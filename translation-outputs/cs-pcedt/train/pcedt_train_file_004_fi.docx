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Asiakirjan numero 1252</w:t>
      </w:r>
    </w:p>
    <w:p>
      <w:r>
        <w:rPr>
          <w:b/>
        </w:rPr>
        <w:t xml:space="preserve">Asiakirjan tunniste: wsj1550-001</w:t>
      </w:r>
    </w:p>
    <w:p>
      <w:r>
        <w:t xml:space="preserve">Luettelo </w:t>
      </w:r>
      <w:r>
        <w:rPr>
          <w:color w:val="310106"/>
        </w:rPr>
        <w:t xml:space="preserve">laboratorioista, jotka </w:t>
      </w:r>
      <w:r>
        <w:rPr>
          <w:color w:val="04640D"/>
        </w:rPr>
        <w:t xml:space="preserve">väittävät </w:t>
      </w:r>
      <w:r>
        <w:rPr>
          <w:color w:val="310106"/>
        </w:rPr>
        <w:t xml:space="preserve">tuottavansa </w:t>
      </w:r>
      <w:r>
        <w:rPr>
          <w:color w:val="FEFB0A"/>
        </w:rPr>
        <w:t xml:space="preserve">selittämättömiä määriä lämpöä </w:t>
      </w:r>
      <w:r>
        <w:rPr>
          <w:color w:val="310106"/>
        </w:rPr>
        <w:t xml:space="preserve">"kylmän fuusion" kokeissa, </w:t>
      </w:r>
      <w:r>
        <w:t xml:space="preserve">kasvaa hitaasti. Näistä kokeista puuttuu kuitenkin edelleen luotettava näyttö siitä, että </w:t>
      </w:r>
      <w:r>
        <w:rPr>
          <w:color w:val="FB5514"/>
        </w:rPr>
        <w:t xml:space="preserve">ylimääräinen lämpö on peräisin </w:t>
      </w:r>
      <w:r>
        <w:t xml:space="preserve">vetyatomien fuusioitumisesta. Osavaltion suurimmissa laboratorioissa tehdyissä uusissa kokeissa ei vieläkään löydetä avainta lämpöydinreaktioon, joten tritiumin löytyminen Teksasin kokeessa on ainoa todiste, joka tukee Utahin </w:t>
      </w:r>
      <w:r>
        <w:rPr>
          <w:color w:val="00587F"/>
        </w:rPr>
        <w:t xml:space="preserve">osavaltionyliopiston</w:t>
      </w:r>
      <w:r>
        <w:rPr>
          <w:color w:val="E115C0"/>
        </w:rPr>
        <w:t xml:space="preserve"> kemistien </w:t>
      </w:r>
      <w:r>
        <w:t xml:space="preserve">väitettä</w:t>
      </w:r>
      <w:r>
        <w:t xml:space="preserve">, jonka mukaan he ovat saavuttaneet vetyfuusion huoneenlämmössä. Kylmäfuusiotutkimuksen viimeisimmät tulokset esiteltiin </w:t>
      </w:r>
      <w:r>
        <w:rPr>
          <w:color w:val="0BC582"/>
        </w:rPr>
        <w:t xml:space="preserve">24 asiakirjassa, jotka </w:t>
      </w:r>
      <w:r>
        <w:rPr>
          <w:color w:val="FEB8C8"/>
        </w:rPr>
        <w:t xml:space="preserve">luettiin </w:t>
      </w:r>
      <w:r>
        <w:rPr>
          <w:color w:val="0BC582"/>
        </w:rPr>
        <w:t xml:space="preserve">julkisesti </w:t>
      </w:r>
      <w:r>
        <w:rPr>
          <w:color w:val="9E8317"/>
        </w:rPr>
        <w:t xml:space="preserve">täällä pidetyssä </w:t>
      </w:r>
      <w:r>
        <w:rPr>
          <w:color w:val="01190F"/>
        </w:rPr>
        <w:t xml:space="preserve">Electrochemical Societyn </w:t>
      </w:r>
      <w:r>
        <w:rPr>
          <w:color w:val="9E8317"/>
        </w:rPr>
        <w:t xml:space="preserve">syyskokouksessa</w:t>
      </w:r>
      <w:r>
        <w:rPr>
          <w:color w:val="9E8317"/>
        </w:rPr>
        <w:t xml:space="preserve">, joka oli ensimmäinen tieteellinen kokous viiteen kuukauteen, </w:t>
      </w:r>
      <w:r>
        <w:rPr>
          <w:color w:val="847D81"/>
        </w:rPr>
        <w:t xml:space="preserve">jossa </w:t>
      </w:r>
      <w:r>
        <w:rPr>
          <w:color w:val="9E8317"/>
        </w:rPr>
        <w:t xml:space="preserve">kuultiin virallisia raportteja kylmäfuusiokokeista</w:t>
      </w:r>
      <w:r>
        <w:t xml:space="preserve">. Kokouksessa esitettiin selviä todisteita siitä, että tieteellinen kiinnostus kylmää fuusiotutkimusta kohtaan on vähentynyt dramaattisesti. </w:t>
      </w:r>
      <w:r>
        <w:rPr>
          <w:color w:val="118B8A"/>
        </w:rPr>
        <w:t xml:space="preserve">Seuran </w:t>
      </w:r>
      <w:r>
        <w:rPr>
          <w:color w:val="F7F1DF"/>
        </w:rPr>
        <w:t xml:space="preserve">viikkokokoukseen </w:t>
      </w:r>
      <w:r>
        <w:rPr>
          <w:color w:val="703B01"/>
        </w:rPr>
        <w:t xml:space="preserve">ilmoittautuneista </w:t>
      </w:r>
      <w:r>
        <w:rPr>
          <w:color w:val="B70639"/>
        </w:rPr>
        <w:t xml:space="preserve">1300 </w:t>
      </w:r>
      <w:r>
        <w:rPr>
          <w:color w:val="58018B"/>
        </w:rPr>
        <w:t xml:space="preserve">kemististä </w:t>
      </w:r>
      <w:r>
        <w:rPr>
          <w:color w:val="FCB164"/>
        </w:rPr>
        <w:t xml:space="preserve">alle 200 </w:t>
      </w:r>
      <w:r>
        <w:rPr>
          <w:color w:val="58018B"/>
        </w:rPr>
        <w:t xml:space="preserve">oli viettänyt puolitoista päivää loppuviikosta osallistumalla kylmää fuusiota koskeviin esityksiin</w:t>
      </w:r>
      <w:r>
        <w:t xml:space="preserve">. </w:t>
      </w:r>
      <w:r>
        <w:t xml:space="preserve">Kiistan huippu on se, että </w:t>
      </w:r>
      <w:r>
        <w:rPr>
          <w:color w:val="58018B"/>
        </w:rPr>
        <w:t xml:space="preserve">tämä </w:t>
      </w:r>
      <w:r>
        <w:t xml:space="preserve">oli vastakohta </w:t>
      </w:r>
      <w:r>
        <w:t xml:space="preserve">viime </w:t>
      </w:r>
      <w:r>
        <w:rPr>
          <w:color w:val="000D2C"/>
        </w:rPr>
        <w:t xml:space="preserve">toukokuussa </w:t>
      </w:r>
      <w:r>
        <w:rPr>
          <w:color w:val="796EE6"/>
        </w:rPr>
        <w:t xml:space="preserve">pidetylle seuran </w:t>
      </w:r>
      <w:r>
        <w:t xml:space="preserve">kokoukselle</w:t>
      </w:r>
      <w:r>
        <w:rPr>
          <w:color w:val="53495F"/>
        </w:rPr>
        <w:t xml:space="preserve">, jolloin </w:t>
      </w:r>
      <w:r>
        <w:rPr>
          <w:color w:val="000D2C"/>
        </w:rPr>
        <w:t xml:space="preserve">yli 1 500 tiedemiestä sekä joukko toimittajia ja televisioryhmiä ahtautui Los Angelesin hotellin juhlasaliin pitämään riehakasta konferenssia aiheesta</w:t>
      </w:r>
      <w:r>
        <w:t xml:space="preserve">. </w:t>
      </w:r>
      <w:r>
        <w:rPr>
          <w:color w:val="E115C0"/>
        </w:rPr>
        <w:t xml:space="preserve">Kumpikaan kahdesta kemististä, </w:t>
      </w:r>
      <w:r>
        <w:rPr>
          <w:color w:val="F95475"/>
        </w:rPr>
        <w:t xml:space="preserve">Martin Fleischmann </w:t>
      </w:r>
      <w:r>
        <w:rPr>
          <w:color w:val="E115C0"/>
        </w:rPr>
        <w:t xml:space="preserve">ja </w:t>
      </w:r>
      <w:r>
        <w:rPr>
          <w:color w:val="61FC03"/>
        </w:rPr>
        <w:t xml:space="preserve">B. Stanley Pons</w:t>
      </w:r>
      <w:r>
        <w:rPr>
          <w:color w:val="E115C0"/>
        </w:rPr>
        <w:t xml:space="preserve">, </w:t>
      </w:r>
      <w:r>
        <w:rPr>
          <w:color w:val="5D9608"/>
        </w:rPr>
        <w:t xml:space="preserve">jonka </w:t>
      </w:r>
      <w:r>
        <w:rPr>
          <w:color w:val="00587F"/>
        </w:rPr>
        <w:t xml:space="preserve">Utahissa</w:t>
      </w:r>
      <w:r>
        <w:rPr>
          <w:color w:val="E115C0"/>
        </w:rPr>
        <w:t xml:space="preserve"> tekemät kokeet </w:t>
      </w:r>
      <w:r>
        <w:rPr>
          <w:color w:val="E115C0"/>
        </w:rPr>
        <w:t xml:space="preserve">synnyttivät kylmäfuusion aiheuttaman kohun</w:t>
      </w:r>
      <w:r>
        <w:t xml:space="preserve">, </w:t>
      </w:r>
      <w:r>
        <w:t xml:space="preserve">ei ollut </w:t>
      </w:r>
      <w:r>
        <w:rPr>
          <w:color w:val="DE98FD"/>
        </w:rPr>
        <w:t xml:space="preserve">mukana kokouksessa. </w:t>
      </w:r>
      <w:r>
        <w:t xml:space="preserve">Yleisön joukossa oli kuitenkin joitakin </w:t>
      </w:r>
      <w:r>
        <w:rPr>
          <w:color w:val="248AD0"/>
        </w:rPr>
        <w:t xml:space="preserve">energiaministeriön </w:t>
      </w:r>
      <w:r>
        <w:rPr>
          <w:color w:val="98A088"/>
        </w:rPr>
        <w:t xml:space="preserve">nimittämän </w:t>
      </w:r>
      <w:r>
        <w:rPr>
          <w:color w:val="98A088"/>
        </w:rPr>
        <w:t xml:space="preserve">asiantuntijakomitean </w:t>
      </w:r>
      <w:r>
        <w:t xml:space="preserve">jäseniä, joiden tehtävänä on </w:t>
      </w:r>
      <w:r>
        <w:rPr>
          <w:color w:val="98A088"/>
        </w:rPr>
        <w:t xml:space="preserve">arvioida kylmäfuusion tutkimusta</w:t>
      </w:r>
      <w:r>
        <w:t xml:space="preserve">. </w:t>
      </w:r>
      <w:r>
        <w:rPr>
          <w:color w:val="98A088"/>
        </w:rPr>
        <w:t xml:space="preserve">Komitean </w:t>
      </w:r>
      <w:r>
        <w:t xml:space="preserve">on määrä </w:t>
      </w:r>
      <w:r>
        <w:t xml:space="preserve">antaa </w:t>
      </w:r>
      <w:r>
        <w:rPr>
          <w:color w:val="5C5300"/>
        </w:rPr>
        <w:t xml:space="preserve">DOE:lle kuun loppuun mennessä </w:t>
      </w:r>
      <w:r>
        <w:t xml:space="preserve">neuvoja siitä, </w:t>
      </w:r>
      <w:r>
        <w:t xml:space="preserve">pitäisikö sen </w:t>
      </w:r>
      <w:r>
        <w:t xml:space="preserve">tukea kylmän fuusion tutkimusta. Useimmat </w:t>
      </w:r>
      <w:r>
        <w:rPr>
          <w:color w:val="9F6551"/>
        </w:rPr>
        <w:t xml:space="preserve">korokkeella esiint</w:t>
      </w:r>
      <w:r>
        <w:rPr>
          <w:color w:val="BCFEC6"/>
        </w:rPr>
        <w:t xml:space="preserve">yneistä </w:t>
      </w:r>
      <w:r>
        <w:t xml:space="preserve">20 </w:t>
      </w:r>
      <w:r>
        <w:rPr>
          <w:color w:val="9F6551"/>
        </w:rPr>
        <w:t xml:space="preserve">tutkijasta </w:t>
      </w:r>
      <w:r>
        <w:t xml:space="preserve">kertoivat tuloksista, jotka koskivat uusia, kehittyneempiä versioita </w:t>
      </w:r>
      <w:r>
        <w:rPr>
          <w:color w:val="B5AFC4"/>
        </w:rPr>
        <w:t xml:space="preserve">Fleischmannin </w:t>
      </w:r>
      <w:r>
        <w:rPr>
          <w:color w:val="D4C67A"/>
        </w:rPr>
        <w:t xml:space="preserve">ja </w:t>
      </w:r>
      <w:r>
        <w:rPr>
          <w:color w:val="AE7AA1"/>
        </w:rPr>
        <w:t xml:space="preserve">Ponsin </w:t>
      </w:r>
      <w:r>
        <w:rPr>
          <w:color w:val="932C70"/>
        </w:rPr>
        <w:t xml:space="preserve">viime maaliskuussa kuvaamista </w:t>
      </w:r>
      <w:r>
        <w:rPr>
          <w:color w:val="932C70"/>
        </w:rPr>
        <w:t xml:space="preserve">näennäisen yksinkertaisista veden elektrolyysikokeista</w:t>
      </w:r>
      <w:r>
        <w:t xml:space="preserve">. </w:t>
      </w:r>
      <w:r>
        <w:t xml:space="preserve">Näissä kokeissa </w:t>
      </w:r>
      <w:r>
        <w:rPr>
          <w:color w:val="C2A393"/>
        </w:rPr>
        <w:t xml:space="preserve">ohut palladiumsauva </w:t>
      </w:r>
      <w:r>
        <w:t xml:space="preserve">kääritään </w:t>
      </w:r>
      <w:r>
        <w:rPr>
          <w:color w:val="0232FD"/>
        </w:rPr>
        <w:t xml:space="preserve">platinalangalla </w:t>
      </w:r>
      <w:r>
        <w:t xml:space="preserve">ja </w:t>
      </w:r>
      <w:r>
        <w:rPr>
          <w:color w:val="6A3A35"/>
        </w:rPr>
        <w:t xml:space="preserve">kaksi elektrodia </w:t>
      </w:r>
      <w:r>
        <w:t xml:space="preserve">upotetaan </w:t>
      </w:r>
      <w:r>
        <w:rPr>
          <w:color w:val="BA6801"/>
        </w:rPr>
        <w:t xml:space="preserve">"raskaaseen" veteen, joka </w:t>
      </w:r>
      <w:r>
        <w:rPr>
          <w:color w:val="168E5C"/>
        </w:rPr>
        <w:t xml:space="preserve">sisältää </w:t>
      </w:r>
      <w:r>
        <w:rPr>
          <w:color w:val="BA6801"/>
        </w:rPr>
        <w:t xml:space="preserve">vetyatomeja </w:t>
      </w:r>
      <w:r>
        <w:rPr>
          <w:color w:val="16C0D0"/>
        </w:rPr>
        <w:t xml:space="preserve">kaksin verroin raskaammassa muodossa, joka </w:t>
      </w:r>
      <w:r>
        <w:rPr>
          <w:color w:val="C62100"/>
        </w:rPr>
        <w:t xml:space="preserve">tunnetaan nimellä </w:t>
      </w:r>
      <w:r>
        <w:rPr>
          <w:color w:val="16C0D0"/>
        </w:rPr>
        <w:t xml:space="preserve">deuterium</w:t>
      </w:r>
      <w:r>
        <w:t xml:space="preserve">. </w:t>
      </w:r>
      <w:r>
        <w:t xml:space="preserve">Kun </w:t>
      </w:r>
      <w:r>
        <w:rPr>
          <w:color w:val="6A3A35"/>
        </w:rPr>
        <w:t xml:space="preserve">palladium- ja platinaelektrodeihin johdetaan </w:t>
      </w:r>
      <w:r>
        <w:t xml:space="preserve">sähkövirta, </w:t>
      </w:r>
      <w:r>
        <w:rPr>
          <w:color w:val="BA6801"/>
        </w:rPr>
        <w:t xml:space="preserve">raskas vesi </w:t>
      </w:r>
      <w:r>
        <w:t xml:space="preserve">alkaa </w:t>
      </w:r>
      <w:r>
        <w:t xml:space="preserve">hajota eli dissosioitua. Normaalisti elektrolyysi eli veden hajottaminen kuluttaisi lähes kaiken sähköenergian. </w:t>
      </w:r>
      <w:r>
        <w:rPr>
          <w:color w:val="F95475"/>
        </w:rPr>
        <w:t xml:space="preserve">Fleischmann </w:t>
      </w:r>
      <w:r>
        <w:rPr>
          <w:color w:val="E115C0"/>
        </w:rPr>
        <w:t xml:space="preserve">ja </w:t>
      </w:r>
      <w:r>
        <w:rPr>
          <w:color w:val="61FC03"/>
        </w:rPr>
        <w:t xml:space="preserve">Pons </w:t>
      </w:r>
      <w:r>
        <w:t xml:space="preserve">sanoivat kuitenkin, että </w:t>
      </w:r>
      <w:r>
        <w:rPr>
          <w:color w:val="D4C67A"/>
        </w:rPr>
        <w:t xml:space="preserve">heidän </w:t>
      </w:r>
      <w:r>
        <w:rPr>
          <w:color w:val="932C70"/>
        </w:rPr>
        <w:t xml:space="preserve">kokeensa </w:t>
      </w:r>
      <w:r>
        <w:t xml:space="preserve">tuotti myös paljon lämpöä. He raportoivat, että lämpöenergia ja vesimolekyylien hajottamiseen käytetty energia tuottivat yhdessä </w:t>
      </w:r>
      <w:r>
        <w:rPr>
          <w:color w:val="014347"/>
        </w:rPr>
        <w:t xml:space="preserve">paljon enemmän energiaa </w:t>
      </w:r>
      <w:r>
        <w:rPr>
          <w:color w:val="233809"/>
        </w:rPr>
        <w:t xml:space="preserve">laitteesta </w:t>
      </w:r>
      <w:r>
        <w:rPr>
          <w:color w:val="014347"/>
        </w:rPr>
        <w:t xml:space="preserve">ulos kuin </w:t>
      </w:r>
      <w:r>
        <w:rPr>
          <w:color w:val="42083B"/>
        </w:rPr>
        <w:t xml:space="preserve">laitteeseen meni </w:t>
      </w:r>
      <w:r>
        <w:rPr>
          <w:color w:val="42083B"/>
        </w:rPr>
        <w:t xml:space="preserve">sähköä</w:t>
      </w:r>
      <w:r>
        <w:t xml:space="preserve">. </w:t>
      </w:r>
      <w:r>
        <w:t xml:space="preserve">He väittävät, että </w:t>
      </w:r>
      <w:r>
        <w:rPr>
          <w:color w:val="014347"/>
        </w:rPr>
        <w:t xml:space="preserve">tämän "ylimääräisen" lämpöenergian </w:t>
      </w:r>
      <w:r>
        <w:t xml:space="preserve">on täytynyt olla peräisin </w:t>
      </w:r>
      <w:r>
        <w:rPr>
          <w:color w:val="C2A393"/>
        </w:rPr>
        <w:t xml:space="preserve">palladiumsauvan sisällä olevien </w:t>
      </w:r>
      <w:r>
        <w:t xml:space="preserve">deuteriumatomien ydinfuusiosta vapautuneesta energiasta</w:t>
      </w:r>
      <w:r>
        <w:t xml:space="preserve">, koska he havaitsivat myös tritiumia ja viitteitä radioaktiivisesta säteilystä. Viime viikonloppuun asti kymmenkunta </w:t>
      </w:r>
      <w:r>
        <w:rPr>
          <w:color w:val="023087"/>
        </w:rPr>
        <w:t xml:space="preserve">laboratoriota </w:t>
      </w:r>
      <w:r>
        <w:t xml:space="preserve">oli myös raportoinut mittaavansa "ylimääräistä" lämpöä samanlaisista elektrolyysikokeista, vaikka tällaisen lämmön määrä vaihteli suuresti. Yhden seitsemästä </w:t>
      </w:r>
      <w:r>
        <w:rPr>
          <w:color w:val="DE98FD"/>
        </w:rPr>
        <w:t xml:space="preserve">tässä </w:t>
      </w:r>
      <w:r>
        <w:t xml:space="preserve">raportoidusta ylimääräisen lämmön tuotantoa käsittelevästä artikkelista esitti </w:t>
      </w:r>
      <w:r>
        <w:rPr>
          <w:color w:val="B7DAD2"/>
        </w:rPr>
        <w:t xml:space="preserve">Richard A. Oriani, Minnesotan osavaltionyliopiston kemiantekniikan professori</w:t>
      </w:r>
      <w:r>
        <w:t xml:space="preserve">. </w:t>
      </w:r>
      <w:r>
        <w:rPr>
          <w:color w:val="B7DAD2"/>
        </w:rPr>
        <w:t xml:space="preserve">Oriani </w:t>
      </w:r>
      <w:r>
        <w:t xml:space="preserve">sanoi, että </w:t>
      </w:r>
      <w:r>
        <w:rPr>
          <w:color w:val="B7DAD2"/>
        </w:rPr>
        <w:t xml:space="preserve">hänen </w:t>
      </w:r>
      <w:r>
        <w:t xml:space="preserve">skeptisyytensä </w:t>
      </w:r>
      <w:r>
        <w:rPr>
          <w:color w:val="196956"/>
        </w:rPr>
        <w:t xml:space="preserve">Utahin </w:t>
      </w:r>
      <w:r>
        <w:t xml:space="preserve">väitteitä kohtaan </w:t>
      </w:r>
      <w:r>
        <w:t xml:space="preserve">vahvistui aluksi, kun </w:t>
      </w:r>
      <w:r>
        <w:rPr>
          <w:color w:val="B7DAD2"/>
        </w:rPr>
        <w:t xml:space="preserve">hänen </w:t>
      </w:r>
      <w:r>
        <w:t xml:space="preserve">ensimmäiset kokeensa viime keväänä eivät tuottaneet tuloksia. Sitten hän kuitenkin lainasi </w:t>
      </w:r>
      <w:r>
        <w:rPr>
          <w:color w:val="8C41BB"/>
        </w:rPr>
        <w:t xml:space="preserve">palladiumsauvan </w:t>
      </w:r>
      <w:r>
        <w:rPr>
          <w:color w:val="2B2D32"/>
        </w:rPr>
        <w:t xml:space="preserve">Texas A&amp;M -yliopiston</w:t>
      </w:r>
      <w:r>
        <w:rPr>
          <w:color w:val="ECEDFE"/>
        </w:rPr>
        <w:t xml:space="preserve"> kemisteiltä, </w:t>
      </w:r>
      <w:r>
        <w:rPr>
          <w:color w:val="94C661"/>
        </w:rPr>
        <w:t xml:space="preserve">jotka </w:t>
      </w:r>
      <w:r>
        <w:rPr>
          <w:color w:val="ECEDFE"/>
        </w:rPr>
        <w:t xml:space="preserve">väittivät saavansa ylimääräisen lämmön talteen</w:t>
      </w:r>
      <w:r>
        <w:t xml:space="preserve">. "Tulokset olivat kiehtovia", hän sanoi. Neljännen "mittaussarjan" aikana </w:t>
      </w:r>
      <w:r>
        <w:rPr>
          <w:color w:val="8C41BB"/>
        </w:rPr>
        <w:t xml:space="preserve">lainatulla sauvalla </w:t>
      </w:r>
      <w:r>
        <w:rPr>
          <w:color w:val="F8907D"/>
        </w:rPr>
        <w:t xml:space="preserve">koe </w:t>
      </w:r>
      <w:r>
        <w:t xml:space="preserve">alkoi </w:t>
      </w:r>
      <w:r>
        <w:t xml:space="preserve">tuottaa liikalämpöä. </w:t>
      </w:r>
      <w:r>
        <w:rPr>
          <w:color w:val="F8907D"/>
        </w:rPr>
        <w:t xml:space="preserve">Koe </w:t>
      </w:r>
      <w:r>
        <w:t xml:space="preserve">keskeytettiin hetkeksi, jotta laite voitiin vaihtaa. Hän sanoi, että kun se käynnistettiin uudelleen, </w:t>
      </w:r>
      <w:r>
        <w:rPr>
          <w:color w:val="895E6B"/>
        </w:rPr>
        <w:t xml:space="preserve">lämmöntuotanto </w:t>
      </w:r>
      <w:r>
        <w:t xml:space="preserve">"todella käynnistyi" ja tuotti ylimääräistä lämpöä useita tunteja ennen kuin se loppui. </w:t>
      </w:r>
      <w:r>
        <w:rPr>
          <w:color w:val="B7DAD2"/>
        </w:rPr>
        <w:t xml:space="preserve">Oriani </w:t>
      </w:r>
      <w:r>
        <w:t xml:space="preserve">sanoi, että </w:t>
      </w:r>
      <w:r>
        <w:rPr>
          <w:color w:val="FB6AB8"/>
        </w:rPr>
        <w:t xml:space="preserve">hänen </w:t>
      </w:r>
      <w:r>
        <w:rPr>
          <w:color w:val="576094"/>
        </w:rPr>
        <w:t xml:space="preserve">kokeensa </w:t>
      </w:r>
      <w:r>
        <w:rPr>
          <w:color w:val="788E95"/>
        </w:rPr>
        <w:t xml:space="preserve">oli "hyvin epävakaa", </w:t>
      </w:r>
      <w:r>
        <w:rPr>
          <w:color w:val="788E95"/>
        </w:rPr>
        <w:t xml:space="preserve">mikä on </w:t>
      </w:r>
      <w:r>
        <w:t xml:space="preserve">tyypillistä </w:t>
      </w:r>
      <w:r>
        <w:rPr>
          <w:color w:val="DB1474"/>
        </w:rPr>
        <w:t xml:space="preserve">muille kokeille</w:t>
      </w:r>
      <w:r>
        <w:t xml:space="preserve">. </w:t>
      </w:r>
      <w:r>
        <w:t xml:space="preserve">Se pystyi toimimaan ja tekemään mitään muuta kuin jakamaan raskasta vettä, ja sitten täysin odottamattomalla hetkellä se alkoi tuottaa </w:t>
      </w:r>
      <w:r>
        <w:rPr>
          <w:color w:val="8489AE"/>
        </w:rPr>
        <w:t xml:space="preserve">ylimääräistä lämpöä </w:t>
      </w:r>
      <w:r>
        <w:t xml:space="preserve">10 tai 11 tunnin ajan ennen kuin se rauhoittui täysin. </w:t>
      </w:r>
      <w:r>
        <w:rPr>
          <w:color w:val="8489AE"/>
        </w:rPr>
        <w:t xml:space="preserve">Ylimääräinen lämpö </w:t>
      </w:r>
      <w:r>
        <w:t xml:space="preserve">oli 15-20 prosenttia suurempi kuin veden elektrolyysin vaatima energia. </w:t>
      </w:r>
      <w:r>
        <w:rPr>
          <w:color w:val="B7DAD2"/>
        </w:rPr>
        <w:t xml:space="preserve">Oriani </w:t>
      </w:r>
      <w:r>
        <w:t xml:space="preserve">sanoi, että </w:t>
      </w:r>
      <w:r>
        <w:rPr>
          <w:color w:val="860E04"/>
        </w:rPr>
        <w:t xml:space="preserve">nuo lämpöpurkaukset </w:t>
      </w:r>
      <w:r>
        <w:t xml:space="preserve">olivat liian suuria ja liian pitkiä selitettäväksi </w:t>
      </w:r>
      <w:r>
        <w:rPr>
          <w:color w:val="FBC206"/>
        </w:rPr>
        <w:t xml:space="preserve">äkillisellä </w:t>
      </w:r>
      <w:r>
        <w:rPr>
          <w:color w:val="6EAB9B"/>
        </w:rPr>
        <w:t xml:space="preserve">energian </w:t>
      </w:r>
      <w:r>
        <w:rPr>
          <w:color w:val="FBC206"/>
        </w:rPr>
        <w:t xml:space="preserve">vapautumisella</w:t>
      </w:r>
      <w:r>
        <w:rPr>
          <w:color w:val="6EAB9B"/>
        </w:rPr>
        <w:t xml:space="preserve">, joka </w:t>
      </w:r>
      <w:r>
        <w:rPr>
          <w:color w:val="F2CDFE"/>
        </w:rPr>
        <w:t xml:space="preserve">olisi muodostunut </w:t>
      </w:r>
      <w:r>
        <w:rPr>
          <w:color w:val="6EAB9B"/>
        </w:rPr>
        <w:t xml:space="preserve">hitaasti </w:t>
      </w:r>
      <w:r>
        <w:rPr>
          <w:color w:val="645341"/>
        </w:rPr>
        <w:t xml:space="preserve">kokeen </w:t>
      </w:r>
      <w:r>
        <w:rPr>
          <w:color w:val="6EAB9B"/>
        </w:rPr>
        <w:t xml:space="preserve">lepoaikana</w:t>
      </w:r>
      <w:r>
        <w:t xml:space="preserve">, kuten jotkut tutkijat ovat väittäneet. "Ylimääräisellä energialla on jotain sisältöä", hän sanoi. </w:t>
      </w:r>
      <w:r>
        <w:rPr>
          <w:color w:val="760035"/>
        </w:rPr>
        <w:t xml:space="preserve">Muut tutkijat </w:t>
      </w:r>
      <w:r>
        <w:t xml:space="preserve">kertoivat, että he saivat myös </w:t>
      </w:r>
      <w:r>
        <w:rPr>
          <w:color w:val="647A41"/>
        </w:rPr>
        <w:t xml:space="preserve">satunnaisia, </w:t>
      </w:r>
      <w:r>
        <w:rPr>
          <w:color w:val="647A41"/>
        </w:rPr>
        <w:t xml:space="preserve">tuntikausia kestäneitä </w:t>
      </w:r>
      <w:r>
        <w:rPr>
          <w:color w:val="647A41"/>
        </w:rPr>
        <w:t xml:space="preserve">ylimääräisiä lämpöpurkauksia</w:t>
      </w:r>
      <w:r>
        <w:t xml:space="preserve">. </w:t>
      </w:r>
      <w:r>
        <w:t xml:space="preserve">He sanoivat, </w:t>
      </w:r>
      <w:r>
        <w:rPr>
          <w:color w:val="E3F894"/>
        </w:rPr>
        <w:t xml:space="preserve">että nämä virtapiikit ilmenivät usein sen jälkeen, kun he olivat "häirinneet" kokeita lisäämällä tai vähentämällä </w:t>
      </w:r>
      <w:r>
        <w:rPr>
          <w:color w:val="F9D7CD"/>
        </w:rPr>
        <w:t xml:space="preserve">käytetyn sähkön määrää </w:t>
      </w:r>
      <w:r>
        <w:rPr>
          <w:color w:val="E3F894"/>
        </w:rPr>
        <w:t xml:space="preserve">tai kytkemällä </w:t>
      </w:r>
      <w:r>
        <w:rPr>
          <w:color w:val="F9D7CD"/>
        </w:rPr>
        <w:t xml:space="preserve">sen </w:t>
      </w:r>
      <w:r>
        <w:rPr>
          <w:color w:val="E3F894"/>
        </w:rPr>
        <w:t xml:space="preserve">pois ja päälle</w:t>
      </w:r>
      <w:r>
        <w:t xml:space="preserve">. </w:t>
      </w:r>
      <w:r>
        <w:t xml:space="preserve">Eräs kemisti väitti epävirallisesti, että </w:t>
      </w:r>
      <w:r>
        <w:rPr>
          <w:color w:val="E3F894"/>
        </w:rPr>
        <w:t xml:space="preserve">tämä </w:t>
      </w:r>
      <w:r>
        <w:t xml:space="preserve">viittaa siihen, että jotkut "poikkeavat" kemialliset reaktiot saattavat tuottaa tätä lämpöä. </w:t>
      </w:r>
      <w:r>
        <w:rPr>
          <w:color w:val="876128"/>
        </w:rPr>
        <w:t xml:space="preserve">Lämpökokeisiin </w:t>
      </w:r>
      <w:r>
        <w:t xml:space="preserve">liittyy kysymyksiä </w:t>
      </w:r>
      <w:r>
        <w:t xml:space="preserve">muun muassa siksi, että </w:t>
      </w:r>
      <w:r>
        <w:t xml:space="preserve">niihin liittyy epätavallisen tarkkoja mittauksia. Syötetty energia on tyypillisesti watin kolmasosasta yhteen wattiin, ja ylimääräinen energia mitataan watin kymmenesosina. Yksi poikkeus on </w:t>
      </w:r>
      <w:r>
        <w:rPr>
          <w:color w:val="A1A711"/>
        </w:rPr>
        <w:t xml:space="preserve">Stanfordin yliopistossa </w:t>
      </w:r>
      <w:r>
        <w:t xml:space="preserve">meneillään oleva kokeilu, </w:t>
      </w:r>
      <w:r>
        <w:rPr>
          <w:color w:val="01FB92"/>
        </w:rPr>
        <w:t xml:space="preserve">jossa </w:t>
      </w:r>
      <w:r>
        <w:rPr>
          <w:color w:val="A1A711"/>
        </w:rPr>
        <w:t xml:space="preserve">elektrolyyttisiin kennoihin syötetään jopa 10 wattia energiaa</w:t>
      </w:r>
      <w:r>
        <w:t xml:space="preserve">. Turgut M. Gur, materiaalitieteilijä Robert A. Gurin yhteistyökumppani. Stanfordin tutkimusryhmän johtaja Huggins sanoi, että raskaalla vedellä täytetty kenno tuottaa 1-1,5 wattia enemmän lämpöä kuin vieressä </w:t>
      </w:r>
      <w:r>
        <w:rPr>
          <w:color w:val="FD0F31"/>
        </w:rPr>
        <w:t xml:space="preserve">oleva </w:t>
      </w:r>
      <w:r>
        <w:rPr>
          <w:color w:val="FD0F31"/>
        </w:rPr>
        <w:t xml:space="preserve">tavallisella vedellä täytetty samanlainen elektrolyyttikenno</w:t>
      </w:r>
      <w:r>
        <w:t xml:space="preserve">. </w:t>
      </w:r>
      <w:r>
        <w:t xml:space="preserve">Yksi harvoista vihjeistä siitä, että fuusio voi tuottaa ylimääräistä lämpöä, on </w:t>
      </w:r>
      <w:r>
        <w:rPr>
          <w:color w:val="120104"/>
        </w:rPr>
        <w:t xml:space="preserve">Texas A&amp;M -yliopiston</w:t>
      </w:r>
      <w:r>
        <w:rPr>
          <w:color w:val="C660FB"/>
        </w:rPr>
        <w:t xml:space="preserve"> kemistin John Bockrisin </w:t>
      </w:r>
      <w:r>
        <w:t xml:space="preserve">lyhyt muistio</w:t>
      </w:r>
      <w:r>
        <w:t xml:space="preserve">. </w:t>
      </w:r>
      <w:r>
        <w:rPr>
          <w:color w:val="C660FB"/>
        </w:rPr>
        <w:t xml:space="preserve">Bockris </w:t>
      </w:r>
      <w:r>
        <w:t xml:space="preserve">on aiemmin raportoinut, että hän on saanut </w:t>
      </w:r>
      <w:r>
        <w:rPr>
          <w:color w:val="D48958"/>
        </w:rPr>
        <w:t xml:space="preserve">liikalämpöä </w:t>
      </w:r>
      <w:r>
        <w:t xml:space="preserve">ja havainnut, että raskaassa vedessä muodostuu yhä enemmän tritiumia. Hän sanoi, että viime päivinä hän on saanut todisteita siitä, että </w:t>
      </w:r>
      <w:r>
        <w:rPr>
          <w:color w:val="9F98F8"/>
        </w:rPr>
        <w:t xml:space="preserve">näiden lämpöaaltojen </w:t>
      </w:r>
      <w:r>
        <w:rPr>
          <w:color w:val="05AEE8"/>
        </w:rPr>
        <w:t xml:space="preserve">ajoituksen </w:t>
      </w:r>
      <w:r>
        <w:t xml:space="preserve">ja tritiumin tuotannon </w:t>
      </w:r>
      <w:r>
        <w:rPr>
          <w:color w:val="05AEE8"/>
        </w:rPr>
        <w:t xml:space="preserve">välillä </w:t>
      </w:r>
      <w:r>
        <w:t xml:space="preserve">on "heikko korrelaatio". Raskaassa vedessä olevan tritiumin määrää ei voida mitata johdonmukaisesti, joten on vaikea sanoa, liittyykö tritiumin muodostuminen lämpövirtauksiin vai johonkin muuhun ilmiöön. Yhä perusteellisemmat yritykset mitata </w:t>
      </w:r>
      <w:r>
        <w:rPr>
          <w:color w:val="1167D9"/>
        </w:rPr>
        <w:t xml:space="preserve">neutroneja, jotka </w:t>
      </w:r>
      <w:r>
        <w:rPr>
          <w:color w:val="1167D9"/>
        </w:rPr>
        <w:t xml:space="preserve">olisivat vahva todiste fuusioreaktioista, ovat </w:t>
      </w:r>
      <w:r>
        <w:t xml:space="preserve">edelleen epäonnistuneet. </w:t>
      </w:r>
      <w:r>
        <w:rPr>
          <w:color w:val="F95475"/>
        </w:rPr>
        <w:t xml:space="preserve">Fleischmann </w:t>
      </w:r>
      <w:r>
        <w:rPr>
          <w:color w:val="E115C0"/>
        </w:rPr>
        <w:t xml:space="preserve">ja </w:t>
      </w:r>
      <w:r>
        <w:rPr>
          <w:color w:val="61FC03"/>
        </w:rPr>
        <w:t xml:space="preserve">Pons </w:t>
      </w:r>
      <w:r>
        <w:t xml:space="preserve">ilmoittivat aluksi epäsuorista todisteista, että </w:t>
      </w:r>
      <w:r>
        <w:rPr>
          <w:color w:val="D4C67A"/>
        </w:rPr>
        <w:t xml:space="preserve">heidän </w:t>
      </w:r>
      <w:r>
        <w:rPr>
          <w:color w:val="932C70"/>
        </w:rPr>
        <w:t xml:space="preserve">kokeessaan </w:t>
      </w:r>
      <w:r>
        <w:t xml:space="preserve">tuotettiin </w:t>
      </w:r>
      <w:r>
        <w:rPr>
          <w:color w:val="B7D802"/>
        </w:rPr>
        <w:t xml:space="preserve">neutroneja, </w:t>
      </w:r>
      <w:r>
        <w:t xml:space="preserve">mutta myönsivät myöhemmin, että mittaukset olivat kyseenalaisia. </w:t>
      </w:r>
      <w:r>
        <w:rPr>
          <w:color w:val="826392"/>
        </w:rPr>
        <w:t xml:space="preserve">Sandia National Laboratoriesin tutkijat Albuquerquessa, New Mexicossa, </w:t>
      </w:r>
      <w:r>
        <w:t xml:space="preserve">kertoivat, että he olivat menneet niin pitkälle, että he olivat sijoittaneet </w:t>
      </w:r>
      <w:r>
        <w:rPr>
          <w:color w:val="5E7A6A"/>
        </w:rPr>
        <w:t xml:space="preserve">"kylmän fuusion" kokeen </w:t>
      </w:r>
      <w:r>
        <w:t xml:space="preserve">ja </w:t>
      </w:r>
      <w:r>
        <w:rPr>
          <w:color w:val="B29869"/>
        </w:rPr>
        <w:t xml:space="preserve">kolme neutroni-ilmaisinta </w:t>
      </w:r>
      <w:r>
        <w:t xml:space="preserve">tunneliin 300 jalan pituisen graniittikerroksen alle suojatakseen </w:t>
      </w:r>
      <w:r>
        <w:rPr>
          <w:color w:val="B29869"/>
        </w:rPr>
        <w:t xml:space="preserve">ilmaisimet </w:t>
      </w:r>
      <w:r>
        <w:t xml:space="preserve">kosmiselta säteilyltä. He ovat havainneet neutroneita yhdessä ja useita kertoja kahdessa </w:t>
      </w:r>
      <w:r>
        <w:rPr>
          <w:color w:val="B29869"/>
        </w:rPr>
        <w:t xml:space="preserve">kolmesta ilmaisimesta, </w:t>
      </w:r>
      <w:r>
        <w:t xml:space="preserve">mutta vain kerran </w:t>
      </w:r>
      <w:r>
        <w:rPr>
          <w:color w:val="5E7A6A"/>
        </w:rPr>
        <w:t xml:space="preserve">kokeen</w:t>
      </w:r>
      <w:r>
        <w:t xml:space="preserve"> 411 tunnin aikana </w:t>
      </w:r>
      <w:r>
        <w:t xml:space="preserve">he ovat havainneet neutroneita </w:t>
      </w:r>
      <w:r>
        <w:rPr>
          <w:color w:val="B29869"/>
        </w:rPr>
        <w:t xml:space="preserve">kaikissa kolmessa ilmaisimessa </w:t>
      </w:r>
      <w:r>
        <w:t xml:space="preserve">- ja he uskovat, että </w:t>
      </w:r>
      <w:r>
        <w:rPr>
          <w:color w:val="1D0051"/>
        </w:rPr>
        <w:t xml:space="preserve">tämä </w:t>
      </w:r>
      <w:r>
        <w:t xml:space="preserve">oli perusteeton tulos. Shimson Gottesfeld </w:t>
      </w:r>
      <w:r>
        <w:rPr>
          <w:color w:val="8BE7FC"/>
        </w:rPr>
        <w:t xml:space="preserve">Los Alamosin kansallisesta laboratoriosta </w:t>
      </w:r>
      <w:r>
        <w:t xml:space="preserve">kertoi, </w:t>
      </w:r>
      <w:r>
        <w:rPr>
          <w:color w:val="BACFA7"/>
        </w:rPr>
        <w:t xml:space="preserve">että </w:t>
      </w:r>
      <w:r>
        <w:rPr>
          <w:color w:val="11BA09"/>
        </w:rPr>
        <w:t xml:space="preserve">tutkijat </w:t>
      </w:r>
      <w:r>
        <w:rPr>
          <w:color w:val="76E0C1"/>
        </w:rPr>
        <w:t xml:space="preserve">havaitsivat neutronien läsnäolon ensimmäisissä kylmäk fuusiokokeissa viime huhtikuussa, </w:t>
      </w:r>
      <w:r>
        <w:t xml:space="preserve">mutta päättivät </w:t>
      </w:r>
      <w:r>
        <w:t xml:space="preserve">ilmoittaa </w:t>
      </w:r>
      <w:r>
        <w:rPr>
          <w:color w:val="76E0C1"/>
        </w:rPr>
        <w:t xml:space="preserve">asiasta vasta, kun he </w:t>
      </w:r>
      <w:r>
        <w:t xml:space="preserve">voivat vahvistaa sen. Myöhemmissä kokeissa jompikumpi </w:t>
      </w:r>
      <w:r>
        <w:rPr>
          <w:color w:val="462C36"/>
        </w:rPr>
        <w:t xml:space="preserve">neutroni-ilmaisin </w:t>
      </w:r>
      <w:r>
        <w:t xml:space="preserve">osoitti toisinaan neutronien läsnäoloa, mutta </w:t>
      </w:r>
      <w:r>
        <w:rPr>
          <w:color w:val="462C36"/>
        </w:rPr>
        <w:t xml:space="preserve">molemmat ilmaisimet </w:t>
      </w:r>
      <w:r>
        <w:t xml:space="preserve">eivät koskaan havainneet neutronien läsnäoloa </w:t>
      </w:r>
      <w:r>
        <w:t xml:space="preserve">samanaikaisesti. He päättelivät, että </w:t>
      </w:r>
      <w:r>
        <w:rPr>
          <w:color w:val="65407D"/>
        </w:rPr>
        <w:t xml:space="preserve">neutronitiedot </w:t>
      </w:r>
      <w:r>
        <w:t xml:space="preserve">johtuivat pikemminkin </w:t>
      </w:r>
      <w:r>
        <w:rPr>
          <w:color w:val="462C36"/>
        </w:rPr>
        <w:t xml:space="preserve">ilmaisimien </w:t>
      </w:r>
      <w:r>
        <w:t xml:space="preserve">virheistä kuin </w:t>
      </w:r>
      <w:r>
        <w:t xml:space="preserve">kylmäfuusiokokeesta. </w:t>
      </w:r>
      <w:r>
        <w:rPr>
          <w:color w:val="491803"/>
        </w:rPr>
        <w:t xml:space="preserve">Kalifornian Lawrence Berkeleyn laboratoriossa tehdyt </w:t>
      </w:r>
      <w:r>
        <w:t xml:space="preserve">uudet kokeet </w:t>
      </w:r>
      <w:r>
        <w:t xml:space="preserve">ovat osoittaneet</w:t>
      </w:r>
      <w:r>
        <w:rPr>
          <w:color w:val="F5D2A8"/>
        </w:rPr>
        <w:t xml:space="preserve">, että </w:t>
      </w:r>
      <w:r>
        <w:rPr>
          <w:color w:val="03422C"/>
        </w:rPr>
        <w:t xml:space="preserve">litium, </w:t>
      </w:r>
      <w:r>
        <w:rPr>
          <w:color w:val="72A46E"/>
        </w:rPr>
        <w:t xml:space="preserve">jota </w:t>
      </w:r>
      <w:r>
        <w:rPr>
          <w:color w:val="03422C"/>
        </w:rPr>
        <w:t xml:space="preserve">lisätään raskaaseen veteen </w:t>
      </w:r>
      <w:r>
        <w:t xml:space="preserve">virran johtamiseksi, saattaa aiheuttaa aiemmin tuntemattomia sähköisiä ilmiöitä palladiumsauvan pinnalla - </w:t>
      </w:r>
      <w:r>
        <w:rPr>
          <w:color w:val="128EAC"/>
        </w:rPr>
        <w:t xml:space="preserve">minkä </w:t>
      </w:r>
      <w:r>
        <w:rPr>
          <w:color w:val="47545E"/>
        </w:rPr>
        <w:t xml:space="preserve">Fleischmann </w:t>
      </w:r>
      <w:r>
        <w:t xml:space="preserve">ja </w:t>
      </w:r>
      <w:r>
        <w:rPr>
          <w:color w:val="B95C69"/>
        </w:rPr>
        <w:t xml:space="preserve">Pons </w:t>
      </w:r>
      <w:r>
        <w:t xml:space="preserve">ovat saattaneet tulkita väärin, sanoi Philip Ross </w:t>
      </w:r>
      <w:r>
        <w:rPr>
          <w:color w:val="491803"/>
        </w:rPr>
        <w:t xml:space="preserve">Kalifornian laboratoriosta</w:t>
      </w:r>
      <w:r>
        <w:t xml:space="preserve">.</w:t>
      </w:r>
    </w:p>
    <w:p>
      <w:r>
        <w:rPr>
          <w:b/>
        </w:rPr>
        <w:t xml:space="preserve">Asiakirjan numero 1253</w:t>
      </w:r>
    </w:p>
    <w:p>
      <w:r>
        <w:rPr>
          <w:b/>
        </w:rPr>
        <w:t xml:space="preserve">Asiakirjan tunniste: wsj1551-001</w:t>
      </w:r>
    </w:p>
    <w:p>
      <w:r>
        <w:rPr>
          <w:color w:val="310106"/>
        </w:rPr>
        <w:t xml:space="preserve">Dow Jones &amp; Co. </w:t>
      </w:r>
      <w:r>
        <w:t xml:space="preserve">julkaisi </w:t>
      </w:r>
      <w:r>
        <w:rPr>
          <w:color w:val="FEFB0A"/>
        </w:rPr>
        <w:t xml:space="preserve">Wall Street Journalin </w:t>
      </w:r>
      <w:r>
        <w:rPr>
          <w:color w:val="04640D"/>
        </w:rPr>
        <w:t xml:space="preserve">vuoden 1990 </w:t>
      </w:r>
      <w:r>
        <w:rPr>
          <w:color w:val="04640D"/>
        </w:rPr>
        <w:t xml:space="preserve">mainoshinnat</w:t>
      </w:r>
      <w:r>
        <w:t xml:space="preserve">. </w:t>
      </w:r>
      <w:r>
        <w:rPr>
          <w:color w:val="04640D"/>
        </w:rPr>
        <w:t xml:space="preserve">Hinnat </w:t>
      </w:r>
      <w:r>
        <w:rPr>
          <w:color w:val="04640D"/>
        </w:rPr>
        <w:t xml:space="preserve">tulevat voimaan 2. tammikuuta, </w:t>
      </w:r>
      <w:r>
        <w:rPr>
          <w:color w:val="FB5514"/>
        </w:rPr>
        <w:t xml:space="preserve">ja ne </w:t>
      </w:r>
      <w:r>
        <w:t xml:space="preserve">sisältävät </w:t>
      </w:r>
      <w:r>
        <w:rPr>
          <w:color w:val="E115C0"/>
        </w:rPr>
        <w:t xml:space="preserve">4 prosentin korotuksen mainontaan </w:t>
      </w:r>
      <w:r>
        <w:rPr>
          <w:color w:val="00587F"/>
        </w:rPr>
        <w:t xml:space="preserve">kansallisessa numerossa</w:t>
      </w:r>
      <w:r>
        <w:t xml:space="preserve">. </w:t>
      </w:r>
      <w:r>
        <w:rPr>
          <w:color w:val="0BC582"/>
        </w:rPr>
        <w:t xml:space="preserve">Wall Street Journal </w:t>
      </w:r>
      <w:r>
        <w:t xml:space="preserve">tarjoaa myös </w:t>
      </w:r>
      <w:r>
        <w:t xml:space="preserve">määrä- ja taajuusalennuksia. </w:t>
      </w:r>
      <w:r>
        <w:rPr>
          <w:color w:val="9E8317"/>
        </w:rPr>
        <w:t xml:space="preserve">Kansallisessa painoksessa julkaistavan</w:t>
      </w:r>
      <w:r>
        <w:rPr>
          <w:color w:val="FEB8C8"/>
        </w:rPr>
        <w:t xml:space="preserve"> mainonnan </w:t>
      </w:r>
      <w:r>
        <w:rPr>
          <w:color w:val="E115C0"/>
        </w:rPr>
        <w:t xml:space="preserve">kasvu </w:t>
      </w:r>
      <w:r>
        <w:t xml:space="preserve">on inflaatiovauhdin alapuolella ja verrattavissa vuoden 1989 6,5 prosentin kasvuun. &gt;"Paperin ja postimaksujen hinnat eivät ole nousseet tänä vuonna", sanoi </w:t>
      </w:r>
      <w:r>
        <w:rPr>
          <w:color w:val="310106"/>
        </w:rPr>
        <w:t xml:space="preserve">Dow Jonesin </w:t>
      </w:r>
      <w:r>
        <w:t xml:space="preserve">pääjohtaja Peter R. Kann</w:t>
      </w:r>
      <w:r>
        <w:t xml:space="preserve">. "</w:t>
      </w:r>
      <w:r>
        <w:t xml:space="preserve">Olemme panostaneet toimituksellisen laadun parantamiseen ja laajentaneet </w:t>
      </w:r>
      <w:r>
        <w:t xml:space="preserve">arvostettua yleisöämme ilman, että </w:t>
      </w:r>
      <w:r>
        <w:t xml:space="preserve">kustannuksemme </w:t>
      </w:r>
      <w:r>
        <w:rPr>
          <w:color w:val="310106"/>
        </w:rPr>
        <w:t xml:space="preserve">ovat</w:t>
      </w:r>
      <w:r>
        <w:t xml:space="preserve"> nousseet merkittävästi</w:t>
      </w:r>
      <w:r>
        <w:t xml:space="preserve">. Alkeellinen rehellisyys ja vastuuntunto </w:t>
      </w:r>
      <w:r>
        <w:t xml:space="preserve">ovat johtaneet siihen, että olemme jakaneet toiminnallista tehokkuutta </w:t>
      </w:r>
      <w:r>
        <w:t xml:space="preserve">asiakkaidemme </w:t>
      </w:r>
      <w:r>
        <w:t xml:space="preserve">kanssa.</w:t>
      </w:r>
      <w:r>
        <w:t xml:space="preserve">" Idän, keskilännen, lännen ja lounaan painosten ilmoitusmaksut nousevat keskimäärin 5,5 prosenttia ja paikallisten mainospainosten hinnat nousevat 7,5 prosenttia. Wall Street Journal Reports -televisio-ohjelman hinnat pysyvät ennallaan. Yksittäinen ei-sopimuksellinen kokosivun mainos </w:t>
      </w:r>
      <w:r>
        <w:rPr>
          <w:color w:val="847D81"/>
        </w:rPr>
        <w:t xml:space="preserve">Wall Street Journalin </w:t>
      </w:r>
      <w:r>
        <w:rPr>
          <w:color w:val="01190F"/>
        </w:rPr>
        <w:t xml:space="preserve">kansallisessa numerossa </w:t>
      </w:r>
      <w:r>
        <w:t xml:space="preserve">maksaa 99 385 dollaria. Brysselissä julkaistavan ja Alankomaissa ja Sveitsissä painettavan The Wall Street Journal/Europe -lehden ilmoitusmaksut nousevat 9 %. Hongkongissa julkaistavan ja painettavan sekä Singaporessa ja Tokiossa painettavan The Asian Wall Street Journal -lehden ilmoitusmaksut nousevat 8 %. The Asian Wall Street Journal Weekly -lehden, joka julkaistaan New Yorkissa pohjoisamerikkalaisille lukijoille, hinnat nousevat 6 prosenttia. </w:t>
      </w:r>
      <w:r>
        <w:rPr>
          <w:color w:val="310106"/>
        </w:rPr>
        <w:t xml:space="preserve">Dow Jones </w:t>
      </w:r>
      <w:r>
        <w:t xml:space="preserve">julkaisee myös Barron's-lehteä, muita aikakauslehtiä ja ammattijulkaisuja sekä tarjoaa sähköisiä yritystietopalveluja. Se omistaa 67 prosenttia Telerate Inc:stä, joka on johtava globaaleja markkinoita koskevan digitoidun rahoitustiedon tarjoaja.</w:t>
      </w:r>
    </w:p>
    <w:p>
      <w:r>
        <w:rPr>
          <w:b/>
        </w:rPr>
        <w:t xml:space="preserve">Asiakirjan numero 1254</w:t>
      </w:r>
    </w:p>
    <w:p>
      <w:r>
        <w:rPr>
          <w:b/>
        </w:rPr>
        <w:t xml:space="preserve">Asiakirjan tunniste: wsj1552-001</w:t>
      </w:r>
    </w:p>
    <w:p>
      <w:r>
        <w:rPr>
          <w:color w:val="310106"/>
        </w:rPr>
        <w:t xml:space="preserve">Texas Instruments Inc. </w:t>
      </w:r>
      <w:r>
        <w:t xml:space="preserve">kertoi, että </w:t>
      </w:r>
      <w:r>
        <w:rPr>
          <w:color w:val="FEFB0A"/>
        </w:rPr>
        <w:t xml:space="preserve">kolmannen neljänneksen nettotulos </w:t>
      </w:r>
      <w:r>
        <w:rPr>
          <w:color w:val="04640D"/>
        </w:rPr>
        <w:t xml:space="preserve">laski 31 prosenttia vuodentakaisesta ja </w:t>
      </w:r>
      <w:r>
        <w:rPr>
          <w:color w:val="E115C0"/>
        </w:rPr>
        <w:t xml:space="preserve">myynti </w:t>
      </w:r>
      <w:r>
        <w:rPr>
          <w:color w:val="04640D"/>
        </w:rPr>
        <w:t xml:space="preserve">laski hieman </w:t>
      </w:r>
      <w:r>
        <w:rPr>
          <w:color w:val="04640D"/>
        </w:rPr>
        <w:t xml:space="preserve">puolijohteiden hintojen laskun ja puolustusmenojen leikkausten vaikutuksesta</w:t>
      </w:r>
      <w:r>
        <w:t xml:space="preserve">. </w:t>
      </w:r>
      <w:r>
        <w:rPr>
          <w:color w:val="00587F"/>
        </w:rPr>
        <w:t xml:space="preserve">Nettotulos </w:t>
      </w:r>
      <w:r>
        <w:t xml:space="preserve">laski 65 miljoonaan dollariin eli 67 senttiin osakkeelta viime vuoden 93,7 miljoonasta dollarista eli 1,03 dollarista osakkeelta. </w:t>
      </w:r>
      <w:r>
        <w:rPr>
          <w:color w:val="0BC582"/>
        </w:rPr>
        <w:t xml:space="preserve">Liikevaihto </w:t>
      </w:r>
      <w:r>
        <w:t xml:space="preserve">laski 2,5 prosenttia 1,58 miljardista dollarista 1,54 miljardiin dollariin. </w:t>
      </w:r>
      <w:r>
        <w:rPr>
          <w:color w:val="310106"/>
        </w:rPr>
        <w:t xml:space="preserve">Elektroniikka- ja puolustusalan monialayrityksen </w:t>
      </w:r>
      <w:r>
        <w:t xml:space="preserve">nettotulos </w:t>
      </w:r>
      <w:r>
        <w:rPr>
          <w:color w:val="FEB8C8"/>
        </w:rPr>
        <w:t xml:space="preserve">yhdeksältä kuukaudelta </w:t>
      </w:r>
      <w:r>
        <w:t xml:space="preserve">oli </w:t>
      </w:r>
      <w:r>
        <w:rPr>
          <w:color w:val="9E8317"/>
        </w:rPr>
        <w:t xml:space="preserve">255,8 miljoonaa dollaria eli 2,70 dollaria osakkeelta, </w:t>
      </w:r>
      <w:r>
        <w:t xml:space="preserve">mikä oli </w:t>
      </w:r>
      <w:r>
        <w:t xml:space="preserve">5,6 % </w:t>
      </w:r>
      <w:r>
        <w:rPr>
          <w:color w:val="9E8317"/>
        </w:rPr>
        <w:t xml:space="preserve">vähemmän </w:t>
      </w:r>
      <w:r>
        <w:t xml:space="preserve">kuin 271 miljoonaa dollaria eli 3,01 dollaria osakkeelta </w:t>
      </w:r>
      <w:r>
        <w:rPr>
          <w:color w:val="01190F"/>
        </w:rPr>
        <w:t xml:space="preserve">viime vuoden </w:t>
      </w:r>
      <w:r>
        <w:t xml:space="preserve">vastaavana ajanjaksona</w:t>
      </w:r>
      <w:r>
        <w:t xml:space="preserve">. </w:t>
      </w:r>
      <w:r>
        <w:rPr>
          <w:color w:val="847D81"/>
        </w:rPr>
        <w:t xml:space="preserve">Liikevaihto </w:t>
      </w:r>
      <w:r>
        <w:t xml:space="preserve">oli </w:t>
      </w:r>
      <w:r>
        <w:rPr>
          <w:color w:val="58018B"/>
        </w:rPr>
        <w:t xml:space="preserve">4,66 miljardia dollaria</w:t>
      </w:r>
      <w:r>
        <w:t xml:space="preserve">, mikä oli </w:t>
      </w:r>
      <w:r>
        <w:t xml:space="preserve">1,3 % </w:t>
      </w:r>
      <w:r>
        <w:rPr>
          <w:color w:val="58018B"/>
        </w:rPr>
        <w:t xml:space="preserve">enemmän </w:t>
      </w:r>
      <w:r>
        <w:t xml:space="preserve">kuin 4,6 miljardia dollaria. </w:t>
      </w:r>
      <w:r>
        <w:rPr>
          <w:color w:val="B70639"/>
        </w:rPr>
        <w:t xml:space="preserve">Jerry Junkinsin, hallituksen puheenjohtajan, pääjohtajan ja toimitusjohtajan </w:t>
      </w:r>
      <w:r>
        <w:t xml:space="preserve">mukaan </w:t>
      </w:r>
      <w:r>
        <w:rPr>
          <w:color w:val="703B01"/>
        </w:rPr>
        <w:t xml:space="preserve">kulutuselektroniikan heikko myynti on vähentänyt puolijohteiden kysyntää</w:t>
      </w:r>
      <w:r>
        <w:t xml:space="preserve">. </w:t>
      </w:r>
      <w:r>
        <w:rPr>
          <w:color w:val="703B01"/>
        </w:rPr>
        <w:t xml:space="preserve">Tämä yhdessä puolijohteiden alhaisempien hintojen ja korkeampien puolijohteiden poistokulujen kanssa </w:t>
      </w:r>
      <w:r>
        <w:rPr>
          <w:color w:val="04640D"/>
        </w:rPr>
        <w:t xml:space="preserve">vähensi </w:t>
      </w:r>
      <w:r>
        <w:t xml:space="preserve">osaltaan </w:t>
      </w:r>
      <w:r>
        <w:rPr>
          <w:color w:val="E115C0"/>
        </w:rPr>
        <w:t xml:space="preserve">myyntiä </w:t>
      </w:r>
      <w:r>
        <w:rPr>
          <w:color w:val="04640D"/>
        </w:rPr>
        <w:t xml:space="preserve">ja </w:t>
      </w:r>
      <w:r>
        <w:rPr>
          <w:color w:val="FEFB0A"/>
        </w:rPr>
        <w:t xml:space="preserve">tulosta</w:t>
      </w:r>
      <w:r>
        <w:t xml:space="preserve">. Lisäksi </w:t>
      </w:r>
      <w:r>
        <w:rPr>
          <w:color w:val="00587F"/>
        </w:rPr>
        <w:t xml:space="preserve">nettotulosta </w:t>
      </w:r>
      <w:r>
        <w:t xml:space="preserve">pienensivät kiinteähintaisiin puolustusalan sopimuksiin liittyvät kasvaneet kustannukset ja 10 miljoonan dollarin kulu Texas Instrumentsin puolustuselektroniikkaosaston henkilöstön vähentämisestä. </w:t>
      </w:r>
      <w:r>
        <w:rPr>
          <w:color w:val="F7F1DF"/>
        </w:rPr>
        <w:t xml:space="preserve">Neljännesvuositulokseen </w:t>
      </w:r>
      <w:r>
        <w:rPr>
          <w:color w:val="118B8A"/>
        </w:rPr>
        <w:t xml:space="preserve">sisältyi kuitenkin myös 28 miljoonaa dollaria patenttilisensseistä saatuja rojalteja</w:t>
      </w:r>
      <w:r>
        <w:t xml:space="preserve">, </w:t>
      </w:r>
      <w:r>
        <w:t xml:space="preserve">kun ne </w:t>
      </w:r>
      <w:r>
        <w:rPr>
          <w:color w:val="01190F"/>
        </w:rPr>
        <w:t xml:space="preserve">viime vuoden </w:t>
      </w:r>
      <w:r>
        <w:t xml:space="preserve">vastaavana ajanjaksona olivat 21 miljoonaa dollaria</w:t>
      </w:r>
      <w:r>
        <w:t xml:space="preserve">. </w:t>
      </w:r>
      <w:r>
        <w:rPr>
          <w:color w:val="4AFEFA"/>
        </w:rPr>
        <w:t xml:space="preserve">Yhdeksän kuukauden </w:t>
      </w:r>
      <w:r>
        <w:rPr>
          <w:color w:val="FCB164"/>
        </w:rPr>
        <w:t xml:space="preserve">jaksoon sisältyi </w:t>
      </w:r>
      <w:r>
        <w:rPr>
          <w:color w:val="796EE6"/>
        </w:rPr>
        <w:t xml:space="preserve">125 miljoonaa dollaria rojalteja</w:t>
      </w:r>
      <w:r>
        <w:t xml:space="preserve">, </w:t>
      </w:r>
      <w:r>
        <w:t xml:space="preserve">kun se </w:t>
      </w:r>
      <w:r>
        <w:rPr>
          <w:color w:val="01190F"/>
        </w:rPr>
        <w:t xml:space="preserve">viime vuonna </w:t>
      </w:r>
      <w:r>
        <w:t xml:space="preserve">oli 98 miljoonaa </w:t>
      </w:r>
      <w:r>
        <w:t xml:space="preserve">dollaria</w:t>
      </w:r>
      <w:r>
        <w:t xml:space="preserve">. </w:t>
      </w:r>
      <w:r>
        <w:rPr>
          <w:color w:val="B70639"/>
        </w:rPr>
        <w:t xml:space="preserve">Junkins </w:t>
      </w:r>
      <w:r>
        <w:t xml:space="preserve">ei suhtautunut optimistisesti lähiajan näkymiin ja arveli, että henkilöstövähennyksiä saatetaan tarvita lisää. "Odotamme, että elektroniikkamarkkinat pysähtyvät lähiaikoina", hän sanoi, "ja jatkamme kustannusten vähentämistä tarpeen mukaan, jotta toiminta pysyy kysyntää vastaavana." Hän sanoi, että lisäksi </w:t>
      </w:r>
      <w:r>
        <w:rPr>
          <w:color w:val="000D2C"/>
        </w:rPr>
        <w:t xml:space="preserve">sisäisen uudelleenorganisoinnin, </w:t>
      </w:r>
      <w:r>
        <w:rPr>
          <w:color w:val="53495F"/>
        </w:rPr>
        <w:t xml:space="preserve">jossa </w:t>
      </w:r>
      <w:r>
        <w:rPr>
          <w:color w:val="F95475"/>
        </w:rPr>
        <w:t xml:space="preserve">useita osastoja </w:t>
      </w:r>
      <w:r>
        <w:rPr>
          <w:color w:val="000D2C"/>
        </w:rPr>
        <w:t xml:space="preserve">yhdistetään </w:t>
      </w:r>
      <w:r>
        <w:rPr>
          <w:color w:val="000D2C"/>
        </w:rPr>
        <w:t xml:space="preserve">Information Technology Groupiksi, </w:t>
      </w:r>
      <w:r>
        <w:t xml:space="preserve">odotetaan vaikuttavan neljännen neljänneksen tulokseen julkistamattomalla määrällä.</w:t>
      </w:r>
    </w:p>
    <w:p>
      <w:r>
        <w:rPr>
          <w:b/>
        </w:rPr>
        <w:t xml:space="preserve">Asiakirjan numero 1255</w:t>
      </w:r>
    </w:p>
    <w:p>
      <w:r>
        <w:rPr>
          <w:b/>
        </w:rPr>
        <w:t xml:space="preserve">Asiakirjan tunniste: wsj1553-001</w:t>
      </w:r>
    </w:p>
    <w:p>
      <w:r>
        <w:rPr>
          <w:color w:val="310106"/>
        </w:rPr>
        <w:t xml:space="preserve">Lynch Corp. </w:t>
      </w:r>
      <w:r>
        <w:t xml:space="preserve">ilmoitti, </w:t>
      </w:r>
      <w:r>
        <w:rPr>
          <w:color w:val="04640D"/>
        </w:rPr>
        <w:t xml:space="preserve">että sen </w:t>
      </w:r>
      <w:r>
        <w:rPr>
          <w:color w:val="FEFB0A"/>
        </w:rPr>
        <w:t xml:space="preserve">tytäryhtiö Lynch Telephone Corp. </w:t>
      </w:r>
      <w:r>
        <w:t xml:space="preserve">on saanut päätökseen </w:t>
      </w:r>
      <w:r>
        <w:rPr>
          <w:color w:val="E115C0"/>
        </w:rPr>
        <w:t xml:space="preserve">Western New Mexico Telephone Co:</w:t>
      </w:r>
      <w:r>
        <w:rPr>
          <w:color w:val="FB5514"/>
        </w:rPr>
        <w:t xml:space="preserve">n oston </w:t>
      </w:r>
      <w:r>
        <w:rPr>
          <w:color w:val="FB5514"/>
        </w:rPr>
        <w:t xml:space="preserve">20 miljoonalla dollarilla sekä 24 miljoonan dollarin lainojen haltuunoton</w:t>
      </w:r>
      <w:r>
        <w:t xml:space="preserve">. </w:t>
      </w:r>
      <w:r>
        <w:rPr>
          <w:color w:val="00587F"/>
        </w:rPr>
        <w:t xml:space="preserve">Silver Cityssä sijaitsevan Western New Mexico Telephone -yhtiön </w:t>
      </w:r>
      <w:r>
        <w:t xml:space="preserve">nettotulos oli viime vuonna 1,9 miljoonaa dollaria noin 10 miljoonan dollarin myynnistä. Se </w:t>
      </w:r>
      <w:r>
        <w:rPr>
          <w:color w:val="00587F"/>
        </w:rPr>
        <w:t xml:space="preserve">on </w:t>
      </w:r>
      <w:r>
        <w:rPr>
          <w:color w:val="0BC582"/>
        </w:rPr>
        <w:t xml:space="preserve">riippumaton puhelinyhtiö, </w:t>
      </w:r>
      <w:r>
        <w:rPr>
          <w:color w:val="FEB8C8"/>
        </w:rPr>
        <w:t xml:space="preserve">joka </w:t>
      </w:r>
      <w:r>
        <w:rPr>
          <w:color w:val="0BC582"/>
        </w:rPr>
        <w:t xml:space="preserve">kattaa 15 000 neliökilometrin alueen </w:t>
      </w:r>
      <w:r>
        <w:rPr>
          <w:color w:val="9E8317"/>
        </w:rPr>
        <w:t xml:space="preserve">Lounais-New Mexicossa</w:t>
      </w:r>
      <w:r>
        <w:t xml:space="preserve">. Se on </w:t>
      </w:r>
      <w:r>
        <w:t xml:space="preserve">myös osakkaana </w:t>
      </w:r>
      <w:r>
        <w:rPr>
          <w:color w:val="01190F"/>
        </w:rPr>
        <w:t xml:space="preserve">lankapuhelinverkon</w:t>
      </w:r>
      <w:r>
        <w:t xml:space="preserve"> franchising-sopimuksessa</w:t>
      </w:r>
      <w:r>
        <w:rPr>
          <w:color w:val="847D81"/>
        </w:rPr>
        <w:t xml:space="preserve">, joka </w:t>
      </w:r>
      <w:r>
        <w:rPr>
          <w:color w:val="01190F"/>
        </w:rPr>
        <w:t xml:space="preserve">kattaa suurimman osan </w:t>
      </w:r>
      <w:r>
        <w:rPr>
          <w:color w:val="58018B"/>
        </w:rPr>
        <w:t xml:space="preserve">Länsi-New Mexicosta</w:t>
      </w:r>
      <w:r>
        <w:t xml:space="preserve">. </w:t>
      </w:r>
      <w:r>
        <w:rPr>
          <w:color w:val="FB5514"/>
        </w:rPr>
        <w:t xml:space="preserve">Tämä kauppa </w:t>
      </w:r>
      <w:r>
        <w:t xml:space="preserve">merkitsee </w:t>
      </w:r>
      <w:r>
        <w:rPr>
          <w:color w:val="310106"/>
        </w:rPr>
        <w:t xml:space="preserve">Lynchin </w:t>
      </w:r>
      <w:r>
        <w:t xml:space="preserve">tuloa </w:t>
      </w:r>
      <w:r>
        <w:t xml:space="preserve">puhelinliiketoimintaan. </w:t>
      </w:r>
      <w:r>
        <w:rPr>
          <w:color w:val="310106"/>
        </w:rPr>
        <w:t xml:space="preserve">Edellä mainittu yhtiö</w:t>
      </w:r>
      <w:r>
        <w:rPr>
          <w:color w:val="B70639"/>
        </w:rPr>
        <w:t xml:space="preserve">, </w:t>
      </w:r>
      <w:r>
        <w:rPr>
          <w:color w:val="310106"/>
        </w:rPr>
        <w:t xml:space="preserve">jolla on omistuksia televisiotoiminnassa, kuorma-autopalveluissa sekä lasin ja elintarvikkeiden jalostuslaitoksissa, </w:t>
      </w:r>
      <w:r>
        <w:t xml:space="preserve">sanoi suunnittelevansa lisää yritysostoja puhelinalalla.</w:t>
      </w:r>
    </w:p>
    <w:p>
      <w:r>
        <w:rPr>
          <w:b/>
        </w:rPr>
        <w:t xml:space="preserve">Asiakirjan numero 1256</w:t>
      </w:r>
    </w:p>
    <w:p>
      <w:r>
        <w:rPr>
          <w:b/>
        </w:rPr>
        <w:t xml:space="preserve">Asiakirjan tunniste: wsj1554-001</w:t>
      </w:r>
    </w:p>
    <w:p>
      <w:r>
        <w:rPr>
          <w:color w:val="04640D"/>
        </w:rPr>
        <w:t xml:space="preserve">Nelson Bunker Huntin </w:t>
      </w:r>
      <w:r>
        <w:rPr>
          <w:color w:val="310106"/>
        </w:rPr>
        <w:t xml:space="preserve">vuosikymmeniä jatkunut yritys </w:t>
      </w:r>
      <w:r>
        <w:rPr>
          <w:color w:val="310106"/>
        </w:rPr>
        <w:t xml:space="preserve">saada monopoli hopean suhteen </w:t>
      </w:r>
      <w:r>
        <w:t xml:space="preserve">huolestuttaa edelleen metallin markkinoita. </w:t>
      </w:r>
      <w:r>
        <w:rPr>
          <w:color w:val="FEFB0A"/>
        </w:rPr>
        <w:t xml:space="preserve">Hopea</w:t>
      </w:r>
      <w:r>
        <w:rPr>
          <w:color w:val="FB5514"/>
        </w:rPr>
        <w:t xml:space="preserve">, jolla nyt käydään kauppaa </w:t>
      </w:r>
      <w:r>
        <w:rPr>
          <w:color w:val="FEFB0A"/>
        </w:rPr>
        <w:t xml:space="preserve">noin 5 dollarilla unssilta, </w:t>
      </w:r>
      <w:r>
        <w:t xml:space="preserve">on noussut vuoden </w:t>
      </w:r>
      <w:r>
        <w:rPr>
          <w:color w:val="00587F"/>
        </w:rPr>
        <w:t xml:space="preserve">1979 puolivälin</w:t>
      </w:r>
      <w:r>
        <w:t xml:space="preserve"> noin 9 dollarin hinnasta </w:t>
      </w:r>
      <w:r>
        <w:t xml:space="preserve">ennätyskorkeaan 50 dollariin unssilta </w:t>
      </w:r>
      <w:r>
        <w:t xml:space="preserve">tammikuussa </w:t>
      </w:r>
      <w:r>
        <w:rPr>
          <w:color w:val="E115C0"/>
        </w:rPr>
        <w:t xml:space="preserve">1980. </w:t>
      </w:r>
      <w:r>
        <w:t xml:space="preserve">"</w:t>
      </w:r>
      <w:r>
        <w:rPr>
          <w:color w:val="04640D"/>
        </w:rPr>
        <w:t xml:space="preserve">Huntin </w:t>
      </w:r>
      <w:r>
        <w:rPr>
          <w:color w:val="310106"/>
        </w:rPr>
        <w:t xml:space="preserve">yritys </w:t>
      </w:r>
      <w:r>
        <w:rPr>
          <w:color w:val="310106"/>
        </w:rPr>
        <w:t xml:space="preserve">hillitä hopeamarkkinoita 10 vuotta sitten </w:t>
      </w:r>
      <w:r>
        <w:t xml:space="preserve">on edelleen epäsuorasti vastuussa tämän päivän hintojen laskusta", sanoo </w:t>
      </w:r>
      <w:r>
        <w:rPr>
          <w:color w:val="0BC582"/>
        </w:rPr>
        <w:t xml:space="preserve">Lesley Edgar, Sharps Pixley Ltd:n, lontoolaisen jalometallien välitysyrityksen toimitusjohtaja</w:t>
      </w:r>
      <w:r>
        <w:t xml:space="preserve">. </w:t>
      </w:r>
      <w:r>
        <w:rPr>
          <w:color w:val="0BC582"/>
        </w:rPr>
        <w:t xml:space="preserve">Edgar </w:t>
      </w:r>
      <w:r>
        <w:t xml:space="preserve">sanoo, että vaikka </w:t>
      </w:r>
      <w:r>
        <w:rPr>
          <w:color w:val="01190F"/>
        </w:rPr>
        <w:t xml:space="preserve">Huntin </w:t>
      </w:r>
      <w:r>
        <w:rPr>
          <w:color w:val="FEB8C8"/>
        </w:rPr>
        <w:t xml:space="preserve">ja </w:t>
      </w:r>
      <w:r>
        <w:rPr>
          <w:color w:val="01190F"/>
        </w:rPr>
        <w:t xml:space="preserve">hänen </w:t>
      </w:r>
      <w:r>
        <w:rPr>
          <w:color w:val="FEB8C8"/>
        </w:rPr>
        <w:t xml:space="preserve">Lähi-idän kumppaniensa hallussa olleet </w:t>
      </w:r>
      <w:r>
        <w:rPr>
          <w:color w:val="FEB8C8"/>
        </w:rPr>
        <w:t xml:space="preserve">noin 100 miljoonaa unssia hopeaa </w:t>
      </w:r>
      <w:r>
        <w:t xml:space="preserve">ei enää ole markkinoilla, vuosien </w:t>
      </w:r>
      <w:r>
        <w:rPr>
          <w:color w:val="847D81"/>
        </w:rPr>
        <w:t xml:space="preserve">1979-80 </w:t>
      </w:r>
      <w:r>
        <w:t xml:space="preserve">jyrkkä hintapiikki </w:t>
      </w:r>
      <w:r>
        <w:t xml:space="preserve">vauhditti kaivostoiminnan laajentamista ja metallin talteenottoa romusta, mikä sai </w:t>
      </w:r>
      <w:r>
        <w:rPr>
          <w:color w:val="58018B"/>
        </w:rPr>
        <w:t xml:space="preserve">kuluttajat luopumaan </w:t>
      </w:r>
      <w:r>
        <w:t xml:space="preserve">hopeasta. Esimerkiksi valokuvankäsittelijät ovat hankkineet laitteita hopean talteenottamiseksi käytetyistä valokuvista, negatiiveista ja valokuvausliuoksista. </w:t>
      </w:r>
      <w:r>
        <w:t xml:space="preserve">Samaan aikaan </w:t>
      </w:r>
      <w:r>
        <w:rPr>
          <w:color w:val="B70639"/>
        </w:rPr>
        <w:t xml:space="preserve">valokuvausteollisuus, jonka </w:t>
      </w:r>
      <w:r>
        <w:rPr>
          <w:color w:val="B70639"/>
        </w:rPr>
        <w:t xml:space="preserve">osuus hopean kulutuksesta on 44 prosenttia, </w:t>
      </w:r>
      <w:r>
        <w:t xml:space="preserve">etsii edelleen korvaavia aineita. Kauppiaiden mukaan </w:t>
      </w:r>
      <w:r>
        <w:rPr>
          <w:color w:val="F7F1DF"/>
        </w:rPr>
        <w:t xml:space="preserve">japanilaiset ja yhdysvaltalaiset yritykset </w:t>
      </w:r>
      <w:r>
        <w:t xml:space="preserve">alkavat valmistaa elektronisia kameroita ja </w:t>
      </w:r>
      <w:r>
        <w:rPr>
          <w:color w:val="118B8A"/>
        </w:rPr>
        <w:t xml:space="preserve">röntgenlaitteita, </w:t>
      </w:r>
      <w:r>
        <w:rPr>
          <w:color w:val="4AFEFA"/>
        </w:rPr>
        <w:t xml:space="preserve">jotka </w:t>
      </w:r>
      <w:r>
        <w:rPr>
          <w:color w:val="118B8A"/>
        </w:rPr>
        <w:t xml:space="preserve">eivät tarvitse hopeaa</w:t>
      </w:r>
      <w:r>
        <w:t xml:space="preserve">. Sijoittajia pelottaa myös hopean epävakaa menneisyys, sanovat kauppiaat. Sijoittajat suosivat nykyisessä epävarmassa sijoitusilmapiirissäkin "laatuvaroja", kuten lyhytaikaisia valtion joukkovelkakirjalainoja tai kultaa, hopeaa ja platinaa sisältäviä joukkovelkakirjalainoja, sanovat kauppiaat. Kauppiaat sanovat myös, että vaikka hinnat ovatkin nousseet jonkin verran maailmanlaajuisten osakemarkkinoiden laskun ja siihen liittyvän dollarin laskun jälkeen aiemmin tässä kuussa, jalometallit eivät ole toistaiseksi suosiossa korkeiden korkojen ja </w:t>
      </w:r>
      <w:r>
        <w:rPr>
          <w:color w:val="FCB164"/>
        </w:rPr>
        <w:t xml:space="preserve">teollisuusmaiden </w:t>
      </w:r>
      <w:r>
        <w:t xml:space="preserve">inflaation hillitsemistä koskevan </w:t>
      </w:r>
      <w:r>
        <w:t xml:space="preserve">päätöksen vuoksi.</w:t>
      </w:r>
      <w:r>
        <w:t xml:space="preserve"> Hopea on kuitenkin laskenut enemmän kuin kulta ja platina. Joidenkin analyytikoiden mukaan </w:t>
      </w:r>
      <w:r>
        <w:t xml:space="preserve">hopea on halpaa </w:t>
      </w:r>
      <w:r>
        <w:rPr>
          <w:color w:val="796EE6"/>
        </w:rPr>
        <w:t xml:space="preserve">nyt, </w:t>
      </w:r>
      <w:r>
        <w:rPr>
          <w:color w:val="000D2C"/>
        </w:rPr>
        <w:t xml:space="preserve">kun </w:t>
      </w:r>
      <w:r>
        <w:rPr>
          <w:color w:val="796EE6"/>
        </w:rPr>
        <w:t xml:space="preserve">hinnat ovat laskeneet </w:t>
      </w:r>
      <w:r>
        <w:rPr>
          <w:color w:val="53495F"/>
        </w:rPr>
        <w:t xml:space="preserve">tasolle, joka </w:t>
      </w:r>
      <w:r>
        <w:rPr>
          <w:color w:val="F95475"/>
        </w:rPr>
        <w:t xml:space="preserve">nähtiin </w:t>
      </w:r>
      <w:r>
        <w:rPr>
          <w:color w:val="53495F"/>
        </w:rPr>
        <w:t xml:space="preserve">viimeksi </w:t>
      </w:r>
      <w:r>
        <w:rPr>
          <w:color w:val="53495F"/>
        </w:rPr>
        <w:t xml:space="preserve">1970-luvun puolivälissä. </w:t>
      </w:r>
      <w:r>
        <w:t xml:space="preserve">"Ne, jotka etsivät halpaa hintaa, uskovat, että hopea on jalometalleista edullisin", sanoo </w:t>
      </w:r>
      <w:r>
        <w:rPr>
          <w:color w:val="61FC03"/>
        </w:rPr>
        <w:t xml:space="preserve">Frederick R. Demler, Drexel Burnham Lambert Inc:n analyytikko</w:t>
      </w:r>
      <w:r>
        <w:t xml:space="preserve">. Hänen mukaansa hintojen lasku jatkuu ja johtaa kaivostoiminnan rajoittamiseen Yhdysvalloissa. Romukauppiaat muuttavat pieniä määriä metallia hopeaksi, ja alhaiset hinnat haittaavat vientiä Intiasta ja Neuvostoliitosta. </w:t>
      </w:r>
      <w:r>
        <w:rPr>
          <w:color w:val="61FC03"/>
        </w:rPr>
        <w:t xml:space="preserve">Demlerin </w:t>
      </w:r>
      <w:r>
        <w:t xml:space="preserve">mukaan hopean hintaa voivat nostaa myös lakot Perun ja Meksikon tärkeimmissä tuotantovaltioissa. Hänen mukaansa hopeatuotannon kokonaiskysyntä on kuitenkin kasvanut </w:t>
      </w:r>
      <w:r>
        <w:rPr>
          <w:color w:val="5D9608"/>
        </w:rPr>
        <w:t xml:space="preserve">kuutena </w:t>
      </w:r>
      <w:r>
        <w:rPr>
          <w:color w:val="5D9608"/>
        </w:rPr>
        <w:t xml:space="preserve">peräkkäisenä vuonna</w:t>
      </w:r>
      <w:r>
        <w:t xml:space="preserve">. </w:t>
      </w:r>
      <w:r>
        <w:t xml:space="preserve">Japanin kysyntä kasvoi 70 prosenttia </w:t>
      </w:r>
      <w:r>
        <w:rPr>
          <w:color w:val="98A088"/>
        </w:rPr>
        <w:t xml:space="preserve">tämän vuoden </w:t>
      </w:r>
      <w:r>
        <w:t xml:space="preserve">ensimmäisellä puoliskolla, </w:t>
      </w:r>
      <w:r>
        <w:t xml:space="preserve">ja </w:t>
      </w:r>
      <w:r>
        <w:rPr>
          <w:color w:val="4F584E"/>
        </w:rPr>
        <w:t xml:space="preserve">maa </w:t>
      </w:r>
      <w:r>
        <w:t xml:space="preserve">aikoo laskea liikkeeseen hopean juhlarahoja</w:t>
      </w:r>
      <w:r>
        <w:rPr>
          <w:color w:val="248AD0"/>
        </w:rPr>
        <w:t xml:space="preserve">, joihin </w:t>
      </w:r>
      <w:r>
        <w:t xml:space="preserve">tarvitaan 4,5 miljoonaa unssia. </w:t>
      </w:r>
      <w:r>
        <w:rPr>
          <w:color w:val="61FC03"/>
        </w:rPr>
        <w:t xml:space="preserve">Demler </w:t>
      </w:r>
      <w:r>
        <w:t xml:space="preserve">sanoo, että verrattuna 1980-luvun alkupuoliskon valtaviin yli 100 miljoonan unssin vuotuisiin ylijäämiin, hopean tarjonta ja kulutus ovat nyt lähes tasapainossa. Vaikka </w:t>
      </w:r>
      <w:r>
        <w:t xml:space="preserve">hopean hinta on </w:t>
      </w:r>
      <w:r>
        <w:t xml:space="preserve">viime vuosina ajoittain elpynyt, </w:t>
      </w:r>
      <w:r>
        <w:rPr>
          <w:color w:val="5C5300"/>
        </w:rPr>
        <w:t xml:space="preserve">kysynnän ja tarjonnan välisen tasapainon paraneminen </w:t>
      </w:r>
      <w:r>
        <w:t xml:space="preserve">ei ole onnistunut nostamaan </w:t>
      </w:r>
      <w:r>
        <w:t xml:space="preserve">hopean hintaa laajemmalle vaihteluvälille. "Hopeaa on vain liikaa", sanoo lontoolaisen jalometallitalon Samuel Montagu &amp; Co:n analyytikko Tom Butler. Pörsseissä, jalostamoissa, kuluttajasektoreilla ja valtion varastoissa olevat valtavat hopeavarastot, jotka ovat vähintään 617 miljoonaa unssia, vaikuttavat rauhoittavasti markkinoihin, </w:t>
      </w:r>
      <w:r>
        <w:rPr>
          <w:color w:val="9F6551"/>
        </w:rPr>
        <w:t xml:space="preserve">Shearson Lehman Hutton Inc. </w:t>
      </w:r>
      <w:r>
        <w:t xml:space="preserve">totesi raportissaan</w:t>
      </w:r>
      <w:r>
        <w:t xml:space="preserve">. </w:t>
      </w:r>
      <w:r>
        <w:rPr>
          <w:color w:val="BCFEC6"/>
        </w:rPr>
        <w:t xml:space="preserve">Lontoossa </w:t>
      </w:r>
      <w:r>
        <w:rPr>
          <w:color w:val="932C70"/>
        </w:rPr>
        <w:t xml:space="preserve">Shearson Lehman Huttonin </w:t>
      </w:r>
      <w:r>
        <w:rPr>
          <w:color w:val="BCFEC6"/>
        </w:rPr>
        <w:t xml:space="preserve">jalometallianalyytikko Rhona O'Connell </w:t>
      </w:r>
      <w:r>
        <w:t xml:space="preserve">sanoo, että </w:t>
      </w:r>
      <w:r>
        <w:rPr>
          <w:color w:val="98A088"/>
        </w:rPr>
        <w:t xml:space="preserve">pelkästään tänä vuonna </w:t>
      </w:r>
      <w:r>
        <w:t xml:space="preserve">tuottajien toimitusten, jalostajien varastojen pienentymisen ja pettyneiden sijoittajien myynnin vuoksi New Yorkin Mercantile Exchange -pörssin varastot ovat nousseet "huikeat 46 miljoonasta 221 miljoonaan unssia". "Myös hopean tuotanto on jatkuvassa nousussa", </w:t>
      </w:r>
      <w:r>
        <w:rPr>
          <w:color w:val="BCFEC6"/>
        </w:rPr>
        <w:t xml:space="preserve">O'Connell </w:t>
      </w:r>
      <w:r>
        <w:t xml:space="preserve">sanoo</w:t>
      </w:r>
      <w:r>
        <w:t xml:space="preserve">. </w:t>
      </w:r>
      <w:r>
        <w:t xml:space="preserve">Kauppiaat sanovat lisäksi, että Aasiasta ja Lähi-idästä tulevat sijoittajat hamstraavat </w:t>
      </w:r>
      <w:r>
        <w:rPr>
          <w:color w:val="2B1B04"/>
        </w:rPr>
        <w:t xml:space="preserve">kultaa </w:t>
      </w:r>
      <w:r>
        <w:t xml:space="preserve">ja auttavat nostamaan </w:t>
      </w:r>
      <w:r>
        <w:rPr>
          <w:color w:val="2B1B04"/>
        </w:rPr>
        <w:t xml:space="preserve">sen </w:t>
      </w:r>
      <w:r>
        <w:t xml:space="preserve">hintaa, kun taas hopea ei ole yhtä mystinen. </w:t>
      </w:r>
      <w:r>
        <w:rPr>
          <w:color w:val="B5AFC4"/>
        </w:rPr>
        <w:t xml:space="preserve">Sijoittajat </w:t>
      </w:r>
      <w:r>
        <w:t xml:space="preserve">ovat lunastaneet hopeaa jo niin usein, että he ovat paljon enemmän kullan kannalla, sanoo </w:t>
      </w:r>
      <w:r>
        <w:rPr>
          <w:color w:val="D4C67A"/>
        </w:rPr>
        <w:t xml:space="preserve">sveitsiläisen Union Bankin vanhempi varapääjohtaja Urs Seiler</w:t>
      </w:r>
      <w:r>
        <w:t xml:space="preserve">. Jos kullan hinta nousee edelleen, hopean hinta voi hänen mukaansa vahvistua jyrkästi. Kauppiaat kuitenkin varoittavat, että mahdollinen korotus olisi korkeintaan 1-2 dollaria. Katsotaanpa </w:t>
      </w:r>
      <w:r>
        <w:rPr>
          <w:color w:val="AE7AA1"/>
        </w:rPr>
        <w:t xml:space="preserve">tämän viikon </w:t>
      </w:r>
      <w:r>
        <w:t xml:space="preserve">muita hyödykemarkkinoita</w:t>
      </w:r>
      <w:r>
        <w:t xml:space="preserve">: Karja- </w:t>
      </w:r>
      <w:r>
        <w:t xml:space="preserve">ja liha-analyytikot odottavat </w:t>
      </w:r>
      <w:r>
        <w:rPr>
          <w:color w:val="C2A393"/>
        </w:rPr>
        <w:t xml:space="preserve">elävän karjan </w:t>
      </w:r>
      <w:r>
        <w:t xml:space="preserve">futuurien hintojen </w:t>
      </w:r>
      <w:r>
        <w:t xml:space="preserve">nousevan tämänpäiväisessä kaupankäynnissä </w:t>
      </w:r>
      <w:r>
        <w:rPr>
          <w:color w:val="0232FD"/>
        </w:rPr>
        <w:t xml:space="preserve">hallituksen neljännesvuosittaisen laskennan seurauksena</w:t>
      </w:r>
      <w:r>
        <w:rPr>
          <w:color w:val="6A3A35"/>
        </w:rPr>
        <w:t xml:space="preserve">, jossa </w:t>
      </w:r>
      <w:r>
        <w:rPr>
          <w:color w:val="0232FD"/>
        </w:rPr>
        <w:t xml:space="preserve">todettiin, että </w:t>
      </w:r>
      <w:r>
        <w:rPr>
          <w:color w:val="BA6801"/>
        </w:rPr>
        <w:t xml:space="preserve">karjan määrä ruokintapaikoilla on odotettua pienempi</w:t>
      </w:r>
      <w:r>
        <w:t xml:space="preserve">. </w:t>
      </w:r>
      <w:r>
        <w:t xml:space="preserve">Perjantaina kaupankäynnin päättyessä </w:t>
      </w:r>
      <w:r>
        <w:rPr>
          <w:color w:val="168E5C"/>
        </w:rPr>
        <w:t xml:space="preserve">maatalousministeriö </w:t>
      </w:r>
      <w:r>
        <w:t xml:space="preserve">ilmoitti, että 13 suurimman osavaltion ruokintapaikoilla oli 1. lokakuuta </w:t>
      </w:r>
      <w:r>
        <w:rPr>
          <w:color w:val="16C0D0"/>
        </w:rPr>
        <w:t xml:space="preserve">8,06 miljoonaa nautaeläintä, </w:t>
      </w:r>
      <w:r>
        <w:t xml:space="preserve">mikä oli 6 % </w:t>
      </w:r>
      <w:r>
        <w:rPr>
          <w:color w:val="16C0D0"/>
        </w:rPr>
        <w:t xml:space="preserve">vähemmän </w:t>
      </w:r>
      <w:r>
        <w:t xml:space="preserve">kuin </w:t>
      </w:r>
      <w:r>
        <w:rPr>
          <w:color w:val="C62100"/>
        </w:rPr>
        <w:t xml:space="preserve">viime vuonna </w:t>
      </w:r>
      <w:r>
        <w:t xml:space="preserve">samaan aikaan</w:t>
      </w:r>
      <w:r>
        <w:t xml:space="preserve">. </w:t>
      </w:r>
      <w:r>
        <w:t xml:space="preserve">Useimmat analyytikot odottivat </w:t>
      </w:r>
      <w:r>
        <w:rPr>
          <w:color w:val="014347"/>
        </w:rPr>
        <w:t xml:space="preserve">hallituksen </w:t>
      </w:r>
      <w:r>
        <w:t xml:space="preserve">raportoivan 4 prosentin laskua. Rehulaitokset lihottavat nuorta karjaa teurastusta varten, joten lasku osoittaa naudanlihan tarjonnan vähenemistä. </w:t>
      </w:r>
      <w:r>
        <w:rPr>
          <w:color w:val="014347"/>
        </w:rPr>
        <w:t xml:space="preserve">Hallitus </w:t>
      </w:r>
      <w:r>
        <w:t xml:space="preserve">ilmoitti, että </w:t>
      </w:r>
      <w:r>
        <w:rPr>
          <w:color w:val="233809"/>
        </w:rPr>
        <w:t xml:space="preserve">neljännesvuoden aikana </w:t>
      </w:r>
      <w:r>
        <w:t xml:space="preserve">ruokintapaikoille sijoitetun nuoren karjan määrä </w:t>
      </w:r>
      <w:r>
        <w:t xml:space="preserve">väheni 5 prosenttia </w:t>
      </w:r>
      <w:r>
        <w:rPr>
          <w:color w:val="82785D"/>
        </w:rPr>
        <w:t xml:space="preserve">edellisvuoden </w:t>
      </w:r>
      <w:r>
        <w:rPr>
          <w:color w:val="42083B"/>
        </w:rPr>
        <w:t xml:space="preserve">vastaavasta neljänneksestä</w:t>
      </w:r>
      <w:r>
        <w:t xml:space="preserve">. </w:t>
      </w:r>
      <w:r>
        <w:t xml:space="preserve">Monet alan analyytikot olivat arvioineet, että </w:t>
      </w:r>
      <w:r>
        <w:t xml:space="preserve">sijoitukset vähenivät </w:t>
      </w:r>
      <w:r>
        <w:rPr>
          <w:color w:val="233809"/>
        </w:rPr>
        <w:t xml:space="preserve">vuosineljänneksellä </w:t>
      </w:r>
      <w:r>
        <w:t xml:space="preserve">3 prosenttia. </w:t>
      </w:r>
      <w:r>
        <w:rPr>
          <w:color w:val="82785D"/>
        </w:rPr>
        <w:t xml:space="preserve">Vuoden 1988 </w:t>
      </w:r>
      <w:r>
        <w:rPr>
          <w:color w:val="42083B"/>
        </w:rPr>
        <w:t xml:space="preserve">samalla vuosineljänneksellä </w:t>
      </w:r>
      <w:r>
        <w:rPr>
          <w:color w:val="023087"/>
        </w:rPr>
        <w:t xml:space="preserve">monet maanviljelijät </w:t>
      </w:r>
      <w:r>
        <w:t xml:space="preserve">joutuivat myymään </w:t>
      </w:r>
      <w:r>
        <w:t xml:space="preserve">karjansa rehulaitoksille, koska kuivuus kuivatti </w:t>
      </w:r>
      <w:r>
        <w:rPr>
          <w:color w:val="023087"/>
        </w:rPr>
        <w:t xml:space="preserve">heidän </w:t>
      </w:r>
      <w:r>
        <w:t xml:space="preserve">tilojensa </w:t>
      </w:r>
      <w:r>
        <w:t xml:space="preserve">laitumet. </w:t>
      </w:r>
      <w:r>
        <w:t xml:space="preserve">Myös </w:t>
      </w:r>
      <w:r>
        <w:rPr>
          <w:color w:val="B7DAD2"/>
        </w:rPr>
        <w:t xml:space="preserve">ruokintaravintoloihin </w:t>
      </w:r>
      <w:r>
        <w:rPr>
          <w:color w:val="196956"/>
        </w:rPr>
        <w:t xml:space="preserve">siirrettyjen </w:t>
      </w:r>
      <w:r>
        <w:rPr>
          <w:color w:val="B7DAD2"/>
        </w:rPr>
        <w:t xml:space="preserve">nautojen määrä </w:t>
      </w:r>
      <w:r>
        <w:t xml:space="preserve">oli </w:t>
      </w:r>
      <w:r>
        <w:rPr>
          <w:color w:val="8C41BB"/>
        </w:rPr>
        <w:t xml:space="preserve">tällä vuosineljänneksellä </w:t>
      </w:r>
      <w:r>
        <w:t xml:space="preserve">pienempi, koska lihotetut naudat ovat vähemmän kannattavia. </w:t>
      </w:r>
      <w:r>
        <w:rPr>
          <w:color w:val="ECEDFE"/>
        </w:rPr>
        <w:t xml:space="preserve">Nuorten nautojen </w:t>
      </w:r>
      <w:r>
        <w:t xml:space="preserve">puute </w:t>
      </w:r>
      <w:r>
        <w:t xml:space="preserve">on tehnyt </w:t>
      </w:r>
      <w:r>
        <w:t xml:space="preserve">niiden ostamisesta kalliimpaa rehutehtaille. </w:t>
      </w:r>
      <w:r>
        <w:rPr>
          <w:color w:val="168E5C"/>
        </w:rPr>
        <w:t xml:space="preserve">Maatalousministeriö </w:t>
      </w:r>
      <w:r>
        <w:t xml:space="preserve">ilmoitti myös, että </w:t>
      </w:r>
      <w:r>
        <w:rPr>
          <w:color w:val="94C661"/>
        </w:rPr>
        <w:t xml:space="preserve">tällä vuosineljänneksellä </w:t>
      </w:r>
      <w:r>
        <w:rPr>
          <w:color w:val="2B2D32"/>
        </w:rPr>
        <w:t xml:space="preserve">teurastettujen lihakarjojen määrä </w:t>
      </w:r>
      <w:r>
        <w:rPr>
          <w:color w:val="2B2D32"/>
        </w:rPr>
        <w:t xml:space="preserve">laski </w:t>
      </w:r>
      <w:r>
        <w:rPr>
          <w:color w:val="2B2D32"/>
        </w:rPr>
        <w:t xml:space="preserve">5 prosenttia vuoden </w:t>
      </w:r>
      <w:r>
        <w:rPr>
          <w:color w:val="895E6B"/>
        </w:rPr>
        <w:t xml:space="preserve">1988 </w:t>
      </w:r>
      <w:r>
        <w:rPr>
          <w:color w:val="F8907D"/>
        </w:rPr>
        <w:t xml:space="preserve">vastaavasta neljänneksestä</w:t>
      </w:r>
      <w:r>
        <w:t xml:space="preserve">, </w:t>
      </w:r>
      <w:r>
        <w:rPr>
          <w:color w:val="2B2D32"/>
        </w:rPr>
        <w:t xml:space="preserve">mikä </w:t>
      </w:r>
      <w:r>
        <w:t xml:space="preserve">vastasi analyytikkojen arvioita. Energian </w:t>
      </w:r>
      <w:r>
        <w:rPr>
          <w:color w:val="788E95"/>
        </w:rPr>
        <w:t xml:space="preserve">perjantainen 44 sentin tynnyrihintainen pudotus 19,98 dollariin </w:t>
      </w:r>
      <w:r>
        <w:rPr>
          <w:color w:val="FB6AB8"/>
        </w:rPr>
        <w:t xml:space="preserve">marraskuussa päättyvän </w:t>
      </w:r>
      <w:r>
        <w:rPr>
          <w:color w:val="FB6AB8"/>
        </w:rPr>
        <w:t xml:space="preserve">West Texas Intermediate -kevytraakaöljysopimuksen </w:t>
      </w:r>
      <w:r>
        <w:rPr>
          <w:color w:val="788E95"/>
        </w:rPr>
        <w:t xml:space="preserve">osalta </w:t>
      </w:r>
      <w:r>
        <w:t xml:space="preserve">saattaa määrittää </w:t>
      </w:r>
      <w:r>
        <w:rPr>
          <w:color w:val="DB1474"/>
        </w:rPr>
        <w:t xml:space="preserve">New Yorkin Mercantile Exchange </w:t>
      </w:r>
      <w:r>
        <w:t xml:space="preserve">-raakaöljyn futuurimarkkinoiden kaupankäynnin sävyn </w:t>
      </w:r>
      <w:r>
        <w:rPr>
          <w:color w:val="AE7AA1"/>
        </w:rPr>
        <w:t xml:space="preserve">tällä viikolla</w:t>
      </w:r>
      <w:r>
        <w:t xml:space="preserve">. </w:t>
      </w:r>
      <w:r>
        <w:t xml:space="preserve">Useimmat kauppiaat ja analyytikot katsovat </w:t>
      </w:r>
      <w:r>
        <w:rPr>
          <w:color w:val="788E95"/>
        </w:rPr>
        <w:t xml:space="preserve">tämän laskun johtuvan </w:t>
      </w:r>
      <w:r>
        <w:t xml:space="preserve">teknisistä tekijöistä, jotka liittyvät </w:t>
      </w:r>
      <w:r>
        <w:rPr>
          <w:color w:val="8489AE"/>
        </w:rPr>
        <w:t xml:space="preserve">tämän sopimuksen </w:t>
      </w:r>
      <w:r>
        <w:t xml:space="preserve">poistumiseen </w:t>
      </w:r>
      <w:r>
        <w:rPr>
          <w:color w:val="DB1474"/>
        </w:rPr>
        <w:t xml:space="preserve">pörssistä</w:t>
      </w:r>
      <w:r>
        <w:t xml:space="preserve">. </w:t>
      </w:r>
      <w:r>
        <w:t xml:space="preserve">Toiset ovat todenneet, että </w:t>
      </w:r>
      <w:r>
        <w:rPr>
          <w:color w:val="788E95"/>
        </w:rPr>
        <w:t xml:space="preserve">lasku </w:t>
      </w:r>
      <w:r>
        <w:t xml:space="preserve">jatkuu edelleen </w:t>
      </w:r>
      <w:r>
        <w:rPr>
          <w:color w:val="860E04"/>
        </w:rPr>
        <w:t xml:space="preserve">öljymiinojen </w:t>
      </w:r>
      <w:r>
        <w:rPr>
          <w:color w:val="FBC206"/>
        </w:rPr>
        <w:t xml:space="preserve">aiheuttamassa </w:t>
      </w:r>
      <w:r>
        <w:rPr>
          <w:color w:val="860E04"/>
        </w:rPr>
        <w:t xml:space="preserve">laskusuuntauksessa ja että </w:t>
      </w:r>
      <w:r>
        <w:t xml:space="preserve">tällainen suuntaus voi hyvinkin jatkua seuraavien kaupankäyntipäivien ajan. Öljyyn liittyvien tapahtumien lisäksi tulevien päivien kaupankäynnin pitäisi edelleen testata öljyekonomistien ja muiden markkinahavaitsijoiden viimeisimpiä arvioita, joiden mukaan vahva kysyntä pitää hinnat vakaina neljännellä vuosineljänneksellä. Kupari </w:t>
      </w:r>
      <w:r>
        <w:rPr>
          <w:color w:val="6EAB9B"/>
        </w:rPr>
        <w:t xml:space="preserve">Kuparin hinta </w:t>
      </w:r>
      <w:r>
        <w:rPr>
          <w:color w:val="6EAB9B"/>
        </w:rPr>
        <w:t xml:space="preserve">laski jyrkästi </w:t>
      </w:r>
      <w:r>
        <w:rPr>
          <w:color w:val="F2CDFE"/>
        </w:rPr>
        <w:t xml:space="preserve">perjantaina</w:t>
      </w:r>
      <w:r>
        <w:t xml:space="preserve">. Esimerkiksi joulukuun toimitusten kupari laski 4,5 senttiä 12345 dollariin naulalta. Paineen aiheuttivat useat tapahtumat, muun muassa kahden pitkäaikaisen lakon päättyminen. </w:t>
      </w:r>
      <w:r>
        <w:rPr>
          <w:color w:val="645341"/>
        </w:rPr>
        <w:t xml:space="preserve">Eräs analyytikko </w:t>
      </w:r>
      <w:r>
        <w:t xml:space="preserve">kertoi perjantaina, että työntekijät allekirjoittivat </w:t>
      </w:r>
      <w:r>
        <w:rPr>
          <w:color w:val="647A41"/>
        </w:rPr>
        <w:t xml:space="preserve">uuden työehtosopimuksen</w:t>
      </w:r>
      <w:r>
        <w:rPr>
          <w:color w:val="496E76"/>
        </w:rPr>
        <w:t xml:space="preserve">, joka </w:t>
      </w:r>
      <w:r>
        <w:rPr>
          <w:color w:val="647A41"/>
        </w:rPr>
        <w:t xml:space="preserve">päätti kolmen kuukauden lakon Highland Valleyn kaivoksessa Brittiläisessä Kolumbiassa</w:t>
      </w:r>
      <w:r>
        <w:t xml:space="preserve">. </w:t>
      </w:r>
      <w:r>
        <w:rPr>
          <w:color w:val="645341"/>
        </w:rPr>
        <w:t xml:space="preserve">Analyytikko </w:t>
      </w:r>
      <w:r>
        <w:t xml:space="preserve">lisäsi, että Meksikossa </w:t>
      </w:r>
      <w:r>
        <w:rPr>
          <w:color w:val="F9D7CD"/>
        </w:rPr>
        <w:t xml:space="preserve">Cananean kaivoksen </w:t>
      </w:r>
      <w:r>
        <w:rPr>
          <w:color w:val="E3F894"/>
        </w:rPr>
        <w:t xml:space="preserve">työntekijät</w:t>
      </w:r>
      <w:r>
        <w:rPr>
          <w:color w:val="E3F894"/>
        </w:rPr>
        <w:t xml:space="preserve">, </w:t>
      </w:r>
      <w:r>
        <w:rPr>
          <w:color w:val="876128"/>
        </w:rPr>
        <w:t xml:space="preserve">jotka ovat </w:t>
      </w:r>
      <w:r>
        <w:rPr>
          <w:color w:val="E3F894"/>
        </w:rPr>
        <w:t xml:space="preserve">olleet työttömänä </w:t>
      </w:r>
      <w:r>
        <w:rPr>
          <w:color w:val="A1A711"/>
        </w:rPr>
        <w:t xml:space="preserve">sen jälkeen, </w:t>
      </w:r>
      <w:r>
        <w:rPr>
          <w:color w:val="01FB92"/>
        </w:rPr>
        <w:t xml:space="preserve">kun </w:t>
      </w:r>
      <w:r>
        <w:rPr>
          <w:color w:val="A1A711"/>
        </w:rPr>
        <w:t xml:space="preserve">hallitus </w:t>
      </w:r>
      <w:r>
        <w:rPr>
          <w:color w:val="A1A711"/>
        </w:rPr>
        <w:t xml:space="preserve">julisti </w:t>
      </w:r>
      <w:r>
        <w:rPr>
          <w:color w:val="FD0F31"/>
        </w:rPr>
        <w:t xml:space="preserve">kaivoksen </w:t>
      </w:r>
      <w:r>
        <w:rPr>
          <w:color w:val="A1A711"/>
        </w:rPr>
        <w:t xml:space="preserve">konkurssiin </w:t>
      </w:r>
      <w:r>
        <w:rPr>
          <w:color w:val="A1A711"/>
        </w:rPr>
        <w:t xml:space="preserve">elokuun lopulla</w:t>
      </w:r>
      <w:r>
        <w:t xml:space="preserve">, ovat hyväksyneet 35 prosentin vähennyksen </w:t>
      </w:r>
      <w:r>
        <w:rPr>
          <w:color w:val="BE8485"/>
        </w:rPr>
        <w:t xml:space="preserve">3 </w:t>
      </w:r>
      <w:r>
        <w:rPr>
          <w:color w:val="C660FB"/>
        </w:rPr>
        <w:t xml:space="preserve">800 työntekijän </w:t>
      </w:r>
      <w:r>
        <w:rPr>
          <w:color w:val="BE8485"/>
        </w:rPr>
        <w:t xml:space="preserve">työvoimasta</w:t>
      </w:r>
      <w:r>
        <w:t xml:space="preserve">. </w:t>
      </w:r>
      <w:r>
        <w:rPr>
          <w:color w:val="120104"/>
        </w:rPr>
        <w:t xml:space="preserve">Kaivoksen </w:t>
      </w:r>
      <w:r>
        <w:t xml:space="preserve">odotetaan </w:t>
      </w:r>
      <w:r>
        <w:t xml:space="preserve">palaavan tuotantoon noin viikon kuluttua. </w:t>
      </w:r>
      <w:r>
        <w:rPr>
          <w:color w:val="D48958"/>
        </w:rPr>
        <w:t xml:space="preserve">Iltapäivän "listaamattomien" osakkeiden kauppaa Lontoossa, </w:t>
      </w:r>
      <w:r>
        <w:rPr>
          <w:color w:val="05AEE8"/>
        </w:rPr>
        <w:t xml:space="preserve">joka käydään </w:t>
      </w:r>
      <w:r>
        <w:rPr>
          <w:color w:val="D48958"/>
        </w:rPr>
        <w:t xml:space="preserve">keskiyöllä itäistä kesäaikaa</w:t>
      </w:r>
      <w:r>
        <w:t xml:space="preserve">, hallitsi </w:t>
      </w:r>
      <w:r>
        <w:rPr>
          <w:color w:val="760035"/>
        </w:rPr>
        <w:t xml:space="preserve">perjantaina </w:t>
      </w:r>
      <w:r>
        <w:t xml:space="preserve">myynti. </w:t>
      </w:r>
      <w:r>
        <w:rPr>
          <w:color w:val="C3C1BE"/>
        </w:rPr>
        <w:t xml:space="preserve">Käteisellä maksettavan kuparin ennakkomaksut kolme kuukautta etukäteen tehtyjen tarjousten osalta laskivat</w:t>
      </w:r>
      <w:r>
        <w:t xml:space="preserve">, mikä </w:t>
      </w:r>
      <w:r>
        <w:rPr>
          <w:color w:val="C3C1BE"/>
        </w:rPr>
        <w:t xml:space="preserve">viittaa </w:t>
      </w:r>
      <w:r>
        <w:t xml:space="preserve">käteisellä maksettavan kuparin heikentyneeseen kysyntään. Joulukuun sopimusten pitkän aikavälin tuen uskottiin olevan </w:t>
      </w:r>
      <w:r>
        <w:rPr>
          <w:color w:val="9F98F8"/>
        </w:rPr>
        <w:t xml:space="preserve">1,25 dollaria paunalta</w:t>
      </w:r>
      <w:r>
        <w:t xml:space="preserve">. </w:t>
      </w:r>
      <w:r>
        <w:t xml:space="preserve">Erään teknisen analyytikon mukaan </w:t>
      </w:r>
      <w:r>
        <w:rPr>
          <w:color w:val="B7D802"/>
        </w:rPr>
        <w:t xml:space="preserve">kyseisen tason alapuolella </w:t>
      </w:r>
      <w:r>
        <w:rPr>
          <w:color w:val="1167D9"/>
        </w:rPr>
        <w:t xml:space="preserve">oli useita </w:t>
      </w:r>
      <w:r>
        <w:rPr>
          <w:color w:val="D19012"/>
        </w:rPr>
        <w:t xml:space="preserve">stop-loss-toimeksiantoja</w:t>
      </w:r>
      <w:r>
        <w:rPr>
          <w:color w:val="826392"/>
        </w:rPr>
        <w:t xml:space="preserve">, jotka </w:t>
      </w:r>
      <w:r>
        <w:rPr>
          <w:color w:val="D19012"/>
        </w:rPr>
        <w:t xml:space="preserve">käynnistettiin, kun </w:t>
      </w:r>
      <w:r>
        <w:rPr>
          <w:color w:val="D19012"/>
        </w:rPr>
        <w:t xml:space="preserve">sopimushinnat laskivat </w:t>
      </w:r>
      <w:r>
        <w:rPr>
          <w:color w:val="B7D802"/>
        </w:rPr>
        <w:t xml:space="preserve">tason alapuolelle</w:t>
      </w:r>
      <w:r>
        <w:t xml:space="preserve">. </w:t>
      </w:r>
      <w:r>
        <w:rPr>
          <w:color w:val="1167D9"/>
        </w:rPr>
        <w:t xml:space="preserve">Tämä </w:t>
      </w:r>
      <w:r>
        <w:t xml:space="preserve">johti </w:t>
      </w:r>
      <w:r>
        <w:rPr>
          <w:color w:val="5E7A6A"/>
        </w:rPr>
        <w:t xml:space="preserve">osakkeiden huomattavaan myyntiin</w:t>
      </w:r>
      <w:r>
        <w:rPr>
          <w:color w:val="B29869"/>
        </w:rPr>
        <w:t xml:space="preserve">, joka </w:t>
      </w:r>
      <w:r>
        <w:rPr>
          <w:color w:val="5E7A6A"/>
        </w:rPr>
        <w:t xml:space="preserve">jatkui kaupankäynnin päättymiseen asti</w:t>
      </w:r>
      <w:r>
        <w:t xml:space="preserve">. </w:t>
      </w:r>
      <w:r>
        <w:t xml:space="preserve">"Kaiken kaikkiaan </w:t>
      </w:r>
      <w:r>
        <w:t xml:space="preserve">johtopäätös ei ollut optimistinen", sanoi </w:t>
      </w:r>
      <w:r>
        <w:rPr>
          <w:color w:val="1D0051"/>
        </w:rPr>
        <w:t xml:space="preserve">Ben Hanauer, joka on kuparikauppias Rudolph Wolff &amp; Co:ssa, joka on merkittävä hyödykekauppa- ja meklariyritys</w:t>
      </w:r>
      <w:r>
        <w:t xml:space="preserve">. Mutta </w:t>
      </w:r>
      <w:r>
        <w:t xml:space="preserve">onko </w:t>
      </w:r>
      <w:r>
        <w:rPr>
          <w:color w:val="6EAB9B"/>
        </w:rPr>
        <w:t xml:space="preserve">tällä jyrkällä hinnanalennuksella </w:t>
      </w:r>
      <w:r>
        <w:t xml:space="preserve">vaikutusta </w:t>
      </w:r>
      <w:r>
        <w:rPr>
          <w:color w:val="AE7AA1"/>
        </w:rPr>
        <w:t xml:space="preserve">tällä viikolla, </w:t>
      </w:r>
      <w:r>
        <w:t xml:space="preserve">hän sanoi, "tiedämme siitä enemmän, kun </w:t>
      </w:r>
      <w:r>
        <w:rPr>
          <w:color w:val="76E0C1"/>
        </w:rPr>
        <w:t xml:space="preserve">Lontoon metallipörssin (LME) </w:t>
      </w:r>
      <w:r>
        <w:rPr>
          <w:color w:val="8BE7FC"/>
        </w:rPr>
        <w:t xml:space="preserve">kuparivarastot</w:t>
      </w:r>
      <w:r>
        <w:t xml:space="preserve"> julkaistaan maanantaiaamuna</w:t>
      </w:r>
      <w:r>
        <w:t xml:space="preserve">". </w:t>
      </w:r>
      <w:r>
        <w:rPr>
          <w:color w:val="BACFA7"/>
        </w:rPr>
        <w:t xml:space="preserve">Toinen analyytikko </w:t>
      </w:r>
      <w:r>
        <w:t xml:space="preserve">sanoi odottavansa LME:n varastojen laskevan noin 15 000 tonnia, kun viikkoraportti julkaistaan. </w:t>
      </w:r>
      <w:r>
        <w:rPr>
          <w:color w:val="11BA09"/>
        </w:rPr>
        <w:t xml:space="preserve">PaineWebber Inc:n johtava raaka-aineanalyytikko Bernard Savaiko </w:t>
      </w:r>
      <w:r>
        <w:t xml:space="preserve">sanoi, että kun </w:t>
      </w:r>
      <w:r>
        <w:rPr>
          <w:color w:val="462C36"/>
        </w:rPr>
        <w:t xml:space="preserve">kauppiaat </w:t>
      </w:r>
      <w:r>
        <w:t xml:space="preserve">näkivät, että </w:t>
      </w:r>
      <w:r>
        <w:rPr>
          <w:color w:val="65407D"/>
        </w:rPr>
        <w:t xml:space="preserve">markkinat </w:t>
      </w:r>
      <w:r>
        <w:rPr>
          <w:color w:val="65407D"/>
        </w:rPr>
        <w:t xml:space="preserve">eivät reagoineet myönteisesti </w:t>
      </w:r>
      <w:r>
        <w:rPr>
          <w:color w:val="491803"/>
        </w:rPr>
        <w:t xml:space="preserve">LME:n </w:t>
      </w:r>
      <w:r>
        <w:rPr>
          <w:color w:val="65407D"/>
        </w:rPr>
        <w:t xml:space="preserve">varastojen laskua koskeviin ennusteisiin</w:t>
      </w:r>
      <w:r>
        <w:t xml:space="preserve">, he </w:t>
      </w:r>
      <w:r>
        <w:t xml:space="preserve">pitivät sitä merkkinä laskusuuntauksesta. Hän totesi myös, että </w:t>
      </w:r>
      <w:r>
        <w:rPr>
          <w:color w:val="F5D2A8"/>
        </w:rPr>
        <w:t xml:space="preserve">japanilaiset, </w:t>
      </w:r>
      <w:r>
        <w:rPr>
          <w:color w:val="03422C"/>
        </w:rPr>
        <w:t xml:space="preserve">jotka </w:t>
      </w:r>
      <w:r>
        <w:rPr>
          <w:color w:val="F5D2A8"/>
        </w:rPr>
        <w:t xml:space="preserve">olivat ostaneet </w:t>
      </w:r>
      <w:r>
        <w:rPr>
          <w:color w:val="72A46E"/>
        </w:rPr>
        <w:t xml:space="preserve">hieman 1,25 dollarin tason yläpuolella, </w:t>
      </w:r>
      <w:r>
        <w:t xml:space="preserve">vetäytyivät ilmeisesti markkinoilta </w:t>
      </w:r>
      <w:r>
        <w:rPr>
          <w:color w:val="760035"/>
        </w:rPr>
        <w:t xml:space="preserve">perjantaina. </w:t>
      </w:r>
      <w:r>
        <w:rPr>
          <w:color w:val="11BA09"/>
        </w:rPr>
        <w:t xml:space="preserve">Savaiko </w:t>
      </w:r>
      <w:r>
        <w:t xml:space="preserve">sanoi pitävänsä mahdollisena, että joulukuun sopimukset laskevat 1,05 dollariin punnalta.</w:t>
      </w:r>
    </w:p>
    <w:p>
      <w:r>
        <w:rPr>
          <w:b/>
        </w:rPr>
        <w:t xml:space="preserve">Asiakirjan numero 1257</w:t>
      </w:r>
    </w:p>
    <w:p>
      <w:r>
        <w:rPr>
          <w:b/>
        </w:rPr>
        <w:t xml:space="preserve">Asiakirjan tunniste: wsj1555-001</w:t>
      </w:r>
    </w:p>
    <w:p>
      <w:r>
        <w:rPr>
          <w:color w:val="310106"/>
        </w:rPr>
        <w:t xml:space="preserve">Hewlett-Packard Co. </w:t>
      </w:r>
      <w:r>
        <w:t xml:space="preserve">julkaisee tänään </w:t>
      </w:r>
      <w:r>
        <w:rPr>
          <w:color w:val="04640D"/>
        </w:rPr>
        <w:t xml:space="preserve">tietokoneohjelman</w:t>
      </w:r>
      <w:r>
        <w:rPr>
          <w:color w:val="FEFB0A"/>
        </w:rPr>
        <w:t xml:space="preserve">, jonka </w:t>
      </w:r>
      <w:r>
        <w:rPr>
          <w:color w:val="04640D"/>
        </w:rPr>
        <w:t xml:space="preserve">avulla </w:t>
      </w:r>
      <w:r>
        <w:rPr>
          <w:color w:val="FB5514"/>
        </w:rPr>
        <w:t xml:space="preserve">verkon tietokoneet voivat </w:t>
      </w:r>
      <w:r>
        <w:rPr>
          <w:color w:val="04640D"/>
        </w:rPr>
        <w:t xml:space="preserve">nopeuttaa laskentatehtäviä </w:t>
      </w:r>
      <w:r>
        <w:rPr>
          <w:color w:val="E115C0"/>
        </w:rPr>
        <w:t xml:space="preserve">lähettämällä niitä tois</w:t>
      </w:r>
      <w:r>
        <w:t xml:space="preserve">illeen</w:t>
      </w:r>
      <w:r>
        <w:t xml:space="preserve">. </w:t>
      </w:r>
      <w:r>
        <w:rPr>
          <w:color w:val="00587F"/>
        </w:rPr>
        <w:t xml:space="preserve">Task Broker -niminen ohjelma </w:t>
      </w:r>
      <w:r>
        <w:t xml:space="preserve">toimii yhteen liitettyjen tietokoneiden ryhmässä suunnilleen kuin huutokaupanpitäjä huutokaupassa. Jos yhdellä koneella on </w:t>
      </w:r>
      <w:r>
        <w:rPr>
          <w:color w:val="0BC582"/>
        </w:rPr>
        <w:t xml:space="preserve">suuri laskentatehtävä</w:t>
      </w:r>
      <w:r>
        <w:t xml:space="preserve">, </w:t>
      </w:r>
      <w:r>
        <w:rPr>
          <w:color w:val="00587F"/>
        </w:rPr>
        <w:t xml:space="preserve">Task Broker -ohjelma </w:t>
      </w:r>
      <w:r>
        <w:t xml:space="preserve">pyytää </w:t>
      </w:r>
      <w:r>
        <w:rPr>
          <w:color w:val="FEB8C8"/>
        </w:rPr>
        <w:t xml:space="preserve">verkon muita </w:t>
      </w:r>
      <w:r>
        <w:t xml:space="preserve">tietokoneita </w:t>
      </w:r>
      <w:r>
        <w:t xml:space="preserve">tekemään "tarjouksia" </w:t>
      </w:r>
      <w:r>
        <w:rPr>
          <w:color w:val="0BC582"/>
        </w:rPr>
        <w:t xml:space="preserve">kyseisestä tehtävästä. </w:t>
      </w:r>
      <w:r>
        <w:t xml:space="preserve">Sen jälkeen se määrittää, mikä </w:t>
      </w:r>
      <w:r>
        <w:rPr>
          <w:color w:val="9E8317"/>
        </w:rPr>
        <w:t xml:space="preserve">kone </w:t>
      </w:r>
      <w:r>
        <w:t xml:space="preserve">pystyy </w:t>
      </w:r>
      <w:r>
        <w:t xml:space="preserve">käsittelemään </w:t>
      </w:r>
      <w:r>
        <w:rPr>
          <w:color w:val="0BC582"/>
        </w:rPr>
        <w:t xml:space="preserve">työn </w:t>
      </w:r>
      <w:r>
        <w:t xml:space="preserve">nopeimmin, ja </w:t>
      </w:r>
      <w:r>
        <w:t xml:space="preserve">lähettää </w:t>
      </w:r>
      <w:r>
        <w:rPr>
          <w:color w:val="0BC582"/>
        </w:rPr>
        <w:t xml:space="preserve">työn </w:t>
      </w:r>
      <w:r>
        <w:rPr>
          <w:color w:val="9E8317"/>
        </w:rPr>
        <w:t xml:space="preserve">kyseiselle </w:t>
      </w:r>
      <w:r>
        <w:t xml:space="preserve">koneelle. </w:t>
      </w:r>
      <w:r>
        <w:rPr>
          <w:color w:val="310106"/>
        </w:rPr>
        <w:t xml:space="preserve">Hewlett-Packard </w:t>
      </w:r>
      <w:r>
        <w:t xml:space="preserve">väittää, että </w:t>
      </w:r>
      <w:r>
        <w:rPr>
          <w:color w:val="00587F"/>
        </w:rPr>
        <w:t xml:space="preserve">ohjelmiston </w:t>
      </w:r>
      <w:r>
        <w:t xml:space="preserve">avulla verkko pystyy käsittelemään kolme kertaa enemmän töitä kuin perinteinen verkko ja että se </w:t>
      </w:r>
      <w:r>
        <w:t xml:space="preserve">käsittelee </w:t>
      </w:r>
      <w:r>
        <w:rPr>
          <w:color w:val="01190F"/>
        </w:rPr>
        <w:t xml:space="preserve">jokaisen työn </w:t>
      </w:r>
      <w:r>
        <w:t xml:space="preserve">kaksi kertaa nopeammin. </w:t>
      </w:r>
      <w:r>
        <w:rPr>
          <w:color w:val="847D81"/>
        </w:rPr>
        <w:t xml:space="preserve">John McCarthy, </w:t>
      </w:r>
      <w:r>
        <w:rPr>
          <w:color w:val="58018B"/>
        </w:rPr>
        <w:t xml:space="preserve">tietokoneiden markkinatutkimusyritys</w:t>
      </w:r>
      <w:r>
        <w:rPr>
          <w:color w:val="58018B"/>
        </w:rPr>
        <w:t xml:space="preserve"> Forrester Research Inc:n </w:t>
      </w:r>
      <w:r>
        <w:rPr>
          <w:color w:val="847D81"/>
        </w:rPr>
        <w:t xml:space="preserve">analyytikko, </w:t>
      </w:r>
      <w:r>
        <w:t xml:space="preserve">sanoi, että </w:t>
      </w:r>
      <w:r>
        <w:rPr>
          <w:color w:val="703B01"/>
        </w:rPr>
        <w:t xml:space="preserve">Hewlett-Packardin </w:t>
      </w:r>
      <w:r>
        <w:rPr>
          <w:color w:val="00587F"/>
        </w:rPr>
        <w:t xml:space="preserve">uusi ohjelma </w:t>
      </w:r>
      <w:r>
        <w:t xml:space="preserve">"on keskeinen rakennuspalikka, kun ihmiset siirtyvät tähän hajautettuun prosessointimalliin". Nykypäivän tietokoneverkoissa jotkin koneet ovat usein käyttämättömiä, kun taas toiset ovat ylikuormitettuja. </w:t>
      </w:r>
      <w:r>
        <w:rPr>
          <w:color w:val="118B8A"/>
        </w:rPr>
        <w:t xml:space="preserve">Hewlett-Packardin </w:t>
      </w:r>
      <w:r>
        <w:rPr>
          <w:color w:val="F7F1DF"/>
        </w:rPr>
        <w:t xml:space="preserve">ohjelmassa</w:t>
      </w:r>
      <w:r>
        <w:rPr>
          <w:color w:val="4AFEFA"/>
        </w:rPr>
        <w:t xml:space="preserve">, hän sanoi, "saat </w:t>
      </w:r>
      <w:r>
        <w:rPr>
          <w:color w:val="4AFEFA"/>
        </w:rPr>
        <w:t xml:space="preserve">enemmän musiikkia </w:t>
      </w:r>
      <w:r>
        <w:rPr>
          <w:color w:val="FCB164"/>
        </w:rPr>
        <w:t xml:space="preserve">tietokoneisiin käyttämillesi </w:t>
      </w:r>
      <w:r>
        <w:rPr>
          <w:color w:val="FCB164"/>
        </w:rPr>
        <w:t xml:space="preserve">dollareille</w:t>
      </w:r>
      <w:r>
        <w:t xml:space="preserve">". </w:t>
      </w:r>
      <w:r>
        <w:rPr>
          <w:color w:val="00587F"/>
        </w:rPr>
        <w:t xml:space="preserve">Ohjelma, </w:t>
      </w:r>
      <w:r>
        <w:rPr>
          <w:color w:val="000D2C"/>
        </w:rPr>
        <w:t xml:space="preserve">joka </w:t>
      </w:r>
      <w:r>
        <w:rPr>
          <w:color w:val="00587F"/>
        </w:rPr>
        <w:t xml:space="preserve">toimitetaan tammikuussa </w:t>
      </w:r>
      <w:r>
        <w:rPr>
          <w:color w:val="53495F"/>
        </w:rPr>
        <w:t xml:space="preserve">1990, </w:t>
      </w:r>
      <w:r>
        <w:t xml:space="preserve">toimii Unix-käyttöjärjestelmässä. </w:t>
      </w:r>
      <w:r>
        <w:rPr>
          <w:color w:val="310106"/>
        </w:rPr>
        <w:t xml:space="preserve">Hewlett-Packard </w:t>
      </w:r>
      <w:r>
        <w:t xml:space="preserve">veloittaa 5 000 dollaria </w:t>
      </w:r>
      <w:r>
        <w:t xml:space="preserve">10 käyttäjän lisenssistä. </w:t>
      </w:r>
      <w:r>
        <w:rPr>
          <w:color w:val="00587F"/>
        </w:rPr>
        <w:t xml:space="preserve">Ohjelma </w:t>
      </w:r>
      <w:r>
        <w:t xml:space="preserve">toimii nyt kaikilla Hewlett-Packardin ja Apollon työasemilla sekä Connecticutin Branfordissa sijaitsevan Multiflow Computer Inc:n valmistamilla tietokoneilla. </w:t>
      </w:r>
      <w:r>
        <w:rPr>
          <w:color w:val="310106"/>
        </w:rPr>
        <w:t xml:space="preserve">Hewlett-Packard </w:t>
      </w:r>
      <w:r>
        <w:t xml:space="preserve">kertoi </w:t>
      </w:r>
      <w:r>
        <w:t xml:space="preserve">myyvänsä </w:t>
      </w:r>
      <w:r>
        <w:rPr>
          <w:color w:val="F95475"/>
        </w:rPr>
        <w:t xml:space="preserve">ensi vuoden lopulla </w:t>
      </w:r>
      <w:r>
        <w:rPr>
          <w:color w:val="61FC03"/>
        </w:rPr>
        <w:t xml:space="preserve">versioita, </w:t>
      </w:r>
      <w:r>
        <w:rPr>
          <w:color w:val="5D9608"/>
        </w:rPr>
        <w:t xml:space="preserve">jotka </w:t>
      </w:r>
      <w:r>
        <w:rPr>
          <w:color w:val="61FC03"/>
        </w:rPr>
        <w:t xml:space="preserve">toimivat Sun Microsystems Inc:n ja Digital Equipment Corp:n valmistamissa tietokoneissa</w:t>
      </w:r>
      <w:r>
        <w:t xml:space="preserve">. </w:t>
      </w:r>
      <w:r>
        <w:rPr>
          <w:color w:val="00587F"/>
        </w:rPr>
        <w:t xml:space="preserve">Task Broker </w:t>
      </w:r>
      <w:r>
        <w:t xml:space="preserve">eroaa </w:t>
      </w:r>
      <w:r>
        <w:rPr>
          <w:color w:val="DE98FD"/>
        </w:rPr>
        <w:t xml:space="preserve">muista ohjelmista</w:t>
      </w:r>
      <w:r>
        <w:rPr>
          <w:color w:val="98A088"/>
        </w:rPr>
        <w:t xml:space="preserve">, jotka </w:t>
      </w:r>
      <w:r>
        <w:rPr>
          <w:color w:val="DE98FD"/>
        </w:rPr>
        <w:t xml:space="preserve">jakavat laskentatehtäviä verkon kautta</w:t>
      </w:r>
      <w:r>
        <w:t xml:space="preserve">. Esimerkiksi </w:t>
      </w:r>
      <w:r>
        <w:rPr>
          <w:color w:val="248AD0"/>
        </w:rPr>
        <w:t xml:space="preserve">Hewlett-Packardin </w:t>
      </w:r>
      <w:r>
        <w:rPr>
          <w:color w:val="4F584E"/>
        </w:rPr>
        <w:t xml:space="preserve">Apollo-osaston kehittämä, aiemmin saatavilla ollut Network Computing System -niminen ohjelma </w:t>
      </w:r>
      <w:r>
        <w:t xml:space="preserve">ottaa </w:t>
      </w:r>
      <w:r>
        <w:rPr>
          <w:color w:val="5C5300"/>
        </w:rPr>
        <w:t xml:space="preserve">tehtävän </w:t>
      </w:r>
      <w:r>
        <w:t xml:space="preserve">ja jakaa </w:t>
      </w:r>
      <w:r>
        <w:rPr>
          <w:color w:val="5C5300"/>
        </w:rPr>
        <w:t xml:space="preserve">sen </w:t>
      </w:r>
      <w:r>
        <w:rPr>
          <w:color w:val="9F6551"/>
        </w:rPr>
        <w:t xml:space="preserve">osiin, jotka </w:t>
      </w:r>
      <w:r>
        <w:rPr>
          <w:color w:val="BCFEC6"/>
        </w:rPr>
        <w:t xml:space="preserve">se </w:t>
      </w:r>
      <w:r>
        <w:rPr>
          <w:color w:val="9F6551"/>
        </w:rPr>
        <w:t xml:space="preserve">jakaa </w:t>
      </w:r>
      <w:r>
        <w:rPr>
          <w:color w:val="932C70"/>
        </w:rPr>
        <w:t xml:space="preserve">useille verkossa oleville tietokoneille </w:t>
      </w:r>
      <w:r>
        <w:rPr>
          <w:color w:val="B5AFC4"/>
        </w:rPr>
        <w:t xml:space="preserve">samanaikaisesti käsiteltäviksi</w:t>
      </w:r>
      <w:r>
        <w:t xml:space="preserve">. </w:t>
      </w:r>
      <w:r>
        <w:t xml:space="preserve">Jotta </w:t>
      </w:r>
      <w:r>
        <w:rPr>
          <w:color w:val="4F584E"/>
        </w:rPr>
        <w:t xml:space="preserve">tämä järjestelmä </w:t>
      </w:r>
      <w:r>
        <w:t xml:space="preserve">toimisi, </w:t>
      </w:r>
      <w:r>
        <w:rPr>
          <w:color w:val="D4C67A"/>
        </w:rPr>
        <w:t xml:space="preserve">kunkin tietokoneen ohjelmia </w:t>
      </w:r>
      <w:r>
        <w:t xml:space="preserve">on kuitenkin muutettava</w:t>
      </w:r>
      <w:r>
        <w:t xml:space="preserve">. </w:t>
      </w:r>
      <w:r>
        <w:rPr>
          <w:color w:val="C2A393"/>
        </w:rPr>
        <w:t xml:space="preserve">Hewlett-Packardin </w:t>
      </w:r>
      <w:r>
        <w:rPr>
          <w:color w:val="AE7AA1"/>
        </w:rPr>
        <w:t xml:space="preserve">mukaan </w:t>
      </w:r>
      <w:r>
        <w:rPr>
          <w:color w:val="AE7AA1"/>
        </w:rPr>
        <w:t xml:space="preserve">sovelluksia ei tarvitse kirjoittaa uudelleen</w:t>
      </w:r>
      <w:r>
        <w:rPr>
          <w:color w:val="AE7AA1"/>
        </w:rPr>
        <w:t xml:space="preserve">, jotta ne toimisivat </w:t>
      </w:r>
      <w:r>
        <w:rPr>
          <w:color w:val="0232FD"/>
        </w:rPr>
        <w:t xml:space="preserve">Task Brokerin kanssa, </w:t>
      </w:r>
      <w:r>
        <w:rPr>
          <w:color w:val="AE7AA1"/>
        </w:rPr>
        <w:t xml:space="preserve">eikä </w:t>
      </w:r>
      <w:r>
        <w:rPr>
          <w:color w:val="6A3A35"/>
        </w:rPr>
        <w:t xml:space="preserve">tietokoneen käyttäjä voi </w:t>
      </w:r>
      <w:r>
        <w:rPr>
          <w:color w:val="AE7AA1"/>
        </w:rPr>
        <w:t xml:space="preserve">huomata, että toinen kone tekee työtä</w:t>
      </w:r>
      <w:r>
        <w:t xml:space="preserve">. </w:t>
      </w:r>
      <w:r>
        <w:rPr>
          <w:color w:val="00587F"/>
        </w:rPr>
        <w:t xml:space="preserve">Task Broker -ohjelma </w:t>
      </w:r>
      <w:r>
        <w:t xml:space="preserve">"muuttaa tällaisen verkon - ainakin käyttäjän kannalta - yhdeksi suureksi tietokoneeksi", sanoo Bill Kay, </w:t>
      </w:r>
      <w:r>
        <w:rPr>
          <w:color w:val="310106"/>
        </w:rPr>
        <w:t xml:space="preserve">Hewlett-Packardin </w:t>
      </w:r>
      <w:r>
        <w:t xml:space="preserve">työasemaryhmän pääjohtaja</w:t>
      </w:r>
      <w:r>
        <w:t xml:space="preserve">.</w:t>
      </w:r>
    </w:p>
    <w:p>
      <w:r>
        <w:rPr>
          <w:b/>
        </w:rPr>
        <w:t xml:space="preserve">Asiakirjan numero 1258</w:t>
      </w:r>
    </w:p>
    <w:p>
      <w:r>
        <w:rPr>
          <w:b/>
        </w:rPr>
        <w:t xml:space="preserve">Asiakirjan tunniste: wsj1556-001</w:t>
      </w:r>
    </w:p>
    <w:p>
      <w:r>
        <w:rPr>
          <w:color w:val="310106"/>
        </w:rPr>
        <w:t xml:space="preserve">Pikaruokajättiläisten välinen hintasota </w:t>
      </w:r>
      <w:r>
        <w:t xml:space="preserve">alkaa vaikuttaa tavallisiin pikaruokailijoihin: lisenssinhaltijoihin. "Kun </w:t>
      </w:r>
      <w:r>
        <w:rPr>
          <w:color w:val="04640D"/>
        </w:rPr>
        <w:t xml:space="preserve">norsut </w:t>
      </w:r>
      <w:r>
        <w:t xml:space="preserve">alkavat tapella</w:t>
      </w:r>
      <w:r>
        <w:t xml:space="preserve">, muurahaiset menettävät henkensä", sanoo </w:t>
      </w:r>
      <w:r>
        <w:rPr>
          <w:color w:val="FEFB0A"/>
        </w:rPr>
        <w:t xml:space="preserve">Murray Riese, </w:t>
      </w:r>
      <w:r>
        <w:rPr>
          <w:color w:val="FB5514"/>
        </w:rPr>
        <w:t xml:space="preserve">New Yorkissa toimivan National Restaurantsin, Pizza Hutin, Roy Rogersin ja muiden ketjujen lisenssinhaltijan, </w:t>
      </w:r>
      <w:r>
        <w:rPr>
          <w:color w:val="FEFB0A"/>
        </w:rPr>
        <w:t xml:space="preserve">osaomistaja</w:t>
      </w:r>
      <w:r>
        <w:t xml:space="preserve">. Kun </w:t>
      </w:r>
      <w:r>
        <w:rPr>
          <w:color w:val="E115C0"/>
        </w:rPr>
        <w:t xml:space="preserve">hampurilais- ja pizzapaikat valtaavat alueen toisensa jälkeen, </w:t>
      </w:r>
      <w:r>
        <w:rPr>
          <w:color w:val="00587F"/>
        </w:rPr>
        <w:t xml:space="preserve">lisenssinantajat </w:t>
      </w:r>
      <w:r>
        <w:rPr>
          <w:color w:val="E115C0"/>
        </w:rPr>
        <w:t xml:space="preserve">pyrkivät epätoivoisesti saamaan markkinaosuutta, alentavat hintoja ja käynnistävät kalliita mainoskampanjoita</w:t>
      </w:r>
      <w:r>
        <w:t xml:space="preserve">. </w:t>
      </w:r>
      <w:r>
        <w:rPr>
          <w:color w:val="E115C0"/>
        </w:rPr>
        <w:t xml:space="preserve">Tämä kamppailu leikkaa </w:t>
      </w:r>
      <w:r>
        <w:t xml:space="preserve">kovaa monien voittoja, uhkaa ajaa hyvin harvat pois liiketoiminnasta ja kiristää myös </w:t>
      </w:r>
      <w:r>
        <w:rPr>
          <w:color w:val="0BC582"/>
        </w:rPr>
        <w:t xml:space="preserve">kansallisten pikaruokaketjujen </w:t>
      </w:r>
      <w:r>
        <w:t xml:space="preserve">ja </w:t>
      </w:r>
      <w:r>
        <w:rPr>
          <w:color w:val="0BC582"/>
        </w:rPr>
        <w:t xml:space="preserve">niiden</w:t>
      </w:r>
      <w:r>
        <w:t xml:space="preserve"> lisenssinhaltijoiden välisiä </w:t>
      </w:r>
      <w:r>
        <w:t xml:space="preserve">suhteita</w:t>
      </w:r>
      <w:r>
        <w:t xml:space="preserve">. </w:t>
      </w:r>
      <w:r>
        <w:rPr>
          <w:color w:val="FEB8C8"/>
        </w:rPr>
        <w:t xml:space="preserve">Ketjut </w:t>
      </w:r>
      <w:r>
        <w:t xml:space="preserve">"</w:t>
      </w:r>
      <w:r>
        <w:t xml:space="preserve">tarjosivat alennuksia </w:t>
      </w:r>
      <w:r>
        <w:rPr>
          <w:color w:val="9E8317"/>
        </w:rPr>
        <w:t xml:space="preserve">talvella, </w:t>
      </w:r>
      <w:r>
        <w:rPr>
          <w:color w:val="01190F"/>
        </w:rPr>
        <w:t xml:space="preserve">kun </w:t>
      </w:r>
      <w:r>
        <w:rPr>
          <w:color w:val="9E8317"/>
        </w:rPr>
        <w:t xml:space="preserve">kauppa oli hiljaista, </w:t>
      </w:r>
      <w:r>
        <w:t xml:space="preserve">mutta viimeisen vuoden aikana alennuksista on tullut ympärivuotisia", sanoo </w:t>
      </w:r>
      <w:r>
        <w:rPr>
          <w:color w:val="847D81"/>
        </w:rPr>
        <w:t xml:space="preserve">Donald Harty, </w:t>
      </w:r>
      <w:r>
        <w:rPr>
          <w:color w:val="B70639"/>
        </w:rPr>
        <w:t xml:space="preserve">Grand Metropolitan PLC:n omistaman </w:t>
      </w:r>
      <w:r>
        <w:rPr>
          <w:color w:val="B70639"/>
        </w:rPr>
        <w:t xml:space="preserve">Burger King -ketjun </w:t>
      </w:r>
      <w:r>
        <w:rPr>
          <w:color w:val="58018B"/>
        </w:rPr>
        <w:t xml:space="preserve">newyorkilaisen lisenssinhaltijan Charisma Group Inc:n </w:t>
      </w:r>
      <w:r>
        <w:rPr>
          <w:color w:val="847D81"/>
        </w:rPr>
        <w:t xml:space="preserve">johtaja</w:t>
      </w:r>
      <w:r>
        <w:t xml:space="preserve">. Vaikka </w:t>
      </w:r>
      <w:r>
        <w:rPr>
          <w:color w:val="F7F1DF"/>
        </w:rPr>
        <w:t xml:space="preserve">Charisman </w:t>
      </w:r>
      <w:r>
        <w:t xml:space="preserve">myynti on </w:t>
      </w:r>
      <w:r>
        <w:t xml:space="preserve">tänä vuonna jonkin verran suurempi, </w:t>
      </w:r>
      <w:r>
        <w:rPr>
          <w:color w:val="847D81"/>
        </w:rPr>
        <w:t xml:space="preserve">Harty </w:t>
      </w:r>
      <w:r>
        <w:t xml:space="preserve">sanoo, että voitto pysyy ennallaan tai laskee. Ja </w:t>
      </w:r>
      <w:r>
        <w:rPr>
          <w:color w:val="118B8A"/>
        </w:rPr>
        <w:t xml:space="preserve">Bill Konopnicki Saffordista, Arizonasta, joka on </w:t>
      </w:r>
      <w:r>
        <w:rPr>
          <w:color w:val="4AFEFA"/>
        </w:rPr>
        <w:t xml:space="preserve">McDonald's Corp:n </w:t>
      </w:r>
      <w:r>
        <w:rPr>
          <w:color w:val="118B8A"/>
        </w:rPr>
        <w:t xml:space="preserve">lisenssinhaltija. </w:t>
      </w:r>
      <w:r>
        <w:rPr>
          <w:color w:val="FCB164"/>
        </w:rPr>
        <w:t xml:space="preserve">joka toimii </w:t>
      </w:r>
      <w:r>
        <w:rPr>
          <w:color w:val="118B8A"/>
        </w:rPr>
        <w:t xml:space="preserve">kansallisten toimijoiden neuvoa-antavan komitean puheenjohtajana</w:t>
      </w:r>
      <w:r>
        <w:t xml:space="preserve">, sanoo, että jotkin pikaruokapaikat "voivat olla vakavissa vaikeuksissa, kun otetaan huomioon </w:t>
      </w:r>
      <w:r>
        <w:rPr>
          <w:color w:val="796EE6"/>
        </w:rPr>
        <w:t xml:space="preserve">ilmeisesti kyseessä </w:t>
      </w:r>
      <w:r>
        <w:rPr>
          <w:color w:val="000D2C"/>
        </w:rPr>
        <w:t xml:space="preserve">olevien </w:t>
      </w:r>
      <w:r>
        <w:rPr>
          <w:color w:val="796EE6"/>
        </w:rPr>
        <w:t xml:space="preserve">alennusten </w:t>
      </w:r>
      <w:r>
        <w:t xml:space="preserve">määrä</w:t>
      </w:r>
      <w:r>
        <w:t xml:space="preserve">". Tähän asti </w:t>
      </w:r>
      <w:r>
        <w:rPr>
          <w:color w:val="53495F"/>
        </w:rPr>
        <w:t xml:space="preserve">valtava pikaruokateollisuus, jonka </w:t>
      </w:r>
      <w:r>
        <w:rPr>
          <w:color w:val="53495F"/>
        </w:rPr>
        <w:t xml:space="preserve">liikevaihto on noin 60,1 miljardia dollaria vuodessa</w:t>
      </w:r>
      <w:r>
        <w:t xml:space="preserve">, on pitänyt hintakiistat minimissä. </w:t>
      </w:r>
      <w:r>
        <w:rPr>
          <w:color w:val="61FC03"/>
        </w:rPr>
        <w:t xml:space="preserve">Mutta </w:t>
      </w:r>
      <w:r>
        <w:rPr>
          <w:color w:val="5D9608"/>
        </w:rPr>
        <w:t xml:space="preserve">aiemmin tänä vuonna </w:t>
      </w:r>
      <w:r>
        <w:rPr>
          <w:color w:val="61FC03"/>
        </w:rPr>
        <w:t xml:space="preserve">PepsiCo Inc:n Taco Bell -yksikkö ja </w:t>
      </w:r>
      <w:r>
        <w:rPr>
          <w:color w:val="DE98FD"/>
        </w:rPr>
        <w:t xml:space="preserve">Wendy's International Inc. </w:t>
      </w:r>
      <w:r>
        <w:rPr>
          <w:color w:val="61FC03"/>
        </w:rPr>
        <w:t xml:space="preserve">alensivat hintojaan ja tehostivat kampanjoita </w:t>
      </w:r>
      <w:r>
        <w:rPr>
          <w:color w:val="98A088"/>
        </w:rPr>
        <w:t xml:space="preserve">Wertheim Schroder &amp; Co:n analyytikon John Rohsin mukaan</w:t>
      </w:r>
      <w:r>
        <w:t xml:space="preserve">. </w:t>
      </w:r>
      <w:r>
        <w:rPr>
          <w:color w:val="61FC03"/>
        </w:rPr>
        <w:t xml:space="preserve">Tämä käynnisti </w:t>
      </w:r>
      <w:r>
        <w:t xml:space="preserve">ketjureaktion alalla. </w:t>
      </w:r>
      <w:r>
        <w:t xml:space="preserve">Tilanne paheni entisestään </w:t>
      </w:r>
      <w:r>
        <w:rPr>
          <w:color w:val="4F584E"/>
        </w:rPr>
        <w:t xml:space="preserve">aiemmin tässä kuussa, </w:t>
      </w:r>
      <w:r>
        <w:rPr>
          <w:color w:val="248AD0"/>
        </w:rPr>
        <w:t xml:space="preserve">kun </w:t>
      </w:r>
      <w:r>
        <w:rPr>
          <w:color w:val="5C5300"/>
        </w:rPr>
        <w:t xml:space="preserve">McDonals's esitteli </w:t>
      </w:r>
      <w:r>
        <w:rPr>
          <w:color w:val="4F584E"/>
        </w:rPr>
        <w:t xml:space="preserve">suunnitelman, jonka mukaan se aikoo elvyttää alennukset tarjoamalla kuponkeja</w:t>
      </w:r>
      <w:r>
        <w:t xml:space="preserve">. Se päätti myös </w:t>
      </w:r>
      <w:r>
        <w:t xml:space="preserve">ryhtyä myymään </w:t>
      </w:r>
      <w:r>
        <w:rPr>
          <w:color w:val="9F6551"/>
        </w:rPr>
        <w:t xml:space="preserve">kokeiluluontoisesti </w:t>
      </w:r>
      <w:r>
        <w:rPr>
          <w:color w:val="9F6551"/>
        </w:rPr>
        <w:t xml:space="preserve">pizzaa</w:t>
      </w:r>
      <w:r>
        <w:t xml:space="preserve"> koko maassa</w:t>
      </w:r>
      <w:r>
        <w:t xml:space="preserve">. </w:t>
      </w:r>
      <w:r>
        <w:t xml:space="preserve">Nyt pizzan myyntijärjestelmä kaksi yhden hinnalla on normaali käytäntö, samoin kuin 99 sentin erikoishinta </w:t>
      </w:r>
      <w:r>
        <w:rPr>
          <w:color w:val="932C70"/>
        </w:rPr>
        <w:t xml:space="preserve">voileivästä</w:t>
      </w:r>
      <w:r>
        <w:rPr>
          <w:color w:val="2B1B04"/>
        </w:rPr>
        <w:t xml:space="preserve">, joka </w:t>
      </w:r>
      <w:r>
        <w:rPr>
          <w:color w:val="932C70"/>
        </w:rPr>
        <w:t xml:space="preserve">normaalisti maksaa tuplasti enemmän</w:t>
      </w:r>
      <w:r>
        <w:t xml:space="preserve">. </w:t>
      </w:r>
      <w:r>
        <w:t xml:space="preserve">Pikaruokayrittäjät sanovat, että </w:t>
      </w:r>
      <w:r>
        <w:rPr>
          <w:color w:val="B5AFC4"/>
        </w:rPr>
        <w:t xml:space="preserve">alennuksia on </w:t>
      </w:r>
      <w:r>
        <w:t xml:space="preserve">tarjolla laajemmassa mittakaavassa ja tiheämmin kuin koskaan aiemmin. Tämän seurauksena </w:t>
      </w:r>
      <w:r>
        <w:rPr>
          <w:color w:val="D4C67A"/>
        </w:rPr>
        <w:t xml:space="preserve">jotkut franchise-yrittäjät </w:t>
      </w:r>
      <w:r>
        <w:t xml:space="preserve">tekevät kovasti töitä pysyäkseen hengissä, irtisanovat keskijohtoa ja työskentelevät kovemmin pienemmällä palkalla. </w:t>
      </w:r>
      <w:r>
        <w:rPr>
          <w:color w:val="AE7AA1"/>
        </w:rPr>
        <w:t xml:space="preserve">Joe Mack, </w:t>
      </w:r>
      <w:r>
        <w:rPr>
          <w:color w:val="C2A393"/>
        </w:rPr>
        <w:t xml:space="preserve">Nebraskan </w:t>
      </w:r>
      <w:r>
        <w:rPr>
          <w:color w:val="6A3A35"/>
        </w:rPr>
        <w:t xml:space="preserve">Omahassa sijaitsevan </w:t>
      </w:r>
      <w:r>
        <w:rPr>
          <w:color w:val="0232FD"/>
        </w:rPr>
        <w:t xml:space="preserve">Burger King -ketjua </w:t>
      </w:r>
      <w:r>
        <w:rPr>
          <w:color w:val="C2A393"/>
        </w:rPr>
        <w:t xml:space="preserve">pyörittävän Cormack Enterprises Inc:n </w:t>
      </w:r>
      <w:r>
        <w:rPr>
          <w:color w:val="AE7AA1"/>
        </w:rPr>
        <w:t xml:space="preserve">aluepäällikkö, </w:t>
      </w:r>
      <w:r>
        <w:t xml:space="preserve">sanoo, että alennukset ovat niin yleisiä, että </w:t>
      </w:r>
      <w:r>
        <w:t xml:space="preserve">myyntitason säilyttämiseksi "meidän on tarjoiltava 15-20 prosenttia enemmän asiakkaita". </w:t>
      </w:r>
      <w:r>
        <w:rPr>
          <w:color w:val="168E5C"/>
        </w:rPr>
        <w:t xml:space="preserve">"Se </w:t>
      </w:r>
      <w:r>
        <w:t xml:space="preserve">on </w:t>
      </w:r>
      <w:r>
        <w:t xml:space="preserve">melkein kuin tekisi ylimääräistä työtä päästäkseen eroon ruoasta", hän sanoo. </w:t>
      </w:r>
      <w:r>
        <w:rPr>
          <w:color w:val="014347"/>
        </w:rPr>
        <w:t xml:space="preserve">Omahassa </w:t>
      </w:r>
      <w:r>
        <w:rPr>
          <w:color w:val="C62100"/>
        </w:rPr>
        <w:t xml:space="preserve">Arby's-ravintoloita</w:t>
      </w:r>
      <w:r>
        <w:rPr>
          <w:color w:val="16C0D0"/>
        </w:rPr>
        <w:t xml:space="preserve"> ylläpitävän Panda's Inc:n toimitusjohtaja Alan D'Agosto </w:t>
      </w:r>
      <w:r>
        <w:t xml:space="preserve">sanoo: </w:t>
      </w:r>
      <w:r>
        <w:rPr>
          <w:color w:val="42083B"/>
        </w:rPr>
        <w:t xml:space="preserve">"</w:t>
      </w:r>
      <w:r>
        <w:t xml:space="preserve">Asiakkaita tulee edelleen, mutta liikevaihto ei kasva." "Asiakkaat ovat edelleen asiakkaita, mutta liikevaihto ei kasva." </w:t>
      </w:r>
      <w:r>
        <w:t xml:space="preserve">Kuten monet muutkin, hän ei usko, että </w:t>
      </w:r>
      <w:r>
        <w:rPr>
          <w:color w:val="82785D"/>
        </w:rPr>
        <w:t xml:space="preserve">kun pikaruokapaikkoja on joka nurkalla, hänellä on </w:t>
      </w:r>
      <w:r>
        <w:rPr>
          <w:color w:val="023087"/>
        </w:rPr>
        <w:t xml:space="preserve">tässä hintasodassa </w:t>
      </w:r>
      <w:r>
        <w:rPr>
          <w:color w:val="82785D"/>
        </w:rPr>
        <w:t xml:space="preserve">vaihtoehtoja</w:t>
      </w:r>
      <w:r>
        <w:t xml:space="preserve">: </w:t>
      </w:r>
      <w:r>
        <w:rPr>
          <w:color w:val="B7DAD2"/>
        </w:rPr>
        <w:t xml:space="preserve">"</w:t>
      </w:r>
      <w:r>
        <w:rPr>
          <w:color w:val="196956"/>
        </w:rPr>
        <w:t xml:space="preserve">Asiakkaamme </w:t>
      </w:r>
      <w:r>
        <w:t xml:space="preserve">sanovat, että jos heillä ei ole alennuskuponkia, he eivät mene pikaruokaan." </w:t>
      </w:r>
      <w:r>
        <w:rPr>
          <w:color w:val="8C41BB"/>
        </w:rPr>
        <w:t xml:space="preserve">Vincent Morrissey, </w:t>
      </w:r>
      <w:r>
        <w:rPr>
          <w:color w:val="ECEDFE"/>
        </w:rPr>
        <w:t xml:space="preserve">joka </w:t>
      </w:r>
      <w:r>
        <w:rPr>
          <w:color w:val="8C41BB"/>
        </w:rPr>
        <w:t xml:space="preserve">omistaa </w:t>
      </w:r>
      <w:r>
        <w:rPr>
          <w:color w:val="2B2D32"/>
        </w:rPr>
        <w:t xml:space="preserve">Kentucky Fried Chicken </w:t>
      </w:r>
      <w:r>
        <w:rPr>
          <w:color w:val="8C41BB"/>
        </w:rPr>
        <w:t xml:space="preserve">-ketjun </w:t>
      </w:r>
      <w:r>
        <w:rPr>
          <w:color w:val="8C41BB"/>
        </w:rPr>
        <w:t xml:space="preserve">keskilännessä, </w:t>
      </w:r>
      <w:r>
        <w:t xml:space="preserve">ennustaa, että </w:t>
      </w:r>
      <w:r>
        <w:t xml:space="preserve">jos </w:t>
      </w:r>
      <w:r>
        <w:rPr>
          <w:color w:val="E115C0"/>
        </w:rPr>
        <w:t xml:space="preserve">sota jatkuu </w:t>
      </w:r>
      <w:r>
        <w:t xml:space="preserve">vielä pitkään, </w:t>
      </w:r>
      <w:r>
        <w:rPr>
          <w:color w:val="94C661"/>
        </w:rPr>
        <w:t xml:space="preserve">monet pikaruokayritykset lopettavat </w:t>
      </w:r>
      <w:r>
        <w:t xml:space="preserve">toimintansa tai sulautuvat. "Tämä ala on ylikyllästetty", hän sanoo. "</w:t>
      </w:r>
      <w:r>
        <w:rPr>
          <w:color w:val="F8907D"/>
        </w:rPr>
        <w:t xml:space="preserve">Pikaruokapaikkojen lisenssinantajat </w:t>
      </w:r>
      <w:r>
        <w:t xml:space="preserve">ovat onnistuneet ahtaamaan laitoksia jokaiseen mahdolliseen kulmaan." </w:t>
      </w:r>
      <w:r>
        <w:t xml:space="preserve">National Restaurant Associationin mukaan pikaruokaravintoloiden määrä </w:t>
      </w:r>
      <w:r>
        <w:rPr>
          <w:color w:val="895E6B"/>
        </w:rPr>
        <w:t xml:space="preserve">Yhdysvalloissa kasvoi </w:t>
      </w:r>
      <w:r>
        <w:t xml:space="preserve">14 prosenttia 131 146:een </w:t>
      </w:r>
      <w:r>
        <w:t xml:space="preserve">vuosina </w:t>
      </w:r>
      <w:r>
        <w:rPr>
          <w:color w:val="788E95"/>
        </w:rPr>
        <w:t xml:space="preserve">1983-1987</w:t>
      </w:r>
      <w:r>
        <w:t xml:space="preserve">, </w:t>
      </w:r>
      <w:r>
        <w:rPr>
          <w:color w:val="788E95"/>
        </w:rPr>
        <w:t xml:space="preserve">joka</w:t>
      </w:r>
      <w:r>
        <w:t xml:space="preserve"> on </w:t>
      </w:r>
      <w:r>
        <w:rPr>
          <w:color w:val="FB6AB8"/>
        </w:rPr>
        <w:t xml:space="preserve">viimeisin vuosi, </w:t>
      </w:r>
      <w:r>
        <w:rPr>
          <w:color w:val="576094"/>
        </w:rPr>
        <w:t xml:space="preserve">jolta </w:t>
      </w:r>
      <w:r>
        <w:rPr>
          <w:color w:val="FB6AB8"/>
        </w:rPr>
        <w:t xml:space="preserve">tiedot ovat saatavilla. </w:t>
      </w:r>
      <w:r>
        <w:rPr>
          <w:color w:val="DB1474"/>
        </w:rPr>
        <w:t xml:space="preserve">Ohion Columbuksessa sijaitsevan Wendy's-ravintolan </w:t>
      </w:r>
      <w:r>
        <w:t xml:space="preserve">tiedottaja sanoo, että kun otetaan huomioon markkinoiden ruuhkautuneisuus</w:t>
      </w:r>
      <w:r>
        <w:t xml:space="preserve">, "jos </w:t>
      </w:r>
      <w:r>
        <w:rPr>
          <w:color w:val="8489AE"/>
        </w:rPr>
        <w:t xml:space="preserve">sinulla menee </w:t>
      </w:r>
      <w:r>
        <w:t xml:space="preserve">hyvin</w:t>
      </w:r>
      <w:r>
        <w:rPr>
          <w:color w:val="8489AE"/>
        </w:rPr>
        <w:t xml:space="preserve">, menee </w:t>
      </w:r>
      <w:r>
        <w:t xml:space="preserve">hyvin jonkun muun kustannuksella". </w:t>
      </w:r>
      <w:r>
        <w:rPr>
          <w:color w:val="860E04"/>
        </w:rPr>
        <w:t xml:space="preserve">Yksinkertaisesti sanottuna </w:t>
      </w:r>
      <w:r>
        <w:rPr>
          <w:color w:val="FBC206"/>
        </w:rPr>
        <w:t xml:space="preserve">liiketoiminta ei riitä millekään toimipaikalle kasvuun</w:t>
      </w:r>
      <w:r>
        <w:t xml:space="preserve">. </w:t>
      </w:r>
      <w:r>
        <w:rPr>
          <w:color w:val="6EAB9B"/>
        </w:rPr>
        <w:t xml:space="preserve">Rohsin mukaan </w:t>
      </w:r>
      <w:r>
        <w:rPr>
          <w:color w:val="DB1474"/>
        </w:rPr>
        <w:t xml:space="preserve">Wendy's-yksiköiden</w:t>
      </w:r>
      <w:r>
        <w:t xml:space="preserve"> myynti </w:t>
      </w:r>
      <w:r>
        <w:rPr>
          <w:color w:val="895E6B"/>
        </w:rPr>
        <w:t xml:space="preserve">Yhdysvalloissa oli </w:t>
      </w:r>
      <w:r>
        <w:t xml:space="preserve">inflaatiokorjattuna </w:t>
      </w:r>
      <w:r>
        <w:t xml:space="preserve">edellisvuoden tasolla </w:t>
      </w:r>
      <w:r>
        <w:t xml:space="preserve">elokuuta </w:t>
      </w:r>
      <w:r>
        <w:rPr>
          <w:color w:val="F2CDFE"/>
        </w:rPr>
        <w:t xml:space="preserve">1989 </w:t>
      </w:r>
      <w:r>
        <w:t xml:space="preserve">lukuun ottamatta. </w:t>
      </w:r>
      <w:r>
        <w:t xml:space="preserve">"</w:t>
      </w:r>
      <w:r>
        <w:t xml:space="preserve">Myös </w:t>
      </w:r>
      <w:r>
        <w:rPr>
          <w:color w:val="645341"/>
        </w:rPr>
        <w:t xml:space="preserve">McDonald's </w:t>
      </w:r>
      <w:r>
        <w:t xml:space="preserve">oli </w:t>
      </w:r>
      <w:r>
        <w:rPr>
          <w:color w:val="F2CDFE"/>
        </w:rPr>
        <w:t xml:space="preserve">koko vuoden </w:t>
      </w:r>
      <w:r>
        <w:t xml:space="preserve">miinuksella", sanoo </w:t>
      </w:r>
      <w:r>
        <w:rPr>
          <w:color w:val="6EAB9B"/>
        </w:rPr>
        <w:t xml:space="preserve">tämä analyytikko</w:t>
      </w:r>
      <w:r>
        <w:t xml:space="preserve">. </w:t>
      </w:r>
      <w:r>
        <w:rPr>
          <w:color w:val="760035"/>
        </w:rPr>
        <w:t xml:space="preserve">Wendy'sin ja McDonald'sin </w:t>
      </w:r>
      <w:r>
        <w:t xml:space="preserve">tiedottajat </w:t>
      </w:r>
      <w:r>
        <w:t xml:space="preserve">kritisoivat </w:t>
      </w:r>
      <w:r>
        <w:rPr>
          <w:color w:val="6EAB9B"/>
        </w:rPr>
        <w:t xml:space="preserve">Rohsin </w:t>
      </w:r>
      <w:r>
        <w:t xml:space="preserve">laskelmia. </w:t>
      </w:r>
      <w:r>
        <w:rPr>
          <w:color w:val="496E76"/>
        </w:rPr>
        <w:t xml:space="preserve">McDonald'sin </w:t>
      </w:r>
      <w:r>
        <w:rPr>
          <w:color w:val="647A41"/>
        </w:rPr>
        <w:t xml:space="preserve">varatoimitusjohtaja ja talousjohtaja Jack Greenberg </w:t>
      </w:r>
      <w:r>
        <w:t xml:space="preserve">sanoo, että </w:t>
      </w:r>
      <w:r>
        <w:rPr>
          <w:color w:val="645341"/>
        </w:rPr>
        <w:t xml:space="preserve">yhtiö </w:t>
      </w:r>
      <w:r>
        <w:t xml:space="preserve">ei laske </w:t>
      </w:r>
      <w:r>
        <w:rPr>
          <w:color w:val="E3F894"/>
        </w:rPr>
        <w:t xml:space="preserve">inflaatiokorjattua </w:t>
      </w:r>
      <w:r>
        <w:rPr>
          <w:color w:val="F9D7CD"/>
        </w:rPr>
        <w:t xml:space="preserve">myyntiä, </w:t>
      </w:r>
      <w:r>
        <w:t xml:space="preserve">saati </w:t>
      </w:r>
      <w:r>
        <w:t xml:space="preserve">julkaise </w:t>
      </w:r>
      <w:r>
        <w:rPr>
          <w:color w:val="E3F894"/>
        </w:rPr>
        <w:t xml:space="preserve">sitä.</w:t>
      </w:r>
      <w:r>
        <w:t xml:space="preserve"> Hän lisää, että lyhyen aikavälin vertailut "voivat olla hyvin harhaanjohtavia, kun otetaan huomioon markkinointiohjelmien ajoituksen erot eri vuosina". </w:t>
      </w:r>
      <w:r>
        <w:rPr>
          <w:color w:val="647A41"/>
        </w:rPr>
        <w:t xml:space="preserve">Greenberg </w:t>
      </w:r>
      <w:r>
        <w:t xml:space="preserve">sanoo, että </w:t>
      </w:r>
      <w:r>
        <w:rPr>
          <w:color w:val="A1A711"/>
        </w:rPr>
        <w:t xml:space="preserve">yhtiön </w:t>
      </w:r>
      <w:r>
        <w:rPr>
          <w:color w:val="876128"/>
        </w:rPr>
        <w:t xml:space="preserve">omistamien </w:t>
      </w:r>
      <w:r>
        <w:rPr>
          <w:color w:val="A1A711"/>
        </w:rPr>
        <w:t xml:space="preserve">McDonald'sin </w:t>
      </w:r>
      <w:r>
        <w:rPr>
          <w:color w:val="876128"/>
        </w:rPr>
        <w:t xml:space="preserve">myymälöiden </w:t>
      </w:r>
      <w:r>
        <w:t xml:space="preserve">voittomarginaalit </w:t>
      </w:r>
      <w:r>
        <w:rPr>
          <w:color w:val="FD0F31"/>
        </w:rPr>
        <w:t xml:space="preserve">Yhdysvalloissa </w:t>
      </w:r>
      <w:r>
        <w:t xml:space="preserve">ovat "melko hyvät". Hän lisää, että lisenssinhaltijoiden voitot eivät ole olleet suurempia sitten 1970-luvun puolivälin. </w:t>
      </w:r>
      <w:r>
        <w:rPr>
          <w:color w:val="647A41"/>
        </w:rPr>
        <w:t xml:space="preserve">Greenbergin </w:t>
      </w:r>
      <w:r>
        <w:t xml:space="preserve">optimistinen näkemys ei kuitenkaan vastaa monien pikaruokateollisuuden tarkkailijoiden näkemyksiä. Monet alan toimijat ennustavat, että pienemmät ketjut ja itsenäiset myymälät joutuvat kaatumaan ensimmäisenä. </w:t>
      </w:r>
      <w:r>
        <w:rPr>
          <w:color w:val="BE8485"/>
        </w:rPr>
        <w:t xml:space="preserve">Kuten </w:t>
      </w:r>
      <w:r>
        <w:rPr>
          <w:color w:val="C660FB"/>
        </w:rPr>
        <w:t xml:space="preserve">New Yorkissa </w:t>
      </w:r>
      <w:r>
        <w:rPr>
          <w:color w:val="120104"/>
        </w:rPr>
        <w:t xml:space="preserve">Burger King -ketjua </w:t>
      </w:r>
      <w:r>
        <w:rPr>
          <w:color w:val="C660FB"/>
        </w:rPr>
        <w:t xml:space="preserve">pyörittävä Harty </w:t>
      </w:r>
      <w:r>
        <w:rPr>
          <w:color w:val="BE8485"/>
        </w:rPr>
        <w:t xml:space="preserve">sanoo, </w:t>
      </w:r>
      <w:r>
        <w:rPr>
          <w:color w:val="BE8485"/>
        </w:rPr>
        <w:t xml:space="preserve">suuret lisenssiryhmät "saattavat selvitä tästä myrskystä vielä paljon pidempään</w:t>
      </w:r>
      <w:r>
        <w:t xml:space="preserve">". Jatkuvat hinnoittelupaineet ajavat kiilaa joidenkin </w:t>
      </w:r>
      <w:r>
        <w:rPr>
          <w:color w:val="D48958"/>
        </w:rPr>
        <w:t xml:space="preserve">lisenssinantajien </w:t>
      </w:r>
      <w:r>
        <w:t xml:space="preserve">ja </w:t>
      </w:r>
      <w:r>
        <w:rPr>
          <w:color w:val="D48958"/>
        </w:rPr>
        <w:t xml:space="preserve">niiden </w:t>
      </w:r>
      <w:r>
        <w:t xml:space="preserve">käyttäjien </w:t>
      </w:r>
      <w:r>
        <w:t xml:space="preserve">välille. </w:t>
      </w:r>
      <w:r>
        <w:rPr>
          <w:color w:val="2B2D32"/>
        </w:rPr>
        <w:t xml:space="preserve">Kentucky Fried Chicken -ketjun </w:t>
      </w:r>
      <w:r>
        <w:rPr>
          <w:color w:val="8C41BB"/>
        </w:rPr>
        <w:t xml:space="preserve">lisenssinsaaja Morrissey </w:t>
      </w:r>
      <w:r>
        <w:t xml:space="preserve">toteaa, että </w:t>
      </w:r>
      <w:r>
        <w:rPr>
          <w:color w:val="05AEE8"/>
        </w:rPr>
        <w:t xml:space="preserve">useimmat lisenssinsaajat </w:t>
      </w:r>
      <w:r>
        <w:t xml:space="preserve">joutuvat sulattamaan kustannusten nousua ilman, että </w:t>
      </w:r>
      <w:r>
        <w:rPr>
          <w:color w:val="9F98F8"/>
        </w:rPr>
        <w:t xml:space="preserve">niiden </w:t>
      </w:r>
      <w:r>
        <w:rPr>
          <w:color w:val="C3C1BE"/>
        </w:rPr>
        <w:t xml:space="preserve">lisenssituottajille maksamaa </w:t>
      </w:r>
      <w:r>
        <w:rPr>
          <w:color w:val="C3C1BE"/>
        </w:rPr>
        <w:t xml:space="preserve">rojaltia tai osuutta myynnistä </w:t>
      </w:r>
      <w:r>
        <w:t xml:space="preserve">alennetaan</w:t>
      </w:r>
      <w:r>
        <w:t xml:space="preserve">. </w:t>
      </w:r>
      <w:r>
        <w:rPr>
          <w:color w:val="1167D9"/>
        </w:rPr>
        <w:t xml:space="preserve">Lisenssinsaajia </w:t>
      </w:r>
      <w:r>
        <w:t xml:space="preserve">ei voida pakottaa noudattamaan lisenssinantajan alennuksia. Mutta kun lisenssinsaaja on suostunut myynninedistämisohjelmaan, lisenssinantaja voi vaatia täyttä osallistumista loppuun asti, sanoo </w:t>
      </w:r>
      <w:r>
        <w:rPr>
          <w:color w:val="D19012"/>
        </w:rPr>
        <w:t xml:space="preserve">Lew Rudnick, pääjohtaja </w:t>
      </w:r>
      <w:r>
        <w:rPr>
          <w:color w:val="B7D802"/>
        </w:rPr>
        <w:t xml:space="preserve">Rudnick &amp; Wolfe -nimisestä lakiasiaintoimistosta</w:t>
      </w:r>
      <w:r>
        <w:rPr>
          <w:color w:val="826392"/>
        </w:rPr>
        <w:t xml:space="preserve">, </w:t>
      </w:r>
      <w:r>
        <w:rPr>
          <w:color w:val="B7D802"/>
        </w:rPr>
        <w:t xml:space="preserve">jolla on lisenssiasiakkaita</w:t>
      </w:r>
      <w:r>
        <w:t xml:space="preserve">. Hänen mukaansa tuomioistuimet ovat katsoneet, että tällaisissa tapauksissa lahjusten vastaiset näkökohdat ovat tärkeämpiä kuin tarve suojella asiakkaita harhaanjohtavalta markkinoinnilta. Joka </w:t>
      </w:r>
      <w:r>
        <w:t xml:space="preserve">tapauksessa </w:t>
      </w:r>
      <w:r>
        <w:rPr>
          <w:color w:val="5E7A6A"/>
        </w:rPr>
        <w:t xml:space="preserve">monet lisenssinsaajat </w:t>
      </w:r>
      <w:r>
        <w:t xml:space="preserve">osallistuvat rutiininomaisesti tällaisiin mainoskampanjoihin säilyttääkseen hyvät suhteet lisenssinantajiin. </w:t>
      </w:r>
      <w:r>
        <w:rPr>
          <w:color w:val="FB5514"/>
        </w:rPr>
        <w:t xml:space="preserve">National Restaurantsin </w:t>
      </w:r>
      <w:r>
        <w:rPr>
          <w:color w:val="FEFB0A"/>
        </w:rPr>
        <w:t xml:space="preserve">Riese </w:t>
      </w:r>
      <w:r>
        <w:t xml:space="preserve">sanoo: "Jos vaatisit hinnoittelua, </w:t>
      </w:r>
      <w:r>
        <w:rPr>
          <w:color w:val="B29869"/>
        </w:rPr>
        <w:t xml:space="preserve">sinulle ei </w:t>
      </w:r>
      <w:r>
        <w:t xml:space="preserve">ehkä </w:t>
      </w:r>
      <w:r>
        <w:t xml:space="preserve">soitettaisi uudesta toimiluvasta.</w:t>
      </w:r>
    </w:p>
    <w:p>
      <w:r>
        <w:rPr>
          <w:b/>
        </w:rPr>
        <w:t xml:space="preserve">Asiakirjan numero 1259</w:t>
      </w:r>
    </w:p>
    <w:p>
      <w:r>
        <w:rPr>
          <w:b/>
        </w:rPr>
        <w:t xml:space="preserve">Asiakirjan tunniste: wsj1557-001</w:t>
      </w:r>
    </w:p>
    <w:p>
      <w:r>
        <w:rPr>
          <w:color w:val="310106"/>
        </w:rPr>
        <w:t xml:space="preserve">Alla luetellut yhtiöt </w:t>
      </w:r>
      <w:r>
        <w:t xml:space="preserve">ilmoittivat neljännesvuosittaisista tuloksistaan, jotka poikkesivat merkittävästi analyytikoiden keskimääräisistä arvioista. </w:t>
      </w:r>
      <w:r>
        <w:rPr>
          <w:color w:val="310106"/>
        </w:rPr>
        <w:t xml:space="preserve">Yhtiöitä </w:t>
      </w:r>
      <w:r>
        <w:t xml:space="preserve">seuraa vähintään kolme analyytikkoa, ja todellinen osakekohtainen tulos muuttui vähintään viiden sentin verran. </w:t>
      </w:r>
      <w:r>
        <w:rPr>
          <w:color w:val="04640D"/>
        </w:rPr>
        <w:t xml:space="preserve">Tappioihin </w:t>
      </w:r>
      <w:r>
        <w:rPr>
          <w:color w:val="FEFB0A"/>
        </w:rPr>
        <w:t xml:space="preserve">liittyvät </w:t>
      </w:r>
      <w:r>
        <w:rPr>
          <w:color w:val="04640D"/>
        </w:rPr>
        <w:t xml:space="preserve">arvioidut ja toteutuneet tulokset </w:t>
      </w:r>
      <w:r>
        <w:t xml:space="preserve">on jätetty pois. Prosentuaalinen ero vertaa </w:t>
      </w:r>
      <w:r>
        <w:rPr>
          <w:color w:val="FB5514"/>
        </w:rPr>
        <w:t xml:space="preserve">todellista tulosta ja 30 päivän arviota, </w:t>
      </w:r>
      <w:r>
        <w:t xml:space="preserve">kun vähintään kolme analyytikkoa on ennustanut asiaa viimeisten 30 päivän aikana. Muussa tapauksessa todellista tulosta verrataan 300 päivän estimaattiin.</w:t>
      </w:r>
    </w:p>
    <w:p>
      <w:r>
        <w:rPr>
          <w:b/>
        </w:rPr>
        <w:t xml:space="preserve">Asiakirjan numero 1260</w:t>
      </w:r>
    </w:p>
    <w:p>
      <w:r>
        <w:rPr>
          <w:b/>
        </w:rPr>
        <w:t xml:space="preserve">Asiakirjan tunniste: wsj1558-001</w:t>
      </w:r>
    </w:p>
    <w:p>
      <w:r>
        <w:rPr>
          <w:color w:val="310106"/>
        </w:rPr>
        <w:t xml:space="preserve">Alla luetellut yhtiöt </w:t>
      </w:r>
      <w:r>
        <w:t xml:space="preserve">ilmoittivat neljännesvuosittaisista tuloksistaan, jotka poikkesivat merkittävästi analyytikoiden keskimääräisistä arvioista. </w:t>
      </w:r>
      <w:r>
        <w:rPr>
          <w:color w:val="310106"/>
        </w:rPr>
        <w:t xml:space="preserve">Yhtiöitä </w:t>
      </w:r>
      <w:r>
        <w:t xml:space="preserve">seuraa vähintään kolme analyytikkoa, ja todellinen osakekohtainen tulos muuttui vähintään viiden sentin verran. </w:t>
      </w:r>
      <w:r>
        <w:rPr>
          <w:color w:val="04640D"/>
        </w:rPr>
        <w:t xml:space="preserve">Tappioihin </w:t>
      </w:r>
      <w:r>
        <w:rPr>
          <w:color w:val="FEFB0A"/>
        </w:rPr>
        <w:t xml:space="preserve">liittyvät </w:t>
      </w:r>
      <w:r>
        <w:rPr>
          <w:color w:val="04640D"/>
        </w:rPr>
        <w:t xml:space="preserve">arvioidut ja toteutuneet tulokset </w:t>
      </w:r>
      <w:r>
        <w:t xml:space="preserve">on jätetty pois. Prosentuaalinen ero vertaa </w:t>
      </w:r>
      <w:r>
        <w:rPr>
          <w:color w:val="FB5514"/>
        </w:rPr>
        <w:t xml:space="preserve">todellista tulosta ja 30 päivän arviota, </w:t>
      </w:r>
      <w:r>
        <w:t xml:space="preserve">kun vähintään kolme analyytikkoa on ennustanut asiaa viimeisten 30 päivän aikana. Muussa tapauksessa todellista tulosta verrataan 300 päivän estimaattiin.</w:t>
      </w:r>
    </w:p>
    <w:p>
      <w:r>
        <w:rPr>
          <w:b/>
        </w:rPr>
        <w:t xml:space="preserve">Asiakirjan numero 1261</w:t>
      </w:r>
    </w:p>
    <w:p>
      <w:r>
        <w:rPr>
          <w:b/>
        </w:rPr>
        <w:t xml:space="preserve">Asiakirjan tunniste: wsj1559-001</w:t>
      </w:r>
    </w:p>
    <w:p>
      <w:r>
        <w:rPr>
          <w:color w:val="310106"/>
        </w:rPr>
        <w:t xml:space="preserve">CalMat Co. </w:t>
      </w:r>
      <w:r>
        <w:t xml:space="preserve">ilmoitti </w:t>
      </w:r>
      <w:r>
        <w:rPr>
          <w:color w:val="04640D"/>
        </w:rPr>
        <w:t xml:space="preserve">myyneensä </w:t>
      </w:r>
      <w:r>
        <w:rPr>
          <w:color w:val="04640D"/>
        </w:rPr>
        <w:t xml:space="preserve">32,8 miljoonan dollarin arvosta </w:t>
      </w:r>
      <w:r>
        <w:rPr>
          <w:color w:val="04640D"/>
        </w:rPr>
        <w:t xml:space="preserve">omaisuutta </w:t>
      </w:r>
      <w:r>
        <w:rPr>
          <w:color w:val="04640D"/>
        </w:rPr>
        <w:t xml:space="preserve">Los Angelesin alueen kiinteistösalkustaan </w:t>
      </w:r>
      <w:r>
        <w:t xml:space="preserve">12 miljoonan dollarin nettovoitolla. </w:t>
      </w:r>
      <w:r>
        <w:rPr>
          <w:color w:val="310106"/>
        </w:rPr>
        <w:t xml:space="preserve">CalMatin </w:t>
      </w:r>
      <w:r>
        <w:t xml:space="preserve">mukaan </w:t>
      </w:r>
      <w:r>
        <w:rPr>
          <w:color w:val="04640D"/>
        </w:rPr>
        <w:t xml:space="preserve">myynti </w:t>
      </w:r>
      <w:r>
        <w:t xml:space="preserve">on osa </w:t>
      </w:r>
      <w:r>
        <w:rPr>
          <w:color w:val="310106"/>
        </w:rPr>
        <w:t xml:space="preserve">sen aiemmin </w:t>
      </w:r>
      <w:r>
        <w:t xml:space="preserve">julkistamaa suunnitelmaa myydä suurin osa </w:t>
      </w:r>
      <w:r>
        <w:t xml:space="preserve">kiinteistövarannostaan ja keskittyä </w:t>
      </w:r>
      <w:r>
        <w:t xml:space="preserve">ydinliiketoimintaansa eli asfaltin, betonin, kiven ja hiekan louhintaan ja tuotantoon.</w:t>
      </w:r>
    </w:p>
    <w:p>
      <w:r>
        <w:rPr>
          <w:b/>
        </w:rPr>
        <w:t xml:space="preserve">Asiakirjan numero 1262</w:t>
      </w:r>
    </w:p>
    <w:p>
      <w:r>
        <w:rPr>
          <w:b/>
        </w:rPr>
        <w:t xml:space="preserve">Asiakirjan tunniste: wsj1560-001</w:t>
      </w:r>
    </w:p>
    <w:p>
      <w:r>
        <w:t xml:space="preserve">Ja sinä luulit, että ainoa syy piilottaa </w:t>
      </w:r>
      <w:r>
        <w:rPr>
          <w:color w:val="310106"/>
        </w:rPr>
        <w:t xml:space="preserve">peruuntuneet sekit </w:t>
      </w:r>
      <w:r>
        <w:t xml:space="preserve">oli valmistautua liittovaltion veroviraston tarkastukseen. </w:t>
      </w:r>
      <w:r>
        <w:rPr>
          <w:color w:val="04640D"/>
        </w:rPr>
        <w:t xml:space="preserve">Reggie Jackson, entinen baseball-tähti</w:t>
      </w:r>
      <w:r>
        <w:t xml:space="preserve">, </w:t>
      </w:r>
      <w:r>
        <w:t xml:space="preserve">löysi </w:t>
      </w:r>
      <w:r>
        <w:rPr>
          <w:color w:val="310106"/>
        </w:rPr>
        <w:t xml:space="preserve">niille </w:t>
      </w:r>
      <w:r>
        <w:t xml:space="preserve">toisen käyttötarkoituksen. </w:t>
      </w:r>
      <w:r>
        <w:rPr>
          <w:color w:val="FEFB0A"/>
        </w:rPr>
        <w:t xml:space="preserve">Jackson, </w:t>
      </w:r>
      <w:r>
        <w:rPr>
          <w:color w:val="FB5514"/>
        </w:rPr>
        <w:t xml:space="preserve">joka </w:t>
      </w:r>
      <w:r>
        <w:rPr>
          <w:color w:val="FEFB0A"/>
        </w:rPr>
        <w:t xml:space="preserve">ansaitsi lempinimen "Mr. October" World Series -ottelunsa </w:t>
      </w:r>
      <w:r>
        <w:rPr>
          <w:color w:val="FEFB0A"/>
        </w:rPr>
        <w:t xml:space="preserve">ansiosta</w:t>
      </w:r>
      <w:r>
        <w:rPr>
          <w:color w:val="E115C0"/>
        </w:rPr>
        <w:t xml:space="preserve">, myy jälleenmyyjän kautta joitakin </w:t>
      </w:r>
      <w:r>
        <w:rPr>
          <w:color w:val="E115C0"/>
        </w:rPr>
        <w:t xml:space="preserve">peruuntuneita shekkejään nimikirjoituskeräilijöille jopa 500 dollarin kappalehintaan</w:t>
      </w:r>
      <w:r>
        <w:t xml:space="preserve">. </w:t>
      </w:r>
      <w:r>
        <w:t xml:space="preserve">Jälleenmyyjät sanovat, että </w:t>
      </w:r>
      <w:r>
        <w:rPr>
          <w:color w:val="E115C0"/>
        </w:rPr>
        <w:t xml:space="preserve">tämä </w:t>
      </w:r>
      <w:r>
        <w:rPr>
          <w:color w:val="FEFB0A"/>
        </w:rPr>
        <w:t xml:space="preserve">Jacksonin </w:t>
      </w:r>
      <w:r>
        <w:rPr>
          <w:color w:val="E115C0"/>
        </w:rPr>
        <w:t xml:space="preserve">peruuntuneilla sekeillä alkava kauppa </w:t>
      </w:r>
      <w:r>
        <w:t xml:space="preserve">on poikkeuksellista. "En tiedä </w:t>
      </w:r>
      <w:r>
        <w:rPr>
          <w:color w:val="00587F"/>
        </w:rPr>
        <w:t xml:space="preserve">kenenkään muun elossa olevan baseball-pelaajan </w:t>
      </w:r>
      <w:r>
        <w:rPr>
          <w:color w:val="00587F"/>
        </w:rPr>
        <w:t xml:space="preserve">tehneen </w:t>
      </w:r>
      <w:r>
        <w:rPr>
          <w:color w:val="FEB8C8"/>
        </w:rPr>
        <w:t xml:space="preserve">näin</w:t>
      </w:r>
      <w:r>
        <w:t xml:space="preserve">", sanoo </w:t>
      </w:r>
      <w:r>
        <w:rPr>
          <w:color w:val="9E8317"/>
        </w:rPr>
        <w:t xml:space="preserve">Jack Smalling, joka toimii kauppiaana Amesissa, Iowassa, ja on tunnustettu baseball-nimmareiden asiantuntija</w:t>
      </w:r>
      <w:r>
        <w:t xml:space="preserve">. </w:t>
      </w:r>
      <w:r>
        <w:rPr>
          <w:color w:val="847D81"/>
        </w:rPr>
        <w:t xml:space="preserve">Jacksonin </w:t>
      </w:r>
      <w:r>
        <w:rPr>
          <w:color w:val="01190F"/>
        </w:rPr>
        <w:t xml:space="preserve">ensimmäinen shekki-erä </w:t>
      </w:r>
      <w:r>
        <w:t xml:space="preserve">oli myytävänä </w:t>
      </w:r>
      <w:r>
        <w:rPr>
          <w:color w:val="58018B"/>
        </w:rPr>
        <w:t xml:space="preserve">San Franciscossa </w:t>
      </w:r>
      <w:r>
        <w:rPr>
          <w:color w:val="B70639"/>
        </w:rPr>
        <w:t xml:space="preserve">järjestetyssä </w:t>
      </w:r>
      <w:r>
        <w:rPr>
          <w:color w:val="58018B"/>
        </w:rPr>
        <w:t xml:space="preserve">baseball-korttinäyttelyssä </w:t>
      </w:r>
      <w:r>
        <w:rPr>
          <w:color w:val="58018B"/>
        </w:rPr>
        <w:t xml:space="preserve">Labor Day -viikonloppuna</w:t>
      </w:r>
      <w:r>
        <w:t xml:space="preserve">. </w:t>
      </w:r>
      <w:r>
        <w:rPr>
          <w:color w:val="04640D"/>
        </w:rPr>
        <w:t xml:space="preserve">Jackson </w:t>
      </w:r>
      <w:r>
        <w:t xml:space="preserve">saapui </w:t>
      </w:r>
      <w:r>
        <w:rPr>
          <w:color w:val="58018B"/>
        </w:rPr>
        <w:t xml:space="preserve">tapahtumaan myös </w:t>
      </w:r>
      <w:r>
        <w:t xml:space="preserve">antamaan nimikirjoituksia maksua vastaan. "</w:t>
      </w:r>
      <w:r>
        <w:rPr>
          <w:color w:val="703B01"/>
        </w:rPr>
        <w:t xml:space="preserve">Jollekin</w:t>
      </w:r>
      <w:r>
        <w:rPr>
          <w:color w:val="F7F1DF"/>
        </w:rPr>
        <w:t xml:space="preserve">, </w:t>
      </w:r>
      <w:r>
        <w:rPr>
          <w:color w:val="703B01"/>
        </w:rPr>
        <w:t xml:space="preserve">jolla on kaikki muu - </w:t>
      </w:r>
      <w:r>
        <w:rPr>
          <w:color w:val="118B8A"/>
        </w:rPr>
        <w:t xml:space="preserve">Reggien </w:t>
      </w:r>
      <w:r>
        <w:rPr>
          <w:color w:val="703B01"/>
        </w:rPr>
        <w:t xml:space="preserve">pusero, hattu ja kortit </w:t>
      </w:r>
      <w:r>
        <w:t xml:space="preserve">- </w:t>
      </w:r>
      <w:r>
        <w:rPr>
          <w:color w:val="04640D"/>
        </w:rPr>
        <w:t xml:space="preserve">hänen </w:t>
      </w:r>
      <w:r>
        <w:t xml:space="preserve">shekkinsä </w:t>
      </w:r>
      <w:r>
        <w:t xml:space="preserve">voivat olla </w:t>
      </w:r>
      <w:r>
        <w:t xml:space="preserve">mukava lisä", sanoi </w:t>
      </w:r>
      <w:r>
        <w:rPr>
          <w:color w:val="4AFEFA"/>
        </w:rPr>
        <w:t xml:space="preserve">William Vizas, Denverissä sijaitsevan Bill's Sports Collectiblesin omistaja, </w:t>
      </w:r>
      <w:r>
        <w:rPr>
          <w:color w:val="FCB164"/>
        </w:rPr>
        <w:t xml:space="preserve">joka </w:t>
      </w:r>
      <w:r>
        <w:rPr>
          <w:color w:val="4AFEFA"/>
        </w:rPr>
        <w:t xml:space="preserve">katseli </w:t>
      </w:r>
      <w:r>
        <w:rPr>
          <w:color w:val="796EE6"/>
        </w:rPr>
        <w:t xml:space="preserve">shekkejä </w:t>
      </w:r>
      <w:r>
        <w:rPr>
          <w:color w:val="000D2C"/>
        </w:rPr>
        <w:t xml:space="preserve">San Franciscon korttimessuilla</w:t>
      </w:r>
      <w:r>
        <w:t xml:space="preserve">. Muutamien </w:t>
      </w:r>
      <w:r>
        <w:rPr>
          <w:color w:val="53495F"/>
        </w:rPr>
        <w:t xml:space="preserve">suosittujen baseball-pelaajien </w:t>
      </w:r>
      <w:r>
        <w:t xml:space="preserve">peruuntuneita sekkejä </w:t>
      </w:r>
      <w:r>
        <w:t xml:space="preserve">on ostettu ja myyty vuosien ajan. </w:t>
      </w:r>
      <w:r>
        <w:t xml:space="preserve">Mutta </w:t>
      </w:r>
      <w:r>
        <w:rPr>
          <w:color w:val="53495F"/>
        </w:rPr>
        <w:t xml:space="preserve">nämä pelaajat </w:t>
      </w:r>
      <w:r>
        <w:t xml:space="preserve">olivat kuolleet. "Kolme vuotta sitten keräilijöiden saatavilla oli useita (Ty) Cobbsin sekkejä ja vähän ennen sitä Babe Ruthin sekkejä", </w:t>
      </w:r>
      <w:r>
        <w:rPr>
          <w:color w:val="9E8317"/>
        </w:rPr>
        <w:t xml:space="preserve">Smalling </w:t>
      </w:r>
      <w:r>
        <w:t xml:space="preserve">kertoo</w:t>
      </w:r>
      <w:r>
        <w:t xml:space="preserve">. </w:t>
      </w:r>
      <w:r>
        <w:t xml:space="preserve">Silti ajatus siitä, että </w:t>
      </w:r>
      <w:r>
        <w:rPr>
          <w:color w:val="F95475"/>
        </w:rPr>
        <w:t xml:space="preserve">elävä pelaaja </w:t>
      </w:r>
      <w:r>
        <w:t xml:space="preserve">myisi </w:t>
      </w:r>
      <w:r>
        <w:rPr>
          <w:color w:val="5D9608"/>
        </w:rPr>
        <w:t xml:space="preserve">shekkejään, on </w:t>
      </w:r>
      <w:r>
        <w:t xml:space="preserve">joidenkin mielestä vastenmielinen. </w:t>
      </w:r>
      <w:r>
        <w:t xml:space="preserve">"Saatan olla hieman vanhanaikainen, mutta en myisi </w:t>
      </w:r>
      <w:r>
        <w:rPr>
          <w:color w:val="5D9608"/>
        </w:rPr>
        <w:t xml:space="preserve">niitä</w:t>
      </w:r>
      <w:r>
        <w:t xml:space="preserve">", rypistää nenäänsä </w:t>
      </w:r>
      <w:r>
        <w:rPr>
          <w:color w:val="DE98FD"/>
        </w:rPr>
        <w:t xml:space="preserve">Bob Machon, joka omistaa Papa's Sports Cardsin Menlo Parkissa, Kaliforniassa.</w:t>
      </w:r>
      <w:r>
        <w:t xml:space="preserve"> "Kuka tietää, minkä arvoisia ne ovat sadan vuoden kuluttua?" "Kuka tietää, minkä arvoisia ne ovat sadan vuoden kuluttua?" </w:t>
      </w:r>
      <w:r>
        <w:t xml:space="preserve">Eikä </w:t>
      </w:r>
      <w:r>
        <w:rPr>
          <w:color w:val="9E8317"/>
        </w:rPr>
        <w:t xml:space="preserve">Smalling ole </w:t>
      </w:r>
      <w:r>
        <w:t xml:space="preserve">vakuuttunut siitä, että he ovat nyt niin paljon arvokkaita. "En usko, että shekit ovat 15 dollarin arvoisia", hän sanoo. </w:t>
      </w:r>
      <w:r>
        <w:t xml:space="preserve">On epäselvää</w:t>
      </w:r>
      <w:r>
        <w:rPr>
          <w:color w:val="98A088"/>
        </w:rPr>
        <w:t xml:space="preserve">, miksi </w:t>
      </w:r>
      <w:r>
        <w:rPr>
          <w:color w:val="4F584E"/>
        </w:rPr>
        <w:t xml:space="preserve">Jackson, </w:t>
      </w:r>
      <w:r>
        <w:rPr>
          <w:color w:val="248AD0"/>
        </w:rPr>
        <w:t xml:space="preserve">jota </w:t>
      </w:r>
      <w:r>
        <w:rPr>
          <w:color w:val="4F584E"/>
        </w:rPr>
        <w:t xml:space="preserve">ei tavoitettu </w:t>
      </w:r>
      <w:r>
        <w:rPr>
          <w:color w:val="5C5300"/>
        </w:rPr>
        <w:t xml:space="preserve">kommenttia varten</w:t>
      </w:r>
      <w:r>
        <w:rPr>
          <w:color w:val="9F6551"/>
        </w:rPr>
        <w:t xml:space="preserve">, laittoi osan </w:t>
      </w:r>
      <w:r>
        <w:rPr>
          <w:color w:val="9F6551"/>
        </w:rPr>
        <w:t xml:space="preserve">shekeistään myyntiin. Hän </w:t>
      </w:r>
      <w:r>
        <w:t xml:space="preserve">ei </w:t>
      </w:r>
      <w:r>
        <w:t xml:space="preserve">luultavasti tehnyt </w:t>
      </w:r>
      <w:r>
        <w:t xml:space="preserve">sitä rahan takia. "Sanoisin, että hän ei todellakaan ole rahapulassa", </w:t>
      </w:r>
      <w:r>
        <w:rPr>
          <w:color w:val="B5AFC4"/>
        </w:rPr>
        <w:t xml:space="preserve">Jacksonin </w:t>
      </w:r>
      <w:r>
        <w:rPr>
          <w:color w:val="2B1B04"/>
        </w:rPr>
        <w:t xml:space="preserve">New Yorkin agentti Matt Merola </w:t>
      </w:r>
      <w:r>
        <w:t xml:space="preserve">sanoo</w:t>
      </w:r>
      <w:r>
        <w:t xml:space="preserve">. "Hänellä on hyviä sijoituksia." </w:t>
      </w:r>
      <w:r>
        <w:t xml:space="preserve">Ja </w:t>
      </w:r>
      <w:r>
        <w:rPr>
          <w:color w:val="04640D"/>
        </w:rPr>
        <w:t xml:space="preserve">Jackson </w:t>
      </w:r>
      <w:r>
        <w:t xml:space="preserve">on luultavasti avannut myös </w:t>
      </w:r>
      <w:r>
        <w:rPr>
          <w:color w:val="D4C67A"/>
        </w:rPr>
        <w:t xml:space="preserve">uusia sekkitilejä</w:t>
      </w:r>
      <w:r>
        <w:t xml:space="preserve">. Tai ainakin hänen pitäisi. "Oletan, </w:t>
      </w:r>
      <w:r>
        <w:t xml:space="preserve">että </w:t>
      </w:r>
      <w:r>
        <w:rPr>
          <w:color w:val="AE7AA1"/>
        </w:rPr>
        <w:t xml:space="preserve">nämä tilit </w:t>
      </w:r>
      <w:r>
        <w:t xml:space="preserve">on peruutettu", </w:t>
      </w:r>
      <w:r>
        <w:rPr>
          <w:color w:val="9E8317"/>
        </w:rPr>
        <w:t xml:space="preserve">Smalling </w:t>
      </w:r>
      <w:r>
        <w:t xml:space="preserve">sanoo </w:t>
      </w:r>
      <w:r>
        <w:t xml:space="preserve">viitaten </w:t>
      </w:r>
      <w:r>
        <w:rPr>
          <w:color w:val="AE7AA1"/>
        </w:rPr>
        <w:t xml:space="preserve">tileihin</w:t>
      </w:r>
      <w:r>
        <w:rPr>
          <w:color w:val="C2A393"/>
        </w:rPr>
        <w:t xml:space="preserve">, joille on </w:t>
      </w:r>
      <w:r>
        <w:rPr>
          <w:color w:val="AE7AA1"/>
        </w:rPr>
        <w:t xml:space="preserve">annettu peruutettuja shekkejä</w:t>
      </w:r>
      <w:r>
        <w:t xml:space="preserve">. "</w:t>
      </w:r>
      <w:r>
        <w:t xml:space="preserve">En usko, että hän haluaa paljastaa todelliset </w:t>
      </w:r>
      <w:r>
        <w:t xml:space="preserve">tilinumeronsa.</w:t>
      </w:r>
    </w:p>
    <w:p>
      <w:r>
        <w:rPr>
          <w:b/>
        </w:rPr>
        <w:t xml:space="preserve">Asiakirjan numero 1263</w:t>
      </w:r>
    </w:p>
    <w:p>
      <w:r>
        <w:rPr>
          <w:b/>
        </w:rPr>
        <w:t xml:space="preserve">Asiakirjan tunniste: wsj1561-001</w:t>
      </w:r>
    </w:p>
    <w:p>
      <w:r>
        <w:rPr>
          <w:color w:val="310106"/>
        </w:rPr>
        <w:t xml:space="preserve">USX Corp. </w:t>
      </w:r>
      <w:r>
        <w:rPr>
          <w:color w:val="04640D"/>
        </w:rPr>
        <w:t xml:space="preserve">ja </w:t>
      </w:r>
      <w:r>
        <w:rPr>
          <w:color w:val="310106"/>
        </w:rPr>
        <w:t xml:space="preserve">sen </w:t>
      </w:r>
      <w:r>
        <w:rPr>
          <w:color w:val="04640D"/>
        </w:rPr>
        <w:t xml:space="preserve">japanilainen kumppani Kobe Steel Ltd. </w:t>
      </w:r>
      <w:r>
        <w:t xml:space="preserve">ovat sopineet </w:t>
      </w:r>
      <w:r>
        <w:rPr>
          <w:color w:val="FEFB0A"/>
        </w:rPr>
        <w:t xml:space="preserve">perustavansa yhteisyrityksen, jonka tarkoituksena on rakentaa </w:t>
      </w:r>
      <w:r>
        <w:rPr>
          <w:color w:val="FB5514"/>
        </w:rPr>
        <w:t xml:space="preserve">uusi tuotantolaitos galvanoitujen ohutlevyjen tuotantoa varten pääasiassa automarkkinoille</w:t>
      </w:r>
      <w:r>
        <w:t xml:space="preserve">. </w:t>
      </w:r>
      <w:r>
        <w:rPr>
          <w:color w:val="E115C0"/>
        </w:rPr>
        <w:t xml:space="preserve">Tehtaan, </w:t>
      </w:r>
      <w:r>
        <w:rPr>
          <w:color w:val="00587F"/>
        </w:rPr>
        <w:t xml:space="preserve">jonka </w:t>
      </w:r>
      <w:r>
        <w:rPr>
          <w:color w:val="E115C0"/>
        </w:rPr>
        <w:t xml:space="preserve">vuosikapasiteetti on 600 000 tonnia, </w:t>
      </w:r>
      <w:r>
        <w:t xml:space="preserve">ehtoja </w:t>
      </w:r>
      <w:r>
        <w:t xml:space="preserve">ei julkistettu. </w:t>
      </w:r>
      <w:r>
        <w:rPr>
          <w:color w:val="9E8317"/>
        </w:rPr>
        <w:t xml:space="preserve">Maan </w:t>
      </w:r>
      <w:r>
        <w:rPr>
          <w:color w:val="FEB8C8"/>
        </w:rPr>
        <w:t xml:space="preserve">suurimman teräksentuottajan </w:t>
      </w:r>
      <w:r>
        <w:rPr>
          <w:color w:val="FEFB0A"/>
        </w:rPr>
        <w:t xml:space="preserve">siirto </w:t>
      </w:r>
      <w:r>
        <w:t xml:space="preserve">on jatkoa muiden suurten teräsyhtiöiden aiemmille ilmoituksille. </w:t>
      </w:r>
      <w:r>
        <w:rPr>
          <w:color w:val="01190F"/>
        </w:rPr>
        <w:t xml:space="preserve">Bethlehem Steel Corp, LTV Corp ja Armco Inc. </w:t>
      </w:r>
      <w:r>
        <w:t xml:space="preserve">suunnittelevat kaikki uusien tuotantolinjojen rakentamista tällaisen pinnoitetun ruostumattoman teräksen tuottamiseksi. </w:t>
      </w:r>
      <w:r>
        <w:rPr>
          <w:color w:val="847D81"/>
        </w:rPr>
        <w:t xml:space="preserve">Analyytikot </w:t>
      </w:r>
      <w:r>
        <w:t xml:space="preserve">sanovat, että tällainen tuotannon kasvu herättää kysymyksiä siitä, </w:t>
      </w:r>
      <w:r>
        <w:rPr>
          <w:color w:val="58018B"/>
        </w:rPr>
        <w:t xml:space="preserve">ylittääkö </w:t>
      </w:r>
      <w:r>
        <w:rPr>
          <w:color w:val="58018B"/>
        </w:rPr>
        <w:t xml:space="preserve">kapasiteetti </w:t>
      </w:r>
      <w:r>
        <w:rPr>
          <w:color w:val="58018B"/>
        </w:rPr>
        <w:t xml:space="preserve">kysynnän</w:t>
      </w:r>
      <w:r>
        <w:t xml:space="preserve">. </w:t>
      </w:r>
      <w:r>
        <w:t xml:space="preserve">Ne huomauttavat, että suurin osa uusista laitoksista otetaan käyttöön vuonna </w:t>
      </w:r>
      <w:r>
        <w:rPr>
          <w:color w:val="703B01"/>
        </w:rPr>
        <w:t xml:space="preserve">1992, </w:t>
      </w:r>
      <w:r>
        <w:rPr>
          <w:color w:val="F7F1DF"/>
        </w:rPr>
        <w:t xml:space="preserve">jolloin </w:t>
      </w:r>
      <w:r>
        <w:rPr>
          <w:color w:val="118B8A"/>
        </w:rPr>
        <w:t xml:space="preserve">nykyinen tuontirajoitusohjelma päättyy, </w:t>
      </w:r>
      <w:r>
        <w:rPr>
          <w:color w:val="118B8A"/>
        </w:rPr>
        <w:t xml:space="preserve">mikä </w:t>
      </w:r>
      <w:r>
        <w:rPr>
          <w:color w:val="703B01"/>
        </w:rPr>
        <w:t xml:space="preserve">voi johtaa tuonnin </w:t>
      </w:r>
      <w:r>
        <w:rPr>
          <w:color w:val="703B01"/>
        </w:rPr>
        <w:t xml:space="preserve">lisääntymiseen</w:t>
      </w:r>
      <w:r>
        <w:t xml:space="preserve">. </w:t>
      </w:r>
      <w:r>
        <w:t xml:space="preserve">"Kapasiteetti on liian suuri", sanoo </w:t>
      </w:r>
      <w:r>
        <w:rPr>
          <w:color w:val="4AFEFA"/>
        </w:rPr>
        <w:t xml:space="preserve">Merrill Lynch Capital Marketsin analyytikko Charles Bradford</w:t>
      </w:r>
      <w:r>
        <w:t xml:space="preserve">. "</w:t>
      </w:r>
      <w:r>
        <w:t xml:space="preserve">En usko, että on </w:t>
      </w:r>
      <w:r>
        <w:rPr>
          <w:color w:val="FCB164"/>
        </w:rPr>
        <w:t xml:space="preserve">ketään, </w:t>
      </w:r>
      <w:r>
        <w:rPr>
          <w:color w:val="796EE6"/>
        </w:rPr>
        <w:t xml:space="preserve">joka </w:t>
      </w:r>
      <w:r>
        <w:rPr>
          <w:color w:val="FCB164"/>
        </w:rPr>
        <w:t xml:space="preserve">ei luo niitä.</w:t>
      </w:r>
      <w:r>
        <w:t xml:space="preserve">" </w:t>
      </w:r>
      <w:r>
        <w:t xml:space="preserve">Hän lisää kuitenkin, että </w:t>
      </w:r>
      <w:r>
        <w:rPr>
          <w:color w:val="000D2C"/>
        </w:rPr>
        <w:t xml:space="preserve">siirtyneet japanilaiset autonvalmistajat </w:t>
      </w:r>
      <w:r>
        <w:t xml:space="preserve">lisäävät </w:t>
      </w:r>
      <w:r>
        <w:rPr>
          <w:color w:val="53495F"/>
        </w:rPr>
        <w:t xml:space="preserve">Yhdysvalloissa </w:t>
      </w:r>
      <w:r>
        <w:t xml:space="preserve">tuotetun teräksen määrää </w:t>
      </w:r>
      <w:r>
        <w:rPr>
          <w:color w:val="000D2C"/>
        </w:rPr>
        <w:t xml:space="preserve">autoissaan </w:t>
      </w:r>
      <w:r>
        <w:t xml:space="preserve">sen sijaan, että ne turvautuisivat tuontiteräkseen. Tällainen suuntaus voi lisätä galvanoidun metallilevyn kysyntää. Galvanoitu segmentti on </w:t>
      </w:r>
      <w:r>
        <w:rPr>
          <w:color w:val="F95475"/>
        </w:rPr>
        <w:t xml:space="preserve">yksi teräsmarkkinoiden nopeimmin kasvavista ja kannattavimmista segmenteistä, ja sitä </w:t>
      </w:r>
      <w:r>
        <w:rPr>
          <w:color w:val="F95475"/>
        </w:rPr>
        <w:t xml:space="preserve">himoitsevat </w:t>
      </w:r>
      <w:r>
        <w:rPr>
          <w:color w:val="5D9608"/>
        </w:rPr>
        <w:t xml:space="preserve">kaikki suuret yhtenäiset terästehtaat</w:t>
      </w:r>
      <w:r>
        <w:rPr>
          <w:color w:val="DE98FD"/>
        </w:rPr>
        <w:t xml:space="preserve">, jotka </w:t>
      </w:r>
      <w:r>
        <w:rPr>
          <w:color w:val="5D9608"/>
        </w:rPr>
        <w:t xml:space="preserve">haluavat säilyttää etulyöntiaseman </w:t>
      </w:r>
      <w:r>
        <w:rPr>
          <w:color w:val="5D9608"/>
        </w:rPr>
        <w:t xml:space="preserve">pienempiin miniterästehtaisiin ja uudelleenvalmistettuihin tehtaisiin </w:t>
      </w:r>
      <w:r>
        <w:rPr>
          <w:color w:val="98A088"/>
        </w:rPr>
        <w:t xml:space="preserve">nähden </w:t>
      </w:r>
      <w:r>
        <w:rPr>
          <w:color w:val="5D9608"/>
        </w:rPr>
        <w:t xml:space="preserve">- </w:t>
      </w:r>
      <w:r>
        <w:rPr>
          <w:color w:val="4F584E"/>
        </w:rPr>
        <w:t xml:space="preserve">sellaisiin, </w:t>
      </w:r>
      <w:r>
        <w:rPr>
          <w:color w:val="248AD0"/>
        </w:rPr>
        <w:t xml:space="preserve">joiden </w:t>
      </w:r>
      <w:r>
        <w:rPr>
          <w:color w:val="4F584E"/>
        </w:rPr>
        <w:t xml:space="preserve">valvontapaketti on jaettu työntekijöiden kesken</w:t>
      </w:r>
      <w:r>
        <w:t xml:space="preserve">. </w:t>
      </w:r>
      <w:r>
        <w:rPr>
          <w:color w:val="5C5300"/>
        </w:rPr>
        <w:t xml:space="preserve">USX </w:t>
      </w:r>
      <w:r>
        <w:t xml:space="preserve">onkin </w:t>
      </w:r>
      <w:r>
        <w:t xml:space="preserve">ilmoittanut odottavansa, että päällystettyjen teräslevyjen markkinat </w:t>
      </w:r>
      <w:r>
        <w:t xml:space="preserve">nousevat 12 miljoonaan tonniin vuodessa </w:t>
      </w:r>
      <w:r>
        <w:rPr>
          <w:color w:val="703B01"/>
        </w:rPr>
        <w:t xml:space="preserve">vuonna 1992, kun ne </w:t>
      </w:r>
      <w:r>
        <w:rPr>
          <w:color w:val="9F6551"/>
        </w:rPr>
        <w:t xml:space="preserve">vuonna 1988 olivat </w:t>
      </w:r>
      <w:r>
        <w:t xml:space="preserve">10,2 miljoonaa tonnia</w:t>
      </w:r>
      <w:r>
        <w:t xml:space="preserve">. Vuoden </w:t>
      </w:r>
      <w:r>
        <w:rPr>
          <w:color w:val="BCFEC6"/>
        </w:rPr>
        <w:t xml:space="preserve">1989 </w:t>
      </w:r>
      <w:r>
        <w:t xml:space="preserve">kahdeksan ensimmäisen kuukauden osalta </w:t>
      </w:r>
      <w:r>
        <w:t xml:space="preserve">analyytikot sanovat, että galvanoidun teräksen toimitukset kasvoivat noin 8 prosenttia </w:t>
      </w:r>
      <w:r>
        <w:rPr>
          <w:color w:val="9F6551"/>
        </w:rPr>
        <w:t xml:space="preserve">edellisvuoteen verrattuna, </w:t>
      </w:r>
      <w:r>
        <w:t xml:space="preserve">kun taas teräksen kokonaistoimitukset kasvoivat vain 2,4 prosenttia. </w:t>
      </w:r>
      <w:r>
        <w:rPr>
          <w:color w:val="04640D"/>
        </w:rPr>
        <w:t xml:space="preserve">USX ja Kobe Steel </w:t>
      </w:r>
      <w:r>
        <w:t xml:space="preserve">toivovat </w:t>
      </w:r>
      <w:r>
        <w:t xml:space="preserve">saavuttavansa </w:t>
      </w:r>
      <w:r>
        <w:rPr>
          <w:color w:val="BCFEC6"/>
        </w:rPr>
        <w:t xml:space="preserve">vuoden </w:t>
      </w:r>
      <w:r>
        <w:t xml:space="preserve">loppuun mennessä </w:t>
      </w:r>
      <w:r>
        <w:rPr>
          <w:color w:val="932C70"/>
        </w:rPr>
        <w:t xml:space="preserve">lopullisen sopimuksen, </w:t>
      </w:r>
      <w:r>
        <w:rPr>
          <w:color w:val="2B1B04"/>
        </w:rPr>
        <w:t xml:space="preserve">jolla </w:t>
      </w:r>
      <w:r>
        <w:rPr>
          <w:color w:val="932C70"/>
        </w:rPr>
        <w:t xml:space="preserve">perustetaan 50-50-prosenttinen kumppanuus, jonka </w:t>
      </w:r>
      <w:r>
        <w:rPr>
          <w:color w:val="B5AFC4"/>
        </w:rPr>
        <w:t xml:space="preserve">rakentaminen </w:t>
      </w:r>
      <w:r>
        <w:rPr>
          <w:color w:val="932C70"/>
        </w:rPr>
        <w:t xml:space="preserve">on alustavasti suunniteltu alkavaksi keväällä 1990 ja </w:t>
      </w:r>
      <w:r>
        <w:rPr>
          <w:color w:val="D4C67A"/>
        </w:rPr>
        <w:t xml:space="preserve">tuotanto </w:t>
      </w:r>
      <w:r>
        <w:rPr>
          <w:color w:val="AE7AA1"/>
        </w:rPr>
        <w:t xml:space="preserve">vuonna 1992</w:t>
      </w:r>
      <w:r>
        <w:t xml:space="preserve">. </w:t>
      </w:r>
      <w:r>
        <w:t xml:space="preserve">Vaikka </w:t>
      </w:r>
      <w:r>
        <w:rPr>
          <w:color w:val="5C5300"/>
        </w:rPr>
        <w:t xml:space="preserve">USX:llä </w:t>
      </w:r>
      <w:r>
        <w:t xml:space="preserve">on jo </w:t>
      </w:r>
      <w:r>
        <w:rPr>
          <w:color w:val="C2A393"/>
        </w:rPr>
        <w:t xml:space="preserve">kuusi tuotantolinjaa, </w:t>
      </w:r>
      <w:r>
        <w:rPr>
          <w:color w:val="0232FD"/>
        </w:rPr>
        <w:t xml:space="preserve">jotka valmistavat </w:t>
      </w:r>
      <w:r>
        <w:rPr>
          <w:color w:val="C2A393"/>
        </w:rPr>
        <w:t xml:space="preserve">galvanoitua terästä </w:t>
      </w:r>
      <w:r>
        <w:t xml:space="preserve">nykyisissä tehtaissa</w:t>
      </w:r>
      <w:r>
        <w:t xml:space="preserve">, </w:t>
      </w:r>
      <w:r>
        <w:rPr>
          <w:color w:val="E115C0"/>
        </w:rPr>
        <w:t xml:space="preserve">tämä </w:t>
      </w:r>
      <w:r>
        <w:t xml:space="preserve">on ensimmäinen tällainen tuotantolaitos, joka on rakennettu uudelle tehtaalle. </w:t>
      </w:r>
      <w:r>
        <w:t xml:space="preserve">Lisäksi se kasvattaa </w:t>
      </w:r>
      <w:r>
        <w:rPr>
          <w:color w:val="5C5300"/>
        </w:rPr>
        <w:t xml:space="preserve">USX:n </w:t>
      </w:r>
      <w:r>
        <w:t xml:space="preserve">nykyistä </w:t>
      </w:r>
      <w:r>
        <w:t xml:space="preserve">1 275 000 tonnin pinnoituskapasiteettia </w:t>
      </w:r>
      <w:r>
        <w:t xml:space="preserve">50 %:lla. </w:t>
      </w:r>
      <w:r>
        <w:rPr>
          <w:color w:val="5C5300"/>
        </w:rPr>
        <w:t xml:space="preserve">Yhtiö </w:t>
      </w:r>
      <w:r>
        <w:t xml:space="preserve">ilmoitti, ettei se odota </w:t>
      </w:r>
      <w:r>
        <w:rPr>
          <w:color w:val="E115C0"/>
        </w:rPr>
        <w:t xml:space="preserve">uuden linjan </w:t>
      </w:r>
      <w:r>
        <w:t xml:space="preserve">kapasiteetin vaikuttavan </w:t>
      </w:r>
      <w:r>
        <w:t xml:space="preserve">haitallisesti yhtiön nykyisiin </w:t>
      </w:r>
      <w:r>
        <w:rPr>
          <w:color w:val="5C5300"/>
        </w:rPr>
        <w:t xml:space="preserve">pinnoituslinjoihin</w:t>
      </w:r>
      <w:r>
        <w:t xml:space="preserve">. </w:t>
      </w:r>
      <w:r>
        <w:rPr>
          <w:color w:val="BA6801"/>
        </w:rPr>
        <w:t xml:space="preserve">Terästehdas lisää myös niin sanotun sähkösinkityn teräksen tuotantokapasiteettia</w:t>
      </w:r>
      <w:r>
        <w:t xml:space="preserve">, joka on </w:t>
      </w:r>
      <w:r>
        <w:rPr>
          <w:color w:val="BA6801"/>
        </w:rPr>
        <w:t xml:space="preserve">toinen </w:t>
      </w:r>
      <w:r>
        <w:t xml:space="preserve">tapa tuottaa </w:t>
      </w:r>
      <w:r>
        <w:rPr>
          <w:color w:val="168E5C"/>
        </w:rPr>
        <w:t xml:space="preserve">pinnoitettua ruostumatonta terästä</w:t>
      </w:r>
      <w:r>
        <w:t xml:space="preserve">. Yksi kuumapinnoitusprosessin eduista on, että teräs voidaan pinnoittaa paksummalla sinkkikerroksella nopeammin.</w:t>
      </w:r>
    </w:p>
    <w:p>
      <w:r>
        <w:rPr>
          <w:b/>
        </w:rPr>
        <w:t xml:space="preserve">Asiakirjan numero 1264</w:t>
      </w:r>
    </w:p>
    <w:p>
      <w:r>
        <w:rPr>
          <w:b/>
        </w:rPr>
        <w:t xml:space="preserve">Asiakirjan tunniste: wsj1562-001</w:t>
      </w:r>
    </w:p>
    <w:p>
      <w:r>
        <w:t xml:space="preserve">JOS AIKOMME SIJOITTAA, loppu on helppoa, eikö niin? </w:t>
      </w:r>
      <w:r>
        <w:rPr>
          <w:color w:val="310106"/>
        </w:rPr>
        <w:t xml:space="preserve">Soitat vain </w:t>
      </w:r>
      <w:r>
        <w:rPr>
          <w:color w:val="FEFB0A"/>
        </w:rPr>
        <w:t xml:space="preserve">välittäjällesi </w:t>
      </w:r>
      <w:r>
        <w:rPr>
          <w:color w:val="310106"/>
        </w:rPr>
        <w:t xml:space="preserve">ja sanot "osta" tai "myy</w:t>
      </w:r>
      <w:r>
        <w:t xml:space="preserve">". </w:t>
      </w:r>
      <w:r>
        <w:t xml:space="preserve">Unohda se. On monia tapoja neuvoa välittäjääsi ostamaan tai myymään - ja yhtä monta tapaa joutua </w:t>
      </w:r>
      <w:r>
        <w:t xml:space="preserve">pulaan, jos et tiedä, mitä teet. </w:t>
      </w:r>
      <w:r>
        <w:t xml:space="preserve">Tässä on siis yhteenveto yleisimmistä </w:t>
      </w:r>
      <w:r>
        <w:rPr>
          <w:color w:val="E115C0"/>
        </w:rPr>
        <w:t xml:space="preserve">osaketoimeksiantotyypeistä, </w:t>
      </w:r>
      <w:r>
        <w:rPr>
          <w:color w:val="00587F"/>
        </w:rPr>
        <w:t xml:space="preserve">jotka ovat </w:t>
      </w:r>
      <w:r>
        <w:rPr>
          <w:color w:val="E115C0"/>
        </w:rPr>
        <w:t xml:space="preserve">sallittuja osake- ja hyödykepörsseissä</w:t>
      </w:r>
      <w:r>
        <w:t xml:space="preserve">. </w:t>
      </w:r>
      <w:r>
        <w:rPr>
          <w:color w:val="0BC582"/>
        </w:rPr>
        <w:t xml:space="preserve">Kaksi asiaa </w:t>
      </w:r>
      <w:r>
        <w:rPr>
          <w:color w:val="FEB8C8"/>
        </w:rPr>
        <w:t xml:space="preserve">on syytä </w:t>
      </w:r>
      <w:r>
        <w:rPr>
          <w:color w:val="0BC582"/>
        </w:rPr>
        <w:t xml:space="preserve">pitää mielessä</w:t>
      </w:r>
      <w:r>
        <w:t xml:space="preserve">: kaikki pörssit eivät hyväksy kaikentyyppisiä toimeksiantoja. Ja vaikka </w:t>
      </w:r>
      <w:r>
        <w:rPr>
          <w:color w:val="9E8317"/>
        </w:rPr>
        <w:t xml:space="preserve">tietty toimeksianto </w:t>
      </w:r>
      <w:r>
        <w:t xml:space="preserve">voitaisiin hyväksyä pörssissä, välitysliike voi </w:t>
      </w:r>
      <w:r>
        <w:t xml:space="preserve">kieltäytyä antamasta </w:t>
      </w:r>
      <w:r>
        <w:rPr>
          <w:color w:val="01190F"/>
        </w:rPr>
        <w:t xml:space="preserve">asiakkaalle lupaa </w:t>
      </w:r>
      <w:r>
        <w:t xml:space="preserve">antaa sitä. Markkinatilaus: Tämä on luultavasti yleisimmin käytetty toimeksianto - ja se on alttiimpi häikäilemättömien arvopaperinvälittäjien väärinkäytöksille, koska siinä ei aseteta hintarajoituksia. </w:t>
      </w:r>
      <w:r>
        <w:rPr>
          <w:color w:val="847D81"/>
        </w:rPr>
        <w:t xml:space="preserve">Markkinatoimeksiannolla sijoittajat käskevät </w:t>
      </w:r>
      <w:r>
        <w:rPr>
          <w:color w:val="58018B"/>
        </w:rPr>
        <w:t xml:space="preserve">välittäjää </w:t>
      </w:r>
      <w:r>
        <w:rPr>
          <w:color w:val="B70639"/>
        </w:rPr>
        <w:t xml:space="preserve">ostamaan tai myymään </w:t>
      </w:r>
      <w:r>
        <w:t xml:space="preserve">"</w:t>
      </w:r>
      <w:r>
        <w:rPr>
          <w:color w:val="B70639"/>
        </w:rPr>
        <w:t xml:space="preserve">pörssissä</w:t>
      </w:r>
      <w:r>
        <w:t xml:space="preserve">". Se </w:t>
      </w:r>
      <w:r>
        <w:rPr>
          <w:color w:val="703B01"/>
        </w:rPr>
        <w:t xml:space="preserve">on kuin </w:t>
      </w:r>
      <w:r>
        <w:t xml:space="preserve">sanoisi "päästä </w:t>
      </w:r>
      <w:r>
        <w:rPr>
          <w:color w:val="F7F1DF"/>
        </w:rPr>
        <w:t xml:space="preserve">minut </w:t>
      </w:r>
      <w:r>
        <w:t xml:space="preserve">sisään" tai "päästä </w:t>
      </w:r>
      <w:r>
        <w:rPr>
          <w:color w:val="F7F1DF"/>
        </w:rPr>
        <w:t xml:space="preserve">minut </w:t>
      </w:r>
      <w:r>
        <w:t xml:space="preserve">ulos". Jos esimerkiksi vehnää tarjotaan hintaan </w:t>
      </w:r>
      <w:r>
        <w:rPr>
          <w:color w:val="118B8A"/>
        </w:rPr>
        <w:t xml:space="preserve">4065 dollaria </w:t>
      </w:r>
      <w:r>
        <w:t xml:space="preserve">ja ostotarjoushinta on </w:t>
      </w:r>
      <w:r>
        <w:rPr>
          <w:color w:val="4AFEFA"/>
        </w:rPr>
        <w:t xml:space="preserve">4060 dollaria</w:t>
      </w:r>
      <w:r>
        <w:t xml:space="preserve">, ostotoimeksianto toteutetaan </w:t>
      </w:r>
      <w:r>
        <w:rPr>
          <w:color w:val="118B8A"/>
        </w:rPr>
        <w:t xml:space="preserve">korkeampaan hintaan </w:t>
      </w:r>
      <w:r>
        <w:t xml:space="preserve">ja myyntitoimeksianto </w:t>
      </w:r>
      <w:r>
        <w:rPr>
          <w:color w:val="4AFEFA"/>
        </w:rPr>
        <w:t xml:space="preserve">alempaan hintaan</w:t>
      </w:r>
      <w:r>
        <w:t xml:space="preserve">. </w:t>
      </w:r>
      <w:r>
        <w:t xml:space="preserve">Tuoreissa syytteissä väitetään, että </w:t>
      </w:r>
      <w:r>
        <w:rPr>
          <w:color w:val="FCB164"/>
        </w:rPr>
        <w:t xml:space="preserve">useat Chicagon </w:t>
      </w:r>
      <w:r>
        <w:rPr>
          <w:color w:val="FCB164"/>
        </w:rPr>
        <w:t xml:space="preserve">kahden suurimman hyödykepörssin arvopaperinvälittäjät </w:t>
      </w:r>
      <w:r>
        <w:t xml:space="preserve">käyttivät markkinatoimeksiantoja täyttääkseen </w:t>
      </w:r>
      <w:r>
        <w:t xml:space="preserve">asiakkaidensa </w:t>
      </w:r>
      <w:r>
        <w:t xml:space="preserve">toimeksiannot </w:t>
      </w:r>
      <w:r>
        <w:t xml:space="preserve">epäsuotuisiin hintoihin </w:t>
      </w:r>
      <w:r>
        <w:rPr>
          <w:color w:val="796EE6"/>
        </w:rPr>
        <w:t xml:space="preserve">sidoksissa olevien välittäjien kanssa </w:t>
      </w:r>
      <w:r>
        <w:t xml:space="preserve">tehtyjen järjestelyjen avulla</w:t>
      </w:r>
      <w:r>
        <w:t xml:space="preserve">. </w:t>
      </w:r>
      <w:r>
        <w:t xml:space="preserve">Tällaisista kaupoista saadut voitot </w:t>
      </w:r>
      <w:r>
        <w:t xml:space="preserve">jaettaisiin sitten </w:t>
      </w:r>
      <w:r>
        <w:rPr>
          <w:color w:val="000D2C"/>
        </w:rPr>
        <w:t xml:space="preserve">näiden salaliittojen välittäjien </w:t>
      </w:r>
      <w:r>
        <w:t xml:space="preserve">kesken. </w:t>
      </w:r>
      <w:r>
        <w:t xml:space="preserve">Limiittitoimeksianto: Limiittitoimeksiantoja käytetään</w:t>
      </w:r>
      <w:r>
        <w:rPr>
          <w:color w:val="53495F"/>
        </w:rPr>
        <w:t xml:space="preserve">, </w:t>
      </w:r>
      <w:r>
        <w:rPr>
          <w:color w:val="5D9608"/>
        </w:rPr>
        <w:t xml:space="preserve">kun </w:t>
      </w:r>
      <w:r>
        <w:rPr>
          <w:color w:val="F95475"/>
        </w:rPr>
        <w:t xml:space="preserve">sijoittajat </w:t>
      </w:r>
      <w:r>
        <w:rPr>
          <w:color w:val="53495F"/>
        </w:rPr>
        <w:t xml:space="preserve">haluavat rajoittaa </w:t>
      </w:r>
      <w:r>
        <w:rPr>
          <w:color w:val="61FC03"/>
        </w:rPr>
        <w:t xml:space="preserve">sijoituksesta saamaansa tai maksamaansa </w:t>
      </w:r>
      <w:r>
        <w:rPr>
          <w:color w:val="61FC03"/>
        </w:rPr>
        <w:t xml:space="preserve">summaa</w:t>
      </w:r>
      <w:r>
        <w:t xml:space="preserve">. </w:t>
      </w:r>
      <w:r>
        <w:rPr>
          <w:color w:val="DE98FD"/>
        </w:rPr>
        <w:t xml:space="preserve">Sijoittajat </w:t>
      </w:r>
      <w:r>
        <w:t xml:space="preserve">tekevät </w:t>
      </w:r>
      <w:r>
        <w:rPr>
          <w:color w:val="53495F"/>
        </w:rPr>
        <w:t xml:space="preserve">tämän </w:t>
      </w:r>
      <w:r>
        <w:t xml:space="preserve">asettamalla </w:t>
      </w:r>
      <w:r>
        <w:rPr>
          <w:color w:val="98A088"/>
        </w:rPr>
        <w:t xml:space="preserve">vähimmäishinnan, </w:t>
      </w:r>
      <w:r>
        <w:rPr>
          <w:color w:val="4F584E"/>
        </w:rPr>
        <w:t xml:space="preserve">jolla </w:t>
      </w:r>
      <w:r>
        <w:rPr>
          <w:color w:val="248AD0"/>
        </w:rPr>
        <w:t xml:space="preserve">sijoitus </w:t>
      </w:r>
      <w:r>
        <w:rPr>
          <w:color w:val="98A088"/>
        </w:rPr>
        <w:t xml:space="preserve">voidaan </w:t>
      </w:r>
      <w:r>
        <w:rPr>
          <w:color w:val="98A088"/>
        </w:rPr>
        <w:t xml:space="preserve">myydä, </w:t>
      </w:r>
      <w:r>
        <w:t xml:space="preserve">tai </w:t>
      </w:r>
      <w:r>
        <w:rPr>
          <w:color w:val="5C5300"/>
        </w:rPr>
        <w:t xml:space="preserve">enimmäishinnan, </w:t>
      </w:r>
      <w:r>
        <w:rPr>
          <w:color w:val="9F6551"/>
        </w:rPr>
        <w:t xml:space="preserve">joka </w:t>
      </w:r>
      <w:r>
        <w:rPr>
          <w:color w:val="BCFEC6"/>
        </w:rPr>
        <w:t xml:space="preserve">siitä voidaan </w:t>
      </w:r>
      <w:r>
        <w:rPr>
          <w:color w:val="5C5300"/>
        </w:rPr>
        <w:t xml:space="preserve">maksaa</w:t>
      </w:r>
      <w:r>
        <w:t xml:space="preserve">. </w:t>
      </w:r>
      <w:r>
        <w:t xml:space="preserve">Oletetaan, että </w:t>
      </w:r>
      <w:r>
        <w:rPr>
          <w:color w:val="932C70"/>
        </w:rPr>
        <w:t xml:space="preserve">sijoittaja </w:t>
      </w:r>
      <w:r>
        <w:t xml:space="preserve">haluaa myydä osakkeen, mutta ei alle </w:t>
      </w:r>
      <w:r>
        <w:rPr>
          <w:color w:val="2B1B04"/>
        </w:rPr>
        <w:t xml:space="preserve">55 dollarilla</w:t>
      </w:r>
      <w:r>
        <w:t xml:space="preserve">. </w:t>
      </w:r>
      <w:r>
        <w:t xml:space="preserve">Myyntirajatoimeksianto voidaan antaa </w:t>
      </w:r>
      <w:r>
        <w:rPr>
          <w:color w:val="2B1B04"/>
        </w:rPr>
        <w:t xml:space="preserve">kyseiseen hintaan</w:t>
      </w:r>
      <w:r>
        <w:t xml:space="preserve">. </w:t>
      </w:r>
      <w:r>
        <w:t xml:space="preserve">Yksi riski on, että </w:t>
      </w:r>
      <w:r>
        <w:rPr>
          <w:color w:val="B5AFC4"/>
        </w:rPr>
        <w:t xml:space="preserve">sijoittajat </w:t>
      </w:r>
      <w:r>
        <w:t xml:space="preserve">saattavat katua rajaa, jos osake saavuttaa 54 dollarin rajan ja laskee sitten. Jos markkinat eivät liiku vähintään yhtä pilkkua (pienin sallittu hinnannousu) </w:t>
      </w:r>
      <w:r>
        <w:rPr>
          <w:color w:val="D4C67A"/>
        </w:rPr>
        <w:t xml:space="preserve">rajahinnan yläpuolelle</w:t>
      </w:r>
      <w:r>
        <w:t xml:space="preserve">, </w:t>
      </w:r>
      <w:r>
        <w:t xml:space="preserve">sijoittajalla ei ole takeita siitä, että </w:t>
      </w:r>
      <w:r>
        <w:rPr>
          <w:color w:val="C2A393"/>
        </w:rPr>
        <w:t xml:space="preserve">hänen </w:t>
      </w:r>
      <w:r>
        <w:rPr>
          <w:color w:val="0232FD"/>
        </w:rPr>
        <w:t xml:space="preserve">toimeksiantonsa </w:t>
      </w:r>
      <w:r>
        <w:t xml:space="preserve">toteutetaan, koska kaupankäyntivolyymi ei välttämättä riitä toteuttamaan </w:t>
      </w:r>
      <w:r>
        <w:rPr>
          <w:color w:val="D4C67A"/>
        </w:rPr>
        <w:t xml:space="preserve">toimeksiantoa kyseisellä hinnalla</w:t>
      </w:r>
      <w:r>
        <w:t xml:space="preserve">. Pysäytysmääräys: Stop-toimeksiannot määräävät </w:t>
      </w:r>
      <w:r>
        <w:rPr>
          <w:color w:val="6A3A35"/>
        </w:rPr>
        <w:t xml:space="preserve">arvopaperinvälittäjän </w:t>
      </w:r>
      <w:r>
        <w:t xml:space="preserve">ostamaan tai myymään sijoituksen, kun </w:t>
      </w:r>
      <w:r>
        <w:rPr>
          <w:color w:val="BA6801"/>
        </w:rPr>
        <w:t xml:space="preserve">hinta </w:t>
      </w:r>
      <w:r>
        <w:t xml:space="preserve">saavuttaa </w:t>
      </w:r>
      <w:r>
        <w:rPr>
          <w:color w:val="168E5C"/>
        </w:rPr>
        <w:t xml:space="preserve">tietyn tason</w:t>
      </w:r>
      <w:r>
        <w:t xml:space="preserve">. </w:t>
      </w:r>
      <w:r>
        <w:t xml:space="preserve">Kun </w:t>
      </w:r>
      <w:r>
        <w:rPr>
          <w:color w:val="BA6801"/>
        </w:rPr>
        <w:t xml:space="preserve">hinta </w:t>
      </w:r>
      <w:r>
        <w:t xml:space="preserve">saavuttaa </w:t>
      </w:r>
      <w:r>
        <w:rPr>
          <w:color w:val="168E5C"/>
        </w:rPr>
        <w:t xml:space="preserve">tämän tason</w:t>
      </w:r>
      <w:r>
        <w:t xml:space="preserve">, stop-toimeksianto muuttuu </w:t>
      </w:r>
      <w:r>
        <w:rPr>
          <w:color w:val="16C0D0"/>
        </w:rPr>
        <w:t xml:space="preserve">markkinatoimeksiannoksi, </w:t>
      </w:r>
      <w:r>
        <w:t xml:space="preserve">ja </w:t>
      </w:r>
      <w:r>
        <w:rPr>
          <w:color w:val="16C0D0"/>
        </w:rPr>
        <w:t xml:space="preserve">toimeksianto </w:t>
      </w:r>
      <w:r>
        <w:t xml:space="preserve">toteutetaan </w:t>
      </w:r>
      <w:r>
        <w:rPr>
          <w:color w:val="C62100"/>
        </w:rPr>
        <w:t xml:space="preserve">millä tahansa hinnalla, jonka </w:t>
      </w:r>
      <w:r>
        <w:rPr>
          <w:color w:val="233809"/>
        </w:rPr>
        <w:t xml:space="preserve">välittäjä </w:t>
      </w:r>
      <w:r>
        <w:rPr>
          <w:color w:val="C62100"/>
        </w:rPr>
        <w:t xml:space="preserve">voi saavuttaa</w:t>
      </w:r>
      <w:r>
        <w:t xml:space="preserve">. </w:t>
      </w:r>
      <w:r>
        <w:t xml:space="preserve">Stop-toimeksiantoja kutsutaan usein </w:t>
      </w:r>
      <w:r>
        <w:rPr>
          <w:color w:val="42083B"/>
        </w:rPr>
        <w:t xml:space="preserve">"stop loss" -toimeksiannoiksi</w:t>
      </w:r>
      <w:r>
        <w:t xml:space="preserve">, koska niitä käytetään usein voittojen suojaamiseen tai tappioiden rajoittamiseen. Vaikka </w:t>
      </w:r>
      <w:r>
        <w:t xml:space="preserve">stop-toimeksiannot näyttävät samankaltaisilta kuin limiittitoimeksiannot, niissä on eroa: </w:t>
      </w:r>
      <w:r>
        <w:rPr>
          <w:color w:val="82785D"/>
        </w:rPr>
        <w:t xml:space="preserve">myynti stop-toimeksianto on annettava </w:t>
      </w:r>
      <w:r>
        <w:rPr>
          <w:color w:val="023087"/>
        </w:rPr>
        <w:t xml:space="preserve">senhetkisen markkinahinnan alapuolelle </w:t>
      </w:r>
      <w:r>
        <w:rPr>
          <w:color w:val="82785D"/>
        </w:rPr>
        <w:t xml:space="preserve">ja osto stop-toimeksianto </w:t>
      </w:r>
      <w:r>
        <w:rPr>
          <w:color w:val="023087"/>
        </w:rPr>
        <w:t xml:space="preserve">sen yläpuolelle</w:t>
      </w:r>
      <w:r>
        <w:t xml:space="preserve">. Sitä </w:t>
      </w:r>
      <w:r>
        <w:rPr>
          <w:color w:val="82785D"/>
        </w:rPr>
        <w:t xml:space="preserve">vastoin </w:t>
      </w:r>
      <w:r>
        <w:t xml:space="preserve">myyntirajatoimeksiannot on annettava </w:t>
      </w:r>
      <w:r>
        <w:rPr>
          <w:color w:val="B7DAD2"/>
        </w:rPr>
        <w:t xml:space="preserve">senhetkisen markkinahinnan yläpuolella </w:t>
      </w:r>
      <w:r>
        <w:t xml:space="preserve">ja ostorajatoimeksiannot </w:t>
      </w:r>
      <w:r>
        <w:rPr>
          <w:color w:val="B7DAD2"/>
        </w:rPr>
        <w:t xml:space="preserve">sen alapuolella</w:t>
      </w:r>
      <w:r>
        <w:t xml:space="preserve">. </w:t>
      </w:r>
      <w:r>
        <w:t xml:space="preserve">Lokakuun </w:t>
      </w:r>
      <w:r>
        <w:rPr>
          <w:color w:val="196956"/>
        </w:rPr>
        <w:t xml:space="preserve">1987 </w:t>
      </w:r>
      <w:r>
        <w:t xml:space="preserve">romahdus </w:t>
      </w:r>
      <w:r>
        <w:t xml:space="preserve">ja </w:t>
      </w:r>
      <w:r>
        <w:rPr>
          <w:color w:val="8C41BB"/>
        </w:rPr>
        <w:t xml:space="preserve">viime perjantain </w:t>
      </w:r>
      <w:r>
        <w:t xml:space="preserve">myynti </w:t>
      </w:r>
      <w:r>
        <w:t xml:space="preserve">opettivat monille sijoittajille tuskallisesti, mitä stop-määräyksillä voi ja mitä niillä ei voi tehdä. </w:t>
      </w:r>
      <w:r>
        <w:rPr>
          <w:color w:val="ECEDFE"/>
        </w:rPr>
        <w:t xml:space="preserve">Esimerkiksi </w:t>
      </w:r>
      <w:r>
        <w:rPr>
          <w:color w:val="ECEDFE"/>
        </w:rPr>
        <w:t xml:space="preserve">sijoittaja</w:t>
      </w:r>
      <w:r>
        <w:rPr>
          <w:color w:val="2B2D32"/>
        </w:rPr>
        <w:t xml:space="preserve">, joka antoi </w:t>
      </w:r>
      <w:r>
        <w:rPr>
          <w:color w:val="ECEDFE"/>
        </w:rPr>
        <w:t xml:space="preserve">90 dollarin </w:t>
      </w:r>
      <w:r>
        <w:rPr>
          <w:color w:val="F8907D"/>
        </w:rPr>
        <w:t xml:space="preserve">stop-loss-toimeksiannon </w:t>
      </w:r>
      <w:r>
        <w:rPr>
          <w:color w:val="94C661"/>
        </w:rPr>
        <w:t xml:space="preserve">perjantaina </w:t>
      </w:r>
      <w:r>
        <w:rPr>
          <w:color w:val="ECEDFE"/>
        </w:rPr>
        <w:t xml:space="preserve">ennen romahdusta </w:t>
      </w:r>
      <w:r>
        <w:rPr>
          <w:color w:val="895E6B"/>
        </w:rPr>
        <w:t xml:space="preserve">osakkeelle</w:t>
      </w:r>
      <w:r>
        <w:rPr>
          <w:color w:val="788E95"/>
        </w:rPr>
        <w:t xml:space="preserve">, jolla </w:t>
      </w:r>
      <w:r>
        <w:rPr>
          <w:color w:val="895E6B"/>
        </w:rPr>
        <w:t xml:space="preserve">käytiin kauppaa 100 dollarilla osakkeelta, </w:t>
      </w:r>
      <w:r>
        <w:t xml:space="preserve">järkyttyi huomatessaan, että </w:t>
      </w:r>
      <w:r>
        <w:rPr>
          <w:color w:val="FB6AB8"/>
        </w:rPr>
        <w:t xml:space="preserve">toimeksianto </w:t>
      </w:r>
      <w:r>
        <w:t xml:space="preserve">toteutettiin </w:t>
      </w:r>
      <w:r>
        <w:rPr>
          <w:color w:val="576094"/>
        </w:rPr>
        <w:t xml:space="preserve">75 dollarilla, </w:t>
      </w:r>
      <w:r>
        <w:t xml:space="preserve">kun osake </w:t>
      </w:r>
      <w:r>
        <w:t xml:space="preserve">avautui maanantaina </w:t>
      </w:r>
      <w:r>
        <w:rPr>
          <w:color w:val="576094"/>
        </w:rPr>
        <w:t xml:space="preserve">samaan hintaan.</w:t>
      </w:r>
      <w:r>
        <w:t xml:space="preserve"> Stop limit order: Stop limit -toimeksiannot muuttuvat limit-toimeksiannoiksi, kun sijoitus käy kauppaa toimeksiannossa määritettyyn hintaan. Toisin kuin </w:t>
      </w:r>
      <w:r>
        <w:rPr>
          <w:color w:val="DB1474"/>
        </w:rPr>
        <w:t xml:space="preserve">stop-toimeksiannot, </w:t>
      </w:r>
      <w:r>
        <w:rPr>
          <w:color w:val="8489AE"/>
        </w:rPr>
        <w:t xml:space="preserve">jotka </w:t>
      </w:r>
      <w:r>
        <w:rPr>
          <w:color w:val="DB1474"/>
        </w:rPr>
        <w:t xml:space="preserve">maksetaan markkinahintaan, kun stop-hinta on </w:t>
      </w:r>
      <w:r>
        <w:t xml:space="preserve">saavutettu, stop-rajoitustoimeksiannot edellyttävät, että </w:t>
      </w:r>
      <w:r>
        <w:rPr>
          <w:color w:val="860E04"/>
        </w:rPr>
        <w:t xml:space="preserve">kaupat </w:t>
      </w:r>
      <w:r>
        <w:t xml:space="preserve">toteutetaan vain tiettyyn hintaan. Jos sitä ei voida toteuttaa kyseiseen hintaan, sitä ei toteuteta. </w:t>
      </w:r>
      <w:r>
        <w:rPr>
          <w:color w:val="FBC206"/>
        </w:rPr>
        <w:t xml:space="preserve">Sijoittajat</w:t>
      </w:r>
      <w:r>
        <w:rPr>
          <w:color w:val="6EAB9B"/>
        </w:rPr>
        <w:t xml:space="preserve">, jotka </w:t>
      </w:r>
      <w:r>
        <w:rPr>
          <w:color w:val="FBC206"/>
        </w:rPr>
        <w:t xml:space="preserve">haluavat irtautua </w:t>
      </w:r>
      <w:r>
        <w:rPr>
          <w:color w:val="FBC206"/>
        </w:rPr>
        <w:t xml:space="preserve">positiostaan ilman riskiä saada odotettua huonompi hinta markkinatoimeksiannosta</w:t>
      </w:r>
      <w:r>
        <w:t xml:space="preserve">, voivat käyttää tämäntyyppistä toimeksiantoa asettaakseen </w:t>
      </w:r>
      <w:r>
        <w:rPr>
          <w:color w:val="F2CDFE"/>
        </w:rPr>
        <w:t xml:space="preserve">hinnan, </w:t>
      </w:r>
      <w:r>
        <w:rPr>
          <w:color w:val="645341"/>
        </w:rPr>
        <w:t xml:space="preserve">jolla </w:t>
      </w:r>
      <w:r>
        <w:rPr>
          <w:color w:val="F2CDFE"/>
        </w:rPr>
        <w:t xml:space="preserve">toimeksianto on toteutettava</w:t>
      </w:r>
      <w:r>
        <w:t xml:space="preserve">. Jos markkinat kuitenkin liikkuvat riittävän nopeasti, välittäjän voi olla mahdotonta toteuttaa toimeksiantoa, koska sijoitus ylittää asetetun hinnan. Tilaus, kun markkinat koskettavat: </w:t>
      </w:r>
      <w:r>
        <w:rPr>
          <w:color w:val="760035"/>
        </w:rPr>
        <w:t xml:space="preserve">Market touch -toimeksiannot </w:t>
      </w:r>
      <w:r>
        <w:t xml:space="preserve">käyttäytyvät kuten stop-toimeksiannot, sillä ne muuttuvat markkinatoimeksiannoiksi, kun asetettu hinta on saavutettu. Toisin kuin ostopysäytystoimeksiannot, ostotoimeksianto markkinakosketushetkellä annetaan kuitenkin nykyistä hintaa alempaan hintaan, kun taas myyntitoimeksianto markkinakosketushetkellä annetaan sitä ylempään hintaan. Kun markkinoilla käydään kauppaa asetettuun hintaan, arvopaperinvälittäjä toteuttaa toimeksiannon parhaaseen mahdolliseen hintaan. </w:t>
      </w:r>
      <w:r>
        <w:rPr>
          <w:color w:val="647A41"/>
        </w:rPr>
        <w:t xml:space="preserve">Suorita tai peruuta tilaus</w:t>
      </w:r>
      <w:r>
        <w:t xml:space="preserve">: </w:t>
      </w:r>
      <w:r>
        <w:rPr>
          <w:color w:val="496E76"/>
        </w:rPr>
        <w:t xml:space="preserve">Suorita tai peruuta -toimeksianto </w:t>
      </w:r>
      <w:r>
        <w:t xml:space="preserve">on yksi </w:t>
      </w:r>
      <w:r>
        <w:rPr>
          <w:color w:val="E3F894"/>
        </w:rPr>
        <w:t xml:space="preserve">monista toimeksiannoista, </w:t>
      </w:r>
      <w:r>
        <w:rPr>
          <w:color w:val="F9D7CD"/>
        </w:rPr>
        <w:t xml:space="preserve">jotka liittyvät </w:t>
      </w:r>
      <w:r>
        <w:rPr>
          <w:color w:val="E3F894"/>
        </w:rPr>
        <w:t xml:space="preserve">kaupan ajoitukseen</w:t>
      </w:r>
      <w:r>
        <w:t xml:space="preserve">. </w:t>
      </w:r>
      <w:r>
        <w:t xml:space="preserve">Se antaa </w:t>
      </w:r>
      <w:r>
        <w:rPr>
          <w:color w:val="876128"/>
        </w:rPr>
        <w:t xml:space="preserve">välittäjälle </w:t>
      </w:r>
      <w:r>
        <w:t xml:space="preserve">ohjeet </w:t>
      </w:r>
      <w:r>
        <w:t xml:space="preserve">ostaa tai myydä sijoitus tiettyyn tai parempaan hintaan. Jos sijoitusta ei kuitenkaan voida ostaa tai myydä välittömästi, toimeksianto peruutetaan automaattisesti. </w:t>
      </w:r>
      <w:r>
        <w:rPr>
          <w:color w:val="A1A711"/>
        </w:rPr>
        <w:t xml:space="preserve">Gregory Bessemer, </w:t>
      </w:r>
      <w:r>
        <w:rPr>
          <w:color w:val="01FB92"/>
        </w:rPr>
        <w:t xml:space="preserve">joka sijoittui </w:t>
      </w:r>
      <w:r>
        <w:rPr>
          <w:color w:val="A1A711"/>
        </w:rPr>
        <w:t xml:space="preserve">toiseksi hiljattain päättyneen American Trading Championship -kilpailun vaihto-osuudessa</w:t>
      </w:r>
      <w:r>
        <w:t xml:space="preserve">, sanoo käyttävänsä optiokauppaa käydessään </w:t>
      </w:r>
      <w:r>
        <w:rPr>
          <w:color w:val="FD0F31"/>
        </w:rPr>
        <w:t xml:space="preserve">lähes yksinomaan execute or cancel -toimeksiantoja</w:t>
      </w:r>
      <w:r>
        <w:t xml:space="preserve">. "</w:t>
      </w:r>
      <w:r>
        <w:t xml:space="preserve">Käytän </w:t>
      </w:r>
      <w:r>
        <w:rPr>
          <w:color w:val="FD0F31"/>
        </w:rPr>
        <w:t xml:space="preserve">niitä </w:t>
      </w:r>
      <w:r>
        <w:t xml:space="preserve">mielelläni </w:t>
      </w:r>
      <w:r>
        <w:t xml:space="preserve">osakemarkkinoiden testaamiseen", hän sanoo. "Jos </w:t>
      </w:r>
      <w:r>
        <w:rPr>
          <w:color w:val="BE8485"/>
        </w:rPr>
        <w:t xml:space="preserve">niitä ei toteuteta heti</w:t>
      </w:r>
      <w:r>
        <w:t xml:space="preserve">, voin aloittaa alusta eri hinnalla tai </w:t>
      </w:r>
      <w:r>
        <w:t xml:space="preserve">yrittää uudestaan samalla hinnalla." "Jos ne </w:t>
      </w:r>
      <w:r>
        <w:rPr>
          <w:color w:val="BE8485"/>
        </w:rPr>
        <w:t xml:space="preserve">eivät toteudu heti, voin </w:t>
      </w:r>
      <w:r>
        <w:t xml:space="preserve">aloittaa alusta eri hinnalla tai </w:t>
      </w:r>
      <w:r>
        <w:t xml:space="preserve">yrittää uudelleen samalla hinnalla." </w:t>
      </w:r>
      <w:r>
        <w:t xml:space="preserve">Järjestys ilman vastuuvelvollisuutta: </w:t>
      </w:r>
      <w:r>
        <w:rPr>
          <w:color w:val="C660FB"/>
        </w:rPr>
        <w:t xml:space="preserve">Tämä on </w:t>
      </w:r>
      <w:r>
        <w:t xml:space="preserve">toinen ajoitukseen liittyvä järjestys. Se </w:t>
      </w:r>
      <w:r>
        <w:rPr>
          <w:color w:val="C660FB"/>
        </w:rPr>
        <w:t xml:space="preserve">on </w:t>
      </w:r>
      <w:r>
        <w:rPr>
          <w:color w:val="120104"/>
        </w:rPr>
        <w:t xml:space="preserve">markkinatoimeksianto</w:t>
      </w:r>
      <w:r>
        <w:rPr>
          <w:color w:val="D48958"/>
        </w:rPr>
        <w:t xml:space="preserve">, jonka avulla </w:t>
      </w:r>
      <w:r>
        <w:rPr>
          <w:color w:val="05AEE8"/>
        </w:rPr>
        <w:t xml:space="preserve">pörssimeklarit </w:t>
      </w:r>
      <w:r>
        <w:rPr>
          <w:color w:val="120104"/>
        </w:rPr>
        <w:t xml:space="preserve">voivat käyttää enemmän aikaa sijoituksen ostamiseen tai myymiseen, jos he uskovat saavansa paremman hinnan odottamalla</w:t>
      </w:r>
      <w:r>
        <w:t xml:space="preserve">. </w:t>
      </w:r>
      <w:r>
        <w:rPr>
          <w:color w:val="C3C1BE"/>
        </w:rPr>
        <w:t xml:space="preserve">No-liability-toimeksiannot, </w:t>
      </w:r>
      <w:r>
        <w:rPr>
          <w:color w:val="9F98F8"/>
        </w:rPr>
        <w:t xml:space="preserve">jotka tunnetaan myös </w:t>
      </w:r>
      <w:r>
        <w:rPr>
          <w:color w:val="C3C1BE"/>
        </w:rPr>
        <w:t xml:space="preserve">nimellä "ignore the news" -toimeksiannot, </w:t>
      </w:r>
      <w:r>
        <w:t xml:space="preserve">toteutetaan aina asiakkaan riskillä. Yksi tilaus kumoaa toisen: Nämä ovat itse asiassa kaksi toimeksiantoa, jotka koskevat yleensä samaa arvopaperia tai hyödykettä, ja </w:t>
      </w:r>
      <w:r>
        <w:rPr>
          <w:color w:val="1167D9"/>
        </w:rPr>
        <w:t xml:space="preserve">pörssimeklareita </w:t>
      </w:r>
      <w:r>
        <w:rPr>
          <w:color w:val="D19012"/>
        </w:rPr>
        <w:t xml:space="preserve">kehotetaan </w:t>
      </w:r>
      <w:r>
        <w:t xml:space="preserve">toteuttamaan </w:t>
      </w:r>
      <w:r>
        <w:rPr>
          <w:color w:val="B7D802"/>
        </w:rPr>
        <w:t xml:space="preserve">ensin toteutettavissa </w:t>
      </w:r>
      <w:r>
        <w:rPr>
          <w:color w:val="B7D802"/>
        </w:rPr>
        <w:t xml:space="preserve">oleva toimeksianto </w:t>
      </w:r>
      <w:r>
        <w:t xml:space="preserve">ja peruuttamaan toinen. Nopeasti liikkuvilla markkinoilla </w:t>
      </w:r>
      <w:r>
        <w:rPr>
          <w:color w:val="5E7A6A"/>
        </w:rPr>
        <w:t xml:space="preserve">tämä </w:t>
      </w:r>
      <w:r>
        <w:t xml:space="preserve">estää </w:t>
      </w:r>
      <w:r>
        <w:rPr>
          <w:color w:val="B29869"/>
        </w:rPr>
        <w:t xml:space="preserve">sijoittajaa </w:t>
      </w:r>
      <w:r>
        <w:t xml:space="preserve">tekemästä kahta kauppaa samalla arvopaperilla. Tilaus tietylle ajalle: Tässä toimeksiantotyypissä yhdistyvät monet edellä mainituista toimeksiannoista sekä ohje, jonka mukaan toimeksianto on toteutettava tiettyyn aikaan tai ennen sitä. "Suljettaessa" -ohje voidaan lisätä moniin toimeksiantotyyppeihin. Esimerkiksi "market close" -toimeksiannot on toteutettava </w:t>
      </w:r>
      <w:r>
        <w:rPr>
          <w:color w:val="1D0051"/>
        </w:rPr>
        <w:t xml:space="preserve">kaupankäynnin </w:t>
      </w:r>
      <w:r>
        <w:t xml:space="preserve">viimeisten minuuttien </w:t>
      </w:r>
      <w:r>
        <w:t xml:space="preserve">aikana </w:t>
      </w:r>
      <w:r>
        <w:rPr>
          <w:color w:val="1D0051"/>
        </w:rPr>
        <w:t xml:space="preserve">tiettynä päivänä </w:t>
      </w:r>
      <w:r>
        <w:rPr>
          <w:color w:val="8BE7FC"/>
        </w:rPr>
        <w:t xml:space="preserve">hintaan, </w:t>
      </w:r>
      <w:r>
        <w:rPr>
          <w:color w:val="76E0C1"/>
        </w:rPr>
        <w:t xml:space="preserve">joka on </w:t>
      </w:r>
      <w:r>
        <w:rPr>
          <w:color w:val="8BE7FC"/>
        </w:rPr>
        <w:t xml:space="preserve">pörssin määrittelemän </w:t>
      </w:r>
      <w:r>
        <w:rPr>
          <w:color w:val="8BE7FC"/>
        </w:rPr>
        <w:t xml:space="preserve">virallisesti hyväksytyn </w:t>
      </w:r>
      <w:r>
        <w:rPr>
          <w:color w:val="BACFA7"/>
        </w:rPr>
        <w:t xml:space="preserve">päätöshinta-alueen</w:t>
      </w:r>
      <w:r>
        <w:rPr>
          <w:color w:val="8BE7FC"/>
        </w:rPr>
        <w:t xml:space="preserve"> sisällä</w:t>
      </w:r>
      <w:r>
        <w:t xml:space="preserve">. </w:t>
      </w:r>
      <w:r>
        <w:t xml:space="preserve">"Stop-toimeksiannot sulkeutumisajankohtana" ovat </w:t>
      </w:r>
      <w:r>
        <w:rPr>
          <w:color w:val="11BA09"/>
        </w:rPr>
        <w:t xml:space="preserve">stop-toimeksiantoja, </w:t>
      </w:r>
      <w:r>
        <w:rPr>
          <w:color w:val="462C36"/>
        </w:rPr>
        <w:t xml:space="preserve">jotka </w:t>
      </w:r>
      <w:r>
        <w:rPr>
          <w:color w:val="11BA09"/>
        </w:rPr>
        <w:t xml:space="preserve">aktivoituvat vasta kaupankäynnin viimeisten minuuttien aikana</w:t>
      </w:r>
      <w:r>
        <w:t xml:space="preserve">. </w:t>
      </w:r>
      <w:r>
        <w:t xml:space="preserve">"Päivittäiset toimeksiannot" päättyvät sen </w:t>
      </w:r>
      <w:r>
        <w:rPr>
          <w:color w:val="65407D"/>
        </w:rPr>
        <w:t xml:space="preserve">päivän lopussa, </w:t>
      </w:r>
      <w:r>
        <w:rPr>
          <w:color w:val="491803"/>
        </w:rPr>
        <w:t xml:space="preserve">jona </w:t>
      </w:r>
      <w:r>
        <w:rPr>
          <w:color w:val="65407D"/>
        </w:rPr>
        <w:t xml:space="preserve">ne on annettu</w:t>
      </w:r>
      <w:r>
        <w:t xml:space="preserve">, ja "</w:t>
      </w:r>
      <w:r>
        <w:rPr>
          <w:color w:val="F5D2A8"/>
        </w:rPr>
        <w:t xml:space="preserve">toistaiseksi voimassa olevat toimeksiannot</w:t>
      </w:r>
      <w:r>
        <w:t xml:space="preserve">" eivät ole päättymispäiviä. Ellei toisin mainita, </w:t>
      </w:r>
      <w:r>
        <w:rPr>
          <w:color w:val="03422C"/>
        </w:rPr>
        <w:t xml:space="preserve">useimmat välittäjät </w:t>
      </w:r>
      <w:r>
        <w:t xml:space="preserve">käsittelevät kaikkia toimeksiantoja päivittäisinä toimeksiantoina. 19. lokakuuta 1987 </w:t>
      </w:r>
      <w:r>
        <w:rPr>
          <w:color w:val="72A46E"/>
        </w:rPr>
        <w:t xml:space="preserve">jotkut sijoittajat </w:t>
      </w:r>
      <w:r>
        <w:t xml:space="preserve">saivat tietää, mitä seurauksia oli "</w:t>
      </w:r>
      <w:r>
        <w:rPr>
          <w:color w:val="128EAC"/>
        </w:rPr>
        <w:t xml:space="preserve">toistaiseksi voimassa olevilla rajatoimeksiannoilla", </w:t>
      </w:r>
      <w:r>
        <w:t xml:space="preserve">kun he </w:t>
      </w:r>
      <w:r>
        <w:t xml:space="preserve">unohtivat ne jälkeenpäin. He huomasivat, että he olivat ostaneet varastoja </w:t>
      </w:r>
      <w:r>
        <w:rPr>
          <w:color w:val="47545E"/>
        </w:rPr>
        <w:t xml:space="preserve">rajoitustilauksilla, jotka </w:t>
      </w:r>
      <w:r>
        <w:rPr>
          <w:color w:val="B95C69"/>
        </w:rPr>
        <w:t xml:space="preserve">he </w:t>
      </w:r>
      <w:r>
        <w:rPr>
          <w:color w:val="47545E"/>
        </w:rPr>
        <w:t xml:space="preserve">olivat antaneet ehkä viikkoja tai kuukausia aikaisemmin, ja unohtaneet </w:t>
      </w:r>
      <w:r>
        <w:rPr>
          <w:color w:val="47545E"/>
        </w:rPr>
        <w:t xml:space="preserve">peruuttaa </w:t>
      </w:r>
      <w:r>
        <w:rPr>
          <w:color w:val="B95C69"/>
        </w:rPr>
        <w:t xml:space="preserve">ne</w:t>
      </w:r>
      <w:r>
        <w:t xml:space="preserve">. </w:t>
      </w:r>
      <w:r>
        <w:rPr>
          <w:color w:val="A14D12"/>
        </w:rPr>
        <w:t xml:space="preserve">Sijoittajien </w:t>
      </w:r>
      <w:r>
        <w:t xml:space="preserve">vastuulla on </w:t>
      </w:r>
      <w:r>
        <w:t xml:space="preserve">aina </w:t>
      </w:r>
      <w:r>
        <w:rPr>
          <w:color w:val="A14D12"/>
        </w:rPr>
        <w:t xml:space="preserve">seurata </w:t>
      </w:r>
      <w:r>
        <w:rPr>
          <w:color w:val="C4C8FA"/>
        </w:rPr>
        <w:t xml:space="preserve">antamiaan </w:t>
      </w:r>
      <w:r>
        <w:rPr>
          <w:color w:val="C4C8FA"/>
        </w:rPr>
        <w:t xml:space="preserve">toimeksiantoja</w:t>
      </w:r>
      <w:r>
        <w:t xml:space="preserve">. </w:t>
      </w:r>
      <w:r>
        <w:rPr>
          <w:color w:val="3F3610"/>
        </w:rPr>
        <w:t xml:space="preserve">Sijoittajat</w:t>
      </w:r>
      <w:r>
        <w:rPr>
          <w:color w:val="D3A2C6"/>
        </w:rPr>
        <w:t xml:space="preserve">, </w:t>
      </w:r>
      <w:r>
        <w:rPr>
          <w:color w:val="D3A2C6"/>
        </w:rPr>
        <w:t xml:space="preserve">jotka </w:t>
      </w:r>
      <w:r>
        <w:rPr>
          <w:color w:val="3F3610"/>
        </w:rPr>
        <w:t xml:space="preserve">muuttavat mielensä </w:t>
      </w:r>
      <w:r>
        <w:rPr>
          <w:color w:val="3F3610"/>
        </w:rPr>
        <w:t xml:space="preserve">ostamisesta tai myymisestä sen jälkeen, kun </w:t>
      </w:r>
      <w:r>
        <w:rPr>
          <w:color w:val="719FFA"/>
        </w:rPr>
        <w:t xml:space="preserve">toimeksianto on </w:t>
      </w:r>
      <w:r>
        <w:rPr>
          <w:color w:val="3F3610"/>
        </w:rPr>
        <w:t xml:space="preserve">annettu, </w:t>
      </w:r>
      <w:r>
        <w:t xml:space="preserve">jäävät yleensä jumiin </w:t>
      </w:r>
      <w:r>
        <w:t xml:space="preserve">jälkiseuraamuksiin. Angrist kirjoittaa optio- ja hyödykemarkkinoista The Wall Street Journal -lehteen.</w:t>
      </w:r>
    </w:p>
    <w:p>
      <w:r>
        <w:rPr>
          <w:b/>
        </w:rPr>
        <w:t xml:space="preserve">Asiakirjan numero 1265</w:t>
      </w:r>
    </w:p>
    <w:p>
      <w:r>
        <w:rPr>
          <w:b/>
        </w:rPr>
        <w:t xml:space="preserve">Asiakirjan tunniste: wsj1563-001</w:t>
      </w:r>
    </w:p>
    <w:p>
      <w:r>
        <w:t xml:space="preserve">Pörssisijoitusten riskien arvioinnissa ei liene parempaa lähtökohtaa kuin </w:t>
      </w:r>
      <w:r>
        <w:rPr>
          <w:color w:val="310106"/>
        </w:rPr>
        <w:t xml:space="preserve">beeta-indikaattori</w:t>
      </w:r>
      <w:r>
        <w:t xml:space="preserve">. </w:t>
      </w:r>
      <w:r>
        <w:t xml:space="preserve">Sijoittajien ei kuitenkaan pidä jättää huomiotta </w:t>
      </w:r>
      <w:r>
        <w:rPr>
          <w:color w:val="310106"/>
        </w:rPr>
        <w:t xml:space="preserve">sen </w:t>
      </w:r>
      <w:r>
        <w:t xml:space="preserve">rajoituksia. </w:t>
      </w:r>
      <w:r>
        <w:rPr>
          <w:color w:val="310106"/>
        </w:rPr>
        <w:t xml:space="preserve">Beta </w:t>
      </w:r>
      <w:r>
        <w:t xml:space="preserve">on </w:t>
      </w:r>
      <w:r>
        <w:rPr>
          <w:color w:val="04640D"/>
        </w:rPr>
        <w:t xml:space="preserve">kätevä indikaattori</w:t>
      </w:r>
      <w:r>
        <w:rPr>
          <w:color w:val="FEFB0A"/>
        </w:rPr>
        <w:t xml:space="preserve">, joka </w:t>
      </w:r>
      <w:r>
        <w:rPr>
          <w:color w:val="04640D"/>
        </w:rPr>
        <w:t xml:space="preserve">mittaa </w:t>
      </w:r>
      <w:r>
        <w:rPr>
          <w:color w:val="FB5514"/>
        </w:rPr>
        <w:t xml:space="preserve">osakkeen tai osakesijoitusrahaston </w:t>
      </w:r>
      <w:r>
        <w:rPr>
          <w:color w:val="04640D"/>
        </w:rPr>
        <w:t xml:space="preserve">volatiliteettia</w:t>
      </w:r>
      <w:r>
        <w:t xml:space="preserve">. </w:t>
      </w:r>
      <w:r>
        <w:t xml:space="preserve">Se osoittaa, kuinka jyrkästi </w:t>
      </w:r>
      <w:r>
        <w:rPr>
          <w:color w:val="E115C0"/>
        </w:rPr>
        <w:t xml:space="preserve">kyseinen asia </w:t>
      </w:r>
      <w:r>
        <w:t xml:space="preserve">voi </w:t>
      </w:r>
      <w:r>
        <w:t xml:space="preserve">nousta tai laskea </w:t>
      </w:r>
      <w:r>
        <w:t xml:space="preserve">maailmanmarkkinoilla. </w:t>
      </w:r>
      <w:r>
        <w:rPr>
          <w:color w:val="00587F"/>
        </w:rPr>
        <w:t xml:space="preserve">Beeta-arvot </w:t>
      </w:r>
      <w:r>
        <w:t xml:space="preserve">ovat helposti saatavilla ja helposti </w:t>
      </w:r>
      <w:r>
        <w:t xml:space="preserve">tulkittavissa. Suurten markkinoiden beta, joka yleensä määritellään Standard &amp; Poor's 500 -osakeindeksiksi, on aina 1,0. Osake, jonka beeta on 0,5, on siis puoliksi yhtä epävakaa, osake, jonka beeta on 1,5, on 50 prosenttia epävakaampi ja niin edelleen. Varovaisten sijoittajien tulisi yleensä suhtautua </w:t>
      </w:r>
      <w:r>
        <w:rPr>
          <w:color w:val="0BC582"/>
        </w:rPr>
        <w:t xml:space="preserve">osakkeisiin</w:t>
      </w:r>
      <w:r>
        <w:rPr>
          <w:color w:val="FEB8C8"/>
        </w:rPr>
        <w:t xml:space="preserve">, joilla on </w:t>
      </w:r>
      <w:r>
        <w:rPr>
          <w:color w:val="0BC582"/>
        </w:rPr>
        <w:t xml:space="preserve">alhainen beta</w:t>
      </w:r>
      <w:r>
        <w:t xml:space="preserve">. Jos haluat saada eniten irti nousevista markkinoista, valitse korkean beetan osakkeita. Muista kuitenkin, että </w:t>
      </w:r>
      <w:r>
        <w:rPr>
          <w:color w:val="310106"/>
        </w:rPr>
        <w:t xml:space="preserve">betalla </w:t>
      </w:r>
      <w:r>
        <w:t xml:space="preserve">on myös tärkeitä rajoja. "</w:t>
      </w:r>
      <w:r>
        <w:rPr>
          <w:color w:val="310106"/>
        </w:rPr>
        <w:t xml:space="preserve">Beta </w:t>
      </w:r>
      <w:r>
        <w:t xml:space="preserve">on vain osa osakkeen riskistä", sanoo </w:t>
      </w:r>
      <w:r>
        <w:rPr>
          <w:color w:val="847D81"/>
        </w:rPr>
        <w:t xml:space="preserve">mittarin </w:t>
      </w:r>
      <w:r>
        <w:rPr>
          <w:color w:val="9E8317"/>
        </w:rPr>
        <w:t xml:space="preserve">kehittänyt </w:t>
      </w:r>
      <w:r>
        <w:rPr>
          <w:color w:val="9E8317"/>
        </w:rPr>
        <w:t xml:space="preserve">Stanfordin yliopiston emeritusprofessori William F. Sharpe</w:t>
      </w:r>
      <w:r>
        <w:t xml:space="preserve">. "On olemassa </w:t>
      </w:r>
      <w:r>
        <w:t xml:space="preserve">myös </w:t>
      </w:r>
      <w:r>
        <w:rPr>
          <w:color w:val="58018B"/>
        </w:rPr>
        <w:t xml:space="preserve">vaara, joka </w:t>
      </w:r>
      <w:r>
        <w:rPr>
          <w:color w:val="58018B"/>
        </w:rPr>
        <w:t xml:space="preserve">ei ole sidoksissa markkinoiden liikkeisiin, </w:t>
      </w:r>
      <w:r>
        <w:t xml:space="preserve">ja </w:t>
      </w:r>
      <w:r>
        <w:rPr>
          <w:color w:val="58018B"/>
        </w:rPr>
        <w:t xml:space="preserve">tämän vaaran </w:t>
      </w:r>
      <w:r>
        <w:t xml:space="preserve">vakavuus </w:t>
      </w:r>
      <w:r>
        <w:t xml:space="preserve">ei paljastu sinulle </w:t>
      </w:r>
      <w:r>
        <w:rPr>
          <w:color w:val="310106"/>
        </w:rPr>
        <w:t xml:space="preserve">beta-analyysin avulla.</w:t>
      </w:r>
      <w:r>
        <w:t xml:space="preserve">" Ennen </w:t>
      </w:r>
      <w:r>
        <w:t xml:space="preserve">kaikkea </w:t>
      </w:r>
      <w:r>
        <w:rPr>
          <w:color w:val="310106"/>
        </w:rPr>
        <w:t xml:space="preserve">beta </w:t>
      </w:r>
      <w:r>
        <w:t xml:space="preserve">ei arvioi tiettyä yritystä eikä </w:t>
      </w:r>
      <w:r>
        <w:rPr>
          <w:color w:val="703B01"/>
        </w:rPr>
        <w:t xml:space="preserve">tiettyyn osakkeeseen </w:t>
      </w:r>
      <w:r>
        <w:rPr>
          <w:color w:val="F7F1DF"/>
        </w:rPr>
        <w:t xml:space="preserve">liittyviä </w:t>
      </w:r>
      <w:r>
        <w:rPr>
          <w:color w:val="703B01"/>
        </w:rPr>
        <w:t xml:space="preserve">toimialakohtaisia riskejä</w:t>
      </w:r>
      <w:r>
        <w:t xml:space="preserve">. Tämä "liiketoimintariski" on hyvin merkittävä sijoittajalle, jolla on vain pieni määrä osakkeita, mutta se käytännössä häviää suuressa ja hyvin hajautetussa salkussa. </w:t>
      </w:r>
      <w:r>
        <w:rPr>
          <w:color w:val="310106"/>
        </w:rPr>
        <w:t xml:space="preserve">Beta </w:t>
      </w:r>
      <w:r>
        <w:t xml:space="preserve">on myös huono riskin mittari sellaisten </w:t>
      </w:r>
      <w:r>
        <w:rPr>
          <w:color w:val="118B8A"/>
        </w:rPr>
        <w:t xml:space="preserve">osakkeiden ryhmille, </w:t>
      </w:r>
      <w:r>
        <w:rPr>
          <w:color w:val="4AFEFA"/>
        </w:rPr>
        <w:t xml:space="preserve">jotka </w:t>
      </w:r>
      <w:r>
        <w:rPr>
          <w:color w:val="118B8A"/>
        </w:rPr>
        <w:t xml:space="preserve">kulkevat </w:t>
      </w:r>
      <w:r>
        <w:rPr>
          <w:color w:val="118B8A"/>
        </w:rPr>
        <w:t xml:space="preserve">omaa tietään</w:t>
      </w:r>
      <w:r>
        <w:t xml:space="preserve">. </w:t>
      </w:r>
      <w:r>
        <w:t xml:space="preserve">Erityisesti kullan ja muiden jalometallien hinnat nousevat ja laskevat jyrkästi, mutta </w:t>
      </w:r>
      <w:r>
        <w:rPr>
          <w:color w:val="FCB164"/>
        </w:rPr>
        <w:t xml:space="preserve">näiden osakkeiden </w:t>
      </w:r>
      <w:r>
        <w:t xml:space="preserve">beta on alhainen, koska </w:t>
      </w:r>
      <w:r>
        <w:rPr>
          <w:color w:val="FCB164"/>
        </w:rPr>
        <w:t xml:space="preserve">niiden </w:t>
      </w:r>
      <w:r>
        <w:t xml:space="preserve">liikkeet eivät ole markkinavetoisia. Koska </w:t>
      </w:r>
      <w:r>
        <w:rPr>
          <w:color w:val="796EE6"/>
        </w:rPr>
        <w:t xml:space="preserve">American Association of Individual Investors </w:t>
      </w:r>
      <w:r>
        <w:t xml:space="preserve">oli huolissaan siitä, että sijoittajat saattaisivat tulkita tällaisia tietoja väärin, se ei </w:t>
      </w:r>
      <w:r>
        <w:t xml:space="preserve">sisällyttänyt jalometallirahastojen beeta-arvoja vuoden 1989 Investment Fund Guide -oppaaseen. "Olimme huolissamme siitä, että ihmiset katsoisivat vain (</w:t>
      </w:r>
      <w:r>
        <w:rPr>
          <w:color w:val="000D2C"/>
        </w:rPr>
        <w:t xml:space="preserve">kultarahaston) </w:t>
      </w:r>
      <w:r>
        <w:t xml:space="preserve">beetaa </w:t>
      </w:r>
      <w:r>
        <w:t xml:space="preserve">ja sanoisivat, että se </w:t>
      </w:r>
      <w:r>
        <w:rPr>
          <w:color w:val="000D2C"/>
        </w:rPr>
        <w:t xml:space="preserve">on hyvin </w:t>
      </w:r>
      <w:r>
        <w:t xml:space="preserve">vähäriskinen sijoitus", sanoo John Markese, Chicagossa toimivan </w:t>
      </w:r>
      <w:r>
        <w:rPr>
          <w:color w:val="796EE6"/>
        </w:rPr>
        <w:t xml:space="preserve">ryhmän </w:t>
      </w:r>
      <w:r>
        <w:t xml:space="preserve">tutkimusjohtaja</w:t>
      </w:r>
      <w:r>
        <w:t xml:space="preserve">. "Se on itse asiassa hyvin epävakaa, mutta nämä liikkeet eivät johdu markkinoiden liikkeistä.</w:t>
      </w:r>
    </w:p>
    <w:p>
      <w:r>
        <w:rPr>
          <w:b/>
        </w:rPr>
        <w:t xml:space="preserve">Asiakirjan numero 1266</w:t>
      </w:r>
    </w:p>
    <w:p>
      <w:r>
        <w:rPr>
          <w:b/>
        </w:rPr>
        <w:t xml:space="preserve">Asiakirjan tunniste: wsj1564-001</w:t>
      </w:r>
    </w:p>
    <w:p>
      <w:r>
        <w:t xml:space="preserve">OLETKO VALMIS ARVIOIMAAN </w:t>
      </w:r>
      <w:r>
        <w:t xml:space="preserve">sijoitussalkkusi </w:t>
      </w:r>
      <w:r>
        <w:t xml:space="preserve">riskipitoisuutta</w:t>
      </w:r>
      <w:r>
        <w:t xml:space="preserve">? Ensin nopea testi. Kun ajattelet sanoja "riski" ja "sijoitus", </w:t>
      </w:r>
      <w:r>
        <w:rPr>
          <w:color w:val="04640D"/>
        </w:rPr>
        <w:t xml:space="preserve">mitä erityisiä vaaroja </w:t>
      </w:r>
      <w:r>
        <w:t xml:space="preserve">tulee </w:t>
      </w:r>
      <w:r>
        <w:rPr>
          <w:color w:val="310106"/>
        </w:rPr>
        <w:t xml:space="preserve">mieleesi</w:t>
      </w:r>
      <w:r>
        <w:t xml:space="preserve">? Laskekaa kynänne. Jos olet kuten useimmat ihmiset, olet sanonut, että se on </w:t>
      </w:r>
      <w:r>
        <w:rPr>
          <w:color w:val="FEFB0A"/>
        </w:rPr>
        <w:t xml:space="preserve">omistus</w:t>
      </w:r>
      <w:r>
        <w:rPr>
          <w:color w:val="FB5514"/>
        </w:rPr>
        <w:t xml:space="preserve">, joka </w:t>
      </w:r>
      <w:r>
        <w:rPr>
          <w:color w:val="FEFB0A"/>
        </w:rPr>
        <w:t xml:space="preserve">menee täysin vanhaksi </w:t>
      </w:r>
      <w:r>
        <w:t xml:space="preserve">- </w:t>
      </w:r>
      <w:r>
        <w:rPr>
          <w:color w:val="E115C0"/>
        </w:rPr>
        <w:t xml:space="preserve">ehkä </w:t>
      </w:r>
      <w:r>
        <w:rPr>
          <w:color w:val="00587F"/>
        </w:rPr>
        <w:t xml:space="preserve">joukkovelkakirjalaina</w:t>
      </w:r>
      <w:r>
        <w:rPr>
          <w:color w:val="0BC582"/>
        </w:rPr>
        <w:t xml:space="preserve">, jota </w:t>
      </w:r>
      <w:r>
        <w:rPr>
          <w:color w:val="00587F"/>
        </w:rPr>
        <w:t xml:space="preserve">ei ole maksettu pois, </w:t>
      </w:r>
      <w:r>
        <w:t xml:space="preserve">tai </w:t>
      </w:r>
      <w:r>
        <w:rPr>
          <w:color w:val="FEB8C8"/>
        </w:rPr>
        <w:t xml:space="preserve">osake</w:t>
      </w:r>
      <w:r>
        <w:rPr>
          <w:color w:val="9E8317"/>
        </w:rPr>
        <w:t xml:space="preserve">, jonka </w:t>
      </w:r>
      <w:r>
        <w:rPr>
          <w:color w:val="FEB8C8"/>
        </w:rPr>
        <w:t xml:space="preserve">arvo pyyhkiytyy pois konkurssimenettelyssä</w:t>
      </w:r>
      <w:r>
        <w:t xml:space="preserve">. </w:t>
      </w:r>
      <w:r>
        <w:t xml:space="preserve">"</w:t>
      </w:r>
      <w:r>
        <w:rPr>
          <w:color w:val="01190F"/>
        </w:rPr>
        <w:t xml:space="preserve">Ihmisillä on taipumus </w:t>
      </w:r>
      <w:r>
        <w:rPr>
          <w:color w:val="847D81"/>
        </w:rPr>
        <w:t xml:space="preserve">nähdä riski ensisijaisesti tässä yhdessä ulottuvuudessa", </w:t>
      </w:r>
      <w:r>
        <w:t xml:space="preserve">sanoo Timothy Kochis, henkilökohtaisesta rahoitussuunnittelusta vastaava kansallinen johtaja tilintarkastusyhtiö Deloitte, Haskins &amp; Sellsissä. </w:t>
      </w:r>
      <w:r>
        <w:rPr>
          <w:color w:val="58018B"/>
        </w:rPr>
        <w:t xml:space="preserve">Sijoitusriskin </w:t>
      </w:r>
      <w:r>
        <w:t xml:space="preserve">toinen puoli on </w:t>
      </w:r>
      <w:r>
        <w:rPr>
          <w:color w:val="847D81"/>
        </w:rPr>
        <w:t xml:space="preserve">se, että </w:t>
      </w:r>
      <w:r>
        <w:rPr>
          <w:color w:val="703B01"/>
        </w:rPr>
        <w:t xml:space="preserve">salkun </w:t>
      </w:r>
      <w:r>
        <w:rPr>
          <w:color w:val="58018B"/>
        </w:rPr>
        <w:t xml:space="preserve">rakentaminen </w:t>
      </w:r>
      <w:r>
        <w:rPr>
          <w:color w:val="F7F1DF"/>
        </w:rPr>
        <w:t xml:space="preserve">yhden tai useamman riskityypin välttämiseksi voi johtaa siihen, että muita riskejä ei huomioida</w:t>
      </w:r>
      <w:r>
        <w:t xml:space="preserve">. </w:t>
      </w:r>
      <w:r>
        <w:rPr>
          <w:color w:val="118B8A"/>
        </w:rPr>
        <w:t xml:space="preserve">Tämä </w:t>
      </w:r>
      <w:r>
        <w:t xml:space="preserve">ei todellakaan ole hyvä uutinen </w:t>
      </w:r>
      <w:r>
        <w:rPr>
          <w:color w:val="4AFEFA"/>
        </w:rPr>
        <w:t xml:space="preserve">kaikille teille, </w:t>
      </w:r>
      <w:r>
        <w:rPr>
          <w:color w:val="FCB164"/>
        </w:rPr>
        <w:t xml:space="preserve">jotka </w:t>
      </w:r>
      <w:r>
        <w:rPr>
          <w:color w:val="4AFEFA"/>
        </w:rPr>
        <w:t xml:space="preserve">nukutte joka yö kuin vauvat, kun mielikuvanne </w:t>
      </w:r>
      <w:r>
        <w:rPr>
          <w:color w:val="4AFEFA"/>
        </w:rPr>
        <w:t xml:space="preserve">rahoistanne, jotka ovat riskittömästi kuuden kuukauden talletustodistuksissa, </w:t>
      </w:r>
      <w:r>
        <w:rPr>
          <w:color w:val="4AFEFA"/>
        </w:rPr>
        <w:t xml:space="preserve">tuudittavat teidät</w:t>
      </w:r>
      <w:r>
        <w:t xml:space="preserve">. </w:t>
      </w:r>
      <w:r>
        <w:t xml:space="preserve">Riskillä on monia eri muotoja, ja </w:t>
      </w:r>
      <w:r>
        <w:rPr>
          <w:color w:val="796EE6"/>
        </w:rPr>
        <w:t xml:space="preserve">sijoitukset</w:t>
      </w:r>
      <w:r>
        <w:rPr>
          <w:color w:val="000D2C"/>
        </w:rPr>
        <w:t xml:space="preserve">, jotka ovat </w:t>
      </w:r>
      <w:r>
        <w:rPr>
          <w:color w:val="796EE6"/>
        </w:rPr>
        <w:t xml:space="preserve">pieniriskisiä yhdessä näkyvässä muodossa, voivat olla </w:t>
      </w:r>
      <w:r>
        <w:t xml:space="preserve">pelottavan suuririskisiä muissa, vähemmän näkyvässä muodossa. Esimerkiksi Yhdysvaltojen </w:t>
      </w:r>
      <w:r>
        <w:rPr>
          <w:color w:val="53495F"/>
        </w:rPr>
        <w:t xml:space="preserve">pitkäaikaiset valtion joukkovelkakirjalainat </w:t>
      </w:r>
      <w:r>
        <w:t xml:space="preserve">ovat erittäin turvallisia käteistuottojen ja maturiteetin suhteen. </w:t>
      </w:r>
      <w:r>
        <w:rPr>
          <w:color w:val="F95475"/>
        </w:rPr>
        <w:t xml:space="preserve">Inflaatio </w:t>
      </w:r>
      <w:r>
        <w:t xml:space="preserve">voi kuitenkin heikentää </w:t>
      </w:r>
      <w:r>
        <w:rPr>
          <w:color w:val="53495F"/>
        </w:rPr>
        <w:t xml:space="preserve">niiden </w:t>
      </w:r>
      <w:r>
        <w:t xml:space="preserve">arvoa sijoituskohteena, </w:t>
      </w:r>
      <w:r>
        <w:rPr>
          <w:color w:val="61FC03"/>
        </w:rPr>
        <w:t xml:space="preserve">mikä </w:t>
      </w:r>
      <w:r>
        <w:rPr>
          <w:color w:val="F95475"/>
        </w:rPr>
        <w:t xml:space="preserve">vähentää näiden joukkovelkakirjalainojen kiinteiden korkomaksujen ostovoimaa</w:t>
      </w:r>
      <w:r>
        <w:t xml:space="preserve">. Riski liittyy myös aikaan. Kun </w:t>
      </w:r>
      <w:r>
        <w:rPr>
          <w:color w:val="5D9608"/>
        </w:rPr>
        <w:t xml:space="preserve">rahoitusalan asiantuntijat </w:t>
      </w:r>
      <w:r>
        <w:t xml:space="preserve">mittaavat riskiä matemaattisesti, he keskittyvät yleensä lyhyen aikavälin tuottojen volatiliteettiin. </w:t>
      </w:r>
      <w:r>
        <w:rPr>
          <w:color w:val="DE98FD"/>
        </w:rPr>
        <w:t xml:space="preserve">Osakkeet </w:t>
      </w:r>
      <w:r>
        <w:t xml:space="preserve">ovat esimerkiksi paljon riskialttiimpia kuin lyhytaikaiset valtionlainat, koska </w:t>
      </w:r>
      <w:r>
        <w:rPr>
          <w:color w:val="4F584E"/>
        </w:rPr>
        <w:t xml:space="preserve">niiden </w:t>
      </w:r>
      <w:r>
        <w:rPr>
          <w:color w:val="98A088"/>
        </w:rPr>
        <w:t xml:space="preserve">tuoton </w:t>
      </w:r>
      <w:r>
        <w:rPr>
          <w:color w:val="98A088"/>
        </w:rPr>
        <w:t xml:space="preserve">hajonta </w:t>
      </w:r>
      <w:r>
        <w:rPr>
          <w:color w:val="98A088"/>
        </w:rPr>
        <w:t xml:space="preserve">parhaista ja huonoimmista vuosista </w:t>
      </w:r>
      <w:r>
        <w:t xml:space="preserve">on paljon suurempi. </w:t>
      </w:r>
      <w:r>
        <w:rPr>
          <w:color w:val="98A088"/>
        </w:rPr>
        <w:t xml:space="preserve">Tätä </w:t>
      </w:r>
      <w:r>
        <w:t xml:space="preserve">mitataan yleensä </w:t>
      </w:r>
      <w:r>
        <w:t xml:space="preserve">vuotuisten tulosten keskihajonnalla eli erotuksella verrattuna keskimääräiseen tuottoon ajan kuluessa. </w:t>
      </w:r>
      <w:r>
        <w:rPr>
          <w:color w:val="248AD0"/>
        </w:rPr>
        <w:t xml:space="preserve">Sijoittajat</w:t>
      </w:r>
      <w:r>
        <w:rPr>
          <w:color w:val="5C5300"/>
        </w:rPr>
        <w:t xml:space="preserve">, jotka ovat </w:t>
      </w:r>
      <w:r>
        <w:rPr>
          <w:color w:val="248AD0"/>
        </w:rPr>
        <w:t xml:space="preserve">huolissaan lyhyen aikavälin vaihteluista, </w:t>
      </w:r>
      <w:r>
        <w:t xml:space="preserve">saattavat kuitenkin kiinnittää liian vähän huomiota toiseen suureen riskiin, nimittäin siihen, että käteisvarat eivät riitä pitkän aikavälin taloudellisten ja elämäntapatavoitteiden saavuttamiseen. </w:t>
      </w:r>
      <w:r>
        <w:rPr>
          <w:color w:val="9F6551"/>
        </w:rPr>
        <w:t xml:space="preserve">Jotkut sijoittajat </w:t>
      </w:r>
      <w:r>
        <w:t xml:space="preserve">ovat esimerkiksi </w:t>
      </w:r>
      <w:r>
        <w:t xml:space="preserve">vannoneet välttävänsä osakkeita </w:t>
      </w:r>
      <w:r>
        <w:rPr>
          <w:color w:val="BCFEC6"/>
        </w:rPr>
        <w:t xml:space="preserve">vuoden 1987 </w:t>
      </w:r>
      <w:r>
        <w:t xml:space="preserve">romahduksen jälkeen, </w:t>
      </w:r>
      <w:r>
        <w:t xml:space="preserve">ja viime perjantain romahdus vain vahvisti näitä tunteita. Joistakin voimakkaista laskusuuntauksista huolimatta osakemarkkinat ovat kuitenkin tuottaneet huomattavasti paremmin kuin muut arvopaperit melko pitkän ajanjakson ajan. Jos </w:t>
      </w:r>
      <w:r>
        <w:rPr>
          <w:color w:val="932C70"/>
        </w:rPr>
        <w:t xml:space="preserve">sijoittajat </w:t>
      </w:r>
      <w:r>
        <w:t xml:space="preserve">vetäytyvät esimerkiksi rahamarkkinarahastojen näennäiseen turvallisuuteen, he eivät välttämättä </w:t>
      </w:r>
      <w:r>
        <w:t xml:space="preserve">saa sellaisia sijoitustuottoja, jotka </w:t>
      </w:r>
      <w:r>
        <w:rPr>
          <w:color w:val="932C70"/>
        </w:rPr>
        <w:t xml:space="preserve">mahdollistaisivat </w:t>
      </w:r>
      <w:r>
        <w:t xml:space="preserve">turvallisen eläkkeen. "</w:t>
      </w:r>
      <w:r>
        <w:rPr>
          <w:color w:val="2B1B04"/>
        </w:rPr>
        <w:t xml:space="preserve">Se </w:t>
      </w:r>
      <w:r>
        <w:t xml:space="preserve">on kaikkein </w:t>
      </w:r>
      <w:r>
        <w:t xml:space="preserve">suurin </w:t>
      </w:r>
      <w:r>
        <w:rPr>
          <w:color w:val="B5AFC4"/>
        </w:rPr>
        <w:t xml:space="preserve">riski </w:t>
      </w:r>
      <w:r>
        <w:rPr>
          <w:color w:val="D4C67A"/>
        </w:rPr>
        <w:t xml:space="preserve">- riski siitä, että et saavuta </w:t>
      </w:r>
      <w:r>
        <w:rPr>
          <w:color w:val="D4C67A"/>
        </w:rPr>
        <w:t xml:space="preserve">tavoitteitasi</w:t>
      </w:r>
      <w:r>
        <w:t xml:space="preserve">", Steven B. sanoo. Enright, New Yorkissa toimiva rahoitussuunnittelija Seidman Financial Services -yhtiössä. Tämän </w:t>
      </w:r>
      <w:r>
        <w:t xml:space="preserve">vuoksi </w:t>
      </w:r>
      <w:r>
        <w:rPr>
          <w:color w:val="C2A393"/>
        </w:rPr>
        <w:t xml:space="preserve">rahoitusneuvojat </w:t>
      </w:r>
      <w:r>
        <w:t xml:space="preserve">sanovat </w:t>
      </w:r>
      <w:r>
        <w:t xml:space="preserve">ottavansa useita askeleita</w:t>
      </w:r>
      <w:r>
        <w:t xml:space="preserve">, kun he määrittävät </w:t>
      </w:r>
      <w:r>
        <w:t xml:space="preserve">asiakkaidensa </w:t>
      </w:r>
      <w:r>
        <w:t xml:space="preserve">salkkujen riskipitoisuutta. </w:t>
      </w:r>
      <w:r>
        <w:t xml:space="preserve">Ne arvioivat </w:t>
      </w:r>
      <w:r>
        <w:rPr>
          <w:color w:val="0232FD"/>
        </w:rPr>
        <w:t xml:space="preserve">tuoton, </w:t>
      </w:r>
      <w:r>
        <w:rPr>
          <w:color w:val="6A3A35"/>
        </w:rPr>
        <w:t xml:space="preserve">jonka </w:t>
      </w:r>
      <w:r>
        <w:rPr>
          <w:color w:val="BA6801"/>
        </w:rPr>
        <w:t xml:space="preserve">henkilön </w:t>
      </w:r>
      <w:r>
        <w:rPr>
          <w:color w:val="0232FD"/>
        </w:rPr>
        <w:t xml:space="preserve">nykyinen salkku </w:t>
      </w:r>
      <w:r>
        <w:rPr>
          <w:color w:val="0232FD"/>
        </w:rPr>
        <w:t xml:space="preserve">todennäköisesti tuottaa ajan mittaan, </w:t>
      </w:r>
      <w:r>
        <w:rPr>
          <w:color w:val="168E5C"/>
        </w:rPr>
        <w:t xml:space="preserve">sekä keskihajonnan, joka </w:t>
      </w:r>
      <w:r>
        <w:rPr>
          <w:color w:val="168E5C"/>
        </w:rPr>
        <w:t xml:space="preserve">osoittaa, kuinka paljon </w:t>
      </w:r>
      <w:r>
        <w:rPr>
          <w:color w:val="C62100"/>
        </w:rPr>
        <w:t xml:space="preserve">tuotto vaihtelee vuodesta </w:t>
      </w:r>
      <w:r>
        <w:rPr>
          <w:color w:val="168E5C"/>
        </w:rPr>
        <w:t xml:space="preserve">toiseen</w:t>
      </w:r>
      <w:r>
        <w:t xml:space="preserve">. Ne </w:t>
      </w:r>
      <w:r>
        <w:t xml:space="preserve">yrittävät laskea </w:t>
      </w:r>
      <w:r>
        <w:rPr>
          <w:color w:val="014347"/>
        </w:rPr>
        <w:t xml:space="preserve">pitkän aikavälin tulokset</w:t>
      </w:r>
      <w:r>
        <w:rPr>
          <w:color w:val="233809"/>
        </w:rPr>
        <w:t xml:space="preserve">, joita </w:t>
      </w:r>
      <w:r>
        <w:rPr>
          <w:color w:val="42083B"/>
        </w:rPr>
        <w:t xml:space="preserve">henkilö </w:t>
      </w:r>
      <w:r>
        <w:rPr>
          <w:color w:val="014347"/>
        </w:rPr>
        <w:t xml:space="preserve">tarvitsee </w:t>
      </w:r>
      <w:r>
        <w:t xml:space="preserve">saavuttaakseen tärkeimmät tavoitteensa. Ne seuraavat myös </w:t>
      </w:r>
      <w:r>
        <w:rPr>
          <w:color w:val="82785D"/>
        </w:rPr>
        <w:t xml:space="preserve">riskityyppejä</w:t>
      </w:r>
      <w:r>
        <w:rPr>
          <w:color w:val="023087"/>
        </w:rPr>
        <w:t xml:space="preserve">, joita </w:t>
      </w:r>
      <w:r>
        <w:rPr>
          <w:color w:val="82785D"/>
        </w:rPr>
        <w:t xml:space="preserve">ei ole helppo kvantifioida</w:t>
      </w:r>
      <w:r>
        <w:t xml:space="preserve">. </w:t>
      </w:r>
      <w:r>
        <w:t xml:space="preserve">Kahden hypoteettisen perheen salkut, joista </w:t>
      </w:r>
      <w:r>
        <w:rPr>
          <w:color w:val="B7DAD2"/>
        </w:rPr>
        <w:t xml:space="preserve">toinen on eläkkeellä oleva pariskunta </w:t>
      </w:r>
      <w:r>
        <w:t xml:space="preserve">ja toinen </w:t>
      </w:r>
      <w:r>
        <w:rPr>
          <w:color w:val="196956"/>
        </w:rPr>
        <w:t xml:space="preserve">45-vuotias pariskunta, jolla on kaksi tuloa, </w:t>
      </w:r>
      <w:r>
        <w:t xml:space="preserve">havainnollistavat erityyppisiä </w:t>
      </w:r>
      <w:r>
        <w:rPr>
          <w:color w:val="8C41BB"/>
        </w:rPr>
        <w:t xml:space="preserve">riskejä, </w:t>
      </w:r>
      <w:r>
        <w:rPr>
          <w:color w:val="ECEDFE"/>
        </w:rPr>
        <w:t xml:space="preserve">jotka </w:t>
      </w:r>
      <w:r>
        <w:rPr>
          <w:color w:val="8C41BB"/>
        </w:rPr>
        <w:t xml:space="preserve">sijoittajien on otettava huomioon</w:t>
      </w:r>
      <w:r>
        <w:t xml:space="preserve">. Esimerkiksi </w:t>
      </w:r>
      <w:r>
        <w:rPr>
          <w:color w:val="895E6B"/>
        </w:rPr>
        <w:t xml:space="preserve">vanhemman pariskunnan </w:t>
      </w:r>
      <w:r>
        <w:rPr>
          <w:color w:val="F8907D"/>
        </w:rPr>
        <w:t xml:space="preserve">salkussa </w:t>
      </w:r>
      <w:r>
        <w:rPr>
          <w:color w:val="2B2D32"/>
        </w:rPr>
        <w:t xml:space="preserve">hallitsevat </w:t>
      </w:r>
      <w:r>
        <w:rPr>
          <w:color w:val="2B2D32"/>
        </w:rPr>
        <w:t xml:space="preserve">vakuutetut kunnalliset </w:t>
      </w:r>
      <w:r>
        <w:rPr>
          <w:color w:val="94C661"/>
        </w:rPr>
        <w:t xml:space="preserve">joukkovelkakirjalainat </w:t>
      </w:r>
      <w:r>
        <w:t xml:space="preserve">valittiin todennäköisesti suurelta osin </w:t>
      </w:r>
      <w:r>
        <w:rPr>
          <w:color w:val="2B2D32"/>
        </w:rPr>
        <w:t xml:space="preserve">niiden </w:t>
      </w:r>
      <w:r>
        <w:t xml:space="preserve">alhaisen maksuriskin vuoksi. </w:t>
      </w:r>
      <w:r>
        <w:t xml:space="preserve">Ne altistavat </w:t>
      </w:r>
      <w:r>
        <w:rPr>
          <w:color w:val="B7DAD2"/>
        </w:rPr>
        <w:t xml:space="preserve">haltijat kuitenkin </w:t>
      </w:r>
      <w:r>
        <w:t xml:space="preserve">monille inflaatio- ja korkoriskeille. </w:t>
      </w:r>
      <w:r>
        <w:rPr>
          <w:color w:val="FB6AB8"/>
        </w:rPr>
        <w:t xml:space="preserve">Junior-parin </w:t>
      </w:r>
      <w:r>
        <w:rPr>
          <w:color w:val="788E95"/>
        </w:rPr>
        <w:t xml:space="preserve">osakkeiden hallussapitoon </w:t>
      </w:r>
      <w:r>
        <w:t xml:space="preserve">liittyy enemmän riskejä kuin hajautettuun osakesalkkuun, koska suurin osa rahoista on sijoitettu yhteen liikkeeseenlaskuun. Huomaa</w:t>
      </w:r>
      <w:r>
        <w:rPr>
          <w:color w:val="576094"/>
        </w:rPr>
        <w:t xml:space="preserve">, </w:t>
      </w:r>
      <w:r>
        <w:rPr>
          <w:color w:val="576094"/>
        </w:rPr>
        <w:t xml:space="preserve">että </w:t>
      </w:r>
      <w:r>
        <w:rPr>
          <w:color w:val="FBC206"/>
        </w:rPr>
        <w:t xml:space="preserve">BDO Seidmanin taloussuunnitteluun erikoistuneen tytäryhtiön </w:t>
      </w:r>
      <w:r>
        <w:rPr>
          <w:color w:val="FBC206"/>
        </w:rPr>
        <w:t xml:space="preserve">Seidman Financial Servicesin </w:t>
      </w:r>
      <w:r>
        <w:rPr>
          <w:color w:val="576094"/>
        </w:rPr>
        <w:t xml:space="preserve">laskelmien mukaan </w:t>
      </w:r>
      <w:r>
        <w:rPr>
          <w:color w:val="8489AE"/>
        </w:rPr>
        <w:t xml:space="preserve">junior-parisalkun </w:t>
      </w:r>
      <w:r>
        <w:rPr>
          <w:color w:val="860E04"/>
        </w:rPr>
        <w:t xml:space="preserve">odotettu vuosituotto on korkeampi, 10,1 prosenttia </w:t>
      </w:r>
      <w:r>
        <w:rPr>
          <w:color w:val="576094"/>
        </w:rPr>
        <w:t xml:space="preserve">verrattuna 8,8 prosenttiin</w:t>
      </w:r>
      <w:r>
        <w:t xml:space="preserve">. </w:t>
      </w:r>
      <w:r>
        <w:rPr>
          <w:color w:val="576094"/>
        </w:rPr>
        <w:t xml:space="preserve">Tämä </w:t>
      </w:r>
      <w:r>
        <w:t xml:space="preserve">kuvastaa vahvasti sitä, että osakkeiden omistus on runsasta. </w:t>
      </w:r>
      <w:r>
        <w:rPr>
          <w:color w:val="760035"/>
        </w:rPr>
        <w:t xml:space="preserve">Suuremmasta tuotto-odotuksesta </w:t>
      </w:r>
      <w:r>
        <w:rPr>
          <w:color w:val="645341"/>
        </w:rPr>
        <w:t xml:space="preserve">maksetaan </w:t>
      </w:r>
      <w:r>
        <w:t xml:space="preserve">kuitenkin </w:t>
      </w:r>
      <w:r>
        <w:rPr>
          <w:color w:val="647A41"/>
        </w:rPr>
        <w:t xml:space="preserve">suurempi lyhyen aikavälin volatiliteetti, kuten </w:t>
      </w:r>
      <w:r>
        <w:rPr>
          <w:color w:val="F9D7CD"/>
        </w:rPr>
        <w:t xml:space="preserve">Seidmanin </w:t>
      </w:r>
      <w:r>
        <w:rPr>
          <w:color w:val="496E76"/>
        </w:rPr>
        <w:t xml:space="preserve">arviot </w:t>
      </w:r>
      <w:r>
        <w:rPr>
          <w:color w:val="A1A711"/>
        </w:rPr>
        <w:t xml:space="preserve">nuoremman pariskunnan </w:t>
      </w:r>
      <w:r>
        <w:rPr>
          <w:color w:val="876128"/>
        </w:rPr>
        <w:t xml:space="preserve">salkun </w:t>
      </w:r>
      <w:r>
        <w:rPr>
          <w:color w:val="496E76"/>
        </w:rPr>
        <w:t xml:space="preserve">suuremmasta keskihajonnasta </w:t>
      </w:r>
      <w:r>
        <w:t xml:space="preserve">osoittavat</w:t>
      </w:r>
      <w:r>
        <w:t xml:space="preserve">. (</w:t>
      </w:r>
      <w:r>
        <w:t xml:space="preserve">Näin tulkitaan keskihajonnan arvo: ota </w:t>
      </w:r>
      <w:r>
        <w:rPr>
          <w:color w:val="01FB92"/>
        </w:rPr>
        <w:t xml:space="preserve">odotettu tuotto </w:t>
      </w:r>
      <w:r>
        <w:t xml:space="preserve">ja lisää </w:t>
      </w:r>
      <w:r>
        <w:rPr>
          <w:color w:val="01FB92"/>
        </w:rPr>
        <w:t xml:space="preserve">siihen </w:t>
      </w:r>
      <w:r>
        <w:rPr>
          <w:color w:val="FD0F31"/>
        </w:rPr>
        <w:t xml:space="preserve">keskihajonta</w:t>
      </w:r>
      <w:r>
        <w:t xml:space="preserve">. </w:t>
      </w:r>
      <w:r>
        <w:t xml:space="preserve">Ota sitten </w:t>
      </w:r>
      <w:r>
        <w:rPr>
          <w:color w:val="01FB92"/>
        </w:rPr>
        <w:t xml:space="preserve">odotettu tuotto </w:t>
      </w:r>
      <w:r>
        <w:t xml:space="preserve">ja </w:t>
      </w:r>
      <w:r>
        <w:t xml:space="preserve">vähennä siitä </w:t>
      </w:r>
      <w:r>
        <w:rPr>
          <w:color w:val="FD0F31"/>
        </w:rPr>
        <w:t xml:space="preserve">keskihajonta.</w:t>
      </w:r>
      <w:r>
        <w:t xml:space="preserve"> Jos kaikki oletukset olisivat paikkansapitäviä, kahtena vuonna kolmesta todellisen tuloksen pitäisi olla tämän vaihteluvälin sisällä. Jos haluat </w:t>
      </w:r>
      <w:r>
        <w:rPr>
          <w:color w:val="BE8485"/>
        </w:rPr>
        <w:t xml:space="preserve">laajemman vaihteluvälin</w:t>
      </w:r>
      <w:r>
        <w:t xml:space="preserve">, lisää ja vähennä </w:t>
      </w:r>
      <w:r>
        <w:rPr>
          <w:color w:val="FD0F31"/>
        </w:rPr>
        <w:t xml:space="preserve">keskihajonta </w:t>
      </w:r>
      <w:r>
        <w:t xml:space="preserve">kahdesti. On 95 prosentin todennäköisyys, että minkä tahansa vuoden tulokset ovat </w:t>
      </w:r>
      <w:r>
        <w:rPr>
          <w:color w:val="BE8485"/>
        </w:rPr>
        <w:t xml:space="preserve">tämän vaihteluvälin sisällä.</w:t>
      </w:r>
      <w:r>
        <w:t xml:space="preserve">)) </w:t>
      </w:r>
      <w:r>
        <w:rPr>
          <w:color w:val="120104"/>
        </w:rPr>
        <w:t xml:space="preserve">Nuoremman pariskunnan </w:t>
      </w:r>
      <w:r>
        <w:rPr>
          <w:color w:val="C660FB"/>
        </w:rPr>
        <w:t xml:space="preserve">salkun </w:t>
      </w:r>
      <w:r>
        <w:rPr>
          <w:color w:val="647A41"/>
        </w:rPr>
        <w:t xml:space="preserve">suurempi volatiliteetti </w:t>
      </w:r>
      <w:r>
        <w:t xml:space="preserve">ei tietenkään välttämättä tarkoita sitä, että </w:t>
      </w:r>
      <w:r>
        <w:rPr>
          <w:color w:val="788E95"/>
        </w:rPr>
        <w:t xml:space="preserve">nämä sijoitukset </w:t>
      </w:r>
      <w:r>
        <w:t xml:space="preserve">olisivat riskipitoisempia </w:t>
      </w:r>
      <w:r>
        <w:rPr>
          <w:color w:val="196956"/>
        </w:rPr>
        <w:t xml:space="preserve">haltijan </w:t>
      </w:r>
      <w:r>
        <w:t xml:space="preserve">pitkän aikavälin tavoitteiden saavuttamisen kannalta</w:t>
      </w:r>
      <w:r>
        <w:t xml:space="preserve">. </w:t>
      </w:r>
      <w:r>
        <w:rPr>
          <w:color w:val="05AEE8"/>
        </w:rPr>
        <w:t xml:space="preserve">Vanhemman pariskunnan </w:t>
      </w:r>
      <w:r>
        <w:rPr>
          <w:color w:val="D48958"/>
        </w:rPr>
        <w:t xml:space="preserve">salkku </w:t>
      </w:r>
      <w:r>
        <w:t xml:space="preserve">voisi varmasti olla riskialttiimpi siinä mielessä, että </w:t>
      </w:r>
      <w:r>
        <w:rPr>
          <w:color w:val="C3C1BE"/>
        </w:rPr>
        <w:t xml:space="preserve">odotettu tuotto </w:t>
      </w:r>
      <w:r>
        <w:t xml:space="preserve">ei riittäisi </w:t>
      </w:r>
      <w:r>
        <w:rPr>
          <w:color w:val="B7DAD2"/>
        </w:rPr>
        <w:t xml:space="preserve">heidän </w:t>
      </w:r>
      <w:r>
        <w:t xml:space="preserve">menosuunnitelmiensa </w:t>
      </w:r>
      <w:r>
        <w:t xml:space="preserve">täyttämiseen. </w:t>
      </w:r>
      <w:r>
        <w:t xml:space="preserve">"</w:t>
      </w:r>
      <w:r>
        <w:rPr>
          <w:color w:val="9F98F8"/>
        </w:rPr>
        <w:t xml:space="preserve">Heillä saattaa olla nyt turvallisuuden tunne, koska he eivät ole vahvasti mukana osakemarkkinoilla</w:t>
      </w:r>
      <w:r>
        <w:t xml:space="preserve">", sanoo John H. Cammack, rahoitusneuvoja Alexandra Armstrong Advisors Inc:ssä Washingtonissa. "</w:t>
      </w:r>
      <w:r>
        <w:t xml:space="preserve">Mutta </w:t>
      </w:r>
      <w:r>
        <w:t xml:space="preserve">he saattavat </w:t>
      </w:r>
      <w:r>
        <w:t xml:space="preserve">maksaa siitä 10 tai 20 vuoden kuluttua."</w:t>
      </w:r>
      <w:r>
        <w:t xml:space="preserve"> Slater raportoi henkilökohtaisesta taloudesta Wall Street Journalin New Yorkin toimistosta. Sijoittamisessa pyrkimys riskin ja tuoton tasapainottamiseen voi olla kuin tikanheittoa sokeasti: sijoittajat eivät tiedä, millaisia </w:t>
      </w:r>
      <w:r>
        <w:rPr>
          <w:color w:val="1167D9"/>
        </w:rPr>
        <w:t xml:space="preserve">todellisia voittoja </w:t>
      </w:r>
      <w:r>
        <w:rPr>
          <w:color w:val="1167D9"/>
        </w:rPr>
        <w:t xml:space="preserve">arvopaperi tuottaa </w:t>
      </w:r>
      <w:r>
        <w:t xml:space="preserve">tai </w:t>
      </w:r>
      <w:r>
        <w:rPr>
          <w:color w:val="826392"/>
        </w:rPr>
        <w:t xml:space="preserve">millaisia </w:t>
      </w:r>
      <w:r>
        <w:rPr>
          <w:color w:val="B7D802"/>
        </w:rPr>
        <w:t xml:space="preserve">vaihteluita </w:t>
      </w:r>
      <w:r>
        <w:rPr>
          <w:color w:val="B7D802"/>
        </w:rPr>
        <w:t xml:space="preserve">ajan mittaan tapahtuu</w:t>
      </w:r>
      <w:r>
        <w:t xml:space="preserve">. Katsaus menneisyyteen voi antaa joitakin vihjeitä. Esimerkiksi </w:t>
      </w:r>
      <w:r>
        <w:rPr>
          <w:color w:val="5E7A6A"/>
        </w:rPr>
        <w:t xml:space="preserve">sijoittajat, jotka </w:t>
      </w:r>
      <w:r>
        <w:rPr>
          <w:color w:val="B29869"/>
        </w:rPr>
        <w:t xml:space="preserve">ovat </w:t>
      </w:r>
      <w:r>
        <w:rPr>
          <w:color w:val="5E7A6A"/>
        </w:rPr>
        <w:t xml:space="preserve">sietäneet osakemarkkinoiden heilahteluja, </w:t>
      </w:r>
      <w:r>
        <w:t xml:space="preserve">ovat useiden vuosikymmenten ajan saaneet paljon korkeampia tuottoja kuin esimerkiksi joukkovelkakirjalainat ja käteissijoitukset, kuten lyhytaikaiset valtion joukkovelkakirjat. Vaikka historia voi antaa viitteitä siitä, mitä on järkevää odottaa, ei ole mitään takeita siitä, että menneisyys toistaa itseään. Esimerkiksi jotkut analyytikot uskovat, että joukkovelkakirjalainojen tuotot ja volatiliteetti lähentelevät ikuisesti osakemarkkinoiden tuottoja ja volatiliteettia. </w:t>
      </w:r>
      <w:r>
        <w:rPr>
          <w:color w:val="1D0051"/>
        </w:rPr>
        <w:t xml:space="preserve">Käteissijoitusten tuotto </w:t>
      </w:r>
      <w:r>
        <w:t xml:space="preserve">voi edelleen ylittää inflaation </w:t>
      </w:r>
      <w:r>
        <w:rPr>
          <w:color w:val="8BE7FC"/>
        </w:rPr>
        <w:t xml:space="preserve">suuremmalla voittomarginaalilla kuin mitä </w:t>
      </w:r>
      <w:r>
        <w:rPr>
          <w:color w:val="76E0C1"/>
        </w:rPr>
        <w:t xml:space="preserve">se </w:t>
      </w:r>
      <w:r>
        <w:rPr>
          <w:color w:val="8BE7FC"/>
        </w:rPr>
        <w:t xml:space="preserve">on ollut pitkään aikaan</w:t>
      </w:r>
      <w:r>
        <w:t xml:space="preserve">. </w:t>
      </w:r>
      <w:r>
        <w:rPr>
          <w:color w:val="D48958"/>
        </w:rPr>
        <w:t xml:space="preserve">Salkku A</w:t>
      </w:r>
      <w:r>
        <w:t xml:space="preserve">: </w:t>
      </w:r>
      <w:r>
        <w:rPr>
          <w:color w:val="B7DAD2"/>
        </w:rPr>
        <w:t xml:space="preserve">Eläkkeellä oleva pariskunta</w:t>
      </w:r>
      <w:r>
        <w:t xml:space="preserve">, ikä 65 vuotta, </w:t>
      </w:r>
      <w:r>
        <w:rPr>
          <w:color w:val="D48958"/>
        </w:rPr>
        <w:t xml:space="preserve">400 000 dollarin salkku</w:t>
      </w:r>
      <w:r>
        <w:t xml:space="preserve">. </w:t>
      </w:r>
      <w:r>
        <w:rPr>
          <w:color w:val="788E95"/>
        </w:rPr>
        <w:t xml:space="preserve">Salkku B</w:t>
      </w:r>
      <w:r>
        <w:t xml:space="preserve">: </w:t>
      </w:r>
      <w:r>
        <w:rPr>
          <w:color w:val="196956"/>
        </w:rPr>
        <w:t xml:space="preserve">kahden tulonsaajan pariskunta</w:t>
      </w:r>
      <w:r>
        <w:t xml:space="preserve">, ikä 45, </w:t>
      </w:r>
      <w:r>
        <w:rPr>
          <w:color w:val="788E95"/>
        </w:rPr>
        <w:t xml:space="preserve">salkun arvo 150 000 dollaria</w:t>
      </w:r>
      <w:r>
        <w:t xml:space="preserve">.</w:t>
      </w:r>
    </w:p>
    <w:p>
      <w:r>
        <w:rPr>
          <w:b/>
        </w:rPr>
        <w:t xml:space="preserve">Asiakirjan numero 1267</w:t>
      </w:r>
    </w:p>
    <w:p>
      <w:r>
        <w:rPr>
          <w:b/>
        </w:rPr>
        <w:t xml:space="preserve">Asiakirjan tunniste: wsj1565-001</w:t>
      </w:r>
    </w:p>
    <w:p>
      <w:r>
        <w:rPr>
          <w:color w:val="310106"/>
        </w:rPr>
        <w:t xml:space="preserve">Senaattori John Kerry </w:t>
      </w:r>
      <w:r>
        <w:t xml:space="preserve">haukkuu </w:t>
      </w:r>
      <w:r>
        <w:rPr>
          <w:color w:val="04640D"/>
        </w:rPr>
        <w:t xml:space="preserve">meitä </w:t>
      </w:r>
      <w:r>
        <w:t xml:space="preserve">tänään </w:t>
      </w:r>
      <w:r>
        <w:rPr>
          <w:color w:val="FB5514"/>
        </w:rPr>
        <w:t xml:space="preserve">lähettämässään </w:t>
      </w:r>
      <w:r>
        <w:rPr>
          <w:color w:val="FEFB0A"/>
        </w:rPr>
        <w:t xml:space="preserve">kirjeessä siitä, että </w:t>
      </w:r>
      <w:r>
        <w:t xml:space="preserve">hän väittää </w:t>
      </w:r>
      <w:r>
        <w:t xml:space="preserve">"kääntyneensä ympäri" </w:t>
      </w:r>
      <w:r>
        <w:rPr>
          <w:color w:val="E115C0"/>
        </w:rPr>
        <w:t xml:space="preserve">Manuel Noriegan suhteen. </w:t>
      </w:r>
      <w:r>
        <w:t xml:space="preserve">Hän sanoo oikeutetusti </w:t>
      </w:r>
      <w:r>
        <w:rPr>
          <w:color w:val="00587F"/>
        </w:rPr>
        <w:t xml:space="preserve">olleensa </w:t>
      </w:r>
      <w:r>
        <w:rPr>
          <w:color w:val="0BC582"/>
        </w:rPr>
        <w:t xml:space="preserve">Noriegan vastainen jo </w:t>
      </w:r>
      <w:r>
        <w:rPr>
          <w:color w:val="00587F"/>
        </w:rPr>
        <w:t xml:space="preserve">jonkin aikaa, </w:t>
      </w:r>
      <w:r>
        <w:rPr>
          <w:color w:val="00587F"/>
        </w:rPr>
        <w:t xml:space="preserve">mikä </w:t>
      </w:r>
      <w:r>
        <w:t xml:space="preserve">selittää </w:t>
      </w:r>
      <w:r>
        <w:rPr>
          <w:color w:val="310106"/>
        </w:rPr>
        <w:t xml:space="preserve">hänen </w:t>
      </w:r>
      <w:r>
        <w:t xml:space="preserve">kritiikkinsä sitä kohtaan, miten huonosti hallinto käsitteli vallankaappausyritystä. </w:t>
      </w:r>
      <w:r>
        <w:rPr>
          <w:color w:val="9E8317"/>
        </w:rPr>
        <w:t xml:space="preserve">Lokakuun 12. päivän pääkirjoituksemme </w:t>
      </w:r>
      <w:r>
        <w:t xml:space="preserve">olisi pitänyt olla tarkempi. </w:t>
      </w:r>
      <w:r>
        <w:rPr>
          <w:color w:val="9E8317"/>
        </w:rPr>
        <w:t xml:space="preserve">Sen </w:t>
      </w:r>
      <w:r>
        <w:t xml:space="preserve">tarkoituksena oli ilmaista </w:t>
      </w:r>
      <w:r>
        <w:t xml:space="preserve">toiveemme siitä</w:t>
      </w:r>
      <w:r>
        <w:rPr>
          <w:color w:val="04640D"/>
        </w:rPr>
        <w:t xml:space="preserve">, että </w:t>
      </w:r>
      <w:r>
        <w:rPr>
          <w:color w:val="01190F"/>
        </w:rPr>
        <w:t xml:space="preserve">tämä senaattori </w:t>
      </w:r>
      <w:r>
        <w:rPr>
          <w:color w:val="847D81"/>
        </w:rPr>
        <w:t xml:space="preserve">ja muut kongressin vasemmiston jäsenet </w:t>
      </w:r>
      <w:r>
        <w:t xml:space="preserve">laajentaisivat </w:t>
      </w:r>
      <w:r>
        <w:rPr>
          <w:color w:val="B70639"/>
        </w:rPr>
        <w:t xml:space="preserve">vastenmielisyyttään </w:t>
      </w:r>
      <w:r>
        <w:rPr>
          <w:color w:val="703B01"/>
        </w:rPr>
        <w:t xml:space="preserve">Noriegaa kohtaan </w:t>
      </w:r>
      <w:r>
        <w:rPr>
          <w:color w:val="B70639"/>
        </w:rPr>
        <w:t xml:space="preserve">koskemaan myös </w:t>
      </w:r>
      <w:r>
        <w:t xml:space="preserve">muita pahamaineisia Keski-Amerikan huumeiden salakuljettajia. Esimerkiksi Nicaraguan sandinistit ovat myös osa Castro-Medellín-kartelliyhteyttä. </w:t>
      </w:r>
      <w:r>
        <w:rPr>
          <w:color w:val="FEFB0A"/>
        </w:rPr>
        <w:t xml:space="preserve">Kirjeessään </w:t>
      </w:r>
      <w:r>
        <w:rPr>
          <w:color w:val="310106"/>
        </w:rPr>
        <w:t xml:space="preserve">senaattori Kerry </w:t>
      </w:r>
      <w:r>
        <w:t xml:space="preserve">selittää, että hän ei tehnyt tätä ajatuksen harppausta, </w:t>
      </w:r>
      <w:r>
        <w:t xml:space="preserve">koska </w:t>
      </w:r>
      <w:r>
        <w:rPr>
          <w:color w:val="310106"/>
        </w:rPr>
        <w:t xml:space="preserve">hän </w:t>
      </w:r>
      <w:r>
        <w:t xml:space="preserve">äänesti tiistaina hävinneellä äänestyksellään Nicaraguan oppositiolle annettavaa Yhdysvaltain apua vastaan.</w:t>
      </w:r>
      <w:r>
        <w:t xml:space="preserve"> Olimme väärässä.</w:t>
      </w:r>
    </w:p>
    <w:p>
      <w:r>
        <w:rPr>
          <w:b/>
        </w:rPr>
        <w:t xml:space="preserve">Asiakirjan numero 1268</w:t>
      </w:r>
    </w:p>
    <w:p>
      <w:r>
        <w:rPr>
          <w:b/>
        </w:rPr>
        <w:t xml:space="preserve">Asiakirjan tunniste: wsj1566-001</w:t>
      </w:r>
    </w:p>
    <w:p>
      <w:r>
        <w:t xml:space="preserve">Sijoittajat etsivät </w:t>
      </w:r>
      <w:r>
        <w:rPr>
          <w:color w:val="310106"/>
        </w:rPr>
        <w:t xml:space="preserve">1980-luvulla </w:t>
      </w:r>
      <w:r>
        <w:t xml:space="preserve">muita kuin perinteisiä vaihtoehtoja perinteisille rahoitussuunnittelumenetelmille. </w:t>
      </w:r>
      <w:r>
        <w:rPr>
          <w:color w:val="04640D"/>
        </w:rPr>
        <w:t xml:space="preserve">Pääomasta </w:t>
      </w:r>
      <w:r>
        <w:t xml:space="preserve">on tullut inhimillistä, ja ihmiset </w:t>
      </w:r>
      <w:r>
        <w:t xml:space="preserve">haluavat </w:t>
      </w:r>
      <w:r>
        <w:rPr>
          <w:color w:val="04640D"/>
        </w:rPr>
        <w:t xml:space="preserve">sitä. </w:t>
      </w:r>
      <w:r>
        <w:rPr>
          <w:color w:val="FEFB0A"/>
        </w:rPr>
        <w:t xml:space="preserve">Piensijoittajat ovat </w:t>
      </w:r>
      <w:r>
        <w:t xml:space="preserve">kuitenkin liian usein pitäytyneet </w:t>
      </w:r>
      <w:r>
        <w:rPr>
          <w:color w:val="FB5514"/>
        </w:rPr>
        <w:t xml:space="preserve">samoissa vanhentuneissa ratkaisuissa</w:t>
      </w:r>
      <w:r>
        <w:rPr>
          <w:color w:val="E115C0"/>
        </w:rPr>
        <w:t xml:space="preserve">, jotka ovat </w:t>
      </w:r>
      <w:r>
        <w:rPr>
          <w:color w:val="FB5514"/>
        </w:rPr>
        <w:t xml:space="preserve">miellyttäneet luotettavien strategien aiempia sukupolvia</w:t>
      </w:r>
      <w:r>
        <w:t xml:space="preserve">. </w:t>
      </w:r>
      <w:r>
        <w:rPr>
          <w:color w:val="00587F"/>
        </w:rPr>
        <w:t xml:space="preserve">Nyt on olemassa yllättävä uusi lähestymistapa </w:t>
      </w:r>
      <w:r>
        <w:rPr>
          <w:color w:val="00587F"/>
        </w:rPr>
        <w:t xml:space="preserve">rahoitussalkun </w:t>
      </w:r>
      <w:r>
        <w:rPr>
          <w:color w:val="00587F"/>
        </w:rPr>
        <w:t xml:space="preserve">rakentamiseen </w:t>
      </w:r>
      <w:r>
        <w:rPr>
          <w:color w:val="00587F"/>
        </w:rPr>
        <w:t xml:space="preserve">ilman liian suuria riskejä, ilman laajaa suunnittelua ja ilman, </w:t>
      </w:r>
      <w:r>
        <w:rPr>
          <w:color w:val="0BC582"/>
        </w:rPr>
        <w:t xml:space="preserve">että </w:t>
      </w:r>
      <w:r>
        <w:rPr>
          <w:color w:val="00587F"/>
        </w:rPr>
        <w:t xml:space="preserve">elämäntyyliisi </w:t>
      </w:r>
      <w:r>
        <w:rPr>
          <w:color w:val="00587F"/>
        </w:rPr>
        <w:t xml:space="preserve">tulee häiriöitä</w:t>
      </w:r>
      <w:r>
        <w:t xml:space="preserve">. </w:t>
      </w:r>
      <w:r>
        <w:rPr>
          <w:color w:val="00587F"/>
        </w:rPr>
        <w:t xml:space="preserve">Tämä on </w:t>
      </w:r>
      <w:r>
        <w:t xml:space="preserve">erityisen hyvä uutinen </w:t>
      </w:r>
      <w:r>
        <w:rPr>
          <w:color w:val="FEB8C8"/>
        </w:rPr>
        <w:t xml:space="preserve">niille, </w:t>
      </w:r>
      <w:r>
        <w:rPr>
          <w:color w:val="9E8317"/>
        </w:rPr>
        <w:t xml:space="preserve">jotka </w:t>
      </w:r>
      <w:r>
        <w:rPr>
          <w:color w:val="FEB8C8"/>
        </w:rPr>
        <w:t xml:space="preserve">vihaavat riskejä, eivät osaa suunnitella paljon ja kieltäytyvät antamasta </w:t>
      </w:r>
      <w:r>
        <w:rPr>
          <w:color w:val="FEB8C8"/>
        </w:rPr>
        <w:t xml:space="preserve">elämäntyylinsä </w:t>
      </w:r>
      <w:r>
        <w:rPr>
          <w:color w:val="FEB8C8"/>
        </w:rPr>
        <w:t xml:space="preserve">häiriintyä millään tavalla</w:t>
      </w:r>
      <w:r>
        <w:t xml:space="preserve">. Tiedät, kuka olet. </w:t>
      </w:r>
      <w:r>
        <w:t xml:space="preserve">Vallankumouksellinen järjestelmäni on hyödyllinen myös </w:t>
      </w:r>
      <w:r>
        <w:rPr>
          <w:color w:val="847D81"/>
        </w:rPr>
        <w:t xml:space="preserve">niille, </w:t>
      </w:r>
      <w:r>
        <w:rPr>
          <w:color w:val="58018B"/>
        </w:rPr>
        <w:t xml:space="preserve">jotka </w:t>
      </w:r>
      <w:r>
        <w:rPr>
          <w:color w:val="847D81"/>
        </w:rPr>
        <w:t xml:space="preserve">ovat kokeilleet perinteisiä tapoja kasvattaa </w:t>
      </w:r>
      <w:r>
        <w:rPr>
          <w:color w:val="847D81"/>
        </w:rPr>
        <w:t xml:space="preserve">käteisvarojaan</w:t>
      </w:r>
      <w:r>
        <w:t xml:space="preserve">. </w:t>
      </w:r>
      <w:r>
        <w:t xml:space="preserve">Kuten </w:t>
      </w:r>
      <w:r>
        <w:rPr>
          <w:color w:val="B70639"/>
        </w:rPr>
        <w:t xml:space="preserve">kaikki</w:t>
      </w:r>
      <w:r>
        <w:rPr>
          <w:color w:val="B70639"/>
        </w:rPr>
        <w:t xml:space="preserve"> ikuista vaurautta tavoittelevat </w:t>
      </w:r>
      <w:r>
        <w:rPr>
          <w:color w:val="B70639"/>
        </w:rPr>
        <w:t xml:space="preserve">amerikkalaiset</w:t>
      </w:r>
      <w:r>
        <w:t xml:space="preserve">, </w:t>
      </w:r>
      <w:r>
        <w:rPr>
          <w:color w:val="01190F"/>
        </w:rPr>
        <w:t xml:space="preserve">minäkin </w:t>
      </w:r>
      <w:r>
        <w:t xml:space="preserve">katson tarpeelliseksi sijoittaa jonkin verran varoja konservatiivisiin rahavälineisiin vain lepyttääkseni </w:t>
      </w:r>
      <w:r>
        <w:rPr>
          <w:color w:val="118B8A"/>
        </w:rPr>
        <w:t xml:space="preserve">appiukkoani</w:t>
      </w:r>
      <w:r>
        <w:rPr>
          <w:color w:val="4AFEFA"/>
        </w:rPr>
        <w:t xml:space="preserve">, joka </w:t>
      </w:r>
      <w:r>
        <w:rPr>
          <w:color w:val="118B8A"/>
        </w:rPr>
        <w:t xml:space="preserve">uskoo tällaisiin asioihin</w:t>
      </w:r>
      <w:r>
        <w:t xml:space="preserve">. </w:t>
      </w:r>
      <w:r>
        <w:t xml:space="preserve">Niinpä olen </w:t>
      </w:r>
      <w:r>
        <w:rPr>
          <w:color w:val="310106"/>
        </w:rPr>
        <w:t xml:space="preserve">koko tämän vuosikymmenen ajan </w:t>
      </w:r>
      <w:r>
        <w:t xml:space="preserve">ylläpitänyt </w:t>
      </w:r>
      <w:r>
        <w:t xml:space="preserve">osuuteni henkilökohtaisista eläketileistä ja talletustodistuksista ja sekaantunut osakkeisiin, joukkovelkakirjoihin ja sijoitusrahastoihin sekä säilyttänyt </w:t>
      </w:r>
      <w:r>
        <w:t xml:space="preserve">tarpeellisen osuuteni asuinkiinteistömarkkinoilla. Kun </w:t>
      </w:r>
      <w:r>
        <w:rPr>
          <w:color w:val="FCB164"/>
        </w:rPr>
        <w:t xml:space="preserve">tämän puhdistetun salkun tuotto </w:t>
      </w:r>
      <w:r>
        <w:t xml:space="preserve">ei ollut </w:t>
      </w:r>
      <w:r>
        <w:t xml:space="preserve">negatiivinen, se oli alhainen. Kuvio 1 havainnollistaa </w:t>
      </w:r>
      <w:r>
        <w:rPr>
          <w:color w:val="796EE6"/>
        </w:rPr>
        <w:t xml:space="preserve">niiden alojen </w:t>
      </w:r>
      <w:r>
        <w:t xml:space="preserve">kehitystä, </w:t>
      </w:r>
      <w:r>
        <w:rPr>
          <w:color w:val="000D2C"/>
        </w:rPr>
        <w:t xml:space="preserve">joihin </w:t>
      </w:r>
      <w:r>
        <w:rPr>
          <w:color w:val="796EE6"/>
        </w:rPr>
        <w:t xml:space="preserve">sijoitin </w:t>
      </w:r>
      <w:r>
        <w:rPr>
          <w:color w:val="53495F"/>
        </w:rPr>
        <w:t xml:space="preserve">tämän menestyksekkään vuosikymmenen aikana </w:t>
      </w:r>
      <w:r>
        <w:t xml:space="preserve">(ks. oheinen kuva - Wall Street Journal, 20. lokakuuta 1989). Öljyyn liittyvät omaisuuserät kokivat valtavan laskun, kunnes </w:t>
      </w:r>
      <w:r>
        <w:rPr>
          <w:color w:val="F95475"/>
        </w:rPr>
        <w:t xml:space="preserve">luovuin kaikista tällaisista osakkeista vuonna 1985, </w:t>
      </w:r>
      <w:r>
        <w:rPr>
          <w:color w:val="F95475"/>
        </w:rPr>
        <w:t xml:space="preserve">jolloin </w:t>
      </w:r>
      <w:r>
        <w:rPr>
          <w:color w:val="5D9608"/>
        </w:rPr>
        <w:t xml:space="preserve">ala </w:t>
      </w:r>
      <w:r>
        <w:t xml:space="preserve">alkoi </w:t>
      </w:r>
      <w:r>
        <w:rPr>
          <w:color w:val="61FC03"/>
        </w:rPr>
        <w:t xml:space="preserve">hitaasti </w:t>
      </w:r>
      <w:r>
        <w:rPr>
          <w:color w:val="DE98FD"/>
        </w:rPr>
        <w:t xml:space="preserve">elpyä, </w:t>
      </w:r>
      <w:r>
        <w:t xml:space="preserve">vaikkakaan ilman juhlavia fanfaareja</w:t>
      </w:r>
      <w:r>
        <w:t xml:space="preserve">. </w:t>
      </w:r>
      <w:r>
        <w:t xml:space="preserve">Myös sijoitusrahastot olivat suhteellisen pysähtyneitä, kunnes tein </w:t>
      </w:r>
      <w:r>
        <w:rPr>
          <w:color w:val="01190F"/>
        </w:rPr>
        <w:t xml:space="preserve">itselleni </w:t>
      </w:r>
      <w:r>
        <w:t xml:space="preserve">vakavan sijoituksen. Vuonna 1987 </w:t>
      </w:r>
      <w:r>
        <w:t xml:space="preserve">tässä omaisuusluokassa vallitsi </w:t>
      </w:r>
      <w:r>
        <w:rPr>
          <w:color w:val="98A088"/>
        </w:rPr>
        <w:t xml:space="preserve">kaaos</w:t>
      </w:r>
      <w:r>
        <w:rPr>
          <w:color w:val="4F584E"/>
        </w:rPr>
        <w:t xml:space="preserve">, jonka </w:t>
      </w:r>
      <w:r>
        <w:rPr>
          <w:color w:val="98A088"/>
        </w:rPr>
        <w:t xml:space="preserve">vuoksi </w:t>
      </w:r>
      <w:r>
        <w:rPr>
          <w:color w:val="5C5300"/>
        </w:rPr>
        <w:t xml:space="preserve">välittäjäni Pru-Bachessa </w:t>
      </w:r>
      <w:r>
        <w:rPr>
          <w:color w:val="98A088"/>
        </w:rPr>
        <w:t xml:space="preserve">totesi, ettei hän ollut "koskaan nähnyt mitään vastaavaa</w:t>
      </w:r>
      <w:r>
        <w:t xml:space="preserve">". </w:t>
      </w:r>
      <w:r>
        <w:rPr>
          <w:color w:val="9F6551"/>
        </w:rPr>
        <w:t xml:space="preserve">Hänen </w:t>
      </w:r>
      <w:r>
        <w:t xml:space="preserve">mielentilansa </w:t>
      </w:r>
      <w:r>
        <w:t xml:space="preserve">huomioon ottaen </w:t>
      </w:r>
      <w:r>
        <w:t xml:space="preserve">luovuin näistä rahastoista - ja </w:t>
      </w:r>
      <w:r>
        <w:rPr>
          <w:color w:val="BCFEC6"/>
        </w:rPr>
        <w:t xml:space="preserve">markkinat </w:t>
      </w:r>
      <w:r>
        <w:t xml:space="preserve">alkoivat välittömästi </w:t>
      </w:r>
      <w:r>
        <w:t xml:space="preserve">edetä tasaisesti kohti elpymistä. Ehkä kaikkein dramaattisinta oli </w:t>
      </w:r>
      <w:r>
        <w:rPr>
          <w:color w:val="932C70"/>
        </w:rPr>
        <w:t xml:space="preserve">New Yorkin kiinteistömarkkinoiden </w:t>
      </w:r>
      <w:r>
        <w:t xml:space="preserve">kehitys, </w:t>
      </w:r>
      <w:r>
        <w:rPr>
          <w:color w:val="2B1B04"/>
        </w:rPr>
        <w:t xml:space="preserve">jotka </w:t>
      </w:r>
      <w:r>
        <w:rPr>
          <w:color w:val="932C70"/>
        </w:rPr>
        <w:t xml:space="preserve">kukoistivat, kunnes </w:t>
      </w:r>
      <w:r>
        <w:rPr>
          <w:color w:val="932C70"/>
        </w:rPr>
        <w:t xml:space="preserve">tulin </w:t>
      </w:r>
      <w:r>
        <w:rPr>
          <w:color w:val="2B1B04"/>
        </w:rPr>
        <w:t xml:space="preserve">markkinoille </w:t>
      </w:r>
      <w:r>
        <w:rPr>
          <w:color w:val="B5AFC4"/>
        </w:rPr>
        <w:t xml:space="preserve">vuoden 1988 lopulla, jolloin </w:t>
      </w:r>
      <w:r>
        <w:rPr>
          <w:color w:val="D4C67A"/>
        </w:rPr>
        <w:t xml:space="preserve">niiden </w:t>
      </w:r>
      <w:r>
        <w:rPr>
          <w:color w:val="B5AFC4"/>
        </w:rPr>
        <w:t xml:space="preserve">vuotuinen kasvuvauhti oli ensimmäistä kertaa negatiivinen vuositasolla vuosiin</w:t>
      </w:r>
      <w:r>
        <w:t xml:space="preserve">. </w:t>
      </w:r>
      <w:r>
        <w:t xml:space="preserve">Lannistuneena etsin toista tapaa </w:t>
      </w:r>
      <w:r>
        <w:rPr>
          <w:color w:val="AE7AA1"/>
        </w:rPr>
        <w:t xml:space="preserve">suunnitella </w:t>
      </w:r>
      <w:r>
        <w:rPr>
          <w:color w:val="AE7AA1"/>
        </w:rPr>
        <w:t xml:space="preserve">omaisuuserieni </w:t>
      </w:r>
      <w:r>
        <w:rPr>
          <w:color w:val="AE7AA1"/>
        </w:rPr>
        <w:t xml:space="preserve">jakautumista, </w:t>
      </w:r>
      <w:r>
        <w:t xml:space="preserve">ja henkeäni pidätteli yllätys, kun </w:t>
      </w:r>
      <w:r>
        <w:t xml:space="preserve">yhtäkkiä </w:t>
      </w:r>
      <w:r>
        <w:rPr>
          <w:color w:val="01190F"/>
        </w:rPr>
        <w:t xml:space="preserve">sain </w:t>
      </w:r>
      <w:r>
        <w:t xml:space="preserve">vastauksen, että loppujen lopuksi tein </w:t>
      </w:r>
      <w:r>
        <w:t xml:space="preserve">jo niin! </w:t>
      </w:r>
      <w:r>
        <w:rPr>
          <w:color w:val="0232FD"/>
        </w:rPr>
        <w:t xml:space="preserve">Meillä </w:t>
      </w:r>
      <w:r>
        <w:t xml:space="preserve">kaikilla on </w:t>
      </w:r>
      <w:r>
        <w:rPr>
          <w:color w:val="6A3A35"/>
        </w:rPr>
        <w:t xml:space="preserve">rahaa tuhlattavaksi</w:t>
      </w:r>
      <w:r>
        <w:t xml:space="preserve">, ja osa </w:t>
      </w:r>
      <w:r>
        <w:rPr>
          <w:color w:val="6A3A35"/>
        </w:rPr>
        <w:t xml:space="preserve">siitä on </w:t>
      </w:r>
      <w:r>
        <w:t xml:space="preserve">epäilemättä käden ulottuvilla, koska </w:t>
      </w:r>
      <w:r>
        <w:t xml:space="preserve">hankkiudumme </w:t>
      </w:r>
      <w:r>
        <w:rPr>
          <w:color w:val="6A3A35"/>
        </w:rPr>
        <w:t xml:space="preserve">siitä </w:t>
      </w:r>
      <w:r>
        <w:t xml:space="preserve">jatkuvasti eroon. Säästätkö sen pankkiin? Ei voi olla totta! Murskaa </w:t>
      </w:r>
      <w:r>
        <w:rPr>
          <w:color w:val="6A3A35"/>
        </w:rPr>
        <w:t xml:space="preserve">se </w:t>
      </w:r>
      <w:r>
        <w:t xml:space="preserve">pitkäaikaisilla työkaluilla? Hölynpölyä! Arki on paras mahdollinen sijoitus! Sinulla voi olla erilaisia prioriteetteja, mutta </w:t>
      </w:r>
      <w:r>
        <w:rPr>
          <w:color w:val="BA6801"/>
        </w:rPr>
        <w:t xml:space="preserve">tässä </w:t>
      </w:r>
      <w:r>
        <w:rPr>
          <w:color w:val="BA6801"/>
        </w:rPr>
        <w:t xml:space="preserve">kuvassa 2 </w:t>
      </w:r>
      <w:r>
        <w:t xml:space="preserve">on </w:t>
      </w:r>
      <w:r>
        <w:rPr>
          <w:color w:val="168E5C"/>
        </w:rPr>
        <w:t xml:space="preserve">se, mitä </w:t>
      </w:r>
      <w:r>
        <w:rPr>
          <w:color w:val="168E5C"/>
        </w:rPr>
        <w:t xml:space="preserve">olen päättänyt rakentaa tulevaisuutta varten</w:t>
      </w:r>
      <w:r>
        <w:t xml:space="preserve">: henkilökohtainen tila, autoilun kiinnostuksen kohteet, lasten lelut, puutarhavälineet, sipulit ja pensaat ja lopuksi hauskanpito, joka on ehkä paras investointi kaikista. Kaikki ovat tuottaneet tulosta </w:t>
      </w:r>
      <w:r>
        <w:t xml:space="preserve">kaksinumeroisella vuotuisella kasvulla ja </w:t>
      </w:r>
      <w:r>
        <w:t xml:space="preserve">tarjoavat minulle </w:t>
      </w:r>
      <w:r>
        <w:t xml:space="preserve">edelleen </w:t>
      </w:r>
      <w:r>
        <w:t xml:space="preserve">merkittäviä mahdollisuuksia. Ainakin </w:t>
      </w:r>
      <w:r>
        <w:rPr>
          <w:color w:val="01190F"/>
        </w:rPr>
        <w:t xml:space="preserve">omien </w:t>
      </w:r>
      <w:r>
        <w:t xml:space="preserve">laskelmieni </w:t>
      </w:r>
      <w:r>
        <w:t xml:space="preserve">mukaan. </w:t>
      </w:r>
      <w:r>
        <w:rPr>
          <w:color w:val="C62100"/>
        </w:rPr>
        <w:t xml:space="preserve">Henkilökohtainen tila (kuvio 3) kasvoi </w:t>
      </w:r>
      <w:r>
        <w:rPr>
          <w:color w:val="014347"/>
        </w:rPr>
        <w:t xml:space="preserve">vuosikymmenen aikana </w:t>
      </w:r>
      <w:r>
        <w:rPr>
          <w:color w:val="C62100"/>
        </w:rPr>
        <w:t xml:space="preserve">35 prosenttia vuodessa</w:t>
      </w:r>
      <w:r>
        <w:t xml:space="preserve">, </w:t>
      </w:r>
      <w:r>
        <w:rPr>
          <w:color w:val="C62100"/>
        </w:rPr>
        <w:t xml:space="preserve">mikä on </w:t>
      </w:r>
      <w:r>
        <w:t xml:space="preserve">verrattavissa investointeihin, joita </w:t>
      </w:r>
      <w:r>
        <w:rPr>
          <w:color w:val="82785D"/>
        </w:rPr>
        <w:t xml:space="preserve">serkkuni </w:t>
      </w:r>
      <w:r>
        <w:rPr>
          <w:color w:val="82785D"/>
        </w:rPr>
        <w:t xml:space="preserve">teki </w:t>
      </w:r>
      <w:r>
        <w:rPr>
          <w:color w:val="233809"/>
        </w:rPr>
        <w:t xml:space="preserve">esimerkiksi synteettisiin nahkatuotteisiin ajoneuvojen sisätiloihin kylmällä säällä ja joita </w:t>
      </w:r>
      <w:r>
        <w:rPr>
          <w:color w:val="233809"/>
        </w:rPr>
        <w:t xml:space="preserve">hän vieläkin </w:t>
      </w:r>
      <w:r>
        <w:rPr>
          <w:color w:val="233809"/>
        </w:rPr>
        <w:t xml:space="preserve">hieman katuu</w:t>
      </w:r>
      <w:r>
        <w:t xml:space="preserve">. </w:t>
      </w:r>
      <w:r>
        <w:rPr>
          <w:color w:val="B7DAD2"/>
        </w:rPr>
        <w:t xml:space="preserve">Kalliiden lastenlelujen </w:t>
      </w:r>
      <w:r>
        <w:t xml:space="preserve">kokoelma, </w:t>
      </w:r>
      <w:r>
        <w:rPr>
          <w:color w:val="196956"/>
        </w:rPr>
        <w:t xml:space="preserve">jonka </w:t>
      </w:r>
      <w:r>
        <w:rPr>
          <w:color w:val="B7DAD2"/>
        </w:rPr>
        <w:t xml:space="preserve">olen ovelasti ostanut monilta lelujen välitysfirmoilta </w:t>
      </w:r>
      <w:r>
        <w:t xml:space="preserve">(kuva 4), on kasvanut kokonaisarvoltaan paljon suuremmaksi kuin kaikki henkilökohtaiset sijoitukset, </w:t>
      </w:r>
      <w:r>
        <w:rPr>
          <w:color w:val="8C41BB"/>
        </w:rPr>
        <w:t xml:space="preserve">lukuun ottamatta ehkä </w:t>
      </w:r>
      <w:r>
        <w:rPr>
          <w:color w:val="8C41BB"/>
        </w:rPr>
        <w:t xml:space="preserve">levykokoelmaani, </w:t>
      </w:r>
      <w:r>
        <w:rPr>
          <w:color w:val="2B2D32"/>
        </w:rPr>
        <w:t xml:space="preserve">jonka </w:t>
      </w:r>
      <w:r>
        <w:rPr>
          <w:color w:val="94C661"/>
        </w:rPr>
        <w:t xml:space="preserve">arvo on varmasti laskennallinen</w:t>
      </w:r>
      <w:r>
        <w:t xml:space="preserve">. </w:t>
      </w:r>
      <w:r>
        <w:t xml:space="preserve">Osa </w:t>
      </w:r>
      <w:r>
        <w:t xml:space="preserve">taktiikkaani on ollut </w:t>
      </w:r>
      <w:r>
        <w:rPr>
          <w:color w:val="F8907D"/>
        </w:rPr>
        <w:t xml:space="preserve">jatkaa investointeja </w:t>
      </w:r>
      <w:r>
        <w:rPr>
          <w:color w:val="788E95"/>
        </w:rPr>
        <w:t xml:space="preserve">vuoden 1984 </w:t>
      </w:r>
      <w:r>
        <w:rPr>
          <w:color w:val="895E6B"/>
        </w:rPr>
        <w:t xml:space="preserve">coupeeni </w:t>
      </w:r>
      <w:r>
        <w:rPr>
          <w:color w:val="F8907D"/>
        </w:rPr>
        <w:t xml:space="preserve">(kuva 5), </w:t>
      </w:r>
      <w:r>
        <w:rPr>
          <w:color w:val="FB6AB8"/>
        </w:rPr>
        <w:t xml:space="preserve">ja vuotuiset maksut </w:t>
      </w:r>
      <w:r>
        <w:rPr>
          <w:color w:val="576094"/>
        </w:rPr>
        <w:t xml:space="preserve">ovat nyt </w:t>
      </w:r>
      <w:r>
        <w:rPr>
          <w:color w:val="FB6AB8"/>
        </w:rPr>
        <w:t xml:space="preserve">yli 60 prosenttia auton alkuperäisestä hinnasta</w:t>
      </w:r>
      <w:r>
        <w:t xml:space="preserve">. </w:t>
      </w:r>
      <w:r>
        <w:t xml:space="preserve">Laskelmieni </w:t>
      </w:r>
      <w:r>
        <w:t xml:space="preserve">mukaan </w:t>
      </w:r>
      <w:r>
        <w:rPr>
          <w:color w:val="F8907D"/>
        </w:rPr>
        <w:t xml:space="preserve">nämä menot </w:t>
      </w:r>
      <w:r>
        <w:t xml:space="preserve">nostavat </w:t>
      </w:r>
      <w:r>
        <w:rPr>
          <w:color w:val="DB1474"/>
        </w:rPr>
        <w:t xml:space="preserve">sedanini </w:t>
      </w:r>
      <w:r>
        <w:t xml:space="preserve">arvon </w:t>
      </w:r>
      <w:r>
        <w:rPr>
          <w:color w:val="8489AE"/>
        </w:rPr>
        <w:t xml:space="preserve">avoimilla markkinoilla (</w:t>
      </w:r>
      <w:r>
        <w:t xml:space="preserve">kuva 6), joilla </w:t>
      </w:r>
      <w:r>
        <w:rPr>
          <w:color w:val="FBC206"/>
        </w:rPr>
        <w:t xml:space="preserve">aion </w:t>
      </w:r>
      <w:r>
        <w:rPr>
          <w:color w:val="FBC206"/>
        </w:rPr>
        <w:t xml:space="preserve">tarjota sitä pian, </w:t>
      </w:r>
      <w:r>
        <w:t xml:space="preserve">yli 22 000 dollariin. </w:t>
      </w:r>
      <w:r>
        <w:rPr>
          <w:color w:val="645341"/>
        </w:rPr>
        <w:t xml:space="preserve">Asuinalueeni </w:t>
      </w:r>
      <w:r>
        <w:t xml:space="preserve">laajentuminen </w:t>
      </w:r>
      <w:r>
        <w:t xml:space="preserve">on luonut selkeän tarpeen ylläpitää ja luoda sopivia nurmikoita, pensaita ja pensaita, jotka sopivat tähän esikaupunkialueeseen. Siksi olen varannut riittävästi henkilökohtaisia varoja varmistaakseni, </w:t>
      </w:r>
      <w:r>
        <w:rPr>
          <w:color w:val="01190F"/>
        </w:rPr>
        <w:t xml:space="preserve">että </w:t>
      </w:r>
      <w:r>
        <w:t xml:space="preserve">puutarhani ja asuinpaikkani eivät koskaan kärsi viherkasvien ja kukkien puutteesta. </w:t>
      </w:r>
      <w:r>
        <w:t xml:space="preserve">Alkuperäinen sijoitukseni </w:t>
      </w:r>
      <w:r>
        <w:rPr>
          <w:color w:val="645341"/>
        </w:rPr>
        <w:t xml:space="preserve">tähän kukoistavaan yritykseen </w:t>
      </w:r>
      <w:r>
        <w:t xml:space="preserve">on </w:t>
      </w:r>
      <w:r>
        <w:t xml:space="preserve">selvin laskelmin kymmenkertaistunut. Samaan </w:t>
      </w:r>
      <w:r>
        <w:rPr>
          <w:color w:val="01190F"/>
        </w:rPr>
        <w:t xml:space="preserve">aikaan </w:t>
      </w:r>
      <w:r>
        <w:t xml:space="preserve">osallistumiseni monenlaiseen hauskaan toimintaan </w:t>
      </w:r>
      <w:r>
        <w:t xml:space="preserve">oli kenties dramaattisin todiste luovan henkilökohtaisen taloussuunnittelun hyödyistä. Esimerkiksi </w:t>
      </w:r>
      <w:r>
        <w:rPr>
          <w:color w:val="760035"/>
        </w:rPr>
        <w:t xml:space="preserve">pelkkä pokeriin tehdyn sijoituksen tuotto </w:t>
      </w:r>
      <w:r>
        <w:t xml:space="preserve">oli </w:t>
      </w:r>
      <w:r>
        <w:t xml:space="preserve">vaikuttava </w:t>
      </w:r>
      <w:r>
        <w:rPr>
          <w:color w:val="310106"/>
        </w:rPr>
        <w:t xml:space="preserve">tämän vuosikymmenen aikana </w:t>
      </w:r>
      <w:r>
        <w:t xml:space="preserve">(kuviot 7A ja 7B), ja se osoitti </w:t>
      </w:r>
      <w:r>
        <w:rPr>
          <w:color w:val="647A41"/>
        </w:rPr>
        <w:t xml:space="preserve">huomattavaa vuotuista kasvua</w:t>
      </w:r>
      <w:r>
        <w:rPr>
          <w:color w:val="496E76"/>
        </w:rPr>
        <w:t xml:space="preserve">, joka </w:t>
      </w:r>
      <w:r>
        <w:rPr>
          <w:color w:val="647A41"/>
        </w:rPr>
        <w:t xml:space="preserve">- ottaen huomioon </w:t>
      </w:r>
      <w:r>
        <w:rPr>
          <w:color w:val="647A41"/>
        </w:rPr>
        <w:t xml:space="preserve">seuralaiseni </w:t>
      </w:r>
      <w:r>
        <w:rPr>
          <w:color w:val="647A41"/>
        </w:rPr>
        <w:t xml:space="preserve">pelitavan </w:t>
      </w:r>
      <w:r>
        <w:rPr>
          <w:color w:val="647A41"/>
        </w:rPr>
        <w:t xml:space="preserve">- ei viitannut minkäänlaiseen vähenemiseen ennen vuotta 1990 ja sen jälkeen</w:t>
      </w:r>
      <w:r>
        <w:t xml:space="preserve">. Kun tämä henkilökohtainen strategia on vakiintunut, odotan innolla vuosia, jolloin voin sijoittaa laadukkaaseen elämäntapaan ja lisätä yleistä keinottelua voiton tavoittelemiseksi lainarahalla. </w:t>
      </w:r>
      <w:r>
        <w:rPr>
          <w:color w:val="876128"/>
        </w:rPr>
        <w:t xml:space="preserve">Lasteni </w:t>
      </w:r>
      <w:r>
        <w:t xml:space="preserve">yliopisto-opiskelu </w:t>
      </w:r>
      <w:r>
        <w:t xml:space="preserve">on luultavasti paras tulevaisuuden kulutusmahdollisuus, vaikka minun on ehkä muutettava </w:t>
      </w:r>
      <w:r>
        <w:rPr>
          <w:color w:val="A1A711"/>
        </w:rPr>
        <w:t xml:space="preserve">heidän </w:t>
      </w:r>
      <w:r>
        <w:rPr>
          <w:color w:val="01FB92"/>
        </w:rPr>
        <w:t xml:space="preserve">lelusalkkunsa </w:t>
      </w:r>
      <w:r>
        <w:t xml:space="preserve">käteiseksi, jotta voisin </w:t>
      </w:r>
      <w:r>
        <w:t xml:space="preserve">hyötyä </w:t>
      </w:r>
      <w:r>
        <w:rPr>
          <w:color w:val="01FB92"/>
        </w:rPr>
        <w:t xml:space="preserve">siitä. </w:t>
      </w:r>
      <w:r>
        <w:t xml:space="preserve">Mutta luon vaurautta </w:t>
      </w:r>
      <w:r>
        <w:rPr>
          <w:color w:val="FD0F31"/>
        </w:rPr>
        <w:t xml:space="preserve">jokaisella askeleella</w:t>
      </w:r>
      <w:r>
        <w:rPr>
          <w:color w:val="BE8485"/>
        </w:rPr>
        <w:t xml:space="preserve">, </w:t>
      </w:r>
      <w:r>
        <w:rPr>
          <w:color w:val="FD0F31"/>
        </w:rPr>
        <w:t xml:space="preserve">jonka otan. </w:t>
      </w:r>
      <w:r>
        <w:t xml:space="preserve">Jos haluat, voit myös, kuten </w:t>
      </w:r>
      <w:r>
        <w:rPr>
          <w:color w:val="01190F"/>
        </w:rPr>
        <w:t xml:space="preserve">minä, haukata </w:t>
      </w:r>
      <w:r>
        <w:t xml:space="preserve">tuon happaman omenan. Menkää siis vain ja velkaantukaa. Rakennat arvoa puolustamattomien menojen avulla, ja olet siten aivan amerikkalaisen liiketoiminnan valtavirrassa. Varo</w:t>
      </w:r>
      <w:r>
        <w:t xml:space="preserve">, </w:t>
      </w:r>
      <w:r>
        <w:rPr>
          <w:color w:val="C660FB"/>
        </w:rPr>
        <w:t xml:space="preserve">Henry Kravis</w:t>
      </w:r>
      <w:r>
        <w:t xml:space="preserve">! </w:t>
      </w:r>
      <w:r>
        <w:rPr>
          <w:color w:val="01190F"/>
        </w:rPr>
        <w:t xml:space="preserve">Schwartz on </w:t>
      </w:r>
      <w:r>
        <w:t xml:space="preserve">newyorkilainen yritysjohtaja ja kirjailija.</w:t>
      </w:r>
    </w:p>
    <w:p>
      <w:r>
        <w:rPr>
          <w:b/>
        </w:rPr>
        <w:t xml:space="preserve">Asiakirjan numero 1269</w:t>
      </w:r>
    </w:p>
    <w:p>
      <w:r>
        <w:rPr>
          <w:b/>
        </w:rPr>
        <w:t xml:space="preserve">Asiakirjan tunniste: wsj1567-001</w:t>
      </w:r>
    </w:p>
    <w:p>
      <w:r>
        <w:t xml:space="preserve">KUN </w:t>
      </w:r>
      <w:r>
        <w:rPr>
          <w:color w:val="310106"/>
        </w:rPr>
        <w:t xml:space="preserve">JAMES SCHWARTZ </w:t>
      </w:r>
      <w:r>
        <w:t xml:space="preserve">oli </w:t>
      </w:r>
      <w:r>
        <w:t xml:space="preserve">poika, hän sai </w:t>
      </w:r>
      <w:r>
        <w:rPr>
          <w:color w:val="04640D"/>
        </w:rPr>
        <w:t xml:space="preserve">isältään </w:t>
      </w:r>
      <w:r>
        <w:t xml:space="preserve">yhden ammatillisen neuvon. "Hän </w:t>
      </w:r>
      <w:r>
        <w:t xml:space="preserve">käski </w:t>
      </w:r>
      <w:r>
        <w:rPr>
          <w:color w:val="310106"/>
        </w:rPr>
        <w:t xml:space="preserve">minua </w:t>
      </w:r>
      <w:r>
        <w:t xml:space="preserve">valitsemaan </w:t>
      </w:r>
      <w:r>
        <w:rPr>
          <w:color w:val="FB5514"/>
        </w:rPr>
        <w:t xml:space="preserve">alan, </w:t>
      </w:r>
      <w:r>
        <w:rPr>
          <w:color w:val="E115C0"/>
        </w:rPr>
        <w:t xml:space="preserve">jolla </w:t>
      </w:r>
      <w:r>
        <w:rPr>
          <w:color w:val="FB5514"/>
        </w:rPr>
        <w:t xml:space="preserve">voisin olla hyvä, vaikka olisin vain keskinkertainen", </w:t>
      </w:r>
      <w:r>
        <w:rPr>
          <w:color w:val="310106"/>
        </w:rPr>
        <w:t xml:space="preserve">nyt 40-vuotias </w:t>
      </w:r>
      <w:r>
        <w:rPr>
          <w:color w:val="310106"/>
        </w:rPr>
        <w:t xml:space="preserve">Schwartz </w:t>
      </w:r>
      <w:r>
        <w:t xml:space="preserve">muistelee</w:t>
      </w:r>
      <w:r>
        <w:t xml:space="preserve">. Hän kokeili liikkeenjohdon konsultointia, kävi jonkin aikaa kauppaa turkooseilla ja jopa manageroi ammattipainijoita. Nyt hän on löytänyt </w:t>
      </w:r>
      <w:r>
        <w:rPr>
          <w:color w:val="0BC582"/>
        </w:rPr>
        <w:t xml:space="preserve">itselleen </w:t>
      </w:r>
      <w:r>
        <w:rPr>
          <w:color w:val="0BC582"/>
        </w:rPr>
        <w:t xml:space="preserve">sopivan </w:t>
      </w:r>
      <w:r>
        <w:rPr>
          <w:color w:val="0BC582"/>
        </w:rPr>
        <w:t xml:space="preserve">työpaikan </w:t>
      </w:r>
      <w:r>
        <w:rPr>
          <w:color w:val="01190F"/>
        </w:rPr>
        <w:t xml:space="preserve">- rahoitussuunnittelun parissa</w:t>
      </w:r>
      <w:r>
        <w:t xml:space="preserve">. On </w:t>
      </w:r>
      <w:r>
        <w:t xml:space="preserve">huomattava, että </w:t>
      </w:r>
      <w:r>
        <w:rPr>
          <w:color w:val="847D81"/>
        </w:rPr>
        <w:t xml:space="preserve">Englewoodissa</w:t>
      </w:r>
      <w:r>
        <w:rPr>
          <w:color w:val="58018B"/>
        </w:rPr>
        <w:t xml:space="preserve">, Coloradossa </w:t>
      </w:r>
      <w:r>
        <w:rPr>
          <w:color w:val="310106"/>
        </w:rPr>
        <w:t xml:space="preserve">työskentelevä </w:t>
      </w:r>
      <w:r>
        <w:rPr>
          <w:color w:val="310106"/>
        </w:rPr>
        <w:t xml:space="preserve">Schwartz </w:t>
      </w:r>
      <w:r>
        <w:t xml:space="preserve">on </w:t>
      </w:r>
      <w:r>
        <w:rPr>
          <w:color w:val="B70639"/>
        </w:rPr>
        <w:t xml:space="preserve">neliö, </w:t>
      </w:r>
      <w:r>
        <w:rPr>
          <w:color w:val="703B01"/>
        </w:rPr>
        <w:t xml:space="preserve">joka </w:t>
      </w:r>
      <w:r>
        <w:rPr>
          <w:color w:val="B70639"/>
        </w:rPr>
        <w:t xml:space="preserve">tykkää kiusata </w:t>
      </w:r>
      <w:r>
        <w:rPr>
          <w:color w:val="118B8A"/>
        </w:rPr>
        <w:t xml:space="preserve">kollegoitaan</w:t>
      </w:r>
      <w:r>
        <w:t xml:space="preserve">. </w:t>
      </w:r>
      <w:r>
        <w:t xml:space="preserve">Mutta tässä tapauksessa </w:t>
      </w:r>
      <w:r>
        <w:rPr>
          <w:color w:val="310106"/>
        </w:rPr>
        <w:t xml:space="preserve">hänen </w:t>
      </w:r>
      <w:r>
        <w:t xml:space="preserve">tökkimisellään on hyvin terävä reuna. Vaikka on melko turvallista olettaa, että useimmat rahoitussuunnittelijat ovat rehellisiä ja jopa kohtuullisen päteviä, tosiasia on kuitenkin se, että kuten eräs vitsiniekka totesi, "</w:t>
      </w:r>
      <w:r>
        <w:rPr>
          <w:color w:val="4AFEFA"/>
        </w:rPr>
        <w:t xml:space="preserve">kuka tahansa</w:t>
      </w:r>
      <w:r>
        <w:rPr>
          <w:color w:val="FCB164"/>
        </w:rPr>
        <w:t xml:space="preserve">, joka </w:t>
      </w:r>
      <w:r>
        <w:rPr>
          <w:color w:val="4AFEFA"/>
        </w:rPr>
        <w:t xml:space="preserve">osaa sumuttaa peilin</w:t>
      </w:r>
      <w:r>
        <w:t xml:space="preserve">", </w:t>
      </w:r>
      <w:r>
        <w:t xml:space="preserve">voi kutsua itseään rahoitussuunnittelijaksi. Suunnittelijat vaikuttavat nyt useiden satojen miljardien dollareiden arvoisiin investointeihin, mutta he työskentelevät pääasiassa salassa. </w:t>
      </w:r>
      <w:r>
        <w:rPr>
          <w:color w:val="796EE6"/>
        </w:rPr>
        <w:t xml:space="preserve">Suunnittelijoita </w:t>
      </w:r>
      <w:r>
        <w:t xml:space="preserve">ei valvota tehokkaasti</w:t>
      </w:r>
      <w:r>
        <w:t xml:space="preserve">, ei ole hyväksyttyjä standardeja </w:t>
      </w:r>
      <w:r>
        <w:rPr>
          <w:color w:val="796EE6"/>
        </w:rPr>
        <w:t xml:space="preserve">heidän </w:t>
      </w:r>
      <w:r>
        <w:t xml:space="preserve">joukkoonsa </w:t>
      </w:r>
      <w:r>
        <w:t xml:space="preserve">pääsylle </w:t>
      </w:r>
      <w:r>
        <w:t xml:space="preserve">- eräs yritysryhmä hankki jopa </w:t>
      </w:r>
      <w:r>
        <w:rPr>
          <w:color w:val="000D2C"/>
        </w:rPr>
        <w:t xml:space="preserve">koiran </w:t>
      </w:r>
      <w:r>
        <w:t xml:space="preserve">- ei ole mitään keinoa arvioida </w:t>
      </w:r>
      <w:r>
        <w:rPr>
          <w:color w:val="796EE6"/>
        </w:rPr>
        <w:t xml:space="preserve">heidän </w:t>
      </w:r>
      <w:r>
        <w:t xml:space="preserve">suoritustaan, </w:t>
      </w:r>
      <w:r>
        <w:t xml:space="preserve">ei ole </w:t>
      </w:r>
      <w:r>
        <w:t xml:space="preserve">mitään keinoa edes tietää, kuinka paljon </w:t>
      </w:r>
      <w:r>
        <w:rPr>
          <w:color w:val="796EE6"/>
        </w:rPr>
        <w:t xml:space="preserve">heitä </w:t>
      </w:r>
      <w:r>
        <w:t xml:space="preserve">on (arviot vaihtelevat 60 000:sta 450 000:een). </w:t>
      </w:r>
      <w:r>
        <w:rPr>
          <w:color w:val="53495F"/>
        </w:rPr>
        <w:t xml:space="preserve">Kuka tahansa </w:t>
      </w:r>
      <w:r>
        <w:t xml:space="preserve">voi vain pystyttää yrityskilven ja aloittaa suunnittelun. Ei siis liene yllätys, että </w:t>
      </w:r>
      <w:r>
        <w:rPr>
          <w:color w:val="01190F"/>
        </w:rPr>
        <w:t xml:space="preserve">tämä ammatti</w:t>
      </w:r>
      <w:r>
        <w:t xml:space="preserve">, jos sitä </w:t>
      </w:r>
      <w:r>
        <w:t xml:space="preserve">voi sellaiseksi kutsua, on houkutellut </w:t>
      </w:r>
      <w:r>
        <w:rPr>
          <w:color w:val="F95475"/>
        </w:rPr>
        <w:t xml:space="preserve">monia ihmisiä</w:t>
      </w:r>
      <w:r>
        <w:rPr>
          <w:color w:val="61FC03"/>
        </w:rPr>
        <w:t xml:space="preserve">, joiden </w:t>
      </w:r>
      <w:r>
        <w:rPr>
          <w:color w:val="F95475"/>
        </w:rPr>
        <w:t xml:space="preserve">tärkein lahja näyttää olevan </w:t>
      </w:r>
      <w:r>
        <w:rPr>
          <w:color w:val="F95475"/>
        </w:rPr>
        <w:t xml:space="preserve">asiakkaiden </w:t>
      </w:r>
      <w:r>
        <w:rPr>
          <w:color w:val="F95475"/>
        </w:rPr>
        <w:t xml:space="preserve">rahojen tuhlaaminen tai suoranainen varastaminen</w:t>
      </w:r>
      <w:r>
        <w:t xml:space="preserve">. </w:t>
      </w:r>
      <w:r>
        <w:rPr>
          <w:color w:val="5D9608"/>
        </w:rPr>
        <w:t xml:space="preserve">Osavaltioiden ja liittovaltion huolestuneet viranomaiset </w:t>
      </w:r>
      <w:r>
        <w:t xml:space="preserve">yrittävät keksiä keinoja, joilla </w:t>
      </w:r>
      <w:r>
        <w:rPr>
          <w:color w:val="DE98FD"/>
        </w:rPr>
        <w:t xml:space="preserve">suunnittelijoita voitaisiin </w:t>
      </w:r>
      <w:r>
        <w:t xml:space="preserve">pätevöittää ja valvoa. </w:t>
      </w:r>
      <w:r>
        <w:rPr>
          <w:color w:val="98A088"/>
        </w:rPr>
        <w:t xml:space="preserve">Alan ryhmät </w:t>
      </w:r>
      <w:r>
        <w:rPr>
          <w:color w:val="4F584E"/>
        </w:rPr>
        <w:t xml:space="preserve">ja </w:t>
      </w:r>
      <w:r>
        <w:rPr>
          <w:color w:val="9F6551"/>
        </w:rPr>
        <w:t xml:space="preserve">niiden </w:t>
      </w:r>
      <w:r>
        <w:rPr>
          <w:color w:val="248AD0"/>
        </w:rPr>
        <w:t xml:space="preserve">jäseninä </w:t>
      </w:r>
      <w:r>
        <w:rPr>
          <w:color w:val="248AD0"/>
        </w:rPr>
        <w:t xml:space="preserve">olevat </w:t>
      </w:r>
      <w:r>
        <w:rPr>
          <w:color w:val="248AD0"/>
        </w:rPr>
        <w:t xml:space="preserve">arvostetut suunnittelijat </w:t>
      </w:r>
      <w:r>
        <w:t xml:space="preserve">haluavat myös </w:t>
      </w:r>
      <w:r>
        <w:t xml:space="preserve">yhtenäisiä standardeja; </w:t>
      </w:r>
      <w:r>
        <w:rPr>
          <w:color w:val="4F584E"/>
        </w:rPr>
        <w:t xml:space="preserve">he ovat </w:t>
      </w:r>
      <w:r>
        <w:t xml:space="preserve">kyllästyneet siihen</w:t>
      </w:r>
      <w:r>
        <w:t xml:space="preserve">, että </w:t>
      </w:r>
      <w:r>
        <w:t xml:space="preserve">ammattilehdet kuvaavat </w:t>
      </w:r>
      <w:r>
        <w:rPr>
          <w:color w:val="01190F"/>
        </w:rPr>
        <w:t xml:space="preserve">ammattikuntaa </w:t>
      </w:r>
      <w:r>
        <w:t xml:space="preserve">kollektiivisesti apinaa tyhmempinä ja sikalaumaa nälkäisempinä. Uudistus ei kuitenkaan ole vielä levinnyt. "</w:t>
      </w:r>
      <w:r>
        <w:rPr>
          <w:color w:val="BCFEC6"/>
        </w:rPr>
        <w:t xml:space="preserve">Ala </w:t>
      </w:r>
      <w:r>
        <w:rPr>
          <w:color w:val="BCFEC6"/>
        </w:rPr>
        <w:t xml:space="preserve">on enemmän </w:t>
      </w:r>
      <w:r>
        <w:t xml:space="preserve">tai vähemmän </w:t>
      </w:r>
      <w:r>
        <w:t xml:space="preserve">villin lännen vaiheessa", sanoo </w:t>
      </w:r>
      <w:r>
        <w:rPr>
          <w:color w:val="932C70"/>
        </w:rPr>
        <w:t xml:space="preserve">Scott Stapf, </w:t>
      </w:r>
      <w:r>
        <w:rPr>
          <w:color w:val="2B1B04"/>
        </w:rPr>
        <w:t xml:space="preserve">Pohjois-Amerikan arvopaperiliiton (NASAA) </w:t>
      </w:r>
      <w:r>
        <w:rPr>
          <w:color w:val="932C70"/>
        </w:rPr>
        <w:t xml:space="preserve">sijoittajakoulutuksesta vastaava johtaja</w:t>
      </w:r>
      <w:r>
        <w:t xml:space="preserve">. </w:t>
      </w:r>
      <w:r>
        <w:t xml:space="preserve">NASAA:n, </w:t>
      </w:r>
      <w:r>
        <w:rPr>
          <w:color w:val="B5AFC4"/>
        </w:rPr>
        <w:t xml:space="preserve">jonka </w:t>
      </w:r>
      <w:r>
        <w:t xml:space="preserve">jäseniä ovat arvopaperilain mukaiset osavaltioiden tarkastajat, tekemässä</w:t>
      </w:r>
      <w:r>
        <w:t xml:space="preserve">, tosin rajallisessa tutkimuksessa </w:t>
      </w:r>
      <w:r>
        <w:t xml:space="preserve">todettiin, että vuosina 1986-1988 </w:t>
      </w:r>
      <w:r>
        <w:rPr>
          <w:color w:val="D4C67A"/>
        </w:rPr>
        <w:t xml:space="preserve">22 000 sijoittajaa </w:t>
      </w:r>
      <w:r>
        <w:t xml:space="preserve">menetti </w:t>
      </w:r>
      <w:r>
        <w:t xml:space="preserve">400 miljoonaa dollaria </w:t>
      </w:r>
      <w:r>
        <w:t xml:space="preserve">rahoitussuunnittelijoiden tekemien petosten ja väärinkäytösten vuoksi. </w:t>
      </w:r>
      <w:r>
        <w:t xml:space="preserve">Ilkeisiin suunnittelijoihin kuuluu joitakin tuomittuja rikollisia, pari uhkapeluria, joilla on pakonomainen tarve pelata, </w:t>
      </w:r>
      <w:r>
        <w:rPr>
          <w:color w:val="AE7AA1"/>
        </w:rPr>
        <w:t xml:space="preserve">useita liikemiehiä</w:t>
      </w:r>
      <w:r>
        <w:rPr>
          <w:color w:val="C2A393"/>
        </w:rPr>
        <w:t xml:space="preserve">, jotka ovat </w:t>
      </w:r>
      <w:r>
        <w:rPr>
          <w:color w:val="AE7AA1"/>
        </w:rPr>
        <w:t xml:space="preserve">ohjanneet edelliset yrityksensä suoraan konkurssiin, </w:t>
      </w:r>
      <w:r>
        <w:t xml:space="preserve">ja </w:t>
      </w:r>
      <w:r>
        <w:rPr>
          <w:color w:val="0232FD"/>
        </w:rPr>
        <w:t xml:space="preserve">yksi mies</w:t>
      </w:r>
      <w:r>
        <w:rPr>
          <w:color w:val="6A3A35"/>
        </w:rPr>
        <w:t xml:space="preserve">, joka </w:t>
      </w:r>
      <w:r>
        <w:rPr>
          <w:color w:val="0232FD"/>
        </w:rPr>
        <w:t xml:space="preserve">huijasi </w:t>
      </w:r>
      <w:r>
        <w:rPr>
          <w:color w:val="0232FD"/>
        </w:rPr>
        <w:t xml:space="preserve">vaimonsa </w:t>
      </w:r>
      <w:r>
        <w:rPr>
          <w:color w:val="0232FD"/>
        </w:rPr>
        <w:t xml:space="preserve">isoäidin</w:t>
      </w:r>
      <w:r>
        <w:t xml:space="preserve">. </w:t>
      </w:r>
      <w:r>
        <w:t xml:space="preserve">Lisäksi </w:t>
      </w:r>
      <w:r>
        <w:rPr>
          <w:color w:val="BA6801"/>
        </w:rPr>
        <w:t xml:space="preserve">näiden ja muiden huijareiden aiheuttamat </w:t>
      </w:r>
      <w:r>
        <w:rPr>
          <w:color w:val="BA6801"/>
        </w:rPr>
        <w:t xml:space="preserve">tappiot </w:t>
      </w:r>
      <w:r>
        <w:t xml:space="preserve">ovat vain "jäävuoren huippu", </w:t>
      </w:r>
      <w:r>
        <w:rPr>
          <w:color w:val="932C70"/>
        </w:rPr>
        <w:t xml:space="preserve">Stapf </w:t>
      </w:r>
      <w:r>
        <w:t xml:space="preserve">sanoo </w:t>
      </w:r>
      <w:r>
        <w:t xml:space="preserve">ja lisää, että </w:t>
      </w:r>
      <w:r>
        <w:rPr>
          <w:color w:val="16C0D0"/>
        </w:rPr>
        <w:t xml:space="preserve">suurinta osaa rikoksista ei todennäköisesti havaita</w:t>
      </w:r>
      <w:r>
        <w:t xml:space="preserve">. </w:t>
      </w:r>
      <w:r>
        <w:rPr>
          <w:color w:val="16C0D0"/>
        </w:rPr>
        <w:t xml:space="preserve">Tämä </w:t>
      </w:r>
      <w:r>
        <w:t xml:space="preserve">pätee myös </w:t>
      </w:r>
      <w:r>
        <w:rPr>
          <w:color w:val="C62100"/>
        </w:rPr>
        <w:t xml:space="preserve">lähes kaikkiin tappioihin, jotka </w:t>
      </w:r>
      <w:r>
        <w:rPr>
          <w:color w:val="014347"/>
        </w:rPr>
        <w:t xml:space="preserve">johtuvat </w:t>
      </w:r>
      <w:r>
        <w:rPr>
          <w:color w:val="C62100"/>
        </w:rPr>
        <w:t xml:space="preserve">ammattitaidottomien suunnittelijoiden silkasta epäpätevyydestä</w:t>
      </w:r>
      <w:r>
        <w:t xml:space="preserve">. Kukaan ei </w:t>
      </w:r>
      <w:r>
        <w:t xml:space="preserve">osaa arvioida tappioita, mutta </w:t>
      </w:r>
      <w:r>
        <w:rPr>
          <w:color w:val="233809"/>
        </w:rPr>
        <w:t xml:space="preserve">John Gargan, </w:t>
      </w:r>
      <w:r>
        <w:rPr>
          <w:color w:val="82785D"/>
        </w:rPr>
        <w:t xml:space="preserve">Floridan </w:t>
      </w:r>
      <w:r>
        <w:rPr>
          <w:color w:val="42083B"/>
        </w:rPr>
        <w:t xml:space="preserve">Tampassa toimiva</w:t>
      </w:r>
      <w:r>
        <w:rPr>
          <w:color w:val="233809"/>
        </w:rPr>
        <w:t xml:space="preserve"> suunnittelija </w:t>
      </w:r>
      <w:r>
        <w:rPr>
          <w:color w:val="233809"/>
        </w:rPr>
        <w:t xml:space="preserve">ja </w:t>
      </w:r>
      <w:r>
        <w:rPr>
          <w:color w:val="023087"/>
        </w:rPr>
        <w:t xml:space="preserve">yhden ammattiryhmän, </w:t>
      </w:r>
      <w:r>
        <w:rPr>
          <w:color w:val="B7DAD2"/>
        </w:rPr>
        <w:t xml:space="preserve">International Association of Registered Financial Planners -järjestön johtaja, </w:t>
      </w:r>
      <w:r>
        <w:t xml:space="preserve">uskoo, että </w:t>
      </w:r>
      <w:r>
        <w:rPr>
          <w:color w:val="196956"/>
        </w:rPr>
        <w:t xml:space="preserve">epäpätevyydestä johtuva vaara </w:t>
      </w:r>
      <w:r>
        <w:t xml:space="preserve">on "valtava" sijoittajille, paljon suurempi kuin tahallinen petos. </w:t>
      </w:r>
      <w:r>
        <w:rPr>
          <w:color w:val="8C41BB"/>
        </w:rPr>
        <w:t xml:space="preserve">Hänen </w:t>
      </w:r>
      <w:r>
        <w:rPr>
          <w:color w:val="ECEDFE"/>
        </w:rPr>
        <w:t xml:space="preserve">ryhmänsä</w:t>
      </w:r>
      <w:r>
        <w:t xml:space="preserve">, kuten muutkin, haluaa, </w:t>
      </w:r>
      <w:r>
        <w:rPr>
          <w:color w:val="F8907D"/>
        </w:rPr>
        <w:t xml:space="preserve">että vähimmäisvaatimuksia sovelletaan </w:t>
      </w:r>
      <w:r>
        <w:rPr>
          <w:color w:val="2B2D32"/>
        </w:rPr>
        <w:t xml:space="preserve">kaikkiin niihin, </w:t>
      </w:r>
      <w:r>
        <w:rPr>
          <w:color w:val="94C661"/>
        </w:rPr>
        <w:t xml:space="preserve">jotka </w:t>
      </w:r>
      <w:r>
        <w:rPr>
          <w:color w:val="2B2D32"/>
        </w:rPr>
        <w:t xml:space="preserve">kutsuvat itseään rahoitussuunnittelijoiksi</w:t>
      </w:r>
      <w:r>
        <w:t xml:space="preserve">. </w:t>
      </w:r>
      <w:r>
        <w:t xml:space="preserve">Kaiken tämän perusteella </w:t>
      </w:r>
      <w:r>
        <w:rPr>
          <w:color w:val="895E6B"/>
        </w:rPr>
        <w:t xml:space="preserve">jotkut ovat </w:t>
      </w:r>
      <w:r>
        <w:t xml:space="preserve">nyt sitä mieltä, että ehkä paras suunnittelija on se, ettei ole suunnittelijaa. Monille sijoittajille "hyödyt eivät ole riskien arvoisia", sanoo </w:t>
      </w:r>
      <w:r>
        <w:rPr>
          <w:color w:val="788E95"/>
        </w:rPr>
        <w:t xml:space="preserve">Barbara Roper, </w:t>
      </w:r>
      <w:r>
        <w:rPr>
          <w:color w:val="FB6AB8"/>
        </w:rPr>
        <w:t xml:space="preserve">joka </w:t>
      </w:r>
      <w:r>
        <w:rPr>
          <w:color w:val="788E95"/>
        </w:rPr>
        <w:t xml:space="preserve">valvoo rahoitussuunnitteluun liittyviä kysymyksiä </w:t>
      </w:r>
      <w:r>
        <w:rPr>
          <w:color w:val="576094"/>
        </w:rPr>
        <w:t xml:space="preserve">kuluttajia edustavassa Washingtonissa toimivassa Consumer Federation of America -järjestössä</w:t>
      </w:r>
      <w:r>
        <w:t xml:space="preserve">. </w:t>
      </w:r>
      <w:r>
        <w:t xml:space="preserve">Hän myöntää, että </w:t>
      </w:r>
      <w:r>
        <w:rPr>
          <w:color w:val="DB1474"/>
        </w:rPr>
        <w:t xml:space="preserve">tällainen asenne </w:t>
      </w:r>
      <w:r>
        <w:t xml:space="preserve">on "epäoikeudenmukainen" niitä tuhansia tunnollisia ja ammattitaitoisia ihmisiä kohtaan, jotka harjoittavat </w:t>
      </w:r>
      <w:r>
        <w:rPr>
          <w:color w:val="01190F"/>
        </w:rPr>
        <w:t xml:space="preserve">tätä ammattia, </w:t>
      </w:r>
      <w:r>
        <w:t xml:space="preserve">mutta kuluttajien puolestapuhujana hänen on pakko </w:t>
      </w:r>
      <w:r>
        <w:t xml:space="preserve">puolustaa </w:t>
      </w:r>
      <w:r>
        <w:rPr>
          <w:color w:val="DB1474"/>
        </w:rPr>
        <w:t xml:space="preserve">sitä. </w:t>
      </w:r>
      <w:r>
        <w:t xml:space="preserve">Hän sanoo, että </w:t>
      </w:r>
      <w:r>
        <w:rPr>
          <w:color w:val="8489AE"/>
        </w:rPr>
        <w:t xml:space="preserve">hänen </w:t>
      </w:r>
      <w:r>
        <w:rPr>
          <w:color w:val="860E04"/>
        </w:rPr>
        <w:t xml:space="preserve">ryhmänsä </w:t>
      </w:r>
      <w:r>
        <w:t xml:space="preserve">antoi </w:t>
      </w:r>
      <w:r>
        <w:rPr>
          <w:color w:val="FBC206"/>
        </w:rPr>
        <w:t xml:space="preserve">vinkkejä </w:t>
      </w:r>
      <w:r>
        <w:rPr>
          <w:color w:val="6EAB9B"/>
        </w:rPr>
        <w:t xml:space="preserve">suunnittelijoiden </w:t>
      </w:r>
      <w:r>
        <w:rPr>
          <w:color w:val="FBC206"/>
        </w:rPr>
        <w:t xml:space="preserve">valintaan </w:t>
      </w:r>
      <w:r>
        <w:rPr>
          <w:color w:val="FBC206"/>
        </w:rPr>
        <w:t xml:space="preserve">- </w:t>
      </w:r>
      <w:r>
        <w:rPr>
          <w:color w:val="F2CDFE"/>
        </w:rPr>
        <w:t xml:space="preserve">tarkista </w:t>
      </w:r>
      <w:r>
        <w:rPr>
          <w:color w:val="6EAB9B"/>
        </w:rPr>
        <w:t xml:space="preserve">heidän </w:t>
      </w:r>
      <w:r>
        <w:rPr>
          <w:color w:val="FBC206"/>
        </w:rPr>
        <w:t xml:space="preserve">pätevyytensä ja kokemuksensa, tarkista tarkastajien ja kaupan edistämisviranomaisten kanssa </w:t>
      </w:r>
      <w:r>
        <w:t xml:space="preserve">- mutta huomasi, että </w:t>
      </w:r>
      <w:r>
        <w:rPr>
          <w:color w:val="645341"/>
        </w:rPr>
        <w:t xml:space="preserve">monet ihmiset</w:t>
      </w:r>
      <w:r>
        <w:rPr>
          <w:color w:val="760035"/>
        </w:rPr>
        <w:t xml:space="preserve">, jotka </w:t>
      </w:r>
      <w:r>
        <w:rPr>
          <w:color w:val="645341"/>
        </w:rPr>
        <w:t xml:space="preserve">noudattivat </w:t>
      </w:r>
      <w:r>
        <w:rPr>
          <w:color w:val="647A41"/>
        </w:rPr>
        <w:t xml:space="preserve">hänen </w:t>
      </w:r>
      <w:r>
        <w:rPr>
          <w:color w:val="496E76"/>
        </w:rPr>
        <w:t xml:space="preserve">neuvojaan, </w:t>
      </w:r>
      <w:r>
        <w:t xml:space="preserve">"joutuivat silti huijatuksi". </w:t>
      </w:r>
      <w:r>
        <w:rPr>
          <w:color w:val="E3F894"/>
        </w:rPr>
        <w:t xml:space="preserve">Nämä huonot uutiset </w:t>
      </w:r>
      <w:r>
        <w:t xml:space="preserve">eivät kuitenkaan riittäneet kumoamaan </w:t>
      </w:r>
      <w:r>
        <w:rPr>
          <w:color w:val="F9D7CD"/>
        </w:rPr>
        <w:t xml:space="preserve">taloussuunnittelun kasvavaa kysyntää</w:t>
      </w:r>
      <w:r>
        <w:t xml:space="preserve">. </w:t>
      </w:r>
      <w:r>
        <w:rPr>
          <w:color w:val="876128"/>
        </w:rPr>
        <w:t xml:space="preserve">Vuoden 1986 verouudistuslaki, </w:t>
      </w:r>
      <w:r>
        <w:rPr>
          <w:color w:val="A1A711"/>
        </w:rPr>
        <w:t xml:space="preserve">joka </w:t>
      </w:r>
      <w:r>
        <w:rPr>
          <w:color w:val="876128"/>
        </w:rPr>
        <w:t xml:space="preserve">poisti monet suunnittelijoiden väärinkäyttämät verohelpotukset</w:t>
      </w:r>
      <w:r>
        <w:t xml:space="preserve">, ja seuraavana vuonna tapahtunut pörssiromahdus aiheuttivat </w:t>
      </w:r>
      <w:r>
        <w:rPr>
          <w:color w:val="F9D7CD"/>
        </w:rPr>
        <w:t xml:space="preserve">kysynnän </w:t>
      </w:r>
      <w:r>
        <w:t xml:space="preserve">romahduksen, </w:t>
      </w:r>
      <w:r>
        <w:t xml:space="preserve">ja monet suunnittelijat joutuivat jättämään alan suunnittelematta. </w:t>
      </w:r>
      <w:r>
        <w:rPr>
          <w:color w:val="01FB92"/>
        </w:rPr>
        <w:t xml:space="preserve">Alan suurimman ryhmän, International Association of Financial Plannersin (IAFP), </w:t>
      </w:r>
      <w:r>
        <w:t xml:space="preserve">jäsenmäärä on kuitenkin </w:t>
      </w:r>
      <w:r>
        <w:t xml:space="preserve">edelleen lähes kolminkertainen vuoteen </w:t>
      </w:r>
      <w:r>
        <w:rPr>
          <w:color w:val="FD0F31"/>
        </w:rPr>
        <w:t xml:space="preserve">1980 verrattuna</w:t>
      </w:r>
      <w:r>
        <w:t xml:space="preserve">, ja on arveltu, että myös niiden suunnittelijoiden määrä, jotka eivät kuulu mihinkään ammattiryhmään, on kasvanut. </w:t>
      </w:r>
      <w:r>
        <w:rPr>
          <w:color w:val="BE8485"/>
        </w:rPr>
        <w:t xml:space="preserve">Rahoitussuunnittelijoita </w:t>
      </w:r>
      <w:r>
        <w:t xml:space="preserve">käyttää nykyään arviolta 10 miljoonaa amerikkalaista, ja </w:t>
      </w:r>
      <w:r>
        <w:rPr>
          <w:color w:val="120104"/>
        </w:rPr>
        <w:t xml:space="preserve">heidän </w:t>
      </w:r>
      <w:r>
        <w:rPr>
          <w:color w:val="C660FB"/>
        </w:rPr>
        <w:t xml:space="preserve">vaikutuspiiriinsä kuuluva </w:t>
      </w:r>
      <w:r>
        <w:rPr>
          <w:color w:val="C660FB"/>
        </w:rPr>
        <w:t xml:space="preserve">kokonaispääoma on </w:t>
      </w:r>
      <w:r>
        <w:t xml:space="preserve">valtava. </w:t>
      </w:r>
      <w:r>
        <w:rPr>
          <w:color w:val="D48958"/>
        </w:rPr>
        <w:t xml:space="preserve">IAFP:n huhtikuussa </w:t>
      </w:r>
      <w:r>
        <w:rPr>
          <w:color w:val="9F98F8"/>
        </w:rPr>
        <w:t xml:space="preserve">tekemä </w:t>
      </w:r>
      <w:r>
        <w:rPr>
          <w:color w:val="D48958"/>
        </w:rPr>
        <w:t xml:space="preserve">kyselytutkimus, johon osallistui </w:t>
      </w:r>
      <w:r>
        <w:rPr>
          <w:color w:val="05AEE8"/>
        </w:rPr>
        <w:t xml:space="preserve">54 000 </w:t>
      </w:r>
      <w:r>
        <w:rPr>
          <w:color w:val="1167D9"/>
        </w:rPr>
        <w:t xml:space="preserve">suunnittelijaa</w:t>
      </w:r>
      <w:r>
        <w:t xml:space="preserve">, osoitti, että </w:t>
      </w:r>
      <w:r>
        <w:rPr>
          <w:color w:val="1167D9"/>
        </w:rPr>
        <w:t xml:space="preserve">pelkästään nämä suunnittelijat </w:t>
      </w:r>
      <w:r>
        <w:t xml:space="preserve">hallinnoivat tai ohjasivat 154 miljardin dollarin arvosta sijoituksia </w:t>
      </w:r>
      <w:r>
        <w:t xml:space="preserve">asiakkaidensa </w:t>
      </w:r>
      <w:r>
        <w:t xml:space="preserve">rahoilla viimeisten 12 kuukauden aikana. </w:t>
      </w:r>
      <w:r>
        <w:rPr>
          <w:color w:val="D19012"/>
        </w:rPr>
        <w:t xml:space="preserve">Suunnittelijoiden </w:t>
      </w:r>
      <w:r>
        <w:t xml:space="preserve">suuri määrä </w:t>
      </w:r>
      <w:r>
        <w:t xml:space="preserve">tekee toimialan valvonnasta erittäin vaikeaa, ellei jopa mahdotonta. </w:t>
      </w:r>
      <w:r>
        <w:rPr>
          <w:color w:val="B7D802"/>
        </w:rPr>
        <w:t xml:space="preserve">Jopa se vähemmistö</w:t>
      </w:r>
      <w:r>
        <w:rPr>
          <w:color w:val="5E7A6A"/>
        </w:rPr>
        <w:t xml:space="preserve">, jonka </w:t>
      </w:r>
      <w:r>
        <w:rPr>
          <w:color w:val="B7D802"/>
        </w:rPr>
        <w:t xml:space="preserve">on rekisteröidyttävä </w:t>
      </w:r>
      <w:r>
        <w:rPr>
          <w:color w:val="B29869"/>
        </w:rPr>
        <w:t xml:space="preserve">SEC:n </w:t>
      </w:r>
      <w:r>
        <w:rPr>
          <w:color w:val="B7D802"/>
        </w:rPr>
        <w:t xml:space="preserve">rekisteriin </w:t>
      </w:r>
      <w:r>
        <w:rPr>
          <w:color w:val="1D0051"/>
        </w:rPr>
        <w:t xml:space="preserve">"</w:t>
      </w:r>
      <w:r>
        <w:rPr>
          <w:color w:val="B7D802"/>
        </w:rPr>
        <w:t xml:space="preserve">sijoitusneuvojiksi" eli </w:t>
      </w:r>
      <w:r>
        <w:rPr>
          <w:color w:val="8BE7FC"/>
        </w:rPr>
        <w:t xml:space="preserve">ihmisiksi, </w:t>
      </w:r>
      <w:r>
        <w:rPr>
          <w:color w:val="76E0C1"/>
        </w:rPr>
        <w:t xml:space="preserve">jotka </w:t>
      </w:r>
      <w:r>
        <w:rPr>
          <w:color w:val="8BE7FC"/>
        </w:rPr>
        <w:t xml:space="preserve">neuvovat muita arvopapereiden ostamisessa ja myymisessä</w:t>
      </w:r>
      <w:r>
        <w:rPr>
          <w:color w:val="B7D802"/>
        </w:rPr>
        <w:t xml:space="preserve">, </w:t>
      </w:r>
      <w:r>
        <w:t xml:space="preserve">on ollut niin suuri, että se on ylittänyt </w:t>
      </w:r>
      <w:r>
        <w:rPr>
          <w:color w:val="BACFA7"/>
        </w:rPr>
        <w:t xml:space="preserve">toimiston </w:t>
      </w:r>
      <w:r>
        <w:t xml:space="preserve">kapasiteetin</w:t>
      </w:r>
      <w:r>
        <w:t xml:space="preserve">. </w:t>
      </w:r>
      <w:r>
        <w:t xml:space="preserve">SEC:llä on vain noin 200 sijoitusneuvojien valvontaan erikoistunutta työntekijää - suunnilleen </w:t>
      </w:r>
      <w:r>
        <w:rPr>
          <w:color w:val="11BA09"/>
        </w:rPr>
        <w:t xml:space="preserve">sama määrä kuin </w:t>
      </w:r>
      <w:r>
        <w:rPr>
          <w:color w:val="462C36"/>
        </w:rPr>
        <w:t xml:space="preserve">vuonna 1980 </w:t>
      </w:r>
      <w:r>
        <w:t xml:space="preserve">- vaikka neuvojien määrä on viime vuosikymmenen aikana kolminkertaistunut noin 15 000:een.</w:t>
      </w:r>
      <w:r>
        <w:t xml:space="preserve"> Tällä hetkellä SEC voi odottaa rekisteröidyn sijoitusneuvojan joutuvan tarkastettavaksi vain kerran 12 vuodessa. Paljon pahaa voi tapahtua 12 vuodessa. "Ei tarvitse olla ydinfyysikko ymmärtääkseen </w:t>
      </w:r>
      <w:r>
        <w:t xml:space="preserve">ongelmamme", sanoo Kathryn McGrath, SEC:n sijoitusten hallinnasta vastaavan osaston johtaja. </w:t>
      </w:r>
      <w:r>
        <w:rPr>
          <w:color w:val="65407D"/>
        </w:rPr>
        <w:t xml:space="preserve">SEC on siis ehdottanut kongressille, että </w:t>
      </w:r>
      <w:r>
        <w:rPr>
          <w:color w:val="491803"/>
        </w:rPr>
        <w:t xml:space="preserve">valvontaa delegoitaisiin enemmän toimialan rahoittamalle, itsehallinnolliselle organisaatiolle</w:t>
      </w:r>
      <w:r>
        <w:t xml:space="preserve">,</w:t>
      </w:r>
      <w:r>
        <w:rPr>
          <w:color w:val="491803"/>
        </w:rPr>
        <w:t xml:space="preserve"> jonka mallina on </w:t>
      </w:r>
      <w:r>
        <w:rPr>
          <w:color w:val="F5D2A8"/>
        </w:rPr>
        <w:t xml:space="preserve">arvopaperikauppiaiden</w:t>
      </w:r>
      <w:r>
        <w:rPr>
          <w:color w:val="F5D2A8"/>
        </w:rPr>
        <w:t xml:space="preserve"> kansallinen yhdistys (National Association of Securities Dealers), </w:t>
      </w:r>
      <w:r>
        <w:rPr>
          <w:color w:val="03422C"/>
        </w:rPr>
        <w:t xml:space="preserve">joka hoitaa </w:t>
      </w:r>
      <w:r>
        <w:rPr>
          <w:color w:val="F5D2A8"/>
        </w:rPr>
        <w:t xml:space="preserve">välitystoimintaa. </w:t>
      </w:r>
      <w:r>
        <w:t xml:space="preserve">Tällainen organisaatio voisi muun muassa asettaa </w:t>
      </w:r>
      <w:r>
        <w:rPr>
          <w:color w:val="72A46E"/>
        </w:rPr>
        <w:t xml:space="preserve">vähimmäisvaatimukset ammattitaidolle, eettisille ja taloudellisille vaatimuksille </w:t>
      </w:r>
      <w:r>
        <w:t xml:space="preserve">ja rangaista </w:t>
      </w:r>
      <w:r>
        <w:rPr>
          <w:color w:val="B95C69"/>
        </w:rPr>
        <w:t xml:space="preserve">sääntöjä </w:t>
      </w:r>
      <w:r>
        <w:rPr>
          <w:color w:val="128EAC"/>
        </w:rPr>
        <w:t xml:space="preserve">rikkovia </w:t>
      </w:r>
      <w:r>
        <w:rPr>
          <w:color w:val="128EAC"/>
        </w:rPr>
        <w:t xml:space="preserve">sijoitusneuvojia</w:t>
      </w:r>
      <w:r>
        <w:t xml:space="preserve">. </w:t>
      </w:r>
      <w:r>
        <w:rPr>
          <w:color w:val="A14D12"/>
        </w:rPr>
        <w:t xml:space="preserve">Ehdotus </w:t>
      </w:r>
      <w:r>
        <w:t xml:space="preserve">on herättänyt </w:t>
      </w:r>
      <w:r>
        <w:t xml:space="preserve">vilkkaan keskustelun </w:t>
      </w:r>
      <w:r>
        <w:rPr>
          <w:color w:val="C4C8FA"/>
        </w:rPr>
        <w:t xml:space="preserve">alalla, joka </w:t>
      </w:r>
      <w:r>
        <w:rPr>
          <w:color w:val="C4C8FA"/>
        </w:rPr>
        <w:t xml:space="preserve">ei ole alusta alkaen ollut kovinkaan yhtenäinen. Coloradon </w:t>
      </w:r>
      <w:r>
        <w:rPr>
          <w:color w:val="3F3610"/>
        </w:rPr>
        <w:t xml:space="preserve">Englewoodista</w:t>
      </w:r>
      <w:r>
        <w:rPr>
          <w:color w:val="847D81"/>
        </w:rPr>
        <w:t xml:space="preserve"> kotoisin oleva</w:t>
      </w:r>
      <w:r>
        <w:rPr>
          <w:color w:val="310106"/>
        </w:rPr>
        <w:t xml:space="preserve"> neliöleukainen suunnittelija Schwartz </w:t>
      </w:r>
      <w:r>
        <w:t xml:space="preserve">sanoo, että jos </w:t>
      </w:r>
      <w:r>
        <w:rPr>
          <w:color w:val="D3A2C6"/>
        </w:rPr>
        <w:t xml:space="preserve">alan </w:t>
      </w:r>
      <w:r>
        <w:t xml:space="preserve">annettaisiin </w:t>
      </w:r>
      <w:r>
        <w:t xml:space="preserve">valvoa </w:t>
      </w:r>
      <w:r>
        <w:rPr>
          <w:color w:val="D3A2C6"/>
        </w:rPr>
        <w:t xml:space="preserve">itse itseään, se </w:t>
      </w:r>
      <w:r>
        <w:t xml:space="preserve">olisi "kuin antaisi Draculan johtaa veripankkia". </w:t>
      </w:r>
      <w:r>
        <w:rPr>
          <w:color w:val="B14F8F"/>
        </w:rPr>
        <w:t xml:space="preserve">Pikemminkin </w:t>
      </w:r>
      <w:r>
        <w:rPr>
          <w:color w:val="719FFA"/>
        </w:rPr>
        <w:t xml:space="preserve">Gargan, </w:t>
      </w:r>
      <w:r>
        <w:rPr>
          <w:color w:val="0D841A"/>
        </w:rPr>
        <w:t xml:space="preserve">Tampassa asuva </w:t>
      </w:r>
      <w:r>
        <w:rPr>
          <w:color w:val="719FFA"/>
        </w:rPr>
        <w:t xml:space="preserve">suunnittelija, </w:t>
      </w:r>
      <w:r>
        <w:rPr>
          <w:color w:val="4C5B32"/>
        </w:rPr>
        <w:t xml:space="preserve">joka </w:t>
      </w:r>
      <w:r>
        <w:rPr>
          <w:color w:val="719FFA"/>
        </w:rPr>
        <w:t xml:space="preserve">johtaa </w:t>
      </w:r>
      <w:r>
        <w:rPr>
          <w:color w:val="9DB3B7"/>
        </w:rPr>
        <w:t xml:space="preserve">ammatillista ryhmää</w:t>
      </w:r>
      <w:r>
        <w:rPr>
          <w:color w:val="B14F8F"/>
        </w:rPr>
        <w:t xml:space="preserve">, kannattaa yksinkertaisesti alan verotusta ja kerättyjen varojen siirtämistä SEC:lle, jotta se voisi </w:t>
      </w:r>
      <w:r>
        <w:t xml:space="preserve">palkata lisää työntekijöitä. (</w:t>
      </w:r>
      <w:r>
        <w:rPr>
          <w:color w:val="01FB92"/>
        </w:rPr>
        <w:t xml:space="preserve">IAFP, alan suurin järjestö, </w:t>
      </w:r>
      <w:r>
        <w:t xml:space="preserve">ei kuitenkaan suhtaudu </w:t>
      </w:r>
      <w:r>
        <w:rPr>
          <w:color w:val="9F816D"/>
        </w:rPr>
        <w:t xml:space="preserve">Garganin </w:t>
      </w:r>
      <w:r>
        <w:rPr>
          <w:color w:val="747103"/>
        </w:rPr>
        <w:t xml:space="preserve">näkemykseen </w:t>
      </w:r>
      <w:r>
        <w:t xml:space="preserve">kovin innostuneesti.) </w:t>
      </w:r>
      <w:r>
        <w:rPr>
          <w:color w:val="D26A5B"/>
        </w:rPr>
        <w:t xml:space="preserve">Kun IAFP kutsui hiljattain koolle </w:t>
      </w:r>
      <w:r>
        <w:rPr>
          <w:color w:val="8B934B"/>
        </w:rPr>
        <w:t xml:space="preserve">muita alan ryhmiä </w:t>
      </w:r>
      <w:r>
        <w:rPr>
          <w:color w:val="D26A5B"/>
        </w:rPr>
        <w:t xml:space="preserve">keskustelemaan </w:t>
      </w:r>
      <w:r>
        <w:rPr>
          <w:color w:val="F98500"/>
        </w:rPr>
        <w:t xml:space="preserve">yhteisistä säännöistä</w:t>
      </w:r>
      <w:r>
        <w:rPr>
          <w:color w:val="002935"/>
        </w:rPr>
        <w:t xml:space="preserve">, joita voitaisiin soveltaa </w:t>
      </w:r>
      <w:r>
        <w:rPr>
          <w:color w:val="F98500"/>
        </w:rPr>
        <w:t xml:space="preserve">suunnittelijoihin</w:t>
      </w:r>
      <w:r>
        <w:rPr>
          <w:color w:val="D26A5B"/>
        </w:rPr>
        <w:t xml:space="preserve">, </w:t>
      </w:r>
      <w:r>
        <w:rPr>
          <w:color w:val="FCB899"/>
        </w:rPr>
        <w:t xml:space="preserve">Garganin </w:t>
      </w:r>
      <w:r>
        <w:rPr>
          <w:color w:val="D7F3FE"/>
        </w:rPr>
        <w:t xml:space="preserve">ryhmä </w:t>
      </w:r>
      <w:r>
        <w:rPr>
          <w:color w:val="D26A5B"/>
        </w:rPr>
        <w:t xml:space="preserve">jätettiin kokouksen ulkopuolelle</w:t>
      </w:r>
      <w:r>
        <w:t xml:space="preserve">. </w:t>
      </w:r>
      <w:r>
        <w:t xml:space="preserve">Ehkä </w:t>
      </w:r>
      <w:r>
        <w:rPr>
          <w:color w:val="D26A5B"/>
        </w:rPr>
        <w:t xml:space="preserve">tämä </w:t>
      </w:r>
      <w:r>
        <w:t xml:space="preserve">tapahtui siksi, että </w:t>
      </w:r>
      <w:r>
        <w:rPr>
          <w:color w:val="233809"/>
        </w:rPr>
        <w:t xml:space="preserve">Gargan </w:t>
      </w:r>
      <w:r>
        <w:t xml:space="preserve">yritti huijata </w:t>
      </w:r>
      <w:r>
        <w:rPr>
          <w:color w:val="01FB92"/>
        </w:rPr>
        <w:t xml:space="preserve">kilpailevan ryhmän </w:t>
      </w:r>
      <w:r>
        <w:rPr>
          <w:color w:val="233809"/>
        </w:rPr>
        <w:t xml:space="preserve">omia </w:t>
      </w:r>
      <w:r>
        <w:t xml:space="preserve">jäsenyyssääntöjään, kun se </w:t>
      </w:r>
      <w:r>
        <w:t xml:space="preserve">pilkkasi niitä </w:t>
      </w:r>
      <w:r>
        <w:t xml:space="preserve">ja ilmoitti </w:t>
      </w:r>
      <w:r>
        <w:rPr>
          <w:color w:val="000D2C"/>
        </w:rPr>
        <w:t xml:space="preserve">koiransa Beauregardin </w:t>
      </w:r>
      <w:r>
        <w:t xml:space="preserve">IAFP:n jäseneksi</w:t>
      </w:r>
      <w:r>
        <w:t xml:space="preserve">. </w:t>
      </w:r>
      <w:r>
        <w:t xml:space="preserve">Sitten hän </w:t>
      </w:r>
      <w:r>
        <w:t xml:space="preserve">lähetti </w:t>
      </w:r>
      <w:r>
        <w:rPr>
          <w:color w:val="000D2C"/>
        </w:rPr>
        <w:t xml:space="preserve">koiran </w:t>
      </w:r>
      <w:r>
        <w:t xml:space="preserve">kuvan ja jäsenyyskirjan - joka oli myönnetty "Boris 'Bo' Regaardin" nimissä - kaikkiin mahdollisiin sanomalehtiin.). </w:t>
      </w:r>
      <w:r>
        <w:rPr>
          <w:color w:val="6B5F61"/>
        </w:rPr>
        <w:t xml:space="preserve">Valtioilla on omat </w:t>
      </w:r>
      <w:r>
        <w:t xml:space="preserve">näkemyksensä </w:t>
      </w:r>
      <w:r>
        <w:t xml:space="preserve">tarkastuksista ja sertifioinnista. </w:t>
      </w:r>
      <w:r>
        <w:rPr>
          <w:color w:val="B5AFC4"/>
        </w:rPr>
        <w:t xml:space="preserve">Osavaltioiden arvopapereiden valvontajärjestö NASAA </w:t>
      </w:r>
      <w:r>
        <w:t xml:space="preserve">ajaa </w:t>
      </w:r>
      <w:r>
        <w:rPr>
          <w:color w:val="F98A9D"/>
        </w:rPr>
        <w:t xml:space="preserve">mallitarkastussäännöstä</w:t>
      </w:r>
      <w:r>
        <w:rPr>
          <w:color w:val="9B72C2"/>
        </w:rPr>
        <w:t xml:space="preserve">, jonka </w:t>
      </w:r>
      <w:r>
        <w:rPr>
          <w:color w:val="F98A9D"/>
        </w:rPr>
        <w:t xml:space="preserve">kahdeksan osavaltiota on jo hyväksynyt</w:t>
      </w:r>
      <w:r>
        <w:t xml:space="preserve">. </w:t>
      </w:r>
      <w:r>
        <w:rPr>
          <w:color w:val="F98A9D"/>
        </w:rPr>
        <w:t xml:space="preserve">Sen </w:t>
      </w:r>
      <w:r>
        <w:t xml:space="preserve">mukaan </w:t>
      </w:r>
      <w:r>
        <w:rPr>
          <w:color w:val="A6919D"/>
        </w:rPr>
        <w:t xml:space="preserve">rahoitussuunnittelijoiden </w:t>
      </w:r>
      <w:r>
        <w:rPr>
          <w:color w:val="A6919D"/>
        </w:rPr>
        <w:t xml:space="preserve">on </w:t>
      </w:r>
      <w:r>
        <w:t xml:space="preserve">rekisteröidyttävä osavaltiossa, läpäistävä </w:t>
      </w:r>
      <w:r>
        <w:t xml:space="preserve">kyvyistään </w:t>
      </w:r>
      <w:r>
        <w:t xml:space="preserve">todistavat kokeet </w:t>
      </w:r>
      <w:r>
        <w:t xml:space="preserve">ja ilmoitettava </w:t>
      </w:r>
      <w:r>
        <w:rPr>
          <w:color w:val="2C3729"/>
        </w:rPr>
        <w:t xml:space="preserve">asiakkaille </w:t>
      </w:r>
      <w:r>
        <w:t xml:space="preserve">mahdollisista eturistiriidoista. Yleisin ristiriita koskee maksuja. NASAA arvioi, että </w:t>
      </w:r>
      <w:r>
        <w:rPr>
          <w:color w:val="D7C70B"/>
        </w:rPr>
        <w:t xml:space="preserve">lähes 90 prosenttia suunnittelijoista </w:t>
      </w:r>
      <w:r>
        <w:rPr>
          <w:color w:val="D7C70B"/>
        </w:rPr>
        <w:t xml:space="preserve">saa </w:t>
      </w:r>
      <w:r>
        <w:t xml:space="preserve">palkkansa </w:t>
      </w:r>
      <w:r>
        <w:t xml:space="preserve">osittain tai kokonaan </w:t>
      </w:r>
      <w:r>
        <w:t xml:space="preserve">palkkioina </w:t>
      </w:r>
      <w:r>
        <w:rPr>
          <w:color w:val="EFFBD0"/>
        </w:rPr>
        <w:t xml:space="preserve">suosittelemiensa </w:t>
      </w:r>
      <w:r>
        <w:t xml:space="preserve">arvopapereiden, vakuutusten ja </w:t>
      </w:r>
      <w:r>
        <w:rPr>
          <w:color w:val="EFFBD0"/>
        </w:rPr>
        <w:t xml:space="preserve">muiden rahoitustuotteiden </w:t>
      </w:r>
      <w:r>
        <w:t xml:space="preserve">myynnistä</w:t>
      </w:r>
      <w:r>
        <w:t xml:space="preserve">. </w:t>
      </w:r>
      <w:r>
        <w:t xml:space="preserve">Ongelma: suositteleeko </w:t>
      </w:r>
      <w:r>
        <w:rPr>
          <w:color w:val="923A52"/>
        </w:rPr>
        <w:t xml:space="preserve">suunnittelija </w:t>
      </w:r>
      <w:r>
        <w:t xml:space="preserve">asiakkailleen edullisimpia sijoituskohteita vai niitä</w:t>
      </w:r>
      <w:r>
        <w:rPr>
          <w:color w:val="5140A7"/>
        </w:rPr>
        <w:t xml:space="preserve">, </w:t>
      </w:r>
      <w:r>
        <w:rPr>
          <w:color w:val="BC14FD"/>
        </w:rPr>
        <w:t xml:space="preserve">joista </w:t>
      </w:r>
      <w:r>
        <w:rPr>
          <w:color w:val="6D706C"/>
        </w:rPr>
        <w:t xml:space="preserve">hän saa </w:t>
      </w:r>
      <w:r>
        <w:rPr>
          <w:color w:val="5140A7"/>
        </w:rPr>
        <w:t xml:space="preserve">suurimman palkkion</w:t>
      </w:r>
      <w:r>
        <w:t xml:space="preserve">? Vuonna 1986 </w:t>
      </w:r>
      <w:r>
        <w:rPr>
          <w:color w:val="C6A62F"/>
        </w:rPr>
        <w:t xml:space="preserve">New Yorkin yleinen syyttäjänvirasto </w:t>
      </w:r>
      <w:r>
        <w:t xml:space="preserve">sai </w:t>
      </w:r>
      <w:r>
        <w:t xml:space="preserve">Albanyn osavaltion tuomioistuimelta määräyksen sulkea </w:t>
      </w:r>
      <w:r>
        <w:rPr>
          <w:color w:val="000C14"/>
        </w:rPr>
        <w:t xml:space="preserve">First Meridian Corp, </w:t>
      </w:r>
      <w:r>
        <w:rPr>
          <w:color w:val="904431"/>
        </w:rPr>
        <w:t xml:space="preserve">Albanyssa sijaitseva rahoitussuunnitteluyritys, joka </w:t>
      </w:r>
      <w:r>
        <w:rPr>
          <w:color w:val="600013"/>
        </w:rPr>
        <w:t xml:space="preserve">oli </w:t>
      </w:r>
      <w:r>
        <w:rPr>
          <w:color w:val="904431"/>
        </w:rPr>
        <w:t xml:space="preserve">sijoittanut 55 miljoonaa dollaria </w:t>
      </w:r>
      <w:r>
        <w:rPr>
          <w:color w:val="1C1B08"/>
        </w:rPr>
        <w:t xml:space="preserve">lähes 1 000 sijoittajan puolesta</w:t>
      </w:r>
      <w:r>
        <w:t xml:space="preserve">. </w:t>
      </w:r>
      <w:r>
        <w:rPr>
          <w:color w:val="493B36"/>
        </w:rPr>
        <w:t xml:space="preserve">Syyttäjän </w:t>
      </w:r>
      <w:r>
        <w:rPr>
          <w:color w:val="D0AFB3"/>
        </w:rPr>
        <w:t xml:space="preserve">mukaan </w:t>
      </w:r>
      <w:r>
        <w:rPr>
          <w:color w:val="000C14"/>
        </w:rPr>
        <w:t xml:space="preserve">yritys </w:t>
      </w:r>
      <w:r>
        <w:t xml:space="preserve">lupasi luoda asiakkaille "tasapainoisen" sijoitussalkun, mutta </w:t>
      </w:r>
      <w:r>
        <w:rPr>
          <w:color w:val="6C6E82"/>
        </w:rPr>
        <w:t xml:space="preserve">sen sijaan </w:t>
      </w:r>
      <w:r>
        <w:rPr>
          <w:color w:val="AC93CE"/>
        </w:rPr>
        <w:t xml:space="preserve">yritys </w:t>
      </w:r>
      <w:r>
        <w:rPr>
          <w:color w:val="D0AFB3"/>
        </w:rPr>
        <w:t xml:space="preserve">työnsi varomattomat asiakkaat jatkuvasti </w:t>
      </w:r>
      <w:r>
        <w:rPr>
          <w:color w:val="C4BA9C"/>
        </w:rPr>
        <w:t xml:space="preserve">riskisijoituksiin, jotka koskivat maalauksia, kolikoita ja </w:t>
      </w:r>
      <w:r>
        <w:rPr>
          <w:color w:val="09C4B8"/>
        </w:rPr>
        <w:t xml:space="preserve">Floridan </w:t>
      </w:r>
      <w:r>
        <w:rPr>
          <w:color w:val="C4BA9C"/>
        </w:rPr>
        <w:t xml:space="preserve">asuntoja</w:t>
      </w:r>
      <w:r>
        <w:t xml:space="preserve">. </w:t>
      </w:r>
      <w:r>
        <w:rPr>
          <w:color w:val="000C14"/>
        </w:rPr>
        <w:t xml:space="preserve">First Meridian </w:t>
      </w:r>
      <w:r>
        <w:t xml:space="preserve">ansaitsi </w:t>
      </w:r>
      <w:r>
        <w:rPr>
          <w:color w:val="69A5B8"/>
        </w:rPr>
        <w:t xml:space="preserve">näistä sijoituksista </w:t>
      </w:r>
      <w:r>
        <w:rPr>
          <w:color w:val="374869"/>
        </w:rPr>
        <w:t xml:space="preserve">suuria palkkioita, mutta </w:t>
      </w:r>
      <w:r>
        <w:rPr>
          <w:color w:val="374869"/>
        </w:rPr>
        <w:t xml:space="preserve">ei koskaan kertonut niistä sijoittajille</w:t>
      </w:r>
      <w:r>
        <w:t xml:space="preserve">, </w:t>
      </w:r>
      <w:r>
        <w:rPr>
          <w:color w:val="693955"/>
        </w:rPr>
        <w:t xml:space="preserve">syyttäjä </w:t>
      </w:r>
      <w:r>
        <w:t xml:space="preserve">sanoi</w:t>
      </w:r>
      <w:r>
        <w:t xml:space="preserve">. </w:t>
      </w:r>
      <w:r>
        <w:t xml:space="preserve">Sijoittajille vakuutettiin lisäksi, että </w:t>
      </w:r>
      <w:r>
        <w:rPr>
          <w:color w:val="E70850"/>
        </w:rPr>
        <w:t xml:space="preserve">vain ne, </w:t>
      </w:r>
      <w:r>
        <w:rPr>
          <w:color w:val="C04841"/>
        </w:rPr>
        <w:t xml:space="preserve">joilla on </w:t>
      </w:r>
      <w:r>
        <w:rPr>
          <w:color w:val="E70850"/>
        </w:rPr>
        <w:t xml:space="preserve">vähimmäisnettovarallisuus, </w:t>
      </w:r>
      <w:r>
        <w:t xml:space="preserve">hyväksytään</w:t>
      </w:r>
      <w:r>
        <w:t xml:space="preserve">. Itse asiassa, kuten </w:t>
      </w:r>
      <w:r>
        <w:rPr>
          <w:color w:val="700366"/>
        </w:rPr>
        <w:t xml:space="preserve">oikeusministeri </w:t>
      </w:r>
      <w:r>
        <w:rPr>
          <w:color w:val="C36333"/>
        </w:rPr>
        <w:t xml:space="preserve">vahvisti </w:t>
      </w:r>
      <w:r>
        <w:rPr>
          <w:color w:val="C36333"/>
        </w:rPr>
        <w:t xml:space="preserve">valaehtoisessa lausunnossaan, jos </w:t>
      </w:r>
      <w:r>
        <w:rPr>
          <w:color w:val="8A7A93"/>
        </w:rPr>
        <w:t xml:space="preserve">sijoittajalla </w:t>
      </w:r>
      <w:r>
        <w:rPr>
          <w:color w:val="C36333"/>
        </w:rPr>
        <w:t xml:space="preserve">oli </w:t>
      </w:r>
      <w:r>
        <w:rPr>
          <w:color w:val="C36333"/>
        </w:rPr>
        <w:t xml:space="preserve">käteistä, "mahdollisuus tulla </w:t>
      </w:r>
      <w:r>
        <w:rPr>
          <w:color w:val="C36333"/>
        </w:rPr>
        <w:t xml:space="preserve">hylätyksi </w:t>
      </w:r>
      <w:r>
        <w:rPr>
          <w:color w:val="52351D"/>
        </w:rPr>
        <w:t xml:space="preserve">First Meridianissa </w:t>
      </w:r>
      <w:r>
        <w:rPr>
          <w:color w:val="C36333"/>
        </w:rPr>
        <w:t xml:space="preserve">oli </w:t>
      </w:r>
      <w:r>
        <w:rPr>
          <w:color w:val="C36333"/>
        </w:rPr>
        <w:t xml:space="preserve">suunnilleen yhtä todennäköinen kuin se, että häntä ei </w:t>
      </w:r>
      <w:r>
        <w:rPr>
          <w:color w:val="C36333"/>
        </w:rPr>
        <w:t xml:space="preserve">hyväksytä Kuukauden kirja -klubiin</w:t>
      </w:r>
      <w:r>
        <w:t xml:space="preserve">". </w:t>
      </w:r>
      <w:r>
        <w:t xml:space="preserve">Lisäksi </w:t>
      </w:r>
      <w:r>
        <w:rPr>
          <w:color w:val="693955"/>
        </w:rPr>
        <w:t xml:space="preserve">oikeusministeri </w:t>
      </w:r>
      <w:r>
        <w:t xml:space="preserve">lisäsi, että </w:t>
      </w:r>
      <w:r>
        <w:rPr>
          <w:color w:val="B503A2"/>
        </w:rPr>
        <w:t xml:space="preserve">Roger V. </w:t>
      </w:r>
      <w:r>
        <w:rPr>
          <w:color w:val="D17190"/>
        </w:rPr>
        <w:t xml:space="preserve">First Meridianin </w:t>
      </w:r>
      <w:r>
        <w:rPr>
          <w:color w:val="B503A2"/>
        </w:rPr>
        <w:t xml:space="preserve">pääjohtaja </w:t>
      </w:r>
      <w:r>
        <w:t xml:space="preserve">Sala </w:t>
      </w:r>
      <w:r>
        <w:t xml:space="preserve">esitti </w:t>
      </w:r>
      <w:r>
        <w:rPr>
          <w:color w:val="B503A2"/>
        </w:rPr>
        <w:t xml:space="preserve">itseään </w:t>
      </w:r>
      <w:r>
        <w:t xml:space="preserve">"rahoitusalan asiantuntijana", ja </w:t>
      </w:r>
      <w:r>
        <w:rPr>
          <w:color w:val="B503A2"/>
        </w:rPr>
        <w:t xml:space="preserve">hänen </w:t>
      </w:r>
      <w:r>
        <w:t xml:space="preserve">pätevyytensä koostui suurelta osin lukion päättötodistuksesta, kiinteistö- ja vakuutusmyyjän työstä sekä työpaikasta tietullikopin valvojana. </w:t>
      </w:r>
      <w:r>
        <w:rPr>
          <w:color w:val="693955"/>
        </w:rPr>
        <w:t xml:space="preserve">Valtakunnansyyttäjän </w:t>
      </w:r>
      <w:r>
        <w:t xml:space="preserve">tiedottajan mukaan </w:t>
      </w:r>
      <w:r>
        <w:rPr>
          <w:color w:val="A0F086"/>
        </w:rPr>
        <w:t xml:space="preserve">First Meridiania </w:t>
      </w:r>
      <w:r>
        <w:rPr>
          <w:color w:val="7B41FC"/>
        </w:rPr>
        <w:t xml:space="preserve">ja </w:t>
      </w:r>
      <w:r>
        <w:rPr>
          <w:color w:val="A0F086"/>
        </w:rPr>
        <w:t xml:space="preserve">sen </w:t>
      </w:r>
      <w:r>
        <w:rPr>
          <w:color w:val="7B41FC"/>
        </w:rPr>
        <w:t xml:space="preserve">hallituksen </w:t>
      </w:r>
      <w:r>
        <w:rPr>
          <w:color w:val="7B41FC"/>
        </w:rPr>
        <w:t xml:space="preserve">jäseniä </w:t>
      </w:r>
      <w:r>
        <w:t xml:space="preserve">tutkitaan </w:t>
      </w:r>
      <w:r>
        <w:rPr>
          <w:color w:val="0EA64F"/>
        </w:rPr>
        <w:t xml:space="preserve">rikosepäilyjen</w:t>
      </w:r>
      <w:r>
        <w:t xml:space="preserve"> vuoksi</w:t>
      </w:r>
      <w:r>
        <w:t xml:space="preserve">. </w:t>
      </w:r>
      <w:r>
        <w:rPr>
          <w:color w:val="08A882"/>
        </w:rPr>
        <w:t xml:space="preserve">Salan </w:t>
      </w:r>
      <w:r>
        <w:rPr>
          <w:color w:val="017499"/>
        </w:rPr>
        <w:t xml:space="preserve">asianajaja Harry Manion </w:t>
      </w:r>
      <w:r>
        <w:t xml:space="preserve">sanoo, että </w:t>
      </w:r>
      <w:r>
        <w:rPr>
          <w:color w:val="7300CD"/>
        </w:rPr>
        <w:t xml:space="preserve">hänen </w:t>
      </w:r>
      <w:r>
        <w:rPr>
          <w:color w:val="B503A2"/>
        </w:rPr>
        <w:t xml:space="preserve">päämiehensä </w:t>
      </w:r>
      <w:r>
        <w:t xml:space="preserve">kiistää kaikki syytökset ja että </w:t>
      </w:r>
      <w:r>
        <w:rPr>
          <w:color w:val="693955"/>
        </w:rPr>
        <w:t xml:space="preserve">oikeusministerin </w:t>
      </w:r>
      <w:r>
        <w:t xml:space="preserve">väitteet </w:t>
      </w:r>
      <w:r>
        <w:rPr>
          <w:color w:val="000C14"/>
        </w:rPr>
        <w:t xml:space="preserve">First Meridianin </w:t>
      </w:r>
      <w:r>
        <w:t xml:space="preserve">liiketoimintakäytännöistä </w:t>
      </w:r>
      <w:r>
        <w:t xml:space="preserve">ovat vääriä. Mitä tulee </w:t>
      </w:r>
      <w:r>
        <w:rPr>
          <w:color w:val="B503A2"/>
        </w:rPr>
        <w:t xml:space="preserve">Salan </w:t>
      </w:r>
      <w:r>
        <w:t xml:space="preserve">pätevyyteen, "New Yorkin osavaltion ylimieliset asianajajat ovat päättäneet, että </w:t>
      </w:r>
      <w:r>
        <w:rPr>
          <w:color w:val="B503A2"/>
        </w:rPr>
        <w:t xml:space="preserve">Sala </w:t>
      </w:r>
      <w:r>
        <w:t xml:space="preserve">ei ole pätevä, koska hänellä ei ole Harvardin tutkintoa", </w:t>
      </w:r>
      <w:r>
        <w:rPr>
          <w:color w:val="017499"/>
        </w:rPr>
        <w:t xml:space="preserve">Manion </w:t>
      </w:r>
      <w:r>
        <w:t xml:space="preserve">sanoo</w:t>
      </w:r>
      <w:r>
        <w:t xml:space="preserve">. </w:t>
      </w:r>
      <w:r>
        <w:t xml:space="preserve">Yhä yleisempää on, </w:t>
      </w:r>
      <w:r>
        <w:rPr>
          <w:color w:val="547FF4"/>
        </w:rPr>
        <w:t xml:space="preserve">että </w:t>
      </w:r>
      <w:r>
        <w:rPr>
          <w:color w:val="AB7E41"/>
        </w:rPr>
        <w:t xml:space="preserve">asiakkaat </w:t>
      </w:r>
      <w:r>
        <w:rPr>
          <w:color w:val="4E6301"/>
        </w:rPr>
        <w:t xml:space="preserve">nostavat suunnittelijoita vastaan </w:t>
      </w:r>
      <w:r>
        <w:rPr>
          <w:color w:val="A9B074"/>
        </w:rPr>
        <w:t xml:space="preserve">siviilioikeudellisia kanteita </w:t>
      </w:r>
      <w:r>
        <w:rPr>
          <w:color w:val="547FF4"/>
        </w:rPr>
        <w:t xml:space="preserve">saadakseen </w:t>
      </w:r>
      <w:r>
        <w:rPr>
          <w:color w:val="AB7E41"/>
        </w:rPr>
        <w:t xml:space="preserve">rahansa </w:t>
      </w:r>
      <w:r>
        <w:rPr>
          <w:color w:val="AB7E41"/>
        </w:rPr>
        <w:t xml:space="preserve">takaisin</w:t>
      </w:r>
      <w:r>
        <w:t xml:space="preserve">. </w:t>
      </w:r>
      <w:r>
        <w:rPr>
          <w:color w:val="134DAC"/>
        </w:rPr>
        <w:t xml:space="preserve">Kaksi aiemmin tänä vuonna </w:t>
      </w:r>
      <w:r>
        <w:rPr>
          <w:color w:val="FDEC87"/>
        </w:rPr>
        <w:t xml:space="preserve">Georgian osavaltion tuomioistuimessa </w:t>
      </w:r>
      <w:r>
        <w:rPr>
          <w:color w:val="056164"/>
        </w:rPr>
        <w:t xml:space="preserve">Atlantassa </w:t>
      </w:r>
      <w:r>
        <w:rPr>
          <w:color w:val="134DAC"/>
        </w:rPr>
        <w:t xml:space="preserve">nostettua kannetta </w:t>
      </w:r>
      <w:r>
        <w:t xml:space="preserve">saattavat olla erityisen kiusallisia alalle: </w:t>
      </w:r>
      <w:r>
        <w:rPr>
          <w:color w:val="134DAC"/>
        </w:rPr>
        <w:t xml:space="preserve">molemmissa tapauksissa </w:t>
      </w:r>
      <w:r>
        <w:t xml:space="preserve">vastaajana on </w:t>
      </w:r>
      <w:r>
        <w:rPr>
          <w:color w:val="FE12A0"/>
        </w:rPr>
        <w:t xml:space="preserve">J. Chandler Peterson, </w:t>
      </w:r>
      <w:r>
        <w:rPr>
          <w:color w:val="C264BA"/>
        </w:rPr>
        <w:t xml:space="preserve">atlantalainen </w:t>
      </w:r>
      <w:r>
        <w:rPr>
          <w:color w:val="FE12A0"/>
        </w:rPr>
        <w:t xml:space="preserve">taloussuunnittelija </w:t>
      </w:r>
      <w:r>
        <w:rPr>
          <w:color w:val="FE12A0"/>
        </w:rPr>
        <w:t xml:space="preserve">ja IAFP:n perustaja ja entinen puheenjohtaja</w:t>
      </w:r>
      <w:r>
        <w:t xml:space="preserve">. </w:t>
      </w:r>
      <w:r>
        <w:rPr>
          <w:color w:val="939DAD"/>
        </w:rPr>
        <w:t xml:space="preserve">Eräässä kanteessa, jonka on nostanut </w:t>
      </w:r>
      <w:r>
        <w:rPr>
          <w:color w:val="0BCDFA"/>
        </w:rPr>
        <w:t xml:space="preserve">yli kolme tusinaa sijoittajaa, </w:t>
      </w:r>
      <w:r>
        <w:rPr>
          <w:color w:val="FE12A0"/>
        </w:rPr>
        <w:t xml:space="preserve">Petersonia </w:t>
      </w:r>
      <w:r>
        <w:t xml:space="preserve">syytetään siitä, että hän on </w:t>
      </w:r>
      <w:r>
        <w:t xml:space="preserve">käyttänyt väärin suurimman osan 9,7 miljoonasta dollarista, jotka hän oli sijoittanut </w:t>
      </w:r>
      <w:r>
        <w:rPr>
          <w:color w:val="277442"/>
        </w:rPr>
        <w:t xml:space="preserve">johtamaansa ja mainostamaansa </w:t>
      </w:r>
      <w:r>
        <w:rPr>
          <w:color w:val="277442"/>
        </w:rPr>
        <w:t xml:space="preserve">osakeyhtiöön</w:t>
      </w:r>
      <w:r>
        <w:t xml:space="preserve">; hän käytti osan siitä </w:t>
      </w:r>
      <w:r>
        <w:rPr>
          <w:color w:val="FE12A0"/>
        </w:rPr>
        <w:t xml:space="preserve">omien </w:t>
      </w:r>
      <w:r>
        <w:t xml:space="preserve">lakimieskulujensa </w:t>
      </w:r>
      <w:r>
        <w:t xml:space="preserve">maksamiseen </w:t>
      </w:r>
      <w:r>
        <w:t xml:space="preserve">ja sijoitti </w:t>
      </w:r>
      <w:r>
        <w:rPr>
          <w:color w:val="826958"/>
        </w:rPr>
        <w:t xml:space="preserve">muihin yrityksiin, </w:t>
      </w:r>
      <w:r>
        <w:rPr>
          <w:color w:val="977678"/>
        </w:rPr>
        <w:t xml:space="preserve">joissa </w:t>
      </w:r>
      <w:r>
        <w:rPr>
          <w:color w:val="826958"/>
        </w:rPr>
        <w:t xml:space="preserve">hänellä oli osuuksia</w:t>
      </w:r>
      <w:r>
        <w:t xml:space="preserve">. </w:t>
      </w:r>
      <w:r>
        <w:t xml:space="preserve">Syytteessä väitetään, että </w:t>
      </w:r>
      <w:r>
        <w:rPr>
          <w:color w:val="BAFCE8"/>
        </w:rPr>
        <w:t xml:space="preserve">nämä yritykset </w:t>
      </w:r>
      <w:r>
        <w:t xml:space="preserve">maksoivat Petersonille palkkioita ja palkkioita vastineeksi. </w:t>
      </w:r>
      <w:r>
        <w:rPr>
          <w:color w:val="7D8475"/>
        </w:rPr>
        <w:t xml:space="preserve">Toisen kanteen </w:t>
      </w:r>
      <w:r>
        <w:t xml:space="preserve">nostivat </w:t>
      </w:r>
      <w:r>
        <w:rPr>
          <w:color w:val="8CCF95"/>
        </w:rPr>
        <w:t xml:space="preserve">kaksi miestä, </w:t>
      </w:r>
      <w:r>
        <w:rPr>
          <w:color w:val="FEA8EB"/>
        </w:rPr>
        <w:t xml:space="preserve">jotka </w:t>
      </w:r>
      <w:r>
        <w:t xml:space="preserve">kiistelevät </w:t>
      </w:r>
      <w:r>
        <w:rPr>
          <w:color w:val="726638"/>
        </w:rPr>
        <w:t xml:space="preserve">100 000 dollarin sijoituksesta, jonka </w:t>
      </w:r>
      <w:r>
        <w:rPr>
          <w:color w:val="EAFEF0"/>
        </w:rPr>
        <w:t xml:space="preserve">molemmat </w:t>
      </w:r>
      <w:r>
        <w:rPr>
          <w:color w:val="726638"/>
        </w:rPr>
        <w:t xml:space="preserve">väittävät tehneensä </w:t>
      </w:r>
      <w:r>
        <w:rPr>
          <w:color w:val="6B9279"/>
        </w:rPr>
        <w:t xml:space="preserve">Petersonille </w:t>
      </w:r>
      <w:r>
        <w:rPr>
          <w:color w:val="726638"/>
        </w:rPr>
        <w:t xml:space="preserve">ostaakseen </w:t>
      </w:r>
      <w:r>
        <w:rPr>
          <w:color w:val="C2FE4B"/>
        </w:rPr>
        <w:t xml:space="preserve">Bank of Scottsdalen pankin Scottsdalessa, Arizonassa</w:t>
      </w:r>
      <w:r>
        <w:t xml:space="preserve">. </w:t>
      </w:r>
      <w:r>
        <w:rPr>
          <w:color w:val="304041"/>
        </w:rPr>
        <w:t xml:space="preserve">Yksi </w:t>
      </w:r>
      <w:r>
        <w:rPr>
          <w:color w:val="1EA6A7"/>
        </w:rPr>
        <w:t xml:space="preserve">kantajista</w:t>
      </w:r>
      <w:r>
        <w:rPr>
          <w:color w:val="304041"/>
        </w:rPr>
        <w:t xml:space="preserve">, lääkäri</w:t>
      </w:r>
      <w:r>
        <w:t xml:space="preserve">, todisti valaehtoisessa lausunnossaan, että hän myös antoi </w:t>
      </w:r>
      <w:r>
        <w:rPr>
          <w:color w:val="FE12A0"/>
        </w:rPr>
        <w:t xml:space="preserve">Petersonille </w:t>
      </w:r>
      <w:r>
        <w:t xml:space="preserve">50 000 dollaria liittyäkseen </w:t>
      </w:r>
      <w:r>
        <w:rPr>
          <w:color w:val="022403"/>
        </w:rPr>
        <w:t xml:space="preserve">jonkinlaiseen sijoitusklubiin</w:t>
      </w:r>
      <w:r>
        <w:t xml:space="preserve">, joka </w:t>
      </w:r>
      <w:r>
        <w:t xml:space="preserve">antoi </w:t>
      </w:r>
      <w:r>
        <w:rPr>
          <w:color w:val="304041"/>
        </w:rPr>
        <w:t xml:space="preserve">hänelle </w:t>
      </w:r>
      <w:r>
        <w:t xml:space="preserve">"oikeuden jatkaa sijoituksia" </w:t>
      </w:r>
      <w:r>
        <w:rPr>
          <w:color w:val="FE12A0"/>
        </w:rPr>
        <w:t xml:space="preserve">Petersonin kanssa</w:t>
      </w:r>
      <w:r>
        <w:t xml:space="preserve">. </w:t>
      </w:r>
      <w:r>
        <w:rPr>
          <w:color w:val="8CCF95"/>
        </w:rPr>
        <w:t xml:space="preserve">Molemmat kantajat </w:t>
      </w:r>
      <w:r>
        <w:t xml:space="preserve">väittävät </w:t>
      </w:r>
      <w:r>
        <w:t xml:space="preserve">valaehtoisissa lausunnoissaan</w:t>
      </w:r>
      <w:r>
        <w:t xml:space="preserve">, että </w:t>
      </w:r>
      <w:r>
        <w:rPr>
          <w:color w:val="FE12A0"/>
        </w:rPr>
        <w:t xml:space="preserve">Peterson </w:t>
      </w:r>
      <w:r>
        <w:t xml:space="preserve">lupasi joko saattaa </w:t>
      </w:r>
      <w:r>
        <w:rPr>
          <w:color w:val="054B17"/>
        </w:rPr>
        <w:t xml:space="preserve">pankin </w:t>
      </w:r>
      <w:r>
        <w:rPr>
          <w:color w:val="062A47"/>
        </w:rPr>
        <w:t xml:space="preserve">oston </w:t>
      </w:r>
      <w:r>
        <w:t xml:space="preserve">päätökseen </w:t>
      </w:r>
      <w:r>
        <w:t xml:space="preserve">vuoden 1988 loppuun mennessä tai palauttaa rahat. </w:t>
      </w:r>
      <w:r>
        <w:rPr>
          <w:color w:val="FE12A0"/>
        </w:rPr>
        <w:t xml:space="preserve">Peterson </w:t>
      </w:r>
      <w:r>
        <w:t xml:space="preserve">otti </w:t>
      </w:r>
      <w:r>
        <w:rPr>
          <w:color w:val="8CCF95"/>
        </w:rPr>
        <w:t xml:space="preserve">kantajien </w:t>
      </w:r>
      <w:r>
        <w:t xml:space="preserve">ja muiden sijoittajien rahat </w:t>
      </w:r>
      <w:r>
        <w:rPr>
          <w:color w:val="02FEC7"/>
        </w:rPr>
        <w:t xml:space="preserve">pankin </w:t>
      </w:r>
      <w:r>
        <w:rPr>
          <w:color w:val="F4C673"/>
        </w:rPr>
        <w:t xml:space="preserve">hallituksen </w:t>
      </w:r>
      <w:r>
        <w:t xml:space="preserve">kokouksessa</w:t>
      </w:r>
      <w:r>
        <w:t xml:space="preserve">. </w:t>
      </w:r>
      <w:r>
        <w:rPr>
          <w:color w:val="835536"/>
        </w:rPr>
        <w:t xml:space="preserve">Pankin </w:t>
      </w:r>
      <w:r>
        <w:rPr>
          <w:color w:val="775551"/>
        </w:rPr>
        <w:t xml:space="preserve">pääjohtajan </w:t>
      </w:r>
      <w:r>
        <w:rPr>
          <w:color w:val="775551"/>
        </w:rPr>
        <w:t xml:space="preserve">Myron Diebelin </w:t>
      </w:r>
      <w:r>
        <w:t xml:space="preserve">mukaan </w:t>
      </w:r>
      <w:r>
        <w:t xml:space="preserve">hän oli pukeutunut tummaan pukuun, cowboysaappaisiin ja hattuun, avasi </w:t>
      </w:r>
      <w:r>
        <w:t xml:space="preserve">salkkunsa ja tyhjensi miljoona dollaria käteistä pöydälle </w:t>
      </w:r>
      <w:r>
        <w:rPr>
          <w:color w:val="9DBAA8"/>
        </w:rPr>
        <w:t xml:space="preserve">pankin </w:t>
      </w:r>
      <w:r>
        <w:t xml:space="preserve">edustajien edessä</w:t>
      </w:r>
      <w:r>
        <w:t xml:space="preserve">. </w:t>
      </w:r>
      <w:r>
        <w:t xml:space="preserve">"Hän sanoi haluavansa näyttää </w:t>
      </w:r>
      <w:r>
        <w:t xml:space="preserve">rahojensa </w:t>
      </w:r>
      <w:r>
        <w:t xml:space="preserve">värin", </w:t>
      </w:r>
      <w:r>
        <w:rPr>
          <w:color w:val="775551"/>
        </w:rPr>
        <w:t xml:space="preserve">Diebel </w:t>
      </w:r>
      <w:r>
        <w:t xml:space="preserve">muistelee</w:t>
      </w:r>
      <w:r>
        <w:t xml:space="preserve">. </w:t>
      </w:r>
      <w:r>
        <w:rPr>
          <w:color w:val="02FEC7"/>
        </w:rPr>
        <w:t xml:space="preserve">Pankin </w:t>
      </w:r>
      <w:r>
        <w:rPr>
          <w:color w:val="F4C673"/>
        </w:rPr>
        <w:t xml:space="preserve">johtokunta </w:t>
      </w:r>
      <w:r>
        <w:t xml:space="preserve">kuitenkin näytti </w:t>
      </w:r>
      <w:r>
        <w:rPr>
          <w:color w:val="FE12A0"/>
        </w:rPr>
        <w:t xml:space="preserve">hänelle </w:t>
      </w:r>
      <w:r>
        <w:t xml:space="preserve">ovea, </w:t>
      </w:r>
      <w:r>
        <w:t xml:space="preserve">eikä </w:t>
      </w:r>
      <w:r>
        <w:rPr>
          <w:color w:val="062A47"/>
        </w:rPr>
        <w:t xml:space="preserve">myyntiä </w:t>
      </w:r>
      <w:r>
        <w:t xml:space="preserve">koskaan toteutettu. </w:t>
      </w:r>
      <w:r>
        <w:rPr>
          <w:color w:val="7D8475"/>
        </w:rPr>
        <w:t xml:space="preserve">Kanteen mukaan </w:t>
      </w:r>
      <w:r>
        <w:rPr>
          <w:color w:val="FE12A0"/>
        </w:rPr>
        <w:t xml:space="preserve">Peterson </w:t>
      </w:r>
      <w:r>
        <w:t xml:space="preserve">ei ole vieläkään palauttanut </w:t>
      </w:r>
      <w:r>
        <w:rPr>
          <w:color w:val="726638"/>
        </w:rPr>
        <w:t xml:space="preserve">sijoituksiaan </w:t>
      </w:r>
      <w:r>
        <w:rPr>
          <w:color w:val="8CCF95"/>
        </w:rPr>
        <w:t xml:space="preserve">kantajille. </w:t>
      </w:r>
      <w:r>
        <w:rPr>
          <w:color w:val="8CCF95"/>
        </w:rPr>
        <w:t xml:space="preserve">He </w:t>
      </w:r>
      <w:r>
        <w:t xml:space="preserve">haluavat </w:t>
      </w:r>
      <w:r>
        <w:rPr>
          <w:color w:val="726638"/>
        </w:rPr>
        <w:t xml:space="preserve">ne </w:t>
      </w:r>
      <w:r>
        <w:t xml:space="preserve">takaisin. </w:t>
      </w:r>
      <w:r>
        <w:rPr>
          <w:color w:val="FE12A0"/>
        </w:rPr>
        <w:t xml:space="preserve">Peterson </w:t>
      </w:r>
      <w:r>
        <w:t xml:space="preserve">kieltäytyi </w:t>
      </w:r>
      <w:r>
        <w:t xml:space="preserve">kommentoimasta </w:t>
      </w:r>
      <w:r>
        <w:rPr>
          <w:color w:val="134DAC"/>
        </w:rPr>
        <w:t xml:space="preserve">näiden kahden oikeusjutun </w:t>
      </w:r>
      <w:r>
        <w:t xml:space="preserve">konkreettisia väitteitä </w:t>
      </w:r>
      <w:r>
        <w:t xml:space="preserve">ja sanoi, että hän </w:t>
      </w:r>
      <w:r>
        <w:t xml:space="preserve">säästää vastaukset mieluummin tuomioistuimeen. Hän sanoo kuitenkin, että kaikki </w:t>
      </w:r>
      <w:r>
        <w:rPr>
          <w:color w:val="FE12A0"/>
        </w:rPr>
        <w:t xml:space="preserve">hänen </w:t>
      </w:r>
      <w:r>
        <w:t xml:space="preserve">toimintansa on ollut "täysin oikein". </w:t>
      </w:r>
      <w:r>
        <w:rPr>
          <w:color w:val="0BCDFA"/>
        </w:rPr>
        <w:t xml:space="preserve">Osakeyhtiön </w:t>
      </w:r>
      <w:r>
        <w:rPr>
          <w:color w:val="565BCC"/>
        </w:rPr>
        <w:t xml:space="preserve">osakkaiden </w:t>
      </w:r>
      <w:r>
        <w:rPr>
          <w:color w:val="939DAD"/>
        </w:rPr>
        <w:t xml:space="preserve">nostamasta kanteesta </w:t>
      </w:r>
      <w:r>
        <w:t xml:space="preserve">hän sanoo harkitsevansa </w:t>
      </w:r>
      <w:r>
        <w:t xml:space="preserve">kunnianloukkauskanteen nostamista </w:t>
      </w:r>
      <w:r>
        <w:rPr>
          <w:color w:val="80D7D2"/>
        </w:rPr>
        <w:t xml:space="preserve">kantajaa vastaan. </w:t>
      </w:r>
      <w:r>
        <w:t xml:space="preserve">Hän lisää, että </w:t>
      </w:r>
      <w:r>
        <w:rPr>
          <w:color w:val="939DAD"/>
        </w:rPr>
        <w:t xml:space="preserve">oikeusjuttu </w:t>
      </w:r>
      <w:r>
        <w:t xml:space="preserve">"muistuttaa melkeinpä kourallisen tyytymättömien ihmisten verikostoa". </w:t>
      </w:r>
      <w:r>
        <w:rPr>
          <w:color w:val="FE12A0"/>
        </w:rPr>
        <w:t xml:space="preserve">Peterson sanoo, että </w:t>
      </w:r>
      <w:r>
        <w:rPr>
          <w:color w:val="7AD607"/>
        </w:rPr>
        <w:t xml:space="preserve">pankista tehtyä </w:t>
      </w:r>
      <w:r>
        <w:rPr>
          <w:color w:val="7D8475"/>
        </w:rPr>
        <w:t xml:space="preserve">tarjousta koskeva oikeusjuttu </w:t>
      </w:r>
      <w:r>
        <w:t xml:space="preserve">on täynnä "panettelua ja puolitotuuksia".</w:t>
      </w:r>
      <w:r>
        <w:t xml:space="preserve"> Hän kieltäytyy kuitenkin kertomasta yksityiskohtia. </w:t>
      </w:r>
      <w:r>
        <w:rPr>
          <w:color w:val="FE12A0"/>
        </w:rPr>
        <w:t xml:space="preserve">Petersonin </w:t>
      </w:r>
      <w:r>
        <w:t xml:space="preserve">mukaan </w:t>
      </w:r>
      <w:r>
        <w:rPr>
          <w:color w:val="696F54"/>
        </w:rPr>
        <w:t xml:space="preserve">häntä vastaan </w:t>
      </w:r>
      <w:r>
        <w:rPr>
          <w:color w:val="134DAC"/>
        </w:rPr>
        <w:t xml:space="preserve">nostetut kanteet </w:t>
      </w:r>
      <w:r>
        <w:t xml:space="preserve">eivät ole niinkään osoitus </w:t>
      </w:r>
      <w:r>
        <w:rPr>
          <w:color w:val="FE12A0"/>
        </w:rPr>
        <w:t xml:space="preserve">hänen </w:t>
      </w:r>
      <w:r>
        <w:t xml:space="preserve">työstään kuin "</w:t>
      </w:r>
      <w:r>
        <w:rPr>
          <w:color w:val="87089A"/>
        </w:rPr>
        <w:t xml:space="preserve">ajan </w:t>
      </w:r>
      <w:r>
        <w:t xml:space="preserve">merkki</w:t>
      </w:r>
      <w:r>
        <w:rPr>
          <w:color w:val="87089A"/>
        </w:rPr>
        <w:t xml:space="preserve">", </w:t>
      </w:r>
      <w:r>
        <w:rPr>
          <w:color w:val="664B19"/>
        </w:rPr>
        <w:t xml:space="preserve">jossa </w:t>
      </w:r>
      <w:r>
        <w:rPr>
          <w:color w:val="242235"/>
        </w:rPr>
        <w:t xml:space="preserve">ihmiset </w:t>
      </w:r>
      <w:r>
        <w:rPr>
          <w:color w:val="87089A"/>
        </w:rPr>
        <w:t xml:space="preserve">ovat </w:t>
      </w:r>
      <w:r>
        <w:rPr>
          <w:color w:val="87089A"/>
        </w:rPr>
        <w:t xml:space="preserve">yleisesti ottaen alttiimpia haastamaan oikeuteen</w:t>
      </w:r>
      <w:r>
        <w:t xml:space="preserve">. </w:t>
      </w:r>
      <w:r>
        <w:t xml:space="preserve">"En tunne </w:t>
      </w:r>
      <w:r>
        <w:rPr>
          <w:color w:val="7DB00D"/>
        </w:rPr>
        <w:t xml:space="preserve">ketään alalla </w:t>
      </w:r>
      <w:r>
        <w:t xml:space="preserve">toimivaa</w:t>
      </w:r>
      <w:r>
        <w:rPr>
          <w:color w:val="BFC7D6"/>
        </w:rPr>
        <w:t xml:space="preserve">, joka </w:t>
      </w:r>
      <w:r>
        <w:rPr>
          <w:color w:val="7DB00D"/>
        </w:rPr>
        <w:t xml:space="preserve">ei olisi kokenut oikeusjuttua"</w:t>
      </w:r>
      <w:r>
        <w:t xml:space="preserve">, hän sanoo. </w:t>
      </w:r>
      <w:r>
        <w:rPr>
          <w:color w:val="FE12A0"/>
        </w:rPr>
        <w:t xml:space="preserve">Peterson </w:t>
      </w:r>
      <w:r>
        <w:t xml:space="preserve">sanoo myös, </w:t>
      </w:r>
      <w:r>
        <w:t xml:space="preserve">ettei </w:t>
      </w:r>
      <w:r>
        <w:t xml:space="preserve">hän </w:t>
      </w:r>
      <w:r>
        <w:t xml:space="preserve">enää pidä itseään taloussuunnittelijana. Nyt hän </w:t>
      </w:r>
      <w:r>
        <w:t xml:space="preserve">kutsuu itseään "investointipankkiiriksi".</w:t>
      </w:r>
      <w:r>
        <w:t xml:space="preserve"> Monissa petoksissa tai väitetyissä petoksissa, joihin liittyy suunnittelijoita, on selvää, että vähäinen määrä tervettä järkeä olisi suojellut sijoittajia vahingolta. Eikö </w:t>
      </w:r>
      <w:r>
        <w:rPr>
          <w:color w:val="D5A97E"/>
        </w:rPr>
        <w:t xml:space="preserve">ammattilaista </w:t>
      </w:r>
      <w:r>
        <w:t xml:space="preserve">nolottaisi maksaa kymmeniä tuhansia dollareita pelkästä mahdollisuudesta sijoittaa suunnittelijan kanssa, jos käytettäisiin tervettä järkeä? Muut tapaukset osoittavat, että vanha sanonta pätee edelleen: Jos </w:t>
      </w:r>
      <w:r>
        <w:rPr>
          <w:color w:val="433F31"/>
        </w:rPr>
        <w:t xml:space="preserve">se </w:t>
      </w:r>
      <w:r>
        <w:t xml:space="preserve">kuulostaa liian hyvältä ollakseen </w:t>
      </w:r>
      <w:r>
        <w:t xml:space="preserve">totta, </w:t>
      </w:r>
      <w:r>
        <w:rPr>
          <w:color w:val="433F31"/>
        </w:rPr>
        <w:t xml:space="preserve">se </w:t>
      </w:r>
      <w:r>
        <w:t xml:space="preserve">ei todennäköisesti ole sitä. </w:t>
      </w:r>
      <w:r>
        <w:rPr>
          <w:color w:val="311A18"/>
        </w:rPr>
        <w:t xml:space="preserve">Esimerkiksi talletustodistukset eivät tuota 23 prosenttia vuodessa, </w:t>
      </w:r>
      <w:r>
        <w:t xml:space="preserve">mutta </w:t>
      </w:r>
      <w:r>
        <w:rPr>
          <w:color w:val="311A18"/>
        </w:rPr>
        <w:t xml:space="preserve">se </w:t>
      </w:r>
      <w:r>
        <w:t xml:space="preserve">ei estänyt </w:t>
      </w:r>
      <w:r>
        <w:rPr>
          <w:color w:val="D586C9"/>
        </w:rPr>
        <w:t xml:space="preserve">erään alabamalaisen suunnittelijan </w:t>
      </w:r>
      <w:r>
        <w:rPr>
          <w:color w:val="FDB2AB"/>
        </w:rPr>
        <w:t xml:space="preserve">asiakkaita. </w:t>
      </w:r>
      <w:r>
        <w:t xml:space="preserve">Nyt he ovat menettäneet rahaa, ja </w:t>
      </w:r>
      <w:r>
        <w:rPr>
          <w:color w:val="7A5FB1"/>
        </w:rPr>
        <w:t xml:space="preserve">suunnittelija </w:t>
      </w:r>
      <w:r>
        <w:t xml:space="preserve">on vankilassa Mobile Countyssa. </w:t>
      </w:r>
      <w:r>
        <w:t xml:space="preserve">Vielä epätodennäköisempiä ovat </w:t>
      </w:r>
      <w:r>
        <w:rPr>
          <w:color w:val="32544A"/>
        </w:rPr>
        <w:t xml:space="preserve">40 prosentin talletustodistukset </w:t>
      </w:r>
      <w:r>
        <w:t xml:space="preserve">- varsinkin jos Marshallinsaarilla sijaitseva liikkeeseen laskeva "pankki" on </w:t>
      </w:r>
      <w:r>
        <w:rPr>
          <w:color w:val="EFE3AF"/>
        </w:rPr>
        <w:t xml:space="preserve">pelkkä postilokero, </w:t>
      </w:r>
      <w:r>
        <w:rPr>
          <w:color w:val="EFE3AF"/>
        </w:rPr>
        <w:t xml:space="preserve">jota valvoo paikallisen huoltoaseman pitäjä </w:t>
      </w:r>
      <w:r>
        <w:t xml:space="preserve">- mutta </w:t>
      </w:r>
      <w:r>
        <w:t xml:space="preserve">sijoittajat ovat hypänneet </w:t>
      </w:r>
      <w:r>
        <w:rPr>
          <w:color w:val="32544A"/>
        </w:rPr>
        <w:t xml:space="preserve">niihinkin. </w:t>
      </w:r>
      <w:r>
        <w:t xml:space="preserve">Entä </w:t>
      </w:r>
      <w:r>
        <w:rPr>
          <w:color w:val="2B8570"/>
        </w:rPr>
        <w:t xml:space="preserve">Coloradon suunnittelija</w:t>
      </w:r>
      <w:r>
        <w:rPr>
          <w:color w:val="8B282D"/>
        </w:rPr>
        <w:t xml:space="preserve">, joka </w:t>
      </w:r>
      <w:r>
        <w:rPr>
          <w:color w:val="2B8570"/>
        </w:rPr>
        <w:t xml:space="preserve">lupasi tehdä joistakin </w:t>
      </w:r>
      <w:r>
        <w:rPr>
          <w:color w:val="2B8570"/>
        </w:rPr>
        <w:t xml:space="preserve">asiakkaistaan miljonäärejä vain 100 dollarin sijoituksella</w:t>
      </w:r>
      <w:r>
        <w:t xml:space="preserve">? Ihan sama. Tiedät jo vastauksen. Emshwiller on Wall Street Journalin Los Angelesin toimiston heimotoimittaja.</w:t>
      </w:r>
    </w:p>
    <w:p>
      <w:r>
        <w:rPr>
          <w:b/>
        </w:rPr>
        <w:t xml:space="preserve">Asiakirjan numero 1270</w:t>
      </w:r>
    </w:p>
    <w:p>
      <w:r>
        <w:rPr>
          <w:b/>
        </w:rPr>
        <w:t xml:space="preserve">Asiakirjan tunniste: wsj1568-001</w:t>
      </w:r>
    </w:p>
    <w:p>
      <w:r>
        <w:rPr>
          <w:color w:val="310106"/>
        </w:rPr>
        <w:t xml:space="preserve">Fashion Islandin ylellisessä ostoskeskuksessa </w:t>
      </w:r>
      <w:r>
        <w:rPr>
          <w:color w:val="04640D"/>
        </w:rPr>
        <w:t xml:space="preserve">Etelä-Kalifornian varakkaan rantayhteisön ruskettuneet ja tyylikkäät naiset </w:t>
      </w:r>
      <w:r>
        <w:t xml:space="preserve">astuvat ulos </w:t>
      </w:r>
      <w:r>
        <w:t xml:space="preserve">Mersuistaan ja BMW:ist</w:t>
      </w:r>
      <w:r>
        <w:rPr>
          <w:color w:val="04640D"/>
        </w:rPr>
        <w:t xml:space="preserve">ään </w:t>
      </w:r>
      <w:r>
        <w:t xml:space="preserve">tuulettaakseen </w:t>
      </w:r>
      <w:r>
        <w:t xml:space="preserve">luottokorttejaan. He </w:t>
      </w:r>
      <w:r>
        <w:rPr>
          <w:color w:val="04640D"/>
        </w:rPr>
        <w:t xml:space="preserve">valitsevat </w:t>
      </w:r>
      <w:r>
        <w:t xml:space="preserve">Neiman-Marcusin ja Bullocks Wilshiren valikoimista.</w:t>
      </w:r>
      <w:r>
        <w:t xml:space="preserve"> He kävelevät Atrium Courtin marmorilla päällystetyillä käytävillä. He </w:t>
      </w:r>
      <w:r>
        <w:t xml:space="preserve">laiduntavat </w:t>
      </w:r>
      <w:r>
        <w:rPr>
          <w:color w:val="FEFB0A"/>
        </w:rPr>
        <w:t xml:space="preserve">Farmer's Marketilla</w:t>
      </w:r>
      <w:r>
        <w:t xml:space="preserve">, joka </w:t>
      </w:r>
      <w:r>
        <w:rPr>
          <w:color w:val="FEFB0A"/>
        </w:rPr>
        <w:t xml:space="preserve">on yhdistelmä </w:t>
      </w:r>
      <w:r>
        <w:t xml:space="preserve">gourmet-ruokapaikkaa ja ruokakauppaa, kun pianisti säestää keskipäivän muotinäytöstä unenomaisilla sävelmillä. "Ihana villan ilme", ohjelman juontaja laulaa hiljaa, "hieman viktoriaanista vaikutusta....". Samaan aikaan on hyvin mahdollista, </w:t>
      </w:r>
      <w:r>
        <w:t xml:space="preserve">että joku ryöstetään </w:t>
      </w:r>
      <w:r>
        <w:rPr>
          <w:color w:val="E115C0"/>
        </w:rPr>
        <w:t xml:space="preserve">Fashion Islandia </w:t>
      </w:r>
      <w:r>
        <w:rPr>
          <w:color w:val="FB5514"/>
        </w:rPr>
        <w:t xml:space="preserve">ympäröivissä tyhjissä toimistorakennuksissa. </w:t>
      </w:r>
      <w:r>
        <w:t xml:space="preserve">Lainvalvontaviranomaiset sanovat, että mihin tahansa vuorokaudenaikaan </w:t>
      </w:r>
      <w:r>
        <w:rPr>
          <w:color w:val="00587F"/>
        </w:rPr>
        <w:t xml:space="preserve">vilpillisiä puhelinmyyjiä </w:t>
      </w:r>
      <w:r>
        <w:t xml:space="preserve">sekoittuu </w:t>
      </w:r>
      <w:r>
        <w:t xml:space="preserve">monien laillisten yritysten joukk</w:t>
      </w:r>
      <w:r>
        <w:rPr>
          <w:color w:val="FB5514"/>
        </w:rPr>
        <w:t xml:space="preserve">oon</w:t>
      </w:r>
      <w:r>
        <w:t xml:space="preserve">. "</w:t>
      </w:r>
      <w:r>
        <w:rPr>
          <w:color w:val="00587F"/>
        </w:rPr>
        <w:t xml:space="preserve">He</w:t>
      </w:r>
      <w:r>
        <w:t xml:space="preserve"> näyttävät </w:t>
      </w:r>
      <w:r>
        <w:t xml:space="preserve">pitävän </w:t>
      </w:r>
      <w:r>
        <w:rPr>
          <w:color w:val="0BC582"/>
        </w:rPr>
        <w:t xml:space="preserve">näistä teollisuusalueista</w:t>
      </w:r>
      <w:r>
        <w:t xml:space="preserve">", sanoo </w:t>
      </w:r>
      <w:r>
        <w:rPr>
          <w:color w:val="FEB8C8"/>
        </w:rPr>
        <w:t xml:space="preserve">postipetoksiin erikoistunut postitarkastaja Kacy McClelland</w:t>
      </w:r>
      <w:r>
        <w:t xml:space="preserve">. "</w:t>
      </w:r>
      <w:r>
        <w:t xml:space="preserve">Kutsumme </w:t>
      </w:r>
      <w:r>
        <w:rPr>
          <w:color w:val="0BC582"/>
        </w:rPr>
        <w:t xml:space="preserve">niitä </w:t>
      </w:r>
      <w:r>
        <w:t xml:space="preserve">petostiloiksi." </w:t>
      </w:r>
      <w:r>
        <w:t xml:space="preserve">Tervetuloa ristiriitojen sekamelskaan, joka tunnetaan nimellä </w:t>
      </w:r>
      <w:r>
        <w:rPr>
          <w:color w:val="9E8317"/>
        </w:rPr>
        <w:t xml:space="preserve">Newport Beach</w:t>
      </w:r>
      <w:r>
        <w:t xml:space="preserve">. </w:t>
      </w:r>
      <w:r>
        <w:rPr>
          <w:color w:val="9E8317"/>
        </w:rPr>
        <w:t xml:space="preserve">Tämä yli 70 000 asukkaan kaupunki </w:t>
      </w:r>
      <w:r>
        <w:t xml:space="preserve">on kuuluisa auringonpaisteesta, jahdistaan ja varakkaista asukkaistaan. Se </w:t>
      </w:r>
      <w:r>
        <w:t xml:space="preserve">tunnetaan myös </w:t>
      </w:r>
      <w:r>
        <w:rPr>
          <w:color w:val="01190F"/>
        </w:rPr>
        <w:t xml:space="preserve">Yhdysvaltojen </w:t>
      </w:r>
      <w:r>
        <w:t xml:space="preserve">petosten pääkaupunkina</w:t>
      </w:r>
      <w:r>
        <w:t xml:space="preserve">, ja tutkijat ja tiedotusvälineet ovat </w:t>
      </w:r>
      <w:r>
        <w:t xml:space="preserve">kutsuneet sitä "petosrannikoksi". Miten </w:t>
      </w:r>
      <w:r>
        <w:rPr>
          <w:color w:val="B70639"/>
        </w:rPr>
        <w:t xml:space="preserve">korkeasta elintasostaan </w:t>
      </w:r>
      <w:r>
        <w:rPr>
          <w:color w:val="847D81"/>
        </w:rPr>
        <w:t xml:space="preserve">tunnettu yhteisö </w:t>
      </w:r>
      <w:r>
        <w:t xml:space="preserve">voi </w:t>
      </w:r>
      <w:r>
        <w:t xml:space="preserve">päätyä </w:t>
      </w:r>
      <w:r>
        <w:rPr>
          <w:color w:val="703B01"/>
        </w:rPr>
        <w:t xml:space="preserve">vähäosaisten </w:t>
      </w:r>
      <w:r>
        <w:t xml:space="preserve">turvapaikaksi</w:t>
      </w:r>
      <w:r>
        <w:t xml:space="preserve">? </w:t>
      </w:r>
      <w:r>
        <w:t xml:space="preserve">Edellisten olemassaolo houkuttelee epäilemättä </w:t>
      </w:r>
      <w:r>
        <w:rPr>
          <w:color w:val="703B01"/>
        </w:rPr>
        <w:t xml:space="preserve">jälkimmäisiä</w:t>
      </w:r>
      <w:r>
        <w:t xml:space="preserve">. Huijausten pesäkkeinä tunnetuissa paikoissa, kuten "Worm Mile" -nimellä tunnetussa Miamin kaupunginosassa tai Las Vegasin kimaltelevilla kasinokaduilla, on aina nopeita autoja, uhkapelaajia, hohdokkaita naisia ja runsaasti auringonpaistetta. Green Bayn tai Buffalon huijausten epätavallisesta keskittymisestä ei kuule paljon. </w:t>
      </w:r>
      <w:r>
        <w:rPr>
          <w:color w:val="F7F1DF"/>
        </w:rPr>
        <w:t xml:space="preserve">Huijarit </w:t>
      </w:r>
      <w:r>
        <w:t xml:space="preserve">vihaavat lunta. </w:t>
      </w:r>
      <w:r>
        <w:rPr>
          <w:color w:val="9E8317"/>
        </w:rPr>
        <w:t xml:space="preserve">Newport Beach </w:t>
      </w:r>
      <w:r>
        <w:t xml:space="preserve">sopii kuitenkin täydellisesti </w:t>
      </w:r>
      <w:r>
        <w:rPr>
          <w:color w:val="F7F1DF"/>
        </w:rPr>
        <w:t xml:space="preserve">heidän </w:t>
      </w:r>
      <w:r>
        <w:t xml:space="preserve">olosuhteisiinsa. Mitä muuta </w:t>
      </w:r>
      <w:r>
        <w:rPr>
          <w:color w:val="118B8A"/>
        </w:rPr>
        <w:t xml:space="preserve">helppoa elämää etsivä huijari voisi </w:t>
      </w:r>
      <w:r>
        <w:t xml:space="preserve">enää </w:t>
      </w:r>
      <w:r>
        <w:t xml:space="preserve">haluta? Mikään ei tunnu </w:t>
      </w:r>
      <w:r>
        <w:t xml:space="preserve">vaikealta </w:t>
      </w:r>
      <w:r>
        <w:rPr>
          <w:color w:val="9E8317"/>
        </w:rPr>
        <w:t xml:space="preserve">täällä.</w:t>
      </w:r>
      <w:r>
        <w:t xml:space="preserve"> Tuulenvire on lempeä, aallot vyöryvät lempeästi ja palmupuut värisevät laiskasti. Yöelämä on rikas. Lisäksi </w:t>
      </w:r>
      <w:r>
        <w:rPr>
          <w:color w:val="9E8317"/>
        </w:rPr>
        <w:t xml:space="preserve">on </w:t>
      </w:r>
      <w:r>
        <w:t xml:space="preserve">arvostettu juhlavuutta. Asunnon keskihinta on 547 000 dollaria, ja yli 9 000 alusta täyttää kauppakamarin mukaan </w:t>
      </w:r>
      <w:r>
        <w:rPr>
          <w:color w:val="01190F"/>
        </w:rPr>
        <w:t xml:space="preserve">maan </w:t>
      </w:r>
      <w:r>
        <w:t xml:space="preserve">suurimman risteilyalussataman</w:t>
      </w:r>
      <w:r>
        <w:t xml:space="preserve">. </w:t>
      </w:r>
      <w:r>
        <w:t xml:space="preserve">"</w:t>
      </w:r>
      <w:r>
        <w:rPr>
          <w:color w:val="4AFEFA"/>
        </w:rPr>
        <w:t xml:space="preserve">Blondit, kokaiini ja avoautot"</w:t>
      </w:r>
      <w:r>
        <w:t xml:space="preserve">, </w:t>
      </w:r>
      <w:r>
        <w:rPr>
          <w:color w:val="FEB8C8"/>
        </w:rPr>
        <w:t xml:space="preserve">McClelland </w:t>
      </w:r>
      <w:r>
        <w:t xml:space="preserve">murahtaa</w:t>
      </w:r>
      <w:r>
        <w:t xml:space="preserve">. </w:t>
      </w:r>
      <w:r>
        <w:t xml:space="preserve">"</w:t>
      </w:r>
      <w:r>
        <w:rPr>
          <w:color w:val="4AFEFA"/>
        </w:rPr>
        <w:t xml:space="preserve">Sitä </w:t>
      </w:r>
      <w:r>
        <w:t xml:space="preserve">he tavoittelevat." </w:t>
      </w:r>
      <w:r>
        <w:rPr>
          <w:color w:val="9E8317"/>
        </w:rPr>
        <w:t xml:space="preserve">Newport Beachin </w:t>
      </w:r>
      <w:r>
        <w:t xml:space="preserve">yltäkylläisyyden ilmapiiri </w:t>
      </w:r>
      <w:r>
        <w:t xml:space="preserve">auttaa myös antamaan </w:t>
      </w:r>
      <w:r>
        <w:rPr>
          <w:color w:val="FCB164"/>
        </w:rPr>
        <w:t xml:space="preserve">huijausyrityksille </w:t>
      </w:r>
      <w:r>
        <w:t xml:space="preserve">kunnioitettavan ilmapiirin. "Yksi syy </w:t>
      </w:r>
      <w:r>
        <w:rPr>
          <w:color w:val="9E8317"/>
        </w:rPr>
        <w:t xml:space="preserve">Newport Beachin </w:t>
      </w:r>
      <w:r>
        <w:t xml:space="preserve">käyttämiseen on se, että </w:t>
      </w:r>
      <w:r>
        <w:t xml:space="preserve">se kuulostaa hienommalta kuin useimmat muut osoitteet", sanoo </w:t>
      </w:r>
      <w:r>
        <w:rPr>
          <w:color w:val="796EE6"/>
        </w:rPr>
        <w:t xml:space="preserve">David Katz, Yhdysvaltain syyttäjä, </w:t>
      </w:r>
      <w:r>
        <w:rPr>
          <w:color w:val="000D2C"/>
        </w:rPr>
        <w:t xml:space="preserve">joka </w:t>
      </w:r>
      <w:r>
        <w:rPr>
          <w:color w:val="796EE6"/>
        </w:rPr>
        <w:t xml:space="preserve">johti viime aikoihin asti Etelä-Kaliforniassa </w:t>
      </w:r>
      <w:r>
        <w:rPr>
          <w:color w:val="53495F"/>
        </w:rPr>
        <w:t xml:space="preserve">petosten torjuntaan keskittynyttä usean viraston erikoisyksikköä</w:t>
      </w:r>
      <w:r>
        <w:t xml:space="preserve">. "</w:t>
      </w:r>
      <w:r>
        <w:t xml:space="preserve">Rhode Islandilla </w:t>
      </w:r>
      <w:r>
        <w:rPr>
          <w:color w:val="9E8317"/>
        </w:rPr>
        <w:t xml:space="preserve">Newport Beach on </w:t>
      </w:r>
      <w:r>
        <w:t xml:space="preserve">tunnettu siitä, että siellä asuu paljon varakkaita ihmisiä." </w:t>
      </w:r>
      <w:r>
        <w:t xml:space="preserve">Ei olekaan yllättävää, että </w:t>
      </w:r>
      <w:r>
        <w:t xml:space="preserve">monet huippuluokan huijarit viihtyvät </w:t>
      </w:r>
      <w:r>
        <w:rPr>
          <w:color w:val="9E8317"/>
        </w:rPr>
        <w:t xml:space="preserve">täällä</w:t>
      </w:r>
      <w:r>
        <w:t xml:space="preserve">, aina väärennetyistä verovapaista raamatunmyynneistä vilpillisiin autokauppiaisiin ja halpojen osakkeiden väärennettyihin kauppiaisiin. Mutta ennen kaikkea </w:t>
      </w:r>
      <w:r>
        <w:rPr>
          <w:color w:val="9E8317"/>
        </w:rPr>
        <w:t xml:space="preserve">se on </w:t>
      </w:r>
      <w:r>
        <w:t xml:space="preserve">kansallinen keskus "boilerroomien" operaattoreille, jotka ovat </w:t>
      </w:r>
      <w:r>
        <w:rPr>
          <w:color w:val="F95475"/>
        </w:rPr>
        <w:t xml:space="preserve">kauppiaita, jotka puhuvat sujuvasti täyttä hölynpölyä, </w:t>
      </w:r>
      <w:r>
        <w:rPr>
          <w:color w:val="61FC03"/>
        </w:rPr>
        <w:t xml:space="preserve">käyttävät </w:t>
      </w:r>
      <w:r>
        <w:rPr>
          <w:color w:val="F95475"/>
        </w:rPr>
        <w:t xml:space="preserve">puhelinta saadakseen rahaa hyväuskoisilta ryöstäjiltä ja katoavat sitten</w:t>
      </w:r>
      <w:r>
        <w:t xml:space="preserve">. Koska </w:t>
      </w:r>
      <w:r>
        <w:t xml:space="preserve">vain murto-osa </w:t>
      </w:r>
      <w:r>
        <w:rPr>
          <w:color w:val="F95475"/>
        </w:rPr>
        <w:t xml:space="preserve">näistä tapauksista </w:t>
      </w:r>
      <w:r>
        <w:t xml:space="preserve">päätyy oikeuteen, kukaan ei oikeastaan tiedä, kuinka paljon rahaa nämä huijarimyyjät todellisuudessa saavat. "Olen kuullut, </w:t>
      </w:r>
      <w:r>
        <w:rPr>
          <w:color w:val="5D9608"/>
        </w:rPr>
        <w:t xml:space="preserve">että kattilahuoneet </w:t>
      </w:r>
      <w:r>
        <w:rPr>
          <w:color w:val="5D9608"/>
        </w:rPr>
        <w:t xml:space="preserve">keräävät </w:t>
      </w:r>
      <w:r>
        <w:rPr>
          <w:color w:val="DE98FD"/>
        </w:rPr>
        <w:t xml:space="preserve">eri puolilla maata vuosittain </w:t>
      </w:r>
      <w:r>
        <w:rPr>
          <w:color w:val="98A088"/>
        </w:rPr>
        <w:t xml:space="preserve">yli 40 miljardia dollaria", </w:t>
      </w:r>
      <w:r>
        <w:rPr>
          <w:color w:val="FEB8C8"/>
        </w:rPr>
        <w:t xml:space="preserve">McClelland </w:t>
      </w:r>
      <w:r>
        <w:t xml:space="preserve">sanoo</w:t>
      </w:r>
      <w:r>
        <w:t xml:space="preserve">. </w:t>
      </w:r>
      <w:r>
        <w:t xml:space="preserve">"Jos </w:t>
      </w:r>
      <w:r>
        <w:rPr>
          <w:color w:val="5D9608"/>
        </w:rPr>
        <w:t xml:space="preserve">se </w:t>
      </w:r>
      <w:r>
        <w:t xml:space="preserve">on totta</w:t>
      </w:r>
      <w:r>
        <w:t xml:space="preserve">, ainakin 10 prosenttia </w:t>
      </w:r>
      <w:r>
        <w:rPr>
          <w:color w:val="4F584E"/>
        </w:rPr>
        <w:t xml:space="preserve">siitä menee </w:t>
      </w:r>
      <w:r>
        <w:rPr>
          <w:color w:val="248AD0"/>
        </w:rPr>
        <w:t xml:space="preserve">Orange Countyyn.</w:t>
      </w:r>
      <w:r>
        <w:t xml:space="preserve">" "Jos se on totta, </w:t>
      </w:r>
      <w:r>
        <w:t xml:space="preserve">ainakin 10 prosenttia </w:t>
      </w:r>
      <w:r>
        <w:rPr>
          <w:color w:val="4F584E"/>
        </w:rPr>
        <w:t xml:space="preserve">siitä menee </w:t>
      </w:r>
      <w:r>
        <w:rPr>
          <w:color w:val="248AD0"/>
        </w:rPr>
        <w:t xml:space="preserve">Orange Countyyn." </w:t>
      </w:r>
      <w:r>
        <w:t xml:space="preserve">Suurin osa </w:t>
      </w:r>
      <w:r>
        <w:rPr>
          <w:color w:val="248AD0"/>
        </w:rPr>
        <w:t xml:space="preserve">Orange Countyn </w:t>
      </w:r>
      <w:r>
        <w:t xml:space="preserve">todella suurista petoksista </w:t>
      </w:r>
      <w:r>
        <w:t xml:space="preserve">näyttää olevan peräisin </w:t>
      </w:r>
      <w:r>
        <w:rPr>
          <w:color w:val="9E8317"/>
        </w:rPr>
        <w:t xml:space="preserve">Newport Beachista </w:t>
      </w:r>
      <w:r>
        <w:t xml:space="preserve">tai jostakin </w:t>
      </w:r>
      <w:r>
        <w:rPr>
          <w:color w:val="5C5300"/>
        </w:rPr>
        <w:t xml:space="preserve">muusta </w:t>
      </w:r>
      <w:r>
        <w:rPr>
          <w:color w:val="BCFEC6"/>
        </w:rPr>
        <w:t xml:space="preserve">tätä pientä kaupunkia </w:t>
      </w:r>
      <w:r>
        <w:rPr>
          <w:color w:val="5C5300"/>
        </w:rPr>
        <w:t xml:space="preserve">ympäröivästä kylästä, joka sijaitsee </w:t>
      </w:r>
      <w:r>
        <w:rPr>
          <w:color w:val="BCFEC6"/>
        </w:rPr>
        <w:t xml:space="preserve">Kalifornian rannikolla </w:t>
      </w:r>
      <w:r>
        <w:rPr>
          <w:color w:val="932C70"/>
        </w:rPr>
        <w:t xml:space="preserve">Los Angelesin </w:t>
      </w:r>
      <w:r>
        <w:rPr>
          <w:color w:val="BCFEC6"/>
        </w:rPr>
        <w:t xml:space="preserve">eteläpuolella</w:t>
      </w:r>
      <w:r>
        <w:t xml:space="preserve">. </w:t>
      </w:r>
      <w:r>
        <w:rPr>
          <w:color w:val="2B1B04"/>
        </w:rPr>
        <w:t xml:space="preserve">Näiden kattilahuoneiden hienostuneet monien dollarien huijaukset </w:t>
      </w:r>
      <w:r>
        <w:t xml:space="preserve">tunnetaan lainvalvontaviranomaisten keskuudessa yleisesti nimellä Operaatio Newport Beach. </w:t>
      </w:r>
      <w:r>
        <w:rPr>
          <w:color w:val="2B1B04"/>
        </w:rPr>
        <w:t xml:space="preserve">Tämä on </w:t>
      </w:r>
      <w:r>
        <w:t xml:space="preserve">ristiriidassa </w:t>
      </w:r>
      <w:r>
        <w:rPr>
          <w:color w:val="B5AFC4"/>
        </w:rPr>
        <w:t xml:space="preserve">Hollywood-huijauksiksi kutsuttujen </w:t>
      </w:r>
      <w:r>
        <w:rPr>
          <w:color w:val="B5AFC4"/>
        </w:rPr>
        <w:t xml:space="preserve">kirjoitussarjojen ja toimistotarvikkeiden kaltaisten tuotteiden pikkurahalla </w:t>
      </w:r>
      <w:r>
        <w:rPr>
          <w:color w:val="D4C67A"/>
        </w:rPr>
        <w:t xml:space="preserve">tapahtuvan</w:t>
      </w:r>
      <w:r>
        <w:rPr>
          <w:color w:val="B5AFC4"/>
        </w:rPr>
        <w:t xml:space="preserve"> myynnin kanssa</w:t>
      </w:r>
      <w:r>
        <w:t xml:space="preserve">. </w:t>
      </w:r>
      <w:r>
        <w:rPr>
          <w:color w:val="9E8317"/>
        </w:rPr>
        <w:t xml:space="preserve">Newport Beachin </w:t>
      </w:r>
      <w:r>
        <w:t xml:space="preserve">puhelinmyyjät </w:t>
      </w:r>
      <w:r>
        <w:t xml:space="preserve">tekevät </w:t>
      </w:r>
      <w:r>
        <w:t xml:space="preserve">jalometallien ja </w:t>
      </w:r>
      <w:r>
        <w:rPr>
          <w:color w:val="C2A393"/>
        </w:rPr>
        <w:t xml:space="preserve">öljyn leasing-sopimuksia</w:t>
      </w:r>
      <w:r>
        <w:rPr>
          <w:color w:val="0232FD"/>
        </w:rPr>
        <w:t xml:space="preserve">, jotka </w:t>
      </w:r>
      <w:r>
        <w:rPr>
          <w:color w:val="C2A393"/>
        </w:rPr>
        <w:t xml:space="preserve">maksavat yleensä tuhansia dollareita kappaleelta</w:t>
      </w:r>
      <w:r>
        <w:t xml:space="preserve">. Sijoittajat ovat iäkkäitä leskiä ja varakkaita ammattilaisia. </w:t>
      </w:r>
      <w:r>
        <w:rPr>
          <w:color w:val="6A3A35"/>
        </w:rPr>
        <w:t xml:space="preserve">Eräässä </w:t>
      </w:r>
      <w:r>
        <w:t xml:space="preserve">viimeaikaisessa hienostuneessa esimerkissä tällaisesta kattilahuoneesta </w:t>
      </w:r>
      <w:r>
        <w:rPr>
          <w:color w:val="9E8317"/>
        </w:rPr>
        <w:t xml:space="preserve">Newport Beachissa </w:t>
      </w:r>
      <w:r>
        <w:rPr>
          <w:color w:val="C62100"/>
        </w:rPr>
        <w:t xml:space="preserve">Capital Trust Inc:n </w:t>
      </w:r>
      <w:r>
        <w:rPr>
          <w:color w:val="16C0D0"/>
        </w:rPr>
        <w:t xml:space="preserve">potentiaalisille sijoittajille </w:t>
      </w:r>
      <w:r>
        <w:t xml:space="preserve">väitettiin </w:t>
      </w:r>
      <w:r>
        <w:rPr>
          <w:color w:val="6A3A35"/>
        </w:rPr>
        <w:t xml:space="preserve">viime kuussa </w:t>
      </w:r>
      <w:r>
        <w:rPr>
          <w:color w:val="168E5C"/>
        </w:rPr>
        <w:t xml:space="preserve">Los </w:t>
      </w:r>
      <w:r>
        <w:rPr>
          <w:color w:val="BA6801"/>
        </w:rPr>
        <w:t xml:space="preserve">Angelesin </w:t>
      </w:r>
      <w:r>
        <w:rPr>
          <w:color w:val="6A3A35"/>
        </w:rPr>
        <w:t xml:space="preserve">liittovaltion suuren valamiehistön viime </w:t>
      </w:r>
      <w:r>
        <w:rPr>
          <w:color w:val="6A3A35"/>
        </w:rPr>
        <w:t xml:space="preserve">kuussa </w:t>
      </w:r>
      <w:r>
        <w:rPr>
          <w:color w:val="6A3A35"/>
        </w:rPr>
        <w:t xml:space="preserve">antaman syytteen mukaan, että </w:t>
      </w:r>
      <w:r>
        <w:rPr>
          <w:color w:val="16C0D0"/>
        </w:rPr>
        <w:t xml:space="preserve">heidän </w:t>
      </w:r>
      <w:r>
        <w:t xml:space="preserve">sijoituksensa jalometalleihin oli vakuutettu tappioiden varalta, jotka </w:t>
      </w:r>
      <w:r>
        <w:rPr>
          <w:color w:val="014347"/>
        </w:rPr>
        <w:t xml:space="preserve">työntekijät </w:t>
      </w:r>
      <w:r>
        <w:t xml:space="preserve">olivat </w:t>
      </w:r>
      <w:r>
        <w:t xml:space="preserve">aiheuttaneet </w:t>
      </w:r>
      <w:r>
        <w:t xml:space="preserve">epärehellisyydellään, tuhoamisellaan tai katoamisellaan. </w:t>
      </w:r>
      <w:r>
        <w:rPr>
          <w:color w:val="6A3A35"/>
        </w:rPr>
        <w:t xml:space="preserve">Syytteessä </w:t>
      </w:r>
      <w:r>
        <w:t xml:space="preserve">väitetään, että valheellisesti vakuutetut sijoittajat lähettivät </w:t>
      </w:r>
      <w:r>
        <w:rPr>
          <w:color w:val="42083B"/>
        </w:rPr>
        <w:t xml:space="preserve">Newport Beachin </w:t>
      </w:r>
      <w:r>
        <w:rPr>
          <w:color w:val="233809"/>
        </w:rPr>
        <w:t xml:space="preserve">yritykselle </w:t>
      </w:r>
      <w:r>
        <w:rPr>
          <w:color w:val="82785D"/>
        </w:rPr>
        <w:t xml:space="preserve">11,4 miljoonaa dollaria</w:t>
      </w:r>
      <w:r>
        <w:t xml:space="preserve">, </w:t>
      </w:r>
      <w:r>
        <w:rPr>
          <w:color w:val="82785D"/>
        </w:rPr>
        <w:t xml:space="preserve">josta suurin osa </w:t>
      </w:r>
      <w:r>
        <w:t xml:space="preserve">kavallettiin. </w:t>
      </w:r>
      <w:r>
        <w:rPr>
          <w:color w:val="196956"/>
        </w:rPr>
        <w:t xml:space="preserve">Capital Trustin </w:t>
      </w:r>
      <w:r>
        <w:rPr>
          <w:color w:val="B7DAD2"/>
        </w:rPr>
        <w:t xml:space="preserve">puheenjohtajaa ja pääjohtajaa Richard O. Kelly Sr:ää </w:t>
      </w:r>
      <w:r>
        <w:rPr>
          <w:color w:val="023087"/>
        </w:rPr>
        <w:t xml:space="preserve">edustava asianajaja Douglas Jones </w:t>
      </w:r>
      <w:r>
        <w:t xml:space="preserve">sanoo, että </w:t>
      </w:r>
      <w:r>
        <w:rPr>
          <w:color w:val="8C41BB"/>
        </w:rPr>
        <w:t xml:space="preserve">hänen </w:t>
      </w:r>
      <w:r>
        <w:rPr>
          <w:color w:val="ECEDFE"/>
        </w:rPr>
        <w:t xml:space="preserve">asiakkaansa </w:t>
      </w:r>
      <w:r>
        <w:t xml:space="preserve">kiistää kaikki yritykset huijata sijoittajia. "</w:t>
      </w:r>
      <w:r>
        <w:rPr>
          <w:color w:val="2B2D32"/>
        </w:rPr>
        <w:t xml:space="preserve">Jotkut kaupat menivät pieleen", </w:t>
      </w:r>
      <w:r>
        <w:rPr>
          <w:color w:val="023087"/>
        </w:rPr>
        <w:t xml:space="preserve">Jones </w:t>
      </w:r>
      <w:r>
        <w:t xml:space="preserve">sanoo, </w:t>
      </w:r>
      <w:r>
        <w:t xml:space="preserve">"</w:t>
      </w:r>
      <w:r>
        <w:rPr>
          <w:color w:val="2B2D32"/>
        </w:rPr>
        <w:t xml:space="preserve">mutta</w:t>
      </w:r>
      <w:r>
        <w:t xml:space="preserve"> tarkoituksena ei </w:t>
      </w:r>
      <w:r>
        <w:t xml:space="preserve">ollut kavallus</w:t>
      </w:r>
      <w:r>
        <w:t xml:space="preserve">". </w:t>
      </w:r>
      <w:r>
        <w:rPr>
          <w:color w:val="9E8317"/>
        </w:rPr>
        <w:t xml:space="preserve">Newport </w:t>
      </w:r>
      <w:r>
        <w:t xml:space="preserve">Beachin yritykset </w:t>
      </w:r>
      <w:r>
        <w:t xml:space="preserve">eroavat Hollywoodin kattilahuoneista tyyliltään ja määrältään. </w:t>
      </w:r>
      <w:r>
        <w:rPr>
          <w:color w:val="94C661"/>
        </w:rPr>
        <w:t xml:space="preserve">Kattilahuoneilla </w:t>
      </w:r>
      <w:r>
        <w:t xml:space="preserve">ei perinteisesti ole juuri lainkaan kuluja, koska </w:t>
      </w:r>
      <w:r>
        <w:rPr>
          <w:color w:val="F8907D"/>
        </w:rPr>
        <w:t xml:space="preserve">niiden </w:t>
      </w:r>
      <w:r>
        <w:rPr>
          <w:color w:val="895E6B"/>
        </w:rPr>
        <w:t xml:space="preserve">toimistoissa </w:t>
      </w:r>
      <w:r>
        <w:t xml:space="preserve">käy vain vähän tai ei lainkaan asiakkaita</w:t>
      </w:r>
      <w:r>
        <w:t xml:space="preserve">. </w:t>
      </w:r>
      <w:r>
        <w:t xml:space="preserve">Nimi juontaa juurensa siitä, että </w:t>
      </w:r>
      <w:r>
        <w:rPr>
          <w:color w:val="788E95"/>
        </w:rPr>
        <w:t xml:space="preserve">puhelinmyyntihuijaajat </w:t>
      </w:r>
      <w:r>
        <w:t xml:space="preserve">vuokraavat usein halpaa kellaritilaa pannuhuoneen läheisyydestä. </w:t>
      </w:r>
      <w:r>
        <w:rPr>
          <w:color w:val="796EE6"/>
        </w:rPr>
        <w:t xml:space="preserve">Asianajaja Katz </w:t>
      </w:r>
      <w:r>
        <w:t xml:space="preserve">sanoo kuitenkin, että "</w:t>
      </w:r>
      <w:r>
        <w:rPr>
          <w:color w:val="576094"/>
        </w:rPr>
        <w:t xml:space="preserve">Newport Beachin</w:t>
      </w:r>
      <w:r>
        <w:rPr>
          <w:color w:val="FB6AB8"/>
        </w:rPr>
        <w:t xml:space="preserve"> yrityksissä on </w:t>
      </w:r>
      <w:r>
        <w:t xml:space="preserve">mielenkiintoista se, että ne hankkivat </w:t>
      </w:r>
      <w:r>
        <w:rPr>
          <w:color w:val="DB1474"/>
        </w:rPr>
        <w:t xml:space="preserve">kauniita toimistoja, joissa on ylelliset mukavuudet</w:t>
      </w:r>
      <w:r>
        <w:t xml:space="preserve">. </w:t>
      </w:r>
      <w:r>
        <w:t xml:space="preserve">Kun </w:t>
      </w:r>
      <w:r>
        <w:t xml:space="preserve">menemme sinne, </w:t>
      </w:r>
      <w:r>
        <w:rPr>
          <w:color w:val="DB1474"/>
        </w:rPr>
        <w:t xml:space="preserve">se eroaa </w:t>
      </w:r>
      <w:r>
        <w:t xml:space="preserve">todella paljon </w:t>
      </w:r>
      <w:r>
        <w:rPr>
          <w:color w:val="8489AE"/>
        </w:rPr>
        <w:t xml:space="preserve">Hollywoodin tiloista</w:t>
      </w:r>
      <w:r>
        <w:rPr>
          <w:color w:val="860E04"/>
        </w:rPr>
        <w:t xml:space="preserve">, joissa </w:t>
      </w:r>
      <w:r>
        <w:rPr>
          <w:color w:val="8489AE"/>
        </w:rPr>
        <w:t xml:space="preserve">voileivät on levitetty pöydälle ja ihmiset kaivelevat nenäänsä.</w:t>
      </w:r>
      <w:r>
        <w:t xml:space="preserve">" </w:t>
      </w:r>
      <w:r>
        <w:rPr>
          <w:color w:val="6EAB9B"/>
        </w:rPr>
        <w:t xml:space="preserve">Newport Beachin </w:t>
      </w:r>
      <w:r>
        <w:rPr>
          <w:color w:val="FBC206"/>
        </w:rPr>
        <w:t xml:space="preserve">yrittäjillä on </w:t>
      </w:r>
      <w:r>
        <w:t xml:space="preserve">tapana nauttia myös yksityiselämästä. Tutkijat mainitsevat </w:t>
      </w:r>
      <w:r>
        <w:rPr>
          <w:color w:val="F2CDFE"/>
        </w:rPr>
        <w:t xml:space="preserve">Matthew Valentinen </w:t>
      </w:r>
      <w:r>
        <w:t xml:space="preserve">tapauksen, </w:t>
      </w:r>
      <w:r>
        <w:rPr>
          <w:color w:val="645341"/>
        </w:rPr>
        <w:t xml:space="preserve">joka </w:t>
      </w:r>
      <w:r>
        <w:rPr>
          <w:color w:val="F2CDFE"/>
        </w:rPr>
        <w:t xml:space="preserve">istuu parhaillaan kuuden vuoden tuomiota Lompocin liittovaltion vankilassa </w:t>
      </w:r>
      <w:r>
        <w:rPr>
          <w:color w:val="F2CDFE"/>
        </w:rPr>
        <w:t xml:space="preserve">roolistaan </w:t>
      </w:r>
      <w:r>
        <w:rPr>
          <w:color w:val="760035"/>
        </w:rPr>
        <w:t xml:space="preserve">Intech Investment Corp. -yhtiössä</w:t>
      </w:r>
      <w:r>
        <w:rPr>
          <w:color w:val="647A41"/>
        </w:rPr>
        <w:t xml:space="preserve">, joka </w:t>
      </w:r>
      <w:r>
        <w:rPr>
          <w:color w:val="760035"/>
        </w:rPr>
        <w:t xml:space="preserve">lupasi sijoittajille jopa 625 prosentin tuottoa jalometalleista</w:t>
      </w:r>
      <w:r>
        <w:t xml:space="preserve">. </w:t>
      </w:r>
      <w:r>
        <w:rPr>
          <w:color w:val="F2CDFE"/>
        </w:rPr>
        <w:t xml:space="preserve">Valentine, </w:t>
      </w:r>
      <w:r>
        <w:rPr>
          <w:color w:val="645341"/>
        </w:rPr>
        <w:t xml:space="preserve">joka </w:t>
      </w:r>
      <w:r>
        <w:rPr>
          <w:color w:val="F2CDFE"/>
        </w:rPr>
        <w:t xml:space="preserve">tunnusti </w:t>
      </w:r>
      <w:r>
        <w:rPr>
          <w:color w:val="E3F894"/>
        </w:rPr>
        <w:t xml:space="preserve">Los </w:t>
      </w:r>
      <w:r>
        <w:rPr>
          <w:color w:val="496E76"/>
        </w:rPr>
        <w:t xml:space="preserve">Angelesin liittovaltion tuomioistuimessa </w:t>
      </w:r>
      <w:r>
        <w:rPr>
          <w:color w:val="F2CDFE"/>
        </w:rPr>
        <w:t xml:space="preserve">syyllisyytensä viiteen petokseen</w:t>
      </w:r>
      <w:r>
        <w:t xml:space="preserve">, ajoi vuokrattua Mercedestä ja asui kalliissa talossa Lido-saarella, Newport Bayn saarella, kuten tutkijat kertovat. Hän teki </w:t>
      </w:r>
      <w:r>
        <w:t xml:space="preserve">usein matkoja eksoottisille paikkakunnille ystäviensä kanssa sijoittajilta saamillaan 3 miljoonalla dollarilla ja vuokrasi kalliin BMW:n </w:t>
      </w:r>
      <w:r>
        <w:rPr>
          <w:color w:val="F9D7CD"/>
        </w:rPr>
        <w:t xml:space="preserve">tyttöystävälleen, jonka </w:t>
      </w:r>
      <w:r>
        <w:rPr>
          <w:color w:val="A1A711"/>
        </w:rPr>
        <w:t xml:space="preserve">hän </w:t>
      </w:r>
      <w:r>
        <w:rPr>
          <w:color w:val="F9D7CD"/>
        </w:rPr>
        <w:t xml:space="preserve">tapasi </w:t>
      </w:r>
      <w:r>
        <w:rPr>
          <w:color w:val="01FB92"/>
        </w:rPr>
        <w:t xml:space="preserve">liikkeessä, jossa </w:t>
      </w:r>
      <w:r>
        <w:rPr>
          <w:color w:val="FD0F31"/>
        </w:rPr>
        <w:t xml:space="preserve">hän </w:t>
      </w:r>
      <w:r>
        <w:rPr>
          <w:color w:val="01FB92"/>
        </w:rPr>
        <w:t xml:space="preserve">teetti mittatilauspukuja</w:t>
      </w:r>
      <w:r>
        <w:t xml:space="preserve">. </w:t>
      </w:r>
      <w:r>
        <w:t xml:space="preserve">"On uskomatonta, kuinka paljon rahaa he pistävät nenäänsä, käyttävät koirakilpailuissa tai Las Vegasin pelipöydissä", </w:t>
      </w:r>
      <w:r>
        <w:rPr>
          <w:color w:val="796EE6"/>
        </w:rPr>
        <w:t xml:space="preserve">Katz </w:t>
      </w:r>
      <w:r>
        <w:t xml:space="preserve">sanoo</w:t>
      </w:r>
      <w:r>
        <w:t xml:space="preserve">. </w:t>
      </w:r>
      <w:r>
        <w:t xml:space="preserve">Kaikki tämä puhe kattilahuoneista ja huijauksista </w:t>
      </w:r>
      <w:r>
        <w:rPr>
          <w:color w:val="9E8317"/>
        </w:rPr>
        <w:t xml:space="preserve">kaupungissa </w:t>
      </w:r>
      <w:r>
        <w:t xml:space="preserve">masentaa laillisia kauppiaita. </w:t>
      </w:r>
      <w:r>
        <w:rPr>
          <w:color w:val="120104"/>
        </w:rPr>
        <w:t xml:space="preserve">Property Management Systemsin </w:t>
      </w:r>
      <w:r>
        <w:rPr>
          <w:color w:val="C660FB"/>
        </w:rPr>
        <w:t xml:space="preserve">aluepäällikkö Vincent M. Ciavarella </w:t>
      </w:r>
      <w:r>
        <w:t xml:space="preserve">vakuuttaa, ettei hän tiedä, että </w:t>
      </w:r>
      <w:r>
        <w:rPr>
          <w:color w:val="9F98F8"/>
        </w:rPr>
        <w:t xml:space="preserve">hänen </w:t>
      </w:r>
      <w:r>
        <w:rPr>
          <w:color w:val="1167D9"/>
        </w:rPr>
        <w:t xml:space="preserve">yrityksensä </w:t>
      </w:r>
      <w:r>
        <w:rPr>
          <w:color w:val="D48958"/>
        </w:rPr>
        <w:t xml:space="preserve">vuokraama Irvine Co. omistaa ja rakennuttaa hankkeen, ja hän </w:t>
      </w:r>
      <w:r>
        <w:t xml:space="preserve">ei tunne yhtään valheellista puhelinmyyjää</w:t>
      </w:r>
      <w:r>
        <w:t xml:space="preserve">,</w:t>
      </w:r>
      <w:r>
        <w:t xml:space="preserve"> joka harjoittaisi liiketoimintaa </w:t>
      </w:r>
      <w:r>
        <w:rPr>
          <w:color w:val="05AEE8"/>
        </w:rPr>
        <w:t xml:space="preserve">Fashion Islandin </w:t>
      </w:r>
      <w:r>
        <w:rPr>
          <w:color w:val="D48958"/>
        </w:rPr>
        <w:t xml:space="preserve">ympärillä </w:t>
      </w:r>
      <w:r>
        <w:rPr>
          <w:color w:val="C3C1BE"/>
        </w:rPr>
        <w:t xml:space="preserve">sijaitsevissa </w:t>
      </w:r>
      <w:r>
        <w:t xml:space="preserve">1,6 miljoonan </w:t>
      </w:r>
      <w:r>
        <w:rPr>
          <w:color w:val="D48958"/>
        </w:rPr>
        <w:t xml:space="preserve">neliömetrin toimistotiloissa. </w:t>
      </w:r>
      <w:r>
        <w:rPr>
          <w:color w:val="C660FB"/>
        </w:rPr>
        <w:t xml:space="preserve">Ciavarella </w:t>
      </w:r>
      <w:r>
        <w:t xml:space="preserve">hylkäsi </w:t>
      </w:r>
      <w:r>
        <w:rPr>
          <w:color w:val="D19012"/>
        </w:rPr>
        <w:t xml:space="preserve">useita vuokralaisehdokkaita</w:t>
      </w:r>
      <w:r>
        <w:rPr>
          <w:color w:val="B7D802"/>
        </w:rPr>
        <w:t xml:space="preserve">, jotka </w:t>
      </w:r>
      <w:r>
        <w:rPr>
          <w:color w:val="D19012"/>
        </w:rPr>
        <w:t xml:space="preserve">antoivat "epätäydellisiä" tietoja </w:t>
      </w:r>
      <w:r>
        <w:rPr>
          <w:color w:val="D19012"/>
        </w:rPr>
        <w:t xml:space="preserve">taloudellisesta tilanteestaan, </w:t>
      </w:r>
      <w:r>
        <w:t xml:space="preserve">ja myöntää, että laittomia yrittäjiä "ei voi helposti havaita". (Tutkijat huomauttavat, että myös rakennusten omistajat ovat uhreja, koska </w:t>
      </w:r>
      <w:r>
        <w:rPr>
          <w:color w:val="826392"/>
        </w:rPr>
        <w:t xml:space="preserve">fiktiiviset yritykset </w:t>
      </w:r>
      <w:r>
        <w:t xml:space="preserve">lähtevät usein maksamatta vuokraa.) </w:t>
      </w:r>
      <w:r>
        <w:rPr>
          <w:color w:val="5E7A6A"/>
        </w:rPr>
        <w:t xml:space="preserve">Newport Harbor Area Chamber of Commerce -järjestön puheenjohtaja Richard Luehrs </w:t>
      </w:r>
      <w:r>
        <w:t xml:space="preserve">kutsuu </w:t>
      </w:r>
      <w:r>
        <w:rPr>
          <w:color w:val="B29869"/>
        </w:rPr>
        <w:t xml:space="preserve">kattilahuoneita </w:t>
      </w:r>
      <w:r>
        <w:t xml:space="preserve">"</w:t>
      </w:r>
      <w:r>
        <w:rPr>
          <w:color w:val="1D0051"/>
        </w:rPr>
        <w:t xml:space="preserve">negatiiviseksi ilmiöksi</w:t>
      </w:r>
      <w:r>
        <w:rPr>
          <w:color w:val="8BE7FC"/>
        </w:rPr>
        <w:t xml:space="preserve">, josta </w:t>
      </w:r>
      <w:r>
        <w:rPr>
          <w:color w:val="1D0051"/>
        </w:rPr>
        <w:t xml:space="preserve">haluaisimme päästä eroon</w:t>
      </w:r>
      <w:r>
        <w:t xml:space="preserve">". Itse asiassa "</w:t>
      </w:r>
      <w:r>
        <w:rPr>
          <w:color w:val="B29869"/>
        </w:rPr>
        <w:t xml:space="preserve">se </w:t>
      </w:r>
      <w:r>
        <w:t xml:space="preserve">ei aiheuta </w:t>
      </w:r>
      <w:r>
        <w:rPr>
          <w:color w:val="76E0C1"/>
        </w:rPr>
        <w:t xml:space="preserve">meille </w:t>
      </w:r>
      <w:r>
        <w:t xml:space="preserve">juurikaan negatiivista julkisuutta", hän sanoo, "</w:t>
      </w:r>
      <w:r>
        <w:rPr>
          <w:color w:val="BACFA7"/>
        </w:rPr>
        <w:t xml:space="preserve">paitsi lehdistössä, </w:t>
      </w:r>
      <w:r>
        <w:rPr>
          <w:color w:val="11BA09"/>
        </w:rPr>
        <w:t xml:space="preserve">joka </w:t>
      </w:r>
      <w:r>
        <w:rPr>
          <w:color w:val="BACFA7"/>
        </w:rPr>
        <w:t xml:space="preserve">kirjoittaa </w:t>
      </w:r>
      <w:r>
        <w:rPr>
          <w:color w:val="462C36"/>
        </w:rPr>
        <w:t xml:space="preserve">siitä</w:t>
      </w:r>
      <w:r>
        <w:t xml:space="preserve">". Lancaster on Dallasissa toimivan Wall Street Journalin varatoimittaja.</w:t>
      </w:r>
    </w:p>
    <w:p>
      <w:r>
        <w:rPr>
          <w:b/>
        </w:rPr>
        <w:t xml:space="preserve">Asiakirjan numero 1271</w:t>
      </w:r>
    </w:p>
    <w:p>
      <w:r>
        <w:rPr>
          <w:b/>
        </w:rPr>
        <w:t xml:space="preserve">Asiakirjan tunniste: wsj1569-001</w:t>
      </w:r>
    </w:p>
    <w:p>
      <w:r>
        <w:t xml:space="preserve">SINÄ OLET valmistunut korkeakoulusta ja luulet </w:t>
      </w:r>
      <w:r>
        <w:rPr>
          <w:color w:val="310106"/>
        </w:rPr>
        <w:t xml:space="preserve">saaneesi </w:t>
      </w:r>
      <w:r>
        <w:t xml:space="preserve">koulutuksen. Nyt huomaat, ettet ole koskaan oppinut tärkeintä asiaa: miten saada </w:t>
      </w:r>
      <w:r>
        <w:t xml:space="preserve">lapsesi opiskelemaan. </w:t>
      </w:r>
      <w:r>
        <w:t xml:space="preserve">Totta, kun olit yliopistossa</w:t>
      </w:r>
      <w:r>
        <w:rPr>
          <w:color w:val="310106"/>
        </w:rPr>
        <w:t xml:space="preserve">, </w:t>
      </w:r>
      <w:r>
        <w:t xml:space="preserve">ei ollut niin paljon opittavaa. Laita </w:t>
      </w:r>
      <w:r>
        <w:rPr>
          <w:color w:val="04640D"/>
        </w:rPr>
        <w:t xml:space="preserve">rahaa </w:t>
      </w:r>
      <w:r>
        <w:t xml:space="preserve">korolliselle tilille ja katso, miten se lisääntyy. Nykyään sijoitusneuvojat sanovat, että on aika ottaa riskejä, jos haluat </w:t>
      </w:r>
      <w:r>
        <w:rPr>
          <w:color w:val="FEFB0A"/>
        </w:rPr>
        <w:t xml:space="preserve">tuottoa, jolla </w:t>
      </w:r>
      <w:r>
        <w:rPr>
          <w:color w:val="FB5514"/>
        </w:rPr>
        <w:t xml:space="preserve">voit </w:t>
      </w:r>
      <w:r>
        <w:rPr>
          <w:color w:val="FEFB0A"/>
        </w:rPr>
        <w:t xml:space="preserve">ostaa lapsellesi lipun arvostettuun yliopistoon 18 vuoden kuluttua</w:t>
      </w:r>
      <w:r>
        <w:t xml:space="preserve">. Lyhyesti sanottuna, heitä säästökirja pois ja hae kunniaa. Syynä on hinta. Mikään lukukausimaksujen historiassa ei ole valmistanut vanhempia </w:t>
      </w:r>
      <w:r>
        <w:rPr>
          <w:color w:val="00587F"/>
        </w:rPr>
        <w:t xml:space="preserve">1980-luvulle</w:t>
      </w:r>
      <w:r>
        <w:t xml:space="preserve">. </w:t>
      </w:r>
      <w:r>
        <w:rPr>
          <w:color w:val="0BC582"/>
        </w:rPr>
        <w:t xml:space="preserve">Yksityisten korkeakoulujen lukukausimaksut ovat </w:t>
      </w:r>
      <w:r>
        <w:t xml:space="preserve">nousseet </w:t>
      </w:r>
      <w:r>
        <w:rPr>
          <w:color w:val="FEB8C8"/>
        </w:rPr>
        <w:t xml:space="preserve">154 prosenttia </w:t>
      </w:r>
      <w:r>
        <w:rPr>
          <w:color w:val="00587F"/>
        </w:rPr>
        <w:t xml:space="preserve">tänä kesäkuussa päättyvän 10-vuotiskauden aikana</w:t>
      </w:r>
      <w:r>
        <w:t xml:space="preserve">, mikä on </w:t>
      </w:r>
      <w:r>
        <w:rPr>
          <w:color w:val="FEB8C8"/>
        </w:rPr>
        <w:t xml:space="preserve">kaksinkertainen nousu </w:t>
      </w:r>
      <w:r>
        <w:t xml:space="preserve">kuluttajahintojen 77 prosentin nousuun verrattuna </w:t>
      </w:r>
      <w:r>
        <w:rPr>
          <w:color w:val="00587F"/>
        </w:rPr>
        <w:t xml:space="preserve">samana aikana</w:t>
      </w:r>
      <w:r>
        <w:t xml:space="preserve">. Vuosi Harvardissa maksaa nyt 19 395 dollaria. </w:t>
      </w:r>
      <w:r>
        <w:rPr>
          <w:color w:val="9E8317"/>
        </w:rPr>
        <w:t xml:space="preserve">Vuoteen 2007 mennessä, </w:t>
      </w:r>
      <w:r>
        <w:rPr>
          <w:color w:val="01190F"/>
        </w:rPr>
        <w:t xml:space="preserve">kun </w:t>
      </w:r>
      <w:r>
        <w:rPr>
          <w:color w:val="9E8317"/>
        </w:rPr>
        <w:t xml:space="preserve">tämän vuoden vastasyntyneet aloittavat opinnot, </w:t>
      </w:r>
      <w:r>
        <w:t xml:space="preserve">nelivuotinen tutkinto arvostetuissa Ivy Leauge -yliopistoissa maksaa 300 000 dollaria, kun otetaan huomioon pizza kaikkine lisukkeineen tenttiaikana. </w:t>
      </w:r>
      <w:r>
        <w:rPr>
          <w:color w:val="847D81"/>
        </w:rPr>
        <w:t xml:space="preserve">Stanford</w:t>
      </w:r>
      <w:r>
        <w:t xml:space="preserve">, MIT ja muut huippukoulut eivät maksa yhtään vähemmän. Mitä </w:t>
      </w:r>
      <w:r>
        <w:rPr>
          <w:color w:val="58018B"/>
        </w:rPr>
        <w:t xml:space="preserve">vanhemman </w:t>
      </w:r>
      <w:r>
        <w:t xml:space="preserve">pitäisi tehdä? Jotkin sijoitusneuvojat ehdottavat periaatteessa panostamaan aloittaviin sijoitusrahastoihin - ehkä jopa velkaan. Toiset suosivat korkeahintaisia nollakuponkilainoja. Toiset taas sanovat: "Miksi ei kokeilla nopeatempoista kasvurahastoa?". "</w:t>
      </w:r>
      <w:r>
        <w:t xml:space="preserve">Pankkitili 5 prosentin korolla </w:t>
      </w:r>
      <w:r>
        <w:t xml:space="preserve">ei </w:t>
      </w:r>
      <w:r>
        <w:rPr>
          <w:color w:val="0BC582"/>
        </w:rPr>
        <w:t xml:space="preserve">riitä</w:t>
      </w:r>
      <w:r>
        <w:t xml:space="preserve">", sanoo James Riepe, </w:t>
      </w:r>
      <w:r>
        <w:rPr>
          <w:color w:val="B70639"/>
        </w:rPr>
        <w:t xml:space="preserve">T. Rowe Pricen</w:t>
      </w:r>
      <w:r>
        <w:t xml:space="preserve"> sijoitusrahastojen johtaja</w:t>
      </w:r>
      <w:r>
        <w:t xml:space="preserve">. </w:t>
      </w:r>
      <w:r>
        <w:t xml:space="preserve">Tarvitsemasi arvonnousun saamiseksi sinun on </w:t>
      </w:r>
      <w:r>
        <w:t xml:space="preserve">mentävä osakemarkkinoille, </w:t>
      </w:r>
      <w:r>
        <w:t xml:space="preserve">lisää </w:t>
      </w:r>
      <w:r>
        <w:rPr>
          <w:color w:val="703B01"/>
        </w:rPr>
        <w:t xml:space="preserve">sijoitusrahastoryhmä Financial Programsin </w:t>
      </w:r>
      <w:r>
        <w:t xml:space="preserve">markkinointiasiantuntija Murray Ruffel.</w:t>
      </w:r>
      <w:r>
        <w:t xml:space="preserve">" </w:t>
      </w:r>
      <w:r>
        <w:t xml:space="preserve">Toisin sanoen </w:t>
      </w:r>
      <w:r>
        <w:rPr>
          <w:color w:val="F7F1DF"/>
        </w:rPr>
        <w:t xml:space="preserve">pieni volatiliteetti </w:t>
      </w:r>
      <w:r>
        <w:t xml:space="preserve">ei ole pahitteeksi. </w:t>
      </w:r>
      <w:r>
        <w:rPr>
          <w:color w:val="F7F1DF"/>
        </w:rPr>
        <w:t xml:space="preserve">Se </w:t>
      </w:r>
      <w:r>
        <w:t xml:space="preserve">ei ole koskaan vahingoittanut </w:t>
      </w:r>
      <w:r>
        <w:rPr>
          <w:color w:val="118B8A"/>
        </w:rPr>
        <w:t xml:space="preserve">ketään, </w:t>
      </w:r>
      <w:r>
        <w:rPr>
          <w:color w:val="4AFEFA"/>
        </w:rPr>
        <w:t xml:space="preserve">kunnes </w:t>
      </w:r>
      <w:r>
        <w:rPr>
          <w:color w:val="796EE6"/>
        </w:rPr>
        <w:t xml:space="preserve">kasvurahastot eivät kasva juuri silloin, kun </w:t>
      </w:r>
      <w:r>
        <w:rPr>
          <w:color w:val="000D2C"/>
        </w:rPr>
        <w:t xml:space="preserve">niiden </w:t>
      </w:r>
      <w:r>
        <w:rPr>
          <w:color w:val="796EE6"/>
        </w:rPr>
        <w:t xml:space="preserve">pitäisi kasvaa</w:t>
      </w:r>
      <w:r>
        <w:t xml:space="preserve">. </w:t>
      </w:r>
      <w:r>
        <w:t xml:space="preserve">Tai kun </w:t>
      </w:r>
      <w:r>
        <w:rPr>
          <w:color w:val="53495F"/>
        </w:rPr>
        <w:t xml:space="preserve">nollakuponkilainat eivät olekaan </w:t>
      </w:r>
      <w:r>
        <w:t xml:space="preserve">tarpeeksi edullisia, jotta niistä voisi maksaa lapsesi opintomaksut. Tämä on </w:t>
      </w:r>
      <w:r>
        <w:rPr>
          <w:color w:val="F95475"/>
        </w:rPr>
        <w:t xml:space="preserve">nykyajan vanhemman </w:t>
      </w:r>
      <w:r>
        <w:t xml:space="preserve">pulma</w:t>
      </w:r>
      <w:r>
        <w:t xml:space="preserve">. </w:t>
      </w:r>
      <w:r>
        <w:t xml:space="preserve">Vaikka monet asiantuntijat neuvovat ottamaan riskin, kukaan ei </w:t>
      </w:r>
      <w:r>
        <w:t xml:space="preserve">anna sinulle hyväksyttävää vastausta, </w:t>
      </w:r>
      <w:r>
        <w:rPr>
          <w:color w:val="61FC03"/>
        </w:rPr>
        <w:t xml:space="preserve">kun </w:t>
      </w:r>
      <w:r>
        <w:t xml:space="preserve">riski ei sitten kannata.</w:t>
      </w:r>
      <w:r>
        <w:t xml:space="preserve"> Apua saattaa olla tulossa. Oikeusministeriön kilpailuasioiden osasto tutkii epäilyttävän samankaltaisia </w:t>
      </w:r>
      <w:r>
        <w:rPr>
          <w:color w:val="5D9608"/>
        </w:rPr>
        <w:t xml:space="preserve">lukukausimaksuja </w:t>
      </w:r>
      <w:r>
        <w:t xml:space="preserve">ja </w:t>
      </w:r>
      <w:r>
        <w:rPr>
          <w:color w:val="DE98FD"/>
        </w:rPr>
        <w:t xml:space="preserve">lukukausimaksujen </w:t>
      </w:r>
      <w:r>
        <w:rPr>
          <w:color w:val="98A088"/>
        </w:rPr>
        <w:t xml:space="preserve">korotuksia huippukouluissa</w:t>
      </w:r>
      <w:r>
        <w:t xml:space="preserve">. Talouspoliisin pelko saattoi auttaa viilentämään tilannetta 1990-luvulla. Lopuksi on vielä valtion yliopistot. </w:t>
      </w:r>
      <w:r>
        <w:rPr>
          <w:color w:val="4F584E"/>
        </w:rPr>
        <w:t xml:space="preserve">Vanhempien </w:t>
      </w:r>
      <w:r>
        <w:t xml:space="preserve">toive </w:t>
      </w:r>
      <w:r>
        <w:t xml:space="preserve">lasten ensiluokkaisesta koulutuksesta on kuitenkin kasvussa, samoin kuin </w:t>
      </w:r>
      <w:r>
        <w:rPr>
          <w:color w:val="4F584E"/>
        </w:rPr>
        <w:t xml:space="preserve">heidän </w:t>
      </w:r>
      <w:r>
        <w:t xml:space="preserve">halunsa kalliisiin autoihin ja vuosikertaviineihin. </w:t>
      </w:r>
      <w:r>
        <w:rPr>
          <w:color w:val="248AD0"/>
        </w:rPr>
        <w:t xml:space="preserve">Lainsäätäjät ja rahoitusvälittäjät</w:t>
      </w:r>
      <w:r>
        <w:rPr>
          <w:color w:val="5C5300"/>
        </w:rPr>
        <w:t xml:space="preserve">, jotka ovat </w:t>
      </w:r>
      <w:r>
        <w:rPr>
          <w:color w:val="248AD0"/>
        </w:rPr>
        <w:t xml:space="preserve">myöhään ymmärtäneet yleisön huolenaiheet, </w:t>
      </w:r>
      <w:r>
        <w:t xml:space="preserve">saattavat kiirehtiä luomaan ja myymään opintosäästö- ja sijoitussuunnitelmia. </w:t>
      </w:r>
      <w:r>
        <w:rPr>
          <w:color w:val="248AD0"/>
        </w:rPr>
        <w:t xml:space="preserve">Heidän </w:t>
      </w:r>
      <w:r>
        <w:t xml:space="preserve">sanottu tai sanomaton viestinsä on, että aina kun tarvitaan </w:t>
      </w:r>
      <w:r>
        <w:rPr>
          <w:color w:val="9F6551"/>
        </w:rPr>
        <w:t xml:space="preserve">hyvää koulua, </w:t>
      </w:r>
      <w:r>
        <w:t xml:space="preserve">se maksaa niin paljon, että se, mikä on koeteltu ja hyväksi havaittu, ei enää riitä. Unohda lyhytaikaiset valtion joukkovelkakirjalainat tai rahamarkkinarahastot. Markkinoinnin viimeisin aalto on opettavainen. Useat organisaatiot, mukaan lukien sijoitusrahastoryhmät Financial Programs, Franklin ja T. Rowe Price sekä välitysyhtiö Edward D. Jones, mainostavat "koulusuunnittelijaa" - </w:t>
      </w:r>
      <w:r>
        <w:rPr>
          <w:color w:val="BCFEC6"/>
        </w:rPr>
        <w:t xml:space="preserve">kaavioita ja kaavioita</w:t>
      </w:r>
      <w:r>
        <w:rPr>
          <w:color w:val="932C70"/>
        </w:rPr>
        <w:t xml:space="preserve">, jotka </w:t>
      </w:r>
      <w:r>
        <w:rPr>
          <w:color w:val="BCFEC6"/>
        </w:rPr>
        <w:t xml:space="preserve">kertovat, kuinka paljon sinun on </w:t>
      </w:r>
      <w:r>
        <w:rPr>
          <w:color w:val="2B1B04"/>
        </w:rPr>
        <w:t xml:space="preserve">varattava rahaa </w:t>
      </w:r>
      <w:r>
        <w:rPr>
          <w:color w:val="BCFEC6"/>
        </w:rPr>
        <w:t xml:space="preserve">säännöllisesti</w:t>
      </w:r>
      <w:r>
        <w:t xml:space="preserve">. </w:t>
      </w:r>
      <w:r>
        <w:t xml:space="preserve">Laskelmat perustuvat yleensä </w:t>
      </w:r>
      <w:r>
        <w:rPr>
          <w:color w:val="B5AFC4"/>
        </w:rPr>
        <w:t xml:space="preserve">8 prosentin vuotuiseen verojen jälkeiseen tuottoon</w:t>
      </w:r>
      <w:r>
        <w:t xml:space="preserve">, joka </w:t>
      </w:r>
      <w:r>
        <w:rPr>
          <w:color w:val="B5AFC4"/>
        </w:rPr>
        <w:t xml:space="preserve">on </w:t>
      </w:r>
      <w:r>
        <w:rPr>
          <w:color w:val="D4C67A"/>
        </w:rPr>
        <w:t xml:space="preserve">kasvu, </w:t>
      </w:r>
      <w:r>
        <w:t xml:space="preserve">jonka </w:t>
      </w:r>
      <w:r>
        <w:rPr>
          <w:color w:val="D4C67A"/>
        </w:rPr>
        <w:t xml:space="preserve">yksityishenkilö on historiallisesti voinut saada vain yhdessä paikassa, ja se oli osakemarkkinat</w:t>
      </w:r>
      <w:r>
        <w:t xml:space="preserve">. </w:t>
      </w:r>
      <w:r>
        <w:t xml:space="preserve">Useimmat lähetykset ovat ilmaisia, mutta </w:t>
      </w:r>
      <w:r>
        <w:rPr>
          <w:color w:val="703B01"/>
        </w:rPr>
        <w:t xml:space="preserve">Financial Programs of Denver </w:t>
      </w:r>
      <w:r>
        <w:t xml:space="preserve">myy 15 dollarin hintaista </w:t>
      </w:r>
      <w:r>
        <w:rPr>
          <w:color w:val="C2A393"/>
        </w:rPr>
        <w:t xml:space="preserve">versiota, joka </w:t>
      </w:r>
      <w:r>
        <w:rPr>
          <w:color w:val="0232FD"/>
        </w:rPr>
        <w:t xml:space="preserve">on räätälöity </w:t>
      </w:r>
      <w:r>
        <w:rPr>
          <w:color w:val="C2A393"/>
        </w:rPr>
        <w:t xml:space="preserve">lapsen iän ja valitun koulun mukaan</w:t>
      </w:r>
      <w:r>
        <w:t xml:space="preserve">. Luvut ovat järkyttäviä. Jotta </w:t>
      </w:r>
      <w:r>
        <w:rPr>
          <w:color w:val="168E5C"/>
        </w:rPr>
        <w:t xml:space="preserve">Stanfordin koulu </w:t>
      </w:r>
      <w:r>
        <w:rPr>
          <w:color w:val="BA6801"/>
        </w:rPr>
        <w:t xml:space="preserve">voitaisiin </w:t>
      </w:r>
      <w:r>
        <w:rPr>
          <w:color w:val="6A3A35"/>
        </w:rPr>
        <w:t xml:space="preserve">maksaa, </w:t>
      </w:r>
      <w:r>
        <w:rPr>
          <w:color w:val="C62100"/>
        </w:rPr>
        <w:t xml:space="preserve">kun </w:t>
      </w:r>
      <w:r>
        <w:rPr>
          <w:color w:val="014347"/>
        </w:rPr>
        <w:t xml:space="preserve">nykyinen ekaluokkalainen </w:t>
      </w:r>
      <w:r>
        <w:rPr>
          <w:color w:val="16C0D0"/>
        </w:rPr>
        <w:t xml:space="preserve">täyttää 18 vuotta</w:t>
      </w:r>
      <w:r>
        <w:t xml:space="preserve">, </w:t>
      </w:r>
      <w:r>
        <w:rPr>
          <w:color w:val="233809"/>
        </w:rPr>
        <w:t xml:space="preserve">vanhempien olisi varattava </w:t>
      </w:r>
      <w:r>
        <w:rPr>
          <w:color w:val="42083B"/>
        </w:rPr>
        <w:t xml:space="preserve">773,94 dollaria </w:t>
      </w:r>
      <w:r>
        <w:t xml:space="preserve">kuukaudessa - 12 vuoden ajan. </w:t>
      </w:r>
      <w:r>
        <w:rPr>
          <w:color w:val="42083B"/>
        </w:rPr>
        <w:t xml:space="preserve">Tämä määrä </w:t>
      </w:r>
      <w:r>
        <w:t xml:space="preserve">voi pienentyä 691,09 dollariin kuukaudessa, jos he jatkavat säästämistä </w:t>
      </w:r>
      <w:r>
        <w:rPr>
          <w:color w:val="023087"/>
        </w:rPr>
        <w:t xml:space="preserve">jälkeläisensä </w:t>
      </w:r>
      <w:r>
        <w:t xml:space="preserve">koulutuksen aikana</w:t>
      </w:r>
      <w:r>
        <w:t xml:space="preserve">. He </w:t>
      </w:r>
      <w:r>
        <w:t xml:space="preserve">voivat pienentää kuukausittaista summaa entisestään, jos he aloittavat säästämisen vielä aikaisemmin - heti kun äiti </w:t>
      </w:r>
      <w:r>
        <w:rPr>
          <w:color w:val="023087"/>
        </w:rPr>
        <w:t xml:space="preserve">ja lapsi </w:t>
      </w:r>
      <w:r>
        <w:t xml:space="preserve">palaavat sairaalasta. Edes halvemman koulun sovittaminen kuvioihin ei tuota </w:t>
      </w:r>
      <w:r>
        <w:rPr>
          <w:color w:val="B7DAD2"/>
        </w:rPr>
        <w:t xml:space="preserve">summaa</w:t>
      </w:r>
      <w:r>
        <w:rPr>
          <w:color w:val="196956"/>
        </w:rPr>
        <w:t xml:space="preserve">, johon </w:t>
      </w:r>
      <w:r>
        <w:rPr>
          <w:color w:val="B7DAD2"/>
        </w:rPr>
        <w:t xml:space="preserve">useimmilla ihmisillä on varaa</w:t>
      </w:r>
      <w:r>
        <w:t xml:space="preserve">. </w:t>
      </w:r>
      <w:r>
        <w:t xml:space="preserve">Kun yksityisen koulun kustannukset ovat nykyisin keskimäärin noin 12 500 dollaria vuodessa, </w:t>
      </w:r>
      <w:r>
        <w:rPr>
          <w:color w:val="B70639"/>
        </w:rPr>
        <w:t xml:space="preserve">T. Rowe </w:t>
      </w:r>
      <w:r>
        <w:t xml:space="preserve">Pricen konsultti määrää </w:t>
      </w:r>
      <w:r>
        <w:t xml:space="preserve">450 dollaria kuukaudessa, kun suunnitelma alkaa lapsen ollessa kuuden vuoden ikäinen. Koska kaavassa oletetaan, että sijoitusrahastolle saadaan 8 prosentin tuotto ennen veroja, tarvitaan myös 16 500 dollaria veroja 12 vuoden aikana. Kaikki eivät kuitenkaan ole yhtä pessimistisiä. "Ihmiset panikoivat liikaa", sanoo </w:t>
      </w:r>
      <w:r>
        <w:rPr>
          <w:color w:val="8C41BB"/>
        </w:rPr>
        <w:t xml:space="preserve">Arthur Hauptman, Washingtonissa toimivan American Council on Education -järjestön neuvonantaja</w:t>
      </w:r>
      <w:r>
        <w:t xml:space="preserve">. </w:t>
      </w:r>
      <w:r>
        <w:t xml:space="preserve">Hän viittaa kiistanalaisiin </w:t>
      </w:r>
      <w:r>
        <w:rPr>
          <w:color w:val="ECEDFE"/>
        </w:rPr>
        <w:t xml:space="preserve">suunnitelmiin</w:t>
      </w:r>
      <w:r>
        <w:rPr>
          <w:color w:val="2B2D32"/>
        </w:rPr>
        <w:t xml:space="preserve">, jotka </w:t>
      </w:r>
      <w:r>
        <w:rPr>
          <w:color w:val="ECEDFE"/>
        </w:rPr>
        <w:t xml:space="preserve">eivät sisällä </w:t>
      </w:r>
      <w:r>
        <w:rPr>
          <w:color w:val="94C661"/>
        </w:rPr>
        <w:t xml:space="preserve">opiskelijoiden omia maksuja, </w:t>
      </w:r>
      <w:r>
        <w:rPr>
          <w:color w:val="F8907D"/>
        </w:rPr>
        <w:t xml:space="preserve">mikä </w:t>
      </w:r>
      <w:r>
        <w:rPr>
          <w:color w:val="94C661"/>
        </w:rPr>
        <w:t xml:space="preserve">vähentää huomattavasti </w:t>
      </w:r>
      <w:r>
        <w:rPr>
          <w:color w:val="895E6B"/>
        </w:rPr>
        <w:t xml:space="preserve">useimpien vanhempien taloudellista taakkaa</w:t>
      </w:r>
      <w:r>
        <w:t xml:space="preserve">. </w:t>
      </w:r>
      <w:r>
        <w:t xml:space="preserve">Silti hän sanoo, että "ei ole lainkaan huono asia", jos kaikki tämä markkinointi rohkaisee </w:t>
      </w:r>
      <w:r>
        <w:rPr>
          <w:color w:val="788E95"/>
        </w:rPr>
        <w:t xml:space="preserve">ihmisiä panostamaan </w:t>
      </w:r>
      <w:r>
        <w:t xml:space="preserve">hieman enemmän. "Sinun </w:t>
      </w:r>
      <w:r>
        <w:t xml:space="preserve">pitäisi välttää </w:t>
      </w:r>
      <w:r>
        <w:rPr>
          <w:color w:val="FB6AB8"/>
        </w:rPr>
        <w:t xml:space="preserve">tilannetta, jossa et säästä lainkaan ja toivot </w:t>
      </w:r>
      <w:r>
        <w:rPr>
          <w:color w:val="FB6AB8"/>
        </w:rPr>
        <w:t xml:space="preserve">selviäväsi nykyisillä tuloillasi", </w:t>
      </w:r>
      <w:r>
        <w:t xml:space="preserve">hän sanoo. "</w:t>
      </w:r>
      <w:r>
        <w:rPr>
          <w:color w:val="FB6AB8"/>
        </w:rPr>
        <w:t xml:space="preserve">Se </w:t>
      </w:r>
      <w:r>
        <w:t xml:space="preserve">on hullua." </w:t>
      </w:r>
      <w:r>
        <w:rPr>
          <w:color w:val="8C41BB"/>
        </w:rPr>
        <w:t xml:space="preserve">Hänen </w:t>
      </w:r>
      <w:r>
        <w:t xml:space="preserve">neuvonsa: Älä hätäänny. Hänen mukaansa </w:t>
      </w:r>
      <w:r>
        <w:rPr>
          <w:color w:val="DB1474"/>
        </w:rPr>
        <w:t xml:space="preserve">vanhempien tulisi </w:t>
      </w:r>
      <w:r>
        <w:t xml:space="preserve">pyrkiä </w:t>
      </w:r>
      <w:r>
        <w:rPr>
          <w:color w:val="8489AE"/>
        </w:rPr>
        <w:t xml:space="preserve">mihin tahansa säännölliseen summaan, jonka </w:t>
      </w:r>
      <w:r>
        <w:rPr>
          <w:color w:val="860E04"/>
        </w:rPr>
        <w:t xml:space="preserve">heillä on varaa </w:t>
      </w:r>
      <w:r>
        <w:rPr>
          <w:color w:val="8489AE"/>
        </w:rPr>
        <w:t xml:space="preserve">laittaa säästöön</w:t>
      </w:r>
      <w:r>
        <w:t xml:space="preserve">. </w:t>
      </w:r>
      <w:r>
        <w:t xml:space="preserve">Hän lisää, että kohtuullinen tavoite voisi olla puolet </w:t>
      </w:r>
      <w:r>
        <w:rPr>
          <w:color w:val="FBC206"/>
        </w:rPr>
        <w:t xml:space="preserve">sijoitustaulukoiden </w:t>
      </w:r>
      <w:r>
        <w:rPr>
          <w:color w:val="6EAB9B"/>
        </w:rPr>
        <w:t xml:space="preserve">suosittelemasta </w:t>
      </w:r>
      <w:r>
        <w:rPr>
          <w:color w:val="FBC206"/>
        </w:rPr>
        <w:t xml:space="preserve">summasta</w:t>
      </w:r>
      <w:r>
        <w:t xml:space="preserve">. </w:t>
      </w:r>
      <w:r>
        <w:t xml:space="preserve">Näin vanhemmat voivat rajoittaa lainanottoa ja kuluttamista tavanomaisista tuloistaan, </w:t>
      </w:r>
      <w:r>
        <w:rPr>
          <w:color w:val="F2CDFE"/>
        </w:rPr>
        <w:t xml:space="preserve">kun </w:t>
      </w:r>
      <w:r>
        <w:rPr>
          <w:color w:val="645341"/>
        </w:rPr>
        <w:t xml:space="preserve">on aika </w:t>
      </w:r>
      <w:r>
        <w:rPr>
          <w:color w:val="F2CDFE"/>
        </w:rPr>
        <w:t xml:space="preserve">maksaa koulumaksut</w:t>
      </w:r>
      <w:r>
        <w:t xml:space="preserve">. </w:t>
      </w:r>
      <w:r>
        <w:rPr>
          <w:color w:val="8C41BB"/>
        </w:rPr>
        <w:t xml:space="preserve">Hauptman uskoo, että </w:t>
      </w:r>
      <w:r>
        <w:rPr>
          <w:color w:val="760035"/>
        </w:rPr>
        <w:t xml:space="preserve">sijoitusrahastot ovat </w:t>
      </w:r>
      <w:r>
        <w:t xml:space="preserve">paras sijoitusvalinta, koska niitä </w:t>
      </w:r>
      <w:r>
        <w:t xml:space="preserve">hallinnoidaan ja ne ovat pysyneet ajan mittaan lähellä osakespektrin keskiarvoa. Hän suosii joko puhdasta osakerahastoa tai </w:t>
      </w:r>
      <w:r>
        <w:rPr>
          <w:color w:val="647A41"/>
        </w:rPr>
        <w:t xml:space="preserve">tasapainorahastoa</w:t>
      </w:r>
      <w:r>
        <w:rPr>
          <w:color w:val="496E76"/>
        </w:rPr>
        <w:t xml:space="preserve">, </w:t>
      </w:r>
      <w:r>
        <w:rPr>
          <w:color w:val="647A41"/>
        </w:rPr>
        <w:t xml:space="preserve">jossa yhdistyvät </w:t>
      </w:r>
      <w:r>
        <w:rPr>
          <w:color w:val="E3F894"/>
        </w:rPr>
        <w:t xml:space="preserve">sekä osakkeet että joukkovelkakirjat</w:t>
      </w:r>
      <w:r>
        <w:t xml:space="preserve">. </w:t>
      </w:r>
      <w:r>
        <w:rPr>
          <w:color w:val="F9D7CD"/>
        </w:rPr>
        <w:t xml:space="preserve">Vanhemmat ja muut opiskelijoiden tukijat </w:t>
      </w:r>
      <w:r>
        <w:t xml:space="preserve">ovat kuitenkin </w:t>
      </w:r>
      <w:r>
        <w:t xml:space="preserve">innostuneet uusista ohjelmista ahdistuneina. He ovat jo käyttäneet noin miljardi dollaria </w:t>
      </w:r>
      <w:r>
        <w:rPr>
          <w:color w:val="876128"/>
        </w:rPr>
        <w:t xml:space="preserve">niin sanottuihin nollakuponkipohjaisiin julkisiin joukkovelkakirjalainoihin, joita </w:t>
      </w:r>
      <w:r>
        <w:rPr>
          <w:color w:val="876128"/>
        </w:rPr>
        <w:t xml:space="preserve">Connecticut, Illinois, </w:t>
      </w:r>
      <w:r>
        <w:rPr>
          <w:color w:val="01FB92"/>
        </w:rPr>
        <w:t xml:space="preserve">Virginia </w:t>
      </w:r>
      <w:r>
        <w:rPr>
          <w:color w:val="876128"/>
        </w:rPr>
        <w:t xml:space="preserve">ja kahdeksan muuta osavaltiota ovat tähän mennessä </w:t>
      </w:r>
      <w:r>
        <w:rPr>
          <w:color w:val="876128"/>
        </w:rPr>
        <w:t xml:space="preserve">tarjonneet</w:t>
      </w:r>
      <w:r>
        <w:t xml:space="preserve">. </w:t>
      </w:r>
      <w:r>
        <w:t xml:space="preserve">He ovat käyttäneet noin 500 miljoonaa dollaria </w:t>
      </w:r>
      <w:r>
        <w:rPr>
          <w:color w:val="C660FB"/>
        </w:rPr>
        <w:t xml:space="preserve">Michiganissa</w:t>
      </w:r>
      <w:r>
        <w:rPr>
          <w:color w:val="FD0F31"/>
        </w:rPr>
        <w:t xml:space="preserve">, </w:t>
      </w:r>
      <w:r>
        <w:rPr>
          <w:color w:val="120104"/>
        </w:rPr>
        <w:t xml:space="preserve">Floridassa </w:t>
      </w:r>
      <w:r>
        <w:rPr>
          <w:color w:val="FD0F31"/>
        </w:rPr>
        <w:t xml:space="preserve">ja </w:t>
      </w:r>
      <w:r>
        <w:rPr>
          <w:color w:val="D48958"/>
        </w:rPr>
        <w:t xml:space="preserve">Wyomingissa </w:t>
      </w:r>
      <w:r>
        <w:rPr>
          <w:color w:val="BE8485"/>
        </w:rPr>
        <w:t xml:space="preserve">tarjottuihin </w:t>
      </w:r>
      <w:r>
        <w:rPr>
          <w:color w:val="FD0F31"/>
        </w:rPr>
        <w:t xml:space="preserve">ennakkoon maksettuihin opintosuunnitelmiin</w:t>
      </w:r>
      <w:r>
        <w:t xml:space="preserve">. </w:t>
      </w:r>
      <w:r>
        <w:rPr>
          <w:color w:val="05AEE8"/>
        </w:rPr>
        <w:t xml:space="preserve">Ennakkomaksusuunnitelmat </w:t>
      </w:r>
      <w:r>
        <w:t xml:space="preserve">maksetaan tänään - yleensä nykyisen lukukausimaksun hinnalla tai pienellä alennuksella - ja niissä luvataan kattaa tulevat lukukausimaksut. </w:t>
      </w:r>
      <w:r>
        <w:rPr>
          <w:color w:val="C3C1BE"/>
        </w:rPr>
        <w:t xml:space="preserve">Opiskelijoiden joukkovelkakirjalainat, joista ei peritä veroja, joita tarjotaan pieninä määrinä ja joihin sisältyy yleensä määräys, jonka mukaan niitä ei voi lunastaa ennen niiden erääntymistä, </w:t>
      </w:r>
      <w:r>
        <w:t xml:space="preserve">näyttävät olevan räätälöityjä juuri opintoihin säästäville ihmisille. </w:t>
      </w:r>
      <w:r>
        <w:rPr>
          <w:color w:val="9F98F8"/>
        </w:rPr>
        <w:t xml:space="preserve">Kuten muidenkin nollakuponkilainojen kohdalla, </w:t>
      </w:r>
      <w:r>
        <w:rPr>
          <w:color w:val="1167D9"/>
        </w:rPr>
        <w:t xml:space="preserve">kaikki korot </w:t>
      </w:r>
      <w:r>
        <w:rPr>
          <w:color w:val="9F98F8"/>
        </w:rPr>
        <w:t xml:space="preserve">maksetaan </w:t>
      </w:r>
      <w:r>
        <w:rPr>
          <w:color w:val="D19012"/>
        </w:rPr>
        <w:t xml:space="preserve">eräpäivänä</w:t>
      </w:r>
      <w:r>
        <w:t xml:space="preserve">, </w:t>
      </w:r>
      <w:r>
        <w:t xml:space="preserve">joten </w:t>
      </w:r>
      <w:r>
        <w:rPr>
          <w:color w:val="B7D802"/>
        </w:rPr>
        <w:t xml:space="preserve">ostajat </w:t>
      </w:r>
      <w:r>
        <w:t xml:space="preserve">voivat ajoittaa </w:t>
      </w:r>
      <w:r>
        <w:rPr>
          <w:color w:val="B29869"/>
        </w:rPr>
        <w:t xml:space="preserve">velkakirjansa niin, että </w:t>
      </w:r>
      <w:r>
        <w:rPr>
          <w:color w:val="5E7A6A"/>
        </w:rPr>
        <w:t xml:space="preserve">ne </w:t>
      </w:r>
      <w:r>
        <w:t xml:space="preserve">erääntyvät, </w:t>
      </w:r>
      <w:r>
        <w:rPr>
          <w:color w:val="8BE7FC"/>
        </w:rPr>
        <w:t xml:space="preserve">kun </w:t>
      </w:r>
      <w:r>
        <w:rPr>
          <w:color w:val="76E0C1"/>
        </w:rPr>
        <w:t xml:space="preserve">heidän </w:t>
      </w:r>
      <w:r>
        <w:rPr>
          <w:color w:val="1D0051"/>
        </w:rPr>
        <w:t xml:space="preserve">lukiolaisensa valmistuu</w:t>
      </w:r>
      <w:r>
        <w:t xml:space="preserve">. </w:t>
      </w:r>
      <w:r>
        <w:rPr>
          <w:color w:val="B29869"/>
        </w:rPr>
        <w:t xml:space="preserve">Niiden </w:t>
      </w:r>
      <w:r>
        <w:t xml:space="preserve">maksaminen on myös houkuttelevaa. </w:t>
      </w:r>
      <w:r>
        <w:rPr>
          <w:color w:val="BACFA7"/>
        </w:rPr>
        <w:t xml:space="preserve">Virginian osavaltio </w:t>
      </w:r>
      <w:r>
        <w:t xml:space="preserve">myi kesäkuussa </w:t>
      </w:r>
      <w:r>
        <w:rPr>
          <w:color w:val="11BA09"/>
        </w:rPr>
        <w:t xml:space="preserve">joukkovelkakirjalainoja </w:t>
      </w:r>
      <w:r>
        <w:t xml:space="preserve">268,98 dollarin hintaan, </w:t>
      </w:r>
      <w:r>
        <w:rPr>
          <w:color w:val="462C36"/>
        </w:rPr>
        <w:t xml:space="preserve">jotka </w:t>
      </w:r>
      <w:r>
        <w:rPr>
          <w:color w:val="11BA09"/>
        </w:rPr>
        <w:t xml:space="preserve">tuottavat 1 000 dollaria vuonna 2009</w:t>
      </w:r>
      <w:r>
        <w:t xml:space="preserve">. </w:t>
      </w:r>
      <w:r>
        <w:rPr>
          <w:color w:val="65407D"/>
        </w:rPr>
        <w:t xml:space="preserve">Columbia Universityn Forum for Alternative Tuition Finance -tutkimusryhmän johtaja Richard Anderson, joka on osittain liittovaltion hallituksen rahoittama tutkimusryhmä, </w:t>
      </w:r>
      <w:r>
        <w:t xml:space="preserve">sanoo </w:t>
      </w:r>
      <w:r>
        <w:t xml:space="preserve">kuitenkin, että </w:t>
      </w:r>
      <w:r>
        <w:rPr>
          <w:color w:val="491803"/>
        </w:rPr>
        <w:t xml:space="preserve">nollakuponkilainat </w:t>
      </w:r>
      <w:r>
        <w:t xml:space="preserve">ovat erityisen sopimattomia. </w:t>
      </w:r>
      <w:r>
        <w:rPr>
          <w:color w:val="F5D2A8"/>
        </w:rPr>
        <w:t xml:space="preserve">Kun inflaatio ja korot nousevat, </w:t>
      </w:r>
      <w:r>
        <w:rPr>
          <w:color w:val="03422C"/>
        </w:rPr>
        <w:t xml:space="preserve">niiden </w:t>
      </w:r>
      <w:r>
        <w:rPr>
          <w:color w:val="72A46E"/>
        </w:rPr>
        <w:t xml:space="preserve">arvo </w:t>
      </w:r>
      <w:r>
        <w:rPr>
          <w:color w:val="F5D2A8"/>
        </w:rPr>
        <w:t xml:space="preserve">laskee </w:t>
      </w:r>
      <w:r>
        <w:rPr>
          <w:color w:val="F5D2A8"/>
        </w:rPr>
        <w:t xml:space="preserve">enemmän kuin muiden joukkovelkakirjojen</w:t>
      </w:r>
      <w:r>
        <w:t xml:space="preserve">. </w:t>
      </w:r>
      <w:r>
        <w:rPr>
          <w:color w:val="F5D2A8"/>
        </w:rPr>
        <w:t xml:space="preserve">Sillä </w:t>
      </w:r>
      <w:r>
        <w:t xml:space="preserve">ei ole väliä, jos ne pidetään eräpäivään asti, mutta jos </w:t>
      </w:r>
      <w:r>
        <w:rPr>
          <w:color w:val="128EAC"/>
        </w:rPr>
        <w:t xml:space="preserve">vanhemmat </w:t>
      </w:r>
      <w:r>
        <w:t xml:space="preserve">joutuvat </w:t>
      </w:r>
      <w:r>
        <w:t xml:space="preserve">jostain syystä </w:t>
      </w:r>
      <w:r>
        <w:t xml:space="preserve">myymään </w:t>
      </w:r>
      <w:r>
        <w:rPr>
          <w:color w:val="491803"/>
        </w:rPr>
        <w:t xml:space="preserve">ne </w:t>
      </w:r>
      <w:r>
        <w:t xml:space="preserve">ennenaikaisesti, he voivat menettää suuren osan pääomasta. </w:t>
      </w:r>
      <w:r>
        <w:rPr>
          <w:color w:val="65407D"/>
        </w:rPr>
        <w:t xml:space="preserve">Anderson </w:t>
      </w:r>
      <w:r>
        <w:t xml:space="preserve">laskee, että jos </w:t>
      </w:r>
      <w:r>
        <w:rPr>
          <w:color w:val="47545E"/>
        </w:rPr>
        <w:t xml:space="preserve">nollakuponkilainoja </w:t>
      </w:r>
      <w:r>
        <w:t xml:space="preserve">olisi ollut saatavilla </w:t>
      </w:r>
      <w:r>
        <w:rPr>
          <w:color w:val="B95C69"/>
        </w:rPr>
        <w:t xml:space="preserve">vuonna 1972 </w:t>
      </w:r>
      <w:r>
        <w:t xml:space="preserve">ja </w:t>
      </w:r>
      <w:r>
        <w:rPr>
          <w:color w:val="A14D12"/>
        </w:rPr>
        <w:t xml:space="preserve">vanhemmat </w:t>
      </w:r>
      <w:r>
        <w:t xml:space="preserve">olisivat </w:t>
      </w:r>
      <w:r>
        <w:t xml:space="preserve">ostaneet </w:t>
      </w:r>
      <w:r>
        <w:rPr>
          <w:color w:val="47545E"/>
        </w:rPr>
        <w:t xml:space="preserve">niitä </w:t>
      </w:r>
      <w:r>
        <w:t xml:space="preserve">nimellisarvolla, joka vastaisi neljän vuoden </w:t>
      </w:r>
      <w:r>
        <w:t xml:space="preserve">nykyistä lukukausimaksua, ja odottaisivat, </w:t>
      </w:r>
      <w:r>
        <w:t xml:space="preserve">että </w:t>
      </w:r>
      <w:r>
        <w:rPr>
          <w:color w:val="A14D12"/>
        </w:rPr>
        <w:t xml:space="preserve">heidän </w:t>
      </w:r>
      <w:r>
        <w:t xml:space="preserve">lapsensa aloittaisivat opinnot vuonna 1988, vanhemmilla olisi </w:t>
      </w:r>
      <w:r>
        <w:rPr>
          <w:color w:val="A14D12"/>
        </w:rPr>
        <w:t xml:space="preserve">ollut</w:t>
      </w:r>
      <w:r>
        <w:t xml:space="preserve"> jäljellä </w:t>
      </w:r>
      <w:r>
        <w:t xml:space="preserve">vain kaksi vuotta maksettavaa. Useimmat muut joukkovelkakirjalainat eivät kuitenkaan olisi pärjänneet paljon paremmin. Prepaid-suunnitelmat voivat olla hyvä vaihtoehto, jos takuu tulevista lukukausimaksuista on vankka. Takauksen myöntävät valtiot kuitenkin yleensä rajoittavat takaukset kotivaltion oppilaitoksiin, ja jos lapset eivät mene määrättyyn kouluun, ostajat saavat rahansa takaisin ilman korkoa. Kaksi yksityistä ryhmää pyytää </w:t>
      </w:r>
      <w:r>
        <w:rPr>
          <w:color w:val="C4C8FA"/>
        </w:rPr>
        <w:t xml:space="preserve">SEC:tä </w:t>
      </w:r>
      <w:r>
        <w:t xml:space="preserve">hyväksymään </w:t>
      </w:r>
      <w:r>
        <w:rPr>
          <w:color w:val="372A55"/>
        </w:rPr>
        <w:t xml:space="preserve">suunnitelmat</w:t>
      </w:r>
      <w:r>
        <w:rPr>
          <w:color w:val="3F3610"/>
        </w:rPr>
        <w:t xml:space="preserve">, jotka voisivat olla </w:t>
      </w:r>
      <w:r>
        <w:rPr>
          <w:color w:val="372A55"/>
        </w:rPr>
        <w:t xml:space="preserve">laajemmin siirrettävissä</w:t>
      </w:r>
      <w:r>
        <w:t xml:space="preserve">. </w:t>
      </w:r>
      <w:r>
        <w:rPr>
          <w:color w:val="65407D"/>
        </w:rPr>
        <w:t xml:space="preserve">Anderson </w:t>
      </w:r>
      <w:r>
        <w:t xml:space="preserve">haluaa, että suunnitelman </w:t>
      </w:r>
      <w:r>
        <w:rPr>
          <w:color w:val="372A55"/>
        </w:rPr>
        <w:t xml:space="preserve">rahoittajaksi</w:t>
      </w:r>
      <w:r>
        <w:t xml:space="preserve"> tulee arvostettuja kouluja</w:t>
      </w:r>
      <w:r>
        <w:t xml:space="preserve">. </w:t>
      </w:r>
      <w:r>
        <w:t xml:space="preserve">Ongelmana </w:t>
      </w:r>
      <w:r>
        <w:t xml:space="preserve">voi olla takuun pitävyys. </w:t>
      </w:r>
      <w:r>
        <w:rPr>
          <w:color w:val="D3A2C6"/>
        </w:rPr>
        <w:t xml:space="preserve">Ennakkorahoitetut määrät</w:t>
      </w:r>
      <w:r>
        <w:t xml:space="preserve">, kuten sijoitusrahastojen ostot, yhdistetään sijoituksia varten. </w:t>
      </w:r>
      <w:r>
        <w:rPr>
          <w:color w:val="719FFA"/>
        </w:rPr>
        <w:t xml:space="preserve">Rahoittajat luottavat </w:t>
      </w:r>
      <w:r>
        <w:t xml:space="preserve">luonnollisesti siihen, että </w:t>
      </w:r>
      <w:r>
        <w:rPr>
          <w:color w:val="719FFA"/>
        </w:rPr>
        <w:t xml:space="preserve">niiden </w:t>
      </w:r>
      <w:r>
        <w:t xml:space="preserve">sijoitusten tuotto ylittää lukukausi-inflaation. Ostajat </w:t>
      </w:r>
      <w:r>
        <w:rPr>
          <w:color w:val="0D841A"/>
        </w:rPr>
        <w:t xml:space="preserve">panostavat</w:t>
      </w:r>
      <w:r>
        <w:t xml:space="preserve"> kuitenkin lähinnä </w:t>
      </w:r>
      <w:r>
        <w:rPr>
          <w:color w:val="0D841A"/>
        </w:rPr>
        <w:t xml:space="preserve">aloittavaan sijoitusrahastoon, jolla ei ole aiempaa alan sertifiointia, </w:t>
      </w:r>
      <w:r>
        <w:t xml:space="preserve">ja </w:t>
      </w:r>
      <w:r>
        <w:rPr>
          <w:color w:val="4C5B32"/>
        </w:rPr>
        <w:t xml:space="preserve">joitakin </w:t>
      </w:r>
      <w:r>
        <w:t xml:space="preserve">on kehotettu ottamaan </w:t>
      </w:r>
      <w:r>
        <w:rPr>
          <w:color w:val="0D841A"/>
        </w:rPr>
        <w:t xml:space="preserve">lisäksi</w:t>
      </w:r>
      <w:r>
        <w:t xml:space="preserve"> lainaa</w:t>
      </w:r>
      <w:r>
        <w:t xml:space="preserve">. Osa </w:t>
      </w:r>
      <w:r>
        <w:t xml:space="preserve">ongelmaa on se, että </w:t>
      </w:r>
      <w:r>
        <w:rPr>
          <w:color w:val="9DB3B7"/>
        </w:rPr>
        <w:t xml:space="preserve">liittovaltion verovirasto on päättänyt verottaa sponsorahastojen sijoituksista saatavia tuloja ja voittoja</w:t>
      </w:r>
      <w:r>
        <w:t xml:space="preserve">. </w:t>
      </w:r>
      <w:r>
        <w:t xml:space="preserve">Oppilaitoksina korkeakoulut olivat toivoneet, että </w:t>
      </w:r>
      <w:r>
        <w:rPr>
          <w:color w:val="9DB3B7"/>
        </w:rPr>
        <w:t xml:space="preserve">näin </w:t>
      </w:r>
      <w:r>
        <w:t xml:space="preserve">ei kävisi. </w:t>
      </w:r>
      <w:r>
        <w:t xml:space="preserve">Historiallisten tuottojen perusteella </w:t>
      </w:r>
      <w:r>
        <w:rPr>
          <w:color w:val="65407D"/>
        </w:rPr>
        <w:t xml:space="preserve">Anderson uskoo, että </w:t>
      </w:r>
      <w:r>
        <w:t xml:space="preserve">100-prosenttisesti markkinaindeksillä sidottu osakesalkku voisi pysyä 1900-luvun lukukausimaksujen ja verojen tasalla. </w:t>
      </w:r>
      <w:r>
        <w:rPr>
          <w:color w:val="B14F8F"/>
        </w:rPr>
        <w:t xml:space="preserve">Sponsoreiden </w:t>
      </w:r>
      <w:r>
        <w:t xml:space="preserve">ei kuitenkaan tarvitse valita </w:t>
      </w:r>
      <w:r>
        <w:rPr>
          <w:color w:val="747103"/>
        </w:rPr>
        <w:t xml:space="preserve">osakkeita</w:t>
      </w:r>
      <w:r>
        <w:rPr>
          <w:color w:val="9F816D"/>
        </w:rPr>
        <w:t xml:space="preserve">, jotka </w:t>
      </w:r>
      <w:r>
        <w:rPr>
          <w:color w:val="747103"/>
        </w:rPr>
        <w:t xml:space="preserve">sopivat markkinoille</w:t>
      </w:r>
      <w:r>
        <w:t xml:space="preserve">. He </w:t>
      </w:r>
      <w:r>
        <w:t xml:space="preserve">nojaavat myös </w:t>
      </w:r>
      <w:r>
        <w:t xml:space="preserve">enemmän </w:t>
      </w:r>
      <w:r>
        <w:rPr>
          <w:color w:val="D26A5B"/>
        </w:rPr>
        <w:t xml:space="preserve">korkotuottoihin, </w:t>
      </w:r>
      <w:r>
        <w:rPr>
          <w:color w:val="8B934B"/>
        </w:rPr>
        <w:t xml:space="preserve">joiden </w:t>
      </w:r>
      <w:r>
        <w:rPr>
          <w:color w:val="D26A5B"/>
        </w:rPr>
        <w:t xml:space="preserve">verojen jälkeinen tuotto jää jälkeen lukukausimaksujen kasvusta</w:t>
      </w:r>
      <w:r>
        <w:t xml:space="preserve">. </w:t>
      </w:r>
      <w:r>
        <w:t xml:space="preserve">"En ole varma, </w:t>
      </w:r>
      <w:r>
        <w:t xml:space="preserve">toimiiko </w:t>
      </w:r>
      <w:r>
        <w:rPr>
          <w:color w:val="D26A5B"/>
        </w:rPr>
        <w:t xml:space="preserve">se", </w:t>
      </w:r>
      <w:r>
        <w:rPr>
          <w:color w:val="65407D"/>
        </w:rPr>
        <w:t xml:space="preserve">Anderson </w:t>
      </w:r>
      <w:r>
        <w:t xml:space="preserve">sanoo</w:t>
      </w:r>
      <w:r>
        <w:t xml:space="preserve">. </w:t>
      </w:r>
      <w:r>
        <w:t xml:space="preserve">Mitä tapahtuu, jos </w:t>
      </w:r>
      <w:r>
        <w:rPr>
          <w:color w:val="F98500"/>
        </w:rPr>
        <w:t xml:space="preserve">sponsoreilla </w:t>
      </w:r>
      <w:r>
        <w:t xml:space="preserve">ei ole rahaa maksaa lukukausimaksuja? </w:t>
      </w:r>
      <w:r>
        <w:rPr>
          <w:color w:val="002935"/>
        </w:rPr>
        <w:t xml:space="preserve">Florida </w:t>
      </w:r>
      <w:r>
        <w:rPr>
          <w:color w:val="D7F3FE"/>
        </w:rPr>
        <w:t xml:space="preserve">ja </w:t>
      </w:r>
      <w:r>
        <w:rPr>
          <w:color w:val="FCB899"/>
        </w:rPr>
        <w:t xml:space="preserve">Wyoming </w:t>
      </w:r>
      <w:r>
        <w:rPr>
          <w:color w:val="1C0720"/>
        </w:rPr>
        <w:t xml:space="preserve">ovat vakuuttaneet </w:t>
      </w:r>
      <w:r>
        <w:rPr>
          <w:color w:val="1C0720"/>
        </w:rPr>
        <w:t xml:space="preserve">takuunsa </w:t>
      </w:r>
      <w:r>
        <w:rPr>
          <w:color w:val="1C0720"/>
        </w:rPr>
        <w:t xml:space="preserve">hallitustensa </w:t>
      </w:r>
      <w:r>
        <w:rPr>
          <w:color w:val="1C0720"/>
        </w:rPr>
        <w:t xml:space="preserve">ehdottomalla uskolla ja luotolla, </w:t>
      </w:r>
      <w:r>
        <w:t xml:space="preserve">mikä </w:t>
      </w:r>
      <w:r>
        <w:rPr>
          <w:color w:val="1C0720"/>
        </w:rPr>
        <w:t xml:space="preserve">tarkoittaa, </w:t>
      </w:r>
      <w:r>
        <w:t xml:space="preserve">että veronmaksajat maksavat mahdollisen vajeen. Ei kuitenkaan </w:t>
      </w:r>
      <w:r>
        <w:rPr>
          <w:color w:val="6B5F61"/>
        </w:rPr>
        <w:t xml:space="preserve">Michigan</w:t>
      </w:r>
      <w:r>
        <w:t xml:space="preserve">. </w:t>
      </w:r>
      <w:r>
        <w:t xml:space="preserve">Suunnitelma on rakenteeltaan itsenäinen virasto. </w:t>
      </w:r>
      <w:r>
        <w:rPr>
          <w:color w:val="6B5F61"/>
        </w:rPr>
        <w:t xml:space="preserve">Valtion </w:t>
      </w:r>
      <w:r>
        <w:t xml:space="preserve">mukaan ei ole syytä huoleen - sijoitusten tuotto yhdistettynä käyttämättä jääneistä suunnitelmista saataviin maksuihin ja voittoihin tuottaa niin paljon rahaa kuin tarvitaan. Putka työskentelee Wall Street Journalin Bostonin toimistossa koulutusasioista. Jos aloitat säästämisen </w:t>
      </w:r>
      <w:r>
        <w:rPr>
          <w:color w:val="9B72C2"/>
        </w:rPr>
        <w:t xml:space="preserve">lapsesi </w:t>
      </w:r>
      <w:r>
        <w:t xml:space="preserve">koulutusta varten </w:t>
      </w:r>
      <w:r>
        <w:t xml:space="preserve">1. tammikuuta 1990, sinun on sijoitettava kuukausittain </w:t>
      </w:r>
      <w:r>
        <w:rPr>
          <w:color w:val="A6919D"/>
        </w:rPr>
        <w:t xml:space="preserve">seuraava summa, jotta voit </w:t>
      </w:r>
      <w:r>
        <w:t xml:space="preserve">maksaa neljä vuotta Yalessa, Notre Damessa tai Minnesotan yliopistossa. </w:t>
      </w:r>
      <w:r>
        <w:rPr>
          <w:color w:val="A6919D"/>
        </w:rPr>
        <w:t xml:space="preserve">Luvuissa </w:t>
      </w:r>
      <w:r>
        <w:t xml:space="preserve">oletetaan, että lukukausimaksujen, maksujen, majoituksen ja ruokailun määrä kasvaa 7 prosenttia vuodessa ja että sijoitetun pääoman tuotto on 8 prosenttia vuodessa. Huomautus: </w:t>
      </w:r>
      <w:r>
        <w:rPr>
          <w:color w:val="A6919D"/>
        </w:rPr>
        <w:t xml:space="preserve">Nämä luvut </w:t>
      </w:r>
      <w:r>
        <w:t xml:space="preserve">kattavat vain välttämättömät kulut eivätkä sisällä kirjoja, kuljetuksia jne. * Kotimaan opiskelijoille Lähde: PaineWebber Inc.</w:t>
      </w:r>
    </w:p>
    <w:p>
      <w:r>
        <w:rPr>
          <w:b/>
        </w:rPr>
        <w:t xml:space="preserve">Asiakirjan numero 1272</w:t>
      </w:r>
    </w:p>
    <w:p>
      <w:r>
        <w:rPr>
          <w:b/>
        </w:rPr>
        <w:t xml:space="preserve">Asiakirjan tunniste: wsj1570-001</w:t>
      </w:r>
    </w:p>
    <w:p>
      <w:r>
        <w:t xml:space="preserve">Mississippin Humphreysin piirikunnan Humphreysin suistoalueen vedellä kyllästetyissä ympäristöissä oli </w:t>
      </w:r>
      <w:r>
        <w:rPr>
          <w:color w:val="310106"/>
        </w:rPr>
        <w:t xml:space="preserve">Allen D. Isolan Tharp oli </w:t>
      </w:r>
      <w:r>
        <w:t xml:space="preserve">yksi tunnetuimmista ja yritteliäimmistä. Hän </w:t>
      </w:r>
      <w:r>
        <w:t xml:space="preserve">täytti </w:t>
      </w:r>
      <w:r>
        <w:rPr>
          <w:color w:val="FEFB0A"/>
        </w:rPr>
        <w:t xml:space="preserve">muiden karjankasvattajien </w:t>
      </w:r>
      <w:r>
        <w:t xml:space="preserve">kasvatusaltaita </w:t>
      </w:r>
      <w:r>
        <w:t xml:space="preserve">myymällä </w:t>
      </w:r>
      <w:r>
        <w:rPr>
          <w:color w:val="04640D"/>
        </w:rPr>
        <w:t xml:space="preserve">neljännesdollarin kokoisia kaloja </w:t>
      </w:r>
      <w:r>
        <w:t xml:space="preserve">ja osti </w:t>
      </w:r>
      <w:r>
        <w:rPr>
          <w:color w:val="FEFB0A"/>
        </w:rPr>
        <w:t xml:space="preserve">heiltä </w:t>
      </w:r>
      <w:r>
        <w:rPr>
          <w:color w:val="FB5514"/>
        </w:rPr>
        <w:t xml:space="preserve">noin puolen kilon painoisia kaloja syötäväksi</w:t>
      </w:r>
      <w:r>
        <w:rPr>
          <w:color w:val="E115C0"/>
        </w:rPr>
        <w:t xml:space="preserve">, jotka hän </w:t>
      </w:r>
      <w:r>
        <w:rPr>
          <w:color w:val="FB5514"/>
        </w:rPr>
        <w:t xml:space="preserve">"toimitti elävinä" markkinoille </w:t>
      </w:r>
      <w:r>
        <w:rPr>
          <w:color w:val="00587F"/>
        </w:rPr>
        <w:t xml:space="preserve">oman </w:t>
      </w:r>
      <w:r>
        <w:rPr>
          <w:color w:val="FB5514"/>
        </w:rPr>
        <w:t xml:space="preserve">partaansa kanssa</w:t>
      </w:r>
      <w:r>
        <w:t xml:space="preserve">. Hän osti ja myi ne lähes aina käteisellä. Ajan myötä </w:t>
      </w:r>
      <w:r>
        <w:rPr>
          <w:color w:val="310106"/>
        </w:rPr>
        <w:t xml:space="preserve">Tharp </w:t>
      </w:r>
      <w:r>
        <w:t xml:space="preserve">jätti </w:t>
      </w:r>
      <w:r>
        <w:t xml:space="preserve">kolmen vuoden aikana </w:t>
      </w:r>
      <w:r>
        <w:t xml:space="preserve">yhteensä 1,5 miljoonan dollarin tulot </w:t>
      </w:r>
      <w:r>
        <w:t xml:space="preserve">pois </w:t>
      </w:r>
      <w:r>
        <w:rPr>
          <w:color w:val="0BC582"/>
        </w:rPr>
        <w:t xml:space="preserve">liittovaltion veroilmoituksistaan. </w:t>
      </w:r>
      <w:r>
        <w:rPr>
          <w:color w:val="0BC582"/>
        </w:rPr>
        <w:t xml:space="preserve">Veroilmoitukset päätyivät </w:t>
      </w:r>
      <w:r>
        <w:rPr>
          <w:color w:val="01190F"/>
        </w:rPr>
        <w:t xml:space="preserve">liittovaltion veroviraston (Internal Revenue Service, IRS) </w:t>
      </w:r>
      <w:r>
        <w:rPr>
          <w:color w:val="9E8317"/>
        </w:rPr>
        <w:t xml:space="preserve">tutkijan Samuel James Bakerin </w:t>
      </w:r>
      <w:r>
        <w:t xml:space="preserve">käsiin</w:t>
      </w:r>
      <w:r>
        <w:t xml:space="preserve">. </w:t>
      </w:r>
      <w:r>
        <w:rPr>
          <w:color w:val="9E8317"/>
        </w:rPr>
        <w:t xml:space="preserve">Baker </w:t>
      </w:r>
      <w:r>
        <w:t xml:space="preserve">haastatteli tai haastatteli satoja monninviljelijöitä, elävän kalan laivaajia ja jalostajia eri puolilla etelää ja laati yksityiskohtaisia arvioita </w:t>
      </w:r>
      <w:r>
        <w:rPr>
          <w:color w:val="310106"/>
        </w:rPr>
        <w:t xml:space="preserve">Tharpin </w:t>
      </w:r>
      <w:r>
        <w:t xml:space="preserve">ja muiden tekemistä </w:t>
      </w:r>
      <w:r>
        <w:t xml:space="preserve">ostoista ja myynneistä kiloina ja dollareina. </w:t>
      </w:r>
      <w:r>
        <w:rPr>
          <w:color w:val="310106"/>
        </w:rPr>
        <w:t xml:space="preserve">Tharp </w:t>
      </w:r>
      <w:r>
        <w:t xml:space="preserve">oli tahtomattaan sotkeutunut </w:t>
      </w:r>
      <w:r>
        <w:rPr>
          <w:color w:val="847D81"/>
        </w:rPr>
        <w:t xml:space="preserve">veroviraston erityishankkeeseen, </w:t>
      </w:r>
      <w:r>
        <w:rPr>
          <w:color w:val="58018B"/>
        </w:rPr>
        <w:t xml:space="preserve">jonka tarkoituksena oli </w:t>
      </w:r>
      <w:r>
        <w:rPr>
          <w:color w:val="847D81"/>
        </w:rPr>
        <w:t xml:space="preserve">saada kiinni maanviljelijöitä ja </w:t>
      </w:r>
      <w:r>
        <w:rPr>
          <w:color w:val="B70639"/>
        </w:rPr>
        <w:t xml:space="preserve">kuljetusliikkeitä</w:t>
      </w:r>
      <w:r>
        <w:rPr>
          <w:color w:val="703B01"/>
        </w:rPr>
        <w:t xml:space="preserve">, joilla oli taipumus </w:t>
      </w:r>
      <w:r>
        <w:rPr>
          <w:color w:val="B70639"/>
        </w:rPr>
        <w:t xml:space="preserve">huijata valtiolta veroja</w:t>
      </w:r>
      <w:r>
        <w:t xml:space="preserve">. </w:t>
      </w:r>
      <w:r>
        <w:t xml:space="preserve">Todisteiden perusteella </w:t>
      </w:r>
      <w:r>
        <w:rPr>
          <w:color w:val="310106"/>
        </w:rPr>
        <w:t xml:space="preserve">Tharp </w:t>
      </w:r>
      <w:r>
        <w:t xml:space="preserve">tunnusti syyllisyytensä väärän veroilmoituksen antamiseen, sai </w:t>
      </w:r>
      <w:r>
        <w:t xml:space="preserve">5000 dollarin sakot ja 18 kuukauden vankeusrangaistuksen. Hänen on myös maksettava jälkiveroja, korkoja ja seuraamuksia tahallisesta veronkierrosta. </w:t>
      </w:r>
      <w:r>
        <w:rPr>
          <w:color w:val="F7F1DF"/>
        </w:rPr>
        <w:t xml:space="preserve">Monet veronmaksajat eivät ole niin vainoharhaisia kuin voisi luulla</w:t>
      </w:r>
      <w:r>
        <w:t xml:space="preserve">. </w:t>
      </w:r>
      <w:r>
        <w:rPr>
          <w:color w:val="118B8A"/>
        </w:rPr>
        <w:t xml:space="preserve">Liittovaltion ja osavaltioiden veroviranomaiset </w:t>
      </w:r>
      <w:r>
        <w:t xml:space="preserve">kokoavat yhteen </w:t>
      </w:r>
      <w:r>
        <w:rPr>
          <w:color w:val="4AFEFA"/>
        </w:rPr>
        <w:t xml:space="preserve">monia kohderyhmiä, joihin he voivat </w:t>
      </w:r>
      <w:r>
        <w:rPr>
          <w:color w:val="FCB164"/>
        </w:rPr>
        <w:t xml:space="preserve">kohdistaa veronsa </w:t>
      </w:r>
      <w:r>
        <w:rPr>
          <w:color w:val="4AFEFA"/>
        </w:rPr>
        <w:t xml:space="preserve">ammatin, korkeiden tulojen, tulotyypin tai </w:t>
      </w:r>
      <w:r>
        <w:rPr>
          <w:color w:val="000D2C"/>
        </w:rPr>
        <w:t xml:space="preserve">muiden </w:t>
      </w:r>
      <w:r>
        <w:rPr>
          <w:color w:val="53495F"/>
        </w:rPr>
        <w:t xml:space="preserve">sellaisten</w:t>
      </w:r>
      <w:r>
        <w:rPr>
          <w:color w:val="000D2C"/>
        </w:rPr>
        <w:t xml:space="preserve"> ominaisuuksien </w:t>
      </w:r>
      <w:r>
        <w:rPr>
          <w:color w:val="796EE6"/>
        </w:rPr>
        <w:t xml:space="preserve">perusteella</w:t>
      </w:r>
      <w:r>
        <w:rPr>
          <w:color w:val="53495F"/>
        </w:rPr>
        <w:t xml:space="preserve">, jotka </w:t>
      </w:r>
      <w:r>
        <w:rPr>
          <w:color w:val="000D2C"/>
        </w:rPr>
        <w:t xml:space="preserve">voivat antaa merkkejä mahdollisuudesta tai taipumuksesta salata tuloja tai lisätä vähennyksiä</w:t>
      </w:r>
      <w:r>
        <w:t xml:space="preserve">. </w:t>
      </w:r>
      <w:r>
        <w:t xml:space="preserve">Verohallinto on ilmeisesti jo pitkään ottanut </w:t>
      </w:r>
      <w:r>
        <w:rPr>
          <w:color w:val="F95475"/>
        </w:rPr>
        <w:t xml:space="preserve">monia ammatteja </w:t>
      </w:r>
      <w:r>
        <w:t xml:space="preserve">kohteekseen, koska </w:t>
      </w:r>
      <w:r>
        <w:rPr>
          <w:color w:val="61FC03"/>
        </w:rPr>
        <w:t xml:space="preserve">jotkut </w:t>
      </w:r>
      <w:r>
        <w:rPr>
          <w:color w:val="5D9608"/>
        </w:rPr>
        <w:t xml:space="preserve">sen </w:t>
      </w:r>
      <w:r>
        <w:rPr>
          <w:color w:val="61FC03"/>
        </w:rPr>
        <w:t xml:space="preserve">virkamiehet ovat </w:t>
      </w:r>
      <w:r>
        <w:t xml:space="preserve">yrittäneet epätavallisin tai absurdein keinoin </w:t>
      </w:r>
      <w:r>
        <w:t xml:space="preserve">kompensoida suuria tuloja epäilyttävistä investoinneista aiheutuneilla teeskennellyillä tappioilla, jotka mahdollistavat verohelpotukset: </w:t>
      </w:r>
      <w:r>
        <w:rPr>
          <w:color w:val="DE98FD"/>
        </w:rPr>
        <w:t xml:space="preserve">hammaslääkärit</w:t>
      </w:r>
      <w:r>
        <w:rPr>
          <w:color w:val="98A088"/>
        </w:rPr>
        <w:t xml:space="preserve">, jotka ovat </w:t>
      </w:r>
      <w:r>
        <w:rPr>
          <w:color w:val="DE98FD"/>
        </w:rPr>
        <w:t xml:space="preserve">sijoittaneet epäilyttäviin ulkomaisiin elokuviin</w:t>
      </w:r>
      <w:r>
        <w:t xml:space="preserve">, tai </w:t>
      </w:r>
      <w:r>
        <w:rPr>
          <w:color w:val="4F584E"/>
        </w:rPr>
        <w:t xml:space="preserve">lentäjät</w:t>
      </w:r>
      <w:r>
        <w:rPr>
          <w:color w:val="248AD0"/>
        </w:rPr>
        <w:t xml:space="preserve">, jotka ovat </w:t>
      </w:r>
      <w:r>
        <w:rPr>
          <w:color w:val="4F584E"/>
        </w:rPr>
        <w:t xml:space="preserve">kasvattaneet kilpahevosia vapaapäivinään</w:t>
      </w:r>
      <w:r>
        <w:t xml:space="preserve">. Postin </w:t>
      </w:r>
      <w:r>
        <w:rPr>
          <w:color w:val="5C5300"/>
        </w:rPr>
        <w:t xml:space="preserve">verovapauden saamiseksi vihkimät papit </w:t>
      </w:r>
      <w:r>
        <w:t xml:space="preserve">on erotettu. Nyt TV- ja radiosaarnaajia tarkastellaan. IRS voitti hiljattain osan pitkään jatkuneesta </w:t>
      </w:r>
      <w:r>
        <w:rPr>
          <w:color w:val="9F6551"/>
        </w:rPr>
        <w:t xml:space="preserve">Scientology-kirkon kanssa käydystä </w:t>
      </w:r>
      <w:r>
        <w:t xml:space="preserve">verovapautuksia koskevasta </w:t>
      </w:r>
      <w:r>
        <w:t xml:space="preserve">taistelusta</w:t>
      </w:r>
      <w:r>
        <w:t xml:space="preserve">, kun Yhdysvaltain korkein oikeus päätti, että </w:t>
      </w:r>
      <w:r>
        <w:rPr>
          <w:color w:val="BCFEC6"/>
        </w:rPr>
        <w:t xml:space="preserve">jäsenten lahjoitukset </w:t>
      </w:r>
      <w:r>
        <w:rPr>
          <w:color w:val="932C70"/>
        </w:rPr>
        <w:t xml:space="preserve">kirkolle </w:t>
      </w:r>
      <w:r>
        <w:t xml:space="preserve">eivät olleet vähennyskelpoisia, koska </w:t>
      </w:r>
      <w:r>
        <w:t xml:space="preserve">jäsenet saivat </w:t>
      </w:r>
      <w:r>
        <w:rPr>
          <w:color w:val="BCFEC6"/>
        </w:rPr>
        <w:t xml:space="preserve">vastineeksi </w:t>
      </w:r>
      <w:r>
        <w:t xml:space="preserve">palveluja. IRS:n tilastot osoittavat, että käytettyjen autojen myyjät, viihdetuottajat, muurarit, kattotyömiehet ja taksinkuljettajat ovat kaikkein törkeimpiä yritystulojen kieltäjiä. IRS:n mukaan yleensä lähes 40 prosenttia ilmoittamatta jätetyistä henkilökohtaisista tuloista on peräisin kaupoista. Kun tämänkaltaiset väärinkäytökset yleistyvät, IRS </w:t>
      </w:r>
      <w:r>
        <w:rPr>
          <w:color w:val="2B1B04"/>
        </w:rPr>
        <w:t xml:space="preserve">sisällyttää </w:t>
      </w:r>
      <w:r>
        <w:rPr>
          <w:color w:val="D4C67A"/>
        </w:rPr>
        <w:t xml:space="preserve">vielä yhden tekijän </w:t>
      </w:r>
      <w:r>
        <w:rPr>
          <w:color w:val="2B1B04"/>
        </w:rPr>
        <w:t xml:space="preserve">salaiseen tietokonekaavaansa</w:t>
      </w:r>
      <w:r>
        <w:rPr>
          <w:color w:val="AE7AA1"/>
        </w:rPr>
        <w:t xml:space="preserve">, jonka avulla se </w:t>
      </w:r>
      <w:r>
        <w:rPr>
          <w:color w:val="D4C67A"/>
        </w:rPr>
        <w:t xml:space="preserve">valitsee </w:t>
      </w:r>
      <w:r>
        <w:rPr>
          <w:color w:val="C2A393"/>
        </w:rPr>
        <w:t xml:space="preserve">veroilmoitukset </w:t>
      </w:r>
      <w:r>
        <w:rPr>
          <w:color w:val="D4C67A"/>
        </w:rPr>
        <w:t xml:space="preserve">tarkastettaviksi, eikä se tarvitse </w:t>
      </w:r>
      <w:r>
        <w:rPr>
          <w:color w:val="C2A393"/>
        </w:rPr>
        <w:t xml:space="preserve">niitä varten </w:t>
      </w:r>
      <w:r>
        <w:rPr>
          <w:color w:val="D4C67A"/>
        </w:rPr>
        <w:t xml:space="preserve">erityisiä hankkeita</w:t>
      </w:r>
      <w:r>
        <w:t xml:space="preserve">. </w:t>
      </w:r>
      <w:r>
        <w:t xml:space="preserve">Tarkastuksia tehdään </w:t>
      </w:r>
      <w:r>
        <w:t xml:space="preserve">keskimääräistä enemmän </w:t>
      </w:r>
      <w:r>
        <w:rPr>
          <w:color w:val="0232FD"/>
        </w:rPr>
        <w:t xml:space="preserve">sanfranciscolaisten keskuudessa</w:t>
      </w:r>
      <w:r>
        <w:t xml:space="preserve">, koska he </w:t>
      </w:r>
      <w:r>
        <w:t xml:space="preserve">saavat enemmän pisteitä </w:t>
      </w:r>
      <w:r>
        <w:rPr>
          <w:color w:val="2B1B04"/>
        </w:rPr>
        <w:t xml:space="preserve">tämän kaavan mukaan, ei siksi, että </w:t>
      </w:r>
      <w:r>
        <w:t xml:space="preserve">veroviraston agentit kadehtisivat </w:t>
      </w:r>
      <w:r>
        <w:rPr>
          <w:color w:val="0232FD"/>
        </w:rPr>
        <w:t xml:space="preserve">heidän </w:t>
      </w:r>
      <w:r>
        <w:t xml:space="preserve">elämäntyyliään. </w:t>
      </w:r>
      <w:r>
        <w:rPr>
          <w:color w:val="6A3A35"/>
        </w:rPr>
        <w:t xml:space="preserve">Mahdollisuudet joukkohuijauksiin, kuten epäillyt veroparatiisit ja kotitoimistot, </w:t>
      </w:r>
      <w:r>
        <w:t xml:space="preserve">ovat lisääntyneet niin paljon, että </w:t>
      </w:r>
      <w:r>
        <w:rPr>
          <w:color w:val="BA6801"/>
        </w:rPr>
        <w:t xml:space="preserve">kongressi </w:t>
      </w:r>
      <w:r>
        <w:t xml:space="preserve">on säätänyt tiukkoja lakeja niiden poistamiseksi. Arvokkaiden taideteosten muodossa hyväntekeväisyyteen annettujen lahjojen vähennyksiin on nyt liitettävä arvio. Lisäksi lait, jotka edellyttävät useiden eri liiketoimien ilmoittamista, ovat antaneet IRS:lle mahdollisuuden luottaa tietokoneisiin, jotta se voi havaita eroavaisuudet veroilmoituksissa ja laatia vakiomuotoisia kirjeitä veronmaksajille. Tietokone voi havaita ilmoittamattomat tulot elatusavun muodossa, koska </w:t>
      </w:r>
      <w:r>
        <w:rPr>
          <w:color w:val="168E5C"/>
        </w:rPr>
        <w:t xml:space="preserve">elatusavun maksajan (joka </w:t>
      </w:r>
      <w:r>
        <w:rPr>
          <w:color w:val="16C0D0"/>
        </w:rPr>
        <w:t xml:space="preserve">on </w:t>
      </w:r>
      <w:r>
        <w:rPr>
          <w:color w:val="168E5C"/>
        </w:rPr>
        <w:t xml:space="preserve">oikeutettu vähennykseen</w:t>
      </w:r>
      <w:r>
        <w:t xml:space="preserve">) on ilmoitettava entisen kumppaninsa sosiaaliturvatunnus. </w:t>
      </w:r>
      <w:r>
        <w:rPr>
          <w:color w:val="C62100"/>
        </w:rPr>
        <w:t xml:space="preserve">Passinhakijoiden </w:t>
      </w:r>
      <w:r>
        <w:t xml:space="preserve">on nyt ilmoitettava </w:t>
      </w:r>
      <w:r>
        <w:t xml:space="preserve">sosiaaliturvatunnuksensa, jotta IRS voi selvittää, antavatko ulkomailla asuvat amerikkalaiset vaaditut veroilmoitukset Yhdysvalloissa. Vaikka IRS:n tietokoneet kohdistuvat rutiininomaisesti tällaisiin ryhmiin, </w:t>
      </w:r>
      <w:r>
        <w:rPr>
          <w:color w:val="014347"/>
        </w:rPr>
        <w:t xml:space="preserve">virasto </w:t>
      </w:r>
      <w:r>
        <w:t xml:space="preserve">on </w:t>
      </w:r>
      <w:r>
        <w:t xml:space="preserve">kuitenkin </w:t>
      </w:r>
      <w:r>
        <w:t xml:space="preserve">osoittanut monia </w:t>
      </w:r>
      <w:r>
        <w:t xml:space="preserve">agenttejaan </w:t>
      </w:r>
      <w:r>
        <w:rPr>
          <w:color w:val="233809"/>
        </w:rPr>
        <w:t xml:space="preserve">erityishankkeisiin</w:t>
      </w:r>
      <w:r>
        <w:rPr>
          <w:color w:val="42083B"/>
        </w:rPr>
        <w:t xml:space="preserve">, jotka </w:t>
      </w:r>
      <w:r>
        <w:rPr>
          <w:color w:val="233809"/>
        </w:rPr>
        <w:t xml:space="preserve">vaativat henkilökohtaisempaa huomiota</w:t>
      </w:r>
      <w:r>
        <w:t xml:space="preserve">. </w:t>
      </w:r>
      <w:r>
        <w:t xml:space="preserve">IRS:n mukaan </w:t>
      </w:r>
      <w:r>
        <w:rPr>
          <w:color w:val="82785D"/>
        </w:rPr>
        <w:t xml:space="preserve">nämä hankkeet </w:t>
      </w:r>
      <w:r>
        <w:t xml:space="preserve">ovat useimmiten </w:t>
      </w:r>
      <w:r>
        <w:t xml:space="preserve">luonteeltaan pikemminkin paikallisia tai alueellisia kuin kansallisia, ja ne johtuvat siitä, että tietyn alueen tarkastajat havaitsevat joitakin tyypillisiä väärinkäytöksiä esimerkiksi sellaisten </w:t>
      </w:r>
      <w:r>
        <w:rPr>
          <w:color w:val="023087"/>
        </w:rPr>
        <w:t xml:space="preserve">tehdastyöläisten keskuudessa</w:t>
      </w:r>
      <w:r>
        <w:rPr>
          <w:color w:val="B7DAD2"/>
        </w:rPr>
        <w:t xml:space="preserve">, jotka </w:t>
      </w:r>
      <w:r>
        <w:rPr>
          <w:color w:val="023087"/>
        </w:rPr>
        <w:t xml:space="preserve">väittävät, että </w:t>
      </w:r>
      <w:r>
        <w:rPr>
          <w:color w:val="023087"/>
        </w:rPr>
        <w:t xml:space="preserve">suuri määrä huollettavana olevia henkilöitä on vapautettu ennakonpidätyksestä, </w:t>
      </w:r>
      <w:r>
        <w:t xml:space="preserve">tai </w:t>
      </w:r>
      <w:r>
        <w:rPr>
          <w:color w:val="196956"/>
        </w:rPr>
        <w:t xml:space="preserve">jahdinomistajien keskuudessa</w:t>
      </w:r>
      <w:r>
        <w:rPr>
          <w:color w:val="8C41BB"/>
        </w:rPr>
        <w:t xml:space="preserve">, jotka </w:t>
      </w:r>
      <w:r>
        <w:rPr>
          <w:color w:val="196956"/>
        </w:rPr>
        <w:t xml:space="preserve">vähentävät sivupurjehduksista aiheutuneet tappiot</w:t>
      </w:r>
      <w:r>
        <w:t xml:space="preserve">. </w:t>
      </w:r>
      <w:r>
        <w:rPr>
          <w:color w:val="ECEDFE"/>
        </w:rPr>
        <w:t xml:space="preserve">Tutkinnasta vastaavan apulaiskomissaarin Marshall V. Washburnin mukaan </w:t>
      </w:r>
      <w:r>
        <w:rPr>
          <w:color w:val="014347"/>
        </w:rPr>
        <w:t xml:space="preserve">kansallinen toimisto </w:t>
      </w:r>
      <w:r>
        <w:t xml:space="preserve">toteuttaa tällä hetkellä </w:t>
      </w:r>
      <w:r>
        <w:t xml:space="preserve">21 muuta kuin rikosoikeudellista tarkastushanketta. </w:t>
      </w:r>
      <w:r>
        <w:rPr>
          <w:color w:val="2B2D32"/>
        </w:rPr>
        <w:t xml:space="preserve">Muiden kuin rikosoikeudellisten hankkeiden parissa työskentelevät tilintarkastajat </w:t>
      </w:r>
      <w:r>
        <w:t xml:space="preserve">eivät voi lähettää ketään vankilaan, mutta he voivat </w:t>
      </w:r>
      <w:r>
        <w:t xml:space="preserve">vaikeuttaa ihmisten elämää muilla tavoin - esimerkiksi määräämällä 150 erilaista siviilioikeudellista rangaistusta laiminlyönnistä, veroilmoituksen jättämisestä tai muusta vastaavasta. Tarkastusten kohteina ovat muun muassa suoramyyjät - ihmiset, jotka myyvät kosmetiikkaa, taloustavaroita ja muita tavaroita ovelta ovelle - ja </w:t>
      </w:r>
      <w:r>
        <w:rPr>
          <w:color w:val="F8907D"/>
        </w:rPr>
        <w:t xml:space="preserve">työnantajat</w:t>
      </w:r>
      <w:r>
        <w:rPr>
          <w:color w:val="895E6B"/>
        </w:rPr>
        <w:t xml:space="preserve">, jotka kutsuvat </w:t>
      </w:r>
      <w:r>
        <w:rPr>
          <w:color w:val="F8907D"/>
        </w:rPr>
        <w:t xml:space="preserve">työntekijöitään itsenäisiksi ammatinharjoittajiksi eivätkä työntekijöiksi välttääkseen </w:t>
      </w:r>
      <w:r>
        <w:rPr>
          <w:color w:val="788E95"/>
        </w:rPr>
        <w:t xml:space="preserve">maksamasta työnantajan osuutta palkkaveroista</w:t>
      </w:r>
      <w:r>
        <w:t xml:space="preserve">. </w:t>
      </w:r>
      <w:r>
        <w:t xml:space="preserve">Muissa hankkeissa etsitään rikoksentekijöitä </w:t>
      </w:r>
      <w:r>
        <w:rPr>
          <w:color w:val="FB6AB8"/>
        </w:rPr>
        <w:t xml:space="preserve">tarjoilijoiden joukosta, </w:t>
      </w:r>
      <w:r>
        <w:rPr>
          <w:color w:val="576094"/>
        </w:rPr>
        <w:t xml:space="preserve">jotka </w:t>
      </w:r>
      <w:r>
        <w:rPr>
          <w:color w:val="FB6AB8"/>
        </w:rPr>
        <w:t xml:space="preserve">saavat juomarahaa käteisenä</w:t>
      </w:r>
      <w:r>
        <w:t xml:space="preserve">, sellaisten </w:t>
      </w:r>
      <w:r>
        <w:rPr>
          <w:color w:val="8489AE"/>
        </w:rPr>
        <w:t xml:space="preserve">henkilöiden </w:t>
      </w:r>
      <w:r>
        <w:rPr>
          <w:color w:val="FB6AB8"/>
        </w:rPr>
        <w:t xml:space="preserve">joukosta, </w:t>
      </w:r>
      <w:r>
        <w:rPr>
          <w:color w:val="860E04"/>
        </w:rPr>
        <w:t xml:space="preserve">jotka käyvät </w:t>
      </w:r>
      <w:r>
        <w:rPr>
          <w:color w:val="8489AE"/>
        </w:rPr>
        <w:t xml:space="preserve">paljon käteiskaupassa, </w:t>
      </w:r>
      <w:r>
        <w:t xml:space="preserve">ja sellaisten </w:t>
      </w:r>
      <w:r>
        <w:rPr>
          <w:color w:val="FBC206"/>
        </w:rPr>
        <w:t xml:space="preserve">henkilöiden </w:t>
      </w:r>
      <w:r>
        <w:rPr>
          <w:color w:val="FB6AB8"/>
        </w:rPr>
        <w:t xml:space="preserve">joukosta</w:t>
      </w:r>
      <w:r>
        <w:rPr>
          <w:color w:val="6EAB9B"/>
        </w:rPr>
        <w:t xml:space="preserve">, joiden </w:t>
      </w:r>
      <w:r>
        <w:rPr>
          <w:color w:val="FBC206"/>
        </w:rPr>
        <w:t xml:space="preserve">veroilmoituksista käy ilmi, että he ovat myyneet asunnon voitolla ja sijoittaneet pääoman uudelleen toiseen asuntoon saman vuoden loppuun mennessä</w:t>
      </w:r>
      <w:r>
        <w:t xml:space="preserve">; veronmaksun lykkäämiseksi voitto on sijoitettava uudelleen kahden vuoden kuluessa. Nyt kun ilmoituksissa on ilmoitettava huollettavien sosiaaliturvatunnukset, IRS haluaa nähdä, ketkä huollettavista esiintyvät useammassa kuin yhdessä ilmoituksessa ja </w:t>
      </w:r>
      <w:r>
        <w:rPr>
          <w:color w:val="F2CDFE"/>
        </w:rPr>
        <w:t xml:space="preserve">ketkä huollettavista </w:t>
      </w:r>
      <w:r>
        <w:t xml:space="preserve">ovat kuolleet. </w:t>
      </w:r>
      <w:r>
        <w:rPr>
          <w:color w:val="645341"/>
        </w:rPr>
        <w:t xml:space="preserve">Sysäys suoramyyjiin kohdistuvalle hankkeelle saatiin </w:t>
      </w:r>
      <w:r>
        <w:rPr>
          <w:color w:val="BA6801"/>
        </w:rPr>
        <w:t xml:space="preserve">kongressin </w:t>
      </w:r>
      <w:r>
        <w:t xml:space="preserve">kuulemistilaisuudessa useita vuosia sitten</w:t>
      </w:r>
      <w:r>
        <w:t xml:space="preserve">. </w:t>
      </w:r>
      <w:r>
        <w:rPr>
          <w:color w:val="645341"/>
        </w:rPr>
        <w:t xml:space="preserve">Se </w:t>
      </w:r>
      <w:r>
        <w:t xml:space="preserve">johti </w:t>
      </w:r>
      <w:r>
        <w:rPr>
          <w:color w:val="760035"/>
        </w:rPr>
        <w:t xml:space="preserve">IRS:n tutkimukseen</w:t>
      </w:r>
      <w:r>
        <w:rPr>
          <w:color w:val="647A41"/>
        </w:rPr>
        <w:t xml:space="preserve">, jonka </w:t>
      </w:r>
      <w:r>
        <w:rPr>
          <w:color w:val="760035"/>
        </w:rPr>
        <w:t xml:space="preserve">mukaan </w:t>
      </w:r>
      <w:r>
        <w:rPr>
          <w:color w:val="496E76"/>
        </w:rPr>
        <w:t xml:space="preserve">monet myyjät </w:t>
      </w:r>
      <w:r>
        <w:rPr>
          <w:color w:val="760035"/>
        </w:rPr>
        <w:t xml:space="preserve">salasivat </w:t>
      </w:r>
      <w:r>
        <w:rPr>
          <w:color w:val="760035"/>
        </w:rPr>
        <w:t xml:space="preserve">tulojaan ja käyttivät suuria määriä vähennyskelvottomia matkakuluja ja muita henkilökohtaisia kuluja liiketoimintakuluihin, </w:t>
      </w:r>
      <w:r>
        <w:rPr>
          <w:color w:val="ECEDFE"/>
        </w:rPr>
        <w:t xml:space="preserve">Washburn </w:t>
      </w:r>
      <w:r>
        <w:t xml:space="preserve">sanoo</w:t>
      </w:r>
      <w:r>
        <w:t xml:space="preserve">. </w:t>
      </w:r>
      <w:r>
        <w:rPr>
          <w:color w:val="760035"/>
        </w:rPr>
        <w:t xml:space="preserve">Tutkimuksessa </w:t>
      </w:r>
      <w:r>
        <w:t xml:space="preserve">esitettiin kriteerit, joiden perusteella valittiin </w:t>
      </w:r>
      <w:r>
        <w:rPr>
          <w:color w:val="E3F894"/>
        </w:rPr>
        <w:t xml:space="preserve">"mahdollisesti sääntöjenvastaiset" verovelvolliset</w:t>
      </w:r>
      <w:r>
        <w:rPr>
          <w:color w:val="F9D7CD"/>
        </w:rPr>
        <w:t xml:space="preserve">, jotka </w:t>
      </w:r>
      <w:r>
        <w:rPr>
          <w:color w:val="E3F894"/>
        </w:rPr>
        <w:t xml:space="preserve">ilmoittivat pienet tulot ja suuret menot osa-aikaisista yrityksistä</w:t>
      </w:r>
      <w:r>
        <w:t xml:space="preserve">. </w:t>
      </w:r>
      <w:r>
        <w:rPr>
          <w:color w:val="876128"/>
        </w:rPr>
        <w:t xml:space="preserve">Verotuomioistuin </w:t>
      </w:r>
      <w:r>
        <w:t xml:space="preserve">hylkäsi hiljattain </w:t>
      </w:r>
      <w:r>
        <w:rPr>
          <w:color w:val="A1A711"/>
        </w:rPr>
        <w:t xml:space="preserve">New Jerseyn </w:t>
      </w:r>
      <w:r>
        <w:rPr>
          <w:color w:val="A1A711"/>
        </w:rPr>
        <w:t xml:space="preserve">Cherry Hillissä asuvien Peter S. Rubinin ja Peter S. Rubinin </w:t>
      </w:r>
      <w:r>
        <w:t xml:space="preserve">vähennykset, </w:t>
      </w:r>
      <w:r>
        <w:rPr>
          <w:color w:val="01FB92"/>
        </w:rPr>
        <w:t xml:space="preserve">jotka molemmat </w:t>
      </w:r>
      <w:r>
        <w:rPr>
          <w:color w:val="A1A711"/>
        </w:rPr>
        <w:t xml:space="preserve">myivät Amwayn tuotteita osa-aikaisesti muiden yritysten myyjinä työskentelevien vakituisten töidensä </w:t>
      </w:r>
      <w:r>
        <w:rPr>
          <w:color w:val="A1A711"/>
        </w:rPr>
        <w:t xml:space="preserve">ohella</w:t>
      </w:r>
      <w:r>
        <w:t xml:space="preserve">. Vuonna 1984 he myönsivät Amwayn tuotteiden myynnistä saadut 1647 dollarin bruttotulot, joita kompensoivat 16 746 dollarin kulut, joista auton käyttökulut olivat 6 805 dollaria ja matka- ja viihdekulut 5 088 dollaria. </w:t>
      </w:r>
      <w:r>
        <w:rPr>
          <w:color w:val="876128"/>
        </w:rPr>
        <w:t xml:space="preserve">Verotuomioistuin </w:t>
      </w:r>
      <w:r>
        <w:t xml:space="preserve">ei uskonut, että </w:t>
      </w:r>
      <w:r>
        <w:rPr>
          <w:color w:val="A1A711"/>
        </w:rPr>
        <w:t xml:space="preserve">Rubinit, </w:t>
      </w:r>
      <w:r>
        <w:rPr>
          <w:color w:val="01FB92"/>
        </w:rPr>
        <w:t xml:space="preserve">jotka </w:t>
      </w:r>
      <w:r>
        <w:rPr>
          <w:color w:val="A1A711"/>
        </w:rPr>
        <w:t xml:space="preserve">ansaitsivat päätyössään 65619 dollaria</w:t>
      </w:r>
      <w:r>
        <w:t xml:space="preserve">, pitivät sivutoimista </w:t>
      </w:r>
      <w:r>
        <w:rPr>
          <w:color w:val="FD0F31"/>
        </w:rPr>
        <w:t xml:space="preserve">yritystoimintaa todellisena liiketoimintana, </w:t>
      </w:r>
      <w:r>
        <w:t xml:space="preserve">mutta saivat </w:t>
      </w:r>
      <w:r>
        <w:rPr>
          <w:color w:val="FD0F31"/>
        </w:rPr>
        <w:t xml:space="preserve">siitä </w:t>
      </w:r>
      <w:r>
        <w:t xml:space="preserve">"vain satunnaisia virkistyselementtejä ja muita henkilökohtaisia palkkioita ja etuja". </w:t>
      </w:r>
      <w:r>
        <w:rPr>
          <w:color w:val="BE8485"/>
        </w:rPr>
        <w:t xml:space="preserve">Direct Selling Association -järjestö huomauttaa</w:t>
      </w:r>
      <w:r>
        <w:t xml:space="preserve">, että </w:t>
      </w:r>
      <w:r>
        <w:rPr>
          <w:color w:val="C660FB"/>
        </w:rPr>
        <w:t xml:space="preserve">sen </w:t>
      </w:r>
      <w:r>
        <w:rPr>
          <w:color w:val="120104"/>
        </w:rPr>
        <w:t xml:space="preserve">jäsenet, </w:t>
      </w:r>
      <w:r>
        <w:rPr>
          <w:color w:val="D48958"/>
        </w:rPr>
        <w:t xml:space="preserve">joihin kuuluvat </w:t>
      </w:r>
      <w:r>
        <w:rPr>
          <w:color w:val="120104"/>
        </w:rPr>
        <w:t xml:space="preserve">Amway Corp. </w:t>
      </w:r>
      <w:r>
        <w:t xml:space="preserve">työskentelevät IRS:n kanssa </w:t>
      </w:r>
      <w:r>
        <w:rPr>
          <w:color w:val="05AEE8"/>
        </w:rPr>
        <w:t xml:space="preserve">verosäännösten noudattamista koskevan</w:t>
      </w:r>
      <w:r>
        <w:t xml:space="preserve"> materiaalin jakamiseksi </w:t>
      </w:r>
      <w:r>
        <w:t xml:space="preserve">vähittäiskauppiaille ja auttavat valmistelemaan </w:t>
      </w:r>
      <w:r>
        <w:rPr>
          <w:color w:val="05AEE8"/>
        </w:rPr>
        <w:t xml:space="preserve">aihetta käsittelevää </w:t>
      </w:r>
      <w:r>
        <w:t xml:space="preserve">ohjelmaa, </w:t>
      </w:r>
      <w:r>
        <w:t xml:space="preserve">joka lähetetään julkisessa televisiossa. </w:t>
      </w:r>
      <w:r>
        <w:rPr>
          <w:color w:val="1167D9"/>
        </w:rPr>
        <w:t xml:space="preserve">Noin 350 IRS:n virkamiestä </w:t>
      </w:r>
      <w:r>
        <w:t xml:space="preserve">osallistuu itsenäistä ammatinharjoittamista koskevaan </w:t>
      </w:r>
      <w:r>
        <w:rPr>
          <w:color w:val="C3C1BE"/>
        </w:rPr>
        <w:t xml:space="preserve">hankkeeseen, </w:t>
      </w:r>
      <w:r>
        <w:rPr>
          <w:color w:val="9F98F8"/>
        </w:rPr>
        <w:t xml:space="preserve">joka </w:t>
      </w:r>
      <w:r>
        <w:rPr>
          <w:color w:val="C3C1BE"/>
        </w:rPr>
        <w:t xml:space="preserve">alkoi vuonna 1988</w:t>
      </w:r>
      <w:r>
        <w:t xml:space="preserve">. Kesäkuun 30. päivänä päättyneiden yhdeksän verokuukauden aikana he ovat tarkastaneet noin 13 000 työnantajaa, määränneet yli 67 miljoonaa dollaria maksamattomia palkkaveroja ja luokitelleet noin 56 000 työntekijää uudelleen itsenäisiksi ammatinharjoittajiksi, raportoi veronkannosta vastaava apulaiskomissaari Raymond P. Keenan. </w:t>
      </w:r>
      <w:r>
        <w:rPr>
          <w:color w:val="D19012"/>
        </w:rPr>
        <w:t xml:space="preserve">Väärin luokiteltujen työntekijöiden </w:t>
      </w:r>
      <w:r>
        <w:t xml:space="preserve">määrä </w:t>
      </w:r>
      <w:r>
        <w:t xml:space="preserve">voi nousta miljooniin, ja he ovat useimmiten </w:t>
      </w:r>
      <w:r>
        <w:t xml:space="preserve">pienyritysten palkkaamia. </w:t>
      </w:r>
      <w:r>
        <w:rPr>
          <w:color w:val="B7D802"/>
        </w:rPr>
        <w:t xml:space="preserve">Monet työntekijät, erityisesti ammattilaiset</w:t>
      </w:r>
      <w:r>
        <w:t xml:space="preserve">, haluavat pysyä itsenäisinä välttääkseen ennakonpidätyksen ja voidakseen edelleen </w:t>
      </w:r>
      <w:r>
        <w:t xml:space="preserve">vähentää </w:t>
      </w:r>
      <w:r>
        <w:rPr>
          <w:color w:val="826392"/>
        </w:rPr>
        <w:t xml:space="preserve">monia kuluja</w:t>
      </w:r>
      <w:r>
        <w:rPr>
          <w:color w:val="5E7A6A"/>
        </w:rPr>
        <w:t xml:space="preserve">, joita </w:t>
      </w:r>
      <w:r>
        <w:rPr>
          <w:color w:val="826392"/>
        </w:rPr>
        <w:t xml:space="preserve">työntekijät </w:t>
      </w:r>
      <w:r>
        <w:t xml:space="preserve">eivät voi </w:t>
      </w:r>
      <w:r>
        <w:t xml:space="preserve">vähentää. </w:t>
      </w:r>
      <w:r>
        <w:t xml:space="preserve">Mutta monista muista</w:t>
      </w:r>
      <w:r>
        <w:rPr>
          <w:color w:val="B29869"/>
        </w:rPr>
        <w:t xml:space="preserve">, jotka </w:t>
      </w:r>
      <w:r>
        <w:t xml:space="preserve">haluavat saada työsuhde-etuuksia ja työttömyyskorvauksia, tulee IRS-tyyppejä, sanoo </w:t>
      </w:r>
      <w:r>
        <w:rPr>
          <w:color w:val="1D0051"/>
        </w:rPr>
        <w:t xml:space="preserve">Jerry Lackey, </w:t>
      </w:r>
      <w:r>
        <w:rPr>
          <w:color w:val="8BE7FC"/>
        </w:rPr>
        <w:t xml:space="preserve">joka </w:t>
      </w:r>
      <w:r>
        <w:rPr>
          <w:color w:val="1D0051"/>
        </w:rPr>
        <w:t xml:space="preserve">johtaa yhdeksän IRS-agentin projektiryhmää </w:t>
      </w:r>
      <w:r>
        <w:rPr>
          <w:color w:val="76E0C1"/>
        </w:rPr>
        <w:t xml:space="preserve">Floridan pohjois- ja keskiosassa </w:t>
      </w:r>
      <w:r>
        <w:rPr>
          <w:color w:val="1D0051"/>
        </w:rPr>
        <w:t xml:space="preserve">Orlandosta käsin</w:t>
      </w:r>
      <w:r>
        <w:t xml:space="preserve">. </w:t>
      </w:r>
      <w:r>
        <w:t xml:space="preserve">Hänen mukaansa </w:t>
      </w:r>
      <w:r>
        <w:rPr>
          <w:color w:val="BACFA7"/>
        </w:rPr>
        <w:t xml:space="preserve">yritykset, </w:t>
      </w:r>
      <w:r>
        <w:rPr>
          <w:color w:val="11BA09"/>
        </w:rPr>
        <w:t xml:space="preserve">jotka </w:t>
      </w:r>
      <w:r>
        <w:rPr>
          <w:color w:val="BACFA7"/>
        </w:rPr>
        <w:t xml:space="preserve">maksavat veroja </w:t>
      </w:r>
      <w:r>
        <w:rPr>
          <w:color w:val="BACFA7"/>
        </w:rPr>
        <w:t xml:space="preserve">työntekijöidensä </w:t>
      </w:r>
      <w:r>
        <w:rPr>
          <w:color w:val="11BA09"/>
        </w:rPr>
        <w:t xml:space="preserve">palkoista, </w:t>
      </w:r>
      <w:r>
        <w:t xml:space="preserve">antavat tietoja myös </w:t>
      </w:r>
      <w:r>
        <w:rPr>
          <w:color w:val="462C36"/>
        </w:rPr>
        <w:t xml:space="preserve">kilpailijoista</w:t>
      </w:r>
      <w:r>
        <w:rPr>
          <w:color w:val="65407D"/>
        </w:rPr>
        <w:t xml:space="preserve">, jotka </w:t>
      </w:r>
      <w:r>
        <w:rPr>
          <w:color w:val="462C36"/>
        </w:rPr>
        <w:t xml:space="preserve">eivät maksa veroja. </w:t>
      </w:r>
      <w:r>
        <w:rPr>
          <w:color w:val="1D0051"/>
        </w:rPr>
        <w:t xml:space="preserve">Lackey </w:t>
      </w:r>
      <w:r>
        <w:t xml:space="preserve">kertoo myös</w:t>
      </w:r>
      <w:r>
        <w:t xml:space="preserve">, että </w:t>
      </w:r>
      <w:r>
        <w:rPr>
          <w:color w:val="F5D2A8"/>
        </w:rPr>
        <w:t xml:space="preserve">hänen </w:t>
      </w:r>
      <w:r>
        <w:rPr>
          <w:color w:val="491803"/>
        </w:rPr>
        <w:t xml:space="preserve">alueellaan </w:t>
      </w:r>
      <w:r>
        <w:rPr>
          <w:color w:val="03422C"/>
        </w:rPr>
        <w:t xml:space="preserve">epärehellisiä työnantajia </w:t>
      </w:r>
      <w:r>
        <w:t xml:space="preserve">esiintyy useimmiten rakennusalalla, jossa rakennetaan tukirakenteita, muurataan kuivia seiniä, tehdään muuraustöitä ja muita vastaavia töitä. </w:t>
      </w:r>
      <w:r>
        <w:rPr>
          <w:color w:val="72A46E"/>
        </w:rPr>
        <w:t xml:space="preserve">Noin 20 työntekijää työllistävä lääkäriklinikka </w:t>
      </w:r>
      <w:r>
        <w:t xml:space="preserve">ilmoitti kuitenkin virheellisesti kaikki - myös lääkärit ja vastaanottovirkailijat - itsenäisiksi ammatinharjoittajiksi. IRS määräsi </w:t>
      </w:r>
      <w:r>
        <w:rPr>
          <w:color w:val="72A46E"/>
        </w:rPr>
        <w:t xml:space="preserve">klinikalle </w:t>
      </w:r>
      <w:r>
        <w:t xml:space="preserve">350 000 dollaria palkkaveroja. Lähes 500 000 dollaria arvioitiin </w:t>
      </w:r>
      <w:r>
        <w:rPr>
          <w:color w:val="128EAC"/>
        </w:rPr>
        <w:t xml:space="preserve">viihderisteily-yhtiötä </w:t>
      </w:r>
      <w:r>
        <w:t xml:space="preserve">vastaan</w:t>
      </w:r>
      <w:r>
        <w:rPr>
          <w:color w:val="47545E"/>
        </w:rPr>
        <w:t xml:space="preserve">, joka </w:t>
      </w:r>
      <w:r>
        <w:rPr>
          <w:color w:val="128EAC"/>
        </w:rPr>
        <w:t xml:space="preserve">ilmoitti noin 100 risteilyaluksen työntekijää, kokkia, baarimikkoa, viihdyttäjää ja muuta työntekijää itsenäisiksi ammatinharjoittajiksi</w:t>
      </w:r>
      <w:r>
        <w:t xml:space="preserve">. </w:t>
      </w:r>
      <w:r>
        <w:t xml:space="preserve">Myös </w:t>
      </w:r>
      <w:r>
        <w:rPr>
          <w:color w:val="B95C69"/>
        </w:rPr>
        <w:t xml:space="preserve">vähävaraisista osavaltioista </w:t>
      </w:r>
      <w:r>
        <w:t xml:space="preserve">on tulossa aggressiivisempia </w:t>
      </w:r>
      <w:r>
        <w:rPr>
          <w:color w:val="A14D12"/>
        </w:rPr>
        <w:t xml:space="preserve">verorikollisten </w:t>
      </w:r>
      <w:r>
        <w:t xml:space="preserve">jahtaajia</w:t>
      </w:r>
      <w:r>
        <w:t xml:space="preserve">, </w:t>
      </w:r>
      <w:r>
        <w:rPr>
          <w:color w:val="B95C69"/>
        </w:rPr>
        <w:t xml:space="preserve">eikä</w:t>
      </w:r>
      <w:r>
        <w:t xml:space="preserve"> ehkä </w:t>
      </w:r>
      <w:r>
        <w:rPr>
          <w:color w:val="B95C69"/>
        </w:rPr>
        <w:t xml:space="preserve">yksikään osavaltio </w:t>
      </w:r>
      <w:r>
        <w:t xml:space="preserve">ole ajanut </w:t>
      </w:r>
      <w:r>
        <w:rPr>
          <w:color w:val="A14D12"/>
        </w:rPr>
        <w:t xml:space="preserve">verorikollisia </w:t>
      </w:r>
      <w:r>
        <w:t xml:space="preserve">takaa niin innokkaasti kuin </w:t>
      </w:r>
      <w:r>
        <w:rPr>
          <w:color w:val="C4C8FA"/>
        </w:rPr>
        <w:t xml:space="preserve">New York </w:t>
      </w:r>
      <w:r>
        <w:t xml:space="preserve">sen jälkeen, kun se hankki 80 miljoonan dollarin tietokonejärjestelmän vuonna 1985. </w:t>
      </w:r>
      <w:r>
        <w:rPr>
          <w:color w:val="372A55"/>
        </w:rPr>
        <w:t xml:space="preserve">Osavaltion veroviranomaiset </w:t>
      </w:r>
      <w:r>
        <w:t xml:space="preserve">ovat </w:t>
      </w:r>
      <w:r>
        <w:t xml:space="preserve">keränneet </w:t>
      </w:r>
      <w:r>
        <w:rPr>
          <w:color w:val="3F3610"/>
        </w:rPr>
        <w:t xml:space="preserve">tietokantoja </w:t>
      </w:r>
      <w:r>
        <w:rPr>
          <w:color w:val="D3A2C6"/>
        </w:rPr>
        <w:t xml:space="preserve">muista </w:t>
      </w:r>
      <w:r>
        <w:rPr>
          <w:color w:val="719FFA"/>
        </w:rPr>
        <w:t xml:space="preserve">New Yorkin</w:t>
      </w:r>
      <w:r>
        <w:rPr>
          <w:color w:val="D3A2C6"/>
        </w:rPr>
        <w:t xml:space="preserve"> virastoista</w:t>
      </w:r>
      <w:r>
        <w:rPr>
          <w:color w:val="0D841A"/>
        </w:rPr>
        <w:t xml:space="preserve">, jotka </w:t>
      </w:r>
      <w:r>
        <w:rPr>
          <w:color w:val="D3A2C6"/>
        </w:rPr>
        <w:t xml:space="preserve">myöntävät toimilupia tai rekisteröivät ammatinharjoittajia ja yrityksiä</w:t>
      </w:r>
      <w:r>
        <w:t xml:space="preserve">, IRS:n, 24 muun osavaltion ja kahden Kanadan provinssin kanssa tehtyjen vaihtosopimusten kautta ja jopa Golden Pages -puhelinluettelosta. Näin ollen he ovat valmiita tekemään tietokoneella asiakirjojen massatarkistuksia, ja he valitsevat suurituloisia ryhmiä ja etsivät </w:t>
      </w:r>
      <w:r>
        <w:rPr>
          <w:color w:val="4C5B32"/>
        </w:rPr>
        <w:t xml:space="preserve">erityisesti henkilöitä, jotka </w:t>
      </w:r>
      <w:r>
        <w:rPr>
          <w:color w:val="4C5B32"/>
        </w:rPr>
        <w:t xml:space="preserve">eivät ole jättäneet tuloveroilmoitusta </w:t>
      </w:r>
      <w:r>
        <w:rPr>
          <w:color w:val="B14F8F"/>
        </w:rPr>
        <w:t xml:space="preserve">New Yorkin osavaltiossa</w:t>
      </w:r>
      <w:r>
        <w:t xml:space="preserve">. </w:t>
      </w:r>
      <w:r>
        <w:rPr>
          <w:color w:val="C4C8FA"/>
        </w:rPr>
        <w:t xml:space="preserve">Osavaltio kävi </w:t>
      </w:r>
      <w:r>
        <w:t xml:space="preserve">läpi </w:t>
      </w:r>
      <w:r>
        <w:rPr>
          <w:color w:val="747103"/>
        </w:rPr>
        <w:t xml:space="preserve">arkkitehtien, kiinteistönvälittäjien, New Yorkin alueen lakimiesten, osavaltion ulkopuolisten rakennustyöläisten ja muiden osavaltioiden - erityisesti </w:t>
      </w:r>
      <w:r>
        <w:rPr>
          <w:color w:val="9F816D"/>
        </w:rPr>
        <w:t xml:space="preserve">Floridan, </w:t>
      </w:r>
      <w:r>
        <w:rPr>
          <w:color w:val="D26A5B"/>
        </w:rPr>
        <w:t xml:space="preserve">jossa </w:t>
      </w:r>
      <w:r>
        <w:rPr>
          <w:color w:val="9F816D"/>
        </w:rPr>
        <w:t xml:space="preserve">ei makseta henkilökohtaista tuloveroa </w:t>
      </w:r>
      <w:r>
        <w:rPr>
          <w:color w:val="747103"/>
        </w:rPr>
        <w:t xml:space="preserve">- kansalaisiksi ilmoittautuneiden asunnonomistajien </w:t>
      </w:r>
      <w:r>
        <w:t xml:space="preserve">rekisterit</w:t>
      </w:r>
      <w:r>
        <w:t xml:space="preserve">. </w:t>
      </w:r>
      <w:r>
        <w:t xml:space="preserve">Muualla </w:t>
      </w:r>
      <w:r>
        <w:rPr>
          <w:color w:val="C4C8FA"/>
        </w:rPr>
        <w:t xml:space="preserve">osavaltiossa </w:t>
      </w:r>
      <w:r>
        <w:t xml:space="preserve">toimivat asianajajat</w:t>
      </w:r>
      <w:r>
        <w:t xml:space="preserve">, lääkärit, hammaslääkärit ja kirjanpitäjät </w:t>
      </w:r>
      <w:r>
        <w:t xml:space="preserve">saavat pian tuntea </w:t>
      </w:r>
      <w:r>
        <w:rPr>
          <w:color w:val="014347"/>
        </w:rPr>
        <w:t xml:space="preserve">toimiston </w:t>
      </w:r>
      <w:r>
        <w:t xml:space="preserve">huomion</w:t>
      </w:r>
      <w:r>
        <w:t xml:space="preserve">, sanoo </w:t>
      </w:r>
      <w:r>
        <w:rPr>
          <w:color w:val="8B934B"/>
        </w:rPr>
        <w:t xml:space="preserve">Frederick G. Hicks, joka on </w:t>
      </w:r>
      <w:r>
        <w:rPr>
          <w:color w:val="F98500"/>
        </w:rPr>
        <w:t xml:space="preserve">vero-osaston </w:t>
      </w:r>
      <w:r>
        <w:rPr>
          <w:color w:val="F98500"/>
        </w:rPr>
        <w:t xml:space="preserve">tietokonevertailuohjelmia kehittävän </w:t>
      </w:r>
      <w:r>
        <w:rPr>
          <w:color w:val="8B934B"/>
        </w:rPr>
        <w:t xml:space="preserve">osaston johtaja</w:t>
      </w:r>
      <w:r>
        <w:t xml:space="preserve">. </w:t>
      </w:r>
      <w:r>
        <w:t xml:space="preserve">Tähän mennessä </w:t>
      </w:r>
      <w:r>
        <w:rPr>
          <w:color w:val="D7F3FE"/>
        </w:rPr>
        <w:t xml:space="preserve">osasto </w:t>
      </w:r>
      <w:r>
        <w:t xml:space="preserve">on kerännyt </w:t>
      </w:r>
      <w:r>
        <w:rPr>
          <w:color w:val="FCB899"/>
        </w:rPr>
        <w:t xml:space="preserve">välittäjiltä </w:t>
      </w:r>
      <w:r>
        <w:t xml:space="preserve">yli 6,5 miljoonaa dollaria ja </w:t>
      </w:r>
      <w:r>
        <w:t xml:space="preserve">suositellut rikosoikeudellisia syytteitä yli </w:t>
      </w:r>
      <w:r>
        <w:t xml:space="preserve">30 </w:t>
      </w:r>
      <w:r>
        <w:rPr>
          <w:color w:val="FCB899"/>
        </w:rPr>
        <w:t xml:space="preserve">välittäjälle. </w:t>
      </w:r>
      <w:r>
        <w:t xml:space="preserve">Ensimmäisessä vaiheessa, kun tarkastettiin </w:t>
      </w:r>
      <w:r>
        <w:rPr>
          <w:color w:val="1C0720"/>
        </w:rPr>
        <w:t xml:space="preserve">yli 500 000 dollarin tuloillaan olevia henkilöitä, </w:t>
      </w:r>
      <w:r>
        <w:rPr>
          <w:color w:val="6B5F61"/>
        </w:rPr>
        <w:t xml:space="preserve">jotka </w:t>
      </w:r>
      <w:r>
        <w:rPr>
          <w:color w:val="1C0720"/>
        </w:rPr>
        <w:t xml:space="preserve">jättivät toisessa osavaltiossa asuvien kansalaisten veroilmoituksia</w:t>
      </w:r>
      <w:r>
        <w:t xml:space="preserve">, se puristi 7,5 miljoonaa dollaria </w:t>
      </w:r>
      <w:r>
        <w:rPr>
          <w:color w:val="F98A9D"/>
        </w:rPr>
        <w:t xml:space="preserve">eräältä mieheltä, </w:t>
      </w:r>
      <w:r>
        <w:rPr>
          <w:color w:val="F98A9D"/>
        </w:rPr>
        <w:t xml:space="preserve">joka väitti olevansa </w:t>
      </w:r>
      <w:r>
        <w:rPr>
          <w:color w:val="A6919D"/>
        </w:rPr>
        <w:t xml:space="preserve">Floridan </w:t>
      </w:r>
      <w:r>
        <w:rPr>
          <w:color w:val="F98A9D"/>
        </w:rPr>
        <w:t xml:space="preserve">kansalainen</w:t>
      </w:r>
      <w:r>
        <w:t xml:space="preserve">. </w:t>
      </w:r>
      <w:r>
        <w:t xml:space="preserve">"Uskomme, että voimme saada takaisin satoja miljoonia dollareita pelkästään ulkomailla asuvien kansalaisten hankkeesta", </w:t>
      </w:r>
      <w:r>
        <w:rPr>
          <w:color w:val="8B934B"/>
        </w:rPr>
        <w:t xml:space="preserve">Hicks</w:t>
      </w:r>
      <w:r>
        <w:t xml:space="preserve"> ilmoittaa</w:t>
      </w:r>
      <w:r>
        <w:t xml:space="preserve">. Schmedel on Wall Street Journalin veropalstan toimittaja.</w:t>
      </w:r>
    </w:p>
    <w:p>
      <w:r>
        <w:rPr>
          <w:b/>
        </w:rPr>
        <w:t xml:space="preserve">Asiakirjan numero 1273</w:t>
      </w:r>
    </w:p>
    <w:p>
      <w:r>
        <w:rPr>
          <w:b/>
        </w:rPr>
        <w:t xml:space="preserve">Asiakirjan tunniste: wsj1571-001</w:t>
      </w:r>
    </w:p>
    <w:p>
      <w:r>
        <w:t xml:space="preserve">Kun huomaat </w:t>
      </w:r>
      <w:r>
        <w:rPr>
          <w:color w:val="04640D"/>
        </w:rPr>
        <w:t xml:space="preserve">UC </w:t>
      </w:r>
      <w:r>
        <w:rPr>
          <w:color w:val="FEFB0A"/>
        </w:rPr>
        <w:t xml:space="preserve">Berkeleyn </w:t>
      </w:r>
      <w:r>
        <w:rPr>
          <w:color w:val="310106"/>
        </w:rPr>
        <w:t xml:space="preserve">pääsykoesuunnitelman </w:t>
      </w:r>
      <w:r>
        <w:t xml:space="preserve">"hyvät uutiset" </w:t>
      </w:r>
      <w:r>
        <w:rPr>
          <w:color w:val="310106"/>
        </w:rPr>
        <w:t xml:space="preserve">(pääkirjoitus "The Chosen Class", 20. </w:t>
      </w:r>
      <w:r>
        <w:rPr>
          <w:color w:val="310106"/>
        </w:rPr>
        <w:t xml:space="preserve">syyskuuta</w:t>
      </w:r>
      <w:r>
        <w:t xml:space="preserve">), </w:t>
      </w:r>
      <w:r>
        <w:t xml:space="preserve">luet otsikon mutta et enää tarinaa. </w:t>
      </w:r>
      <w:r>
        <w:rPr>
          <w:color w:val="E115C0"/>
        </w:rPr>
        <w:t xml:space="preserve">Suunnitelman </w:t>
      </w:r>
      <w:r>
        <w:rPr>
          <w:color w:val="00587F"/>
        </w:rPr>
        <w:t xml:space="preserve">mukaan pelkästään akateemisten kriteerien perusteella hyväksyttyjen hakijoiden määrä nousee 40 prosentista 50 prosenttiin. </w:t>
      </w:r>
      <w:r>
        <w:rPr>
          <w:color w:val="00587F"/>
        </w:rPr>
        <w:t xml:space="preserve">Tämä </w:t>
      </w:r>
      <w:r>
        <w:t xml:space="preserve">ei kuitenkaan tarkoita, että "puolet </w:t>
      </w:r>
      <w:r>
        <w:rPr>
          <w:color w:val="0BC582"/>
        </w:rPr>
        <w:t xml:space="preserve">UC </w:t>
      </w:r>
      <w:r>
        <w:rPr>
          <w:color w:val="FEB8C8"/>
        </w:rPr>
        <w:t xml:space="preserve">Berkeleyn </w:t>
      </w:r>
      <w:r>
        <w:t xml:space="preserve">opiskelijoista hyväksytään tällä tavoin</w:t>
      </w:r>
      <w:r>
        <w:t xml:space="preserve">". </w:t>
      </w:r>
      <w:r>
        <w:rPr>
          <w:color w:val="310106"/>
        </w:rPr>
        <w:t xml:space="preserve">Suunnitelmassa </w:t>
      </w:r>
      <w:r>
        <w:t xml:space="preserve">puhutaan hyväksytyistä hakijoista, ei </w:t>
      </w:r>
      <w:r>
        <w:rPr>
          <w:color w:val="9E8317"/>
        </w:rPr>
        <w:t xml:space="preserve">hakeneista </w:t>
      </w:r>
      <w:r>
        <w:rPr>
          <w:color w:val="9E8317"/>
        </w:rPr>
        <w:t xml:space="preserve">opiskelijoista</w:t>
      </w:r>
      <w:r>
        <w:t xml:space="preserve">. Koska hakijoiden jäävuoren tämän kärjen "tuotto" on suhteellisen pieni, hyväksyttyjen määrän nostaminen 40 prosentista 50 prosenttiin lisää hakemusten määrää noin 31 prosentista 38 prosenttiin luokkaa kohden. Lisäksi noin 5 prosenttia hakijoista tulee uudesta ryhmästä, joka koostuu </w:t>
      </w:r>
      <w:r>
        <w:rPr>
          <w:color w:val="847D81"/>
        </w:rPr>
        <w:t xml:space="preserve">hakijoista</w:t>
      </w:r>
      <w:r>
        <w:rPr>
          <w:color w:val="58018B"/>
        </w:rPr>
        <w:t xml:space="preserve">, joiden </w:t>
      </w:r>
      <w:r>
        <w:rPr>
          <w:color w:val="847D81"/>
        </w:rPr>
        <w:t xml:space="preserve">opintosuoritukset olivat "juuri ja juuri ensimmäisen ryhmän hyväksymisrajan alapuolella"</w:t>
      </w:r>
      <w:r>
        <w:t xml:space="preserve">. </w:t>
      </w:r>
      <w:r>
        <w:t xml:space="preserve">Mutta </w:t>
      </w:r>
      <w:r>
        <w:rPr>
          <w:color w:val="00587F"/>
        </w:rPr>
        <w:t xml:space="preserve">toisin kuin tämä 12 prosentin lisäys </w:t>
      </w:r>
      <w:r>
        <w:rPr>
          <w:color w:val="B70639"/>
        </w:rPr>
        <w:t xml:space="preserve">akateemisten kriteerien perusteella valittujen opiskelijoiden määrässä, </w:t>
      </w:r>
      <w:r>
        <w:rPr>
          <w:color w:val="310106"/>
        </w:rPr>
        <w:t xml:space="preserve">suunnitelmasta </w:t>
      </w:r>
      <w:r>
        <w:t xml:space="preserve">puuttuu </w:t>
      </w:r>
      <w:r>
        <w:rPr>
          <w:color w:val="703B01"/>
        </w:rPr>
        <w:t xml:space="preserve">laaja luokka, </w:t>
      </w:r>
      <w:r>
        <w:rPr>
          <w:color w:val="F7F1DF"/>
        </w:rPr>
        <w:t xml:space="preserve">jossa </w:t>
      </w:r>
      <w:r>
        <w:rPr>
          <w:color w:val="703B01"/>
        </w:rPr>
        <w:t xml:space="preserve">opiskelijaksi ottaminen perustuu nyt lukion arvosanoihin, tenttituloksiin ja "lisäpisteisiin", joita annetaan esimerkiksi lukiossa opiskelluista aineista, englannin kielen taidosta ja kirjallisista töistä</w:t>
      </w:r>
      <w:r>
        <w:t xml:space="preserve">. </w:t>
      </w:r>
      <w:r>
        <w:rPr>
          <w:color w:val="703B01"/>
        </w:rPr>
        <w:t xml:space="preserve">Tähän ryhmään </w:t>
      </w:r>
      <w:r>
        <w:t xml:space="preserve">kuuluu tällä hetkellä </w:t>
      </w:r>
      <w:r>
        <w:t xml:space="preserve">noin 19 prosenttia hakijoista ja 22 prosenttia hakemuksista. </w:t>
      </w:r>
      <w:r>
        <w:t xml:space="preserve">Näin ollen </w:t>
      </w:r>
      <w:r>
        <w:rPr>
          <w:color w:val="310106"/>
        </w:rPr>
        <w:t xml:space="preserve">suunnitelma </w:t>
      </w:r>
      <w:r>
        <w:t xml:space="preserve">vähentää akateemisten kriteerien perusteella alun perin hyväksyttyjen opiskelijoiden määrää 22 prosentilla, mikä merkitsee 10 prosentin nettotappiota. Kuka täyttää nämä avoimet työpaikat? </w:t>
      </w:r>
      <w:r>
        <w:rPr>
          <w:color w:val="310106"/>
        </w:rPr>
        <w:t xml:space="preserve">Suunnitelmassa </w:t>
      </w:r>
      <w:r>
        <w:t xml:space="preserve">luodaan </w:t>
      </w:r>
      <w:r>
        <w:rPr>
          <w:color w:val="118B8A"/>
        </w:rPr>
        <w:t xml:space="preserve">uusi ryhmä </w:t>
      </w:r>
      <w:r>
        <w:rPr>
          <w:color w:val="4AFEFA"/>
        </w:rPr>
        <w:t xml:space="preserve">opiskelijoille, jotka </w:t>
      </w:r>
      <w:r>
        <w:rPr>
          <w:color w:val="FCB164"/>
        </w:rPr>
        <w:t xml:space="preserve">tulevat "sosiaalis-taloudellisesti epäedullisessa asemassa olevasta taustasta</w:t>
      </w:r>
      <w:r>
        <w:rPr>
          <w:color w:val="4AFEFA"/>
        </w:rPr>
        <w:t xml:space="preserve">" </w:t>
      </w:r>
      <w:r>
        <w:rPr>
          <w:color w:val="FCB164"/>
        </w:rPr>
        <w:t xml:space="preserve">(</w:t>
      </w:r>
      <w:r>
        <w:rPr>
          <w:color w:val="796EE6"/>
        </w:rPr>
        <w:t xml:space="preserve">termiä ei ole vielä täsmennetty), ja </w:t>
      </w:r>
      <w:r>
        <w:rPr>
          <w:color w:val="53495F"/>
        </w:rPr>
        <w:t xml:space="preserve">heille </w:t>
      </w:r>
      <w:r>
        <w:rPr>
          <w:color w:val="000D2C"/>
        </w:rPr>
        <w:t xml:space="preserve">tarjotaan </w:t>
      </w:r>
      <w:r>
        <w:rPr>
          <w:color w:val="796EE6"/>
        </w:rPr>
        <w:t xml:space="preserve">noin 10 prosenttia opetuspaikoista</w:t>
      </w:r>
      <w:r>
        <w:t xml:space="preserve">. Yksi </w:t>
      </w:r>
      <w:r>
        <w:rPr>
          <w:color w:val="310106"/>
        </w:rPr>
        <w:t xml:space="preserve">suunnitelman la</w:t>
      </w:r>
      <w:r>
        <w:t xml:space="preserve">atijoista </w:t>
      </w:r>
      <w:r>
        <w:t xml:space="preserve">kannatti </w:t>
      </w:r>
      <w:r>
        <w:rPr>
          <w:color w:val="118B8A"/>
        </w:rPr>
        <w:t xml:space="preserve">"sosioekonomisen haitan" luokkaa, </w:t>
      </w:r>
      <w:r>
        <w:t xml:space="preserve">joka olisi ehkä järkevämpi kuin nykyiset rotuun perustuvat positiiviset toimintaetuudet. Se voi olla totta. </w:t>
      </w:r>
      <w:r>
        <w:rPr>
          <w:color w:val="118B8A"/>
        </w:rPr>
        <w:t xml:space="preserve">Tämä uusi kategoria </w:t>
      </w:r>
      <w:r>
        <w:rPr>
          <w:color w:val="F95475"/>
        </w:rPr>
        <w:t xml:space="preserve">Berkeleyssä </w:t>
      </w:r>
      <w:r>
        <w:t xml:space="preserve">ei kuitenkaan korvaa tai vähennä laajoja rotuun perustuvia etuuksia. Myöskään </w:t>
      </w:r>
      <w:r>
        <w:rPr>
          <w:color w:val="61FC03"/>
        </w:rPr>
        <w:t xml:space="preserve">vähemmistöopiskelijat</w:t>
      </w:r>
      <w:r>
        <w:rPr>
          <w:color w:val="5D9608"/>
        </w:rPr>
        <w:t xml:space="preserve">, jotka </w:t>
      </w:r>
      <w:r>
        <w:rPr>
          <w:color w:val="61FC03"/>
        </w:rPr>
        <w:t xml:space="preserve">hyväksytään </w:t>
      </w:r>
      <w:r>
        <w:rPr>
          <w:color w:val="DE98FD"/>
        </w:rPr>
        <w:t xml:space="preserve">uuden kategorian piiriin, ei </w:t>
      </w:r>
      <w:r>
        <w:t xml:space="preserve">lasketa mukaan </w:t>
      </w:r>
      <w:r>
        <w:rPr>
          <w:color w:val="61FC03"/>
        </w:rPr>
        <w:t xml:space="preserve">heidän </w:t>
      </w:r>
      <w:r>
        <w:t xml:space="preserve">ryhmälleen </w:t>
      </w:r>
      <w:r>
        <w:t xml:space="preserve">suunnattujen positiivisten erityistoimien "tavoitteeseen". </w:t>
      </w:r>
      <w:r>
        <w:rPr>
          <w:color w:val="4F584E"/>
        </w:rPr>
        <w:t xml:space="preserve">Näin ollen </w:t>
      </w:r>
      <w:r>
        <w:rPr>
          <w:color w:val="98A088"/>
        </w:rPr>
        <w:t xml:space="preserve">tällä suunnitelmalla </w:t>
      </w:r>
      <w:r>
        <w:rPr>
          <w:color w:val="4F584E"/>
        </w:rPr>
        <w:t xml:space="preserve">lisätään uusi laaja-alainen positiivinen toimintaohjelma, joka perustuu "sosioekonomisiin haittoihin" nykyisen rotuun perustuvan ohjelman lisäksi</w:t>
      </w:r>
      <w:r>
        <w:t xml:space="preserve">. </w:t>
      </w:r>
      <w:r>
        <w:rPr>
          <w:color w:val="4F584E"/>
        </w:rPr>
        <w:t xml:space="preserve">Tämän seurauksena </w:t>
      </w:r>
      <w:r>
        <w:t xml:space="preserve">akateemisten kriteerien merkitys </w:t>
      </w:r>
      <w:r>
        <w:rPr>
          <w:color w:val="0BC582"/>
        </w:rPr>
        <w:t xml:space="preserve">Berkeleyn </w:t>
      </w:r>
      <w:r>
        <w:t xml:space="preserve">opiskelijavalinnoissa voi vain </w:t>
      </w:r>
      <w:r>
        <w:t xml:space="preserve">vähentyä. Stephen R. Barnett, </w:t>
      </w:r>
      <w:r>
        <w:rPr>
          <w:color w:val="0BC582"/>
        </w:rPr>
        <w:t xml:space="preserve">Kalifornian</w:t>
      </w:r>
      <w:r>
        <w:rPr>
          <w:color w:val="0BC582"/>
        </w:rPr>
        <w:t xml:space="preserve"> yliopiston </w:t>
      </w:r>
      <w:r>
        <w:rPr>
          <w:color w:val="FEB8C8"/>
        </w:rPr>
        <w:t xml:space="preserve">Berkeleyn </w:t>
      </w:r>
      <w:r>
        <w:t xml:space="preserve">oikeustieteellisen tiedekunnan professori</w:t>
      </w:r>
      <w:r>
        <w:t xml:space="preserve">.</w:t>
      </w:r>
    </w:p>
    <w:p>
      <w:r>
        <w:rPr>
          <w:b/>
        </w:rPr>
        <w:t xml:space="preserve">Asiakirjan numero 1274</w:t>
      </w:r>
    </w:p>
    <w:p>
      <w:r>
        <w:rPr>
          <w:b/>
        </w:rPr>
        <w:t xml:space="preserve">Asiakirjan tunniste: wsj1572-001</w:t>
      </w:r>
    </w:p>
    <w:p>
      <w:r>
        <w:rPr>
          <w:color w:val="310106"/>
        </w:rPr>
        <w:t xml:space="preserve">SINÄ</w:t>
      </w:r>
      <w:r>
        <w:rPr>
          <w:color w:val="04640D"/>
        </w:rPr>
        <w:t xml:space="preserve">, joka </w:t>
      </w:r>
      <w:r>
        <w:rPr>
          <w:color w:val="310106"/>
        </w:rPr>
        <w:t xml:space="preserve">iloitset toisten onnettomuuksista</w:t>
      </w:r>
      <w:r>
        <w:t xml:space="preserve">, lue eteenpäin. Tämä on tarina hölmöistä. </w:t>
      </w:r>
      <w:r>
        <w:rPr>
          <w:color w:val="FEFB0A"/>
        </w:rPr>
        <w:t xml:space="preserve">Useimmat meistä </w:t>
      </w:r>
      <w:r>
        <w:t xml:space="preserve">tuntevat hölmön. Monet </w:t>
      </w:r>
      <w:r>
        <w:rPr>
          <w:color w:val="FEFB0A"/>
        </w:rPr>
        <w:t xml:space="preserve">meistä </w:t>
      </w:r>
      <w:r>
        <w:t xml:space="preserve">ovat typeryksiä. Emme vain ehkä tiedä tarkalleen, mikä tekee ihmisestä hölmön. Mikä saa </w:t>
      </w:r>
      <w:r>
        <w:rPr>
          <w:color w:val="FB5514"/>
        </w:rPr>
        <w:t xml:space="preserve">ihmiset </w:t>
      </w:r>
      <w:r>
        <w:t xml:space="preserve">soittamaan </w:t>
      </w:r>
      <w:r>
        <w:rPr>
          <w:color w:val="E115C0"/>
        </w:rPr>
        <w:t xml:space="preserve">luottokorttinsa </w:t>
      </w:r>
      <w:r>
        <w:rPr>
          <w:color w:val="00587F"/>
        </w:rPr>
        <w:t xml:space="preserve">numeron </w:t>
      </w:r>
      <w:r>
        <w:rPr>
          <w:color w:val="0BC582"/>
        </w:rPr>
        <w:t xml:space="preserve">soittajalle, </w:t>
      </w:r>
      <w:r>
        <w:rPr>
          <w:color w:val="0BC582"/>
        </w:rPr>
        <w:t xml:space="preserve">josta </w:t>
      </w:r>
      <w:r>
        <w:rPr>
          <w:color w:val="0BC582"/>
        </w:rPr>
        <w:t xml:space="preserve">he </w:t>
      </w:r>
      <w:r>
        <w:rPr>
          <w:color w:val="0BC582"/>
        </w:rPr>
        <w:t xml:space="preserve">eivät ole koskaan kuulleetkaan</w:t>
      </w:r>
      <w:r>
        <w:t xml:space="preserve">? </w:t>
      </w:r>
      <w:r>
        <w:t xml:space="preserve">Uskovatko he todella, että </w:t>
      </w:r>
      <w:r>
        <w:rPr>
          <w:color w:val="E115C0"/>
        </w:rPr>
        <w:t xml:space="preserve">numero </w:t>
      </w:r>
      <w:r>
        <w:t xml:space="preserve">on vain </w:t>
      </w:r>
      <w:r>
        <w:rPr>
          <w:color w:val="9E8317"/>
        </w:rPr>
        <w:t xml:space="preserve">tarkistusta </w:t>
      </w:r>
      <w:r>
        <w:t xml:space="preserve">varten </w:t>
      </w:r>
      <w:r>
        <w:t xml:space="preserve">ja että se </w:t>
      </w:r>
      <w:r>
        <w:rPr>
          <w:color w:val="9E8317"/>
        </w:rPr>
        <w:t xml:space="preserve">on vain </w:t>
      </w:r>
      <w:r>
        <w:t xml:space="preserve">muodollisuus matkalla pääpalkinnon voittajaksi? </w:t>
      </w:r>
      <w:r>
        <w:rPr>
          <w:color w:val="01190F"/>
        </w:rPr>
        <w:t xml:space="preserve">Mikä </w:t>
      </w:r>
      <w:r>
        <w:t xml:space="preserve">saa </w:t>
      </w:r>
      <w:r>
        <w:rPr>
          <w:color w:val="847D81"/>
        </w:rPr>
        <w:t xml:space="preserve">ihmiset </w:t>
      </w:r>
      <w:r>
        <w:t xml:space="preserve">ostamaan öljylähteen </w:t>
      </w:r>
      <w:r>
        <w:rPr>
          <w:color w:val="58018B"/>
        </w:rPr>
        <w:t xml:space="preserve">tuntemattomalta</w:t>
      </w:r>
      <w:r>
        <w:rPr>
          <w:color w:val="B70639"/>
        </w:rPr>
        <w:t xml:space="preserve">, joka </w:t>
      </w:r>
      <w:r>
        <w:rPr>
          <w:color w:val="58018B"/>
        </w:rPr>
        <w:t xml:space="preserve">koputtaa </w:t>
      </w:r>
      <w:r>
        <w:rPr>
          <w:color w:val="703B01"/>
        </w:rPr>
        <w:t xml:space="preserve">heidän </w:t>
      </w:r>
      <w:r>
        <w:rPr>
          <w:color w:val="58018B"/>
        </w:rPr>
        <w:t xml:space="preserve">ovelleen hyönteisiä vastaan? </w:t>
      </w:r>
      <w:r>
        <w:t xml:space="preserve">Tai kenties osakkuus </w:t>
      </w:r>
      <w:r>
        <w:rPr>
          <w:color w:val="F7F1DF"/>
        </w:rPr>
        <w:t xml:space="preserve">Nevadassa sijaitsevasta eläkeläisyhteisöstä, </w:t>
      </w:r>
      <w:r>
        <w:rPr>
          <w:color w:val="118B8A"/>
        </w:rPr>
        <w:t xml:space="preserve">joka </w:t>
      </w:r>
      <w:r>
        <w:rPr>
          <w:color w:val="F7F1DF"/>
        </w:rPr>
        <w:t xml:space="preserve">tuhoaa </w:t>
      </w:r>
      <w:r>
        <w:rPr>
          <w:color w:val="4AFEFA"/>
        </w:rPr>
        <w:t xml:space="preserve">sinut </w:t>
      </w:r>
      <w:r>
        <w:rPr>
          <w:color w:val="F7F1DF"/>
        </w:rPr>
        <w:t xml:space="preserve">melkoisesti, kunhan se valmistuu</w:t>
      </w:r>
      <w:r>
        <w:t xml:space="preserve">? </w:t>
      </w:r>
      <w:r>
        <w:t xml:space="preserve">Koska loppujen lopuksi </w:t>
      </w:r>
      <w:r>
        <w:rPr>
          <w:color w:val="FCB164"/>
        </w:rPr>
        <w:t xml:space="preserve">nämä ihmiset </w:t>
      </w:r>
      <w:r>
        <w:t xml:space="preserve">kysyvät vihaisesti </w:t>
      </w:r>
      <w:r>
        <w:rPr>
          <w:color w:val="796EE6"/>
        </w:rPr>
        <w:t xml:space="preserve">samaa </w:t>
      </w:r>
      <w:r>
        <w:rPr>
          <w:color w:val="FCB164"/>
        </w:rPr>
        <w:t xml:space="preserve">kysymystä </w:t>
      </w:r>
      <w:r>
        <w:t xml:space="preserve">yhä uudelleen ja uudelleen: </w:t>
      </w:r>
      <w:r>
        <w:rPr>
          <w:color w:val="796EE6"/>
        </w:rPr>
        <w:t xml:space="preserve">"Miten saatoin olla niin tyhmä</w:t>
      </w:r>
      <w:r>
        <w:t xml:space="preserve">?" </w:t>
      </w:r>
      <w:r>
        <w:t xml:space="preserve">Valitettavasti </w:t>
      </w:r>
      <w:r>
        <w:rPr>
          <w:color w:val="796EE6"/>
        </w:rPr>
        <w:t xml:space="preserve">tähän kysymykseen on </w:t>
      </w:r>
      <w:r>
        <w:rPr>
          <w:color w:val="000D2C"/>
        </w:rPr>
        <w:t xml:space="preserve">monia vastauksia </w:t>
      </w:r>
      <w:r>
        <w:t xml:space="preserve">- ja huijarit tuntevat ne kaikki. "</w:t>
      </w:r>
      <w:r>
        <w:rPr>
          <w:color w:val="53495F"/>
        </w:rPr>
        <w:t xml:space="preserve">Näillä ihmisillä </w:t>
      </w:r>
      <w:r>
        <w:t xml:space="preserve">on hyvä taito keksiä, mikä </w:t>
      </w:r>
      <w:r>
        <w:t xml:space="preserve">murtaa ihmisen", sanoo </w:t>
      </w:r>
      <w:r>
        <w:rPr>
          <w:color w:val="61FC03"/>
        </w:rPr>
        <w:t xml:space="preserve">Kent Neal, Browardin piirikunnan syyttäjänviraston talousrikosyksikön päällikkö Fort Lauderdalessa, Floridassa, joka on tärkeä turvapaikka </w:t>
      </w:r>
      <w:r>
        <w:rPr>
          <w:color w:val="5D9608"/>
        </w:rPr>
        <w:t xml:space="preserve">sinnikkäille puhelinmyyntipuheille</w:t>
      </w:r>
      <w:r>
        <w:t xml:space="preserve">. </w:t>
      </w:r>
      <w:r>
        <w:t xml:space="preserve">"Kun </w:t>
      </w:r>
      <w:r>
        <w:t xml:space="preserve">he arvioivat </w:t>
      </w:r>
      <w:r>
        <w:rPr>
          <w:color w:val="F95475"/>
        </w:rPr>
        <w:t xml:space="preserve">ne, </w:t>
      </w:r>
      <w:r>
        <w:t xml:space="preserve">he tietävät, miten edetä." </w:t>
      </w:r>
      <w:r>
        <w:rPr>
          <w:color w:val="DE98FD"/>
        </w:rPr>
        <w:t xml:space="preserve">John Blodgett </w:t>
      </w:r>
      <w:r>
        <w:t xml:space="preserve">on samaa mieltä - ja </w:t>
      </w:r>
      <w:r>
        <w:rPr>
          <w:color w:val="DE98FD"/>
        </w:rPr>
        <w:t xml:space="preserve">hänen </w:t>
      </w:r>
      <w:r>
        <w:t xml:space="preserve">pitäisi osata </w:t>
      </w:r>
      <w:r>
        <w:rPr>
          <w:color w:val="98A088"/>
        </w:rPr>
        <w:t xml:space="preserve">asiansa</w:t>
      </w:r>
      <w:r>
        <w:t xml:space="preserve">. Hän oli ennen itsepintainen puhelinmyyjä, joka kaupitteli öljy- ja kaasukaivojen sijoituksia sekä harvinaisia kolikoita. "</w:t>
      </w:r>
      <w:r>
        <w:t xml:space="preserve">Myynnissä on tarkka psykologia ja </w:t>
      </w:r>
      <w:r>
        <w:rPr>
          <w:color w:val="4F584E"/>
        </w:rPr>
        <w:t xml:space="preserve">erilaisia persoonallisuuksia</w:t>
      </w:r>
      <w:r>
        <w:rPr>
          <w:color w:val="248AD0"/>
        </w:rPr>
        <w:t xml:space="preserve">,</w:t>
      </w:r>
      <w:r>
        <w:rPr>
          <w:color w:val="4F584E"/>
        </w:rPr>
        <w:t xml:space="preserve"> jotka </w:t>
      </w:r>
      <w:r>
        <w:rPr>
          <w:color w:val="4F584E"/>
        </w:rPr>
        <w:t xml:space="preserve">saa kiinni eri tavoin"</w:t>
      </w:r>
      <w:r>
        <w:t xml:space="preserve">, hän sanoo. Ilmeisin vaikuttamiskeino on tietenkin suurten voittojen houkuttelu. "Olemme kaikki hieman ahneita. Kaikki ovat haavoittuvaisia", sanoo Charles Harper, </w:t>
      </w:r>
      <w:r>
        <w:t xml:space="preserve">Miamissa sijaitsevan </w:t>
      </w:r>
      <w:r>
        <w:rPr>
          <w:color w:val="5C5300"/>
        </w:rPr>
        <w:t xml:space="preserve">hallituksen arvopaperikomission (SEC) </w:t>
      </w:r>
      <w:r>
        <w:t xml:space="preserve">erityisalueiden järjestäjä.</w:t>
      </w:r>
      <w:r>
        <w:t xml:space="preserve"> "Nämä ihmiset rakentavat ihmisten heikkouksien varaan." Sen </w:t>
      </w:r>
      <w:r>
        <w:rPr>
          <w:color w:val="9F6551"/>
        </w:rPr>
        <w:t xml:space="preserve">sijaan, että </w:t>
      </w:r>
      <w:r>
        <w:rPr>
          <w:color w:val="BCFEC6"/>
        </w:rPr>
        <w:t xml:space="preserve">suuret voitot </w:t>
      </w:r>
      <w:r>
        <w:rPr>
          <w:color w:val="932C70"/>
        </w:rPr>
        <w:t xml:space="preserve">herättäisivät hälytyskelloja</w:t>
      </w:r>
      <w:r>
        <w:t xml:space="preserve">,</w:t>
      </w:r>
      <w:r>
        <w:rPr>
          <w:color w:val="BCFEC6"/>
        </w:rPr>
        <w:t xml:space="preserve"> lupaukset suurista voitoista eivät yleensä </w:t>
      </w:r>
      <w:r>
        <w:t xml:space="preserve">pidä paikkaansa, osittain siksi, että tarinat nopeasta rikastumisesta ovat tulleet osaksi amerikkalaista kansanperinnettä. "</w:t>
      </w:r>
      <w:r>
        <w:rPr>
          <w:color w:val="B5AFC4"/>
        </w:rPr>
        <w:t xml:space="preserve">Tarina siitä, </w:t>
      </w:r>
      <w:r>
        <w:rPr>
          <w:color w:val="D4C67A"/>
        </w:rPr>
        <w:t xml:space="preserve">miten jostakusta tuli menestyjä yhdessä yössä</w:t>
      </w:r>
      <w:r>
        <w:t xml:space="preserve">, on osa </w:t>
      </w:r>
      <w:r>
        <w:t xml:space="preserve">kulttuuriamme, ja </w:t>
      </w:r>
      <w:r>
        <w:t xml:space="preserve">yhteiskuntamme painottaa </w:t>
      </w:r>
      <w:r>
        <w:rPr>
          <w:color w:val="B5AFC4"/>
        </w:rPr>
        <w:t xml:space="preserve">sitä paljon, samoin kuin </w:t>
      </w:r>
      <w:r>
        <w:t xml:space="preserve">lottoa ja sitä, </w:t>
      </w:r>
      <w:r>
        <w:rPr>
          <w:color w:val="0232FD"/>
        </w:rPr>
        <w:t xml:space="preserve">että </w:t>
      </w:r>
      <w:r>
        <w:rPr>
          <w:color w:val="C2A393"/>
        </w:rPr>
        <w:t xml:space="preserve">Ed McMahon </w:t>
      </w:r>
      <w:r>
        <w:rPr>
          <w:color w:val="0232FD"/>
        </w:rPr>
        <w:t xml:space="preserve">tekee </w:t>
      </w:r>
      <w:r>
        <w:rPr>
          <w:color w:val="C2A393"/>
        </w:rPr>
        <w:t xml:space="preserve">ihmisistä miljonäärejä</w:t>
      </w:r>
      <w:r>
        <w:t xml:space="preserve">", sanoo </w:t>
      </w:r>
      <w:r>
        <w:rPr>
          <w:color w:val="6A3A35"/>
        </w:rPr>
        <w:t xml:space="preserve">Michael Cunningham, psykologian apulaisprofessori Kentuckyn yliopistossa Louisvillessä</w:t>
      </w:r>
      <w:r>
        <w:t xml:space="preserve">. "</w:t>
      </w:r>
      <w:r>
        <w:t xml:space="preserve">Jotkut menestyvät </w:t>
      </w:r>
      <w:r>
        <w:t xml:space="preserve">yhdessä yössä, ja </w:t>
      </w:r>
      <w:r>
        <w:rPr>
          <w:color w:val="168E5C"/>
        </w:rPr>
        <w:t xml:space="preserve">muut</w:t>
      </w:r>
      <w:r>
        <w:rPr>
          <w:color w:val="16C0D0"/>
        </w:rPr>
        <w:t xml:space="preserve">, jotka </w:t>
      </w:r>
      <w:r>
        <w:rPr>
          <w:color w:val="168E5C"/>
        </w:rPr>
        <w:t xml:space="preserve">raatavat joka päivä, </w:t>
      </w:r>
      <w:r>
        <w:t xml:space="preserve">eivät halua </w:t>
      </w:r>
      <w:r>
        <w:t xml:space="preserve">jättää </w:t>
      </w:r>
      <w:r>
        <w:rPr>
          <w:color w:val="C62100"/>
        </w:rPr>
        <w:t xml:space="preserve">tilaisuutta </w:t>
      </w:r>
      <w:r>
        <w:t xml:space="preserve">käyttämättä, jos se näyttää lupaavalta."</w:t>
      </w:r>
      <w:r>
        <w:t xml:space="preserve"> Spencer Barasch, SEC:n Fort Worthissa, Texasissa sijaitsevan täytäntöönpano-osaston päällikkö, lisää: "Miksi </w:t>
      </w:r>
      <w:r>
        <w:rPr>
          <w:color w:val="014347"/>
        </w:rPr>
        <w:t xml:space="preserve">ihmiset </w:t>
      </w:r>
      <w:r>
        <w:t xml:space="preserve">pelaavat lottoa, kun mahdollisuudet ovat heitä </w:t>
      </w:r>
      <w:r>
        <w:rPr>
          <w:color w:val="014347"/>
        </w:rPr>
        <w:t xml:space="preserve">vastaan</w:t>
      </w:r>
      <w:r>
        <w:t xml:space="preserve">?" </w:t>
      </w:r>
      <w:r>
        <w:rPr>
          <w:color w:val="233809"/>
        </w:rPr>
        <w:t xml:space="preserve">Nämä ihmiset jahtaavat </w:t>
      </w:r>
      <w:r>
        <w:t xml:space="preserve">unelmaa." </w:t>
      </w:r>
      <w:r>
        <w:t xml:space="preserve">On kuitenkin selvää, että </w:t>
      </w:r>
      <w:r>
        <w:rPr>
          <w:color w:val="42083B"/>
        </w:rPr>
        <w:t xml:space="preserve">huijareiden </w:t>
      </w:r>
      <w:r>
        <w:t xml:space="preserve">on oltava ainakin hieman taitavampia kuin pelkkä miljoonien lupaaminen; hölmöjen psykologia ei ole pelkkää ahneuden psykologiaa. On esimerkiksi myös tarve päästä osaksi tiettyä ryhmää. Yksi suosittu temppu on siis saada </w:t>
      </w:r>
      <w:r>
        <w:rPr>
          <w:color w:val="82785D"/>
        </w:rPr>
        <w:t xml:space="preserve">potentiaalinen sijoittaja </w:t>
      </w:r>
      <w:r>
        <w:t xml:space="preserve">tuntemaan itsensä </w:t>
      </w:r>
      <w:r>
        <w:rPr>
          <w:color w:val="023087"/>
        </w:rPr>
        <w:t xml:space="preserve">tällaisen ryhmän jäseneksi, </w:t>
      </w:r>
      <w:r>
        <w:rPr>
          <w:color w:val="023087"/>
        </w:rPr>
        <w:t xml:space="preserve">liittymään </w:t>
      </w:r>
      <w:r>
        <w:rPr>
          <w:color w:val="196956"/>
        </w:rPr>
        <w:t xml:space="preserve">eksklusiiviseen kerhoon</w:t>
      </w:r>
      <w:r>
        <w:rPr>
          <w:color w:val="8C41BB"/>
        </w:rPr>
        <w:t xml:space="preserve">, joka </w:t>
      </w:r>
      <w:r>
        <w:rPr>
          <w:color w:val="196956"/>
        </w:rPr>
        <w:t xml:space="preserve">saavuttaa fantastisen voittotuloksen</w:t>
      </w:r>
      <w:r>
        <w:t xml:space="preserve">. </w:t>
      </w:r>
      <w:r>
        <w:t xml:space="preserve">Esimerkiksi vuosina 1978-1987 </w:t>
      </w:r>
      <w:r>
        <w:rPr>
          <w:color w:val="ECEDFE"/>
        </w:rPr>
        <w:t xml:space="preserve">SH Oil </w:t>
      </w:r>
      <w:r>
        <w:rPr>
          <w:color w:val="2B2D32"/>
        </w:rPr>
        <w:t xml:space="preserve">Winter Havenissa Floridassa </w:t>
      </w:r>
      <w:r>
        <w:t xml:space="preserve">myi osuuksia öljylähteistä hyvin valikoidulle joukolle paikallisia asukkaita ja käännytti samalla pois lukuisia muita innokkaita sijoittajia. </w:t>
      </w:r>
      <w:r>
        <w:rPr>
          <w:color w:val="F8907D"/>
        </w:rPr>
        <w:t xml:space="preserve">Yhtiön </w:t>
      </w:r>
      <w:r>
        <w:rPr>
          <w:color w:val="94C661"/>
        </w:rPr>
        <w:t xml:space="preserve">omistaja </w:t>
      </w:r>
      <w:r>
        <w:rPr>
          <w:color w:val="94C661"/>
        </w:rPr>
        <w:t xml:space="preserve">Stephen Smith, </w:t>
      </w:r>
      <w:r>
        <w:rPr>
          <w:color w:val="895E6B"/>
        </w:rPr>
        <w:t xml:space="preserve">joka on </w:t>
      </w:r>
      <w:r>
        <w:rPr>
          <w:color w:val="94C661"/>
        </w:rPr>
        <w:t xml:space="preserve">tunnustanut syyllisyytensä osavaltion ja liittovaltion petossyytteisiin</w:t>
      </w:r>
      <w:r>
        <w:rPr>
          <w:color w:val="788E95"/>
        </w:rPr>
        <w:t xml:space="preserve">, uskoi </w:t>
      </w:r>
      <w:r>
        <w:rPr>
          <w:color w:val="FB6AB8"/>
        </w:rPr>
        <w:t xml:space="preserve">sijoittajille</w:t>
      </w:r>
      <w:r>
        <w:rPr>
          <w:color w:val="788E95"/>
        </w:rPr>
        <w:t xml:space="preserve">, että hänellä oli </w:t>
      </w:r>
      <w:r>
        <w:rPr>
          <w:color w:val="576094"/>
        </w:rPr>
        <w:t xml:space="preserve">salainen sopimus </w:t>
      </w:r>
      <w:r>
        <w:rPr>
          <w:color w:val="DB1474"/>
        </w:rPr>
        <w:t xml:space="preserve">Amoco Oil Co:n kanssa, </w:t>
      </w:r>
      <w:r>
        <w:rPr>
          <w:color w:val="788E95"/>
        </w:rPr>
        <w:t xml:space="preserve">ja sanoi, </w:t>
      </w:r>
      <w:r>
        <w:rPr>
          <w:color w:val="788E95"/>
        </w:rPr>
        <w:t xml:space="preserve">että </w:t>
      </w:r>
      <w:r>
        <w:rPr>
          <w:color w:val="8489AE"/>
        </w:rPr>
        <w:t xml:space="preserve">hänen </w:t>
      </w:r>
      <w:r>
        <w:rPr>
          <w:color w:val="860E04"/>
        </w:rPr>
        <w:t xml:space="preserve">kaivojensa </w:t>
      </w:r>
      <w:r>
        <w:rPr>
          <w:color w:val="788E95"/>
        </w:rPr>
        <w:t xml:space="preserve">sijainti </w:t>
      </w:r>
      <w:r>
        <w:rPr>
          <w:color w:val="788E95"/>
        </w:rPr>
        <w:t xml:space="preserve">oli salainen, Floridan osavaltiotuomioistuimessa nostetun siviilikanteen mukaan</w:t>
      </w:r>
      <w:r>
        <w:t xml:space="preserve">. </w:t>
      </w:r>
      <w:r>
        <w:t xml:space="preserve">Kanteen mukaan </w:t>
      </w:r>
      <w:r>
        <w:rPr>
          <w:color w:val="FBC206"/>
        </w:rPr>
        <w:t xml:space="preserve">sopimusta </w:t>
      </w:r>
      <w:r>
        <w:rPr>
          <w:color w:val="6EAB9B"/>
        </w:rPr>
        <w:t xml:space="preserve">Amocon kanssa </w:t>
      </w:r>
      <w:r>
        <w:t xml:space="preserve">tai </w:t>
      </w:r>
      <w:r>
        <w:rPr>
          <w:color w:val="F2CDFE"/>
        </w:rPr>
        <w:t xml:space="preserve">kaivoja </w:t>
      </w:r>
      <w:r>
        <w:t xml:space="preserve">ei ollut olemassa. </w:t>
      </w:r>
      <w:r>
        <w:rPr>
          <w:color w:val="645341"/>
        </w:rPr>
        <w:t xml:space="preserve">Tällaiset hankkeet </w:t>
      </w:r>
      <w:r>
        <w:t xml:space="preserve">vetoavat </w:t>
      </w:r>
      <w:r>
        <w:rPr>
          <w:color w:val="760035"/>
        </w:rPr>
        <w:t xml:space="preserve">sijoittajien </w:t>
      </w:r>
      <w:r>
        <w:t xml:space="preserve">"haluun" </w:t>
      </w:r>
      <w:r>
        <w:t xml:space="preserve">uskoa, että </w:t>
      </w:r>
      <w:r>
        <w:rPr>
          <w:color w:val="645341"/>
        </w:rPr>
        <w:t xml:space="preserve">tämä on </w:t>
      </w:r>
      <w:r>
        <w:t xml:space="preserve">totta ja että he kuuluvat </w:t>
      </w:r>
      <w:r>
        <w:rPr>
          <w:color w:val="647A41"/>
        </w:rPr>
        <w:t xml:space="preserve">valittuun ryhmään, </w:t>
      </w:r>
      <w:r>
        <w:rPr>
          <w:color w:val="496E76"/>
        </w:rPr>
        <w:t xml:space="preserve">joka </w:t>
      </w:r>
      <w:r>
        <w:rPr>
          <w:color w:val="647A41"/>
        </w:rPr>
        <w:t xml:space="preserve">saa tämän tilaisuuden, </w:t>
      </w:r>
      <w:r>
        <w:t xml:space="preserve">sanoo Washingtonissa toimivan liittovaltion poliisin talousrikosyksikön päällikkö Tony Adamski</w:t>
      </w:r>
      <w:r>
        <w:t xml:space="preserve">. </w:t>
      </w:r>
      <w:r>
        <w:t xml:space="preserve">Joskus </w:t>
      </w:r>
      <w:r>
        <w:rPr>
          <w:color w:val="E3F894"/>
        </w:rPr>
        <w:t xml:space="preserve">myyjät </w:t>
      </w:r>
      <w:r>
        <w:t xml:space="preserve">kaunistelevat sisäpiiritietoja "tietäen, että </w:t>
      </w:r>
      <w:r>
        <w:rPr>
          <w:color w:val="876128"/>
        </w:rPr>
        <w:t xml:space="preserve">heidän </w:t>
      </w:r>
      <w:r>
        <w:rPr>
          <w:color w:val="F9D7CD"/>
        </w:rPr>
        <w:t xml:space="preserve">kanssaan tekemisissä olevan henkilön </w:t>
      </w:r>
      <w:r>
        <w:rPr>
          <w:color w:val="F9D7CD"/>
        </w:rPr>
        <w:t xml:space="preserve">tapauksessa kyse on </w:t>
      </w:r>
      <w:r>
        <w:t xml:space="preserve">suhteellisen epävarmasta, suhteellisen laittomasta sijoituksesta", </w:t>
      </w:r>
      <w:r>
        <w:rPr>
          <w:color w:val="6A3A35"/>
        </w:rPr>
        <w:t xml:space="preserve">Michael Cunningham </w:t>
      </w:r>
      <w:r>
        <w:t xml:space="preserve">sanoo</w:t>
      </w:r>
      <w:r>
        <w:t xml:space="preserve">. Jotta </w:t>
      </w:r>
      <w:r>
        <w:rPr>
          <w:color w:val="A1A711"/>
        </w:rPr>
        <w:t xml:space="preserve">huijarit saisivat mielistellä </w:t>
      </w:r>
      <w:r>
        <w:rPr>
          <w:color w:val="FD0F31"/>
        </w:rPr>
        <w:t xml:space="preserve">ihmisiä, joilla on hiukan varkaustajua, he </w:t>
      </w:r>
      <w:r>
        <w:rPr>
          <w:color w:val="FD0F31"/>
        </w:rPr>
        <w:t xml:space="preserve">vaativat </w:t>
      </w:r>
      <w:r>
        <w:rPr>
          <w:color w:val="01FB92"/>
        </w:rPr>
        <w:t xml:space="preserve">joskus, että </w:t>
      </w:r>
      <w:r>
        <w:rPr>
          <w:color w:val="BE8485"/>
        </w:rPr>
        <w:t xml:space="preserve">kyseinen henkilö pitää investointisalaisuuden </w:t>
      </w:r>
      <w:r>
        <w:t xml:space="preserve">- suojellakseen </w:t>
      </w:r>
      <w:r>
        <w:rPr>
          <w:color w:val="C660FB"/>
        </w:rPr>
        <w:t xml:space="preserve">itseään </w:t>
      </w:r>
      <w:r>
        <w:t xml:space="preserve">paljastumiselta ja </w:t>
      </w:r>
      <w:r>
        <w:t xml:space="preserve">estääkseen </w:t>
      </w:r>
      <w:r>
        <w:rPr>
          <w:color w:val="D48958"/>
        </w:rPr>
        <w:t xml:space="preserve">uhria </w:t>
      </w:r>
      <w:r>
        <w:t xml:space="preserve">kuulemasta tilanteesta muita. Samalla riskialttiin yrityksen salassapitovelvollisuus vahvistuu. </w:t>
      </w:r>
      <w:r>
        <w:rPr>
          <w:color w:val="DE98FD"/>
        </w:rPr>
        <w:t xml:space="preserve">John Blodgett, sinnikkäiden puhelinmyyntipuheiden veteraani</w:t>
      </w:r>
      <w:r>
        <w:t xml:space="preserve">, uskoo, että monille </w:t>
      </w:r>
      <w:r>
        <w:rPr>
          <w:color w:val="05AEE8"/>
        </w:rPr>
        <w:t xml:space="preserve">sijoittajille </w:t>
      </w:r>
      <w:r>
        <w:t xml:space="preserve">nopeasti rikastuvat huijaukset tuovat kaivattua </w:t>
      </w:r>
      <w:r>
        <w:rPr>
          <w:color w:val="C3C1BE"/>
        </w:rPr>
        <w:t xml:space="preserve">jännitystä</w:t>
      </w:r>
      <w:r>
        <w:t xml:space="preserve">. </w:t>
      </w:r>
      <w:r>
        <w:t xml:space="preserve">"Kun </w:t>
      </w:r>
      <w:r>
        <w:rPr>
          <w:color w:val="9F98F8"/>
        </w:rPr>
        <w:t xml:space="preserve">ihmiset pääsivät </w:t>
      </w:r>
      <w:r>
        <w:rPr>
          <w:color w:val="C3C1BE"/>
        </w:rPr>
        <w:t xml:space="preserve">mukaan</w:t>
      </w:r>
      <w:r>
        <w:t xml:space="preserve">, annoin </w:t>
      </w:r>
      <w:r>
        <w:rPr>
          <w:color w:val="9F98F8"/>
        </w:rPr>
        <w:t xml:space="preserve">heidän </w:t>
      </w:r>
      <w:r>
        <w:t xml:space="preserve">elää unelmaansa", hän sanoo. Hän </w:t>
      </w:r>
      <w:r>
        <w:t xml:space="preserve">kertoi </w:t>
      </w:r>
      <w:r>
        <w:rPr>
          <w:color w:val="9F98F8"/>
        </w:rPr>
        <w:t xml:space="preserve">heille </w:t>
      </w:r>
      <w:r>
        <w:t xml:space="preserve">puhelimitse </w:t>
      </w:r>
      <w:r>
        <w:t xml:space="preserve">viimeisimmät sijoituksia koskevat tiedot, kuten "</w:t>
      </w:r>
      <w:r>
        <w:rPr>
          <w:color w:val="1167D9"/>
        </w:rPr>
        <w:t xml:space="preserve">hauskat tarinat, </w:t>
      </w:r>
      <w:r>
        <w:rPr>
          <w:color w:val="D19012"/>
        </w:rPr>
        <w:t xml:space="preserve">joita </w:t>
      </w:r>
      <w:r>
        <w:rPr>
          <w:color w:val="1167D9"/>
        </w:rPr>
        <w:t xml:space="preserve">kaivolla tapahtui </w:t>
      </w:r>
      <w:r>
        <w:rPr>
          <w:color w:val="1167D9"/>
        </w:rPr>
        <w:t xml:space="preserve">sillä viikolla</w:t>
      </w:r>
      <w:r>
        <w:t xml:space="preserve">", hän sanoo. "</w:t>
      </w:r>
      <w:r>
        <w:t xml:space="preserve">Tarjoat </w:t>
      </w:r>
      <w:r>
        <w:rPr>
          <w:color w:val="9F98F8"/>
        </w:rPr>
        <w:t xml:space="preserve">heille </w:t>
      </w:r>
      <w:r>
        <w:rPr>
          <w:color w:val="B7D802"/>
        </w:rPr>
        <w:t xml:space="preserve">jännitystä</w:t>
      </w:r>
      <w:r>
        <w:t xml:space="preserve">, jota </w:t>
      </w:r>
      <w:r>
        <w:rPr>
          <w:color w:val="826392"/>
        </w:rPr>
        <w:t xml:space="preserve">heillä </w:t>
      </w:r>
      <w:r>
        <w:rPr>
          <w:color w:val="B7D802"/>
        </w:rPr>
        <w:t xml:space="preserve">ei ole ollut elämässään.</w:t>
      </w:r>
      <w:r>
        <w:t xml:space="preserve">" </w:t>
      </w:r>
      <w:r>
        <w:t xml:space="preserve">(</w:t>
      </w:r>
      <w:r>
        <w:rPr>
          <w:color w:val="DE98FD"/>
        </w:rPr>
        <w:t xml:space="preserve">John Blodgett, </w:t>
      </w:r>
      <w:r>
        <w:rPr>
          <w:color w:val="5E7A6A"/>
        </w:rPr>
        <w:t xml:space="preserve">joka </w:t>
      </w:r>
      <w:r>
        <w:rPr>
          <w:color w:val="DE98FD"/>
        </w:rPr>
        <w:t xml:space="preserve">tuomittiin Floridan osavaltion tuomioistuimessa rekisteröimättömien arvopapereiden myynnistä ja Kalifornian osavaltion tuomioistuimessa puhelimen laittomasta käytöstä petokseen ja harhaanjohtamiseen, </w:t>
      </w:r>
      <w:r>
        <w:t xml:space="preserve">on nyt ehdonalaisessa. Hän sanoo lopettaneensa kaupankäynnin ja palanneensa </w:t>
      </w:r>
      <w:r>
        <w:rPr>
          <w:color w:val="B29869"/>
        </w:rPr>
        <w:t xml:space="preserve">kouluun </w:t>
      </w:r>
      <w:r>
        <w:rPr>
          <w:color w:val="B29869"/>
        </w:rPr>
        <w:t xml:space="preserve">opiskelemaan psykologiaa ja haluaisi tehdä uraa työpsykologian alalla.</w:t>
      </w:r>
      <w:r>
        <w:t xml:space="preserve">).</w:t>
      </w:r>
      <w:r>
        <w:t xml:space="preserve"> Ulkonäkö hämää joitakin sijoittajia. "</w:t>
      </w:r>
      <w:r>
        <w:t xml:space="preserve">Menestykseen on pitkä tie - oikeat vaatteet, oikeat teot", sanoo </w:t>
      </w:r>
      <w:r>
        <w:rPr>
          <w:color w:val="8BE7FC"/>
        </w:rPr>
        <w:t xml:space="preserve">Paul Andreassen, Harvardin psykologian apulaisprofessori</w:t>
      </w:r>
      <w:r>
        <w:t xml:space="preserve">. </w:t>
      </w:r>
      <w:r>
        <w:rPr>
          <w:color w:val="76E0C1"/>
        </w:rPr>
        <w:t xml:space="preserve">Ihmiset </w:t>
      </w:r>
      <w:r>
        <w:rPr>
          <w:color w:val="76E0C1"/>
        </w:rPr>
        <w:t xml:space="preserve">yhdistävät </w:t>
      </w:r>
      <w:r>
        <w:t xml:space="preserve">konservatiivisen ulkonäön </w:t>
      </w:r>
      <w:r>
        <w:t xml:space="preserve">konservatiivisiin sijoituksiin. "</w:t>
      </w:r>
      <w:r>
        <w:rPr>
          <w:color w:val="BACFA7"/>
        </w:rPr>
        <w:t xml:space="preserve">Ihmiset </w:t>
      </w:r>
      <w:r>
        <w:t xml:space="preserve">menettävät rehellisesti rahaa riskialttiiden sijoitusten seurauksena, koska he eivät ymmärrä, että se on järjetöntä", hän sanoo. </w:t>
      </w:r>
      <w:r>
        <w:rPr>
          <w:color w:val="11BA09"/>
        </w:rPr>
        <w:t xml:space="preserve">Arizonan Phoenixissa asuvan asianajajan Paul Wenzin </w:t>
      </w:r>
      <w:r>
        <w:t xml:space="preserve">mukaan lupaukset epärealistisista tuotoista </w:t>
      </w:r>
      <w:r>
        <w:t xml:space="preserve">herättäisivät epäluottamusta. </w:t>
      </w:r>
      <w:r>
        <w:rPr>
          <w:color w:val="11BA09"/>
        </w:rPr>
        <w:t xml:space="preserve">Wenz, </w:t>
      </w:r>
      <w:r>
        <w:rPr>
          <w:color w:val="462C36"/>
        </w:rPr>
        <w:t xml:space="preserve">joka </w:t>
      </w:r>
      <w:r>
        <w:rPr>
          <w:color w:val="11BA09"/>
        </w:rPr>
        <w:t xml:space="preserve">sanoo menettäneensä 43 000 dollaria yhdessä jalometallikaupassa ja 39 000 dollaria toisessa</w:t>
      </w:r>
      <w:r>
        <w:t xml:space="preserve">, sanoo kuitenkin, että </w:t>
      </w:r>
      <w:r>
        <w:rPr>
          <w:color w:val="65407D"/>
        </w:rPr>
        <w:t xml:space="preserve">jälleenmyyjä </w:t>
      </w:r>
      <w:r>
        <w:t xml:space="preserve">"kohteli häntä asiallisesti" ja lähetti </w:t>
      </w:r>
      <w:r>
        <w:rPr>
          <w:color w:val="11BA09"/>
        </w:rPr>
        <w:t xml:space="preserve">hänelle </w:t>
      </w:r>
      <w:r>
        <w:t xml:space="preserve">sijoituksia koskevaa kirjallisuutta, </w:t>
      </w:r>
      <w:r>
        <w:rPr>
          <w:color w:val="491803"/>
        </w:rPr>
        <w:t xml:space="preserve">yrityksen</w:t>
      </w:r>
      <w:r>
        <w:t xml:space="preserve"> vastuuta rajoittavan sopimuksen </w:t>
      </w:r>
      <w:r>
        <w:t xml:space="preserve">ja vakuutuksen. </w:t>
      </w:r>
      <w:r>
        <w:t xml:space="preserve">Kun hän vieraili </w:t>
      </w:r>
      <w:r>
        <w:rPr>
          <w:color w:val="03422C"/>
        </w:rPr>
        <w:t xml:space="preserve">yrityksen </w:t>
      </w:r>
      <w:r>
        <w:rPr>
          <w:color w:val="F5D2A8"/>
        </w:rPr>
        <w:t xml:space="preserve">toimistossa</w:t>
      </w:r>
      <w:r>
        <w:t xml:space="preserve">, hän sanoi, että siinä oli "kaikki laillisuuden petollisuus". </w:t>
      </w:r>
      <w:r>
        <w:rPr>
          <w:color w:val="72A46E"/>
        </w:rPr>
        <w:t xml:space="preserve">Toiset taas ovat jääneet </w:t>
      </w:r>
      <w:r>
        <w:t xml:space="preserve">loukkuun halusta olla hyvä ja tehdä hyvää, sanoo Douglas Watson, Los Angelesin poliisilaitoksen väärennösten ja petosten tutkintaosaston päällikkö. </w:t>
      </w:r>
      <w:r>
        <w:t xml:space="preserve">Ilmeisimmät kohteet häikäilemättömille myyntipuheille asianmukaisesta sijoittamisesta ovat </w:t>
      </w:r>
      <w:r>
        <w:rPr>
          <w:color w:val="128EAC"/>
        </w:rPr>
        <w:t xml:space="preserve">uudestisyntyneet kristityt</w:t>
      </w:r>
      <w:r>
        <w:t xml:space="preserve">. </w:t>
      </w:r>
      <w:r>
        <w:t xml:space="preserve">Mutta he tuskin ovat ainoita: </w:t>
      </w:r>
      <w:r>
        <w:rPr>
          <w:color w:val="47545E"/>
        </w:rPr>
        <w:t xml:space="preserve">huijarit </w:t>
      </w:r>
      <w:r>
        <w:t xml:space="preserve">lupaavat muun muassa auttaa suojelemaan ympäristöä, ruokkimaan nälkäisiä perheitä ja estämään lasten katoamisen. Psykologien mukaan erityisen alttiita huijauksille ovat ihmiset</w:t>
      </w:r>
      <w:r>
        <w:rPr>
          <w:color w:val="B95C69"/>
        </w:rPr>
        <w:t xml:space="preserve">, </w:t>
      </w:r>
      <w:r>
        <w:rPr>
          <w:color w:val="A14D12"/>
        </w:rPr>
        <w:t xml:space="preserve">jotka </w:t>
      </w:r>
      <w:r>
        <w:rPr>
          <w:color w:val="B95C69"/>
        </w:rPr>
        <w:t xml:space="preserve">ovat eristäytyneitä </w:t>
      </w:r>
      <w:r>
        <w:rPr>
          <w:color w:val="B95C69"/>
        </w:rPr>
        <w:t xml:space="preserve">eivätkä keskustele sijoituksistaan muiden kanssa</w:t>
      </w:r>
      <w:r>
        <w:t xml:space="preserve">. </w:t>
      </w:r>
      <w:r>
        <w:rPr>
          <w:color w:val="C4C8FA"/>
        </w:rPr>
        <w:t xml:space="preserve">Huijarit etsivät </w:t>
      </w:r>
      <w:r>
        <w:t xml:space="preserve">tällaisia ihmisiä - tai yrittävät varmistaa, että </w:t>
      </w:r>
      <w:r>
        <w:rPr>
          <w:color w:val="3F3610"/>
        </w:rPr>
        <w:t xml:space="preserve">heidän </w:t>
      </w:r>
      <w:r>
        <w:rPr>
          <w:color w:val="372A55"/>
        </w:rPr>
        <w:t xml:space="preserve">uhrinsa </w:t>
      </w:r>
      <w:r>
        <w:rPr>
          <w:color w:val="372A55"/>
        </w:rPr>
        <w:t xml:space="preserve">ovat </w:t>
      </w:r>
      <w:r>
        <w:t xml:space="preserve">eristyksissä. </w:t>
      </w:r>
      <w:r>
        <w:rPr>
          <w:color w:val="D3A2C6"/>
        </w:rPr>
        <w:t xml:space="preserve">Myyjät </w:t>
      </w:r>
      <w:r>
        <w:t xml:space="preserve">saattavat esimerkiksi vastata varaukseen, jonka mukaan henkilö haluaa keskustella sijoituksesta vaimonsa kanssa, esittämällä kysymyksen: "Kuka on perheenne pomo?" "Kuka on perheenne pomo?" </w:t>
      </w:r>
      <w:r>
        <w:t xml:space="preserve">Tai </w:t>
      </w:r>
      <w:r>
        <w:t xml:space="preserve">he saattavat sanoa </w:t>
      </w:r>
      <w:r>
        <w:rPr>
          <w:color w:val="719FFA"/>
        </w:rPr>
        <w:t xml:space="preserve">sijoittajalle, </w:t>
      </w:r>
      <w:r>
        <w:rPr>
          <w:color w:val="0D841A"/>
        </w:rPr>
        <w:t xml:space="preserve">joka </w:t>
      </w:r>
      <w:r>
        <w:rPr>
          <w:color w:val="719FFA"/>
        </w:rPr>
        <w:t xml:space="preserve">haluaa konsultoida </w:t>
      </w:r>
      <w:r>
        <w:rPr>
          <w:color w:val="719FFA"/>
        </w:rPr>
        <w:t xml:space="preserve">kirjanpitäjäänsä: "</w:t>
      </w:r>
      <w:r>
        <w:t xml:space="preserve">Vaikutat </w:t>
      </w:r>
      <w:r>
        <w:rPr>
          <w:color w:val="4C5B32"/>
        </w:rPr>
        <w:t xml:space="preserve">henkilöltä, </w:t>
      </w:r>
      <w:r>
        <w:rPr>
          <w:color w:val="9DB3B7"/>
        </w:rPr>
        <w:t xml:space="preserve">joka </w:t>
      </w:r>
      <w:r>
        <w:rPr>
          <w:color w:val="4C5B32"/>
        </w:rPr>
        <w:t xml:space="preserve">osaa tehdä omat päätöksensä.</w:t>
      </w:r>
      <w:r>
        <w:t xml:space="preserve">" </w:t>
      </w:r>
      <w:r>
        <w:rPr>
          <w:color w:val="B14F8F"/>
        </w:rPr>
        <w:t xml:space="preserve">Nämä huijarit </w:t>
      </w:r>
      <w:r>
        <w:t xml:space="preserve">yrittävät riisua </w:t>
      </w:r>
      <w:r>
        <w:rPr>
          <w:color w:val="9F816D"/>
        </w:rPr>
        <w:t xml:space="preserve">uhrinsa </w:t>
      </w:r>
      <w:r>
        <w:t xml:space="preserve">aseista </w:t>
      </w:r>
      <w:r>
        <w:t xml:space="preserve">korostamalla </w:t>
      </w:r>
      <w:r>
        <w:rPr>
          <w:color w:val="D26A5B"/>
        </w:rPr>
        <w:t xml:space="preserve">heidän välillään olevia </w:t>
      </w:r>
      <w:r>
        <w:t xml:space="preserve">yhtäläisyyksiä</w:t>
      </w:r>
      <w:r>
        <w:t xml:space="preserve">. </w:t>
      </w:r>
      <w:r>
        <w:rPr>
          <w:color w:val="8B934B"/>
        </w:rPr>
        <w:t xml:space="preserve">William Lynes, </w:t>
      </w:r>
      <w:r>
        <w:rPr>
          <w:color w:val="F98500"/>
        </w:rPr>
        <w:t xml:space="preserve">Lockheed Corp. -yhtiön </w:t>
      </w:r>
      <w:r>
        <w:rPr>
          <w:color w:val="8B934B"/>
        </w:rPr>
        <w:t xml:space="preserve">eläkkeellä oleva </w:t>
      </w:r>
      <w:r>
        <w:rPr>
          <w:color w:val="8B934B"/>
        </w:rPr>
        <w:t xml:space="preserve">insinööri</w:t>
      </w:r>
      <w:r>
        <w:t xml:space="preserve">, kertoo, että </w:t>
      </w:r>
      <w:r>
        <w:rPr>
          <w:color w:val="002935"/>
        </w:rPr>
        <w:t xml:space="preserve">hän </w:t>
      </w:r>
      <w:r>
        <w:rPr>
          <w:color w:val="D7F3FE"/>
        </w:rPr>
        <w:t xml:space="preserve">ja </w:t>
      </w:r>
      <w:r>
        <w:rPr>
          <w:color w:val="002935"/>
        </w:rPr>
        <w:t xml:space="preserve">hänen </w:t>
      </w:r>
      <w:r>
        <w:rPr>
          <w:color w:val="D7F3FE"/>
        </w:rPr>
        <w:t xml:space="preserve">vaimonsa Lily </w:t>
      </w:r>
      <w:r>
        <w:t xml:space="preserve">alkoivat uskoa </w:t>
      </w:r>
      <w:r>
        <w:rPr>
          <w:color w:val="1C0720"/>
        </w:rPr>
        <w:t xml:space="preserve">Atlantassa toimivan Stuart-James Co. -yhtiön </w:t>
      </w:r>
      <w:r>
        <w:rPr>
          <w:color w:val="FCB899"/>
        </w:rPr>
        <w:t xml:space="preserve">ovelta ovelle -välittäjän </w:t>
      </w:r>
      <w:r>
        <w:t xml:space="preserve">sijoitusehdotuksiin </w:t>
      </w:r>
      <w:r>
        <w:t xml:space="preserve">sen jälkeen, kun </w:t>
      </w:r>
      <w:r>
        <w:rPr>
          <w:color w:val="FCB899"/>
        </w:rPr>
        <w:t xml:space="preserve">välittäjä </w:t>
      </w:r>
      <w:r>
        <w:t xml:space="preserve">kertoi, että </w:t>
      </w:r>
      <w:r>
        <w:rPr>
          <w:color w:val="FCB899"/>
        </w:rPr>
        <w:t xml:space="preserve">hänkin oli </w:t>
      </w:r>
      <w:r>
        <w:t xml:space="preserve">aikoinaan työskennellyt </w:t>
      </w:r>
      <w:r>
        <w:rPr>
          <w:color w:val="6B5F61"/>
        </w:rPr>
        <w:t xml:space="preserve">Lockheedilla</w:t>
      </w:r>
      <w:r>
        <w:t xml:space="preserve">. </w:t>
      </w:r>
      <w:r>
        <w:rPr>
          <w:color w:val="D7F3FE"/>
        </w:rPr>
        <w:t xml:space="preserve">Powder Springsissä Georgiassa asuvat Lynesit </w:t>
      </w:r>
      <w:r>
        <w:t xml:space="preserve">nostivat </w:t>
      </w:r>
      <w:r>
        <w:t xml:space="preserve">Georgian osavaltion tuomioistuimessa kanteen </w:t>
      </w:r>
      <w:r>
        <w:rPr>
          <w:color w:val="F98A9D"/>
        </w:rPr>
        <w:t xml:space="preserve">Stuart-Jamesia vastaan </w:t>
      </w:r>
      <w:r>
        <w:t xml:space="preserve">petoksesta. Ne odottavat nyt välimiesmenettelyä. He väittävät, että </w:t>
      </w:r>
      <w:r>
        <w:rPr>
          <w:color w:val="FCB899"/>
        </w:rPr>
        <w:t xml:space="preserve">välittäjä </w:t>
      </w:r>
      <w:r>
        <w:t xml:space="preserve">kutsui </w:t>
      </w:r>
      <w:r>
        <w:rPr>
          <w:color w:val="D7F3FE"/>
        </w:rPr>
        <w:t xml:space="preserve">heidät </w:t>
      </w:r>
      <w:r>
        <w:t xml:space="preserve">usein lounaalle. Hän kehotti </w:t>
      </w:r>
      <w:r>
        <w:t xml:space="preserve">heitä </w:t>
      </w:r>
      <w:r>
        <w:t xml:space="preserve">suosittelemaan </w:t>
      </w:r>
      <w:r>
        <w:rPr>
          <w:color w:val="FCB899"/>
        </w:rPr>
        <w:t xml:space="preserve">häntä </w:t>
      </w:r>
      <w:r>
        <w:rPr>
          <w:color w:val="A6919D"/>
        </w:rPr>
        <w:t xml:space="preserve">ystävilleen, jotka </w:t>
      </w:r>
      <w:r>
        <w:rPr>
          <w:color w:val="2C3729"/>
        </w:rPr>
        <w:t xml:space="preserve">olivat myös </w:t>
      </w:r>
      <w:r>
        <w:rPr>
          <w:color w:val="A6919D"/>
        </w:rPr>
        <w:t xml:space="preserve">menettäneet rahaa</w:t>
      </w:r>
      <w:r>
        <w:t xml:space="preserve">. </w:t>
      </w:r>
      <w:r>
        <w:t xml:space="preserve">(</w:t>
      </w:r>
      <w:r>
        <w:rPr>
          <w:color w:val="F98A9D"/>
        </w:rPr>
        <w:t xml:space="preserve">Ovelta ovelle -välitysyrityksen </w:t>
      </w:r>
      <w:r>
        <w:t xml:space="preserve">asianajaja Donald Trinen </w:t>
      </w:r>
      <w:r>
        <w:t xml:space="preserve">kiistää petossyytökset ja sanoo, että </w:t>
      </w:r>
      <w:r>
        <w:rPr>
          <w:color w:val="D7F3FE"/>
        </w:rPr>
        <w:t xml:space="preserve">Lynesit </w:t>
      </w:r>
      <w:r>
        <w:t xml:space="preserve">olivat tietoisia siitä, että he olivat ryhtymässä riskialttiisiin sijoituksiin.) </w:t>
      </w:r>
      <w:r>
        <w:t xml:space="preserve">Ei ole harvinaista, että </w:t>
      </w:r>
      <w:r>
        <w:rPr>
          <w:color w:val="D7C70B"/>
        </w:rPr>
        <w:t xml:space="preserve">nämä ihmiset lähettävät </w:t>
      </w:r>
      <w:r>
        <w:t xml:space="preserve">kuvia </w:t>
      </w:r>
      <w:r>
        <w:rPr>
          <w:color w:val="D7C70B"/>
        </w:rPr>
        <w:t xml:space="preserve">itsestään </w:t>
      </w:r>
      <w:r>
        <w:t xml:space="preserve">tai </w:t>
      </w:r>
      <w:r>
        <w:t xml:space="preserve">perheestään, jotta he voisivat mielistellä itseään </w:t>
      </w:r>
      <w:r>
        <w:t xml:space="preserve">asiakkailleen, sanoo Terree Bowers, </w:t>
      </w:r>
      <w:r>
        <w:rPr>
          <w:color w:val="9F9992"/>
        </w:rPr>
        <w:t xml:space="preserve">Los Angelesissa sijaitsevan </w:t>
      </w:r>
      <w:r>
        <w:t xml:space="preserve">Yhdysvaltain syyttäjänviraston suuren petosyksikön päällikkö</w:t>
      </w:r>
      <w:r>
        <w:t xml:space="preserve">. "</w:t>
      </w:r>
      <w:r>
        <w:t xml:space="preserve">Näemme </w:t>
      </w:r>
      <w:r>
        <w:rPr>
          <w:color w:val="EFFBD0"/>
        </w:rPr>
        <w:t xml:space="preserve">tapauksia</w:t>
      </w:r>
      <w:r>
        <w:rPr>
          <w:color w:val="FDE2F1"/>
        </w:rPr>
        <w:t xml:space="preserve">, joissa </w:t>
      </w:r>
      <w:r>
        <w:rPr>
          <w:color w:val="923A52"/>
        </w:rPr>
        <w:t xml:space="preserve">myyjät </w:t>
      </w:r>
      <w:r>
        <w:rPr>
          <w:color w:val="EFFBD0"/>
        </w:rPr>
        <w:t xml:space="preserve">vaikuttavat sen </w:t>
      </w:r>
      <w:r>
        <w:rPr>
          <w:color w:val="5140A7"/>
        </w:rPr>
        <w:t xml:space="preserve">maan alueen </w:t>
      </w:r>
      <w:r>
        <w:rPr>
          <w:color w:val="EFFBD0"/>
        </w:rPr>
        <w:t xml:space="preserve">korostukseen</w:t>
      </w:r>
      <w:r>
        <w:rPr>
          <w:color w:val="5140A7"/>
        </w:rPr>
        <w:t xml:space="preserve">, jossa </w:t>
      </w:r>
      <w:r>
        <w:rPr>
          <w:color w:val="BC14FD"/>
        </w:rPr>
        <w:t xml:space="preserve">ne </w:t>
      </w:r>
      <w:r>
        <w:rPr>
          <w:color w:val="5140A7"/>
        </w:rPr>
        <w:t xml:space="preserve">toimivat</w:t>
      </w:r>
      <w:r>
        <w:t xml:space="preserve">. Se on yritykselle kaikki kaikessa." Asiantuntijat sanovat, että olipa yksilön heikkous mikä tahansa, ratkaisevaa on oikea ajoitus. </w:t>
      </w:r>
      <w:r>
        <w:rPr>
          <w:color w:val="6D706C"/>
        </w:rPr>
        <w:t xml:space="preserve">Ihmiset </w:t>
      </w:r>
      <w:r>
        <w:t xml:space="preserve">voivat olla erityisen alttiita petolliselle puheelle, kun he ovat vakavassa elämäntilanteessa. "Joskus kun </w:t>
      </w:r>
      <w:r>
        <w:rPr>
          <w:color w:val="0007C4"/>
        </w:rPr>
        <w:t xml:space="preserve">ihmiset </w:t>
      </w:r>
      <w:r>
        <w:t xml:space="preserve">tekevät suuria muutoksia, jättävät työpaikan, muuttavat jonnekin muualle, he menettävät </w:t>
      </w:r>
      <w:r>
        <w:t xml:space="preserve">jalansijaa", sanoo </w:t>
      </w:r>
      <w:r>
        <w:rPr>
          <w:color w:val="C6A62F"/>
        </w:rPr>
        <w:t xml:space="preserve">Maury Elvekrog, koulutukseltaan psykologi, joka </w:t>
      </w:r>
      <w:r>
        <w:rPr>
          <w:color w:val="C6A62F"/>
        </w:rPr>
        <w:t xml:space="preserve">toimii nykyään sijoitusneuvojana ja johtajana Seger-Elvekrog Inc:ssä Birminghamissa, Michelin osavaltiossa. "</w:t>
      </w:r>
      <w:r>
        <w:t xml:space="preserve">He voivat olla herkkiä </w:t>
      </w:r>
      <w:r>
        <w:rPr>
          <w:color w:val="904431"/>
        </w:rPr>
        <w:t xml:space="preserve">laululle, </w:t>
      </w:r>
      <w:r>
        <w:t xml:space="preserve">ja kun he </w:t>
      </w:r>
      <w:r>
        <w:t xml:space="preserve">kuulevat </w:t>
      </w:r>
      <w:r>
        <w:rPr>
          <w:color w:val="904431"/>
        </w:rPr>
        <w:t xml:space="preserve">sen </w:t>
      </w:r>
      <w:r>
        <w:t xml:space="preserve">oikeaan aikaan, he tanssivat." "He voivat olla </w:t>
      </w:r>
      <w:r>
        <w:t xml:space="preserve">herkkiä </w:t>
      </w:r>
      <w:r>
        <w:rPr>
          <w:color w:val="904431"/>
        </w:rPr>
        <w:t xml:space="preserve">laululle, ja kun he </w:t>
      </w:r>
      <w:r>
        <w:t xml:space="preserve">kuulevat </w:t>
      </w:r>
      <w:r>
        <w:rPr>
          <w:color w:val="904431"/>
        </w:rPr>
        <w:t xml:space="preserve">sen </w:t>
      </w:r>
      <w:r>
        <w:t xml:space="preserve">oikeaan aikaan, he tanssivat." Tietenkin </w:t>
      </w:r>
      <w:r>
        <w:rPr>
          <w:color w:val="600013"/>
        </w:rPr>
        <w:t xml:space="preserve">ihmiset </w:t>
      </w:r>
      <w:r>
        <w:t xml:space="preserve">ovat herkempiä silloin, kun he tarvitsevat rahaa - esimerkiksi </w:t>
      </w:r>
      <w:r>
        <w:rPr>
          <w:color w:val="1C1B08"/>
        </w:rPr>
        <w:t xml:space="preserve">eläkeläiset, jotka yrittävät kasvattaa </w:t>
      </w:r>
      <w:r>
        <w:rPr>
          <w:color w:val="1C1B08"/>
        </w:rPr>
        <w:t xml:space="preserve">kiinteitä tulojaan, </w:t>
      </w:r>
      <w:r>
        <w:t xml:space="preserve">tai </w:t>
      </w:r>
      <w:r>
        <w:rPr>
          <w:color w:val="5E7C99"/>
        </w:rPr>
        <w:t xml:space="preserve">vanhemmat, jotka ovat huolissaan siitä, miten he maksavat lapsensa lukiokulut</w:t>
      </w:r>
      <w:r>
        <w:t xml:space="preserve">. "Tuollaisten ihmisten ei tarvitse olla heti tyhmiä tai naiiveja. </w:t>
      </w:r>
      <w:r>
        <w:rPr>
          <w:color w:val="6C6E82"/>
        </w:rPr>
        <w:t xml:space="preserve">Lähes kaikki meistä voivat vastaavissa tilanteissa joutua jollakin tavalla uhreiksi</w:t>
      </w:r>
      <w:r>
        <w:t xml:space="preserve">", sanoo </w:t>
      </w:r>
      <w:r>
        <w:rPr>
          <w:color w:val="9F9992"/>
        </w:rPr>
        <w:t xml:space="preserve">Los </w:t>
      </w:r>
      <w:r>
        <w:t xml:space="preserve">Angelesissa sijaitsevan Etelä-Kalifornian yliopiston psykologian professori Jerald Jellison</w:t>
      </w:r>
      <w:r>
        <w:t xml:space="preserve">. </w:t>
      </w:r>
      <w:r>
        <w:rPr>
          <w:color w:val="D0AFB3"/>
        </w:rPr>
        <w:t xml:space="preserve">Nick Cortese uskoo, että </w:t>
      </w:r>
      <w:r>
        <w:rPr>
          <w:color w:val="D0AFB3"/>
        </w:rPr>
        <w:t xml:space="preserve">hänelle </w:t>
      </w:r>
      <w:r>
        <w:t xml:space="preserve">kävi </w:t>
      </w:r>
      <w:r>
        <w:t xml:space="preserve">juuri </w:t>
      </w:r>
      <w:r>
        <w:rPr>
          <w:color w:val="6C6E82"/>
        </w:rPr>
        <w:t xml:space="preserve">näin</w:t>
      </w:r>
      <w:r>
        <w:t xml:space="preserve">. </w:t>
      </w:r>
      <w:r>
        <w:rPr>
          <w:color w:val="493B36"/>
        </w:rPr>
        <w:t xml:space="preserve">33-vuotias Nick Cortese, Delta Air Linesin insinööri</w:t>
      </w:r>
      <w:r>
        <w:rPr>
          <w:color w:val="AC93CE"/>
        </w:rPr>
        <w:t xml:space="preserve">, sijoitti noin 2 000 dollaria halpaan liikkeeseenlaskuun </w:t>
      </w:r>
      <w:r>
        <w:rPr>
          <w:color w:val="C4BA9C"/>
        </w:rPr>
        <w:t xml:space="preserve">välittäjän kautta</w:t>
      </w:r>
      <w:r>
        <w:rPr>
          <w:color w:val="09C4B8"/>
        </w:rPr>
        <w:t xml:space="preserve">, joka </w:t>
      </w:r>
      <w:r>
        <w:rPr>
          <w:color w:val="C4BA9C"/>
        </w:rPr>
        <w:t xml:space="preserve">lupasi </w:t>
      </w:r>
      <w:r>
        <w:rPr>
          <w:color w:val="69A5B8"/>
        </w:rPr>
        <w:t xml:space="preserve">hänelle </w:t>
      </w:r>
      <w:r>
        <w:rPr>
          <w:color w:val="C4BA9C"/>
        </w:rPr>
        <w:t xml:space="preserve">nopean tuoton</w:t>
      </w:r>
      <w:r>
        <w:t xml:space="preserve">. "</w:t>
      </w:r>
      <w:r>
        <w:t xml:space="preserve">Säästimme talon ostoa varten, ja </w:t>
      </w:r>
      <w:r>
        <w:t xml:space="preserve">vaimoni oli raskaana", </w:t>
      </w:r>
      <w:r>
        <w:rPr>
          <w:color w:val="D0AFB3"/>
        </w:rPr>
        <w:t xml:space="preserve">Nick Cortese </w:t>
      </w:r>
      <w:r>
        <w:t xml:space="preserve">kertoo</w:t>
      </w:r>
      <w:r>
        <w:t xml:space="preserve">. "</w:t>
      </w:r>
      <w:r>
        <w:t xml:space="preserve">Se oli juuri ennen joululomaa, ja </w:t>
      </w:r>
      <w:r>
        <w:t xml:space="preserve">ajattelin</w:t>
      </w:r>
      <w:r>
        <w:rPr>
          <w:color w:val="D0AFB3"/>
        </w:rPr>
        <w:t xml:space="preserve">, </w:t>
      </w:r>
      <w:r>
        <w:rPr>
          <w:color w:val="374869"/>
        </w:rPr>
        <w:t xml:space="preserve">että tarvitsisimme </w:t>
      </w:r>
      <w:r>
        <w:t xml:space="preserve">vähän ylimääräistä rahaa." </w:t>
      </w:r>
      <w:r>
        <w:rPr>
          <w:color w:val="AC93CE"/>
        </w:rPr>
        <w:t xml:space="preserve">Sijoituksen </w:t>
      </w:r>
      <w:r>
        <w:t xml:space="preserve">arvo on nyt noin 130 dollaria. "Ehkä se oli vain haavoittuvaa aikaa", </w:t>
      </w:r>
      <w:r>
        <w:rPr>
          <w:color w:val="D0AFB3"/>
        </w:rPr>
        <w:t xml:space="preserve">Nick Cortese </w:t>
      </w:r>
      <w:r>
        <w:t xml:space="preserve">pohtii</w:t>
      </w:r>
      <w:r>
        <w:t xml:space="preserve">. </w:t>
      </w:r>
      <w:r>
        <w:t xml:space="preserve">"Ehkä </w:t>
      </w:r>
      <w:r>
        <w:t xml:space="preserve">en olisi tehnyt </w:t>
      </w:r>
      <w:r>
        <w:rPr>
          <w:color w:val="AC93CE"/>
        </w:rPr>
        <w:t xml:space="preserve">sitä </w:t>
      </w:r>
      <w:r>
        <w:t xml:space="preserve">seuraavana päivänä tai edes tuntia myöhemmin." "Ehkä en olisi tehnyt </w:t>
      </w:r>
      <w:r>
        <w:rPr>
          <w:color w:val="AC93CE"/>
        </w:rPr>
        <w:t xml:space="preserve">sitä </w:t>
      </w:r>
      <w:r>
        <w:t xml:space="preserve">seuraavana päivänä tai edes tuntia myöhemmin."</w:t>
      </w:r>
      <w:r>
        <w:t xml:space="preserve"> Brannigan työskentelee säännöllisesti Wall Street Journalin Atlantan toimiston toimittajana.</w:t>
      </w:r>
    </w:p>
    <w:p>
      <w:r>
        <w:rPr>
          <w:b/>
        </w:rPr>
        <w:t xml:space="preserve">Asiakirjan numero 1275</w:t>
      </w:r>
    </w:p>
    <w:p>
      <w:r>
        <w:rPr>
          <w:b/>
        </w:rPr>
        <w:t xml:space="preserve">Asiakirjan tunniste: wsj1573-001</w:t>
      </w:r>
    </w:p>
    <w:p>
      <w:r>
        <w:rPr>
          <w:color w:val="04640D"/>
        </w:rPr>
        <w:t xml:space="preserve">New Yorkin pörssin </w:t>
      </w:r>
      <w:r>
        <w:rPr>
          <w:color w:val="310106"/>
        </w:rPr>
        <w:t xml:space="preserve">spot-hinnat </w:t>
      </w:r>
      <w:r>
        <w:t xml:space="preserve">ovat hieman elpymässä sen jälkeen, kun ne olivat aiemmin tässä kuussa laskeneet neljän vuoden alimmilleen. Kaksi paikkaa </w:t>
      </w:r>
      <w:r>
        <w:rPr>
          <w:color w:val="FEFB0A"/>
        </w:rPr>
        <w:t xml:space="preserve">New Yorkin pörssissä </w:t>
      </w:r>
      <w:r>
        <w:t xml:space="preserve">myytiin eilen ensin 455 000 dollarilla ja sitten 500 000 dollarilla. Edellinen myynti 17. lokakuuta oli 436 000 dollaria, ja edellisen kerran hinnat olivat näin alhaalla </w:t>
      </w:r>
      <w:r>
        <w:rPr>
          <w:color w:val="FB5514"/>
        </w:rPr>
        <w:t xml:space="preserve">marraskuussa 1985, </w:t>
      </w:r>
      <w:r>
        <w:rPr>
          <w:color w:val="E115C0"/>
        </w:rPr>
        <w:t xml:space="preserve">jolloin </w:t>
      </w:r>
      <w:r>
        <w:rPr>
          <w:color w:val="FB5514"/>
        </w:rPr>
        <w:t xml:space="preserve">paikka myytiin 425 000 dollarilla</w:t>
      </w:r>
      <w:r>
        <w:t xml:space="preserve">. Hinnat olivat huipussaan syyskuussa 1987 1 150,00 dollarissa. Kohteiden hinta on tällä hetkellä 430 000 dollaria huutokaupassa ja 535 000 dollaria pyydettäessä.</w:t>
      </w:r>
    </w:p>
    <w:p>
      <w:r>
        <w:rPr>
          <w:b/>
        </w:rPr>
        <w:t xml:space="preserve">Asiakirjan numero 1276</w:t>
      </w:r>
    </w:p>
    <w:p>
      <w:r>
        <w:rPr>
          <w:b/>
        </w:rPr>
        <w:t xml:space="preserve">Asiakirjan tunniste: wsj1574-001</w:t>
      </w:r>
    </w:p>
    <w:p>
      <w:r>
        <w:rPr>
          <w:color w:val="310106"/>
        </w:rPr>
        <w:t xml:space="preserve">Ketunmetsästystä </w:t>
      </w:r>
      <w:r>
        <w:t xml:space="preserve">on kuvailtu sanoin kuvaamattomaksi syömättömien asioiden tavoitteluksi, mutta ainakin </w:t>
      </w:r>
      <w:r>
        <w:rPr>
          <w:color w:val="310106"/>
        </w:rPr>
        <w:t xml:space="preserve">se</w:t>
      </w:r>
      <w:r>
        <w:t xml:space="preserve"> on </w:t>
      </w:r>
      <w:r>
        <w:rPr>
          <w:color w:val="04640D"/>
        </w:rPr>
        <w:t xml:space="preserve">urheilullista</w:t>
      </w:r>
      <w:r>
        <w:t xml:space="preserve">. </w:t>
      </w:r>
      <w:r>
        <w:t xml:space="preserve">Ainakin siinä on vähän </w:t>
      </w:r>
      <w:r>
        <w:rPr>
          <w:color w:val="FEFB0A"/>
        </w:rPr>
        <w:t xml:space="preserve">vauhtia</w:t>
      </w:r>
      <w:r>
        <w:t xml:space="preserve">. </w:t>
      </w:r>
      <w:r>
        <w:rPr>
          <w:color w:val="FB5514"/>
        </w:rPr>
        <w:t xml:space="preserve">Useimmat </w:t>
      </w:r>
      <w:r>
        <w:rPr>
          <w:color w:val="E115C0"/>
        </w:rPr>
        <w:t xml:space="preserve">meistä </w:t>
      </w:r>
      <w:r>
        <w:rPr>
          <w:color w:val="00587F"/>
        </w:rPr>
        <w:t xml:space="preserve">joutuvat </w:t>
      </w:r>
      <w:r>
        <w:t xml:space="preserve">käyttämään aikansa </w:t>
      </w:r>
      <w:r>
        <w:rPr>
          <w:color w:val="0BC582"/>
        </w:rPr>
        <w:t xml:space="preserve">toimintaan</w:t>
      </w:r>
      <w:r>
        <w:rPr>
          <w:color w:val="FEB8C8"/>
        </w:rPr>
        <w:t xml:space="preserve">, joka </w:t>
      </w:r>
      <w:r>
        <w:rPr>
          <w:color w:val="0BC582"/>
        </w:rPr>
        <w:t xml:space="preserve">ei </w:t>
      </w:r>
      <w:r>
        <w:rPr>
          <w:color w:val="0BC582"/>
        </w:rPr>
        <w:t xml:space="preserve">salli </w:t>
      </w:r>
      <w:r>
        <w:rPr>
          <w:color w:val="0BC582"/>
        </w:rPr>
        <w:t xml:space="preserve">mitään </w:t>
      </w:r>
      <w:r>
        <w:rPr>
          <w:color w:val="9E8317"/>
        </w:rPr>
        <w:t xml:space="preserve">sellaista</w:t>
      </w:r>
      <w:r>
        <w:t xml:space="preserve">, yksitoikkoisiin velvollisuuksiin mieluummin kuin nautintoihin. Esimerkiksi </w:t>
      </w:r>
      <w:r>
        <w:rPr>
          <w:color w:val="01190F"/>
        </w:rPr>
        <w:t xml:space="preserve">henkivakuutuksen </w:t>
      </w:r>
      <w:r>
        <w:rPr>
          <w:color w:val="847D81"/>
        </w:rPr>
        <w:t xml:space="preserve">ostaminen on </w:t>
      </w:r>
      <w:r>
        <w:t xml:space="preserve">yritys, joka on suurelta osin vailla vauhtia. Kutsukaa </w:t>
      </w:r>
      <w:r>
        <w:rPr>
          <w:color w:val="01190F"/>
        </w:rPr>
        <w:t xml:space="preserve">sitä </w:t>
      </w:r>
      <w:r>
        <w:t xml:space="preserve">väärää tietoa sisältäväksi käsittämättömän nöyristelyksi. Ennemmin tai myöhemmin useimmat </w:t>
      </w:r>
      <w:r>
        <w:rPr>
          <w:color w:val="58018B"/>
        </w:rPr>
        <w:t xml:space="preserve">meistä </w:t>
      </w:r>
      <w:r>
        <w:t xml:space="preserve">joutuvat kuitenkin miettimään henkivakuutusta, aivan kuten usein joudumme miettimään </w:t>
      </w:r>
      <w:r>
        <w:t xml:space="preserve">juurihoitotäytteen </w:t>
      </w:r>
      <w:r>
        <w:rPr>
          <w:color w:val="58018B"/>
        </w:rPr>
        <w:t xml:space="preserve">hankkimista. </w:t>
      </w:r>
      <w:r>
        <w:t xml:space="preserve">Ja </w:t>
      </w:r>
      <w:r>
        <w:rPr>
          <w:color w:val="B70639"/>
        </w:rPr>
        <w:t xml:space="preserve">minun </w:t>
      </w:r>
      <w:r>
        <w:t xml:space="preserve">aikani on koittanut. </w:t>
      </w:r>
      <w:r>
        <w:rPr>
          <w:color w:val="B70639"/>
        </w:rPr>
        <w:t xml:space="preserve">Olen </w:t>
      </w:r>
      <w:r>
        <w:t xml:space="preserve">33-vuotias, naimisissa, lapseton ja kirjoitan tämänkaltaisia tarinoita työkseen. Aikoinaan </w:t>
      </w:r>
      <w:r>
        <w:t xml:space="preserve">henkivakuutusmyyjät hyökkäsivät kotitalouksien päämiesten eli miesten kimppuun, mutta </w:t>
      </w:r>
      <w:r>
        <w:rPr>
          <w:color w:val="703B01"/>
        </w:rPr>
        <w:t xml:space="preserve">meidän alallamme </w:t>
      </w:r>
      <w:r>
        <w:rPr>
          <w:color w:val="F7F1DF"/>
        </w:rPr>
        <w:t xml:space="preserve">me molemmat ansaitsemme rahaa </w:t>
      </w:r>
      <w:r>
        <w:t xml:space="preserve">ja olemme tottuneet </w:t>
      </w:r>
      <w:r>
        <w:rPr>
          <w:color w:val="F7F1DF"/>
        </w:rPr>
        <w:t xml:space="preserve">siihen</w:t>
      </w:r>
      <w:r>
        <w:t xml:space="preserve">. </w:t>
      </w:r>
      <w:r>
        <w:t xml:space="preserve">Jos </w:t>
      </w:r>
      <w:r>
        <w:rPr>
          <w:color w:val="B70639"/>
        </w:rPr>
        <w:t xml:space="preserve">minulle tapahtuisi </w:t>
      </w:r>
      <w:r>
        <w:t xml:space="preserve">jotakin, haluaisin </w:t>
      </w:r>
      <w:r>
        <w:t xml:space="preserve">jättää </w:t>
      </w:r>
      <w:r>
        <w:rPr>
          <w:color w:val="4AFEFA"/>
        </w:rPr>
        <w:t xml:space="preserve">33-vuotiaalle miehelleni </w:t>
      </w:r>
      <w:r>
        <w:t xml:space="preserve">tarpeeksi, jotta </w:t>
      </w:r>
      <w:r>
        <w:rPr>
          <w:color w:val="118B8A"/>
        </w:rPr>
        <w:t xml:space="preserve">hän voisi </w:t>
      </w:r>
      <w:r>
        <w:t xml:space="preserve">maksaa asuntolainan ja muutamat muut velat pois (mutta ei tosin </w:t>
      </w:r>
      <w:r>
        <w:rPr>
          <w:color w:val="FCB164"/>
        </w:rPr>
        <w:t xml:space="preserve">niin paljon, että </w:t>
      </w:r>
      <w:r>
        <w:rPr>
          <w:color w:val="796EE6"/>
        </w:rPr>
        <w:t xml:space="preserve">mahdollinen toinen vaimo joutuisi ylellisyyden syliin</w:t>
      </w:r>
      <w:r>
        <w:t xml:space="preserve">).</w:t>
      </w:r>
      <w:r>
        <w:t xml:space="preserve"> Matematiikan perusteella ehkä 100 000-150 000 dollaria riittäisi, mutta koska minulla ei ole aavistustakaan siitä, millaisen vakuutuksen haluaisin, olen katsonut lukemattomia eri yritysten tuotteita - ja olen jumissa siansaksa-viidakossa. Viimeisten kymmenen tai kahdenkymmenen vuoden aikana, kun olen miettinyt ketunmetsästystä, vakuutusala on tuottanut uskomattoman määrän tuotteita, tuotteiden muunnelmia ja muunnelmien muunnelmia. Termishenkivakuutuksen ja täyshenkivakuutuksen (vanhat kunnon monivuotiset vakuutukset) lisäksi meillä on nyt yleishenkivakuutus, universaali muuttuva henkivakuutus, joustava räätälöitävissä oleva yleishenkivakuutus, vakuutukset, joissa on pysyvyysetuja, vakuutukset, jotka on koristeltu eksoottisilla lisäyksillä, vakuutukset, joissa on elinikäinen tuotto, ja niin edelleen. Mitä tehdä? Yleistetään ensin. Kun kaikki vakuutusmaksut, erityispalkkiot ja muut hienoudet on poistettu, vakuutukset voidaan edelleen jakaa kahteen laajaan luokkaan: </w:t>
      </w:r>
      <w:r>
        <w:rPr>
          <w:color w:val="000D2C"/>
        </w:rPr>
        <w:t xml:space="preserve">puhtaisiin vakuutuksiin, </w:t>
      </w:r>
      <w:r>
        <w:rPr>
          <w:color w:val="53495F"/>
        </w:rPr>
        <w:t xml:space="preserve">joissa sopimuksessa </w:t>
      </w:r>
      <w:r>
        <w:rPr>
          <w:color w:val="000D2C"/>
        </w:rPr>
        <w:t xml:space="preserve">ei ole käteisarvoa ja jotka maksavat korvauksia vain kuoleman yhteydessä, </w:t>
      </w:r>
      <w:r>
        <w:t xml:space="preserve">ja </w:t>
      </w:r>
      <w:r>
        <w:rPr>
          <w:color w:val="F95475"/>
        </w:rPr>
        <w:t xml:space="preserve">pysyviin vakuutuksiin, </w:t>
      </w:r>
      <w:r>
        <w:rPr>
          <w:color w:val="61FC03"/>
        </w:rPr>
        <w:t xml:space="preserve">jotka </w:t>
      </w:r>
      <w:r>
        <w:rPr>
          <w:color w:val="F95475"/>
        </w:rPr>
        <w:t xml:space="preserve">takaavat kuoleman yhteydessä maksettavan käteiskorvauksen lisäksi myös sopimuksessa olevan </w:t>
      </w:r>
      <w:r>
        <w:rPr>
          <w:color w:val="5D9608"/>
        </w:rPr>
        <w:t xml:space="preserve">käteisarvon, jota </w:t>
      </w:r>
      <w:r>
        <w:rPr>
          <w:color w:val="DE98FD"/>
        </w:rPr>
        <w:t xml:space="preserve">voidaan käyttää </w:t>
      </w:r>
      <w:r>
        <w:rPr>
          <w:color w:val="5D9608"/>
        </w:rPr>
        <w:t xml:space="preserve">eri tavoin </w:t>
      </w:r>
      <w:r>
        <w:rPr>
          <w:color w:val="98A088"/>
        </w:rPr>
        <w:t xml:space="preserve">vakuutetun elinaikana</w:t>
      </w:r>
      <w:r>
        <w:t xml:space="preserve">. </w:t>
      </w:r>
      <w:r>
        <w:t xml:space="preserve">Jos haluat vain turvata kuolemantapauskorvauksen, </w:t>
      </w:r>
      <w:r>
        <w:rPr>
          <w:color w:val="4F584E"/>
        </w:rPr>
        <w:t xml:space="preserve">pelkkä vakuutus - riskivakuutus </w:t>
      </w:r>
      <w:r>
        <w:t xml:space="preserve">- </w:t>
      </w:r>
      <w:r>
        <w:t xml:space="preserve">takaa yleensä parhaan mahdollisen vastineen </w:t>
      </w:r>
      <w:r>
        <w:t xml:space="preserve">rahoillesi. Se on paljon halvempi kuin samanikäisenä ostettu pysyvä vakuutus. Vakuutus on </w:t>
      </w:r>
      <w:r>
        <w:t xml:space="preserve">kuitenkin voimassa vain </w:t>
      </w:r>
      <w:r>
        <w:rPr>
          <w:color w:val="5C5300"/>
        </w:rPr>
        <w:t xml:space="preserve">tietyn ajan, </w:t>
      </w:r>
      <w:r>
        <w:t xml:space="preserve">ja </w:t>
      </w:r>
      <w:r>
        <w:rPr>
          <w:color w:val="5C5300"/>
        </w:rPr>
        <w:t xml:space="preserve">se on </w:t>
      </w:r>
      <w:r>
        <w:t xml:space="preserve">uusittava, kun sen voimassaolo päättyy. Samalla </w:t>
      </w:r>
      <w:r>
        <w:t xml:space="preserve">saatetaan sopia, että </w:t>
      </w:r>
      <w:r>
        <w:rPr>
          <w:color w:val="9F6551"/>
        </w:rPr>
        <w:t xml:space="preserve">vakuutetun </w:t>
      </w:r>
      <w:r>
        <w:t xml:space="preserve">on käytävä </w:t>
      </w:r>
      <w:r>
        <w:rPr>
          <w:color w:val="BCFEC6"/>
        </w:rPr>
        <w:t xml:space="preserve">toisessa lääkärintarkastuksessa </w:t>
      </w:r>
      <w:r>
        <w:t xml:space="preserve">ennen uusimista</w:t>
      </w:r>
      <w:r>
        <w:t xml:space="preserve">; </w:t>
      </w:r>
      <w:r>
        <w:rPr>
          <w:color w:val="932C70"/>
        </w:rPr>
        <w:t xml:space="preserve">jos näin ei tapahdu </w:t>
      </w:r>
      <w:r>
        <w:t xml:space="preserve">- mikä </w:t>
      </w:r>
      <w:r>
        <w:rPr>
          <w:color w:val="932C70"/>
        </w:rPr>
        <w:t xml:space="preserve">tarkoittaa, </w:t>
      </w:r>
      <w:r>
        <w:t xml:space="preserve">että vakuutusta tarvitaan enemmän kuin koskaan - </w:t>
      </w:r>
      <w:r>
        <w:rPr>
          <w:color w:val="B5AFC4"/>
        </w:rPr>
        <w:t xml:space="preserve">vakuutusta </w:t>
      </w:r>
      <w:r>
        <w:t xml:space="preserve">ei </w:t>
      </w:r>
      <w:r>
        <w:t xml:space="preserve">ehkä voida </w:t>
      </w:r>
      <w:r>
        <w:rPr>
          <w:color w:val="2B1B04"/>
        </w:rPr>
        <w:t xml:space="preserve">ostaa.</w:t>
      </w:r>
      <w:r>
        <w:t xml:space="preserve"> Ja vaikka olisit terve ja voisit uusia vakuutuksesi, vakuutusmaksut nousevat jyrkästi, koska olet vanhentunut. </w:t>
      </w:r>
      <w:r>
        <w:rPr>
          <w:color w:val="D4C67A"/>
        </w:rPr>
        <w:t xml:space="preserve">Näin ollen riskivakuutus ei ehkä olekaan niin halpa kuin miltä se näyttää</w:t>
      </w:r>
      <w:r>
        <w:t xml:space="preserve">. On olemassa erilaisia määräaikaisvakuutusvaihtoehtoja: vakuutuksia, joiden tarkoituksena on maksaa asuntolainavelka pois, pysyvään vakuutukseen liitettäviä määräaikaisvakuutuksia ja monia muita. </w:t>
      </w:r>
      <w:r>
        <w:rPr>
          <w:color w:val="AE7AA1"/>
        </w:rPr>
        <w:t xml:space="preserve">Yksi vaihtoehto</w:t>
      </w:r>
      <w:r>
        <w:rPr>
          <w:color w:val="0232FD"/>
        </w:rPr>
        <w:t xml:space="preserve">, </w:t>
      </w:r>
      <w:r>
        <w:rPr>
          <w:color w:val="AE7AA1"/>
        </w:rPr>
        <w:t xml:space="preserve">josta aluksi pidin, oli </w:t>
      </w:r>
      <w:r>
        <w:rPr>
          <w:color w:val="6A3A35"/>
        </w:rPr>
        <w:t xml:space="preserve">Money Smart Term Life -vakuutus, jota </w:t>
      </w:r>
      <w:r>
        <w:rPr>
          <w:color w:val="16C0D0"/>
        </w:rPr>
        <w:t xml:space="preserve">American Expressin </w:t>
      </w:r>
      <w:r>
        <w:rPr>
          <w:color w:val="168E5C"/>
        </w:rPr>
        <w:t xml:space="preserve">yksikköön kuuluva Amex Life Insurance Co. </w:t>
      </w:r>
      <w:r>
        <w:rPr>
          <w:color w:val="6A3A35"/>
        </w:rPr>
        <w:t xml:space="preserve">tarjoaa </w:t>
      </w:r>
      <w:r>
        <w:rPr>
          <w:color w:val="BA6801"/>
        </w:rPr>
        <w:t xml:space="preserve">emoyhtiön </w:t>
      </w:r>
      <w:r>
        <w:rPr>
          <w:color w:val="6A3A35"/>
        </w:rPr>
        <w:t xml:space="preserve">luottokortinhaltijoille</w:t>
      </w:r>
      <w:r>
        <w:t xml:space="preserve">. </w:t>
      </w:r>
      <w:r>
        <w:t xml:space="preserve">Kun kuitenkin tarkastelin </w:t>
      </w:r>
      <w:r>
        <w:rPr>
          <w:color w:val="6A3A35"/>
        </w:rPr>
        <w:t xml:space="preserve">asiaa </w:t>
      </w:r>
      <w:r>
        <w:t xml:space="preserve">tarkkaan, ihmettelin, oliko </w:t>
      </w:r>
      <w:r>
        <w:rPr>
          <w:color w:val="6A3A35"/>
        </w:rPr>
        <w:t xml:space="preserve">tässä politiikassa </w:t>
      </w:r>
      <w:r>
        <w:t xml:space="preserve">mitään järkeä. </w:t>
      </w:r>
      <w:r>
        <w:rPr>
          <w:color w:val="C62100"/>
        </w:rPr>
        <w:t xml:space="preserve">Amex </w:t>
      </w:r>
      <w:r>
        <w:t xml:space="preserve">sanoi, </w:t>
      </w:r>
      <w:r>
        <w:rPr>
          <w:color w:val="014347"/>
        </w:rPr>
        <w:t xml:space="preserve">että se veloittaisi </w:t>
      </w:r>
      <w:r>
        <w:rPr>
          <w:color w:val="233809"/>
        </w:rPr>
        <w:t xml:space="preserve">minulta </w:t>
      </w:r>
      <w:r>
        <w:rPr>
          <w:color w:val="014347"/>
        </w:rPr>
        <w:t xml:space="preserve">576 dollaria vuodessa </w:t>
      </w:r>
      <w:r>
        <w:rPr>
          <w:color w:val="42083B"/>
        </w:rPr>
        <w:t xml:space="preserve">vakuutuksesta, joka kattaa 100 000 dollaria </w:t>
      </w:r>
      <w:r>
        <w:rPr>
          <w:color w:val="014347"/>
        </w:rPr>
        <w:t xml:space="preserve">- ja että se </w:t>
      </w:r>
      <w:r>
        <w:rPr>
          <w:color w:val="014347"/>
        </w:rPr>
        <w:t xml:space="preserve">palauttaisi </w:t>
      </w:r>
      <w:r>
        <w:rPr>
          <w:color w:val="82785D"/>
        </w:rPr>
        <w:t xml:space="preserve">kaikki </w:t>
      </w:r>
      <w:r>
        <w:rPr>
          <w:color w:val="82785D"/>
        </w:rPr>
        <w:t xml:space="preserve">maksamani </w:t>
      </w:r>
      <w:r>
        <w:rPr>
          <w:color w:val="82785D"/>
        </w:rPr>
        <w:t xml:space="preserve">vakuutusmaksut</w:t>
      </w:r>
      <w:r>
        <w:rPr>
          <w:color w:val="82785D"/>
        </w:rPr>
        <w:t xml:space="preserve">, jos </w:t>
      </w:r>
      <w:r>
        <w:rPr>
          <w:color w:val="82785D"/>
        </w:rPr>
        <w:t xml:space="preserve">irtisanoisin </w:t>
      </w:r>
      <w:r>
        <w:rPr>
          <w:color w:val="B7DAD2"/>
        </w:rPr>
        <w:t xml:space="preserve">vakuutuksen </w:t>
      </w:r>
      <w:r>
        <w:rPr>
          <w:color w:val="82785D"/>
        </w:rPr>
        <w:t xml:space="preserve">10 vuoden kuluttua</w:t>
      </w:r>
      <w:r>
        <w:t xml:space="preserve">. </w:t>
      </w:r>
      <w:r>
        <w:t xml:space="preserve">Kuulostaa hyvältä - eikö vain? Ensinnäkin</w:t>
      </w:r>
      <w:r>
        <w:rPr>
          <w:color w:val="196956"/>
        </w:rPr>
        <w:t xml:space="preserve">, jos </w:t>
      </w:r>
      <w:r>
        <w:rPr>
          <w:color w:val="ECEDFE"/>
        </w:rPr>
        <w:t xml:space="preserve">irtisanoisin vakuutukseni, minulla ei olisi enää vakuutusta</w:t>
      </w:r>
      <w:r>
        <w:t xml:space="preserve">, </w:t>
      </w:r>
      <w:r>
        <w:rPr>
          <w:color w:val="2B2D32"/>
        </w:rPr>
        <w:t xml:space="preserve">mikä </w:t>
      </w:r>
      <w:r>
        <w:t xml:space="preserve">ei ole mikään merkityksetön seikka. Toiseksi </w:t>
      </w:r>
      <w:r>
        <w:rPr>
          <w:color w:val="94C661"/>
        </w:rPr>
        <w:t xml:space="preserve">saamani </w:t>
      </w:r>
      <w:r>
        <w:rPr>
          <w:color w:val="94C661"/>
        </w:rPr>
        <w:t xml:space="preserve">5 760 dollaria olisi </w:t>
      </w:r>
      <w:r>
        <w:t xml:space="preserve">menettänyt paljon ostohinnastaan 10 vuoden inflaation vuoksi, </w:t>
      </w:r>
      <w:r>
        <w:rPr>
          <w:color w:val="B70639"/>
        </w:rPr>
        <w:t xml:space="preserve">joten </w:t>
      </w:r>
      <w:r>
        <w:rPr>
          <w:color w:val="C62100"/>
        </w:rPr>
        <w:t xml:space="preserve">Amex </w:t>
      </w:r>
      <w:r>
        <w:t xml:space="preserve">hyötyisi </w:t>
      </w:r>
      <w:r>
        <w:rPr>
          <w:color w:val="895E6B"/>
        </w:rPr>
        <w:t xml:space="preserve">rahojeni </w:t>
      </w:r>
      <w:r>
        <w:rPr>
          <w:color w:val="788E95"/>
        </w:rPr>
        <w:t xml:space="preserve">sijoitustuotoista</w:t>
      </w:r>
      <w:r>
        <w:rPr>
          <w:color w:val="895E6B"/>
        </w:rPr>
        <w:t xml:space="preserve">, </w:t>
      </w:r>
      <w:r>
        <w:rPr>
          <w:color w:val="576094"/>
        </w:rPr>
        <w:t xml:space="preserve">jotka </w:t>
      </w:r>
      <w:r>
        <w:rPr>
          <w:color w:val="FB6AB8"/>
        </w:rPr>
        <w:t xml:space="preserve">ylittäisivät inflaatiovauhdin</w:t>
      </w:r>
      <w:r>
        <w:rPr>
          <w:color w:val="FB6AB8"/>
        </w:rPr>
        <w:t xml:space="preserve">, </w:t>
      </w:r>
      <w:r>
        <w:t xml:space="preserve">ja </w:t>
      </w:r>
      <w:r>
        <w:rPr>
          <w:color w:val="C62100"/>
        </w:rPr>
        <w:t xml:space="preserve">yhtiö </w:t>
      </w:r>
      <w:r>
        <w:t xml:space="preserve">tekisi todellista voittoa. </w:t>
      </w:r>
      <w:r>
        <w:rPr>
          <w:color w:val="DB1474"/>
        </w:rPr>
        <w:t xml:space="preserve">Kolmanneksi, ja </w:t>
      </w:r>
      <w:r>
        <w:rPr>
          <w:color w:val="DB1474"/>
        </w:rPr>
        <w:t xml:space="preserve">mikä tärkeintä, </w:t>
      </w:r>
      <w:r>
        <w:rPr>
          <w:color w:val="DB1474"/>
        </w:rPr>
        <w:t xml:space="preserve">jos minulla olisi vakuutus tarkkaan määritellyksi ajaksi, </w:t>
      </w:r>
      <w:r>
        <w:rPr>
          <w:color w:val="FBC206"/>
        </w:rPr>
        <w:t xml:space="preserve">Amex </w:t>
      </w:r>
      <w:r>
        <w:rPr>
          <w:color w:val="DB1474"/>
        </w:rPr>
        <w:t xml:space="preserve">veloittaisi minulta </w:t>
      </w:r>
      <w:r>
        <w:rPr>
          <w:color w:val="6EAB9B"/>
        </w:rPr>
        <w:t xml:space="preserve">paljon korkeamman vakuutusmaksun </w:t>
      </w:r>
      <w:r>
        <w:rPr>
          <w:color w:val="DB1474"/>
        </w:rPr>
        <w:t xml:space="preserve">samasta rahamäärästä </w:t>
      </w:r>
      <w:r>
        <w:rPr>
          <w:color w:val="6EAB9B"/>
        </w:rPr>
        <w:t xml:space="preserve">kuin muut hyvämaineiset yhtiöt, joten </w:t>
      </w:r>
      <w:r>
        <w:rPr>
          <w:color w:val="DB1474"/>
        </w:rPr>
        <w:t xml:space="preserve">maksaisin niin paljon rahaa vain </w:t>
      </w:r>
      <w:r>
        <w:t xml:space="preserve">saadakseni </w:t>
      </w:r>
      <w:r>
        <w:rPr>
          <w:color w:val="F2CDFE"/>
        </w:rPr>
        <w:t xml:space="preserve">mahdollisuuden hyvitykseen, jota </w:t>
      </w:r>
      <w:r>
        <w:rPr>
          <w:color w:val="F2CDFE"/>
        </w:rPr>
        <w:t xml:space="preserve">minun ei kuitenkaan tarvitsisi peruuttaa, jotta </w:t>
      </w:r>
      <w:r>
        <w:rPr>
          <w:color w:val="760035"/>
        </w:rPr>
        <w:t xml:space="preserve">koko homma kannattaisi</w:t>
      </w:r>
      <w:r>
        <w:t xml:space="preserve">. </w:t>
      </w:r>
      <w:r>
        <w:rPr>
          <w:color w:val="647A41"/>
        </w:rPr>
        <w:t xml:space="preserve">Se olisi hyvä asia </w:t>
      </w:r>
      <w:r>
        <w:rPr>
          <w:color w:val="C62100"/>
        </w:rPr>
        <w:t xml:space="preserve">Amexille</w:t>
      </w:r>
      <w:r>
        <w:t xml:space="preserve">, </w:t>
      </w:r>
      <w:r>
        <w:t xml:space="preserve">joka </w:t>
      </w:r>
      <w:r>
        <w:t xml:space="preserve">sitten vain varmistaisi </w:t>
      </w:r>
      <w:r>
        <w:t xml:space="preserve">sijoitusvoiton, mutta </w:t>
      </w:r>
      <w:r>
        <w:rPr>
          <w:color w:val="B70639"/>
        </w:rPr>
        <w:t xml:space="preserve">minä </w:t>
      </w:r>
      <w:r>
        <w:t xml:space="preserve">en saisi mitään "älykästä rahaa". Tämä osoittaa, että </w:t>
      </w:r>
      <w:r>
        <w:rPr>
          <w:color w:val="496E76"/>
        </w:rPr>
        <w:t xml:space="preserve">ensimmäinen laki </w:t>
      </w:r>
      <w:r>
        <w:t xml:space="preserve">pätee vakuutuksiin yhtä lailla kuin mihin tahansa muuhunkin: mikään lounas ei ole ilmainen, se on vain liiketoimintaa. Entä </w:t>
      </w:r>
      <w:r>
        <w:rPr>
          <w:color w:val="E3F894"/>
        </w:rPr>
        <w:t xml:space="preserve">toinen laki, </w:t>
      </w:r>
      <w:r>
        <w:rPr>
          <w:color w:val="F9D7CD"/>
        </w:rPr>
        <w:t xml:space="preserve">joka koskee erityisesti </w:t>
      </w:r>
      <w:r>
        <w:rPr>
          <w:color w:val="E3F894"/>
        </w:rPr>
        <w:t xml:space="preserve">vakuutuksia</w:t>
      </w:r>
      <w:r>
        <w:t xml:space="preserve">? </w:t>
      </w:r>
      <w:r>
        <w:rPr>
          <w:color w:val="876128"/>
        </w:rPr>
        <w:t xml:space="preserve">Jos kuolen varhain, minä voitan - </w:t>
      </w:r>
      <w:r>
        <w:rPr>
          <w:color w:val="A1A711"/>
        </w:rPr>
        <w:t xml:space="preserve">tyhjä voitto, koska </w:t>
      </w:r>
      <w:r>
        <w:rPr>
          <w:color w:val="876128"/>
        </w:rPr>
        <w:t xml:space="preserve">en </w:t>
      </w:r>
      <w:r>
        <w:rPr>
          <w:color w:val="876128"/>
        </w:rPr>
        <w:t xml:space="preserve">nauti </w:t>
      </w:r>
      <w:r>
        <w:rPr>
          <w:color w:val="A1A711"/>
        </w:rPr>
        <w:t xml:space="preserve">siitä </w:t>
      </w:r>
      <w:r>
        <w:t xml:space="preserve">- ja jos elän pitkään, vakuutuksenantaja voittaa. Joka kerta. </w:t>
      </w:r>
      <w:r>
        <w:rPr>
          <w:color w:val="01FB92"/>
        </w:rPr>
        <w:t xml:space="preserve">Nämä lait </w:t>
      </w:r>
      <w:r>
        <w:t xml:space="preserve">kannattaa muistaa, kun </w:t>
      </w:r>
      <w:r>
        <w:rPr>
          <w:color w:val="BE8485"/>
        </w:rPr>
        <w:t xml:space="preserve">vakuutusyhtiöt </w:t>
      </w:r>
      <w:r>
        <w:rPr>
          <w:color w:val="C660FB"/>
        </w:rPr>
        <w:t xml:space="preserve">ja </w:t>
      </w:r>
      <w:r>
        <w:rPr>
          <w:color w:val="BE8485"/>
        </w:rPr>
        <w:t xml:space="preserve">niiden </w:t>
      </w:r>
      <w:r>
        <w:rPr>
          <w:color w:val="C660FB"/>
        </w:rPr>
        <w:t xml:space="preserve">myyjät yrittävät </w:t>
      </w:r>
      <w:r>
        <w:t xml:space="preserve">myydä </w:t>
      </w:r>
      <w:r>
        <w:rPr>
          <w:color w:val="FD0F31"/>
        </w:rPr>
        <w:t xml:space="preserve">sinulle </w:t>
      </w:r>
      <w:r>
        <w:rPr>
          <w:color w:val="120104"/>
        </w:rPr>
        <w:t xml:space="preserve">pysyviä vakuutuksia, </w:t>
      </w:r>
      <w:r>
        <w:rPr>
          <w:color w:val="D48958"/>
        </w:rPr>
        <w:t xml:space="preserve">jotka </w:t>
      </w:r>
      <w:r>
        <w:rPr>
          <w:color w:val="120104"/>
        </w:rPr>
        <w:t xml:space="preserve">kartuttavat käteisarvoa</w:t>
      </w:r>
      <w:r>
        <w:t xml:space="preserve">. </w:t>
      </w:r>
      <w:r>
        <w:t xml:space="preserve">Alalla ei voida täysin sivuuttaa </w:t>
      </w:r>
      <w:r>
        <w:rPr>
          <w:color w:val="05AEE8"/>
        </w:rPr>
        <w:t xml:space="preserve">sanaa "kuolema", mutta </w:t>
      </w:r>
      <w:r>
        <w:rPr>
          <w:color w:val="C3C1BE"/>
        </w:rPr>
        <w:t xml:space="preserve">myyjät </w:t>
      </w:r>
      <w:r>
        <w:rPr>
          <w:color w:val="9F98F8"/>
        </w:rPr>
        <w:t xml:space="preserve">välttelevät </w:t>
      </w:r>
      <w:r>
        <w:rPr>
          <w:color w:val="1167D9"/>
        </w:rPr>
        <w:t xml:space="preserve">sitä niin paljon </w:t>
      </w:r>
      <w:r>
        <w:t xml:space="preserve">kuin mahdollista </w:t>
      </w:r>
      <w:r>
        <w:rPr>
          <w:color w:val="D19012"/>
        </w:rPr>
        <w:t xml:space="preserve">tai </w:t>
      </w:r>
      <w:r>
        <w:rPr>
          <w:color w:val="D19012"/>
        </w:rPr>
        <w:t xml:space="preserve">peittävät sen kiertoilmaisuihin puhumalla mieluummin "säästöistä" tai "investoinneista"</w:t>
      </w:r>
      <w:r>
        <w:t xml:space="preserve">. </w:t>
      </w:r>
      <w:r>
        <w:t xml:space="preserve">Näin </w:t>
      </w:r>
      <w:r>
        <w:rPr>
          <w:color w:val="5E7A6A"/>
        </w:rPr>
        <w:t xml:space="preserve">ollen </w:t>
      </w:r>
      <w:r>
        <w:rPr>
          <w:color w:val="5E7A6A"/>
        </w:rPr>
        <w:t xml:space="preserve">pysyvä vakuutussopimus on oikeastaan eräänlainen talletustodistus tai </w:t>
      </w:r>
      <w:r>
        <w:rPr>
          <w:color w:val="1D0051"/>
        </w:rPr>
        <w:t xml:space="preserve">sijoitusrahasto, jota </w:t>
      </w:r>
      <w:r>
        <w:rPr>
          <w:color w:val="8BE7FC"/>
        </w:rPr>
        <w:t xml:space="preserve">on </w:t>
      </w:r>
      <w:r>
        <w:rPr>
          <w:color w:val="1D0051"/>
        </w:rPr>
        <w:t xml:space="preserve">täydennetty tietyillä ominaisuuksilla</w:t>
      </w:r>
      <w:r>
        <w:t xml:space="preserve">. </w:t>
      </w:r>
      <w:r>
        <w:rPr>
          <w:color w:val="5E7A6A"/>
        </w:rPr>
        <w:t xml:space="preserve">Tämä on </w:t>
      </w:r>
      <w:r>
        <w:t xml:space="preserve">kultaus. Itse </w:t>
      </w:r>
      <w:r>
        <w:rPr>
          <w:color w:val="76E0C1"/>
        </w:rPr>
        <w:t xml:space="preserve">asiassa vakuutus säästö- tai sijoitusvälineenä on yleisesti ottaen huonompi vaihtoehto kuin </w:t>
      </w:r>
      <w:r>
        <w:rPr>
          <w:color w:val="BACFA7"/>
        </w:rPr>
        <w:t xml:space="preserve">mikään suora sijoitus, jota </w:t>
      </w:r>
      <w:r>
        <w:rPr>
          <w:color w:val="11BA09"/>
        </w:rPr>
        <w:t xml:space="preserve">voisit </w:t>
      </w:r>
      <w:r>
        <w:rPr>
          <w:color w:val="BACFA7"/>
        </w:rPr>
        <w:t xml:space="preserve">käyttää tässä suhteessa yksin</w:t>
      </w:r>
      <w:r>
        <w:rPr>
          <w:color w:val="462C36"/>
        </w:rPr>
        <w:t xml:space="preserve">, </w:t>
      </w:r>
      <w:r>
        <w:rPr>
          <w:color w:val="65407D"/>
        </w:rPr>
        <w:t xml:space="preserve">vaan </w:t>
      </w:r>
      <w:r>
        <w:rPr>
          <w:color w:val="03422C"/>
        </w:rPr>
        <w:t xml:space="preserve">vakuutusyhtiö </w:t>
      </w:r>
      <w:r>
        <w:rPr>
          <w:color w:val="462C36"/>
        </w:rPr>
        <w:t xml:space="preserve">hoitaa </w:t>
      </w:r>
      <w:r>
        <w:rPr>
          <w:color w:val="491803"/>
        </w:rPr>
        <w:t xml:space="preserve">rahojasi</w:t>
      </w:r>
      <w:r>
        <w:t xml:space="preserve">. </w:t>
      </w:r>
      <w:r>
        <w:t xml:space="preserve">Tämä </w:t>
      </w:r>
      <w:r>
        <w:t xml:space="preserve">johtuu siitä, että </w:t>
      </w:r>
      <w:r>
        <w:rPr>
          <w:color w:val="72A46E"/>
        </w:rPr>
        <w:t xml:space="preserve">sinun on maksettava </w:t>
      </w:r>
      <w:r>
        <w:rPr>
          <w:color w:val="128EAC"/>
        </w:rPr>
        <w:t xml:space="preserve">vakuutuksen</w:t>
      </w:r>
      <w:r>
        <w:rPr>
          <w:color w:val="72A46E"/>
        </w:rPr>
        <w:t xml:space="preserve"> vakuutusosasta </w:t>
      </w:r>
      <w:r>
        <w:rPr>
          <w:color w:val="72A46E"/>
        </w:rPr>
        <w:t xml:space="preserve">sekä </w:t>
      </w:r>
      <w:r>
        <w:rPr>
          <w:color w:val="128EAC"/>
        </w:rPr>
        <w:t xml:space="preserve">koko paketin </w:t>
      </w:r>
      <w:r>
        <w:rPr>
          <w:color w:val="72A46E"/>
        </w:rPr>
        <w:t xml:space="preserve">myyntiin ja hallinnointiin liittyvistä toimista</w:t>
      </w:r>
      <w:r>
        <w:t xml:space="preserve">. Jälleen kerran, ilmaista lounasta ei ole. </w:t>
      </w:r>
      <w:r>
        <w:rPr>
          <w:color w:val="72A46E"/>
        </w:rPr>
        <w:t xml:space="preserve">Tämä näkyy </w:t>
      </w:r>
      <w:r>
        <w:rPr>
          <w:color w:val="47545E"/>
        </w:rPr>
        <w:t xml:space="preserve">automaattisessa kuolevuuskulussa, </w:t>
      </w:r>
      <w:r>
        <w:t xml:space="preserve">joka </w:t>
      </w:r>
      <w:r>
        <w:rPr>
          <w:color w:val="47545E"/>
        </w:rPr>
        <w:t xml:space="preserve">on </w:t>
      </w:r>
      <w:r>
        <w:t xml:space="preserve">lähinnä </w:t>
      </w:r>
      <w:r>
        <w:rPr>
          <w:color w:val="FD0F31"/>
        </w:rPr>
        <w:t xml:space="preserve">sinun </w:t>
      </w:r>
      <w:r>
        <w:t xml:space="preserve">osuutesi </w:t>
      </w:r>
      <w:r>
        <w:rPr>
          <w:color w:val="B95C69"/>
        </w:rPr>
        <w:t xml:space="preserve">siitä arvioidusta summasta, jonka </w:t>
      </w:r>
      <w:r>
        <w:rPr>
          <w:color w:val="C4C8FA"/>
        </w:rPr>
        <w:t xml:space="preserve">yhtiö </w:t>
      </w:r>
      <w:r>
        <w:rPr>
          <w:color w:val="B95C69"/>
        </w:rPr>
        <w:t xml:space="preserve">takaa maksettavaksi edunsaajille niiden </w:t>
      </w:r>
      <w:r>
        <w:rPr>
          <w:color w:val="372A55"/>
        </w:rPr>
        <w:t xml:space="preserve">henkilöiden osalta</w:t>
      </w:r>
      <w:r>
        <w:rPr>
          <w:color w:val="3F3610"/>
        </w:rPr>
        <w:t xml:space="preserve">, jotka ovat </w:t>
      </w:r>
      <w:r>
        <w:rPr>
          <w:color w:val="372A55"/>
        </w:rPr>
        <w:t xml:space="preserve">uskaltaneet kuolla </w:t>
      </w:r>
      <w:r>
        <w:rPr>
          <w:color w:val="0D841A"/>
        </w:rPr>
        <w:t xml:space="preserve">yhtiön </w:t>
      </w:r>
      <w:r>
        <w:rPr>
          <w:color w:val="D3A2C6"/>
        </w:rPr>
        <w:t xml:space="preserve">suojassa ol</w:t>
      </w:r>
      <w:r>
        <w:rPr>
          <w:color w:val="719FFA"/>
        </w:rPr>
        <w:t xml:space="preserve">lessaan</w:t>
      </w:r>
      <w:r>
        <w:t xml:space="preserve">. </w:t>
      </w:r>
      <w:r>
        <w:t xml:space="preserve">Useimmissa tapauksissa suuri osa </w:t>
      </w:r>
      <w:r>
        <w:t xml:space="preserve">vakuutusmaksuista, jotka maksat ensimmäisenä tai toisena vakuutusvuonna, </w:t>
      </w:r>
      <w:r>
        <w:t xml:space="preserve">menee </w:t>
      </w:r>
      <w:r>
        <w:t xml:space="preserve">myös myyjän provisioon, joten todellisuudessa useimpien vakuutusten sijoitetun pääoman tuotto on negatiivinen useiden vuosien ajan. Pidä siis </w:t>
      </w:r>
      <w:r>
        <w:rPr>
          <w:color w:val="4C5B32"/>
        </w:rPr>
        <w:t xml:space="preserve">pysyvää vakuutusta sellaisena kuin se </w:t>
      </w:r>
      <w:r>
        <w:t xml:space="preserve">on - pelkän vakuutuksen ja suoran sijoittamisen välisenä kompromissina. Yksinkertaisin ja perinteisin pysyvän vakuutuksen muoto on suora täyshenkivakuutus. Maksat </w:t>
      </w:r>
      <w:r>
        <w:rPr>
          <w:color w:val="9DB3B7"/>
        </w:rPr>
        <w:t xml:space="preserve">kiinteän vakuutusmaksun </w:t>
      </w:r>
      <w:r>
        <w:t xml:space="preserve">kiinteästä vakuutusturvasta, </w:t>
      </w:r>
      <w:r>
        <w:rPr>
          <w:color w:val="B14F8F"/>
        </w:rPr>
        <w:t xml:space="preserve">yhtiö </w:t>
      </w:r>
      <w:r>
        <w:t xml:space="preserve">sijoittaa </w:t>
      </w:r>
      <w:r>
        <w:rPr>
          <w:color w:val="9DB3B7"/>
        </w:rPr>
        <w:t xml:space="preserve">vakuutusmaksun </w:t>
      </w:r>
      <w:r>
        <w:t xml:space="preserve">valitsemaansa </w:t>
      </w:r>
      <w:r>
        <w:t xml:space="preserve">salkkuun</w:t>
      </w:r>
      <w:r>
        <w:rPr>
          <w:color w:val="B14F8F"/>
        </w:rPr>
        <w:t xml:space="preserve">, </w:t>
      </w:r>
      <w:r>
        <w:t xml:space="preserve">ja </w:t>
      </w:r>
      <w:r>
        <w:t xml:space="preserve">käteisarvosi ja osinkosi kasvavat vuosien mittaan. Yksi uudempi ehdotus, niin sanottu kertamaksullinen henkivakuutus (maksat koko vakuutuksen kerralla), oli uskomattoman suosittu viime vuosina verojen vuoksi; vakuutettu voisi nostaa käteisarvoa politiikan "lainojen" muodossa </w:t>
      </w:r>
      <w:r>
        <w:rPr>
          <w:color w:val="747103"/>
        </w:rPr>
        <w:t xml:space="preserve">eikä tuotot </w:t>
      </w:r>
      <w:r>
        <w:rPr>
          <w:color w:val="9F816D"/>
        </w:rPr>
        <w:t xml:space="preserve">olleet veronalaisia, vaikka niihin sisältyi sijoitusvoittoja</w:t>
      </w:r>
      <w:r>
        <w:t xml:space="preserve">. </w:t>
      </w:r>
      <w:r>
        <w:rPr>
          <w:color w:val="D26A5B"/>
        </w:rPr>
        <w:t xml:space="preserve">Kongressi </w:t>
      </w:r>
      <w:r>
        <w:rPr>
          <w:color w:val="8B934B"/>
        </w:rPr>
        <w:t xml:space="preserve">sulki </w:t>
      </w:r>
      <w:r>
        <w:rPr>
          <w:color w:val="F98500"/>
        </w:rPr>
        <w:t xml:space="preserve">tämän porsaanreiän </w:t>
      </w:r>
      <w:r>
        <w:rPr>
          <w:color w:val="8B934B"/>
        </w:rPr>
        <w:t xml:space="preserve">viime vuonna</w:t>
      </w:r>
      <w:r>
        <w:t xml:space="preserve">, tai ainakin luuli </w:t>
      </w:r>
      <w:r>
        <w:t xml:space="preserve">niin. </w:t>
      </w:r>
      <w:r>
        <w:rPr>
          <w:color w:val="002935"/>
        </w:rPr>
        <w:t xml:space="preserve">Massachusettsin Springfieldissä sijaitseva Monarch Capital Corp. </w:t>
      </w:r>
      <w:r>
        <w:t xml:space="preserve">on </w:t>
      </w:r>
      <w:r>
        <w:t xml:space="preserve">kuitenkin </w:t>
      </w:r>
      <w:r>
        <w:t xml:space="preserve">kehittänyt </w:t>
      </w:r>
      <w:r>
        <w:rPr>
          <w:color w:val="D7F3FE"/>
        </w:rPr>
        <w:t xml:space="preserve">takaisinmaksun ja vakuutusturvan </w:t>
      </w:r>
      <w:r>
        <w:t xml:space="preserve">"</w:t>
      </w:r>
      <w:r>
        <w:rPr>
          <w:color w:val="D7F3FE"/>
        </w:rPr>
        <w:t xml:space="preserve">yhdistelmäsuunnitelman"</w:t>
      </w:r>
      <w:r>
        <w:rPr>
          <w:color w:val="FCB899"/>
        </w:rPr>
        <w:t xml:space="preserve">, joka </w:t>
      </w:r>
      <w:r>
        <w:rPr>
          <w:color w:val="D7F3FE"/>
        </w:rPr>
        <w:t xml:space="preserve">ei </w:t>
      </w:r>
      <w:r>
        <w:rPr>
          <w:color w:val="1C0720"/>
        </w:rPr>
        <w:t xml:space="preserve">sen mukaan </w:t>
      </w:r>
      <w:r>
        <w:rPr>
          <w:color w:val="D7F3FE"/>
        </w:rPr>
        <w:t xml:space="preserve">riko uusia säännöksiä ja mahdollistaa vakuutuslainojen ottamisen ilman veroseuraamuksia</w:t>
      </w:r>
      <w:r>
        <w:t xml:space="preserve">. </w:t>
      </w:r>
      <w:r>
        <w:t xml:space="preserve">Se prosenttiosuus </w:t>
      </w:r>
      <w:r>
        <w:rPr>
          <w:color w:val="F98A9D"/>
        </w:rPr>
        <w:t xml:space="preserve">käteisvaroista</w:t>
      </w:r>
      <w:r>
        <w:rPr>
          <w:color w:val="9B72C2"/>
        </w:rPr>
        <w:t xml:space="preserve">, jonka </w:t>
      </w:r>
      <w:r>
        <w:rPr>
          <w:color w:val="F98A9D"/>
        </w:rPr>
        <w:t xml:space="preserve">voit lainata verovapaasti, on kuitenkin </w:t>
      </w:r>
      <w:r>
        <w:t xml:space="preserve">hyvin pieni. En kuitenkaan ole valmis laittamaan </w:t>
      </w:r>
      <w:r>
        <w:t xml:space="preserve">niin paljon rahaa </w:t>
      </w:r>
      <w:r>
        <w:rPr>
          <w:color w:val="A6919D"/>
        </w:rPr>
        <w:t xml:space="preserve">vakuutukseen </w:t>
      </w:r>
      <w:r>
        <w:t xml:space="preserve">heti, joten katselen ympärilleni </w:t>
      </w:r>
      <w:r>
        <w:rPr>
          <w:color w:val="2C3729"/>
        </w:rPr>
        <w:t xml:space="preserve">laajassa kategoriassa, jota kutsutaan yleishenkivakuutukseksi</w:t>
      </w:r>
      <w:r>
        <w:t xml:space="preserve">. Se on erittäin suosittu ja paljon joustavampi kuin suora täyshenkivakuutus. Voin </w:t>
      </w:r>
      <w:r>
        <w:t xml:space="preserve">mukauttaa </w:t>
      </w:r>
      <w:r>
        <w:rPr>
          <w:color w:val="D7C70B"/>
        </w:rPr>
        <w:t xml:space="preserve">vakuutuksen </w:t>
      </w:r>
      <w:r>
        <w:rPr>
          <w:color w:val="B70639"/>
        </w:rPr>
        <w:t xml:space="preserve">määrää </w:t>
      </w:r>
      <w:r>
        <w:t xml:space="preserve">suhteessa sijoituksiin sijoittamaani määrään haluamallani tavalla; voin maksaa enemmän tai vähemmän kuin niin sanottu tavoitevakuutusmaksu tiettynä vuonna; voin jopa jättää maksut maksamatta, jos minulla on </w:t>
      </w:r>
      <w:r>
        <w:rPr>
          <w:color w:val="9F9992"/>
        </w:rPr>
        <w:t xml:space="preserve">riittävästi käteisvaroja </w:t>
      </w:r>
      <w:r>
        <w:rPr>
          <w:color w:val="FDE2F1"/>
        </w:rPr>
        <w:t xml:space="preserve">vakuutusmaksun osuuden kattamiseksi</w:t>
      </w:r>
      <w:r>
        <w:t xml:space="preserve">. Kun tarkastelen </w:t>
      </w:r>
      <w:r>
        <w:t xml:space="preserve">näitä ja muita vakuutuksia, opettelen kysymään </w:t>
      </w:r>
      <w:r>
        <w:t xml:space="preserve">perustavanlaatuisia kysymyksiä </w:t>
      </w:r>
      <w:r>
        <w:rPr>
          <w:color w:val="923A52"/>
        </w:rPr>
        <w:t xml:space="preserve">joidenkin oletusten jälkeen, </w:t>
      </w:r>
      <w:r>
        <w:rPr>
          <w:color w:val="5140A7"/>
        </w:rPr>
        <w:t xml:space="preserve">jotka on sisällytetty </w:t>
      </w:r>
      <w:r>
        <w:rPr>
          <w:color w:val="923A52"/>
        </w:rPr>
        <w:t xml:space="preserve">"vakuutuskuviin" - nämä ovat </w:t>
      </w:r>
      <w:r>
        <w:rPr>
          <w:color w:val="BC14FD"/>
        </w:rPr>
        <w:t xml:space="preserve">numerosarjoja</w:t>
      </w:r>
      <w:r>
        <w:rPr>
          <w:color w:val="6D706C"/>
        </w:rPr>
        <w:t xml:space="preserve">, jotka osoittavat</w:t>
      </w:r>
      <w:r>
        <w:rPr>
          <w:color w:val="0007C4"/>
        </w:rPr>
        <w:t xml:space="preserve">, miten </w:t>
      </w:r>
      <w:r>
        <w:rPr>
          <w:color w:val="BC14FD"/>
        </w:rPr>
        <w:t xml:space="preserve">käteisarvoni </w:t>
      </w:r>
      <w:r>
        <w:rPr>
          <w:color w:val="BC14FD"/>
        </w:rPr>
        <w:t xml:space="preserve">kasvaa vuosien mittaan</w:t>
      </w:r>
      <w:r>
        <w:t xml:space="preserve">. </w:t>
      </w:r>
      <w:r>
        <w:t xml:space="preserve">Yleisesti tarjotaan kahta skenaariota: toinen perustuu </w:t>
      </w:r>
      <w:r>
        <w:rPr>
          <w:color w:val="904431"/>
        </w:rPr>
        <w:t xml:space="preserve">yrityksen </w:t>
      </w:r>
      <w:r>
        <w:rPr>
          <w:color w:val="C6A62F"/>
        </w:rPr>
        <w:t xml:space="preserve">takaamaan korkoon (yleensä 4-4,5 %</w:t>
      </w:r>
      <w:r>
        <w:t xml:space="preserve">) ja toinen perustuu </w:t>
      </w:r>
      <w:r>
        <w:rPr>
          <w:color w:val="693955"/>
        </w:rPr>
        <w:t xml:space="preserve">yrityksen </w:t>
      </w:r>
      <w:r>
        <w:rPr>
          <w:color w:val="600013"/>
        </w:rPr>
        <w:t xml:space="preserve">sijoituksista tällä hetkellä </w:t>
      </w:r>
      <w:r>
        <w:rPr>
          <w:color w:val="600013"/>
        </w:rPr>
        <w:t xml:space="preserve">saamaan </w:t>
      </w:r>
      <w:r>
        <w:rPr>
          <w:color w:val="600013"/>
        </w:rPr>
        <w:t xml:space="preserve">korkoon</w:t>
      </w:r>
      <w:r>
        <w:t xml:space="preserve">, </w:t>
      </w:r>
      <w:r>
        <w:rPr>
          <w:color w:val="600013"/>
        </w:rPr>
        <w:t xml:space="preserve">joka on </w:t>
      </w:r>
      <w:r>
        <w:t xml:space="preserve">yleensä 8,5 % tai enemmän. Jos </w:t>
      </w:r>
      <w:r>
        <w:t xml:space="preserve">ennustan </w:t>
      </w:r>
      <w:r>
        <w:rPr>
          <w:color w:val="5E7C99"/>
        </w:rPr>
        <w:t xml:space="preserve">toisen skenaarion </w:t>
      </w:r>
      <w:r>
        <w:t xml:space="preserve">useiden vuosikymmenten ajalle, huomaan, että rahoituksen kasvu on vaikuttavaa - </w:t>
      </w:r>
      <w:r>
        <w:rPr>
          <w:color w:val="6C6E82"/>
        </w:rPr>
        <w:t xml:space="preserve">mutta voisiko mikään korkea korko kestää niin kauan</w:t>
      </w:r>
      <w:r>
        <w:t xml:space="preserve">? </w:t>
      </w:r>
      <w:r>
        <w:t xml:space="preserve">En pidä </w:t>
      </w:r>
      <w:r>
        <w:rPr>
          <w:color w:val="6C6E82"/>
        </w:rPr>
        <w:t xml:space="preserve">sitä </w:t>
      </w:r>
      <w:r>
        <w:t xml:space="preserve">todennäköisenä. Joissakin vakuutuskuvissa oletetaan myös, että </w:t>
      </w:r>
      <w:r>
        <w:rPr>
          <w:color w:val="D0AFB3"/>
        </w:rPr>
        <w:t xml:space="preserve">kuolevuuskustannukset laskevat tai että saan jonkinlaisen osinkobonuksen kymmenennen vuoden jälkeen</w:t>
      </w:r>
      <w:r>
        <w:t xml:space="preserve">. </w:t>
      </w:r>
      <w:r>
        <w:t xml:space="preserve">Mutta </w:t>
      </w:r>
      <w:r>
        <w:rPr>
          <w:color w:val="D0AFB3"/>
        </w:rPr>
        <w:t xml:space="preserve">sekään </w:t>
      </w:r>
      <w:r>
        <w:t xml:space="preserve">ei ole taattu. </w:t>
      </w:r>
      <w:r>
        <w:rPr>
          <w:color w:val="493B36"/>
        </w:rPr>
        <w:t xml:space="preserve">Yritykset </w:t>
      </w:r>
      <w:r>
        <w:t xml:space="preserve">"eivät pidä tällaisista peleistä, mutta ne ymmärtävät, että niihin </w:t>
      </w:r>
      <w:r>
        <w:rPr>
          <w:color w:val="C4BA9C"/>
        </w:rPr>
        <w:t xml:space="preserve">kohdistuu </w:t>
      </w:r>
      <w:r>
        <w:rPr>
          <w:color w:val="AC93CE"/>
        </w:rPr>
        <w:t xml:space="preserve">paineita </w:t>
      </w:r>
      <w:r>
        <w:rPr>
          <w:color w:val="AC93CE"/>
        </w:rPr>
        <w:t xml:space="preserve">suunnitella </w:t>
      </w:r>
      <w:r>
        <w:rPr>
          <w:color w:val="69A5B8"/>
        </w:rPr>
        <w:t xml:space="preserve">vakuutussopimukset </w:t>
      </w:r>
      <w:r>
        <w:rPr>
          <w:color w:val="AC93CE"/>
        </w:rPr>
        <w:t xml:space="preserve">niin, että ne </w:t>
      </w:r>
      <w:r>
        <w:t xml:space="preserve">näyttävät hyviltä", sanoo Timothy Pfiefer, vakuutusmatemaattinen tekninen neuvonantaja Tillinghastissa, joka on suuren newyorkilaisen konsulttiyrityksen Towers Perrin Co:n yksikkö. </w:t>
      </w:r>
      <w:r>
        <w:rPr>
          <w:color w:val="374869"/>
        </w:rPr>
        <w:t xml:space="preserve">Toinen huomioon otettava tekijä</w:t>
      </w:r>
      <w:r>
        <w:t xml:space="preserve">: jotkin yritykset tekevät tällä hetkellä erittäin suuria voittoja sijoittamalla runsaasti </w:t>
      </w:r>
      <w:r>
        <w:rPr>
          <w:color w:val="F868ED"/>
        </w:rPr>
        <w:t xml:space="preserve">roskalainoihin, </w:t>
      </w:r>
      <w:r>
        <w:t xml:space="preserve">ja tiedättehän, miten </w:t>
      </w:r>
      <w:r>
        <w:t xml:space="preserve">hermostuneita markkinat ovat viime aikoina </w:t>
      </w:r>
      <w:r>
        <w:t xml:space="preserve">olleet </w:t>
      </w:r>
      <w:r>
        <w:rPr>
          <w:color w:val="F868ED"/>
        </w:rPr>
        <w:t xml:space="preserve">niitä kohtaan. </w:t>
      </w:r>
      <w:r>
        <w:t xml:space="preserve">Yleishenkivakuutukseen liittyy loputtomalta vaikuttava määrä </w:t>
      </w:r>
      <w:r>
        <w:rPr>
          <w:color w:val="E70850"/>
        </w:rPr>
        <w:t xml:space="preserve">erilaisia käänteitä, ja </w:t>
      </w:r>
      <w:r>
        <w:rPr>
          <w:color w:val="E70850"/>
        </w:rPr>
        <w:t xml:space="preserve">niistä </w:t>
      </w:r>
      <w:r>
        <w:t xml:space="preserve">kaikista kannattaa kysyä</w:t>
      </w:r>
      <w:r>
        <w:t xml:space="preserve">. </w:t>
      </w:r>
      <w:r>
        <w:t xml:space="preserve">Esimerkiksi takapihan grillijuhlissa </w:t>
      </w:r>
      <w:r>
        <w:rPr>
          <w:color w:val="C04841"/>
        </w:rPr>
        <w:t xml:space="preserve">ystävä </w:t>
      </w:r>
      <w:r>
        <w:t xml:space="preserve">kehuskelee, että </w:t>
      </w:r>
      <w:r>
        <w:rPr>
          <w:color w:val="C36333"/>
        </w:rPr>
        <w:t xml:space="preserve">John Hancockin vakuutuksen ansiosta hänen tarvitsee maksaa vakuutusmaksuja vain seitsemän vuoden ajan </w:t>
      </w:r>
      <w:r>
        <w:t xml:space="preserve">ja </w:t>
      </w:r>
      <w:r>
        <w:t xml:space="preserve">hänellä on </w:t>
      </w:r>
      <w:r>
        <w:rPr>
          <w:color w:val="C36333"/>
        </w:rPr>
        <w:t xml:space="preserve">näin ollen </w:t>
      </w:r>
      <w:r>
        <w:t xml:space="preserve">"taatut" käteisetuudet kuolemantapauksessa. Soitan </w:t>
      </w:r>
      <w:r>
        <w:rPr>
          <w:color w:val="8A7A93"/>
        </w:rPr>
        <w:t xml:space="preserve">hänen </w:t>
      </w:r>
      <w:r>
        <w:rPr>
          <w:color w:val="52351D"/>
        </w:rPr>
        <w:t xml:space="preserve">agentilleen, David Dominicille</w:t>
      </w:r>
      <w:r>
        <w:t xml:space="preserve">. </w:t>
      </w:r>
      <w:r>
        <w:t xml:space="preserve">Kyllä, hän vastaa, </w:t>
      </w:r>
      <w:r>
        <w:rPr>
          <w:color w:val="B503A2"/>
        </w:rPr>
        <w:t xml:space="preserve">tämän vaihtuvakorkoisen vakuutusturvan vakuutusmaksut </w:t>
      </w:r>
      <w:r>
        <w:t xml:space="preserve">voidaan suunnitella niin, että ne "katoavat" tietyn ajan kuluttua - mutta yleensä vain, jos </w:t>
      </w:r>
      <w:r>
        <w:rPr>
          <w:color w:val="D17190"/>
        </w:rPr>
        <w:t xml:space="preserve">korot </w:t>
      </w:r>
      <w:r>
        <w:t xml:space="preserve">pysyvät </w:t>
      </w:r>
      <w:r>
        <w:t xml:space="preserve">riittävän korkeina, jotta </w:t>
      </w:r>
      <w:r>
        <w:rPr>
          <w:color w:val="A0F086"/>
        </w:rPr>
        <w:t xml:space="preserve">vakuutuksen vuotuisten kustannusten kattamiseen </w:t>
      </w:r>
      <w:r>
        <w:t xml:space="preserve">tarvittava määrä varoja saadaan tuotettua</w:t>
      </w:r>
      <w:r>
        <w:t xml:space="preserve">. </w:t>
      </w:r>
      <w:r>
        <w:rPr>
          <w:color w:val="7B41FC"/>
        </w:rPr>
        <w:t xml:space="preserve">Jos korot laskevat, vakuutuksenantaja </w:t>
      </w:r>
      <w:r>
        <w:rPr>
          <w:color w:val="7B41FC"/>
        </w:rPr>
        <w:t xml:space="preserve">voi koputtaa ovelleni ja vaatia hirvittäviä vakuutusmaksuja säilyttääkseen </w:t>
      </w:r>
      <w:r>
        <w:rPr>
          <w:color w:val="017499"/>
        </w:rPr>
        <w:t xml:space="preserve">saman turvatason</w:t>
      </w:r>
      <w:r>
        <w:t xml:space="preserve">. </w:t>
      </w:r>
      <w:r>
        <w:t xml:space="preserve">En </w:t>
      </w:r>
      <w:r>
        <w:t xml:space="preserve">pidä </w:t>
      </w:r>
      <w:r>
        <w:rPr>
          <w:color w:val="08A882"/>
        </w:rPr>
        <w:t xml:space="preserve">siitä</w:t>
      </w:r>
      <w:r>
        <w:rPr>
          <w:color w:val="B70639"/>
        </w:rPr>
        <w:t xml:space="preserve">. </w:t>
      </w:r>
      <w:r>
        <w:rPr>
          <w:color w:val="7300CD"/>
        </w:rPr>
        <w:t xml:space="preserve">Jotkin vakuutusyhtiöt </w:t>
      </w:r>
      <w:r>
        <w:t xml:space="preserve">ovat myös alkaneet tarjota "pysyviä bonuksia", kuten ylimääräisiä osinkoja tai rajoitetusti suurempia korkotuloja, jos vakuutus kestää 10 vuotta. </w:t>
      </w:r>
      <w:r>
        <w:rPr>
          <w:color w:val="A9B074"/>
        </w:rPr>
        <w:t xml:space="preserve">New Yorkissa toimiva finanssikonsultti Glenn Daily </w:t>
      </w:r>
      <w:r>
        <w:t xml:space="preserve">varoittaa kuitenkin, että monet </w:t>
      </w:r>
      <w:r>
        <w:rPr>
          <w:color w:val="4E6301"/>
        </w:rPr>
        <w:t xml:space="preserve">näistä bonuksista </w:t>
      </w:r>
      <w:r>
        <w:t xml:space="preserve">ovat "pelkkiä kuvitelmia", koska </w:t>
      </w:r>
      <w:r>
        <w:t xml:space="preserve">yritykset eivät takaa </w:t>
      </w:r>
      <w:r>
        <w:rPr>
          <w:color w:val="4E6301"/>
        </w:rPr>
        <w:t xml:space="preserve">niitä. </w:t>
      </w:r>
      <w:r>
        <w:t xml:space="preserve">Hän lisää, että </w:t>
      </w:r>
      <w:r>
        <w:rPr>
          <w:color w:val="AB7E41"/>
        </w:rPr>
        <w:t xml:space="preserve">ilmiö </w:t>
      </w:r>
      <w:r>
        <w:t xml:space="preserve">on niin uusi, </w:t>
      </w:r>
      <w:r>
        <w:rPr>
          <w:color w:val="547FF4"/>
        </w:rPr>
        <w:t xml:space="preserve">ettei yksikään vakuutuksenantaja ole </w:t>
      </w:r>
      <w:r>
        <w:t xml:space="preserve">vielä onnistunut suorittamaan näitä maksuja. </w:t>
      </w:r>
      <w:r>
        <w:t xml:space="preserve">Myös </w:t>
      </w:r>
      <w:r>
        <w:rPr>
          <w:color w:val="134DAC"/>
        </w:rPr>
        <w:t xml:space="preserve">niin sanottujen elinaikaisten etuuksien tarjoaminen </w:t>
      </w:r>
      <w:r>
        <w:t xml:space="preserve">ansaitsee tarkan tarkastelun. Niitä </w:t>
      </w:r>
      <w:r>
        <w:t xml:space="preserve">tarjoavat </w:t>
      </w:r>
      <w:r>
        <w:rPr>
          <w:color w:val="FDEC87"/>
        </w:rPr>
        <w:t xml:space="preserve">muun muassa seuraavat vakuutusyhtiöt: Security-Connecticut Life Insurance Co., Jackson National Life Insurance Co. ja National Travelers Life Insurance Co. </w:t>
      </w:r>
      <w:r>
        <w:rPr>
          <w:color w:val="FDEC87"/>
        </w:rPr>
        <w:t xml:space="preserve">Niiden </w:t>
      </w:r>
      <w:r>
        <w:t xml:space="preserve">vakuutusten </w:t>
      </w:r>
      <w:r>
        <w:t xml:space="preserve">avulla </w:t>
      </w:r>
      <w:r>
        <w:rPr>
          <w:color w:val="B70639"/>
        </w:rPr>
        <w:t xml:space="preserve">voin </w:t>
      </w:r>
      <w:r>
        <w:t xml:space="preserve">ottaa osan </w:t>
      </w:r>
      <w:r>
        <w:t xml:space="preserve">kuolemantapauskorvauksistani jo eläessäni. Joidenkin muiden säännösten </w:t>
      </w:r>
      <w:r>
        <w:t xml:space="preserve">nojalla voin nostaa yhden prosentin vakuutuksen nimellisarvosta pitkäaikaishoidon, kuten sairaalahoidon, maksamiseksi; toiset säännökset mahdollistavat maksut traagisten sairauksien ja olosuhteiden, kuten syövän, sydänkohtauksen, sydämen vajaatoiminnan ja </w:t>
      </w:r>
      <w:r>
        <w:rPr>
          <w:color w:val="056164"/>
        </w:rPr>
        <w:t xml:space="preserve">munuaisensiirron</w:t>
      </w:r>
      <w:r>
        <w:t xml:space="preserve">, vuoksi</w:t>
      </w:r>
      <w:r>
        <w:t xml:space="preserve">. </w:t>
      </w:r>
      <w:r>
        <w:rPr>
          <w:color w:val="FE12A0"/>
        </w:rPr>
        <w:t xml:space="preserve">Traagiset tapahtumat, </w:t>
      </w:r>
      <w:r>
        <w:rPr>
          <w:color w:val="C264BA"/>
        </w:rPr>
        <w:t xml:space="preserve">joiden</w:t>
      </w:r>
      <w:r>
        <w:rPr>
          <w:color w:val="FE12A0"/>
        </w:rPr>
        <w:t xml:space="preserve"> vuoksi </w:t>
      </w:r>
      <w:r>
        <w:rPr>
          <w:color w:val="939DAD"/>
        </w:rPr>
        <w:t xml:space="preserve">järjestelyn omistaja </w:t>
      </w:r>
      <w:r>
        <w:rPr>
          <w:color w:val="FE12A0"/>
        </w:rPr>
        <w:t xml:space="preserve">voi </w:t>
      </w:r>
      <w:r>
        <w:rPr>
          <w:color w:val="FE12A0"/>
        </w:rPr>
        <w:t xml:space="preserve">kerätä rahaa, </w:t>
      </w:r>
      <w:r>
        <w:t xml:space="preserve">on kuitenkin määritelty suppeasti, ne vaihtelevat vakuutuskohtaisesti ja yleensä vain pieni osa vakuutuksen nimellisarvosta voidaan käyttää. </w:t>
      </w:r>
      <w:r>
        <w:t xml:space="preserve">Vakuutusneuvontaa </w:t>
      </w:r>
      <w:r>
        <w:rPr>
          <w:color w:val="0BCDFA"/>
        </w:rPr>
        <w:t xml:space="preserve">antavat rahoitussuunnittelijat </w:t>
      </w:r>
      <w:r>
        <w:t xml:space="preserve">kertovat myös, että </w:t>
      </w:r>
      <w:r>
        <w:rPr>
          <w:color w:val="1BDE4A"/>
        </w:rPr>
        <w:t xml:space="preserve">heidän tietojensa </w:t>
      </w:r>
      <w:r>
        <w:rPr>
          <w:color w:val="277442"/>
        </w:rPr>
        <w:t xml:space="preserve">mukaan </w:t>
      </w:r>
      <w:r>
        <w:rPr>
          <w:color w:val="277442"/>
        </w:rPr>
        <w:t xml:space="preserve">ei ole vielä annettu päätöstä, jonka </w:t>
      </w:r>
      <w:r>
        <w:rPr>
          <w:color w:val="826958"/>
        </w:rPr>
        <w:t xml:space="preserve">mukaan </w:t>
      </w:r>
      <w:r>
        <w:rPr>
          <w:color w:val="977678"/>
        </w:rPr>
        <w:t xml:space="preserve">nämä ennakkomaksut olisivat </w:t>
      </w:r>
      <w:r>
        <w:rPr>
          <w:color w:val="977678"/>
        </w:rPr>
        <w:t xml:space="preserve">verovapaita</w:t>
      </w:r>
      <w:r>
        <w:t xml:space="preserve">. </w:t>
      </w:r>
      <w:r>
        <w:t xml:space="preserve">Ja </w:t>
      </w:r>
      <w:r>
        <w:rPr>
          <w:color w:val="BAFCE8"/>
        </w:rPr>
        <w:t xml:space="preserve">kun</w:t>
      </w:r>
      <w:r>
        <w:t xml:space="preserve"> otetaan huomioon </w:t>
      </w:r>
      <w:r>
        <w:t xml:space="preserve">tällaisten palkkioiden poikkeukselliset kustannukset, voidaan päätellä, että </w:t>
      </w:r>
      <w:r>
        <w:rPr>
          <w:color w:val="7D8475"/>
        </w:rPr>
        <w:t xml:space="preserve">ihmiset, jotka </w:t>
      </w:r>
      <w:r>
        <w:rPr>
          <w:color w:val="8CCF95"/>
        </w:rPr>
        <w:t xml:space="preserve">ovat kiinnostuneita esimerkiksi pitkäaikaishoidon maksamisesta sairaalassa, olisivat </w:t>
      </w:r>
      <w:r>
        <w:t xml:space="preserve">paremmassa asemassa, jos he </w:t>
      </w:r>
      <w:r>
        <w:t xml:space="preserve">yksinkertaisesti ostaisivat </w:t>
      </w:r>
      <w:r>
        <w:rPr>
          <w:color w:val="726638"/>
        </w:rPr>
        <w:t xml:space="preserve">erillisen vakuutuksen</w:t>
      </w:r>
      <w:r>
        <w:rPr>
          <w:color w:val="FEA8EB"/>
        </w:rPr>
        <w:t xml:space="preserve">, joka </w:t>
      </w:r>
      <w:r>
        <w:rPr>
          <w:color w:val="726638"/>
        </w:rPr>
        <w:t xml:space="preserve">tarjoaa juuri tällaisia maksuja</w:t>
      </w:r>
      <w:r>
        <w:t xml:space="preserve">. </w:t>
      </w:r>
      <w:r>
        <w:rPr>
          <w:color w:val="B70639"/>
        </w:rPr>
        <w:t xml:space="preserve">Olen </w:t>
      </w:r>
      <w:r>
        <w:t xml:space="preserve">enemmän vaikuttunut </w:t>
      </w:r>
      <w:r>
        <w:t xml:space="preserve">"elämästä ilman kustannuksia", vaikka se osoittautuukin pikemminkin "elämäksi alhaisin kustannuksin". Vakuutusyhtiöt, jotka tarjoavat </w:t>
      </w:r>
      <w:r>
        <w:rPr>
          <w:color w:val="EAFEF0"/>
        </w:rPr>
        <w:t xml:space="preserve">näitä vakuutuksia, </w:t>
      </w:r>
      <w:r>
        <w:t xml:space="preserve">myyvät niitä suoraan yleisölle, ja </w:t>
      </w:r>
      <w:r>
        <w:rPr>
          <w:color w:val="6B9279"/>
        </w:rPr>
        <w:t xml:space="preserve">palkkiota </w:t>
      </w:r>
      <w:r>
        <w:rPr>
          <w:color w:val="6B9279"/>
        </w:rPr>
        <w:t xml:space="preserve">perivät myyjät </w:t>
      </w:r>
      <w:r>
        <w:t xml:space="preserve">eivät käytä niitä; niihin liittyy edelleen kustannuksia - vuotuisia hallintomaksuja ja alkuperäisiä "perustamismaksuja" - mutta uskon, </w:t>
      </w:r>
      <w:r>
        <w:rPr>
          <w:color w:val="B70639"/>
        </w:rPr>
        <w:t xml:space="preserve">että</w:t>
      </w:r>
      <w:r>
        <w:t xml:space="preserve"> palkkioiden ja vakuutuksen irtisanomisen yhteydessä perittävien "takaisinostomaksujen" puuttuminen </w:t>
      </w:r>
      <w:r>
        <w:t xml:space="preserve">voi silti säästää paljon. Vertailin </w:t>
      </w:r>
      <w:r>
        <w:rPr>
          <w:color w:val="304041"/>
        </w:rPr>
        <w:t xml:space="preserve">yhtä 130 000 dollarin nimellisarvoista universaalivakuutusta </w:t>
      </w:r>
      <w:r>
        <w:rPr>
          <w:color w:val="1EA6A7"/>
        </w:rPr>
        <w:t xml:space="preserve">tällaiselta vakuutusyhtiöltä, American Life Insurance Corp. of Lincoln, Nebraska, </w:t>
      </w:r>
      <w:r>
        <w:rPr>
          <w:color w:val="022403"/>
        </w:rPr>
        <w:t xml:space="preserve">ja vastaavaa tarjousta </w:t>
      </w:r>
      <w:r>
        <w:rPr>
          <w:color w:val="062A47"/>
        </w:rPr>
        <w:t xml:space="preserve">Equitable Life Assurance Society of the U.S. -yhtiöltä, </w:t>
      </w:r>
      <w:r>
        <w:rPr>
          <w:color w:val="054B17"/>
        </w:rPr>
        <w:t xml:space="preserve">joka </w:t>
      </w:r>
      <w:r>
        <w:rPr>
          <w:color w:val="062A47"/>
        </w:rPr>
        <w:t xml:space="preserve">toimii </w:t>
      </w:r>
      <w:r>
        <w:rPr>
          <w:color w:val="F4C673"/>
        </w:rPr>
        <w:t xml:space="preserve">11 000 myyjän kautta, joille </w:t>
      </w:r>
      <w:r>
        <w:rPr>
          <w:color w:val="02FEC7"/>
        </w:rPr>
        <w:t xml:space="preserve">maksetaan </w:t>
      </w:r>
      <w:r>
        <w:rPr>
          <w:color w:val="F4C673"/>
        </w:rPr>
        <w:t xml:space="preserve">palkkio</w:t>
      </w:r>
      <w:r>
        <w:t xml:space="preserve">. </w:t>
      </w:r>
      <w:r>
        <w:t xml:space="preserve">Yhden vuoden kuluttua voisin lähteä </w:t>
      </w:r>
      <w:r>
        <w:rPr>
          <w:color w:val="9DBAA8"/>
        </w:rPr>
        <w:t xml:space="preserve">Ameritasista </w:t>
      </w:r>
      <w:r>
        <w:t xml:space="preserve">792 dollarin turvin, mutta </w:t>
      </w:r>
      <w:r>
        <w:rPr>
          <w:color w:val="775551"/>
        </w:rPr>
        <w:t xml:space="preserve">Equitablesta </w:t>
      </w:r>
      <w:r>
        <w:t xml:space="preserve">saisin vain </w:t>
      </w:r>
      <w:r>
        <w:t xml:space="preserve">14 dollaria. Ajan myötä ero moninkertaistuu. Jos olisin lopettanut vakuutusmaksujen maksamisen 65-vuotiaana, </w:t>
      </w:r>
      <w:r>
        <w:rPr>
          <w:color w:val="1EA6A7"/>
        </w:rPr>
        <w:t xml:space="preserve">Ameritaksen </w:t>
      </w:r>
      <w:r>
        <w:rPr>
          <w:color w:val="304041"/>
        </w:rPr>
        <w:t xml:space="preserve">tarjous olisi </w:t>
      </w:r>
      <w:r>
        <w:t xml:space="preserve">tuottanut 14 000 dollaria korkeamman käteisarvon kuin </w:t>
      </w:r>
      <w:r>
        <w:rPr>
          <w:color w:val="775551"/>
        </w:rPr>
        <w:t xml:space="preserve">toinen yhtiö</w:t>
      </w:r>
      <w:r>
        <w:t xml:space="preserve">, vaikka </w:t>
      </w:r>
      <w:r>
        <w:rPr>
          <w:color w:val="062A47"/>
        </w:rPr>
        <w:t xml:space="preserve">Equitablen </w:t>
      </w:r>
      <w:r>
        <w:rPr>
          <w:color w:val="022403"/>
        </w:rPr>
        <w:t xml:space="preserve">vakuutuskuvassa </w:t>
      </w:r>
      <w:r>
        <w:t xml:space="preserve">oletettiin hieman korkeampi korko. </w:t>
      </w:r>
      <w:r>
        <w:t xml:space="preserve">Ostinko </w:t>
      </w:r>
      <w:r>
        <w:rPr>
          <w:color w:val="304041"/>
        </w:rPr>
        <w:t xml:space="preserve">sen</w:t>
      </w:r>
      <w:r>
        <w:t xml:space="preserve">? No, ei vielä. Harkitsen käyttäväni 871 dollarin vuosimaksun ensin </w:t>
      </w:r>
      <w:r>
        <w:rPr>
          <w:color w:val="835536"/>
        </w:rPr>
        <w:t xml:space="preserve">Pariisin </w:t>
      </w:r>
      <w:r>
        <w:t xml:space="preserve">matkan rahoittamiseen</w:t>
      </w:r>
      <w:r>
        <w:t xml:space="preserve">. </w:t>
      </w:r>
      <w:r>
        <w:rPr>
          <w:color w:val="835536"/>
        </w:rPr>
        <w:t xml:space="preserve">Siellä </w:t>
      </w:r>
      <w:r>
        <w:t xml:space="preserve">voi miettiä paljon </w:t>
      </w:r>
      <w:r>
        <w:rPr>
          <w:color w:val="80D7D2"/>
        </w:rPr>
        <w:t xml:space="preserve">vakuutuksista </w:t>
      </w:r>
      <w:r>
        <w:t xml:space="preserve">- ja </w:t>
      </w:r>
      <w:r>
        <w:t xml:space="preserve">ostaa jotain mielenkiintoisempaa.</w:t>
      </w:r>
    </w:p>
    <w:p>
      <w:r>
        <w:rPr>
          <w:b/>
        </w:rPr>
        <w:t xml:space="preserve">Asiakirjan numero 1277</w:t>
      </w:r>
    </w:p>
    <w:p>
      <w:r>
        <w:rPr>
          <w:b/>
        </w:rPr>
        <w:t xml:space="preserve">Asiakirjan tunniste: wsj1575-001</w:t>
      </w:r>
    </w:p>
    <w:p>
      <w:r>
        <w:rPr>
          <w:color w:val="310106"/>
        </w:rPr>
        <w:t xml:space="preserve">Rorer Group Inc. </w:t>
      </w:r>
      <w:r>
        <w:t xml:space="preserve">raportoi, että </w:t>
      </w:r>
      <w:r>
        <w:rPr>
          <w:color w:val="FEFB0A"/>
        </w:rPr>
        <w:t xml:space="preserve">kolmannen neljänneksen </w:t>
      </w:r>
      <w:r>
        <w:rPr>
          <w:color w:val="04640D"/>
        </w:rPr>
        <w:t xml:space="preserve">tulos </w:t>
      </w:r>
      <w:r>
        <w:rPr>
          <w:color w:val="04640D"/>
        </w:rPr>
        <w:t xml:space="preserve">nousi yli 15 prosenttia </w:t>
      </w:r>
      <w:r>
        <w:rPr>
          <w:color w:val="FB5514"/>
        </w:rPr>
        <w:t xml:space="preserve">viime vuoden </w:t>
      </w:r>
      <w:r>
        <w:rPr>
          <w:color w:val="04640D"/>
        </w:rPr>
        <w:t xml:space="preserve">vastaavaan ajanjaksoon verrattuna, </w:t>
      </w:r>
      <w:r>
        <w:rPr>
          <w:color w:val="04640D"/>
        </w:rPr>
        <w:t xml:space="preserve">vaikka voitto johtuu kokonaan omaisuuserien myynnistä</w:t>
      </w:r>
      <w:r>
        <w:t xml:space="preserve">, sanoi </w:t>
      </w:r>
      <w:r>
        <w:rPr>
          <w:color w:val="E115C0"/>
        </w:rPr>
        <w:t xml:space="preserve">Robert Cawthorn, puheenjohtaja, toimitusjohtaja ja toimitusjohtaja</w:t>
      </w:r>
      <w:r>
        <w:t xml:space="preserve">. </w:t>
      </w:r>
      <w:r>
        <w:rPr>
          <w:color w:val="E115C0"/>
        </w:rPr>
        <w:t xml:space="preserve">Hänen </w:t>
      </w:r>
      <w:r>
        <w:t xml:space="preserve">mukaansa </w:t>
      </w:r>
      <w:r>
        <w:rPr>
          <w:color w:val="00587F"/>
        </w:rPr>
        <w:t xml:space="preserve">neljänneksen </w:t>
      </w:r>
      <w:r>
        <w:t xml:space="preserve">tulos </w:t>
      </w:r>
      <w:r>
        <w:t xml:space="preserve">ylittää 17,4 miljoonaa dollaria eli 55 senttiä osakkeelta, kun se </w:t>
      </w:r>
      <w:r>
        <w:rPr>
          <w:color w:val="0BC582"/>
        </w:rPr>
        <w:t xml:space="preserve">viime vuonna </w:t>
      </w:r>
      <w:r>
        <w:t xml:space="preserve">oli 15,2 miljoonaa dollaria eli 48 senttiä osakkeelta</w:t>
      </w:r>
      <w:r>
        <w:t xml:space="preserve">. </w:t>
      </w:r>
      <w:r>
        <w:rPr>
          <w:color w:val="E115C0"/>
        </w:rPr>
        <w:t xml:space="preserve">Cawthorn </w:t>
      </w:r>
      <w:r>
        <w:t xml:space="preserve">sanoi haastattelussa, </w:t>
      </w:r>
      <w:r>
        <w:t xml:space="preserve">että</w:t>
      </w:r>
      <w:r>
        <w:t xml:space="preserve"> myynti </w:t>
      </w:r>
      <w:r>
        <w:rPr>
          <w:color w:val="FEB8C8"/>
        </w:rPr>
        <w:t xml:space="preserve">kasvaa "hieman alle 10 prosenttia" </w:t>
      </w:r>
      <w:r>
        <w:rPr>
          <w:color w:val="0BC582"/>
        </w:rPr>
        <w:t xml:space="preserve">viime vuodesta</w:t>
      </w:r>
      <w:r>
        <w:t xml:space="preserve">. Vuoden </w:t>
      </w:r>
      <w:r>
        <w:rPr>
          <w:color w:val="01190F"/>
        </w:rPr>
        <w:t xml:space="preserve">1989 </w:t>
      </w:r>
      <w:r>
        <w:rPr>
          <w:color w:val="9E8317"/>
        </w:rPr>
        <w:t xml:space="preserve">ensimmäisten kuuden kuukauden aikana </w:t>
      </w:r>
      <w:r>
        <w:t xml:space="preserve">liikevaihto </w:t>
      </w:r>
      <w:r>
        <w:t xml:space="preserve">kasvoi noin 12 prosenttia </w:t>
      </w:r>
      <w:r>
        <w:rPr>
          <w:color w:val="0BC582"/>
        </w:rPr>
        <w:t xml:space="preserve">edellisen vuoden </w:t>
      </w:r>
      <w:r>
        <w:t xml:space="preserve">vastaavaan ajanjaksoon verrattuna. Tämä 10 prosentin </w:t>
      </w:r>
      <w:r>
        <w:rPr>
          <w:color w:val="FEB8C8"/>
        </w:rPr>
        <w:t xml:space="preserve">kasvu </w:t>
      </w:r>
      <w:r>
        <w:t xml:space="preserve">tarkoittaa </w:t>
      </w:r>
      <w:r>
        <w:t xml:space="preserve">269 miljoonan dollarin liikevaihtoa </w:t>
      </w:r>
      <w:r>
        <w:rPr>
          <w:color w:val="00587F"/>
        </w:rPr>
        <w:t xml:space="preserve">vuosineljänneksellä verrattuna </w:t>
      </w:r>
      <w:r>
        <w:t xml:space="preserve">244,6 miljoonaan dollariin </w:t>
      </w:r>
      <w:r>
        <w:rPr>
          <w:color w:val="0BC582"/>
        </w:rPr>
        <w:t xml:space="preserve">viime vuonna</w:t>
      </w:r>
      <w:r>
        <w:t xml:space="preserve">. </w:t>
      </w:r>
      <w:r>
        <w:rPr>
          <w:color w:val="E115C0"/>
        </w:rPr>
        <w:t xml:space="preserve">Cawthornin </w:t>
      </w:r>
      <w:r>
        <w:t xml:space="preserve">mukaan </w:t>
      </w:r>
      <w:r>
        <w:rPr>
          <w:color w:val="58018B"/>
        </w:rPr>
        <w:t xml:space="preserve">viimeisimmän vuosineljänneksen </w:t>
      </w:r>
      <w:r>
        <w:rPr>
          <w:color w:val="847D81"/>
        </w:rPr>
        <w:t xml:space="preserve">voiton kasvu </w:t>
      </w:r>
      <w:r>
        <w:t xml:space="preserve">johtui </w:t>
      </w:r>
      <w:r>
        <w:rPr>
          <w:color w:val="B70639"/>
        </w:rPr>
        <w:t xml:space="preserve">kahden </w:t>
      </w:r>
      <w:r>
        <w:rPr>
          <w:color w:val="703B01"/>
        </w:rPr>
        <w:t xml:space="preserve">Rorerin</w:t>
      </w:r>
      <w:r>
        <w:rPr>
          <w:color w:val="B70639"/>
        </w:rPr>
        <w:t xml:space="preserve"> valmistaman lääkkeen </w:t>
      </w:r>
      <w:r>
        <w:t xml:space="preserve">myynnistä</w:t>
      </w:r>
      <w:r>
        <w:t xml:space="preserve">. </w:t>
      </w:r>
      <w:r>
        <w:rPr>
          <w:color w:val="F7F1DF"/>
        </w:rPr>
        <w:t xml:space="preserve">Asilone-suolahappoainetta </w:t>
      </w:r>
      <w:r>
        <w:t xml:space="preserve">myydään </w:t>
      </w:r>
      <w:r>
        <w:rPr>
          <w:color w:val="118B8A"/>
        </w:rPr>
        <w:t xml:space="preserve">lontoolaiselle Boots PLC:lle</w:t>
      </w:r>
      <w:r>
        <w:t xml:space="preserve">. </w:t>
      </w:r>
      <w:r>
        <w:rPr>
          <w:color w:val="4AFEFA"/>
        </w:rPr>
        <w:t xml:space="preserve">Thrombinar, verenvuodon tyrehdyttämiseen käytettävä lääke</w:t>
      </w:r>
      <w:r>
        <w:t xml:space="preserve">, myytiin </w:t>
      </w:r>
      <w:r>
        <w:rPr>
          <w:color w:val="FCB164"/>
        </w:rPr>
        <w:t xml:space="preserve">St. Louisissa toimivalle Jones Medical Industries Inc:lle</w:t>
      </w:r>
      <w:r>
        <w:t xml:space="preserve">. </w:t>
      </w:r>
      <w:r>
        <w:t xml:space="preserve">Hänen mukaansa </w:t>
      </w:r>
      <w:r>
        <w:rPr>
          <w:color w:val="000D2C"/>
        </w:rPr>
        <w:t xml:space="preserve">Rorer </w:t>
      </w:r>
      <w:r>
        <w:rPr>
          <w:color w:val="796EE6"/>
        </w:rPr>
        <w:t xml:space="preserve">myi </w:t>
      </w:r>
      <w:r>
        <w:rPr>
          <w:color w:val="53495F"/>
        </w:rPr>
        <w:t xml:space="preserve">lääkkeet </w:t>
      </w:r>
      <w:r>
        <w:rPr>
          <w:color w:val="796EE6"/>
        </w:rPr>
        <w:t xml:space="preserve">"edulliseen hintaan</w:t>
      </w:r>
      <w:r>
        <w:t xml:space="preserve">" ja </w:t>
      </w:r>
      <w:r>
        <w:t xml:space="preserve">kirjaa </w:t>
      </w:r>
      <w:r>
        <w:rPr>
          <w:color w:val="F95475"/>
        </w:rPr>
        <w:t xml:space="preserve">kaupoista </w:t>
      </w:r>
      <w:r>
        <w:rPr>
          <w:color w:val="61FC03"/>
        </w:rPr>
        <w:t xml:space="preserve">20 miljoonan dollarin yhdistetyn voiton ennen veroja</w:t>
      </w:r>
      <w:r>
        <w:t xml:space="preserve">. </w:t>
      </w:r>
      <w:r>
        <w:rPr>
          <w:color w:val="E115C0"/>
        </w:rPr>
        <w:t xml:space="preserve">Cawthornin mukaan </w:t>
      </w:r>
      <w:r>
        <w:rPr>
          <w:color w:val="5D9608"/>
        </w:rPr>
        <w:t xml:space="preserve">liikevoitto oli myyntitulojen perusteella "reilusti alle" </w:t>
      </w:r>
      <w:r>
        <w:rPr>
          <w:color w:val="DE98FD"/>
        </w:rPr>
        <w:t xml:space="preserve">viime vuoden tason</w:t>
      </w:r>
      <w:r>
        <w:t xml:space="preserve">. </w:t>
      </w:r>
      <w:r>
        <w:t xml:space="preserve">Heinäkuussa </w:t>
      </w:r>
      <w:r>
        <w:rPr>
          <w:color w:val="310106"/>
        </w:rPr>
        <w:t xml:space="preserve">Rorer </w:t>
      </w:r>
      <w:r>
        <w:t xml:space="preserve">ennusti </w:t>
      </w:r>
      <w:r>
        <w:rPr>
          <w:color w:val="00587F"/>
        </w:rPr>
        <w:t xml:space="preserve">kolmannelle vuosineljännekselle </w:t>
      </w:r>
      <w:r>
        <w:t xml:space="preserve">alhaisempaa liikevoittoa </w:t>
      </w:r>
      <w:r>
        <w:t xml:space="preserve">mutta </w:t>
      </w:r>
      <w:r>
        <w:rPr>
          <w:color w:val="98A088"/>
        </w:rPr>
        <w:t xml:space="preserve">koko vuodelle 1989 </w:t>
      </w:r>
      <w:r>
        <w:t xml:space="preserve">korkeampaa voittoa</w:t>
      </w:r>
      <w:r>
        <w:t xml:space="preserve">. </w:t>
      </w:r>
      <w:r>
        <w:t xml:space="preserve">Hän sanoi, että </w:t>
      </w:r>
      <w:r>
        <w:rPr>
          <w:color w:val="310106"/>
        </w:rPr>
        <w:t xml:space="preserve">yhtiö </w:t>
      </w:r>
      <w:r>
        <w:t xml:space="preserve">odottaa edelleen "vahvaa neljättä vuosineljännestä kaikilla osa-alueilla - myynnissä, liikevoitossa ja nettotuloksessa". </w:t>
      </w:r>
      <w:r>
        <w:rPr>
          <w:color w:val="E115C0"/>
        </w:rPr>
        <w:t xml:space="preserve">Cawthorn </w:t>
      </w:r>
      <w:r>
        <w:t xml:space="preserve">selitti </w:t>
      </w:r>
      <w:r>
        <w:rPr>
          <w:color w:val="4F584E"/>
        </w:rPr>
        <w:t xml:space="preserve">kolmannen neljänneksen </w:t>
      </w:r>
      <w:r>
        <w:rPr>
          <w:color w:val="5D9608"/>
        </w:rPr>
        <w:t xml:space="preserve">liikevoiton laskun johtuvan </w:t>
      </w:r>
      <w:r>
        <w:rPr>
          <w:color w:val="248AD0"/>
        </w:rPr>
        <w:t xml:space="preserve">dollarin vahvistumisesta, </w:t>
      </w:r>
      <w:r>
        <w:rPr>
          <w:color w:val="5C5300"/>
        </w:rPr>
        <w:t xml:space="preserve">joka </w:t>
      </w:r>
      <w:r>
        <w:rPr>
          <w:color w:val="248AD0"/>
        </w:rPr>
        <w:t xml:space="preserve">vähensi ulkomaankaupan voittojen dollarimääräistä arvoa</w:t>
      </w:r>
      <w:r>
        <w:t xml:space="preserve">, </w:t>
      </w:r>
      <w:r>
        <w:rPr>
          <w:color w:val="310106"/>
        </w:rPr>
        <w:t xml:space="preserve">Rorerin </w:t>
      </w:r>
      <w:r>
        <w:t xml:space="preserve">tuoteostojen kiihtymisestä </w:t>
      </w:r>
      <w:r>
        <w:rPr>
          <w:color w:val="9F6551"/>
        </w:rPr>
        <w:t xml:space="preserve">toisella neljänneksellä </w:t>
      </w:r>
      <w:r>
        <w:t xml:space="preserve">1. heinäkuuta alkavien hinnankorotusten uhan </w:t>
      </w:r>
      <w:r>
        <w:t xml:space="preserve">vuoksi </w:t>
      </w:r>
      <w:r>
        <w:t xml:space="preserve">sekä korkeammista markkinointikuluista </w:t>
      </w:r>
      <w:r>
        <w:rPr>
          <w:color w:val="932C70"/>
        </w:rPr>
        <w:t xml:space="preserve">Rorerin Maalox-suolahappoa </w:t>
      </w:r>
      <w:r>
        <w:t xml:space="preserve">varten</w:t>
      </w:r>
      <w:r>
        <w:rPr>
          <w:color w:val="BCFEC6"/>
        </w:rPr>
        <w:t xml:space="preserve">, </w:t>
      </w:r>
      <w:r>
        <w:rPr>
          <w:color w:val="2B1B04"/>
        </w:rPr>
        <w:t xml:space="preserve">jonka </w:t>
      </w:r>
      <w:r>
        <w:rPr>
          <w:color w:val="BCFEC6"/>
        </w:rPr>
        <w:t xml:space="preserve">myynti ja markkinaosuus Yhdysvalloissa </w:t>
      </w:r>
      <w:r>
        <w:rPr>
          <w:color w:val="BCFEC6"/>
        </w:rPr>
        <w:t xml:space="preserve">laskivat vuoden </w:t>
      </w:r>
      <w:r>
        <w:rPr>
          <w:color w:val="D4C67A"/>
        </w:rPr>
        <w:t xml:space="preserve">1989 </w:t>
      </w:r>
      <w:r>
        <w:rPr>
          <w:color w:val="B5AFC4"/>
        </w:rPr>
        <w:t xml:space="preserve">ensimmäisellä puoliskolla</w:t>
      </w:r>
      <w:r>
        <w:t xml:space="preserve">. </w:t>
      </w:r>
      <w:r>
        <w:t xml:space="preserve">Hän sanoi, että </w:t>
      </w:r>
      <w:r>
        <w:rPr>
          <w:color w:val="310106"/>
        </w:rPr>
        <w:t xml:space="preserve">Rorer päätti </w:t>
      </w:r>
      <w:r>
        <w:t xml:space="preserve">myydä </w:t>
      </w:r>
      <w:r>
        <w:rPr>
          <w:color w:val="F7F1DF"/>
        </w:rPr>
        <w:t xml:space="preserve">Asilonen </w:t>
      </w:r>
      <w:r>
        <w:t xml:space="preserve">ja </w:t>
      </w:r>
      <w:r>
        <w:rPr>
          <w:color w:val="4AFEFA"/>
        </w:rPr>
        <w:t xml:space="preserve">Thrombinarin </w:t>
      </w:r>
      <w:r>
        <w:t xml:space="preserve">lisätäkseen </w:t>
      </w:r>
      <w:r>
        <w:rPr>
          <w:color w:val="AE7AA1"/>
        </w:rPr>
        <w:t xml:space="preserve">tuloja, </w:t>
      </w:r>
      <w:r>
        <w:rPr>
          <w:color w:val="C2A393"/>
        </w:rPr>
        <w:t xml:space="preserve">mikä </w:t>
      </w:r>
      <w:r>
        <w:rPr>
          <w:color w:val="AE7AA1"/>
        </w:rPr>
        <w:t xml:space="preserve">"käynnistäisi" tehostetut markkinointiponnistelut, jotka keskittyisivät </w:t>
      </w:r>
      <w:r>
        <w:rPr>
          <w:color w:val="0232FD"/>
        </w:rPr>
        <w:t xml:space="preserve">Maaloxiin</w:t>
      </w:r>
      <w:r>
        <w:rPr>
          <w:color w:val="6A3A35"/>
        </w:rPr>
        <w:t xml:space="preserve">, joka oli edelleen </w:t>
      </w:r>
      <w:r>
        <w:rPr>
          <w:color w:val="0232FD"/>
        </w:rPr>
        <w:t xml:space="preserve">myydyin tuote, </w:t>
      </w:r>
      <w:r>
        <w:rPr>
          <w:color w:val="0232FD"/>
        </w:rPr>
        <w:t xml:space="preserve">jonka maailmanlaajuinen myynti oli 215 miljoonaa dollaria vuonna </w:t>
      </w:r>
      <w:r>
        <w:rPr>
          <w:color w:val="BA6801"/>
        </w:rPr>
        <w:t xml:space="preserve">1988</w:t>
      </w:r>
      <w:r>
        <w:t xml:space="preserve">. </w:t>
      </w:r>
      <w:r>
        <w:t xml:space="preserve">"</w:t>
      </w:r>
      <w:r>
        <w:rPr>
          <w:color w:val="BCFEC6"/>
        </w:rPr>
        <w:t xml:space="preserve">Maaloxia </w:t>
      </w:r>
      <w:r>
        <w:t xml:space="preserve">tuettiin vuoden ajan liian vähän", hän sanoi, kun </w:t>
      </w:r>
      <w:r>
        <w:rPr>
          <w:color w:val="310106"/>
        </w:rPr>
        <w:t xml:space="preserve">yhtiö </w:t>
      </w:r>
      <w:r>
        <w:t xml:space="preserve">keskittyi muiden lääkkeiden tutkimukseen, kehittämiseen ja myynninedistämiseen. Hän sanoi, että </w:t>
      </w:r>
      <w:r>
        <w:rPr>
          <w:color w:val="0BC582"/>
        </w:rPr>
        <w:t xml:space="preserve">viime vuoden </w:t>
      </w:r>
      <w:r>
        <w:t xml:space="preserve">vastaavaan ajanjaksoon verrattuna </w:t>
      </w:r>
      <w:r>
        <w:rPr>
          <w:color w:val="310106"/>
        </w:rPr>
        <w:t xml:space="preserve">Rorer </w:t>
      </w:r>
      <w:r>
        <w:t xml:space="preserve">käyttää </w:t>
      </w:r>
      <w:r>
        <w:rPr>
          <w:color w:val="168E5C"/>
        </w:rPr>
        <w:t xml:space="preserve">15-20 miljoonaa dollaria enemmän </w:t>
      </w:r>
      <w:r>
        <w:rPr>
          <w:color w:val="BCFEC6"/>
        </w:rPr>
        <w:t xml:space="preserve">Maaloxin </w:t>
      </w:r>
      <w:r>
        <w:t xml:space="preserve">mainontaan ja myynninedistämiseen vuoden </w:t>
      </w:r>
      <w:r>
        <w:rPr>
          <w:color w:val="98A088"/>
        </w:rPr>
        <w:t xml:space="preserve">1989 </w:t>
      </w:r>
      <w:r>
        <w:t xml:space="preserve">jälkipuoliskolla</w:t>
      </w:r>
      <w:r>
        <w:t xml:space="preserve">. </w:t>
      </w:r>
      <w:r>
        <w:t xml:space="preserve">Hänen mukaansa </w:t>
      </w:r>
      <w:r>
        <w:t xml:space="preserve">"suuri osa" </w:t>
      </w:r>
      <w:r>
        <w:rPr>
          <w:color w:val="168E5C"/>
        </w:rPr>
        <w:t xml:space="preserve">näistä lisämenoista </w:t>
      </w:r>
      <w:r>
        <w:t xml:space="preserve">toteutui </w:t>
      </w:r>
      <w:r>
        <w:rPr>
          <w:color w:val="00587F"/>
        </w:rPr>
        <w:t xml:space="preserve">kolmannella vuosineljänneksellä.</w:t>
      </w:r>
    </w:p>
    <w:p>
      <w:r>
        <w:rPr>
          <w:b/>
        </w:rPr>
        <w:t xml:space="preserve">Asiakirjan numero 1278</w:t>
      </w:r>
    </w:p>
    <w:p>
      <w:r>
        <w:rPr>
          <w:b/>
        </w:rPr>
        <w:t xml:space="preserve">Asiakirjan tunniste: wsj1576-001</w:t>
      </w:r>
    </w:p>
    <w:p>
      <w:r>
        <w:rPr>
          <w:color w:val="310106"/>
        </w:rPr>
        <w:t xml:space="preserve">Hoechst AG </w:t>
      </w:r>
      <w:r>
        <w:t xml:space="preserve">ilmoitti, että jatkuvien tappioiden ja epäsuotuisten näkymien vuoksi se lopettaisi </w:t>
      </w:r>
      <w:r>
        <w:t xml:space="preserve">lannoitteiden tuotannon vuonna </w:t>
      </w:r>
      <w:r>
        <w:rPr>
          <w:color w:val="04640D"/>
        </w:rPr>
        <w:t xml:space="preserve">1990. </w:t>
      </w:r>
      <w:r>
        <w:rPr>
          <w:color w:val="310106"/>
        </w:rPr>
        <w:t xml:space="preserve">Länsisaksalainen kemianteollisuuskonserni </w:t>
      </w:r>
      <w:r>
        <w:t xml:space="preserve">ilmoitti sulkevansa viimeisen Oberhausenissa sijaitsevan lannoitetehtaansa </w:t>
      </w:r>
      <w:r>
        <w:rPr>
          <w:color w:val="04640D"/>
        </w:rPr>
        <w:t xml:space="preserve">ensi vuoden </w:t>
      </w:r>
      <w:r>
        <w:t xml:space="preserve">syksyllä</w:t>
      </w:r>
      <w:r>
        <w:t xml:space="preserve">. </w:t>
      </w:r>
      <w:r>
        <w:rPr>
          <w:color w:val="310106"/>
        </w:rPr>
        <w:t xml:space="preserve">Hoechstin </w:t>
      </w:r>
      <w:r>
        <w:t xml:space="preserve">mukaan lannoitemarkkinoilla Länsi-Euroopassa on ylituotantoa, kasvava tuonti itäblokin maista ja ulkomailta sekä kysynnän lasku.</w:t>
      </w:r>
    </w:p>
    <w:p>
      <w:r>
        <w:rPr>
          <w:b/>
        </w:rPr>
        <w:t xml:space="preserve">Asiakirjan numero 1279</w:t>
      </w:r>
    </w:p>
    <w:p>
      <w:r>
        <w:rPr>
          <w:b/>
        </w:rPr>
        <w:t xml:space="preserve">Asiakirjan tunniste: wsj1577-001</w:t>
      </w:r>
    </w:p>
    <w:p>
      <w:r>
        <w:rPr>
          <w:color w:val="310106"/>
        </w:rPr>
        <w:t xml:space="preserve">HomeFed Corp. </w:t>
      </w:r>
      <w:r>
        <w:t xml:space="preserve">ilmoitti, että </w:t>
      </w:r>
      <w:r>
        <w:rPr>
          <w:color w:val="FEFB0A"/>
        </w:rPr>
        <w:t xml:space="preserve">sen </w:t>
      </w:r>
      <w:r>
        <w:rPr>
          <w:color w:val="FB5514"/>
        </w:rPr>
        <w:t xml:space="preserve">tärkein tytäryhtiö Home Federal Savings &amp; Loan </w:t>
      </w:r>
      <w:r>
        <w:rPr>
          <w:color w:val="04640D"/>
        </w:rPr>
        <w:t xml:space="preserve">on </w:t>
      </w:r>
      <w:r>
        <w:rPr>
          <w:color w:val="04640D"/>
        </w:rPr>
        <w:t xml:space="preserve">muuttunut liittovaltion säästö- ja lainapankista liittovaltion säästöpankiksi </w:t>
      </w:r>
      <w:r>
        <w:rPr>
          <w:color w:val="E115C0"/>
        </w:rPr>
        <w:t xml:space="preserve">ja muuttanut </w:t>
      </w:r>
      <w:r>
        <w:rPr>
          <w:color w:val="E115C0"/>
        </w:rPr>
        <w:t xml:space="preserve">nimensä HomeFed Bankiksi</w:t>
      </w:r>
      <w:r>
        <w:t xml:space="preserve">. </w:t>
      </w:r>
      <w:r>
        <w:t xml:space="preserve">Federal Savings and Loan Association Supervisory Authority </w:t>
      </w:r>
      <w:r>
        <w:t xml:space="preserve">hyväksyi </w:t>
      </w:r>
      <w:r>
        <w:rPr>
          <w:color w:val="E115C0"/>
        </w:rPr>
        <w:t xml:space="preserve">muutoksen </w:t>
      </w:r>
      <w:r>
        <w:t xml:space="preserve">viime perjantaina, </w:t>
      </w:r>
      <w:r>
        <w:rPr>
          <w:color w:val="310106"/>
        </w:rPr>
        <w:t xml:space="preserve">HomeFed </w:t>
      </w:r>
      <w:r>
        <w:t xml:space="preserve">kertoi</w:t>
      </w:r>
      <w:r>
        <w:t xml:space="preserve">. </w:t>
      </w:r>
      <w:r>
        <w:t xml:space="preserve">Tiedottajan mukaan </w:t>
      </w:r>
      <w:r>
        <w:rPr>
          <w:color w:val="0BC582"/>
        </w:rPr>
        <w:t xml:space="preserve">toimilupamuutos </w:t>
      </w:r>
      <w:r>
        <w:t xml:space="preserve">ei muuta liittovaltion talletusvakuutusta, liittovaltion sääntelyviranomaista tai </w:t>
      </w:r>
      <w:r>
        <w:rPr>
          <w:color w:val="FEB8C8"/>
        </w:rPr>
        <w:t xml:space="preserve">yhtiön toimintaa.</w:t>
      </w:r>
    </w:p>
    <w:p>
      <w:r>
        <w:rPr>
          <w:b/>
        </w:rPr>
        <w:t xml:space="preserve">Asiakirjan numero 1280</w:t>
      </w:r>
    </w:p>
    <w:p>
      <w:r>
        <w:rPr>
          <w:b/>
        </w:rPr>
        <w:t xml:space="preserve">Asiakirjan tunniste: wsj1578-001</w:t>
      </w:r>
    </w:p>
    <w:p>
      <w:r>
        <w:t xml:space="preserve">Vuonna 1987 oli </w:t>
      </w:r>
      <w:r>
        <w:rPr>
          <w:color w:val="310106"/>
        </w:rPr>
        <w:t xml:space="preserve">onnettomuuden toinen vuosipäivä, </w:t>
      </w:r>
      <w:r>
        <w:t xml:space="preserve">mutta tällä kertaa se oli erilainen. Osakkeet elpyivät </w:t>
      </w:r>
      <w:r>
        <w:t xml:space="preserve">hyvien tulosraporttien ja </w:t>
      </w:r>
      <w:r>
        <w:rPr>
          <w:color w:val="E115C0"/>
        </w:rPr>
        <w:t xml:space="preserve">odotettua alhaisempaa inflaatiota </w:t>
      </w:r>
      <w:r>
        <w:rPr>
          <w:color w:val="FEFB0A"/>
        </w:rPr>
        <w:t xml:space="preserve">osoittavien </w:t>
      </w:r>
      <w:r>
        <w:rPr>
          <w:color w:val="FEFB0A"/>
        </w:rPr>
        <w:t xml:space="preserve">tietojen </w:t>
      </w:r>
      <w:r>
        <w:rPr>
          <w:color w:val="04640D"/>
        </w:rPr>
        <w:t xml:space="preserve">ansiosta</w:t>
      </w:r>
      <w:r>
        <w:t xml:space="preserve">. Vahvan kaupankäynnin marssia johtivat turvalliset arvopaperit. </w:t>
      </w:r>
      <w:r>
        <w:rPr>
          <w:color w:val="00587F"/>
        </w:rPr>
        <w:t xml:space="preserve">Dow Jones Industrial Average </w:t>
      </w:r>
      <w:r>
        <w:t xml:space="preserve">nousi 39,55 pistettä 2 683,20 pisteeseen. Avauskellon soitosta lähtien </w:t>
      </w:r>
      <w:r>
        <w:t xml:space="preserve">30 teollisuusosaketta </w:t>
      </w:r>
      <w:r>
        <w:t xml:space="preserve">on nostanut </w:t>
      </w:r>
      <w:r>
        <w:rPr>
          <w:color w:val="0BC582"/>
        </w:rPr>
        <w:t xml:space="preserve">markkinoita </w:t>
      </w:r>
      <w:r>
        <w:t xml:space="preserve">ulkomaisten ostajien myötä.</w:t>
      </w:r>
      <w:r>
        <w:t xml:space="preserve"> Iltapäivään mennessä laajemmat markkinat olivat liittyneet voittoihin täydellä voimalla. Standard &amp; Poor's 500-osakeindeksi nousi 5,37 347,13:een ja Nasdaq composite -indeksi 7,52 470,80:een. </w:t>
      </w:r>
      <w:r>
        <w:rPr>
          <w:color w:val="FEB8C8"/>
        </w:rPr>
        <w:t xml:space="preserve">New Yorkin pörssin (NYSE) </w:t>
      </w:r>
      <w:r>
        <w:t xml:space="preserve">volyymi kasvoi </w:t>
      </w:r>
      <w:r>
        <w:t xml:space="preserve">198 120 000 osakkeeseen. </w:t>
      </w:r>
      <w:r>
        <w:rPr>
          <w:color w:val="9E8317"/>
        </w:rPr>
        <w:t xml:space="preserve">Teollisuusosakkeet </w:t>
      </w:r>
      <w:r>
        <w:rPr>
          <w:color w:val="01190F"/>
        </w:rPr>
        <w:t xml:space="preserve">nousivat iltapäivällä noin 60 pistettä, mutta </w:t>
      </w:r>
      <w:r>
        <w:t xml:space="preserve">varovaiset sijoittajat ottivat voittoja ennen pörssin sulkeutumista. Kauppiaiden mukaan elpyminen johtui monista tekijöistä. Kuluttajahintaindeksi nousi syyskuussa 0,2 prosenttia, vaikka monet ekonomistit olivat odottaneet 0,4 prosentin nousua. </w:t>
      </w:r>
      <w:r>
        <w:rPr>
          <w:color w:val="847D81"/>
        </w:rPr>
        <w:t xml:space="preserve">Pörssin arbitraasiosto-ohjelmien indeksi - </w:t>
      </w:r>
      <w:r>
        <w:rPr>
          <w:color w:val="58018B"/>
        </w:rPr>
        <w:t xml:space="preserve">jossa </w:t>
      </w:r>
      <w:r>
        <w:rPr>
          <w:color w:val="B70639"/>
        </w:rPr>
        <w:t xml:space="preserve">kauppiaat </w:t>
      </w:r>
      <w:r>
        <w:rPr>
          <w:color w:val="847D81"/>
        </w:rPr>
        <w:t xml:space="preserve">ostavat varastoja futuurisopimusten selvitystilaa vastaan </w:t>
      </w:r>
      <w:r>
        <w:t xml:space="preserve">jäädyttääkseen hintaerot - auttoi elvytystä. </w:t>
      </w:r>
      <w:r>
        <w:t xml:space="preserve">Analyytikot sanoivat, </w:t>
      </w:r>
      <w:r>
        <w:t xml:space="preserve">että </w:t>
      </w:r>
      <w:r>
        <w:rPr>
          <w:color w:val="703B01"/>
        </w:rPr>
        <w:t xml:space="preserve">sijoittajat </w:t>
      </w:r>
      <w:r>
        <w:t xml:space="preserve">reagoivat uutisiin American Expressin kaltaisten yhtiöiden hyvistä tuloksista ja jättivät huomiotta Caterpillarin kaltaisten yhtiöiden niukat voitot. </w:t>
      </w:r>
      <w:r>
        <w:rPr>
          <w:color w:val="F7F1DF"/>
        </w:rPr>
        <w:t xml:space="preserve">Osakeindeksin </w:t>
      </w:r>
      <w:r>
        <w:t xml:space="preserve">arbitraasikaupalla ei </w:t>
      </w:r>
      <w:r>
        <w:t xml:space="preserve">ollut juurikaan vaikutusta </w:t>
      </w:r>
      <w:r>
        <w:rPr>
          <w:color w:val="01190F"/>
        </w:rPr>
        <w:t xml:space="preserve">eiliseen elpymiseen</w:t>
      </w:r>
      <w:r>
        <w:t xml:space="preserve">, sanoivat kauppiaat. Institutionaaliset ostajat olivat tärkein voima, joka nosti luotettavia osakkeita. Joidenkin kauppiaiden yllätykseksi ostavien yhtiöiden osakkeet nousivat jälleen. Esimerkiksi </w:t>
      </w:r>
      <w:r>
        <w:rPr>
          <w:color w:val="118B8A"/>
        </w:rPr>
        <w:t xml:space="preserve">Hilton </w:t>
      </w:r>
      <w:r>
        <w:t xml:space="preserve">nousi 2 7/8:lla 100:aan. Viime perjantaina yritysostokauppiaat jättivät </w:t>
      </w:r>
      <w:r>
        <w:rPr>
          <w:color w:val="118B8A"/>
        </w:rPr>
        <w:t xml:space="preserve">Hiltonin </w:t>
      </w:r>
      <w:r>
        <w:t xml:space="preserve">väliin</w:t>
      </w:r>
      <w:r>
        <w:t xml:space="preserve">, jolloin osake putosi 21 1/2:lla 85:een. </w:t>
      </w:r>
      <w:r>
        <w:rPr>
          <w:color w:val="4AFEFA"/>
        </w:rPr>
        <w:t xml:space="preserve">Muut osakkeet, jotka kuuluivat rakenneuudistukseen, </w:t>
      </w:r>
      <w:r>
        <w:t xml:space="preserve">tai niin ainakin väitettiin: Holiday Corp. nousi 1 7/8:lla 73:een ja Honeywell nousi 2 7/8:lla 81 1/2:een. Eräs kauppahuoneessa ollut kauppias huomautti yllättyneenä, että ketään ei näyttänyt haittaavan uutinen, jonka mukaan </w:t>
      </w:r>
      <w:r>
        <w:rPr>
          <w:color w:val="FCB164"/>
        </w:rPr>
        <w:t xml:space="preserve">British Airways </w:t>
      </w:r>
      <w:r>
        <w:t xml:space="preserve">ei pyrkinyt erityisesti elvyttämään </w:t>
      </w:r>
      <w:r>
        <w:rPr>
          <w:color w:val="796EE6"/>
        </w:rPr>
        <w:t xml:space="preserve">United Airlinesin ostoa</w:t>
      </w:r>
      <w:r>
        <w:t xml:space="preserve">. </w:t>
      </w:r>
      <w:r>
        <w:t xml:space="preserve">Ilmoitus </w:t>
      </w:r>
      <w:r>
        <w:rPr>
          <w:color w:val="53495F"/>
        </w:rPr>
        <w:t xml:space="preserve">yritysosto-ongelmista </w:t>
      </w:r>
      <w:r>
        <w:t xml:space="preserve">sai </w:t>
      </w:r>
      <w:r>
        <w:rPr>
          <w:color w:val="F95475"/>
        </w:rPr>
        <w:t xml:space="preserve">markkinat </w:t>
      </w:r>
      <w:r>
        <w:t xml:space="preserve">työntämään nenänsä </w:t>
      </w:r>
      <w:r>
        <w:rPr>
          <w:color w:val="000D2C"/>
        </w:rPr>
        <w:t xml:space="preserve">sisään </w:t>
      </w:r>
      <w:r>
        <w:t xml:space="preserve">viikko sitten. </w:t>
      </w:r>
      <w:r>
        <w:t xml:space="preserve">Innostus yritysostoa kohtaan saattoi herätä uudelleen</w:t>
      </w:r>
      <w:r>
        <w:rPr>
          <w:color w:val="61FC03"/>
        </w:rPr>
        <w:t xml:space="preserve">, kun </w:t>
      </w:r>
      <w:r>
        <w:rPr>
          <w:color w:val="5D9608"/>
        </w:rPr>
        <w:t xml:space="preserve">eräs sijoitusryhmä </w:t>
      </w:r>
      <w:r>
        <w:rPr>
          <w:color w:val="61FC03"/>
        </w:rPr>
        <w:t xml:space="preserve">paljasti eilen, että se oli kerännyt kaikki tarvittavat varat </w:t>
      </w:r>
      <w:r>
        <w:rPr>
          <w:color w:val="DE98FD"/>
        </w:rPr>
        <w:t xml:space="preserve">American Medical Internationalin</w:t>
      </w:r>
      <w:r>
        <w:rPr>
          <w:color w:val="61FC03"/>
        </w:rPr>
        <w:t xml:space="preserve"> spekulatiivisen </w:t>
      </w:r>
      <w:r>
        <w:rPr>
          <w:color w:val="61FC03"/>
        </w:rPr>
        <w:t xml:space="preserve">1,6 miljardin </w:t>
      </w:r>
      <w:r>
        <w:rPr>
          <w:color w:val="61FC03"/>
        </w:rPr>
        <w:t xml:space="preserve">dollarin </w:t>
      </w:r>
      <w:r>
        <w:rPr>
          <w:color w:val="61FC03"/>
        </w:rPr>
        <w:t xml:space="preserve">yritysostonsa loppuunsaattamiseksi</w:t>
      </w:r>
      <w:r>
        <w:t xml:space="preserve">. </w:t>
      </w:r>
      <w:r>
        <w:t xml:space="preserve">"</w:t>
      </w:r>
      <w:r>
        <w:rPr>
          <w:color w:val="61FC03"/>
        </w:rPr>
        <w:t xml:space="preserve">Se </w:t>
      </w:r>
      <w:r>
        <w:t xml:space="preserve">antoi markkinoille taas hieman puhtia", sanoi Peter VandenBerg, </w:t>
      </w:r>
      <w:r>
        <w:rPr>
          <w:color w:val="98A088"/>
        </w:rPr>
        <w:t xml:space="preserve">Shearson Lehman Huttonin </w:t>
      </w:r>
      <w:r>
        <w:t xml:space="preserve">osakekaupan varatoimitusjohtaja</w:t>
      </w:r>
      <w:r>
        <w:t xml:space="preserve">. Jotkut kauppiaat kuitenkin katsoivat, että elpymistä vauhditti vähemmän kuin mitä nähtiin. "</w:t>
      </w:r>
      <w:r>
        <w:rPr>
          <w:color w:val="4F584E"/>
        </w:rPr>
        <w:t xml:space="preserve">Elpymisen taustalla </w:t>
      </w:r>
      <w:r>
        <w:t xml:space="preserve">ei ole voimaa", Kleinwort Benson North American pääkauppiaan Chung Lew väitti. </w:t>
      </w:r>
      <w:r>
        <w:rPr>
          <w:color w:val="248AD0"/>
        </w:rPr>
        <w:t xml:space="preserve">"</w:t>
      </w:r>
      <w:r>
        <w:rPr>
          <w:color w:val="5C5300"/>
        </w:rPr>
        <w:t xml:space="preserve">Kauppiaat </w:t>
      </w:r>
      <w:r>
        <w:rPr>
          <w:color w:val="248AD0"/>
        </w:rPr>
        <w:t xml:space="preserve">rajaavat edullista asemaa</w:t>
      </w:r>
      <w:r>
        <w:t xml:space="preserve">. </w:t>
      </w:r>
      <w:r>
        <w:rPr>
          <w:color w:val="248AD0"/>
        </w:rPr>
        <w:t xml:space="preserve">Se </w:t>
      </w:r>
      <w:r>
        <w:t xml:space="preserve">ei ole </w:t>
      </w:r>
      <w:r>
        <w:t xml:space="preserve">hyvä, markkinat ovat valmistautumassa uuteen romahdukseen." </w:t>
      </w:r>
      <w:r>
        <w:t xml:space="preserve">Useat kauppiaat totesivat, että tämän päivän epävarmuus </w:t>
      </w:r>
      <w:r>
        <w:rPr>
          <w:color w:val="9F6551"/>
        </w:rPr>
        <w:t xml:space="preserve">osakeindeksifutuureiden ja -optioiden </w:t>
      </w:r>
      <w:r>
        <w:t xml:space="preserve">sekä yksittäisten osakkeiden osto-oikeuksien </w:t>
      </w:r>
      <w:r>
        <w:t xml:space="preserve">kuukausittaisesta päättymisestä </w:t>
      </w:r>
      <w:r>
        <w:t xml:space="preserve">vauhditti huomattavasti sellaisten </w:t>
      </w:r>
      <w:r>
        <w:rPr>
          <w:color w:val="BCFEC6"/>
        </w:rPr>
        <w:t xml:space="preserve">spekulatiivisten kauppiaiden </w:t>
      </w:r>
      <w:r>
        <w:t xml:space="preserve">ostoja</w:t>
      </w:r>
      <w:r>
        <w:rPr>
          <w:color w:val="932C70"/>
        </w:rPr>
        <w:t xml:space="preserve">, jotka </w:t>
      </w:r>
      <w:r>
        <w:rPr>
          <w:color w:val="BCFEC6"/>
        </w:rPr>
        <w:t xml:space="preserve">purkivat positioita</w:t>
      </w:r>
      <w:r>
        <w:rPr>
          <w:color w:val="2B1B04"/>
        </w:rPr>
        <w:t xml:space="preserve">, jotka </w:t>
      </w:r>
      <w:r>
        <w:rPr>
          <w:color w:val="BCFEC6"/>
        </w:rPr>
        <w:t xml:space="preserve">olivat panostaneet laskeviin osakekursseihin</w:t>
      </w:r>
      <w:r>
        <w:t xml:space="preserve">. </w:t>
      </w:r>
      <w:r>
        <w:rPr>
          <w:color w:val="B5AFC4"/>
        </w:rPr>
        <w:t xml:space="preserve">Lokakuun päämarkkinaindeksin (MMI) </w:t>
      </w:r>
      <w:r>
        <w:t xml:space="preserve">jäljellä olevien sopimusten määrä </w:t>
      </w:r>
      <w:r>
        <w:t xml:space="preserve">nousi maanantaina 9023:een perjantain 5273:sta. MMI on </w:t>
      </w:r>
      <w:r>
        <w:rPr>
          <w:color w:val="D4C67A"/>
        </w:rPr>
        <w:t xml:space="preserve">20 osakkeen indeksi</w:t>
      </w:r>
      <w:r>
        <w:rPr>
          <w:color w:val="AE7AA1"/>
        </w:rPr>
        <w:t xml:space="preserve">, joka </w:t>
      </w:r>
      <w:r>
        <w:rPr>
          <w:color w:val="D4C67A"/>
        </w:rPr>
        <w:t xml:space="preserve">jäljittelee </w:t>
      </w:r>
      <w:r>
        <w:rPr>
          <w:color w:val="C2A393"/>
        </w:rPr>
        <w:t xml:space="preserve">Dow Jones Industrial Average </w:t>
      </w:r>
      <w:r>
        <w:rPr>
          <w:color w:val="D4C67A"/>
        </w:rPr>
        <w:t xml:space="preserve">-indeksiä</w:t>
      </w:r>
      <w:r>
        <w:t xml:space="preserve">. </w:t>
      </w:r>
      <w:r>
        <w:t xml:space="preserve">Avoimet sopimukset ovat sopimuksia, </w:t>
      </w:r>
      <w:r>
        <w:rPr>
          <w:color w:val="0232FD"/>
        </w:rPr>
        <w:t xml:space="preserve">joita ei ole vielä </w:t>
      </w:r>
      <w:r>
        <w:t xml:space="preserve">peruutettu. Keskiviikkona lokakuun jäljellä olevat sopimukset olivat yhteensä </w:t>
      </w:r>
      <w:r>
        <w:rPr>
          <w:color w:val="6A3A35"/>
        </w:rPr>
        <w:t xml:space="preserve">8524</w:t>
      </w:r>
      <w:r>
        <w:t xml:space="preserve">, </w:t>
      </w:r>
      <w:r>
        <w:rPr>
          <w:color w:val="6A3A35"/>
        </w:rPr>
        <w:t xml:space="preserve">mikä vastaa </w:t>
      </w:r>
      <w:r>
        <w:t xml:space="preserve">noin 1,13 miljoonan dollarin osakkeita, totesi </w:t>
      </w:r>
      <w:r>
        <w:rPr>
          <w:color w:val="BA6801"/>
        </w:rPr>
        <w:t xml:space="preserve">Donald Selkin, </w:t>
      </w:r>
      <w:r>
        <w:rPr>
          <w:color w:val="BA6801"/>
        </w:rPr>
        <w:t xml:space="preserve">Prudential-Bache Securitiesin </w:t>
      </w:r>
      <w:r>
        <w:rPr>
          <w:color w:val="168E5C"/>
        </w:rPr>
        <w:t xml:space="preserve">osakeindeksifutuurien </w:t>
      </w:r>
      <w:r>
        <w:rPr>
          <w:color w:val="BA6801"/>
        </w:rPr>
        <w:t xml:space="preserve">tutkimuksen johtaja, </w:t>
      </w:r>
      <w:r>
        <w:rPr>
          <w:color w:val="16C0D0"/>
        </w:rPr>
        <w:t xml:space="preserve">joka </w:t>
      </w:r>
      <w:r>
        <w:rPr>
          <w:color w:val="BA6801"/>
        </w:rPr>
        <w:t xml:space="preserve">odottaa väliaikaista raukeamista tänään</w:t>
      </w:r>
      <w:r>
        <w:t xml:space="preserve">. </w:t>
      </w:r>
      <w:r>
        <w:t xml:space="preserve">"MMI:n asema on kasvanut valtavasti", </w:t>
      </w:r>
      <w:r>
        <w:rPr>
          <w:color w:val="BA6801"/>
        </w:rPr>
        <w:t xml:space="preserve">Donald Selkin </w:t>
      </w:r>
      <w:r>
        <w:t xml:space="preserve">sanoi</w:t>
      </w:r>
      <w:r>
        <w:t xml:space="preserve">. Kuluttajaosakkeet ovat jälleen kerran määrittäneet luotettavan osakeannin tahdin. Philip Morris lisäsi 1 1/8 44 1/2:een sekalaisessa kaupankäynnissä NYSE:ssä 3,7 miljoonalla osakkeella, Coca-Cola Co. eteni 2 3/8 70 3/8:aan, Merck nousi 1 3/8 77 3/8:aan ja American Telephone &amp; Telegraph eteni 7/8 43 3/8:aan 2,5 miljoonalla osakkeella. </w:t>
      </w:r>
      <w:r>
        <w:rPr>
          <w:color w:val="C62100"/>
        </w:rPr>
        <w:t xml:space="preserve">American Medical </w:t>
      </w:r>
      <w:r>
        <w:t xml:space="preserve">nousi 1 7/8:lla 23 5/8:aan. </w:t>
      </w:r>
      <w:r>
        <w:rPr>
          <w:color w:val="014347"/>
        </w:rPr>
        <w:t xml:space="preserve">IMA Acquisition, sijoitusryhmä, johon kuuluu </w:t>
      </w:r>
      <w:r>
        <w:rPr>
          <w:color w:val="233809"/>
        </w:rPr>
        <w:t xml:space="preserve">First Boston </w:t>
      </w:r>
      <w:r>
        <w:rPr>
          <w:color w:val="014347"/>
        </w:rPr>
        <w:t xml:space="preserve">ja chicagolainen Pritzkerin perhe</w:t>
      </w:r>
      <w:r>
        <w:t xml:space="preserve">, kertoi, </w:t>
      </w:r>
      <w:r>
        <w:t xml:space="preserve">että </w:t>
      </w:r>
      <w:r>
        <w:rPr>
          <w:color w:val="42083B"/>
        </w:rPr>
        <w:t xml:space="preserve">Chemical Bank </w:t>
      </w:r>
      <w:r>
        <w:t xml:space="preserve">on valmistellut sopimuksia 23 muulle pankille 509 miljoonan dollarin suuruisen pankkirahoitteisen ostotarjouksen keräämiseksi. </w:t>
      </w:r>
      <w:r>
        <w:rPr>
          <w:color w:val="42083B"/>
        </w:rPr>
        <w:t xml:space="preserve">Chemical Bank </w:t>
      </w:r>
      <w:r>
        <w:t xml:space="preserve">ja kuusi muuta pankkia sekä </w:t>
      </w:r>
      <w:r>
        <w:rPr>
          <w:color w:val="82785D"/>
        </w:rPr>
        <w:t xml:space="preserve">First Boston rahoittavat </w:t>
      </w:r>
      <w:r>
        <w:t xml:space="preserve">loput 1,6 miljardista dollarista. Muualla yritysoston alkuvaiheessa Time Warner nousi 2 5/8 136 5/8:aan ja Warner Communications nousi hieman 7/8:lla 63 7/8:aan. Delawaren korkein oikeus piti oikeassa </w:t>
      </w:r>
      <w:r>
        <w:rPr>
          <w:color w:val="023087"/>
        </w:rPr>
        <w:t xml:space="preserve">tuomioistuimen päätöksen</w:t>
      </w:r>
      <w:r>
        <w:rPr>
          <w:color w:val="B7DAD2"/>
        </w:rPr>
        <w:t xml:space="preserve">, joka </w:t>
      </w:r>
      <w:r>
        <w:rPr>
          <w:color w:val="023087"/>
        </w:rPr>
        <w:t xml:space="preserve">kieltää </w:t>
      </w:r>
      <w:r>
        <w:rPr>
          <w:color w:val="196956"/>
        </w:rPr>
        <w:t xml:space="preserve">Chris-Craft Industriesia </w:t>
      </w:r>
      <w:r>
        <w:rPr>
          <w:color w:val="023087"/>
        </w:rPr>
        <w:t xml:space="preserve">äänestämästä </w:t>
      </w:r>
      <w:r>
        <w:rPr>
          <w:color w:val="023087"/>
        </w:rPr>
        <w:t xml:space="preserve">etuoikeutettujen osakkeidensa </w:t>
      </w:r>
      <w:r>
        <w:rPr>
          <w:color w:val="023087"/>
        </w:rPr>
        <w:t xml:space="preserve">hyväksymisestä </w:t>
      </w:r>
      <w:r>
        <w:rPr>
          <w:color w:val="023087"/>
        </w:rPr>
        <w:t xml:space="preserve">erillisenä osakelajina </w:t>
      </w:r>
      <w:r>
        <w:rPr>
          <w:color w:val="023087"/>
        </w:rPr>
        <w:t xml:space="preserve">harkittaessa </w:t>
      </w:r>
      <w:r>
        <w:rPr>
          <w:color w:val="196956"/>
        </w:rPr>
        <w:t xml:space="preserve">yhtiön</w:t>
      </w:r>
      <w:r>
        <w:rPr>
          <w:color w:val="023087"/>
        </w:rPr>
        <w:t xml:space="preserve"> ehdotettua sulautumista</w:t>
      </w:r>
      <w:r>
        <w:t xml:space="preserve">. </w:t>
      </w:r>
      <w:r>
        <w:rPr>
          <w:color w:val="8C41BB"/>
        </w:rPr>
        <w:t xml:space="preserve">Paramount Communications nousi </w:t>
      </w:r>
      <w:r>
        <w:t xml:space="preserve">1 1/4 58 1/2:een ja MCA 1 1/2 64:ään; </w:t>
      </w:r>
      <w:r>
        <w:rPr>
          <w:color w:val="ECEDFE"/>
        </w:rPr>
        <w:t xml:space="preserve">molemmat mediayhtiöt on jo pitkään </w:t>
      </w:r>
      <w:r>
        <w:t xml:space="preserve">mainittu mahdollisina ostokohteina. </w:t>
      </w:r>
      <w:r>
        <w:rPr>
          <w:color w:val="2B2D32"/>
        </w:rPr>
        <w:t xml:space="preserve">Muista nykyisistä kohteista, </w:t>
      </w:r>
      <w:r>
        <w:rPr>
          <w:color w:val="94C661"/>
        </w:rPr>
        <w:t xml:space="preserve">joista </w:t>
      </w:r>
      <w:r>
        <w:rPr>
          <w:color w:val="2B2D32"/>
        </w:rPr>
        <w:t xml:space="preserve">puhutaan</w:t>
      </w:r>
      <w:r>
        <w:t xml:space="preserve">, Woolworth on noussut 1 1/4:llä 60 1/2:een, Upjohn on noussut 1/8:lla 39 3/4:ään, Armstrong World Industries on noussut 1:llä 40 1/8:aan ja Kollmorgen on noussut 3/4:llä 13 7/8:aan. </w:t>
      </w:r>
      <w:r>
        <w:t xml:space="preserve">Lisäykset: - </w:t>
      </w:r>
      <w:r>
        <w:rPr>
          <w:color w:val="F8907D"/>
        </w:rPr>
        <w:t xml:space="preserve">Soo Line </w:t>
      </w:r>
      <w:r>
        <w:t xml:space="preserve">nousi 2 3/4 20 1/4:ään, </w:t>
      </w:r>
      <w:r>
        <w:rPr>
          <w:color w:val="895E6B"/>
        </w:rPr>
        <w:t xml:space="preserve">yli $19,50 osakkeelta, jonka </w:t>
      </w:r>
      <w:r>
        <w:rPr>
          <w:color w:val="788E95"/>
        </w:rPr>
        <w:t xml:space="preserve">se </w:t>
      </w:r>
      <w:r>
        <w:rPr>
          <w:color w:val="895E6B"/>
        </w:rPr>
        <w:t xml:space="preserve">tarjosi </w:t>
      </w:r>
      <w:r>
        <w:rPr>
          <w:color w:val="576094"/>
        </w:rPr>
        <w:t xml:space="preserve">Canadian Pacificista </w:t>
      </w:r>
      <w:r>
        <w:rPr>
          <w:color w:val="895E6B"/>
        </w:rPr>
        <w:t xml:space="preserve">ostotarjouksessa </w:t>
      </w:r>
      <w:r>
        <w:t xml:space="preserve">- </w:t>
      </w:r>
      <w:r>
        <w:rPr>
          <w:color w:val="DB1474"/>
        </w:rPr>
        <w:t xml:space="preserve">Xtra </w:t>
      </w:r>
      <w:r>
        <w:t xml:space="preserve">nousi 1/8 27 1/8:aan. </w:t>
      </w:r>
      <w:r>
        <w:rPr>
          <w:color w:val="8489AE"/>
        </w:rPr>
        <w:t xml:space="preserve">Sijoittaja Robert M. Gintel, </w:t>
      </w:r>
      <w:r>
        <w:rPr>
          <w:color w:val="860E04"/>
        </w:rPr>
        <w:t xml:space="preserve">joka </w:t>
      </w:r>
      <w:r>
        <w:rPr>
          <w:color w:val="8489AE"/>
        </w:rPr>
        <w:t xml:space="preserve">omistaa 4,7 %:n osuuden </w:t>
      </w:r>
      <w:r>
        <w:rPr>
          <w:color w:val="FBC206"/>
        </w:rPr>
        <w:t xml:space="preserve">yhtiöstä</w:t>
      </w:r>
      <w:r>
        <w:t xml:space="preserve">, kertoi suunnittelevansa valtakirjakilpailua </w:t>
      </w:r>
      <w:r>
        <w:t xml:space="preserve">hallitusta </w:t>
      </w:r>
      <w:r>
        <w:t xml:space="preserve">vastaan </w:t>
      </w:r>
      <w:r>
        <w:t xml:space="preserve">- </w:t>
      </w:r>
      <w:r>
        <w:rPr>
          <w:color w:val="6EAB9B"/>
        </w:rPr>
        <w:t xml:space="preserve">Golden Nugget </w:t>
      </w:r>
      <w:r>
        <w:t xml:space="preserve">nousi 2 28 1/4:ään. </w:t>
      </w:r>
      <w:r>
        <w:rPr>
          <w:color w:val="6EAB9B"/>
        </w:rPr>
        <w:t xml:space="preserve">Yhtiön </w:t>
      </w:r>
      <w:r>
        <w:t xml:space="preserve">hallitus on antanut luvan ostaa takaisin enintään kolme miljoonaa kantaosaketta eli noin 17 prosenttia </w:t>
      </w:r>
      <w:r>
        <w:t xml:space="preserve">ulkona olevista osakkeista</w:t>
      </w:r>
      <w:r>
        <w:rPr>
          <w:color w:val="6EAB9B"/>
        </w:rPr>
        <w:t xml:space="preserve">.</w:t>
      </w:r>
      <w:r>
        <w:t xml:space="preserve"> Osakeostoja tehtiin uudelleen myös teknologiasektorilla</w:t>
      </w:r>
      <w:r>
        <w:rPr>
          <w:color w:val="F2CDFE"/>
        </w:rPr>
        <w:t xml:space="preserve">, kuten International Business Machinesilla</w:t>
      </w:r>
      <w:r>
        <w:rPr>
          <w:color w:val="645341"/>
        </w:rPr>
        <w:t xml:space="preserve">, jonka </w:t>
      </w:r>
      <w:r>
        <w:rPr>
          <w:color w:val="F2CDFE"/>
        </w:rPr>
        <w:t xml:space="preserve">hallitus hyväksyi 1 miljardin dollarin lisäyksen osakkeiden takaisinosto-ohjelmaan</w:t>
      </w:r>
      <w:r>
        <w:t xml:space="preserve">. IBM nousi 2 3/8 ja oli 104 1/8, kun 2,2 miljoonaa osaketta vaihtoi omistajaa. </w:t>
      </w:r>
      <w:r>
        <w:rPr>
          <w:color w:val="760035"/>
        </w:rPr>
        <w:t xml:space="preserve">Compaq Computer </w:t>
      </w:r>
      <w:r>
        <w:t xml:space="preserve">laski 4 5/8 111 1/8:aan 1,8 miljoonalla osakkeella vastauksena </w:t>
      </w:r>
      <w:r>
        <w:rPr>
          <w:color w:val="760035"/>
        </w:rPr>
        <w:t xml:space="preserve">yhtiön</w:t>
      </w:r>
      <w:r>
        <w:t xml:space="preserve"> ilmoitukseen, jonka </w:t>
      </w:r>
      <w:r>
        <w:t xml:space="preserve">mukaan se aikoo lanseerata useita tuotteita ensi kuussa. </w:t>
      </w:r>
      <w:r>
        <w:rPr>
          <w:color w:val="647A41"/>
        </w:rPr>
        <w:t xml:space="preserve">Digital Equipment </w:t>
      </w:r>
      <w:r>
        <w:t xml:space="preserve">vahvistui 1 3/8 89 3/4:ään huolimatta </w:t>
      </w:r>
      <w:r>
        <w:rPr>
          <w:color w:val="E3F894"/>
        </w:rPr>
        <w:t xml:space="preserve">syyskuun neljänneksen </w:t>
      </w:r>
      <w:r>
        <w:rPr>
          <w:color w:val="496E76"/>
        </w:rPr>
        <w:t xml:space="preserve">tuloksesta</w:t>
      </w:r>
      <w:r>
        <w:rPr>
          <w:color w:val="496E76"/>
        </w:rPr>
        <w:t xml:space="preserve">, joka </w:t>
      </w:r>
      <w:r>
        <w:rPr>
          <w:color w:val="F9D7CD"/>
        </w:rPr>
        <w:t xml:space="preserve">jäi </w:t>
      </w:r>
      <w:r>
        <w:rPr>
          <w:color w:val="876128"/>
        </w:rPr>
        <w:t xml:space="preserve">odotusten alapuolelle</w:t>
      </w:r>
      <w:r>
        <w:t xml:space="preserve">. Muista teknologiayhtiöistä Cray Research nousi 1 5/8:lla 37:ään, Hewlett-Packard 1 1/4:llä 50 1/4:ään, Tandem Computers 1/8:lla 25 3/4:ään, Data General 3/4:llä 14 1/2:een ja Motorola 2 3/8:lla 59 1/4:ään. Toisaalta </w:t>
      </w:r>
      <w:r>
        <w:t xml:space="preserve">Symbol Technologies laski 1 1/4:llä 18 1/2:een sen jälkeen, kun </w:t>
      </w:r>
      <w:r>
        <w:rPr>
          <w:color w:val="98A088"/>
        </w:rPr>
        <w:t xml:space="preserve">Shearson Lehman Hutton </w:t>
      </w:r>
      <w:r>
        <w:t xml:space="preserve">alensi lyhyen aikavälin osakesijoituksiaan ja tulosarviotaan </w:t>
      </w:r>
      <w:r>
        <w:rPr>
          <w:color w:val="A1A711"/>
        </w:rPr>
        <w:t xml:space="preserve">vuodelle 1989, </w:t>
      </w:r>
      <w:r>
        <w:t xml:space="preserve">ja </w:t>
      </w:r>
      <w:r>
        <w:rPr>
          <w:color w:val="01FB92"/>
        </w:rPr>
        <w:t xml:space="preserve">Commodore International </w:t>
      </w:r>
      <w:r>
        <w:t xml:space="preserve">laski 7/8:lla 8:aan sen jälkeen, kun se ilmoitti </w:t>
      </w:r>
      <w:r>
        <w:t xml:space="preserve">odottavansa tappiota </w:t>
      </w:r>
      <w:r>
        <w:rPr>
          <w:color w:val="FD0F31"/>
        </w:rPr>
        <w:t xml:space="preserve">syyskuun neljännekseltä.</w:t>
      </w:r>
      <w:r>
        <w:t xml:space="preserve"> Vakuutusosakkeet jatkoivat nousuaan, koska odotettiin, että vakuutusmaksut nousisivat San Franciscon alueen maanjäristyksen seurauksena. American International Group nousi 4:llä 106 5/8:aan, General Re nousi 3 1/8:lla 89 5/8:aan, Kemper nousi 2 1/2:lla 48:aan, AON hyppäsi 1 3/8:lla 36:een ja Chubb nousi 1 1/4:llä 82 1/4:ään. Suurten leluvalmistajien osakkeet nousivat </w:t>
      </w:r>
      <w:r>
        <w:rPr>
          <w:color w:val="FD0F31"/>
        </w:rPr>
        <w:t xml:space="preserve">kolmannen neljänneksen </w:t>
      </w:r>
      <w:r>
        <w:t xml:space="preserve">vahvojen tulostietojen ansiosta</w:t>
      </w:r>
      <w:r>
        <w:t xml:space="preserve">. </w:t>
      </w:r>
      <w:r>
        <w:t xml:space="preserve">Mattel nousi 1 1/4 19 5/8:aan, Tonka vahvistui 1 18 1/2:een ja Lewis Galoob Toys nousi 7/8:lla 13 5/8:aan NYSE:ssä, kun taas Hasbro nousi 1:llä 21 7/8:aan </w:t>
      </w:r>
      <w:r>
        <w:rPr>
          <w:color w:val="BE8485"/>
        </w:rPr>
        <w:t xml:space="preserve">Amerikan pörssissä</w:t>
      </w:r>
      <w:r>
        <w:t xml:space="preserve">. Capital Cities-ABC nousi 42 5/8 560:een. </w:t>
      </w:r>
      <w:r>
        <w:rPr>
          <w:color w:val="C660FB"/>
        </w:rPr>
        <w:t xml:space="preserve">Kidder Peabody </w:t>
      </w:r>
      <w:r>
        <w:t xml:space="preserve">nosti </w:t>
      </w:r>
      <w:r>
        <w:t xml:space="preserve">osakkeidensa pisteytys- ja </w:t>
      </w:r>
      <w:r>
        <w:rPr>
          <w:color w:val="120104"/>
        </w:rPr>
        <w:t xml:space="preserve">tulosarvioita vuosille 1989 ja 1990 </w:t>
      </w:r>
      <w:r>
        <w:rPr>
          <w:color w:val="D48958"/>
        </w:rPr>
        <w:t xml:space="preserve">perustuen </w:t>
      </w:r>
      <w:r>
        <w:rPr>
          <w:color w:val="120104"/>
        </w:rPr>
        <w:t xml:space="preserve">optimistisiin näkymiin siitä, että </w:t>
      </w:r>
      <w:r>
        <w:rPr>
          <w:color w:val="05AEE8"/>
        </w:rPr>
        <w:t xml:space="preserve">sen </w:t>
      </w:r>
      <w:r>
        <w:rPr>
          <w:color w:val="120104"/>
        </w:rPr>
        <w:t xml:space="preserve">ABC-televisioyhtiöllä menee edelleen hyvin pisteytyksessä</w:t>
      </w:r>
      <w:r>
        <w:t xml:space="preserve">. Dun &amp; Bradstreet menetti 1 7/8 - 51 7/8 1,8 miljoonalla osakkeella. </w:t>
      </w:r>
      <w:r>
        <w:rPr>
          <w:color w:val="C3C1BE"/>
        </w:rPr>
        <w:t xml:space="preserve">Merrill Lynch </w:t>
      </w:r>
      <w:r>
        <w:t xml:space="preserve">alensi lyhyen aikavälin osakearviotaan ja </w:t>
      </w:r>
      <w:r>
        <w:t xml:space="preserve">vuoden 1990 tulosarviotaan vedoten luottokelpoisuusluokkatutkimusliiketoiminnan myynnin hidastumiseen. </w:t>
      </w:r>
      <w:r>
        <w:rPr>
          <w:color w:val="9F98F8"/>
        </w:rPr>
        <w:t xml:space="preserve">Pinnacle West Capital, </w:t>
      </w:r>
      <w:r>
        <w:rPr>
          <w:color w:val="1167D9"/>
        </w:rPr>
        <w:t xml:space="preserve">joka </w:t>
      </w:r>
      <w:r>
        <w:rPr>
          <w:color w:val="9F98F8"/>
        </w:rPr>
        <w:t xml:space="preserve">leikkasi </w:t>
      </w:r>
      <w:r>
        <w:rPr>
          <w:color w:val="9F98F8"/>
        </w:rPr>
        <w:t xml:space="preserve">kantaosakkeidensa </w:t>
      </w:r>
      <w:r>
        <w:rPr>
          <w:color w:val="9F98F8"/>
        </w:rPr>
        <w:t xml:space="preserve">osinkoja toistaiseksi </w:t>
      </w:r>
      <w:r>
        <w:rPr>
          <w:color w:val="9F98F8"/>
        </w:rPr>
        <w:t xml:space="preserve">ja ilmoitti </w:t>
      </w:r>
      <w:r>
        <w:rPr>
          <w:color w:val="D19012"/>
        </w:rPr>
        <w:t xml:space="preserve">kolmannen neljänneksen </w:t>
      </w:r>
      <w:r>
        <w:rPr>
          <w:color w:val="9F98F8"/>
        </w:rPr>
        <w:t xml:space="preserve">tuloksensa laskeneen 91 prosenttia, </w:t>
      </w:r>
      <w:r>
        <w:t xml:space="preserve">laski 5/8 - 11 3/8. </w:t>
      </w:r>
      <w:r>
        <w:rPr>
          <w:color w:val="B7D802"/>
        </w:rPr>
        <w:t xml:space="preserve">Amex Market Value -indeksi teki </w:t>
      </w:r>
      <w:r>
        <w:rPr>
          <w:color w:val="A1A711"/>
        </w:rPr>
        <w:t xml:space="preserve">vuoden </w:t>
      </w:r>
      <w:r>
        <w:t xml:space="preserve">jyrkimmän nousun</w:t>
      </w:r>
      <w:r>
        <w:t xml:space="preserve">, kun se nousi 4,74 prosenttia 382,81 pisteeseen. Volyymi oli yhteensä 14 580 000 osaketta. </w:t>
      </w:r>
      <w:r>
        <w:rPr>
          <w:color w:val="826392"/>
        </w:rPr>
        <w:t xml:space="preserve">B.A.T Industries</w:t>
      </w:r>
      <w:r>
        <w:t xml:space="preserve">, </w:t>
      </w:r>
      <w:r>
        <w:rPr>
          <w:color w:val="BE8485"/>
        </w:rPr>
        <w:t xml:space="preserve">Amexin</w:t>
      </w:r>
      <w:r>
        <w:t xml:space="preserve"> aktiivisin kohde-etuus</w:t>
      </w:r>
      <w:r>
        <w:t xml:space="preserve">, nousi 3/8 12 3/8:aan. </w:t>
      </w:r>
      <w:r>
        <w:rPr>
          <w:color w:val="826392"/>
        </w:rPr>
        <w:t xml:space="preserve">Yhtiö </w:t>
      </w:r>
      <w:r>
        <w:t xml:space="preserve">sai osakkeenomistajien hyväksynnän </w:t>
      </w:r>
      <w:r>
        <w:rPr>
          <w:color w:val="5E7A6A"/>
        </w:rPr>
        <w:t xml:space="preserve">rakenneuudistussuunnitelmalle, </w:t>
      </w:r>
      <w:r>
        <w:rPr>
          <w:color w:val="B29869"/>
        </w:rPr>
        <w:t xml:space="preserve">jonka tarkoituksena on torjua </w:t>
      </w:r>
      <w:r>
        <w:rPr>
          <w:color w:val="5E7A6A"/>
        </w:rPr>
        <w:t xml:space="preserve">rahoittaja Sir James Goldsmithin johtaman ryhmän vihamielinen ostotarjous</w:t>
      </w:r>
      <w:r>
        <w:t xml:space="preserve">. </w:t>
      </w:r>
      <w:r>
        <w:rPr>
          <w:color w:val="1D0051"/>
        </w:rPr>
        <w:t xml:space="preserve">Chambers Development</w:t>
      </w:r>
      <w:r>
        <w:t xml:space="preserve">, A-luokka nousi 3 1/8 37 1/8:aan ja B-luokka 2 5/8:aan 37 1/4:ään. </w:t>
      </w:r>
      <w:r>
        <w:rPr>
          <w:color w:val="1D0051"/>
        </w:rPr>
        <w:t xml:space="preserve">Yhtiö </w:t>
      </w:r>
      <w:r>
        <w:t xml:space="preserve">kertoi, että kuusi hallituksen jäsentä ostaa </w:t>
      </w:r>
      <w:r>
        <w:t xml:space="preserve">osakkeitaan </w:t>
      </w:r>
      <w:r>
        <w:t xml:space="preserve">yhteensä 1,5 miljoonalla dollarilla. </w:t>
      </w:r>
      <w:r>
        <w:rPr>
          <w:color w:val="8BE7FC"/>
        </w:rPr>
        <w:t xml:space="preserve">TRC Cos., joka on </w:t>
      </w:r>
      <w:r>
        <w:rPr>
          <w:color w:val="76E0C1"/>
        </w:rPr>
        <w:t xml:space="preserve">Yhdysvaltain tarkastusviraston </w:t>
      </w:r>
      <w:r>
        <w:rPr>
          <w:color w:val="8BE7FC"/>
        </w:rPr>
        <w:t xml:space="preserve">tutkinnan kohteena</w:t>
      </w:r>
      <w:r>
        <w:t xml:space="preserve">, laski 2-10 3/4. Tutkinta koskee Metatracen yksikön tietyissä julkisissa sopimuksissa käyttämiä testauskäytäntöjä.</w:t>
      </w:r>
    </w:p>
    <w:p>
      <w:r>
        <w:rPr>
          <w:b/>
        </w:rPr>
        <w:t xml:space="preserve">Asiakirjan numero 1281</w:t>
      </w:r>
    </w:p>
    <w:p>
      <w:r>
        <w:rPr>
          <w:b/>
        </w:rPr>
        <w:t xml:space="preserve">Asiakirjan tunniste: wsj1579-001</w:t>
      </w:r>
    </w:p>
    <w:p>
      <w:r>
        <w:rPr>
          <w:color w:val="310106"/>
        </w:rPr>
        <w:t xml:space="preserve">New Orleansissa toimiva Avondale Industries Inc. </w:t>
      </w:r>
      <w:r>
        <w:rPr>
          <w:color w:val="04640D"/>
        </w:rPr>
        <w:t xml:space="preserve">sai </w:t>
      </w:r>
      <w:r>
        <w:rPr>
          <w:color w:val="FEFB0A"/>
        </w:rPr>
        <w:t xml:space="preserve">merivoimilta </w:t>
      </w:r>
      <w:r>
        <w:rPr>
          <w:color w:val="04640D"/>
        </w:rPr>
        <w:t xml:space="preserve">23 miljoonan dollarin arvoisen sopimuksen, jonka tarkoituksena on lisätä apusäiliöalusten kapasiteettia 50 prosentilla</w:t>
      </w:r>
      <w:r>
        <w:t xml:space="preserve">. Päätös johtui siitä, että </w:t>
      </w:r>
      <w:r>
        <w:rPr>
          <w:color w:val="00587F"/>
        </w:rPr>
        <w:t xml:space="preserve">merivoimat </w:t>
      </w:r>
      <w:r>
        <w:t xml:space="preserve">käytti etuosto-oikeuttaan </w:t>
      </w:r>
      <w:r>
        <w:rPr>
          <w:color w:val="FB5514"/>
        </w:rPr>
        <w:t xml:space="preserve">aikaisempaan sopimukseen, jonka </w:t>
      </w:r>
      <w:r>
        <w:rPr>
          <w:color w:val="E115C0"/>
        </w:rPr>
        <w:t xml:space="preserve">ne </w:t>
      </w:r>
      <w:r>
        <w:rPr>
          <w:color w:val="FB5514"/>
        </w:rPr>
        <w:t xml:space="preserve">olivat </w:t>
      </w:r>
      <w:r>
        <w:rPr>
          <w:color w:val="0BC582"/>
        </w:rPr>
        <w:t xml:space="preserve">tehneet Avondalen kanssa</w:t>
      </w:r>
      <w:r>
        <w:t xml:space="preserve">.</w:t>
      </w:r>
    </w:p>
    <w:p>
      <w:r>
        <w:rPr>
          <w:b/>
        </w:rPr>
        <w:t xml:space="preserve">Asiakirjan numero 1282</w:t>
      </w:r>
    </w:p>
    <w:p>
      <w:r>
        <w:rPr>
          <w:b/>
        </w:rPr>
        <w:t xml:space="preserve">Asiakirjan tunniste: wsj1580-001</w:t>
      </w:r>
    </w:p>
    <w:p>
      <w:r>
        <w:rPr>
          <w:color w:val="310106"/>
        </w:rPr>
        <w:t xml:space="preserve">Richard J. Pinola </w:t>
      </w:r>
      <w:r>
        <w:rPr>
          <w:color w:val="04640D"/>
        </w:rPr>
        <w:t xml:space="preserve">valittiin </w:t>
      </w:r>
      <w:r>
        <w:rPr>
          <w:color w:val="FEFB0A"/>
        </w:rPr>
        <w:t xml:space="preserve">henkilöstökonsultointiyrityksen johtokuntaan</w:t>
      </w:r>
      <w:r>
        <w:t xml:space="preserve">, jolloin </w:t>
      </w:r>
      <w:r>
        <w:rPr>
          <w:color w:val="FB5514"/>
        </w:rPr>
        <w:t xml:space="preserve">johtokunnan jäsenten </w:t>
      </w:r>
      <w:r>
        <w:t xml:space="preserve">määrä </w:t>
      </w:r>
      <w:r>
        <w:rPr>
          <w:color w:val="04640D"/>
        </w:rPr>
        <w:t xml:space="preserve">nousi </w:t>
      </w:r>
      <w:r>
        <w:t xml:space="preserve">yhdeksään. </w:t>
      </w:r>
      <w:r>
        <w:rPr>
          <w:color w:val="E115C0"/>
        </w:rPr>
        <w:t xml:space="preserve">Pinola </w:t>
      </w:r>
      <w:r>
        <w:t xml:space="preserve">on Penn Mutual Life Insurance Co:n toimitusjohtaja.</w:t>
      </w:r>
    </w:p>
    <w:p>
      <w:r>
        <w:rPr>
          <w:b/>
        </w:rPr>
        <w:t xml:space="preserve">Asiakirjan numero 1283</w:t>
      </w:r>
    </w:p>
    <w:p>
      <w:r>
        <w:rPr>
          <w:b/>
        </w:rPr>
        <w:t xml:space="preserve">Asiakirjan tunniste: wsj1581-001</w:t>
      </w:r>
    </w:p>
    <w:p>
      <w:r>
        <w:rPr>
          <w:color w:val="310106"/>
        </w:rPr>
        <w:t xml:space="preserve">Senaatti </w:t>
      </w:r>
      <w:r>
        <w:t xml:space="preserve">hylkäsi </w:t>
      </w:r>
      <w:r>
        <w:rPr>
          <w:color w:val="FEFB0A"/>
        </w:rPr>
        <w:t xml:space="preserve">perustuslain</w:t>
      </w:r>
      <w:r>
        <w:rPr>
          <w:color w:val="04640D"/>
        </w:rPr>
        <w:t xml:space="preserve"> muutoksen, </w:t>
      </w:r>
      <w:r>
        <w:rPr>
          <w:color w:val="FB5514"/>
        </w:rPr>
        <w:t xml:space="preserve">jonka </w:t>
      </w:r>
      <w:r>
        <w:rPr>
          <w:color w:val="E115C0"/>
        </w:rPr>
        <w:t xml:space="preserve">presidentti Bush </w:t>
      </w:r>
      <w:r>
        <w:rPr>
          <w:color w:val="04640D"/>
        </w:rPr>
        <w:t xml:space="preserve">halusi </w:t>
      </w:r>
      <w:r>
        <w:rPr>
          <w:color w:val="04640D"/>
        </w:rPr>
        <w:t xml:space="preserve">suojella </w:t>
      </w:r>
      <w:r>
        <w:rPr>
          <w:color w:val="00587F"/>
        </w:rPr>
        <w:t xml:space="preserve">Yhdysvaltain lippua </w:t>
      </w:r>
      <w:r>
        <w:rPr>
          <w:color w:val="04640D"/>
        </w:rPr>
        <w:t xml:space="preserve">kunnianloukkaukselta</w:t>
      </w:r>
      <w:r>
        <w:t xml:space="preserve">. </w:t>
      </w:r>
      <w:r>
        <w:t xml:space="preserve">Äänestystulos 51-48 ei täyttänyt </w:t>
      </w:r>
      <w:r>
        <w:rPr>
          <w:color w:val="0BC582"/>
        </w:rPr>
        <w:t xml:space="preserve">perustuslain </w:t>
      </w:r>
      <w:r>
        <w:t xml:space="preserve">muutoksen hyväksymiseen tarvittavaa kahden kolmasosan enemmistöä</w:t>
      </w:r>
      <w:r>
        <w:t xml:space="preserve">. </w:t>
      </w:r>
      <w:r>
        <w:t xml:space="preserve">Äänestys, </w:t>
      </w:r>
      <w:r>
        <w:rPr>
          <w:color w:val="FEB8C8"/>
        </w:rPr>
        <w:t xml:space="preserve">jossa </w:t>
      </w:r>
      <w:r>
        <w:t xml:space="preserve">11 republikaanilakimiestä äänesti </w:t>
      </w:r>
      <w:r>
        <w:rPr>
          <w:color w:val="E115C0"/>
        </w:rPr>
        <w:t xml:space="preserve">Bushin </w:t>
      </w:r>
      <w:r>
        <w:rPr>
          <w:color w:val="04640D"/>
        </w:rPr>
        <w:t xml:space="preserve">ehdotusta </w:t>
      </w:r>
      <w:r>
        <w:rPr>
          <w:color w:val="04640D"/>
        </w:rPr>
        <w:t xml:space="preserve">vastaan</w:t>
      </w:r>
      <w:r>
        <w:t xml:space="preserve">, merkitsi voittoa </w:t>
      </w:r>
      <w:r>
        <w:rPr>
          <w:color w:val="9E8317"/>
        </w:rPr>
        <w:t xml:space="preserve">demokraattijohtajille, jotka </w:t>
      </w:r>
      <w:r>
        <w:rPr>
          <w:color w:val="01190F"/>
        </w:rPr>
        <w:t xml:space="preserve">olivat vastustaneet </w:t>
      </w:r>
      <w:r>
        <w:rPr>
          <w:color w:val="847D81"/>
        </w:rPr>
        <w:t xml:space="preserve">lakimuutosta </w:t>
      </w:r>
      <w:r>
        <w:rPr>
          <w:color w:val="9E8317"/>
        </w:rPr>
        <w:t xml:space="preserve">oikeuksien ja vapauksien peruskirjan rikkomisena</w:t>
      </w:r>
      <w:r>
        <w:t xml:space="preserve">. "Voimme </w:t>
      </w:r>
      <w:r>
        <w:t xml:space="preserve">tukea </w:t>
      </w:r>
      <w:r>
        <w:rPr>
          <w:color w:val="58018B"/>
        </w:rPr>
        <w:t xml:space="preserve">Amerikan lippua </w:t>
      </w:r>
      <w:r>
        <w:t xml:space="preserve">muuttamatta </w:t>
      </w:r>
      <w:r>
        <w:rPr>
          <w:color w:val="0BC582"/>
        </w:rPr>
        <w:t xml:space="preserve">Yhdysvaltain perustuslakia</w:t>
      </w:r>
      <w:r>
        <w:t xml:space="preserve">", sanoi </w:t>
      </w:r>
      <w:r>
        <w:rPr>
          <w:color w:val="B70639"/>
        </w:rPr>
        <w:t xml:space="preserve">senaatin enemmistöjohtaja George Mitchell Mainesta</w:t>
      </w:r>
      <w:r>
        <w:t xml:space="preserve">. </w:t>
      </w:r>
      <w:r>
        <w:rPr>
          <w:color w:val="703B01"/>
        </w:rPr>
        <w:t xml:space="preserve">George Mitchell </w:t>
      </w:r>
      <w:r>
        <w:rPr>
          <w:color w:val="F7F1DF"/>
        </w:rPr>
        <w:t xml:space="preserve">ja </w:t>
      </w:r>
      <w:r>
        <w:rPr>
          <w:color w:val="118B8A"/>
        </w:rPr>
        <w:t xml:space="preserve">senaatin</w:t>
      </w:r>
      <w:r>
        <w:rPr>
          <w:color w:val="F7F1DF"/>
        </w:rPr>
        <w:t xml:space="preserve"> puhemies </w:t>
      </w:r>
      <w:r>
        <w:rPr>
          <w:color w:val="F7F1DF"/>
        </w:rPr>
        <w:t xml:space="preserve">Thomas Foley (Washingtonin demokraattipuolue</w:t>
      </w:r>
      <w:r>
        <w:t xml:space="preserve">) </w:t>
      </w:r>
      <w:r>
        <w:t xml:space="preserve">neuvottelivat, että </w:t>
      </w:r>
      <w:r>
        <w:rPr>
          <w:color w:val="4AFEFA"/>
        </w:rPr>
        <w:t xml:space="preserve">lainsäätäjien olisi </w:t>
      </w:r>
      <w:r>
        <w:t xml:space="preserve">hyväksyttävä </w:t>
      </w:r>
      <w:r>
        <w:rPr>
          <w:color w:val="000D2C"/>
        </w:rPr>
        <w:t xml:space="preserve">laki, jolla kielletään </w:t>
      </w:r>
      <w:r>
        <w:rPr>
          <w:color w:val="53495F"/>
        </w:rPr>
        <w:t xml:space="preserve">lipun</w:t>
      </w:r>
      <w:r>
        <w:rPr>
          <w:color w:val="000D2C"/>
        </w:rPr>
        <w:t xml:space="preserve"> häpäiseminen</w:t>
      </w:r>
      <w:r>
        <w:t xml:space="preserve">, </w:t>
      </w:r>
      <w:r>
        <w:rPr>
          <w:color w:val="FEB8C8"/>
        </w:rPr>
        <w:t xml:space="preserve">ennen kuin </w:t>
      </w:r>
      <w:r>
        <w:rPr>
          <w:color w:val="796EE6"/>
        </w:rPr>
        <w:t xml:space="preserve">tarkistuksesta </w:t>
      </w:r>
      <w:r>
        <w:rPr>
          <w:color w:val="FEB8C8"/>
        </w:rPr>
        <w:t xml:space="preserve">äänestetään. </w:t>
      </w:r>
      <w:r>
        <w:rPr>
          <w:color w:val="F95475"/>
        </w:rPr>
        <w:t xml:space="preserve">Presidentti Bush </w:t>
      </w:r>
      <w:r>
        <w:t xml:space="preserve">on sanonut antavansa </w:t>
      </w:r>
      <w:r>
        <w:rPr>
          <w:color w:val="000D2C"/>
        </w:rPr>
        <w:t xml:space="preserve">lakiehdotuksen</w:t>
      </w:r>
      <w:r>
        <w:t xml:space="preserve"> mennä läpi </w:t>
      </w:r>
      <w:r>
        <w:t xml:space="preserve">ilman </w:t>
      </w:r>
      <w:r>
        <w:rPr>
          <w:color w:val="F95475"/>
        </w:rPr>
        <w:t xml:space="preserve">hänen </w:t>
      </w:r>
      <w:r>
        <w:t xml:space="preserve">allekirjoitustaan, koska </w:t>
      </w:r>
      <w:r>
        <w:rPr>
          <w:color w:val="F95475"/>
        </w:rPr>
        <w:t xml:space="preserve">hänen mielestään </w:t>
      </w:r>
      <w:r>
        <w:t xml:space="preserve">vain </w:t>
      </w:r>
      <w:r>
        <w:rPr>
          <w:color w:val="0BC582"/>
        </w:rPr>
        <w:t xml:space="preserve">perustuslain</w:t>
      </w:r>
      <w:r>
        <w:t xml:space="preserve"> muutos </w:t>
      </w:r>
      <w:r>
        <w:t xml:space="preserve">voi </w:t>
      </w:r>
      <w:r>
        <w:t xml:space="preserve">suojella </w:t>
      </w:r>
      <w:r>
        <w:rPr>
          <w:color w:val="58018B"/>
        </w:rPr>
        <w:t xml:space="preserve">lippua </w:t>
      </w:r>
      <w:r>
        <w:t xml:space="preserve">riittävästi</w:t>
      </w:r>
      <w:r>
        <w:t xml:space="preserve">. </w:t>
      </w:r>
      <w:r>
        <w:t xml:space="preserve">Kesäkuussa korkein oikeus hylkäsi tuomion, jonka sai </w:t>
      </w:r>
      <w:r>
        <w:rPr>
          <w:color w:val="61FC03"/>
        </w:rPr>
        <w:t xml:space="preserve">teksasilainen, </w:t>
      </w:r>
      <w:r>
        <w:rPr>
          <w:color w:val="5D9608"/>
        </w:rPr>
        <w:t xml:space="preserve">joka </w:t>
      </w:r>
      <w:r>
        <w:rPr>
          <w:color w:val="61FC03"/>
        </w:rPr>
        <w:t xml:space="preserve">poltti Yhdysvaltain lipun mielenosoituksessa vuonna 1984, </w:t>
      </w:r>
      <w:r>
        <w:t xml:space="preserve">sanomalla, </w:t>
      </w:r>
      <w:r>
        <w:rPr>
          <w:color w:val="DE98FD"/>
        </w:rPr>
        <w:t xml:space="preserve">että hän "ilmaisi poliittisen mielipiteensä</w:t>
      </w:r>
      <w:r>
        <w:t xml:space="preserve">", </w:t>
      </w:r>
      <w:r>
        <w:rPr>
          <w:color w:val="DE98FD"/>
        </w:rPr>
        <w:t xml:space="preserve">jota </w:t>
      </w:r>
      <w:r>
        <w:t xml:space="preserve">ensimmäinen lisäys suojelee.</w:t>
      </w:r>
    </w:p>
    <w:p>
      <w:r>
        <w:rPr>
          <w:b/>
        </w:rPr>
        <w:t xml:space="preserve">Asiakirjan numero 1284</w:t>
      </w:r>
    </w:p>
    <w:p>
      <w:r>
        <w:rPr>
          <w:b/>
        </w:rPr>
        <w:t xml:space="preserve">Asiakirjan tunniste: wsj1582-001</w:t>
      </w:r>
    </w:p>
    <w:p>
      <w:r>
        <w:t xml:space="preserve">Jos luulet, että sinulla on stressiin liittyviä ongelmia työssäsi, meillä on </w:t>
      </w:r>
      <w:r>
        <w:rPr>
          <w:color w:val="310106"/>
        </w:rPr>
        <w:t xml:space="preserve">sinulle </w:t>
      </w:r>
      <w:r>
        <w:t xml:space="preserve">hyviä ja huonoja uutisia.</w:t>
      </w:r>
      <w:r>
        <w:t xml:space="preserve"> Et varmaankaan ole väärässä, ja yhä useammat ihmiset kärsivät tästä stressistä. </w:t>
      </w:r>
      <w:r>
        <w:rPr>
          <w:color w:val="FEFB0A"/>
        </w:rPr>
        <w:t xml:space="preserve">New York Business Group on Health -järjestön </w:t>
      </w:r>
      <w:r>
        <w:rPr>
          <w:color w:val="04640D"/>
        </w:rPr>
        <w:t xml:space="preserve">Gallup-instituutilla teettämässä uudessa mielipidetutkimuksessa </w:t>
      </w:r>
      <w:r>
        <w:t xml:space="preserve">todettiin, että 25 prosenttia </w:t>
      </w:r>
      <w:r>
        <w:rPr>
          <w:color w:val="FB5514"/>
        </w:rPr>
        <w:t xml:space="preserve">yritysten työntekijöistä kärsii </w:t>
      </w:r>
      <w:r>
        <w:t xml:space="preserve">todennäköisesti ahdistuneisuushäiriöistä tai stressiin liittyvistä sairauksista ja noin 13 prosenttia </w:t>
      </w:r>
      <w:r>
        <w:t xml:space="preserve">masennuksesta. </w:t>
      </w:r>
      <w:r>
        <w:rPr>
          <w:color w:val="04640D"/>
        </w:rPr>
        <w:t xml:space="preserve">Tutkimuksessa </w:t>
      </w:r>
      <w:r>
        <w:t xml:space="preserve">haastateltiin </w:t>
      </w:r>
      <w:r>
        <w:rPr>
          <w:color w:val="E115C0"/>
        </w:rPr>
        <w:t xml:space="preserve">lääketieteellisten johtajien, henkilöstöjohtajien ja työntekijöiden avustusohjelmien johtajien </w:t>
      </w:r>
      <w:r>
        <w:t xml:space="preserve">ryhmää </w:t>
      </w:r>
      <w:r>
        <w:rPr>
          <w:color w:val="E115C0"/>
        </w:rPr>
        <w:t xml:space="preserve">eri puolilta osavaltiota, </w:t>
      </w:r>
      <w:r>
        <w:t xml:space="preserve">jotta saataisiin selville, miten he kokevat nämä ongelmat </w:t>
      </w:r>
      <w:r>
        <w:t xml:space="preserve">yrityksissään. Tämä on yksi </w:t>
      </w:r>
      <w:r>
        <w:rPr>
          <w:color w:val="0BC582"/>
        </w:rPr>
        <w:t xml:space="preserve">New York Business Groupin</w:t>
      </w:r>
      <w:r>
        <w:rPr>
          <w:color w:val="0BC582"/>
        </w:rPr>
        <w:t xml:space="preserve">, </w:t>
      </w:r>
      <w:r>
        <w:rPr>
          <w:color w:val="FEB8C8"/>
        </w:rPr>
        <w:t xml:space="preserve">noin 300 jäsenen voittoa tavoittelemattoman järjestön, </w:t>
      </w:r>
      <w:r>
        <w:t xml:space="preserve">teettämistä </w:t>
      </w:r>
      <w:r>
        <w:rPr>
          <w:color w:val="00587F"/>
        </w:rPr>
        <w:t xml:space="preserve">terveyteen liittyvistä tutkimuksista</w:t>
      </w:r>
      <w:r>
        <w:t xml:space="preserve">. </w:t>
      </w:r>
      <w:r>
        <w:rPr>
          <w:color w:val="04640D"/>
        </w:rPr>
        <w:t xml:space="preserve">Tutkimus stressin vaikutuksista </w:t>
      </w:r>
      <w:r>
        <w:t xml:space="preserve">tehtiin, koska stressiin liittyvät ongelmat "ovat paljon yleisempiä kuin miltä ne näyttävät", sanoi </w:t>
      </w:r>
      <w:r>
        <w:rPr>
          <w:color w:val="01190F"/>
        </w:rPr>
        <w:t xml:space="preserve">kaupparyhmän </w:t>
      </w:r>
      <w:r>
        <w:rPr>
          <w:color w:val="9E8317"/>
        </w:rPr>
        <w:t xml:space="preserve">toiminnanjohtaja Leon J. Warshaw</w:t>
      </w:r>
      <w:r>
        <w:t xml:space="preserve">. </w:t>
      </w:r>
      <w:r>
        <w:rPr>
          <w:color w:val="58018B"/>
        </w:rPr>
        <w:t xml:space="preserve">Tutkimusta </w:t>
      </w:r>
      <w:r>
        <w:t xml:space="preserve">viime viikolla </w:t>
      </w:r>
      <w:r>
        <w:rPr>
          <w:color w:val="847D81"/>
        </w:rPr>
        <w:t xml:space="preserve">esitellyt </w:t>
      </w:r>
      <w:r>
        <w:rPr>
          <w:color w:val="9E8317"/>
        </w:rPr>
        <w:t xml:space="preserve">Warshaw </w:t>
      </w:r>
      <w:r>
        <w:t xml:space="preserve">arvioi, että tämäntyyppisistä häiriöistä yrityksille aiheutuvat kustannukset ovat huomattavat. Ahdistuneisuuteen, masennukseen ja stressiin liittyvä työkyvyttömyys maksaa noin 8 000 dollaria työntekijäkorvaustapausta kohti. Kun otetaan huomioon työkyvyttömyyspäivien määrä, </w:t>
      </w:r>
      <w:r>
        <w:rPr>
          <w:color w:val="04640D"/>
        </w:rPr>
        <w:t xml:space="preserve">tutkimuksessa </w:t>
      </w:r>
      <w:r>
        <w:t xml:space="preserve">arvioitiin, että kukin työntekijä, johon tämä vaikuttaa, menettää noin 16 työpäivää vuodessa stressin, ahdistuksen tai masennuksen vuoksi. Se lisäsi, että stressiin liittyvien korvausten kustannukset ovat noin kaksi kertaa suuremmat kuin kaikkien työtapaturmakorvausten keskimääräiset kustannukset. "</w:t>
      </w:r>
      <w:r>
        <w:t xml:space="preserve">Toivomme, että </w:t>
      </w:r>
      <w:r>
        <w:rPr>
          <w:color w:val="B70639"/>
        </w:rPr>
        <w:t xml:space="preserve">työnantajien </w:t>
      </w:r>
      <w:r>
        <w:t xml:space="preserve">herkkyys </w:t>
      </w:r>
      <w:r>
        <w:t xml:space="preserve">tunnistaa </w:t>
      </w:r>
      <w:r>
        <w:rPr>
          <w:color w:val="703B01"/>
        </w:rPr>
        <w:t xml:space="preserve">ongelmat, jotta </w:t>
      </w:r>
      <w:r>
        <w:t xml:space="preserve">he voivat tehdä </w:t>
      </w:r>
      <w:r>
        <w:rPr>
          <w:color w:val="703B01"/>
        </w:rPr>
        <w:t xml:space="preserve">asialle </w:t>
      </w:r>
      <w:r>
        <w:t xml:space="preserve">jotain, </w:t>
      </w:r>
      <w:r>
        <w:rPr>
          <w:color w:val="9E8317"/>
        </w:rPr>
        <w:t xml:space="preserve">Warshaw </w:t>
      </w:r>
      <w:r>
        <w:t xml:space="preserve">sanoi</w:t>
      </w:r>
      <w:r>
        <w:t xml:space="preserve">. </w:t>
      </w:r>
      <w:r>
        <w:t xml:space="preserve">Varhainen puuttuminen tämäntyyppisiin ongelmiin voi ilmeisesti säästää yrityksiä </w:t>
      </w:r>
      <w:r>
        <w:rPr>
          <w:color w:val="F7F1DF"/>
        </w:rPr>
        <w:t xml:space="preserve">sairaalahoitoon </w:t>
      </w:r>
      <w:r>
        <w:t xml:space="preserve">liittyviltä pitkäaikaiskustannuksilta, joita joskus </w:t>
      </w:r>
      <w:r>
        <w:rPr>
          <w:color w:val="118B8A"/>
        </w:rPr>
        <w:t xml:space="preserve">syntyy, kun </w:t>
      </w:r>
      <w:r>
        <w:rPr>
          <w:color w:val="F7F1DF"/>
        </w:rPr>
        <w:t xml:space="preserve">ongelmia ei hoideta liian pitkään</w:t>
      </w:r>
      <w:r>
        <w:t xml:space="preserve">. </w:t>
      </w:r>
      <w:r>
        <w:t xml:space="preserve">National Council on Work Injury Insurance and Compensation -järjestön tekemän tutkimuksen mukaan </w:t>
      </w:r>
      <w:r>
        <w:rPr>
          <w:color w:val="4AFEFA"/>
        </w:rPr>
        <w:t xml:space="preserve">jopa tuomioistuimet </w:t>
      </w:r>
      <w:r>
        <w:t xml:space="preserve">ovat alkaneet tunnustaa työn ja stressihäiriöiden välisen yhteyden työntekijöiden korvausvaatimuksissa. Vaikka 56 prosenttia </w:t>
      </w:r>
      <w:r>
        <w:rPr>
          <w:color w:val="04640D"/>
        </w:rPr>
        <w:t xml:space="preserve">tutkimukseen</w:t>
      </w:r>
      <w:r>
        <w:t xml:space="preserve"> vastanneista </w:t>
      </w:r>
      <w:r>
        <w:t xml:space="preserve">sanoi, että mielenterveysongelmat ovat työpaikoilla melko yleisiä, avun hakemiseen liittyy edelleen sosiaalinen leima. </w:t>
      </w:r>
      <w:r>
        <w:rPr>
          <w:color w:val="FCB164"/>
        </w:rPr>
        <w:t xml:space="preserve">Nämä häiriöt, </w:t>
      </w:r>
      <w:r>
        <w:rPr>
          <w:color w:val="796EE6"/>
        </w:rPr>
        <w:t xml:space="preserve">jotka </w:t>
      </w:r>
      <w:r>
        <w:rPr>
          <w:color w:val="FCB164"/>
        </w:rPr>
        <w:t xml:space="preserve">20 vuotta sitten vaikuttivat keski-ikäisiin ja vanhempiin ihmisiin</w:t>
      </w:r>
      <w:r>
        <w:t xml:space="preserve">, "vaikuttavat nyt tuottavuuden huipulla oleviin ihmisiin", sanoo </w:t>
      </w:r>
      <w:r>
        <w:rPr>
          <w:color w:val="000D2C"/>
        </w:rPr>
        <w:t xml:space="preserve">Robert M.A. Hirschfeld kansallisesta mielenterveysinstituutista, </w:t>
      </w:r>
      <w:r>
        <w:rPr>
          <w:color w:val="53495F"/>
        </w:rPr>
        <w:t xml:space="preserve">joka </w:t>
      </w:r>
      <w:r>
        <w:rPr>
          <w:color w:val="000D2C"/>
        </w:rPr>
        <w:t xml:space="preserve">puhui </w:t>
      </w:r>
      <w:r>
        <w:rPr>
          <w:color w:val="61FC03"/>
        </w:rPr>
        <w:t xml:space="preserve">tutkimuksen </w:t>
      </w:r>
      <w:r>
        <w:rPr>
          <w:color w:val="F95475"/>
        </w:rPr>
        <w:t xml:space="preserve">tulosten esittelyssä</w:t>
      </w:r>
      <w:r>
        <w:t xml:space="preserve">. </w:t>
      </w:r>
      <w:r>
        <w:rPr>
          <w:color w:val="04640D"/>
        </w:rPr>
        <w:t xml:space="preserve">Tutkimuksessa </w:t>
      </w:r>
      <w:r>
        <w:t xml:space="preserve">havaittiin, että yrityksen koko on yhteydessä johtajan käsitykseen ongelmasta: </w:t>
      </w:r>
      <w:r>
        <w:rPr>
          <w:color w:val="5D9608"/>
        </w:rPr>
        <w:t xml:space="preserve">65 prosenttia </w:t>
      </w:r>
      <w:r>
        <w:rPr>
          <w:color w:val="DE98FD"/>
        </w:rPr>
        <w:t xml:space="preserve">vastaajista </w:t>
      </w:r>
      <w:r>
        <w:rPr>
          <w:color w:val="5D9608"/>
        </w:rPr>
        <w:t xml:space="preserve">yli 15 000 työntekijän yrityksissä sanoi, että stressiin liittyvät ongelmat "ovat melko yleisiä</w:t>
      </w:r>
      <w:r>
        <w:t xml:space="preserve">", ja 55 prosenttia </w:t>
      </w:r>
      <w:r>
        <w:t xml:space="preserve">alle 4 000 työntekijän yrityksissä </w:t>
      </w:r>
      <w:r>
        <w:t xml:space="preserve">oli samaa mieltä. </w:t>
      </w:r>
      <w:r>
        <w:rPr>
          <w:color w:val="4F584E"/>
        </w:rPr>
        <w:t xml:space="preserve">Suurempien yritysten </w:t>
      </w:r>
      <w:r>
        <w:rPr>
          <w:color w:val="04640D"/>
        </w:rPr>
        <w:t xml:space="preserve">keskuudessa tehdyssä tutkimuksessa </w:t>
      </w:r>
      <w:r>
        <w:t xml:space="preserve">mainittiin myös yritysoston pelko yhtenä stressiä aiheuttavana tapahtumana. </w:t>
      </w:r>
      <w:r>
        <w:rPr>
          <w:color w:val="248AD0"/>
        </w:rPr>
        <w:t xml:space="preserve">Yli kahdeksan kymmenestä vastaajasta </w:t>
      </w:r>
      <w:r>
        <w:t xml:space="preserve">ilmoitti, että </w:t>
      </w:r>
      <w:r>
        <w:rPr>
          <w:color w:val="248AD0"/>
        </w:rPr>
        <w:t xml:space="preserve">heidän </w:t>
      </w:r>
      <w:r>
        <w:t xml:space="preserve">yrityksessään on </w:t>
      </w:r>
      <w:r>
        <w:t xml:space="preserve">esiintynyt tällainen tilanne.</w:t>
      </w:r>
      <w:r>
        <w:t xml:space="preserve"> Keskisuuriin yrityksiin vaikuttivat eniten irtisanomis- tai sulkemissuunnitelmat. </w:t>
      </w:r>
      <w:r>
        <w:rPr>
          <w:color w:val="5C5300"/>
        </w:rPr>
        <w:t xml:space="preserve">Tutkimuksen </w:t>
      </w:r>
      <w:r>
        <w:rPr>
          <w:color w:val="04640D"/>
        </w:rPr>
        <w:t xml:space="preserve">sponsoroi Upjohn Co., joka valmistaa useita stressin aiheuttamien sairauksien hoitoon tarkoitettuja lääkkeitä</w:t>
      </w:r>
      <w:r>
        <w:t xml:space="preserve">. Tutkimuksessa havaittiin myös, että 47 prosenttia johtajista piti stressiä, ahdistusta ja masennusta yhtenä tuotannon vähenemisen syynä. Alkoholinkäyttöä ja päihteiden väärinkäyttöä stressiin liittyvien ongelmien seurauksena mainitsi </w:t>
      </w:r>
      <w:r>
        <w:rPr>
          <w:color w:val="9F6551"/>
        </w:rPr>
        <w:t xml:space="preserve">30 prosenttia vastaajista</w:t>
      </w:r>
      <w:r>
        <w:t xml:space="preserve">. </w:t>
      </w:r>
      <w:r>
        <w:t xml:space="preserve">Vaikka </w:t>
      </w:r>
      <w:r>
        <w:rPr>
          <w:color w:val="9E8317"/>
        </w:rPr>
        <w:t xml:space="preserve">tohtori Warshaw huomauttaa, että </w:t>
      </w:r>
      <w:r>
        <w:t xml:space="preserve">stressillä ja ahdistuksella on myönteisiä vaikutuksia, "uhkaavaksi koettu stressi aiheuttaa </w:t>
      </w:r>
      <w:r>
        <w:rPr>
          <w:color w:val="BCFEC6"/>
        </w:rPr>
        <w:t xml:space="preserve">pelon ja ahdistuksen tunteita, jotka </w:t>
      </w:r>
      <w:r>
        <w:rPr>
          <w:color w:val="932C70"/>
        </w:rPr>
        <w:t xml:space="preserve">voivat </w:t>
      </w:r>
      <w:r>
        <w:rPr>
          <w:color w:val="BCFEC6"/>
        </w:rPr>
        <w:t xml:space="preserve">edistää burnout-oireyhtymää</w:t>
      </w:r>
      <w:r>
        <w:t xml:space="preserve">". Hän totesi myös, </w:t>
      </w:r>
      <w:r>
        <w:t xml:space="preserve">että </w:t>
      </w:r>
      <w:r>
        <w:rPr>
          <w:color w:val="2B1B04"/>
        </w:rPr>
        <w:t xml:space="preserve">erilaiset työolosuhteet, kuten yötyö, aiheuttavat </w:t>
      </w:r>
      <w:r>
        <w:rPr>
          <w:color w:val="2B1B04"/>
        </w:rPr>
        <w:t xml:space="preserve">omat </w:t>
      </w:r>
      <w:r>
        <w:t xml:space="preserve">"stressitekijänsä". "Me </w:t>
      </w:r>
      <w:r>
        <w:t xml:space="preserve">kaikki pidämme stressistä, mutta stressillä on rajansa", sanoo </w:t>
      </w:r>
      <w:r>
        <w:rPr>
          <w:color w:val="B5AFC4"/>
        </w:rPr>
        <w:t xml:space="preserve">Paul D'Arcy </w:t>
      </w:r>
      <w:r>
        <w:rPr>
          <w:color w:val="D4C67A"/>
        </w:rPr>
        <w:t xml:space="preserve">psykologista ja liikkeenjohdon konsultointia harjoittavasta </w:t>
      </w:r>
      <w:r>
        <w:rPr>
          <w:color w:val="B5AFC4"/>
        </w:rPr>
        <w:t xml:space="preserve">Rohrer</w:t>
      </w:r>
      <w:r>
        <w:t xml:space="preserve">, </w:t>
      </w:r>
      <w:r>
        <w:rPr>
          <w:color w:val="D4C67A"/>
        </w:rPr>
        <w:t xml:space="preserve">Hibler &amp; Replogle -yrityksestä</w:t>
      </w:r>
      <w:r>
        <w:t xml:space="preserve">. </w:t>
      </w:r>
      <w:r>
        <w:rPr>
          <w:color w:val="AE7AA1"/>
        </w:rPr>
        <w:t xml:space="preserve">Psykologi Paul D'Arcy </w:t>
      </w:r>
      <w:r>
        <w:t xml:space="preserve">sanoo, että ongelmana on se, että "on hyvin vaikeaa saada tarkkoja mittareita siitä, miten stressi vaikuttaa työsuoritukseen.</w:t>
      </w:r>
    </w:p>
    <w:p>
      <w:r>
        <w:rPr>
          <w:b/>
        </w:rPr>
        <w:t xml:space="preserve">Asiakirjan numero 1285</w:t>
      </w:r>
    </w:p>
    <w:p>
      <w:r>
        <w:rPr>
          <w:b/>
        </w:rPr>
        <w:t xml:space="preserve">Asiakirjan tunniste: wsj1583-001</w:t>
      </w:r>
    </w:p>
    <w:p>
      <w:r>
        <w:t xml:space="preserve">Jos haluat halpoja lentoja, ole ilmassa tänä jouluna. EI OLE TODELLA totta, että </w:t>
      </w:r>
      <w:r>
        <w:rPr>
          <w:color w:val="310106"/>
        </w:rPr>
        <w:t xml:space="preserve">90-vuotias pappi </w:t>
      </w:r>
      <w:r>
        <w:t xml:space="preserve">voi lentää ilmaiseksi Jumalan päivänä armolennolle </w:t>
      </w:r>
      <w:r>
        <w:rPr>
          <w:color w:val="04640D"/>
        </w:rPr>
        <w:t xml:space="preserve">alueelle, </w:t>
      </w:r>
      <w:r>
        <w:rPr>
          <w:color w:val="FEFB0A"/>
        </w:rPr>
        <w:t xml:space="preserve">jossa on tapahtunut </w:t>
      </w:r>
      <w:r>
        <w:rPr>
          <w:color w:val="04640D"/>
        </w:rPr>
        <w:t xml:space="preserve">katastrofi</w:t>
      </w:r>
      <w:r>
        <w:t xml:space="preserve">. </w:t>
      </w:r>
      <w:r>
        <w:rPr>
          <w:color w:val="FB5514"/>
        </w:rPr>
        <w:t xml:space="preserve">Hänen </w:t>
      </w:r>
      <w:r>
        <w:rPr>
          <w:color w:val="E115C0"/>
        </w:rPr>
        <w:t xml:space="preserve">tilanteensa on kuitenkin </w:t>
      </w:r>
      <w:r>
        <w:t xml:space="preserve">yksi niistä harvoista, jotka </w:t>
      </w:r>
      <w:r>
        <w:rPr>
          <w:color w:val="E115C0"/>
        </w:rPr>
        <w:t xml:space="preserve">oikeuttavat </w:t>
      </w:r>
      <w:r>
        <w:t xml:space="preserve">siihen, että </w:t>
      </w:r>
      <w:r>
        <w:rPr>
          <w:color w:val="FEB8C8"/>
        </w:rPr>
        <w:t xml:space="preserve">Amerikassa on </w:t>
      </w:r>
      <w:r>
        <w:rPr>
          <w:color w:val="00587F"/>
        </w:rPr>
        <w:t xml:space="preserve">vielä jäljellä </w:t>
      </w:r>
      <w:r>
        <w:t xml:space="preserve">kourallinen </w:t>
      </w:r>
      <w:r>
        <w:rPr>
          <w:color w:val="00587F"/>
        </w:rPr>
        <w:t xml:space="preserve">todella halpoja lentolippuja</w:t>
      </w:r>
      <w:r>
        <w:t xml:space="preserve">. </w:t>
      </w:r>
      <w:r>
        <w:t xml:space="preserve">Viime vuosina </w:t>
      </w:r>
      <w:r>
        <w:rPr>
          <w:color w:val="9E8317"/>
        </w:rPr>
        <w:t xml:space="preserve">lentoyhtiöt </w:t>
      </w:r>
      <w:r>
        <w:t xml:space="preserve">ovat olleet paljon valikoivampia sen suhteen</w:t>
      </w:r>
      <w:r>
        <w:rPr>
          <w:color w:val="01190F"/>
        </w:rPr>
        <w:t xml:space="preserve">, keitä </w:t>
      </w:r>
      <w:r>
        <w:t xml:space="preserve">ne päästävät lentämään halvalla. Loppujen lopuksi on vielä muutamia tapoja, joilla nykymatkustaja voi saada niin halvan lipun monista lentoyhtiöiden rajoituksista huolimatta. Vaikka yksi parhaista tarjouksista saattaakin tarkoittaa, että joudut luopumaan jouluillallisesta perheesi kanssa. Tällä viikolla useat </w:t>
      </w:r>
      <w:r>
        <w:rPr>
          <w:color w:val="847D81"/>
        </w:rPr>
        <w:t xml:space="preserve">lentoyhtiöt </w:t>
      </w:r>
      <w:r>
        <w:t xml:space="preserve">ilmoittavat </w:t>
      </w:r>
      <w:r>
        <w:t xml:space="preserve">lipunhintojen alennuksista saadakseen </w:t>
      </w:r>
      <w:r>
        <w:rPr>
          <w:color w:val="58018B"/>
        </w:rPr>
        <w:t xml:space="preserve">ihmiset </w:t>
      </w:r>
      <w:r>
        <w:t xml:space="preserve">lentämään </w:t>
      </w:r>
      <w:r>
        <w:rPr>
          <w:color w:val="B70639"/>
        </w:rPr>
        <w:t xml:space="preserve">vuoden juhlallisimpina - ja hiljaisimpina - päivinä, </w:t>
      </w:r>
      <w:r>
        <w:rPr>
          <w:color w:val="703B01"/>
        </w:rPr>
        <w:t xml:space="preserve">joihin </w:t>
      </w:r>
      <w:r>
        <w:rPr>
          <w:color w:val="B70639"/>
        </w:rPr>
        <w:t xml:space="preserve">joulu </w:t>
      </w:r>
      <w:r>
        <w:rPr>
          <w:color w:val="703B01"/>
        </w:rPr>
        <w:t xml:space="preserve">kuuluu</w:t>
      </w:r>
      <w:r>
        <w:t xml:space="preserve">. </w:t>
      </w:r>
      <w:r>
        <w:rPr>
          <w:color w:val="F7F1DF"/>
        </w:rPr>
        <w:t xml:space="preserve">Viime vuosina </w:t>
      </w:r>
      <w:r>
        <w:rPr>
          <w:color w:val="118B8A"/>
        </w:rPr>
        <w:t xml:space="preserve">lentoyhtiöt </w:t>
      </w:r>
      <w:r>
        <w:rPr>
          <w:color w:val="F7F1DF"/>
        </w:rPr>
        <w:t xml:space="preserve">ovat odottaneet viime hetkeen asti, ennen kuin ne ovat alkaneet huijata </w:t>
      </w:r>
      <w:r>
        <w:rPr>
          <w:color w:val="4AFEFA"/>
        </w:rPr>
        <w:t xml:space="preserve">joululomamatkustajia </w:t>
      </w:r>
      <w:r>
        <w:rPr>
          <w:color w:val="F7F1DF"/>
        </w:rPr>
        <w:t xml:space="preserve">halvoilla lipuilla</w:t>
      </w:r>
      <w:r>
        <w:t xml:space="preserve">. </w:t>
      </w:r>
      <w:r>
        <w:rPr>
          <w:color w:val="F7F1DF"/>
        </w:rPr>
        <w:t xml:space="preserve">Tämä lähestymistapa </w:t>
      </w:r>
      <w:r>
        <w:t xml:space="preserve">ei ole toiminut: viime vuonna joulupäivänä USAir Group Inc:n DC-9-suihkukuljetuskone tuhoutui.</w:t>
      </w:r>
      <w:r>
        <w:t xml:space="preserve"> DC-9-koneella Chicagosta Pittsburghiin oli noin seitsemän matkustajaa. Tänä vuonna lentoyhtiöt kiirehtivät siis loma-alennustensa kanssa. Useisiin </w:t>
      </w:r>
      <w:r>
        <w:rPr>
          <w:color w:val="FCB164"/>
        </w:rPr>
        <w:t xml:space="preserve">Yhdysvaltojen </w:t>
      </w:r>
      <w:r>
        <w:t xml:space="preserve">kohteisiin suuntautuvien lentojen hintoja </w:t>
      </w:r>
      <w:r>
        <w:t xml:space="preserve">alennetaan jopa 70 prosenttia tavanomaisesta hinnasta 24., 25., 29., 30. ja 31. joulukuuta sekä 4., 5. ja 6. tammikuuta.</w:t>
      </w:r>
      <w:r>
        <w:t xml:space="preserve"> Mainoksissa - joiden nimiä olivat muun muassa Let's Be Merry for Christmas ja Flights from Santa Claus - tarjottiin 98, 148 ja 198 dollarin hintaisia meno-paluulippuja. "He yrittävät pitää </w:t>
      </w:r>
      <w:r>
        <w:rPr>
          <w:color w:val="796EE6"/>
        </w:rPr>
        <w:t xml:space="preserve">lentokoneet </w:t>
      </w:r>
      <w:r>
        <w:t xml:space="preserve">ilmassa </w:t>
      </w:r>
      <w:r>
        <w:rPr>
          <w:color w:val="000D2C"/>
        </w:rPr>
        <w:t xml:space="preserve">päivinä, jolloin </w:t>
      </w:r>
      <w:r>
        <w:rPr>
          <w:color w:val="53495F"/>
        </w:rPr>
        <w:t xml:space="preserve">ne </w:t>
      </w:r>
      <w:r>
        <w:rPr>
          <w:color w:val="000D2C"/>
        </w:rPr>
        <w:t xml:space="preserve">yleensä ovat lentokieltoon jääneet"</w:t>
      </w:r>
      <w:r>
        <w:t xml:space="preserve">, sanoo Roger Bard, Burnsvillessä</w:t>
      </w:r>
      <w:r>
        <w:rPr>
          <w:color w:val="61FC03"/>
        </w:rPr>
        <w:t xml:space="preserve">, Pohjois-Carolinassa</w:t>
      </w:r>
      <w:r>
        <w:t xml:space="preserve"> sijaitsevan Mr. Mitchell Travel Servicen johtaja</w:t>
      </w:r>
      <w:r>
        <w:t xml:space="preserve">. Odota kuitenkin tähtitieteellisiä hintoja joulua ympäröivinä päivinä, sillä lentoyhtiöt tietävät, että matkustajat eivät malta odottaa joululomaa. HARKITSE </w:t>
      </w:r>
      <w:r>
        <w:t xml:space="preserve">KUMPPANIN </w:t>
      </w:r>
      <w:r>
        <w:rPr>
          <w:color w:val="5D9608"/>
        </w:rPr>
        <w:t xml:space="preserve">NIMEN</w:t>
      </w:r>
      <w:r>
        <w:t xml:space="preserve"> OTTAMISTA </w:t>
      </w:r>
      <w:r>
        <w:t xml:space="preserve">JOS </w:t>
      </w:r>
      <w:r>
        <w:rPr>
          <w:color w:val="DE98FD"/>
        </w:rPr>
        <w:t xml:space="preserve">CONTINENTAL AIRLINES </w:t>
      </w:r>
      <w:r>
        <w:t xml:space="preserve">saa tahtonsa läpi, Marlo Thomasin ja Phil Donahuen kaltaiset pariskunnat saattavat huomata, että joidenkin uusien alennusten saaminen on melko vaikeaa. </w:t>
      </w:r>
      <w:r>
        <w:rPr>
          <w:color w:val="DE98FD"/>
        </w:rPr>
        <w:t xml:space="preserve">Continental, Texas Air Corp:n yksikkö. </w:t>
      </w:r>
      <w:r>
        <w:t xml:space="preserve">esitteli äskettäin </w:t>
      </w:r>
      <w:r>
        <w:rPr>
          <w:color w:val="98A088"/>
        </w:rPr>
        <w:t xml:space="preserve">markkinointiohjelman, jossa tarjotaan ilmaisia lippuja kansainvälisillä lennoilla bisnes- ja ensimmäisessä luokassa matkustaville yhteistyökumppaneille</w:t>
      </w:r>
      <w:r>
        <w:t xml:space="preserve">. </w:t>
      </w:r>
      <w:r>
        <w:rPr>
          <w:color w:val="248AD0"/>
        </w:rPr>
        <w:t xml:space="preserve">Continentalin </w:t>
      </w:r>
      <w:r>
        <w:rPr>
          <w:color w:val="4F584E"/>
        </w:rPr>
        <w:t xml:space="preserve">juoni</w:t>
      </w:r>
      <w:r>
        <w:rPr>
          <w:color w:val="4F584E"/>
        </w:rPr>
        <w:t xml:space="preserve">: </w:t>
      </w:r>
      <w:r>
        <w:rPr>
          <w:color w:val="5C5300"/>
        </w:rPr>
        <w:t xml:space="preserve">Se </w:t>
      </w:r>
      <w:r>
        <w:rPr>
          <w:color w:val="4F584E"/>
        </w:rPr>
        <w:t xml:space="preserve">koskee vain </w:t>
      </w:r>
      <w:r>
        <w:rPr>
          <w:color w:val="9F6551"/>
        </w:rPr>
        <w:t xml:space="preserve">suoria perheenjäseniä</w:t>
      </w:r>
      <w:r>
        <w:rPr>
          <w:color w:val="BCFEC6"/>
        </w:rPr>
        <w:t xml:space="preserve">, </w:t>
      </w:r>
      <w:r>
        <w:rPr>
          <w:color w:val="9F6551"/>
        </w:rPr>
        <w:t xml:space="preserve">joilla on oltava sama sukunimi kuin lipun ostajalla tai laillinen todiste sukulaisuudesta</w:t>
      </w:r>
      <w:r>
        <w:t xml:space="preserve">. </w:t>
      </w:r>
      <w:r>
        <w:rPr>
          <w:color w:val="4F584E"/>
        </w:rPr>
        <w:t xml:space="preserve">Tämä </w:t>
      </w:r>
      <w:r>
        <w:t xml:space="preserve">ärsyttää </w:t>
      </w:r>
      <w:r>
        <w:rPr>
          <w:color w:val="932C70"/>
        </w:rPr>
        <w:t xml:space="preserve">monia naisia, jotka </w:t>
      </w:r>
      <w:r>
        <w:rPr>
          <w:color w:val="932C70"/>
        </w:rPr>
        <w:t xml:space="preserve">eivät ole ottaneet </w:t>
      </w:r>
      <w:r>
        <w:rPr>
          <w:color w:val="932C70"/>
        </w:rPr>
        <w:t xml:space="preserve">miehensä s</w:t>
      </w:r>
      <w:r>
        <w:rPr>
          <w:color w:val="932C70"/>
        </w:rPr>
        <w:t xml:space="preserve">ukunimeä</w:t>
      </w:r>
      <w:r>
        <w:t xml:space="preserve">. "Sellaista hölynpölyä", sanoo Jessica Crosby, National Association of Women Business Owners -järjestön New Yorkin osaston puheenjohtaja. "</w:t>
      </w:r>
      <w:r>
        <w:rPr>
          <w:color w:val="4F584E"/>
        </w:rPr>
        <w:t xml:space="preserve">Tämä on </w:t>
      </w:r>
      <w:r>
        <w:t xml:space="preserve">paluu menneisyyteen." </w:t>
      </w:r>
      <w:r>
        <w:rPr>
          <w:color w:val="DE98FD"/>
        </w:rPr>
        <w:t xml:space="preserve">Continentalin </w:t>
      </w:r>
      <w:r>
        <w:t xml:space="preserve">logiikka</w:t>
      </w:r>
      <w:r>
        <w:t xml:space="preserve">: </w:t>
      </w:r>
      <w:r>
        <w:t xml:space="preserve">He eivät halua, että </w:t>
      </w:r>
      <w:r>
        <w:rPr>
          <w:color w:val="B5AFC4"/>
        </w:rPr>
        <w:t xml:space="preserve">liikekumppanit </w:t>
      </w:r>
      <w:r>
        <w:t xml:space="preserve">käyttävät hyväkseen </w:t>
      </w:r>
      <w:r>
        <w:rPr>
          <w:color w:val="98A088"/>
        </w:rPr>
        <w:t xml:space="preserve">tätä tarjousta, joka </w:t>
      </w:r>
      <w:r>
        <w:t xml:space="preserve">perustuu väärään väitteeseen siitä, että he ovat sukua toisilleen</w:t>
      </w:r>
      <w:r>
        <w:t xml:space="preserve">. </w:t>
      </w:r>
      <w:r>
        <w:t xml:space="preserve">"</w:t>
      </w:r>
      <w:r>
        <w:t xml:space="preserve">Otamme huomioon </w:t>
      </w:r>
      <w:r>
        <w:rPr>
          <w:color w:val="D4C67A"/>
        </w:rPr>
        <w:t xml:space="preserve">heidän </w:t>
      </w:r>
      <w:r>
        <w:t xml:space="preserve">nimivalintansa antamalla </w:t>
      </w:r>
      <w:r>
        <w:rPr>
          <w:color w:val="D4C67A"/>
        </w:rPr>
        <w:t xml:space="preserve">heille mahdollisuuden </w:t>
      </w:r>
      <w:r>
        <w:t xml:space="preserve">todistaa" perhesuhde laillisilla asiakirjoilla, sanoo Jim O'Donnell, vanhempi varatoimitusjohtaja. Mutta myös homojen oikeuksien puolustajat ovat vihaisia. New Yorkissa toimiva Lambda Fund for Legal Defense and Education -järjestö on saanut valituksia </w:t>
      </w:r>
      <w:r>
        <w:rPr>
          <w:color w:val="AE7AA1"/>
        </w:rPr>
        <w:t xml:space="preserve">homopareilta, joita </w:t>
      </w:r>
      <w:r>
        <w:rPr>
          <w:color w:val="AE7AA1"/>
        </w:rPr>
        <w:t xml:space="preserve">lentoyhtiöt eivät tunnusta sukulaisiksi</w:t>
      </w:r>
      <w:r>
        <w:t xml:space="preserve">. </w:t>
      </w:r>
      <w:r>
        <w:t xml:space="preserve">"Tämä on epäilemättä syrjintää", sanoo </w:t>
      </w:r>
      <w:r>
        <w:rPr>
          <w:color w:val="0232FD"/>
        </w:rPr>
        <w:t xml:space="preserve">asianajaja Evan Wolfson, </w:t>
      </w:r>
      <w:r>
        <w:rPr>
          <w:color w:val="6A3A35"/>
        </w:rPr>
        <w:t xml:space="preserve">jonka </w:t>
      </w:r>
      <w:r>
        <w:rPr>
          <w:color w:val="0232FD"/>
        </w:rPr>
        <w:t xml:space="preserve">ryhmä pakotti tänä vuonna </w:t>
      </w:r>
      <w:r>
        <w:rPr>
          <w:color w:val="BA6801"/>
        </w:rPr>
        <w:t xml:space="preserve">Trans World Airlinesin </w:t>
      </w:r>
      <w:r>
        <w:rPr>
          <w:color w:val="0232FD"/>
        </w:rPr>
        <w:t xml:space="preserve">muuttamaan </w:t>
      </w:r>
      <w:r>
        <w:rPr>
          <w:color w:val="168E5C"/>
        </w:rPr>
        <w:t xml:space="preserve">sääntöä</w:t>
      </w:r>
      <w:r>
        <w:rPr>
          <w:color w:val="16C0D0"/>
        </w:rPr>
        <w:t xml:space="preserve">, jonka </w:t>
      </w:r>
      <w:r>
        <w:rPr>
          <w:color w:val="168E5C"/>
        </w:rPr>
        <w:t xml:space="preserve">mukaan </w:t>
      </w:r>
      <w:r>
        <w:rPr>
          <w:color w:val="C62100"/>
        </w:rPr>
        <w:t xml:space="preserve">matkustajat voivat </w:t>
      </w:r>
      <w:r>
        <w:rPr>
          <w:color w:val="168E5C"/>
        </w:rPr>
        <w:t xml:space="preserve">siirtää kanta-asiakasetuja vain perheenjäsenilleen</w:t>
      </w:r>
      <w:r>
        <w:t xml:space="preserve">. </w:t>
      </w:r>
      <w:r>
        <w:t xml:space="preserve">LOMALLA </w:t>
      </w:r>
      <w:r>
        <w:rPr>
          <w:color w:val="014347"/>
        </w:rPr>
        <w:t xml:space="preserve">HURRICANE-ALUEELLA </w:t>
      </w:r>
      <w:r>
        <w:rPr>
          <w:color w:val="42083B"/>
        </w:rPr>
        <w:t xml:space="preserve">KUN </w:t>
      </w:r>
      <w:r>
        <w:rPr>
          <w:color w:val="82785D"/>
        </w:rPr>
        <w:t xml:space="preserve">HURRICANE Hugo </w:t>
      </w:r>
      <w:r>
        <w:rPr>
          <w:color w:val="42083B"/>
        </w:rPr>
        <w:t xml:space="preserve">pyyhkäisi Karibian ja Atlantin rannikoiden osavaltioiden läpi</w:t>
      </w:r>
      <w:r>
        <w:t xml:space="preserve">, katkaisi sähkö- ja puhelinlinjoja, ampui kookospähkinöitä talojen kattojen läpi, rikkoi ikkunoita ja mullisti tuhansia ihmisiä.</w:t>
      </w:r>
      <w:r>
        <w:t xml:space="preserve"> Samalla se on alentanut joitakin lentohintoja. </w:t>
      </w:r>
      <w:r>
        <w:rPr>
          <w:color w:val="82785D"/>
        </w:rPr>
        <w:t xml:space="preserve">Hurrikaanin</w:t>
      </w:r>
      <w:r>
        <w:rPr>
          <w:color w:val="42083B"/>
        </w:rPr>
        <w:t xml:space="preserve"> iskun jälkeen </w:t>
      </w:r>
      <w:r>
        <w:t xml:space="preserve">Midway Airlines Inc. ja American Airlines, joka on AMR Corp:n yksikkö, ovat laskeneet </w:t>
      </w:r>
      <w:r>
        <w:rPr>
          <w:color w:val="023087"/>
        </w:rPr>
        <w:t xml:space="preserve">yhdensuuntaisten lippujen </w:t>
      </w:r>
      <w:r>
        <w:t xml:space="preserve">hinnat </w:t>
      </w:r>
      <w:r>
        <w:rPr>
          <w:color w:val="B7DAD2"/>
        </w:rPr>
        <w:t xml:space="preserve">Neitsytsaarille </w:t>
      </w:r>
      <w:r>
        <w:t xml:space="preserve">109 dollariin</w:t>
      </w:r>
      <w:r>
        <w:rPr>
          <w:color w:val="196956"/>
        </w:rPr>
        <w:t xml:space="preserve">, kun ne </w:t>
      </w:r>
      <w:r>
        <w:rPr>
          <w:color w:val="ECEDFE"/>
        </w:rPr>
        <w:t xml:space="preserve">ennen myrskyä </w:t>
      </w:r>
      <w:r>
        <w:rPr>
          <w:color w:val="8C41BB"/>
        </w:rPr>
        <w:t xml:space="preserve">olivat joskus </w:t>
      </w:r>
      <w:r>
        <w:rPr>
          <w:color w:val="196956"/>
        </w:rPr>
        <w:t xml:space="preserve">yli kaksinkertaistuneet</w:t>
      </w:r>
      <w:r>
        <w:t xml:space="preserve">. </w:t>
      </w:r>
      <w:r>
        <w:rPr>
          <w:color w:val="023087"/>
        </w:rPr>
        <w:t xml:space="preserve">Nämä liput ovat saaneet </w:t>
      </w:r>
      <w:r>
        <w:t xml:space="preserve">lempinimet Hugo, Mercy ja Help </w:t>
      </w:r>
      <w:r>
        <w:rPr>
          <w:color w:val="2B2D32"/>
        </w:rPr>
        <w:t xml:space="preserve">the Virgin Islands</w:t>
      </w:r>
      <w:r>
        <w:t xml:space="preserve">. (Lentoyhtiöt eivät leikkaa </w:t>
      </w:r>
      <w:r>
        <w:rPr>
          <w:color w:val="F8907D"/>
        </w:rPr>
        <w:t xml:space="preserve">Pohjois-Carolinaan suuntautuvien lentojen </w:t>
      </w:r>
      <w:r>
        <w:rPr>
          <w:color w:val="94C661"/>
        </w:rPr>
        <w:t xml:space="preserve">hintoja</w:t>
      </w:r>
      <w:r>
        <w:t xml:space="preserve"> tämänviikkoisen maanjäristyksen jälkeen</w:t>
      </w:r>
      <w:r>
        <w:t xml:space="preserve">, mutta varausagentit saattavat poistaa rajoituksia, jotka koskevat ennakko-ostoja hätälennoille alennetuin hinnoin.) </w:t>
      </w:r>
      <w:r>
        <w:rPr>
          <w:color w:val="895E6B"/>
        </w:rPr>
        <w:t xml:space="preserve">Jotkut </w:t>
      </w:r>
      <w:r>
        <w:rPr>
          <w:color w:val="788E95"/>
        </w:rPr>
        <w:t xml:space="preserve">hurrikaanin runteleman</w:t>
      </w:r>
      <w:r>
        <w:rPr>
          <w:color w:val="895E6B"/>
        </w:rPr>
        <w:t xml:space="preserve"> Karibian alueen hotellit </w:t>
      </w:r>
      <w:r>
        <w:t xml:space="preserve">lupaavat rahat takaisin -takuun. </w:t>
      </w:r>
      <w:r>
        <w:rPr>
          <w:color w:val="FB6AB8"/>
        </w:rPr>
        <w:t xml:space="preserve">Etelä-Carolinan Myrtle Beachin alueella sijaitseva </w:t>
      </w:r>
      <w:r>
        <w:rPr>
          <w:color w:val="576094"/>
        </w:rPr>
        <w:t xml:space="preserve">vahingoittunut Yachtsman Resort </w:t>
      </w:r>
      <w:r>
        <w:rPr>
          <w:color w:val="FB6AB8"/>
        </w:rPr>
        <w:t xml:space="preserve">tarjoaa </w:t>
      </w:r>
      <w:r>
        <w:rPr>
          <w:color w:val="FB6AB8"/>
        </w:rPr>
        <w:t xml:space="preserve">päivähintoja vain 35 dollaria</w:t>
      </w:r>
      <w:r>
        <w:t xml:space="preserve">, mikä on </w:t>
      </w:r>
      <w:r>
        <w:t xml:space="preserve">22 % alle normaalihinnan. Michele Hoffman, </w:t>
      </w:r>
      <w:r>
        <w:rPr>
          <w:color w:val="DB1474"/>
        </w:rPr>
        <w:t xml:space="preserve">lomakeskuksen </w:t>
      </w:r>
      <w:r>
        <w:t xml:space="preserve">hallintovirkailija</w:t>
      </w:r>
      <w:r>
        <w:t xml:space="preserve">, sanoo: "Meillä ei ole ulkouima-allasta, biljardipöytää, pingispöytää, välipalabaaria tai videota, mutta meillä on kuitenkin sisäuima-allas ja poreallas." </w:t>
      </w:r>
      <w:r>
        <w:t xml:space="preserve">Odota vain, kunnes olet hieman vanhempi </w:t>
      </w:r>
      <w:r>
        <w:rPr>
          <w:color w:val="8489AE"/>
        </w:rPr>
        <w:t xml:space="preserve">SENIORIKANSALAISET ovat saaneet halpoja lentolippuja jo pitkään</w:t>
      </w:r>
      <w:r>
        <w:t xml:space="preserve">. </w:t>
      </w:r>
      <w:r>
        <w:rPr>
          <w:color w:val="8489AE"/>
        </w:rPr>
        <w:t xml:space="preserve">Tänä vuonna on niin, että </w:t>
      </w:r>
      <w:r>
        <w:t xml:space="preserve">mitä vanhempi olet, sitä suurempi alennus. 62-70-vuotiaat eläkeläiset säästävät 70 % turistiluokan normaalista hinnasta. </w:t>
      </w:r>
      <w:r>
        <w:rPr>
          <w:color w:val="860E04"/>
        </w:rPr>
        <w:t xml:space="preserve">Alle 99-vuotiaat matkustajat </w:t>
      </w:r>
      <w:r>
        <w:t xml:space="preserve">saavat </w:t>
      </w:r>
      <w:r>
        <w:t xml:space="preserve">ikään </w:t>
      </w:r>
      <w:r>
        <w:t xml:space="preserve">perustuvan alennusprosentin.</w:t>
      </w:r>
      <w:r>
        <w:t xml:space="preserve"> Ja 100-vuotiaat lentävät ensimmäisessä luokassa ilmaiseksi. </w:t>
      </w:r>
      <w:r>
        <w:rPr>
          <w:color w:val="FBC206"/>
        </w:rPr>
        <w:t xml:space="preserve">Northwest Airlinesin </w:t>
      </w:r>
      <w:r>
        <w:t xml:space="preserve">mukaan </w:t>
      </w:r>
      <w:r>
        <w:rPr>
          <w:color w:val="F2CDFE"/>
        </w:rPr>
        <w:t xml:space="preserve">108-vuotias nainen Michiganin </w:t>
      </w:r>
      <w:r>
        <w:rPr>
          <w:color w:val="F2CDFE"/>
        </w:rPr>
        <w:t xml:space="preserve">Lansingista hyödyntää </w:t>
      </w:r>
      <w:r>
        <w:rPr>
          <w:color w:val="6EAB9B"/>
        </w:rPr>
        <w:t xml:space="preserve">tarjousta </w:t>
      </w:r>
      <w:r>
        <w:t xml:space="preserve">ensi kuussa, kun </w:t>
      </w:r>
      <w:r>
        <w:rPr>
          <w:color w:val="645341"/>
        </w:rPr>
        <w:t xml:space="preserve">hän </w:t>
      </w:r>
      <w:r>
        <w:rPr>
          <w:color w:val="F2CDFE"/>
        </w:rPr>
        <w:t xml:space="preserve">lentää </w:t>
      </w:r>
      <w:r>
        <w:rPr>
          <w:color w:val="F2CDFE"/>
        </w:rPr>
        <w:t xml:space="preserve">72-vuotiaan poikansa </w:t>
      </w:r>
      <w:r>
        <w:rPr>
          <w:color w:val="F2CDFE"/>
        </w:rPr>
        <w:t xml:space="preserve">kanssa </w:t>
      </w:r>
      <w:r>
        <w:rPr>
          <w:color w:val="F2CDFE"/>
        </w:rPr>
        <w:t xml:space="preserve">Floridan Tampaan</w:t>
      </w:r>
      <w:r>
        <w:t xml:space="preserve">. </w:t>
      </w:r>
      <w:r>
        <w:rPr>
          <w:color w:val="760035"/>
        </w:rPr>
        <w:t xml:space="preserve">Viime vuonna, </w:t>
      </w:r>
      <w:r>
        <w:rPr>
          <w:color w:val="647A41"/>
        </w:rPr>
        <w:t xml:space="preserve">kun </w:t>
      </w:r>
      <w:r>
        <w:rPr>
          <w:color w:val="496E76"/>
        </w:rPr>
        <w:t xml:space="preserve">Northwest </w:t>
      </w:r>
      <w:r>
        <w:rPr>
          <w:color w:val="760035"/>
        </w:rPr>
        <w:t xml:space="preserve">otti </w:t>
      </w:r>
      <w:r>
        <w:rPr>
          <w:color w:val="E3F894"/>
        </w:rPr>
        <w:t xml:space="preserve">tarjouksen </w:t>
      </w:r>
      <w:r>
        <w:rPr>
          <w:color w:val="760035"/>
        </w:rPr>
        <w:t xml:space="preserve">käyttöön</w:t>
      </w:r>
      <w:r>
        <w:t xml:space="preserve">, vain kuusi satavuotiasta lensi ilmaiseksi. Jos mikään muu ei onnistu... Valtakunnallisesti lentoyhtiöt tarjoavat alennuksia myös Punaisen Ristin työntekijöille, eläkkeellä oleville sotilashenkilöille ja lääketieteen opiskelijoille. </w:t>
      </w:r>
      <w:r>
        <w:rPr>
          <w:color w:val="876128"/>
        </w:rPr>
        <w:t xml:space="preserve">Papistolle </w:t>
      </w:r>
      <w:r>
        <w:t xml:space="preserve">on jopa </w:t>
      </w:r>
      <w:r>
        <w:rPr>
          <w:color w:val="F9D7CD"/>
        </w:rPr>
        <w:t xml:space="preserve">erikoishinta</w:t>
      </w:r>
      <w:r>
        <w:rPr>
          <w:color w:val="A1A711"/>
        </w:rPr>
        <w:t xml:space="preserve">, joka </w:t>
      </w:r>
      <w:r>
        <w:rPr>
          <w:color w:val="01FB92"/>
        </w:rPr>
        <w:t xml:space="preserve">ei ole tavalliseen tapaan riippuvainen lauantai-illan viettämisestä</w:t>
      </w:r>
      <w:r>
        <w:t xml:space="preserve">. </w:t>
      </w:r>
      <w:r>
        <w:rPr>
          <w:color w:val="FD0F31"/>
        </w:rPr>
        <w:t xml:space="preserve">Näin he </w:t>
      </w:r>
      <w:r>
        <w:t xml:space="preserve">voivat palata kotiin ajoissa </w:t>
      </w:r>
      <w:r>
        <w:t xml:space="preserve">sunnuntaitehtäviinsä.</w:t>
      </w:r>
    </w:p>
    <w:p>
      <w:r>
        <w:rPr>
          <w:b/>
        </w:rPr>
        <w:t xml:space="preserve">Asiakirjan numero 1286</w:t>
      </w:r>
    </w:p>
    <w:p>
      <w:r>
        <w:rPr>
          <w:b/>
        </w:rPr>
        <w:t xml:space="preserve">Asiakirjan tunniste: wsj1584-001</w:t>
      </w:r>
    </w:p>
    <w:p>
      <w:r>
        <w:rPr>
          <w:color w:val="310106"/>
        </w:rPr>
        <w:t xml:space="preserve">British Petroleum Co. PLC </w:t>
      </w:r>
      <w:r>
        <w:t xml:space="preserve">ilmoitti, </w:t>
      </w:r>
      <w:r>
        <w:rPr>
          <w:color w:val="04640D"/>
        </w:rPr>
        <w:t xml:space="preserve">että </w:t>
      </w:r>
      <w:r>
        <w:rPr>
          <w:color w:val="FEFB0A"/>
        </w:rPr>
        <w:t xml:space="preserve">sen </w:t>
      </w:r>
      <w:r>
        <w:rPr>
          <w:color w:val="FB5514"/>
        </w:rPr>
        <w:t xml:space="preserve">BP Exploration -yksikkö </w:t>
      </w:r>
      <w:r>
        <w:rPr>
          <w:color w:val="04640D"/>
        </w:rPr>
        <w:t xml:space="preserve">on tuottanut </w:t>
      </w:r>
      <w:r>
        <w:rPr>
          <w:color w:val="04640D"/>
        </w:rPr>
        <w:t xml:space="preserve">ensimmäisen öljyn </w:t>
      </w:r>
      <w:r>
        <w:rPr>
          <w:color w:val="E115C0"/>
        </w:rPr>
        <w:t xml:space="preserve">Donin öljykentältä Pohjanmerellä</w:t>
      </w:r>
      <w:r>
        <w:t xml:space="preserve">. </w:t>
      </w:r>
      <w:r>
        <w:t xml:space="preserve">Virallisessa tiedotteessa </w:t>
      </w:r>
      <w:r>
        <w:rPr>
          <w:color w:val="0BC582"/>
        </w:rPr>
        <w:t xml:space="preserve">BP </w:t>
      </w:r>
      <w:r>
        <w:t xml:space="preserve">kertoi, että </w:t>
      </w:r>
      <w:r>
        <w:rPr>
          <w:color w:val="E115C0"/>
        </w:rPr>
        <w:t xml:space="preserve">kentän </w:t>
      </w:r>
      <w:r>
        <w:rPr>
          <w:color w:val="04640D"/>
        </w:rPr>
        <w:t xml:space="preserve">ensimmäinen tuotanto </w:t>
      </w:r>
      <w:r>
        <w:t xml:space="preserve">oli 11 000 tynnyriä päivässä ja että </w:t>
      </w:r>
      <w:r>
        <w:t xml:space="preserve">se odottaa saavuttavansa kentän 15 000 tynnyrin enimmäistuoton päivässä vuonna 1990.</w:t>
      </w:r>
    </w:p>
    <w:p>
      <w:r>
        <w:rPr>
          <w:b/>
        </w:rPr>
        <w:t xml:space="preserve">Asiakirjan numero 1287</w:t>
      </w:r>
    </w:p>
    <w:p>
      <w:r>
        <w:rPr>
          <w:b/>
        </w:rPr>
        <w:t xml:space="preserve">Asiakirjan tunniste: wsj1585-001</w:t>
      </w:r>
    </w:p>
    <w:p>
      <w:r>
        <w:t xml:space="preserve">Kannatan "</w:t>
      </w:r>
      <w:r>
        <w:rPr>
          <w:color w:val="04640D"/>
        </w:rPr>
        <w:t xml:space="preserve">Older Americans' </w:t>
      </w:r>
      <w:r>
        <w:rPr>
          <w:color w:val="310106"/>
        </w:rPr>
        <w:t xml:space="preserve">Freedom </w:t>
      </w:r>
      <w:r>
        <w:rPr>
          <w:color w:val="310106"/>
        </w:rPr>
        <w:t xml:space="preserve">to Work </w:t>
      </w:r>
      <w:r>
        <w:rPr>
          <w:color w:val="310106"/>
        </w:rPr>
        <w:t xml:space="preserve">Act" -lakia, </w:t>
      </w:r>
      <w:r>
        <w:rPr>
          <w:color w:val="FEFB0A"/>
        </w:rPr>
        <w:t xml:space="preserve">jolla </w:t>
      </w:r>
      <w:r>
        <w:rPr>
          <w:color w:val="310106"/>
        </w:rPr>
        <w:t xml:space="preserve">kumottaisiin </w:t>
      </w:r>
      <w:r>
        <w:rPr>
          <w:color w:val="FB5514"/>
        </w:rPr>
        <w:t xml:space="preserve">sosiaaliturvan 65-vuotiaiden ja sitä vanhempien henkilöiden ansiokatto, ja </w:t>
      </w:r>
      <w:r>
        <w:t xml:space="preserve">kiitän teitä siitä, että tuette voimakkaasti </w:t>
      </w:r>
      <w:r>
        <w:rPr>
          <w:color w:val="E115C0"/>
        </w:rPr>
        <w:t xml:space="preserve">tämän laman aikaisen fossiilin </w:t>
      </w:r>
      <w:r>
        <w:t xml:space="preserve">kumoamista</w:t>
      </w:r>
      <w:r>
        <w:t xml:space="preserve">. </w:t>
      </w:r>
      <w:r>
        <w:rPr>
          <w:color w:val="00587F"/>
        </w:rPr>
        <w:t xml:space="preserve">Jokaista 8 880 dollarin rajan ylittävää dollaria kohden </w:t>
      </w:r>
      <w:r>
        <w:rPr>
          <w:color w:val="FEB8C8"/>
        </w:rPr>
        <w:t xml:space="preserve">sosiaaliturvan </w:t>
      </w:r>
      <w:r>
        <w:rPr>
          <w:color w:val="0BC582"/>
        </w:rPr>
        <w:t xml:space="preserve">saajat </w:t>
      </w:r>
      <w:r>
        <w:rPr>
          <w:color w:val="00587F"/>
        </w:rPr>
        <w:t xml:space="preserve">menettävät </w:t>
      </w:r>
      <w:r>
        <w:rPr>
          <w:color w:val="00587F"/>
        </w:rPr>
        <w:t xml:space="preserve">50 senttiä </w:t>
      </w:r>
      <w:r>
        <w:rPr>
          <w:color w:val="9E8317"/>
        </w:rPr>
        <w:t xml:space="preserve">sosiaaliturvaetuuksistaan, </w:t>
      </w:r>
      <w:r>
        <w:rPr>
          <w:color w:val="00587F"/>
        </w:rPr>
        <w:t xml:space="preserve">mikä </w:t>
      </w:r>
      <w:r>
        <w:t xml:space="preserve">vastaa 50 prosentin marginaaliverokantaa. </w:t>
      </w:r>
      <w:r>
        <w:rPr>
          <w:color w:val="847D81"/>
        </w:rPr>
        <w:t xml:space="preserve">Pelkästään eläkeläisten verotuksen </w:t>
      </w:r>
      <w:r>
        <w:t xml:space="preserve">sekalaiset seuraukset </w:t>
      </w:r>
      <w:r>
        <w:t xml:space="preserve">näkyvät kuitenkin todella katastrofaalisena verorasituksena. Kuvitelkaa </w:t>
      </w:r>
      <w:r>
        <w:rPr>
          <w:color w:val="58018B"/>
        </w:rPr>
        <w:t xml:space="preserve">leski, joka </w:t>
      </w:r>
      <w:r>
        <w:rPr>
          <w:color w:val="58018B"/>
        </w:rPr>
        <w:t xml:space="preserve">yrittää säilyttää </w:t>
      </w:r>
      <w:r>
        <w:rPr>
          <w:color w:val="703B01"/>
        </w:rPr>
        <w:t xml:space="preserve">saman elintason, joka </w:t>
      </w:r>
      <w:r>
        <w:rPr>
          <w:color w:val="F7F1DF"/>
        </w:rPr>
        <w:t xml:space="preserve">hänellä oli </w:t>
      </w:r>
      <w:r>
        <w:rPr>
          <w:color w:val="703B01"/>
        </w:rPr>
        <w:t xml:space="preserve">ennen kuin hän joutui maksamaan </w:t>
      </w:r>
      <w:r>
        <w:rPr>
          <w:color w:val="118B8A"/>
        </w:rPr>
        <w:t xml:space="preserve">tätä katastrofaalista verolisää</w:t>
      </w:r>
      <w:r>
        <w:t xml:space="preserve">. </w:t>
      </w:r>
      <w:r>
        <w:t xml:space="preserve">Vaikka </w:t>
      </w:r>
      <w:r>
        <w:rPr>
          <w:color w:val="58018B"/>
        </w:rPr>
        <w:t xml:space="preserve">tämän lesken </w:t>
      </w:r>
      <w:r>
        <w:t xml:space="preserve">tulot ovat vain kaksi kertaa vähimmäispalkan suuruiset, hänen </w:t>
      </w:r>
      <w:r>
        <w:t xml:space="preserve">olisi ansaittava 4930 dollaria lisää, jotta hän saisi korvattua 496 dollarin katastrofaalisen eläkeveron. Tämä johtuu </w:t>
      </w:r>
      <w:r>
        <w:rPr>
          <w:color w:val="4AFEFA"/>
        </w:rPr>
        <w:t xml:space="preserve">pääasiassa hänen vähäisistä tuloistaan. </w:t>
      </w:r>
      <w:r>
        <w:rPr>
          <w:color w:val="796EE6"/>
        </w:rPr>
        <w:t xml:space="preserve">Ansiotason ylärajan </w:t>
      </w:r>
      <w:r>
        <w:rPr>
          <w:color w:val="FCB164"/>
        </w:rPr>
        <w:t xml:space="preserve">poistaminen </w:t>
      </w:r>
      <w:r>
        <w:t xml:space="preserve">auttaisi ikääntyneitä huomattavasti ja </w:t>
      </w:r>
      <w:r>
        <w:rPr>
          <w:color w:val="FCB164"/>
        </w:rPr>
        <w:t xml:space="preserve">vähentäisi </w:t>
      </w:r>
      <w:r>
        <w:t xml:space="preserve">alijäämää. </w:t>
      </w:r>
      <w:r>
        <w:rPr>
          <w:color w:val="E115C0"/>
        </w:rPr>
        <w:t xml:space="preserve">Katoksen </w:t>
      </w:r>
      <w:r>
        <w:t xml:space="preserve">poistaminen </w:t>
      </w:r>
      <w:r>
        <w:t xml:space="preserve">toisi enemmän uusia veroja kuin </w:t>
      </w:r>
      <w:r>
        <w:rPr>
          <w:color w:val="000D2C"/>
        </w:rPr>
        <w:t xml:space="preserve">hallitus </w:t>
      </w:r>
      <w:r>
        <w:t xml:space="preserve">menettäisi sosiaaliturvaetuuksia korottamalla. Tarvitsemme nyt </w:t>
      </w:r>
      <w:r>
        <w:rPr>
          <w:color w:val="53495F"/>
        </w:rPr>
        <w:t xml:space="preserve">lainsäätäjän </w:t>
      </w:r>
      <w:r>
        <w:t xml:space="preserve">demokraattien tukea</w:t>
      </w:r>
      <w:r>
        <w:t xml:space="preserve">, jotta voimme sisällyttää </w:t>
      </w:r>
      <w:r>
        <w:rPr>
          <w:color w:val="4AFEFA"/>
        </w:rPr>
        <w:t xml:space="preserve">ansiokattouudistuksen</w:t>
      </w:r>
      <w:r>
        <w:t xml:space="preserve"> sosiaaliturvamaksuja koskevaan lakiehdotukseen</w:t>
      </w:r>
      <w:r>
        <w:t xml:space="preserve">. Koska </w:t>
      </w:r>
      <w:r>
        <w:t xml:space="preserve">kaikki </w:t>
      </w:r>
      <w:r>
        <w:rPr>
          <w:color w:val="53495F"/>
        </w:rPr>
        <w:t xml:space="preserve">valiokunnan </w:t>
      </w:r>
      <w:r>
        <w:t xml:space="preserve">neljä republikaania </w:t>
      </w:r>
      <w:r>
        <w:t xml:space="preserve">tukevat </w:t>
      </w:r>
      <w:r>
        <w:rPr>
          <w:color w:val="310106"/>
        </w:rPr>
        <w:t xml:space="preserve">lakiehdotustani</w:t>
      </w:r>
      <w:r>
        <w:t xml:space="preserve">, vastuu siitä, </w:t>
      </w:r>
      <w:r>
        <w:t xml:space="preserve">meneekö </w:t>
      </w:r>
      <w:r>
        <w:rPr>
          <w:color w:val="61FC03"/>
        </w:rPr>
        <w:t xml:space="preserve">tarkistus </w:t>
      </w:r>
      <w:r>
        <w:rPr>
          <w:color w:val="5D9608"/>
        </w:rPr>
        <w:t xml:space="preserve">edustajainhuoneen istuntosaliin </w:t>
      </w:r>
      <w:r>
        <w:t xml:space="preserve">hyväksyttäväksi, on </w:t>
      </w:r>
      <w:r>
        <w:t xml:space="preserve">täysin demokraateilla. On tullut aika poistaa sosiaaliturvan ahdistava ansiokatto osavaltiomme vanhusten selkänahasta. </w:t>
      </w:r>
      <w:r>
        <w:rPr>
          <w:color w:val="DE98FD"/>
        </w:rPr>
        <w:t xml:space="preserve">Edustaja J. Dennis Hastert (republikaani, Illinois</w:t>
      </w:r>
      <w:r>
        <w:t xml:space="preserve">).</w:t>
      </w:r>
    </w:p>
    <w:p>
      <w:r>
        <w:rPr>
          <w:b/>
        </w:rPr>
        <w:t xml:space="preserve">Asiakirjan numero 1288</w:t>
      </w:r>
    </w:p>
    <w:p>
      <w:r>
        <w:rPr>
          <w:b/>
        </w:rPr>
        <w:t xml:space="preserve">Asiakirjan tunniste: wsj1586-001</w:t>
      </w:r>
    </w:p>
    <w:p>
      <w:r>
        <w:rPr>
          <w:color w:val="310106"/>
        </w:rPr>
        <w:t xml:space="preserve">Jack Purnickin </w:t>
      </w:r>
      <w:r>
        <w:t xml:space="preserve">turkisliikkeellä </w:t>
      </w:r>
      <w:r>
        <w:rPr>
          <w:color w:val="04640D"/>
        </w:rPr>
        <w:t xml:space="preserve">Seventh Avenuella </w:t>
      </w:r>
      <w:r>
        <w:t xml:space="preserve">meni hyvin </w:t>
      </w:r>
      <w:r>
        <w:t xml:space="preserve">20 vuotta sitten</w:t>
      </w:r>
      <w:r>
        <w:t xml:space="preserve">, ja sillä oli 25 työntekijää ja suuri tehdas. Nyt </w:t>
      </w:r>
      <w:r>
        <w:rPr>
          <w:color w:val="310106"/>
        </w:rPr>
        <w:t xml:space="preserve">hänen </w:t>
      </w:r>
      <w:r>
        <w:t xml:space="preserve">kuusi työntekijäänsä työskentelee </w:t>
      </w:r>
      <w:r>
        <w:rPr>
          <w:color w:val="FEFB0A"/>
        </w:rPr>
        <w:t xml:space="preserve">kahdeksannessa kerroksessa sijaitsevassa myymälässä</w:t>
      </w:r>
      <w:r>
        <w:rPr>
          <w:color w:val="FB5514"/>
        </w:rPr>
        <w:t xml:space="preserve">, joka </w:t>
      </w:r>
      <w:r>
        <w:rPr>
          <w:color w:val="FEFB0A"/>
        </w:rPr>
        <w:t xml:space="preserve">on </w:t>
      </w:r>
      <w:r>
        <w:rPr>
          <w:color w:val="E115C0"/>
        </w:rPr>
        <w:t xml:space="preserve">hänen mukaansa </w:t>
      </w:r>
      <w:r>
        <w:rPr>
          <w:color w:val="FEFB0A"/>
        </w:rPr>
        <w:t xml:space="preserve">pienempi kuin </w:t>
      </w:r>
      <w:r>
        <w:rPr>
          <w:color w:val="FEFB0A"/>
        </w:rPr>
        <w:t xml:space="preserve">entinen varasto</w:t>
      </w:r>
      <w:r>
        <w:t xml:space="preserve">. Hän toteaa myös, että hän menettää nyt rahaa. Hän syyttää tuontia. Aivan </w:t>
      </w:r>
      <w:r>
        <w:rPr>
          <w:color w:val="04640D"/>
        </w:rPr>
        <w:t xml:space="preserve">Seventh Avenuen </w:t>
      </w:r>
      <w:r>
        <w:t xml:space="preserve">varrella</w:t>
      </w:r>
      <w:r>
        <w:rPr>
          <w:color w:val="04640D"/>
        </w:rPr>
        <w:t xml:space="preserve">, </w:t>
      </w:r>
      <w:r>
        <w:rPr>
          <w:color w:val="00587F"/>
        </w:rPr>
        <w:t xml:space="preserve">jossa </w:t>
      </w:r>
      <w:r>
        <w:rPr>
          <w:color w:val="04640D"/>
        </w:rPr>
        <w:t xml:space="preserve">noin 75 prosenttia amerikkalaisista vaatteista valmistetaan turkiksista, </w:t>
      </w:r>
      <w:r>
        <w:rPr>
          <w:color w:val="0BC582"/>
        </w:rPr>
        <w:t xml:space="preserve">Larry Rosen on </w:t>
      </w:r>
      <w:r>
        <w:t xml:space="preserve">ostanut </w:t>
      </w:r>
      <w:r>
        <w:t xml:space="preserve">kaksi vähittäiskauppaa, laajentanut </w:t>
      </w:r>
      <w:r>
        <w:t xml:space="preserve">turkismallistoaan ja alkanut valmistaa myös nahkavaatteita. Hän kiittää tuontia. Ero on siinä, miten </w:t>
      </w:r>
      <w:r>
        <w:rPr>
          <w:color w:val="FEB8C8"/>
        </w:rPr>
        <w:t xml:space="preserve">nämä kaksi turkisten vähittäiskauppaa </w:t>
      </w:r>
      <w:r>
        <w:t xml:space="preserve">ovat vastanneet ulkomaiseen kilpailuun ja alan muutokseen viimeisten 10 vuoden aikana. </w:t>
      </w:r>
      <w:r>
        <w:rPr>
          <w:color w:val="310106"/>
        </w:rPr>
        <w:t xml:space="preserve">Toinen </w:t>
      </w:r>
      <w:r>
        <w:t xml:space="preserve">on sinnikkäästi pitänyt kiinni perinteisestä mallistostaan, kun taas </w:t>
      </w:r>
      <w:r>
        <w:rPr>
          <w:color w:val="0BC582"/>
        </w:rPr>
        <w:t xml:space="preserve">toinen </w:t>
      </w:r>
      <w:r>
        <w:t xml:space="preserve">on toivottanut muutoksen tervetulleeksi. "</w:t>
      </w:r>
      <w:r>
        <w:rPr>
          <w:color w:val="9E8317"/>
        </w:rPr>
        <w:t xml:space="preserve">Hyvä pieni turkiskauppa </w:t>
      </w:r>
      <w:r>
        <w:t xml:space="preserve">ei ole enää sitä, mitä se ennen oli", </w:t>
      </w:r>
      <w:r>
        <w:rPr>
          <w:color w:val="310106"/>
        </w:rPr>
        <w:t xml:space="preserve">Purnick, 75, </w:t>
      </w:r>
      <w:r>
        <w:t xml:space="preserve">sanoo</w:t>
      </w:r>
      <w:r>
        <w:t xml:space="preserve">. "</w:t>
      </w:r>
      <w:r>
        <w:t xml:space="preserve">Me valmistamme maailman laadukkaimpia tuotteita, ja </w:t>
      </w:r>
      <w:r>
        <w:rPr>
          <w:color w:val="01190F"/>
        </w:rPr>
        <w:t xml:space="preserve">amerikkalaiset </w:t>
      </w:r>
      <w:r>
        <w:t xml:space="preserve">jätetään huomiotta." </w:t>
      </w:r>
      <w:r>
        <w:rPr>
          <w:color w:val="0BC582"/>
        </w:rPr>
        <w:t xml:space="preserve">Rosen, 77, </w:t>
      </w:r>
      <w:r>
        <w:t xml:space="preserve">uskoo kuitenkin, </w:t>
      </w:r>
      <w:r>
        <w:t xml:space="preserve">että </w:t>
      </w:r>
      <w:r>
        <w:t xml:space="preserve">tuonti </w:t>
      </w:r>
      <w:r>
        <w:t xml:space="preserve">on elvyttänyt </w:t>
      </w:r>
      <w:r>
        <w:rPr>
          <w:color w:val="847D81"/>
        </w:rPr>
        <w:t xml:space="preserve">alaa, </w:t>
      </w:r>
      <w:r>
        <w:rPr>
          <w:color w:val="58018B"/>
        </w:rPr>
        <w:t xml:space="preserve">jolla </w:t>
      </w:r>
      <w:r>
        <w:rPr>
          <w:color w:val="847D81"/>
        </w:rPr>
        <w:t xml:space="preserve">hän on työskennellyt </w:t>
      </w:r>
      <w:r>
        <w:rPr>
          <w:color w:val="847D81"/>
        </w:rPr>
        <w:t xml:space="preserve">suurimman osan </w:t>
      </w:r>
      <w:r>
        <w:rPr>
          <w:color w:val="847D81"/>
        </w:rPr>
        <w:t xml:space="preserve">elämästään. </w:t>
      </w:r>
      <w:r>
        <w:t xml:space="preserve">"Joukossa on joitakin</w:t>
      </w:r>
      <w:r>
        <w:rPr>
          <w:color w:val="703B01"/>
        </w:rPr>
        <w:t xml:space="preserve">, jotka </w:t>
      </w:r>
      <w:r>
        <w:t xml:space="preserve">eivät kulje ajan mukana", hän sanoo. Amerikkalaisten turkisten tuontikilpailu on kiihtynyt huimasti sen jälkeen, kun </w:t>
      </w:r>
      <w:r>
        <w:rPr>
          <w:color w:val="F7F1DF"/>
        </w:rPr>
        <w:t xml:space="preserve">turkiskauppiaat </w:t>
      </w:r>
      <w:r>
        <w:t xml:space="preserve">alkoivat viime vuosina mainostaa aggressiivisesti "kiireisen tytön minkkiturkkia" ja vastaavia halpoja tuontiturkiksia. Vähittäiskauppiaat ovat löytäneet </w:t>
      </w:r>
      <w:r>
        <w:rPr>
          <w:color w:val="118B8A"/>
        </w:rPr>
        <w:t xml:space="preserve">kuluttajan, jonka </w:t>
      </w:r>
      <w:r>
        <w:rPr>
          <w:color w:val="118B8A"/>
        </w:rPr>
        <w:t xml:space="preserve">kalliimmat turkiskauppiaat olivat aiemmin jättäneet huomiotta</w:t>
      </w:r>
      <w:r>
        <w:t xml:space="preserve">: </w:t>
      </w:r>
      <w:r>
        <w:rPr>
          <w:color w:val="FCB164"/>
        </w:rPr>
        <w:t xml:space="preserve">nuoret, jopa alle 30-vuotiaat naiset, </w:t>
      </w:r>
      <w:r>
        <w:rPr>
          <w:color w:val="796EE6"/>
        </w:rPr>
        <w:t xml:space="preserve">jotka </w:t>
      </w:r>
      <w:r>
        <w:rPr>
          <w:color w:val="FCB164"/>
        </w:rPr>
        <w:t xml:space="preserve">eivät olisi koskaan ajatelleet </w:t>
      </w:r>
      <w:r>
        <w:rPr>
          <w:color w:val="796EE6"/>
        </w:rPr>
        <w:t xml:space="preserve">ostavansa </w:t>
      </w:r>
      <w:r>
        <w:rPr>
          <w:color w:val="FCB164"/>
        </w:rPr>
        <w:t xml:space="preserve">minkkiturkkeja</w:t>
      </w:r>
      <w:r>
        <w:t xml:space="preserve">. </w:t>
      </w:r>
      <w:r>
        <w:rPr>
          <w:color w:val="000D2C"/>
        </w:rPr>
        <w:t xml:space="preserve">Uudet markkinat </w:t>
      </w:r>
      <w:r>
        <w:t xml:space="preserve">ovat auttaneet Yhdysvaltain turkismarkkinoita </w:t>
      </w:r>
      <w:r>
        <w:rPr>
          <w:color w:val="53495F"/>
        </w:rPr>
        <w:t xml:space="preserve">kasvamaan noin 1,8 miljardiin dollariin vuodessa, </w:t>
      </w:r>
      <w:r>
        <w:t xml:space="preserve">mikä on </w:t>
      </w:r>
      <w:r>
        <w:t xml:space="preserve">kolminkertainen määrä </w:t>
      </w:r>
      <w:r>
        <w:t xml:space="preserve">verrattuna 1970-luvun lopun tilanteeseen. Se </w:t>
      </w:r>
      <w:r>
        <w:t xml:space="preserve">avasi oven myös </w:t>
      </w:r>
      <w:r>
        <w:rPr>
          <w:color w:val="F95475"/>
        </w:rPr>
        <w:t xml:space="preserve">Etelä-Koreassa</w:t>
      </w:r>
      <w:r>
        <w:t xml:space="preserve">, Kiinassa, Hongkongissa ja muissa maissa </w:t>
      </w:r>
      <w:r>
        <w:t xml:space="preserve">tuotetuille turkistakeille. </w:t>
      </w:r>
      <w:r>
        <w:rPr>
          <w:color w:val="61FC03"/>
        </w:rPr>
        <w:t xml:space="preserve">Jindo Furs, suuri </w:t>
      </w:r>
      <w:r>
        <w:rPr>
          <w:color w:val="5D9608"/>
        </w:rPr>
        <w:t xml:space="preserve">eteläkorealainen</w:t>
      </w:r>
      <w:r>
        <w:rPr>
          <w:color w:val="61FC03"/>
        </w:rPr>
        <w:t xml:space="preserve"> valmistaja, </w:t>
      </w:r>
      <w:r>
        <w:t xml:space="preserve">kertoo, että </w:t>
      </w:r>
      <w:r>
        <w:t xml:space="preserve">sillä on 35 vähittäismyymälää Yhdysvalloissa ja että se aikoo avata 15 uutta myymälää ensi vuoden loppuun mennessä. </w:t>
      </w:r>
      <w:r>
        <w:rPr>
          <w:color w:val="310106"/>
        </w:rPr>
        <w:t xml:space="preserve">Purnick </w:t>
      </w:r>
      <w:r>
        <w:t xml:space="preserve">ja muut valtavirran turkiskauppiaat kuvaavat monia tuontitavaroita epämuodikkaiksi ja huonolaatuisiksi. Yhdysvaltalaiset </w:t>
      </w:r>
      <w:r>
        <w:rPr>
          <w:color w:val="98A088"/>
        </w:rPr>
        <w:t xml:space="preserve">ylellisyysturkiskauppiaat </w:t>
      </w:r>
      <w:r>
        <w:t xml:space="preserve">sanovat, </w:t>
      </w:r>
      <w:r>
        <w:t xml:space="preserve">etteivät nämä tuontituotteet lannista heitä. </w:t>
      </w:r>
      <w:r>
        <w:rPr>
          <w:color w:val="4F584E"/>
        </w:rPr>
        <w:t xml:space="preserve">Alhaisin ja keskihintaisin hinnoin myytävien turkisten jälleenmyyjät, kuten </w:t>
      </w:r>
      <w:r>
        <w:rPr>
          <w:color w:val="248AD0"/>
        </w:rPr>
        <w:t xml:space="preserve">turkistuottaja Purnick, </w:t>
      </w:r>
      <w:r>
        <w:rPr>
          <w:color w:val="5C5300"/>
        </w:rPr>
        <w:t xml:space="preserve">joka </w:t>
      </w:r>
      <w:r>
        <w:rPr>
          <w:color w:val="248AD0"/>
        </w:rPr>
        <w:t xml:space="preserve">aikoinaan toimitti turkiksia </w:t>
      </w:r>
      <w:r>
        <w:rPr>
          <w:color w:val="248AD0"/>
        </w:rPr>
        <w:t xml:space="preserve">viiden korttelin alueelle </w:t>
      </w:r>
      <w:r>
        <w:rPr>
          <w:color w:val="9F6551"/>
        </w:rPr>
        <w:t xml:space="preserve">Seventh Avenuella, </w:t>
      </w:r>
      <w:r>
        <w:t xml:space="preserve">sanovat kuitenkin, että tuonti on vähentänyt </w:t>
      </w:r>
      <w:r>
        <w:rPr>
          <w:color w:val="4F584E"/>
        </w:rPr>
        <w:t xml:space="preserve">heidän </w:t>
      </w:r>
      <w:r>
        <w:t xml:space="preserve">myyntiään. </w:t>
      </w:r>
      <w:r>
        <w:rPr>
          <w:color w:val="BCFEC6"/>
        </w:rPr>
        <w:t xml:space="preserve">Nainen</w:t>
      </w:r>
      <w:r>
        <w:rPr>
          <w:color w:val="932C70"/>
        </w:rPr>
        <w:t xml:space="preserve">, joka </w:t>
      </w:r>
      <w:r>
        <w:rPr>
          <w:color w:val="BCFEC6"/>
        </w:rPr>
        <w:t xml:space="preserve">aikoinaan säästi kahdesta kolmeen vuodenaikaa amerikkalaisvalmisteisen minkkiturkin hankkimiseksi, voi nyt </w:t>
      </w:r>
      <w:r>
        <w:t xml:space="preserve">saada minkkiturkin maahantuonnista heti alle 2000 dollarilla. </w:t>
      </w:r>
      <w:r>
        <w:rPr>
          <w:color w:val="0BC582"/>
        </w:rPr>
        <w:t xml:space="preserve">Rosen on </w:t>
      </w:r>
      <w:r>
        <w:t xml:space="preserve">kuitenkin </w:t>
      </w:r>
      <w:r>
        <w:t xml:space="preserve">kääntänyt tuonti-ilmiön </w:t>
      </w:r>
      <w:r>
        <w:t xml:space="preserve">edukseen. Aiemmin </w:t>
      </w:r>
      <w:r>
        <w:t xml:space="preserve">tällä vuosikymmenellä hän huomasi, että </w:t>
      </w:r>
      <w:r>
        <w:rPr>
          <w:color w:val="2B1B04"/>
        </w:rPr>
        <w:t xml:space="preserve">turkisten jalostuksen parissa työskentelevät ihmiset monissa ulkomailla </w:t>
      </w:r>
      <w:r>
        <w:t xml:space="preserve">olivat valmiita tekemään pidempiä työtunteja halvemmalla kuin </w:t>
      </w:r>
      <w:r>
        <w:t xml:space="preserve">amerikkalaiset kollegansa ja olivat avoimempia innovaatioille. Vuonna 1982 hän aloitti tehtaan toiminnan Kreikassa. Kaksi vuotta myöhemmin hän avasi tehtaan Länsi-Saksaan. Hän </w:t>
      </w:r>
      <w:r>
        <w:t xml:space="preserve">huomasi myös, että </w:t>
      </w:r>
      <w:r>
        <w:rPr>
          <w:color w:val="B5AFC4"/>
        </w:rPr>
        <w:t xml:space="preserve">ulkomaiset valmistajat kehittivät </w:t>
      </w:r>
      <w:r>
        <w:t xml:space="preserve">monia muunnelmia perinteisistä turkistakeista, ja päätti </w:t>
      </w:r>
      <w:r>
        <w:t xml:space="preserve">seurata esimerkkiä. Yhdistämällä </w:t>
      </w:r>
      <w:r>
        <w:t xml:space="preserve">vahvuutensa innovoinnissa ja laadunvalvonnassa sekä ulkomailla tapahtuvan valmistuksen alhaisemmat kustannukset </w:t>
      </w:r>
      <w:r>
        <w:rPr>
          <w:color w:val="0BC582"/>
        </w:rPr>
        <w:t xml:space="preserve">hän</w:t>
      </w:r>
      <w:r>
        <w:t xml:space="preserve"> sanoo pystyneensä </w:t>
      </w:r>
      <w:r>
        <w:t xml:space="preserve">tuottamaan korkealaatuisia tuotteita alhaisin kustannuksin. Hän sanoo, että hän </w:t>
      </w:r>
      <w:r>
        <w:t xml:space="preserve">valmistaa edelleen </w:t>
      </w:r>
      <w:r>
        <w:t xml:space="preserve">suurimman osan </w:t>
      </w:r>
      <w:r>
        <w:t xml:space="preserve">turkistakeistaan </w:t>
      </w:r>
      <w:r>
        <w:rPr>
          <w:color w:val="DE98FD"/>
        </w:rPr>
        <w:t xml:space="preserve">Yhdysvalloissa</w:t>
      </w:r>
      <w:r>
        <w:t xml:space="preserve">, jotta hän voi valvoa tuotantoa ja välttää liiallisen riippuvuuden ulkomaisista lähteistä. Kuusi vuotta sitten hän alkoi tuoda tavaroita myös </w:t>
      </w:r>
      <w:r>
        <w:rPr>
          <w:color w:val="D4C67A"/>
        </w:rPr>
        <w:t xml:space="preserve">Kaukoidästä</w:t>
      </w:r>
      <w:r>
        <w:t xml:space="preserve">. </w:t>
      </w:r>
      <w:r>
        <w:t xml:space="preserve">Tuonnin innoittamana </w:t>
      </w:r>
      <w:r>
        <w:rPr>
          <w:color w:val="0BC582"/>
        </w:rPr>
        <w:t xml:space="preserve">Rosen </w:t>
      </w:r>
      <w:r>
        <w:t xml:space="preserve">valmistaa nykyään </w:t>
      </w:r>
      <w:r>
        <w:t xml:space="preserve">turkishihoja, hattuja ja kauluksia. Tänä vuonna hän lanseerasi miesten malliston, jossa on värjättyjä turkiksia punaisena, kirsikanpunaisena, violettina, kuninkaansinisenä ja sammaleenvihreänä. Se myy turkkilaisia nahkatakkeja, jotka on vuorattu ankeriaannahalla ja kruunattu pesukarhun turkiskauluksilla. Se tuo Aasiasta maahan </w:t>
      </w:r>
      <w:r>
        <w:rPr>
          <w:color w:val="AE7AA1"/>
        </w:rPr>
        <w:t xml:space="preserve">kukkakuvioisia minkkitakkeja, jotka </w:t>
      </w:r>
      <w:r>
        <w:rPr>
          <w:color w:val="C2A393"/>
        </w:rPr>
        <w:t xml:space="preserve">on valmistettu </w:t>
      </w:r>
      <w:r>
        <w:rPr>
          <w:color w:val="AE7AA1"/>
        </w:rPr>
        <w:t xml:space="preserve">erilaisista värjätyistä turkiksista</w:t>
      </w:r>
      <w:r>
        <w:t xml:space="preserve">. Hän </w:t>
      </w:r>
      <w:r>
        <w:t xml:space="preserve">aikoo myös </w:t>
      </w:r>
      <w:r>
        <w:t xml:space="preserve">kokeilla </w:t>
      </w:r>
      <w:r>
        <w:rPr>
          <w:color w:val="0232FD"/>
        </w:rPr>
        <w:t xml:space="preserve">kuvakirjontaa (kalega), jota </w:t>
      </w:r>
      <w:r>
        <w:rPr>
          <w:color w:val="0232FD"/>
        </w:rPr>
        <w:t xml:space="preserve">valmistetaan </w:t>
      </w:r>
      <w:r>
        <w:rPr>
          <w:color w:val="BA6801"/>
        </w:rPr>
        <w:t xml:space="preserve">Kaukoidässä</w:t>
      </w:r>
      <w:r>
        <w:t xml:space="preserve">. Hän haluaa käyttää kirjontaa minkkiturkiksesta valmistettujen takkien ja takkien selkämyksiin. Sen lisäksi</w:t>
      </w:r>
      <w:r>
        <w:t xml:space="preserve">, että nahka lisää myyntiä, se houkuttelee myös </w:t>
      </w:r>
      <w:r>
        <w:rPr>
          <w:color w:val="168E5C"/>
        </w:rPr>
        <w:t xml:space="preserve">jälleenmyyjiä, jotka </w:t>
      </w:r>
      <w:r>
        <w:rPr>
          <w:color w:val="168E5C"/>
        </w:rPr>
        <w:t xml:space="preserve">voivat ostaa turkikset myöhemmin</w:t>
      </w:r>
      <w:r>
        <w:t xml:space="preserve">, hän lisää. Myös muut turkisten vähittäismyyjät hyötyvät nahan eduista. </w:t>
      </w:r>
      <w:r>
        <w:rPr>
          <w:color w:val="C62100"/>
        </w:rPr>
        <w:t xml:space="preserve">Schreibman Raphael Furs Inc:n 65-vuotias omistaja Seymour Schreibman </w:t>
      </w:r>
      <w:r>
        <w:t xml:space="preserve">käsittelee persialaisen karitsannahan kääntöpuolen tehdäkseen nahasta ja turkiksesta käännettäviä vaatteita. Hänen mukaansa näiden vaatteiden myynti muodostaa 25 prosenttia kokonaisliikevaihdosta. </w:t>
      </w:r>
      <w:r>
        <w:rPr>
          <w:color w:val="0BC582"/>
        </w:rPr>
        <w:t xml:space="preserve">Rosen </w:t>
      </w:r>
      <w:r>
        <w:t xml:space="preserve">laajentaa myös vähittäismyyntiään. Tänä vuonna se osti kaksi myymälää, toisen Brooklynista ja toisen Queensista. Myös muut turkisten vähittäismyyjät panostavat entistä enemmän vähittäismyyntiin. Golden Feldman Furs Inc. aloitti </w:t>
      </w:r>
      <w:r>
        <w:rPr>
          <w:color w:val="014347"/>
        </w:rPr>
        <w:t xml:space="preserve">aggressiivisen vähittäismyynnin </w:t>
      </w:r>
      <w:r>
        <w:t xml:space="preserve">kahdeksan vuotta sitten, ja </w:t>
      </w:r>
      <w:r>
        <w:rPr>
          <w:color w:val="014347"/>
        </w:rPr>
        <w:t xml:space="preserve">sen osuus </w:t>
      </w:r>
      <w:r>
        <w:t xml:space="preserve">bruttotuloista on nyt noin 20 prosenttia. </w:t>
      </w:r>
      <w:r>
        <w:t xml:space="preserve">Seuraavaksi </w:t>
      </w:r>
      <w:r>
        <w:rPr>
          <w:color w:val="0BC582"/>
        </w:rPr>
        <w:t xml:space="preserve">Rosen </w:t>
      </w:r>
      <w:r>
        <w:t xml:space="preserve">sanoi ostaneensa kolme vuotta sitten kuorma-auton, jotta hän pääsisi enemmän vähittäismyyntiin. </w:t>
      </w:r>
      <w:r>
        <w:t xml:space="preserve">Sittemmin hän </w:t>
      </w:r>
      <w:r>
        <w:t xml:space="preserve">on laajentanut laivastoaan ja voi nyt tuoda </w:t>
      </w:r>
      <w:r>
        <w:t xml:space="preserve">turkikset vähittäiskauppiaiden oville aina Keskilänteen asti. </w:t>
      </w:r>
      <w:r>
        <w:rPr>
          <w:color w:val="233809"/>
        </w:rPr>
        <w:t xml:space="preserve">Pienet jälleenmyyjät</w:t>
      </w:r>
      <w:r>
        <w:rPr>
          <w:color w:val="42083B"/>
        </w:rPr>
        <w:t xml:space="preserve">, joilla </w:t>
      </w:r>
      <w:r>
        <w:rPr>
          <w:color w:val="233809"/>
        </w:rPr>
        <w:t xml:space="preserve">ei ole varaa ajaa </w:t>
      </w:r>
      <w:r>
        <w:rPr>
          <w:color w:val="82785D"/>
        </w:rPr>
        <w:t xml:space="preserve">hänen New </w:t>
      </w:r>
      <w:r>
        <w:rPr>
          <w:color w:val="233809"/>
        </w:rPr>
        <w:t xml:space="preserve">Yorkin näyttelytilaansa, </w:t>
      </w:r>
      <w:r>
        <w:t xml:space="preserve">ovat saaneet yhtäläisen mahdollisuuden. Nämä toimet auttoivat </w:t>
      </w:r>
      <w:r>
        <w:rPr>
          <w:color w:val="0BC582"/>
        </w:rPr>
        <w:t xml:space="preserve">Rosenia </w:t>
      </w:r>
      <w:r>
        <w:t xml:space="preserve">selviytymään alan viime vuosien kriisistä. Vuodesta 1980 alkaen alalla oli kuusi menestyksekästä vuotta, mutta vuodesta 1986 lähtien myynti on jäänyt 1,8 miljardin dollarin huipputasolle. Kaikki suuret turkismyymälät, kuten Antonovich Inc, Fur Vault Inc ja Evans Inc, ovat raportoineet viime tilikausien tappioista. Vuoden 1987 pörssiromahduksen jälkimainingit ovat tärkeällä sijalla syiden luettelossa. </w:t>
      </w:r>
      <w:r>
        <w:rPr>
          <w:color w:val="023087"/>
        </w:rPr>
        <w:t xml:space="preserve">Lisäksi kilpailu on vallannut vuodan- ja turkkimarkkinat</w:t>
      </w:r>
      <w:r>
        <w:t xml:space="preserve">, mikä on </w:t>
      </w:r>
      <w:r>
        <w:t xml:space="preserve">painanut hintoja alaspäin. Eläinten oikeuksia puolustava liike ei auta myyntiä. Kahden viime vuoden lämpimät talvet ovat myös vähentäneet kysyntää, </w:t>
      </w:r>
      <w:r>
        <w:rPr>
          <w:color w:val="B7DAD2"/>
        </w:rPr>
        <w:t xml:space="preserve">turkiskauppiaat </w:t>
      </w:r>
      <w:r>
        <w:t xml:space="preserve">valittavat</w:t>
      </w:r>
      <w:r>
        <w:t xml:space="preserve">. </w:t>
      </w:r>
      <w:r>
        <w:t xml:space="preserve">Ja </w:t>
      </w:r>
      <w:r>
        <w:rPr>
          <w:color w:val="196956"/>
        </w:rPr>
        <w:t xml:space="preserve">ne, jotka </w:t>
      </w:r>
      <w:r>
        <w:rPr>
          <w:color w:val="196956"/>
        </w:rPr>
        <w:t xml:space="preserve">eivät ole siirtäneet tuotantoa ulkomaille, </w:t>
      </w:r>
      <w:r>
        <w:t xml:space="preserve">kärsivät työvoimapulasta. "</w:t>
      </w:r>
      <w:r>
        <w:rPr>
          <w:color w:val="ECEDFE"/>
        </w:rPr>
        <w:t xml:space="preserve">Turkistuotantoon tarvittavaa suurta työvoimakapasiteettia </w:t>
      </w:r>
      <w:r>
        <w:t xml:space="preserve">(</w:t>
      </w:r>
      <w:r>
        <w:rPr>
          <w:color w:val="DE98FD"/>
        </w:rPr>
        <w:t xml:space="preserve">Yhdysvalloissa) </w:t>
      </w:r>
      <w:r>
        <w:t xml:space="preserve">ei ole enää yhtä paljon saatavilla kuin ennen", sanoo </w:t>
      </w:r>
      <w:r>
        <w:rPr>
          <w:color w:val="C62100"/>
        </w:rPr>
        <w:t xml:space="preserve">Seymour Schreibman, </w:t>
      </w:r>
      <w:r>
        <w:rPr>
          <w:color w:val="2B2D32"/>
        </w:rPr>
        <w:t xml:space="preserve">joka </w:t>
      </w:r>
      <w:r>
        <w:rPr>
          <w:color w:val="C62100"/>
        </w:rPr>
        <w:t xml:space="preserve">aloittaa tuotannon ulkomailla</w:t>
      </w:r>
      <w:r>
        <w:t xml:space="preserve">. </w:t>
      </w:r>
      <w:r>
        <w:t xml:space="preserve">Mutta </w:t>
      </w:r>
      <w:r>
        <w:rPr>
          <w:color w:val="94C661"/>
        </w:rPr>
        <w:t xml:space="preserve">jopa ne</w:t>
      </w:r>
      <w:r>
        <w:rPr>
          <w:color w:val="F8907D"/>
        </w:rPr>
        <w:t xml:space="preserve">, jotka ovat </w:t>
      </w:r>
      <w:r>
        <w:rPr>
          <w:color w:val="94C661"/>
        </w:rPr>
        <w:t xml:space="preserve">löytäneet keinon selviytyä tuonnista ja kriisistä, ovat </w:t>
      </w:r>
      <w:r>
        <w:t xml:space="preserve">huolissaan siitä, että </w:t>
      </w:r>
      <w:r>
        <w:rPr>
          <w:color w:val="895E6B"/>
        </w:rPr>
        <w:t xml:space="preserve">turkikset </w:t>
      </w:r>
      <w:r>
        <w:t xml:space="preserve">ovat menettämässä osan </w:t>
      </w:r>
      <w:r>
        <w:t xml:space="preserve">viehätyksestään. "</w:t>
      </w:r>
      <w:r>
        <w:t xml:space="preserve">Ihmiset mainostavat turkiksia eri tavoin, ja se vie </w:t>
      </w:r>
      <w:r>
        <w:rPr>
          <w:color w:val="788E95"/>
        </w:rPr>
        <w:t xml:space="preserve">turkiskaupan </w:t>
      </w:r>
      <w:r>
        <w:rPr>
          <w:color w:val="788E95"/>
        </w:rPr>
        <w:t xml:space="preserve">hohdon</w:t>
      </w:r>
      <w:r>
        <w:t xml:space="preserve">", sanoo Stephen Sanders, Chicagossa sijaitsevan turkiskauppaa harjoittavan Marshall Fieldin myyntipäällikkö. "</w:t>
      </w:r>
      <w:r>
        <w:t xml:space="preserve">Ylellisyydestä ei tehdä kulutustavaraa", </w:t>
      </w:r>
      <w:r>
        <w:rPr>
          <w:color w:val="310106"/>
        </w:rPr>
        <w:t xml:space="preserve">New Yorkissa turkistavarakauppiaana työskentelevä Purnick </w:t>
      </w:r>
      <w:r>
        <w:t xml:space="preserve">vaatii</w:t>
      </w:r>
      <w:r>
        <w:t xml:space="preserve">. </w:t>
      </w:r>
      <w:r>
        <w:t xml:space="preserve">Hän väittää, että </w:t>
      </w:r>
      <w:r>
        <w:rPr>
          <w:color w:val="FB6AB8"/>
        </w:rPr>
        <w:t xml:space="preserve">halpojen tuontituotteiden myyminen kuluttajille </w:t>
      </w:r>
      <w:r>
        <w:t xml:space="preserve">vahingoittaa alaa pitkällä aikavälillä, koska turkisten arvostus laskee. </w:t>
      </w:r>
      <w:r>
        <w:rPr>
          <w:color w:val="0BC582"/>
        </w:rPr>
        <w:t xml:space="preserve">Rosen kuitenkin </w:t>
      </w:r>
      <w:r>
        <w:t xml:space="preserve">väittää: "Myyn </w:t>
      </w:r>
      <w:r>
        <w:rPr>
          <w:color w:val="576094"/>
        </w:rPr>
        <w:t xml:space="preserve">kaikkea, mitä </w:t>
      </w:r>
      <w:r>
        <w:rPr>
          <w:color w:val="576094"/>
        </w:rPr>
        <w:t xml:space="preserve">ihmiset haluavat ostaa</w:t>
      </w:r>
      <w:r>
        <w:t xml:space="preserve">. Koko peli pyörii tavaroiden liikkumisen ympärillä.</w:t>
      </w:r>
    </w:p>
    <w:p>
      <w:r>
        <w:rPr>
          <w:b/>
        </w:rPr>
        <w:t xml:space="preserve">Asiakirjan numero 1289</w:t>
      </w:r>
    </w:p>
    <w:p>
      <w:r>
        <w:rPr>
          <w:b/>
        </w:rPr>
        <w:t xml:space="preserve">Asiakirjan tunniste: wsj1587-001</w:t>
      </w:r>
    </w:p>
    <w:p>
      <w:r>
        <w:rPr>
          <w:color w:val="310106"/>
        </w:rPr>
        <w:t xml:space="preserve">Neljällä </w:t>
      </w:r>
      <w:r>
        <w:rPr>
          <w:color w:val="04640D"/>
        </w:rPr>
        <w:t xml:space="preserve">GTE Corp:n </w:t>
      </w:r>
      <w:r>
        <w:rPr>
          <w:color w:val="310106"/>
        </w:rPr>
        <w:t xml:space="preserve">pääkonttorin työntekijällä </w:t>
      </w:r>
      <w:r>
        <w:rPr>
          <w:color w:val="310106"/>
        </w:rPr>
        <w:t xml:space="preserve">on todettu hepatiitti</w:t>
      </w:r>
      <w:r>
        <w:t xml:space="preserve">, ja kaupungin terveysviranomaiset tutkivat nyt, onko yksi </w:t>
      </w:r>
      <w:r>
        <w:rPr>
          <w:color w:val="FEFB0A"/>
        </w:rPr>
        <w:t xml:space="preserve">kahvilatyöntekijä</w:t>
      </w:r>
      <w:r>
        <w:t xml:space="preserve"> saattanut </w:t>
      </w:r>
      <w:r>
        <w:t xml:space="preserve">altistaa satoja muita </w:t>
      </w:r>
      <w:r>
        <w:rPr>
          <w:color w:val="FB5514"/>
        </w:rPr>
        <w:t xml:space="preserve">GTE:n </w:t>
      </w:r>
      <w:r>
        <w:t xml:space="preserve">työntekijöitä virustartunnalle</w:t>
      </w:r>
      <w:r>
        <w:t xml:space="preserve">, kertoivat </w:t>
      </w:r>
      <w:r>
        <w:rPr>
          <w:color w:val="FB5514"/>
        </w:rPr>
        <w:t xml:space="preserve">yhtiön </w:t>
      </w:r>
      <w:r>
        <w:t xml:space="preserve">ja </w:t>
      </w:r>
      <w:r>
        <w:rPr>
          <w:color w:val="E115C0"/>
        </w:rPr>
        <w:t xml:space="preserve">kaupungin </w:t>
      </w:r>
      <w:r>
        <w:t xml:space="preserve">viranomaiset</w:t>
      </w:r>
      <w:r>
        <w:t xml:space="preserve">. </w:t>
      </w:r>
      <w:r>
        <w:rPr>
          <w:color w:val="310106"/>
        </w:rPr>
        <w:t xml:space="preserve">Kaikista neljästä tapauksesta </w:t>
      </w:r>
      <w:r>
        <w:t xml:space="preserve">on ilmoitettu </w:t>
      </w:r>
      <w:r>
        <w:rPr>
          <w:color w:val="FB5514"/>
        </w:rPr>
        <w:t xml:space="preserve">GTE:n </w:t>
      </w:r>
      <w:r>
        <w:t xml:space="preserve">johtavalle lääkärille </w:t>
      </w:r>
      <w:r>
        <w:t xml:space="preserve">sekä osavaltion ja paikallisille terveysviranomaisille. </w:t>
      </w:r>
      <w:r>
        <w:rPr>
          <w:color w:val="FB5514"/>
        </w:rPr>
        <w:t xml:space="preserve">GTE </w:t>
      </w:r>
      <w:r>
        <w:t xml:space="preserve">sulki </w:t>
      </w:r>
      <w:r>
        <w:rPr>
          <w:color w:val="FEFB0A"/>
        </w:rPr>
        <w:t xml:space="preserve">kahvilan tiistaina iltapäivällä </w:t>
      </w:r>
      <w:r>
        <w:t xml:space="preserve">sen jälkeen, kun testit osoittivat, että ainakin yhdellä </w:t>
      </w:r>
      <w:r>
        <w:rPr>
          <w:color w:val="FEFB0A"/>
        </w:rPr>
        <w:t xml:space="preserve">kahvilan </w:t>
      </w:r>
      <w:r>
        <w:t xml:space="preserve">työntekijällä, </w:t>
      </w:r>
      <w:r>
        <w:t xml:space="preserve">joka työskenteli GTE:n yksityisen elintarviketoimittajan, ARA Services Inc:n, palveluksessa, todettiin viruskanta, kertoivat viranomaiset. </w:t>
      </w:r>
      <w:r>
        <w:rPr>
          <w:color w:val="0BC582"/>
        </w:rPr>
        <w:t xml:space="preserve">GTE:n </w:t>
      </w:r>
      <w:r>
        <w:rPr>
          <w:color w:val="00587F"/>
        </w:rPr>
        <w:t xml:space="preserve">rakennuksessa </w:t>
      </w:r>
      <w:r>
        <w:t xml:space="preserve">työskentelee yli 700 ihmistä. </w:t>
      </w:r>
      <w:r>
        <w:rPr>
          <w:color w:val="FEFB0A"/>
        </w:rPr>
        <w:t xml:space="preserve">Kahvila </w:t>
      </w:r>
      <w:r>
        <w:t xml:space="preserve">pysyy suljettuna. </w:t>
      </w:r>
      <w:r>
        <w:rPr>
          <w:color w:val="FEB8C8"/>
        </w:rPr>
        <w:t xml:space="preserve">Tohtori Andrew McBride, kaupungin terveysjohtaja</w:t>
      </w:r>
      <w:r>
        <w:t xml:space="preserve">, sanoi, että </w:t>
      </w:r>
      <w:r>
        <w:rPr>
          <w:color w:val="FEB8C8"/>
        </w:rPr>
        <w:t xml:space="preserve">hänen </w:t>
      </w:r>
      <w:r>
        <w:t xml:space="preserve">alaisensa uskovat, että mahdollisesti erittäin tarttuva hepatiitti levisi todennäköisesti viruksen saaneen </w:t>
      </w:r>
      <w:r>
        <w:rPr>
          <w:color w:val="FEFB0A"/>
        </w:rPr>
        <w:t xml:space="preserve">kahvilatyöntekijän toimesta</w:t>
      </w:r>
      <w:r>
        <w:t xml:space="preserve">. </w:t>
      </w:r>
      <w:r>
        <w:rPr>
          <w:color w:val="FEB8C8"/>
        </w:rPr>
        <w:t xml:space="preserve">Tohtori McBriden mukaan </w:t>
      </w:r>
      <w:r>
        <w:rPr>
          <w:color w:val="9E8317"/>
        </w:rPr>
        <w:t xml:space="preserve">hepatiittikanta</w:t>
      </w:r>
      <w:r>
        <w:rPr>
          <w:color w:val="01190F"/>
        </w:rPr>
        <w:t xml:space="preserve">, jonka </w:t>
      </w:r>
      <w:r>
        <w:rPr>
          <w:color w:val="847D81"/>
        </w:rPr>
        <w:t xml:space="preserve">kahvilatyöntekijä </w:t>
      </w:r>
      <w:r>
        <w:rPr>
          <w:color w:val="9E8317"/>
        </w:rPr>
        <w:t xml:space="preserve">sai tartunnan, </w:t>
      </w:r>
      <w:r>
        <w:t xml:space="preserve">ei ole vielä selvinnyt, mutta sen pitäisi olla tiedossa viikon loppuun mennessä</w:t>
      </w:r>
      <w:r>
        <w:t xml:space="preserve">. </w:t>
      </w:r>
      <w:r>
        <w:t xml:space="preserve">Ainakin yhdellä </w:t>
      </w:r>
      <w:r>
        <w:rPr>
          <w:color w:val="FB5514"/>
        </w:rPr>
        <w:t xml:space="preserve">GTE:n </w:t>
      </w:r>
      <w:r>
        <w:t xml:space="preserve">työntekijällä </w:t>
      </w:r>
      <w:r>
        <w:t xml:space="preserve">on vahvistettu </w:t>
      </w:r>
      <w:r>
        <w:rPr>
          <w:color w:val="58018B"/>
        </w:rPr>
        <w:t xml:space="preserve">olevan hepatiitti A, jota </w:t>
      </w:r>
      <w:r>
        <w:rPr>
          <w:color w:val="58018B"/>
        </w:rPr>
        <w:t xml:space="preserve">pidetään vähiten vaarallisena viruskantana, </w:t>
      </w:r>
      <w:r>
        <w:t xml:space="preserve">kertoivat </w:t>
      </w:r>
      <w:r>
        <w:rPr>
          <w:color w:val="FB5514"/>
        </w:rPr>
        <w:t xml:space="preserve">yhtiön </w:t>
      </w:r>
      <w:r>
        <w:t xml:space="preserve">ja </w:t>
      </w:r>
      <w:r>
        <w:rPr>
          <w:color w:val="E115C0"/>
        </w:rPr>
        <w:t xml:space="preserve">kaupungin viranomaiset</w:t>
      </w:r>
      <w:r>
        <w:t xml:space="preserve">. </w:t>
      </w:r>
      <w:r>
        <w:rPr>
          <w:color w:val="FB5514"/>
        </w:rPr>
        <w:t xml:space="preserve">"Olemme </w:t>
      </w:r>
      <w:r>
        <w:t xml:space="preserve">helpottuneita </w:t>
      </w:r>
      <w:r>
        <w:t xml:space="preserve">kansanterveyteen kohdistuvan mahdollisen uhan vuoksi, koska </w:t>
      </w:r>
      <w:r>
        <w:rPr>
          <w:color w:val="703B01"/>
        </w:rPr>
        <w:t xml:space="preserve">hepatiitti A </w:t>
      </w:r>
      <w:r>
        <w:t xml:space="preserve">on harvoin hengenvaarallinen", sanoi </w:t>
      </w:r>
      <w:r>
        <w:rPr>
          <w:color w:val="FB5514"/>
        </w:rPr>
        <w:t xml:space="preserve">GTE:n </w:t>
      </w:r>
      <w:r>
        <w:t xml:space="preserve">johtava lääkäri Frank Provato</w:t>
      </w:r>
      <w:r>
        <w:t xml:space="preserve">. </w:t>
      </w:r>
      <w:r>
        <w:t xml:space="preserve">"Silti </w:t>
      </w:r>
      <w:r>
        <w:rPr>
          <w:color w:val="703B01"/>
        </w:rPr>
        <w:t xml:space="preserve">se on </w:t>
      </w:r>
      <w:r>
        <w:t xml:space="preserve">kaksiteräinen miekka, koska se on myös tarttuvin hepatiittityyppi." </w:t>
      </w:r>
      <w:r>
        <w:t xml:space="preserve">Keskiviikkoaamuna </w:t>
      </w:r>
      <w:r>
        <w:rPr>
          <w:color w:val="118B8A"/>
        </w:rPr>
        <w:t xml:space="preserve">GTE:n </w:t>
      </w:r>
      <w:r>
        <w:rPr>
          <w:color w:val="F7F1DF"/>
        </w:rPr>
        <w:t xml:space="preserve">virkamiehet </w:t>
      </w:r>
      <w:r>
        <w:t xml:space="preserve">alkoivat </w:t>
      </w:r>
      <w:r>
        <w:t xml:space="preserve">lähettää varoituslehtisiä </w:t>
      </w:r>
      <w:r>
        <w:t xml:space="preserve">eri puolille </w:t>
      </w:r>
      <w:r>
        <w:rPr>
          <w:color w:val="00587F"/>
        </w:rPr>
        <w:t xml:space="preserve">yhtiön rakennusta </w:t>
      </w:r>
      <w:r>
        <w:t xml:space="preserve">virukselle </w:t>
      </w:r>
      <w:r>
        <w:rPr>
          <w:color w:val="4AFEFA"/>
        </w:rPr>
        <w:t xml:space="preserve">altistumisen</w:t>
      </w:r>
      <w:r>
        <w:t xml:space="preserve"> mahdollisista vaaroista</w:t>
      </w:r>
      <w:r>
        <w:t xml:space="preserve">, sanoi </w:t>
      </w:r>
      <w:r>
        <w:rPr>
          <w:color w:val="796EE6"/>
        </w:rPr>
        <w:t xml:space="preserve">GTE:n </w:t>
      </w:r>
      <w:r>
        <w:rPr>
          <w:color w:val="FCB164"/>
        </w:rPr>
        <w:t xml:space="preserve">tiedottaja </w:t>
      </w:r>
      <w:r>
        <w:rPr>
          <w:color w:val="FCB164"/>
        </w:rPr>
        <w:t xml:space="preserve">Thomas Mattausch</w:t>
      </w:r>
      <w:r>
        <w:t xml:space="preserve">. </w:t>
      </w:r>
      <w:r>
        <w:rPr>
          <w:color w:val="FB5514"/>
        </w:rPr>
        <w:t xml:space="preserve">Yritys </w:t>
      </w:r>
      <w:r>
        <w:t xml:space="preserve">alkoi </w:t>
      </w:r>
      <w:r>
        <w:t xml:space="preserve">tarjota </w:t>
      </w:r>
      <w:r>
        <w:rPr>
          <w:color w:val="000D2C"/>
        </w:rPr>
        <w:t xml:space="preserve">kaikille </w:t>
      </w:r>
      <w:r>
        <w:rPr>
          <w:color w:val="000D2C"/>
        </w:rPr>
        <w:t xml:space="preserve">tautitartunnan </w:t>
      </w:r>
      <w:r>
        <w:rPr>
          <w:color w:val="53495F"/>
        </w:rPr>
        <w:t xml:space="preserve">saaneille </w:t>
      </w:r>
      <w:r>
        <w:rPr>
          <w:color w:val="F95475"/>
        </w:rPr>
        <w:t xml:space="preserve">gammaglobuliinipistoksia</w:t>
      </w:r>
      <w:r>
        <w:t xml:space="preserve">, jotka </w:t>
      </w:r>
      <w:r>
        <w:rPr>
          <w:color w:val="F95475"/>
        </w:rPr>
        <w:t xml:space="preserve">lievittävät flunssaa muistuttavan A-hepatiitin oireita</w:t>
      </w:r>
      <w:r>
        <w:t xml:space="preserve">, </w:t>
      </w:r>
      <w:r>
        <w:rPr>
          <w:color w:val="FCB164"/>
        </w:rPr>
        <w:t xml:space="preserve">Mattausch </w:t>
      </w:r>
      <w:r>
        <w:t xml:space="preserve">sanoi</w:t>
      </w:r>
      <w:r>
        <w:t xml:space="preserve">. </w:t>
      </w:r>
      <w:r>
        <w:t xml:space="preserve">"Suosittelemme, että </w:t>
      </w:r>
      <w:r>
        <w:rPr>
          <w:color w:val="61FC03"/>
        </w:rPr>
        <w:t xml:space="preserve">kaikki, jotka </w:t>
      </w:r>
      <w:r>
        <w:rPr>
          <w:color w:val="5D9608"/>
        </w:rPr>
        <w:t xml:space="preserve">ovat </w:t>
      </w:r>
      <w:r>
        <w:rPr>
          <w:color w:val="61FC03"/>
        </w:rPr>
        <w:t xml:space="preserve">syöneet </w:t>
      </w:r>
      <w:r>
        <w:rPr>
          <w:color w:val="DE98FD"/>
        </w:rPr>
        <w:t xml:space="preserve">kahvilassa </w:t>
      </w:r>
      <w:r>
        <w:rPr>
          <w:color w:val="61FC03"/>
        </w:rPr>
        <w:t xml:space="preserve">tässä kuussa, </w:t>
      </w:r>
      <w:r>
        <w:t xml:space="preserve">ottavat </w:t>
      </w:r>
      <w:r>
        <w:rPr>
          <w:color w:val="F95475"/>
        </w:rPr>
        <w:t xml:space="preserve">tämän pistoksen"</w:t>
      </w:r>
      <w:r>
        <w:rPr>
          <w:color w:val="98A088"/>
        </w:rPr>
        <w:t xml:space="preserve">, </w:t>
      </w:r>
      <w:r>
        <w:rPr>
          <w:color w:val="FCB164"/>
        </w:rPr>
        <w:t xml:space="preserve">Mattausch </w:t>
      </w:r>
      <w:r>
        <w:t xml:space="preserve">sanoi</w:t>
      </w:r>
      <w:r>
        <w:t xml:space="preserve">, "</w:t>
      </w:r>
      <w:r>
        <w:rPr>
          <w:color w:val="4F584E"/>
        </w:rPr>
        <w:t xml:space="preserve">mikä tarkoittaa </w:t>
      </w:r>
      <w:r>
        <w:rPr>
          <w:color w:val="248AD0"/>
        </w:rPr>
        <w:t xml:space="preserve">käytännössä kaikkia </w:t>
      </w:r>
      <w:r>
        <w:rPr>
          <w:color w:val="9F6551"/>
        </w:rPr>
        <w:t xml:space="preserve">täällä </w:t>
      </w:r>
      <w:r>
        <w:rPr>
          <w:color w:val="248AD0"/>
        </w:rPr>
        <w:t xml:space="preserve">työskenteleviä"</w:t>
      </w:r>
      <w:r>
        <w:t xml:space="preserve">.</w:t>
      </w:r>
    </w:p>
    <w:p>
      <w:r>
        <w:rPr>
          <w:b/>
        </w:rPr>
        <w:t xml:space="preserve">Asiakirjan numero 1290</w:t>
      </w:r>
    </w:p>
    <w:p>
      <w:r>
        <w:rPr>
          <w:b/>
        </w:rPr>
        <w:t xml:space="preserve">Asiakirjan tunniste: wsj1588-001</w:t>
      </w:r>
    </w:p>
    <w:p>
      <w:r>
        <w:t xml:space="preserve">Olin tyrmistynyt lukiessani </w:t>
      </w:r>
      <w:r>
        <w:rPr>
          <w:color w:val="FEFB0A"/>
        </w:rPr>
        <w:t xml:space="preserve">virheellisiä väitteitänne 13. lokakuuta </w:t>
      </w:r>
      <w:r>
        <w:rPr>
          <w:color w:val="310106"/>
        </w:rPr>
        <w:t xml:space="preserve">ilmestyneessä </w:t>
      </w:r>
      <w:r>
        <w:t xml:space="preserve">pääkirjoituksessanne otsikolla "Rohkea kolumbialainen toimittaja"</w:t>
      </w:r>
      <w:r>
        <w:t xml:space="preserve">. Huumekauppiaisiin liittyvät oikeistosissit, eivät vasemmistosissit. Nämä tiedot saatiin </w:t>
      </w:r>
      <w:r>
        <w:t xml:space="preserve">omasta alueellisesta uutisoinnistanne. Kolumbian entisen hallituksen lempeys "huumekauppiaita" kohtaan perustui siihen, että </w:t>
      </w:r>
      <w:r>
        <w:rPr>
          <w:color w:val="FB5514"/>
        </w:rPr>
        <w:t xml:space="preserve">huumeparonit olivat </w:t>
      </w:r>
      <w:r>
        <w:rPr>
          <w:color w:val="FB5514"/>
        </w:rPr>
        <w:t xml:space="preserve">hävittäneet vasemmistolaisia maakuntien alueilta</w:t>
      </w:r>
      <w:r>
        <w:t xml:space="preserve">. </w:t>
      </w:r>
      <w:r>
        <w:rPr>
          <w:color w:val="00587F"/>
        </w:rPr>
        <w:t xml:space="preserve">Mary Poulin Palo Altossa, Kaliforniassa</w:t>
      </w:r>
      <w:r>
        <w:t xml:space="preserve">. </w:t>
      </w:r>
      <w:r>
        <w:t xml:space="preserve">Ehdotan, että </w:t>
      </w:r>
      <w:r>
        <w:rPr>
          <w:color w:val="0BC582"/>
        </w:rPr>
        <w:t xml:space="preserve">Wall Street Journal </w:t>
      </w:r>
      <w:r>
        <w:rPr>
          <w:color w:val="FEB8C8"/>
        </w:rPr>
        <w:t xml:space="preserve">(samoin kuin muut samansuuntaiset yhdysvaltalaiset sanomalehdet</w:t>
      </w:r>
      <w:r>
        <w:t xml:space="preserve">) lopettaisivat rahan tuhlaamisen turhiin asioihin: hankkisivat </w:t>
      </w:r>
      <w:r>
        <w:rPr>
          <w:color w:val="01190F"/>
        </w:rPr>
        <w:t xml:space="preserve">tietokonelaitteita </w:t>
      </w:r>
      <w:r>
        <w:rPr>
          <w:color w:val="847D81"/>
        </w:rPr>
        <w:t xml:space="preserve">El Espectadorin</w:t>
      </w:r>
      <w:r>
        <w:rPr>
          <w:color w:val="9E8317"/>
        </w:rPr>
        <w:t xml:space="preserve"> vaurioituneen tietokoneen tilalle</w:t>
      </w:r>
      <w:r>
        <w:t xml:space="preserve">, ostaisivat mainostilaa, julkaisisivat artikkeleita, joita </w:t>
      </w:r>
      <w:r>
        <w:rPr>
          <w:color w:val="58018B"/>
        </w:rPr>
        <w:t xml:space="preserve">El Espectadorin </w:t>
      </w:r>
      <w:r>
        <w:t xml:space="preserve">toimittajat kommentoisivat</w:t>
      </w:r>
      <w:r>
        <w:t xml:space="preserve">. </w:t>
      </w:r>
      <w:r>
        <w:t xml:space="preserve">Ehkä voitaisiin tehdä sopimus </w:t>
      </w:r>
      <w:r>
        <w:rPr>
          <w:color w:val="703B01"/>
        </w:rPr>
        <w:t xml:space="preserve">El Espectadorin </w:t>
      </w:r>
      <w:r>
        <w:rPr>
          <w:color w:val="B70639"/>
        </w:rPr>
        <w:t xml:space="preserve">toimittajien ja henkilökunnan </w:t>
      </w:r>
      <w:r>
        <w:t xml:space="preserve">"sponsoroinnista" </w:t>
      </w:r>
      <w:r>
        <w:t xml:space="preserve">korvaamalla heille lisääntyneet turvatoimet vastineeksi yksinoikeusartikkeleista. Palkitse </w:t>
      </w:r>
      <w:r>
        <w:rPr>
          <w:color w:val="58018B"/>
        </w:rPr>
        <w:t xml:space="preserve">El Espectadorin </w:t>
      </w:r>
      <w:r>
        <w:t xml:space="preserve">rohkeus </w:t>
      </w:r>
      <w:r>
        <w:t xml:space="preserve">todellisella tuella. </w:t>
      </w:r>
      <w:r>
        <w:rPr>
          <w:color w:val="F7F1DF"/>
        </w:rPr>
        <w:t xml:space="preserve">Douglas B. Evans</w:t>
      </w:r>
    </w:p>
    <w:p>
      <w:r>
        <w:rPr>
          <w:b/>
        </w:rPr>
        <w:t xml:space="preserve">Asiakirjan numero 1291</w:t>
      </w:r>
    </w:p>
    <w:p>
      <w:r>
        <w:rPr>
          <w:b/>
        </w:rPr>
        <w:t xml:space="preserve">Asiakirjan tunniste: wsj1589-001</w:t>
      </w:r>
    </w:p>
    <w:p>
      <w:r>
        <w:rPr>
          <w:color w:val="310106"/>
        </w:rPr>
        <w:t xml:space="preserve">COCA-COLA Co. (Atlanta</w:t>
      </w:r>
      <w:r>
        <w:t xml:space="preserve">) - </w:t>
      </w:r>
      <w:r>
        <w:rPr>
          <w:color w:val="04640D"/>
        </w:rPr>
        <w:t xml:space="preserve">Anton Amon </w:t>
      </w:r>
      <w:r>
        <w:t xml:space="preserve">ja </w:t>
      </w:r>
      <w:r>
        <w:rPr>
          <w:color w:val="FEFB0A"/>
        </w:rPr>
        <w:t xml:space="preserve">George Gourlay on valittu </w:t>
      </w:r>
      <w:r>
        <w:rPr>
          <w:color w:val="310106"/>
        </w:rPr>
        <w:t xml:space="preserve">tämän virvoitusjuomayhtiön </w:t>
      </w:r>
      <w:r>
        <w:t xml:space="preserve">varatoimitusjohtajiksi</w:t>
      </w:r>
      <w:r>
        <w:t xml:space="preserve">. </w:t>
      </w:r>
      <w:r>
        <w:rPr>
          <w:color w:val="04640D"/>
        </w:rPr>
        <w:t xml:space="preserve">Amon, 46, </w:t>
      </w:r>
      <w:r>
        <w:t xml:space="preserve">on </w:t>
      </w:r>
      <w:r>
        <w:rPr>
          <w:color w:val="310106"/>
        </w:rPr>
        <w:t xml:space="preserve">yhtiön </w:t>
      </w:r>
      <w:r>
        <w:t xml:space="preserve">laadunvarmistusjohtaja, ja hän on viimeksi toiminut Coca-Cola Enterprisesin operatiivisen toiminnan varatoimitusjohtajana. </w:t>
      </w:r>
      <w:r>
        <w:rPr>
          <w:color w:val="FEFB0A"/>
        </w:rPr>
        <w:t xml:space="preserve">Gourlay, 48, </w:t>
      </w:r>
      <w:r>
        <w:t xml:space="preserve">on yhtenäisten tuotantotoimintojen johtaja, ja hän on toiminut </w:t>
      </w:r>
      <w:r>
        <w:rPr>
          <w:color w:val="310106"/>
        </w:rPr>
        <w:t xml:space="preserve">tämän yhtiön </w:t>
      </w:r>
      <w:r>
        <w:t xml:space="preserve">apulaisvaratoimitusjohtajana</w:t>
      </w:r>
      <w:r>
        <w:t xml:space="preserve">.</w:t>
      </w:r>
    </w:p>
    <w:p>
      <w:r>
        <w:rPr>
          <w:b/>
        </w:rPr>
        <w:t xml:space="preserve">Asiakirjan numero 1292</w:t>
      </w:r>
    </w:p>
    <w:p>
      <w:r>
        <w:rPr>
          <w:b/>
        </w:rPr>
        <w:t xml:space="preserve">Asiakirjan tunniste: wsj1590-001</w:t>
      </w:r>
    </w:p>
    <w:p>
      <w:r>
        <w:rPr>
          <w:color w:val="04640D"/>
        </w:rPr>
        <w:t xml:space="preserve">Englannin </w:t>
      </w:r>
      <w:r>
        <w:rPr>
          <w:color w:val="310106"/>
        </w:rPr>
        <w:t xml:space="preserve">punnan </w:t>
      </w:r>
      <w:r>
        <w:t xml:space="preserve">laskun</w:t>
      </w:r>
      <w:r>
        <w:t xml:space="preserve">, pörssikäänteen ja useiden ongelmallisten talousindikaattoreiden jälkeen </w:t>
      </w:r>
      <w:r>
        <w:rPr>
          <w:color w:val="04640D"/>
        </w:rPr>
        <w:t xml:space="preserve">Yhdistyneen kuningaskunnan valtiovarainministeri Nigel Lawson </w:t>
      </w:r>
      <w:r>
        <w:t xml:space="preserve">on luvannut, </w:t>
      </w:r>
      <w:r>
        <w:t xml:space="preserve">että </w:t>
      </w:r>
      <w:r>
        <w:rPr>
          <w:color w:val="FEFB0A"/>
        </w:rPr>
        <w:t xml:space="preserve">Yhdistyneen kuningaskunnan</w:t>
      </w:r>
      <w:r>
        <w:t xml:space="preserve"> talous paranee asteittain</w:t>
      </w:r>
      <w:r>
        <w:t xml:space="preserve">. </w:t>
      </w:r>
      <w:r>
        <w:rPr>
          <w:color w:val="FB5514"/>
        </w:rPr>
        <w:t xml:space="preserve">Lontoon finanssiyhteisölle pitämässään puheessa </w:t>
      </w:r>
      <w:r>
        <w:rPr>
          <w:color w:val="04640D"/>
        </w:rPr>
        <w:t xml:space="preserve">Lawson </w:t>
      </w:r>
      <w:r>
        <w:t xml:space="preserve">tiivisti </w:t>
      </w:r>
      <w:r>
        <w:rPr>
          <w:color w:val="E115C0"/>
        </w:rPr>
        <w:t xml:space="preserve">nykyisen talouspolitiikan </w:t>
      </w:r>
      <w:r>
        <w:rPr>
          <w:color w:val="00587F"/>
        </w:rPr>
        <w:t xml:space="preserve">taisteluksi inflaation karkottamiseksi Yhdistyneen kuningaskunnan taloudesta ja käytti korkoja "perustavanlaatuisena välineenä" </w:t>
      </w:r>
      <w:r>
        <w:rPr>
          <w:color w:val="0BC582"/>
        </w:rPr>
        <w:t xml:space="preserve">tämän kampanjan </w:t>
      </w:r>
      <w:r>
        <w:rPr>
          <w:color w:val="00587F"/>
        </w:rPr>
        <w:t xml:space="preserve">toteuttamisessa</w:t>
      </w:r>
      <w:r>
        <w:t xml:space="preserve">. Kaksi viikkoa peruskoron nostamisen jälkeen 15 prosenttiin hän lupasi, että "korot pysyvät korkeina vielä jonkin aikaa". </w:t>
      </w:r>
      <w:r>
        <w:rPr>
          <w:color w:val="04640D"/>
        </w:rPr>
        <w:t xml:space="preserve">Ministeri Lawson </w:t>
      </w:r>
      <w:r>
        <w:t xml:space="preserve">selitti myös, </w:t>
      </w:r>
      <w:r>
        <w:t xml:space="preserve">että hän aikoo seurata valuuttakursseja tarkasti. Hän väitti, että punnan arvon lasku teki tuonnista kalliimpaa ja nosti kauppiaiden odotuksia tulevasta inflaatiosta. </w:t>
      </w:r>
      <w:r>
        <w:t xml:space="preserve">Hän </w:t>
      </w:r>
      <w:r>
        <w:t xml:space="preserve">varoitti ilmeisesti </w:t>
      </w:r>
      <w:r>
        <w:rPr>
          <w:color w:val="FEB8C8"/>
        </w:rPr>
        <w:t xml:space="preserve">valuuttakauppiaita, jotka </w:t>
      </w:r>
      <w:r>
        <w:rPr>
          <w:color w:val="9E8317"/>
        </w:rPr>
        <w:t xml:space="preserve">ovat viime aikoina </w:t>
      </w:r>
      <w:r>
        <w:rPr>
          <w:color w:val="FEB8C8"/>
        </w:rPr>
        <w:t xml:space="preserve">myyneet </w:t>
      </w:r>
      <w:r>
        <w:rPr>
          <w:color w:val="01190F"/>
        </w:rPr>
        <w:t xml:space="preserve">Yhdistyneen kuningaskunnan valuuttaa, </w:t>
      </w:r>
      <w:r>
        <w:t xml:space="preserve">ja sanoi, että valuuttakursseilla on "suuri merkitys </w:t>
      </w:r>
      <w:r>
        <w:rPr>
          <w:color w:val="310106"/>
        </w:rPr>
        <w:t xml:space="preserve">valuutan </w:t>
      </w:r>
      <w:r>
        <w:t xml:space="preserve">tilan arvioinnissa</w:t>
      </w:r>
      <w:r>
        <w:t xml:space="preserve">". </w:t>
      </w:r>
      <w:r>
        <w:rPr>
          <w:color w:val="04640D"/>
        </w:rPr>
        <w:t xml:space="preserve">Lawson </w:t>
      </w:r>
      <w:r>
        <w:t xml:space="preserve">vahvisti nykyisen rahapolitiikan, jonka mukaan korkojen avulla torjutaan inflaatiota ja tuetaan </w:t>
      </w:r>
      <w:r>
        <w:rPr>
          <w:color w:val="310106"/>
        </w:rPr>
        <w:t xml:space="preserve">punnan kurssia, ja </w:t>
      </w:r>
      <w:r>
        <w:t xml:space="preserve">hylkäsi muut lähestymistavat talouden hallintaan. Hän sanoi tarkkailevansa </w:t>
      </w:r>
      <w:r>
        <w:rPr>
          <w:color w:val="847D81"/>
        </w:rPr>
        <w:t xml:space="preserve">rahan tarjontaa koskevia tietoja</w:t>
      </w:r>
      <w:r>
        <w:t xml:space="preserve">, mutta </w:t>
      </w:r>
      <w:r>
        <w:rPr>
          <w:color w:val="58018B"/>
        </w:rPr>
        <w:t xml:space="preserve">ei pidä </w:t>
      </w:r>
      <w:r>
        <w:rPr>
          <w:color w:val="B70639"/>
        </w:rPr>
        <w:t xml:space="preserve">niitä </w:t>
      </w:r>
      <w:r>
        <w:rPr>
          <w:color w:val="58018B"/>
        </w:rPr>
        <w:t xml:space="preserve">ensisijaisen tärkeinä, kuten eräät yksityiset ja hallituksen taloustieteilijät ovat ehdottaneet</w:t>
      </w:r>
      <w:r>
        <w:t xml:space="preserve">. </w:t>
      </w:r>
      <w:r>
        <w:rPr>
          <w:color w:val="04640D"/>
        </w:rPr>
        <w:t xml:space="preserve">Lawson </w:t>
      </w:r>
      <w:r>
        <w:t xml:space="preserve">hylkäsi myös </w:t>
      </w:r>
      <w:r>
        <w:t xml:space="preserve">mahdollisuuden asettaa Britannian rahoitusjärjestelmään suora luottovalvonta. </w:t>
      </w:r>
      <w:r>
        <w:rPr>
          <w:color w:val="703B01"/>
        </w:rPr>
        <w:t xml:space="preserve">Lawsonin </w:t>
      </w:r>
      <w:r>
        <w:rPr>
          <w:color w:val="FB5514"/>
        </w:rPr>
        <w:t xml:space="preserve">puhe, joka pidettiin </w:t>
      </w:r>
      <w:r>
        <w:rPr>
          <w:color w:val="F7F1DF"/>
        </w:rPr>
        <w:t xml:space="preserve">Lontoon pormestarin Mansion Housessa järjestämillä vuotuisilla illallisilla</w:t>
      </w:r>
      <w:r>
        <w:t xml:space="preserve">, seurasi tiiviisti Britannian talouden kannalta niin uuvuttavaa ajanjaksoa. </w:t>
      </w:r>
      <w:r>
        <w:rPr>
          <w:color w:val="118B8A"/>
        </w:rPr>
        <w:t xml:space="preserve">Kaksi viikkoa sitten </w:t>
      </w:r>
      <w:r>
        <w:rPr>
          <w:color w:val="118B8A"/>
        </w:rPr>
        <w:t xml:space="preserve">hän nosti </w:t>
      </w:r>
      <w:r>
        <w:rPr>
          <w:color w:val="FCB164"/>
        </w:rPr>
        <w:t xml:space="preserve">peruskorkoja </w:t>
      </w:r>
      <w:r>
        <w:rPr>
          <w:color w:val="118B8A"/>
        </w:rPr>
        <w:t xml:space="preserve">kokonaisen prosenttiyksikön verran, 15 prosenttiin, </w:t>
      </w:r>
      <w:r>
        <w:rPr>
          <w:color w:val="118B8A"/>
        </w:rPr>
        <w:t xml:space="preserve">heikentääkseen kotimaista inflaatiota ja pysäyttääkseen </w:t>
      </w:r>
      <w:r>
        <w:rPr>
          <w:color w:val="4AFEFA"/>
        </w:rPr>
        <w:t xml:space="preserve">punnan </w:t>
      </w:r>
      <w:r>
        <w:rPr>
          <w:color w:val="118B8A"/>
        </w:rPr>
        <w:t xml:space="preserve">maailmanlaajuisen alamäen</w:t>
      </w:r>
      <w:r>
        <w:t xml:space="preserve">. </w:t>
      </w:r>
      <w:r>
        <w:rPr>
          <w:color w:val="118B8A"/>
        </w:rPr>
        <w:t xml:space="preserve">Korotuksesta huolimatta </w:t>
      </w:r>
      <w:r>
        <w:rPr>
          <w:color w:val="310106"/>
        </w:rPr>
        <w:t xml:space="preserve">Britannian valuutta </w:t>
      </w:r>
      <w:r>
        <w:t xml:space="preserve">luisui </w:t>
      </w:r>
      <w:r>
        <w:rPr>
          <w:color w:val="796EE6"/>
        </w:rPr>
        <w:t xml:space="preserve">viime viikon </w:t>
      </w:r>
      <w:r>
        <w:rPr>
          <w:color w:val="796EE6"/>
        </w:rPr>
        <w:t xml:space="preserve">alussa </w:t>
      </w:r>
      <w:r>
        <w:t xml:space="preserve">odotetun kolmen markan alapuolelle. Keskiviikkoiltapäivän kaupankäynnissä New Yorkissa se noteerattiin 29428 markkaan. </w:t>
      </w:r>
      <w:r>
        <w:rPr>
          <w:color w:val="FB5514"/>
        </w:rPr>
        <w:t xml:space="preserve">Puheenvuoron </w:t>
      </w:r>
      <w:r>
        <w:t xml:space="preserve">taustalla oli nopea sarja </w:t>
      </w:r>
      <w:r>
        <w:rPr>
          <w:color w:val="000D2C"/>
        </w:rPr>
        <w:t xml:space="preserve">taloustilastoja, </w:t>
      </w:r>
      <w:r>
        <w:rPr>
          <w:color w:val="53495F"/>
        </w:rPr>
        <w:t xml:space="preserve">jotka osoittavat, että </w:t>
      </w:r>
      <w:r>
        <w:rPr>
          <w:color w:val="F95475"/>
        </w:rPr>
        <w:t xml:space="preserve">Britannian inflaatiosodasta tulee kivuliaampi kuin alun perin odotettiin</w:t>
      </w:r>
      <w:r>
        <w:t xml:space="preserve">. </w:t>
      </w:r>
      <w:r>
        <w:rPr>
          <w:color w:val="61FC03"/>
        </w:rPr>
        <w:t xml:space="preserve">Työttömyys </w:t>
      </w:r>
      <w:r>
        <w:rPr>
          <w:color w:val="61FC03"/>
        </w:rPr>
        <w:t xml:space="preserve">laski </w:t>
      </w:r>
      <w:r>
        <w:rPr>
          <w:color w:val="5D9608"/>
        </w:rPr>
        <w:t xml:space="preserve">syyskuussa </w:t>
      </w:r>
      <w:r>
        <w:rPr>
          <w:color w:val="61FC03"/>
        </w:rPr>
        <w:t xml:space="preserve">1 695 000:een</w:t>
      </w:r>
      <w:r>
        <w:t xml:space="preserve">, mikä on </w:t>
      </w:r>
      <w:r>
        <w:t xml:space="preserve">alhaisin luku sitten vuoden 1980. Vaikka </w:t>
      </w:r>
      <w:r>
        <w:rPr>
          <w:color w:val="DE98FD"/>
        </w:rPr>
        <w:t xml:space="preserve">työttömyyden aleneminen </w:t>
      </w:r>
      <w:r>
        <w:t xml:space="preserve">on yleensä hyvä uutinen, </w:t>
      </w:r>
      <w:r>
        <w:rPr>
          <w:color w:val="98A088"/>
        </w:rPr>
        <w:t xml:space="preserve">sen </w:t>
      </w:r>
      <w:r>
        <w:rPr>
          <w:color w:val="61FC03"/>
        </w:rPr>
        <w:t xml:space="preserve">voimakas lasku </w:t>
      </w:r>
      <w:r>
        <w:rPr>
          <w:color w:val="5D9608"/>
        </w:rPr>
        <w:t xml:space="preserve">viimeisen kuukauden aikana </w:t>
      </w:r>
      <w:r>
        <w:t xml:space="preserve">viittaa siihen, että </w:t>
      </w:r>
      <w:r>
        <w:rPr>
          <w:color w:val="4F584E"/>
        </w:rPr>
        <w:t xml:space="preserve">talous ei ole hidastumassa odotetusti - huolimatta korkojen kaksinkertaistumisesta viimeisten 16 kuukauden aikana</w:t>
      </w:r>
      <w:r>
        <w:t xml:space="preserve">. </w:t>
      </w:r>
      <w:r>
        <w:t xml:space="preserve">Samaan aikaan keskiansiot nousivat </w:t>
      </w:r>
      <w:r>
        <w:rPr>
          <w:color w:val="FEFB0A"/>
        </w:rPr>
        <w:t xml:space="preserve">Britanniassa </w:t>
      </w:r>
      <w:r>
        <w:t xml:space="preserve">elokuussa </w:t>
      </w:r>
      <w:r>
        <w:t xml:space="preserve">8,75 prosenttia </w:t>
      </w:r>
      <w:r>
        <w:rPr>
          <w:color w:val="248AD0"/>
        </w:rPr>
        <w:t xml:space="preserve">vuoden takaiseen verrattuna. </w:t>
      </w:r>
      <w:r>
        <w:t xml:space="preserve">Toinen merkki inflaatiosta oli </w:t>
      </w:r>
      <w:r>
        <w:rPr>
          <w:color w:val="5C5300"/>
        </w:rPr>
        <w:t xml:space="preserve">viime kuussa </w:t>
      </w:r>
      <w:r>
        <w:t xml:space="preserve">ilmeinen</w:t>
      </w:r>
      <w:r>
        <w:t xml:space="preserve">, kun asunto-osakeyhtiöiden luotonanto nousi ennätykselliseen </w:t>
      </w:r>
      <w:r>
        <w:rPr>
          <w:color w:val="9F6551"/>
        </w:rPr>
        <w:t xml:space="preserve">10,2 miljardiin puntaan (16,22 miljardiin dollariin)</w:t>
      </w:r>
      <w:r>
        <w:rPr>
          <w:color w:val="BCFEC6"/>
        </w:rPr>
        <w:t xml:space="preserve">, mikä on </w:t>
      </w:r>
      <w:r>
        <w:rPr>
          <w:color w:val="BCFEC6"/>
        </w:rPr>
        <w:t xml:space="preserve">paljon enemmän kuin ekonomistit olivat ennustaneet</w:t>
      </w:r>
      <w:r>
        <w:t xml:space="preserve">. </w:t>
      </w:r>
      <w:r>
        <w:rPr>
          <w:color w:val="2B1B04"/>
        </w:rPr>
        <w:t xml:space="preserve">Englannin keskuspankin </w:t>
      </w:r>
      <w:r>
        <w:rPr>
          <w:color w:val="932C70"/>
        </w:rPr>
        <w:t xml:space="preserve">pääjohtaja Robin Leigh-Pemberton </w:t>
      </w:r>
      <w:r>
        <w:t xml:space="preserve">myönsi toisessa </w:t>
      </w:r>
      <w:r>
        <w:rPr>
          <w:color w:val="B5AFC4"/>
        </w:rPr>
        <w:t xml:space="preserve">illallista varten </w:t>
      </w:r>
      <w:r>
        <w:t xml:space="preserve">valmistellussa puheessaan, että </w:t>
      </w:r>
      <w:r>
        <w:t xml:space="preserve">"kysyntäpaineet olivat jopa paljon toivottua voimakkaammat", kun </w:t>
      </w:r>
      <w:r>
        <w:t xml:space="preserve">Britannian talous elpyi </w:t>
      </w:r>
      <w:r>
        <w:rPr>
          <w:color w:val="248AD0"/>
        </w:rPr>
        <w:t xml:space="preserve">viime vuonna.</w:t>
      </w:r>
      <w:r>
        <w:t xml:space="preserve"> Hän lisäsi, että talousongelmiin ei ole nopeaa ratkaisua, ja sanoi, että "oikea lähestymistapa on tiukka rahapolitiikka". Keskustellessaan </w:t>
      </w:r>
      <w:r>
        <w:rPr>
          <w:color w:val="D4C67A"/>
        </w:rPr>
        <w:t xml:space="preserve">viimeaikaisesta </w:t>
      </w:r>
      <w:r>
        <w:rPr>
          <w:color w:val="AE7AA1"/>
        </w:rPr>
        <w:t xml:space="preserve">pörssikurssien</w:t>
      </w:r>
      <w:r>
        <w:rPr>
          <w:color w:val="D4C67A"/>
        </w:rPr>
        <w:t xml:space="preserve"> laskusta </w:t>
      </w:r>
      <w:r>
        <w:rPr>
          <w:color w:val="2B1B04"/>
        </w:rPr>
        <w:t xml:space="preserve">keskuspankin </w:t>
      </w:r>
      <w:r>
        <w:rPr>
          <w:color w:val="932C70"/>
        </w:rPr>
        <w:t xml:space="preserve">pääjohtaja </w:t>
      </w:r>
      <w:r>
        <w:t xml:space="preserve">totesi, että "</w:t>
      </w:r>
      <w:r>
        <w:rPr>
          <w:color w:val="D4C67A"/>
        </w:rPr>
        <w:t xml:space="preserve">teollisuusyritysten osakkeita kuvaavan Dow-Jones-indeksin </w:t>
      </w:r>
      <w:r>
        <w:rPr>
          <w:color w:val="C2A393"/>
        </w:rPr>
        <w:t xml:space="preserve">viime viikon </w:t>
      </w:r>
      <w:r>
        <w:rPr>
          <w:color w:val="D4C67A"/>
        </w:rPr>
        <w:t xml:space="preserve">vaarallisen 190,58 pisteen laskun" </w:t>
      </w:r>
      <w:r>
        <w:t xml:space="preserve">jälkeen "markkinat ovat ilmeisesti rauhoittuneet". Vaikka </w:t>
      </w:r>
      <w:r>
        <w:rPr>
          <w:color w:val="AE7AA1"/>
        </w:rPr>
        <w:t xml:space="preserve">New Yorkin pörssin </w:t>
      </w:r>
      <w:r>
        <w:rPr>
          <w:color w:val="D4C67A"/>
        </w:rPr>
        <w:t xml:space="preserve">lasku </w:t>
      </w:r>
      <w:r>
        <w:t xml:space="preserve">johti Financial Times Stock Exchange 100 -indeksin 70,5 pisteen laskuun, </w:t>
      </w:r>
      <w:r>
        <w:rPr>
          <w:color w:val="932C70"/>
        </w:rPr>
        <w:t xml:space="preserve">Leigh-Pemberton </w:t>
      </w:r>
      <w:r>
        <w:t xml:space="preserve">sanoi, että "kokemuksen syynä eivät olleet erityiset ongelmat Yhdistyneen kuningaskunnan taloudessa". Hän huomautti erityisesti, että </w:t>
      </w:r>
      <w:r>
        <w:rPr>
          <w:color w:val="FEFB0A"/>
        </w:rPr>
        <w:t xml:space="preserve">Yhdistyneessä kuningaskunnassa on </w:t>
      </w:r>
      <w:r>
        <w:t xml:space="preserve">paljon vähemmän voimakkaasti velkaantunutta subprime-lainojen rahoitusta kuin </w:t>
      </w:r>
      <w:r>
        <w:t xml:space="preserve">Yhdysvaltain markkinoilla. </w:t>
      </w:r>
      <w:r>
        <w:t xml:space="preserve">Keskustellessaan tulevista rahapoliittisista järjestelyistä </w:t>
      </w:r>
      <w:r>
        <w:rPr>
          <w:color w:val="04640D"/>
        </w:rPr>
        <w:t xml:space="preserve">ministeri Lawson </w:t>
      </w:r>
      <w:r>
        <w:t xml:space="preserve">toisti </w:t>
      </w:r>
      <w:r>
        <w:rPr>
          <w:color w:val="0232FD"/>
        </w:rPr>
        <w:t xml:space="preserve">Margaret Thatcherin </w:t>
      </w:r>
      <w:r>
        <w:t xml:space="preserve">hallituksen sitoumuksen </w:t>
      </w:r>
      <w:r>
        <w:t xml:space="preserve">liittyä Euroopan valuuttajärjestelmän valuuttakurssimekanismiin, mutta ei täsmentänyt, milloin </w:t>
      </w:r>
      <w:r>
        <w:rPr>
          <w:color w:val="6A3A35"/>
        </w:rPr>
        <w:t xml:space="preserve">tämä </w:t>
      </w:r>
      <w:r>
        <w:t xml:space="preserve">tapahtuisi.</w:t>
      </w:r>
    </w:p>
    <w:p>
      <w:r>
        <w:rPr>
          <w:b/>
        </w:rPr>
        <w:t xml:space="preserve">Asiakirjan numero 1293</w:t>
      </w:r>
    </w:p>
    <w:p>
      <w:r>
        <w:rPr>
          <w:b/>
        </w:rPr>
        <w:t xml:space="preserve">Asiakirjan tunniste: wsj1591-001</w:t>
      </w:r>
    </w:p>
    <w:p>
      <w:r>
        <w:t xml:space="preserve">Ing. </w:t>
      </w:r>
      <w:r>
        <w:rPr>
          <w:color w:val="310106"/>
        </w:rPr>
        <w:t xml:space="preserve">C. Olivetti &amp; Co. </w:t>
      </w:r>
      <w:r>
        <w:t xml:space="preserve">toi eilen markkinoille </w:t>
      </w:r>
      <w:r>
        <w:rPr>
          <w:color w:val="FEFB0A"/>
        </w:rPr>
        <w:t xml:space="preserve">CP 486 -tietokoneensa </w:t>
      </w:r>
      <w:r>
        <w:t xml:space="preserve">ja sanoi </w:t>
      </w:r>
      <w:r>
        <w:t xml:space="preserve">voittaneensa Euroopassa kilpajuoksun uuteen tehokkaaseen mikroprosessorisiruun perustuvien tietokoneiden markkinoille saattamisessa. </w:t>
      </w:r>
      <w:r>
        <w:rPr>
          <w:color w:val="FEFB0A"/>
        </w:rPr>
        <w:t xml:space="preserve">Tuote </w:t>
      </w:r>
      <w:r>
        <w:t xml:space="preserve">on ensimmäinen eurooppalaisen yrityksen tuote, </w:t>
      </w:r>
      <w:r>
        <w:rPr>
          <w:color w:val="E115C0"/>
        </w:rPr>
        <w:t xml:space="preserve">joka </w:t>
      </w:r>
      <w:r>
        <w:t xml:space="preserve">perustuu </w:t>
      </w:r>
      <w:r>
        <w:rPr>
          <w:color w:val="00587F"/>
        </w:rPr>
        <w:t xml:space="preserve">Intel Corp:n uuteen 32-bittiseen 486 tm-mikroprosessoriin, joka </w:t>
      </w:r>
      <w:r>
        <w:rPr>
          <w:color w:val="00587F"/>
        </w:rPr>
        <w:t xml:space="preserve">toimii useita kertoja nopeammin kuin aiemmin saatavilla olleet sirut</w:t>
      </w:r>
      <w:r>
        <w:t xml:space="preserve">. </w:t>
      </w:r>
      <w:r>
        <w:rPr>
          <w:color w:val="FEB8C8"/>
        </w:rPr>
        <w:t xml:space="preserve">Hewlett-Packard Co. </w:t>
      </w:r>
      <w:r>
        <w:rPr>
          <w:color w:val="9E8317"/>
        </w:rPr>
        <w:t xml:space="preserve">julkisti </w:t>
      </w:r>
      <w:r>
        <w:rPr>
          <w:color w:val="9E8317"/>
        </w:rPr>
        <w:t xml:space="preserve">ensimmäisenä maailmassa </w:t>
      </w:r>
      <w:r>
        <w:rPr>
          <w:color w:val="847D81"/>
        </w:rPr>
        <w:t xml:space="preserve">siruun </w:t>
      </w:r>
      <w:r>
        <w:rPr>
          <w:color w:val="9E8317"/>
        </w:rPr>
        <w:t xml:space="preserve">perustuvan tuotteen aiemmin tässä kuussa</w:t>
      </w:r>
      <w:r>
        <w:t xml:space="preserve">, mutta se </w:t>
      </w:r>
      <w:r>
        <w:t xml:space="preserve">alkaa </w:t>
      </w:r>
      <w:r>
        <w:rPr>
          <w:color w:val="58018B"/>
        </w:rPr>
        <w:t xml:space="preserve">toimittaa tietokoneita vasta </w:t>
      </w:r>
      <w:r>
        <w:rPr>
          <w:color w:val="703B01"/>
        </w:rPr>
        <w:t xml:space="preserve">ensi vuoden </w:t>
      </w:r>
      <w:r>
        <w:rPr>
          <w:color w:val="B70639"/>
        </w:rPr>
        <w:t xml:space="preserve">alussa</w:t>
      </w:r>
      <w:r>
        <w:t xml:space="preserve">. </w:t>
      </w:r>
      <w:r>
        <w:rPr>
          <w:color w:val="118B8A"/>
        </w:rPr>
        <w:t xml:space="preserve">Olivettin </w:t>
      </w:r>
      <w:r>
        <w:rPr>
          <w:color w:val="F7F1DF"/>
        </w:rPr>
        <w:t xml:space="preserve">tiedottaja </w:t>
      </w:r>
      <w:r>
        <w:t xml:space="preserve">sanoi, että </w:t>
      </w:r>
      <w:r>
        <w:rPr>
          <w:color w:val="FCB164"/>
        </w:rPr>
        <w:t xml:space="preserve">yhtiön </w:t>
      </w:r>
      <w:r>
        <w:rPr>
          <w:color w:val="4AFEFA"/>
        </w:rPr>
        <w:t xml:space="preserve">tehtaat </w:t>
      </w:r>
      <w:r>
        <w:t xml:space="preserve">ovat jo aloittaneet </w:t>
      </w:r>
      <w:r>
        <w:rPr>
          <w:color w:val="FEFB0A"/>
        </w:rPr>
        <w:t xml:space="preserve">tietokoneen </w:t>
      </w:r>
      <w:r>
        <w:t xml:space="preserve">valmistuksen ja että sen </w:t>
      </w:r>
      <w:r>
        <w:rPr>
          <w:color w:val="796EE6"/>
        </w:rPr>
        <w:t xml:space="preserve">pitäisi olla saatavilla </w:t>
      </w:r>
      <w:r>
        <w:rPr>
          <w:color w:val="000D2C"/>
        </w:rPr>
        <w:t xml:space="preserve">Euroopassa </w:t>
      </w:r>
      <w:r>
        <w:rPr>
          <w:color w:val="53495F"/>
        </w:rPr>
        <w:t xml:space="preserve">viimeistään joulukuussa</w:t>
      </w:r>
      <w:r>
        <w:t xml:space="preserve">. </w:t>
      </w:r>
      <w:r>
        <w:t xml:space="preserve">"</w:t>
      </w:r>
      <w:r>
        <w:rPr>
          <w:color w:val="796EE6"/>
        </w:rPr>
        <w:t xml:space="preserve">Se </w:t>
      </w:r>
      <w:r>
        <w:t xml:space="preserve">tarkoittaa, että eurooppalaisilla on </w:t>
      </w:r>
      <w:r>
        <w:rPr>
          <w:color w:val="F95475"/>
        </w:rPr>
        <w:t xml:space="preserve">nämä tietokoneet </w:t>
      </w:r>
      <w:r>
        <w:t xml:space="preserve">toimistoissaan ennen amerikkalaisia"</w:t>
      </w:r>
      <w:r>
        <w:t xml:space="preserve">, </w:t>
      </w:r>
      <w:r>
        <w:rPr>
          <w:color w:val="F7F1DF"/>
        </w:rPr>
        <w:t xml:space="preserve">tiedottaja</w:t>
      </w:r>
      <w:r>
        <w:t xml:space="preserve"> sanoi</w:t>
      </w:r>
      <w:r>
        <w:t xml:space="preserve">. </w:t>
      </w:r>
      <w:r>
        <w:rPr>
          <w:color w:val="5D9608"/>
        </w:rPr>
        <w:t xml:space="preserve">Lontoossa toimivan James Capel &amp; Co:n </w:t>
      </w:r>
      <w:r>
        <w:rPr>
          <w:color w:val="61FC03"/>
        </w:rPr>
        <w:t xml:space="preserve">analyytikko Patricia Meagher Davis </w:t>
      </w:r>
      <w:r>
        <w:t xml:space="preserve">sanoi, että </w:t>
      </w:r>
      <w:r>
        <w:rPr>
          <w:color w:val="00587F"/>
        </w:rPr>
        <w:t xml:space="preserve">uusi siru </w:t>
      </w:r>
      <w:r>
        <w:t xml:space="preserve">on "erittäin suuri askel tietojenkäsittelyssä, ja </w:t>
      </w:r>
      <w:r>
        <w:rPr>
          <w:color w:val="310106"/>
        </w:rPr>
        <w:t xml:space="preserve">Olivettille </w:t>
      </w:r>
      <w:r>
        <w:t xml:space="preserve">on tärkeää olla </w:t>
      </w:r>
      <w:r>
        <w:t xml:space="preserve">yksi ensimmäisistä, joka tuo </w:t>
      </w:r>
      <w:r>
        <w:rPr>
          <w:color w:val="FEFB0A"/>
        </w:rPr>
        <w:t xml:space="preserve">tämän tuotteen markkinoille</w:t>
      </w:r>
      <w:r>
        <w:t xml:space="preserve">". </w:t>
      </w:r>
      <w:r>
        <w:rPr>
          <w:color w:val="98A088"/>
        </w:rPr>
        <w:t xml:space="preserve">Olivettin </w:t>
      </w:r>
      <w:r>
        <w:rPr>
          <w:color w:val="DE98FD"/>
        </w:rPr>
        <w:t xml:space="preserve">johtajat</w:t>
      </w:r>
      <w:r>
        <w:rPr>
          <w:color w:val="4F584E"/>
        </w:rPr>
        <w:t xml:space="preserve">, joiden </w:t>
      </w:r>
      <w:r>
        <w:rPr>
          <w:color w:val="98A088"/>
        </w:rPr>
        <w:t xml:space="preserve">tulot ovat laskeneet tasaisesti viime vuosina</w:t>
      </w:r>
      <w:r>
        <w:t xml:space="preserve">, myönsivät, että he ovat aiemmin jääneet jälkeen uusien teknologioiden markkinoille saattamisessa. </w:t>
      </w:r>
      <w:r>
        <w:rPr>
          <w:color w:val="61FC03"/>
        </w:rPr>
        <w:t xml:space="preserve">Davis </w:t>
      </w:r>
      <w:r>
        <w:t xml:space="preserve">sanoi, että </w:t>
      </w:r>
      <w:r>
        <w:rPr>
          <w:color w:val="FEFB0A"/>
        </w:rPr>
        <w:t xml:space="preserve">uudet tietokoneet </w:t>
      </w:r>
      <w:r>
        <w:t xml:space="preserve">saattavat vähentää </w:t>
      </w:r>
      <w:r>
        <w:rPr>
          <w:color w:val="310106"/>
        </w:rPr>
        <w:t xml:space="preserve">Olivettin </w:t>
      </w:r>
      <w:r>
        <w:t xml:space="preserve">omien minitietokoneiden myyntiä, </w:t>
      </w:r>
      <w:r>
        <w:t xml:space="preserve">mutta tuovat uutta myyntiä ammattilaisten, kuten insinöörien, välittäjien ja lääkäreiden keskuudessa. Vaikka </w:t>
      </w:r>
      <w:r>
        <w:rPr>
          <w:color w:val="310106"/>
        </w:rPr>
        <w:t xml:space="preserve">Olivettin </w:t>
      </w:r>
      <w:r>
        <w:t xml:space="preserve">voitto </w:t>
      </w:r>
      <w:r>
        <w:t xml:space="preserve">romahti 40 prosenttia vuoden ensimmäisellä puoliskolla, hän uskoo, että </w:t>
      </w:r>
      <w:r>
        <w:rPr>
          <w:color w:val="5C5300"/>
        </w:rPr>
        <w:t xml:space="preserve">Olivettin </w:t>
      </w:r>
      <w:r>
        <w:rPr>
          <w:color w:val="248AD0"/>
        </w:rPr>
        <w:t xml:space="preserve">viime syksynä </w:t>
      </w:r>
      <w:r>
        <w:rPr>
          <w:color w:val="5C5300"/>
        </w:rPr>
        <w:t xml:space="preserve">toteuttama </w:t>
      </w:r>
      <w:r>
        <w:rPr>
          <w:color w:val="248AD0"/>
        </w:rPr>
        <w:t xml:space="preserve">rakenneuudistus </w:t>
      </w:r>
      <w:r>
        <w:t xml:space="preserve">ja uudet tuotteet alkavat </w:t>
      </w:r>
      <w:r>
        <w:t xml:space="preserve">kantaa hedelmää </w:t>
      </w:r>
      <w:r>
        <w:rPr>
          <w:color w:val="9F6551"/>
        </w:rPr>
        <w:t xml:space="preserve">ensi vuonna </w:t>
      </w:r>
      <w:r>
        <w:t xml:space="preserve">tulojen paranemisen muodossa, varsinkin jos </w:t>
      </w:r>
      <w:r>
        <w:rPr>
          <w:color w:val="310106"/>
        </w:rPr>
        <w:t xml:space="preserve">yhtiö </w:t>
      </w:r>
      <w:r>
        <w:t xml:space="preserve">pystyy täyttämään lupauksensa </w:t>
      </w:r>
      <w:r>
        <w:t xml:space="preserve">toimittaa </w:t>
      </w:r>
      <w:r>
        <w:rPr>
          <w:color w:val="FEFB0A"/>
        </w:rPr>
        <w:t xml:space="preserve">uudet tietokoneet </w:t>
      </w:r>
      <w:r>
        <w:rPr>
          <w:color w:val="BCFEC6"/>
        </w:rPr>
        <w:t xml:space="preserve">viimeistään joulukuussa</w:t>
      </w:r>
      <w:r>
        <w:t xml:space="preserve">. Hän sanoi, että Euroopan tietotekniikkamarkkinoiden osalta "uskomme, että pahin on ohi". Käytettävien ohjelmistojen ja oheislaitteiden tyypistä riippuen nämä tietokoneet voivat toimia palvelimena verkossa, jossa on useita päätelaitteita (yleensä </w:t>
      </w:r>
      <w:r>
        <w:rPr>
          <w:color w:val="932C70"/>
        </w:rPr>
        <w:t xml:space="preserve">minitietokoneen </w:t>
      </w:r>
      <w:r>
        <w:rPr>
          <w:color w:val="932C70"/>
        </w:rPr>
        <w:t xml:space="preserve">tehtävä</w:t>
      </w:r>
      <w:r>
        <w:t xml:space="preserve">), teknisenä työasemana tai erittäin nopeana henkilökohtaisena tietokoneena. </w:t>
      </w:r>
      <w:r>
        <w:rPr>
          <w:color w:val="118B8A"/>
        </w:rPr>
        <w:t xml:space="preserve">Olivettin </w:t>
      </w:r>
      <w:r>
        <w:rPr>
          <w:color w:val="F7F1DF"/>
        </w:rPr>
        <w:t xml:space="preserve">tiedottaja </w:t>
      </w:r>
      <w:r>
        <w:t xml:space="preserve">sanoi, että </w:t>
      </w:r>
      <w:r>
        <w:rPr>
          <w:color w:val="310106"/>
        </w:rPr>
        <w:t xml:space="preserve">Olivettin </w:t>
      </w:r>
      <w:r>
        <w:t xml:space="preserve">tuotevalikoimassa </w:t>
      </w:r>
      <w:r>
        <w:t xml:space="preserve">"</w:t>
      </w:r>
      <w:r>
        <w:rPr>
          <w:color w:val="FEFB0A"/>
        </w:rPr>
        <w:t xml:space="preserve">se</w:t>
      </w:r>
      <w:r>
        <w:t xml:space="preserve"> on </w:t>
      </w:r>
      <w:r>
        <w:t xml:space="preserve">puuttuva lenkki" pienten henkilökohtaisten tietokoneiden ja kalliimpien minitietokoneiden välillä. Hän lisäsi, että </w:t>
      </w:r>
      <w:r>
        <w:rPr>
          <w:color w:val="310106"/>
        </w:rPr>
        <w:t xml:space="preserve">Olivetti </w:t>
      </w:r>
      <w:r>
        <w:t xml:space="preserve">jatkaa </w:t>
      </w:r>
      <w:r>
        <w:t xml:space="preserve">LSX-sarjan minitietokoneidensa </w:t>
      </w:r>
      <w:r>
        <w:t xml:space="preserve">valmistusta. </w:t>
      </w:r>
      <w:r>
        <w:rPr>
          <w:color w:val="FEFB0A"/>
        </w:rPr>
        <w:t xml:space="preserve">Nämä tietokoneet </w:t>
      </w:r>
      <w:r>
        <w:t xml:space="preserve">maksavat </w:t>
      </w:r>
      <w:r>
        <w:rPr>
          <w:color w:val="FB5514"/>
        </w:rPr>
        <w:t xml:space="preserve">Euroopassa </w:t>
      </w:r>
      <w:r>
        <w:t xml:space="preserve">keskimäärin noin 16 250 dollaria. </w:t>
      </w:r>
      <w:r>
        <w:rPr>
          <w:color w:val="00587F"/>
        </w:rPr>
        <w:t xml:space="preserve">Intel 486 -järjestelmäpiiri </w:t>
      </w:r>
      <w:r>
        <w:t xml:space="preserve">pystyy käsittelemään 15 miljoonaa ohjetta sekunnissa eli MIPS:ää, kun aiempi Intel 386 -järjestelmäpiiri pystyi käsittelemään vain 3-6 MIPS:ää. </w:t>
      </w:r>
      <w:r>
        <w:rPr>
          <w:color w:val="310106"/>
        </w:rPr>
        <w:t xml:space="preserve">Olivetti </w:t>
      </w:r>
      <w:r>
        <w:t xml:space="preserve">aikoo myös </w:t>
      </w:r>
      <w:r>
        <w:t xml:space="preserve">myydä </w:t>
      </w:r>
      <w:r>
        <w:rPr>
          <w:color w:val="FEFB0A"/>
        </w:rPr>
        <w:t xml:space="preserve">CP 486 -tietokonetta </w:t>
      </w:r>
      <w:r>
        <w:t xml:space="preserve">Yhdysvalloissa </w:t>
      </w:r>
      <w:r>
        <w:rPr>
          <w:color w:val="703B01"/>
        </w:rPr>
        <w:t xml:space="preserve">ensi vuoden </w:t>
      </w:r>
      <w:r>
        <w:rPr>
          <w:color w:val="B70639"/>
        </w:rPr>
        <w:t xml:space="preserve">alusta alkaen </w:t>
      </w:r>
      <w:r>
        <w:t xml:space="preserve">Olivetti USA:n ja </w:t>
      </w:r>
      <w:r>
        <w:rPr>
          <w:color w:val="AE7AA1"/>
        </w:rPr>
        <w:t xml:space="preserve">pankkien konttoriverkkojen automatisointiin erikoistuneen </w:t>
      </w:r>
      <w:r>
        <w:rPr>
          <w:color w:val="AE7AA1"/>
        </w:rPr>
        <w:t xml:space="preserve">ISC/Bunker Ramo -yksikön </w:t>
      </w:r>
      <w:r>
        <w:rPr>
          <w:color w:val="B5AFC4"/>
        </w:rPr>
        <w:t xml:space="preserve">kautta</w:t>
      </w:r>
      <w:r>
        <w:t xml:space="preserve">.</w:t>
      </w:r>
    </w:p>
    <w:p>
      <w:r>
        <w:rPr>
          <w:b/>
        </w:rPr>
        <w:t xml:space="preserve">Asiakirjan numero 1294</w:t>
      </w:r>
    </w:p>
    <w:p>
      <w:r>
        <w:rPr>
          <w:b/>
        </w:rPr>
        <w:t xml:space="preserve">Asiakirjan tunniste: wsj1592-001</w:t>
      </w:r>
    </w:p>
    <w:p>
      <w:r>
        <w:rPr>
          <w:color w:val="310106"/>
        </w:rPr>
        <w:t xml:space="preserve">Viatech Inc. </w:t>
      </w:r>
      <w:r>
        <w:t xml:space="preserve">ilmoitti saaneensa Ranskan hallituksen </w:t>
      </w:r>
      <w:r>
        <w:rPr>
          <w:color w:val="04640D"/>
        </w:rPr>
        <w:t xml:space="preserve">hyväksynnän </w:t>
      </w:r>
      <w:r>
        <w:rPr>
          <w:color w:val="FEFB0A"/>
        </w:rPr>
        <w:t xml:space="preserve">ehdotetulle </w:t>
      </w:r>
      <w:r>
        <w:rPr>
          <w:color w:val="FEFB0A"/>
        </w:rPr>
        <w:t xml:space="preserve">44,7 miljoonan </w:t>
      </w:r>
      <w:r>
        <w:rPr>
          <w:color w:val="FEFB0A"/>
        </w:rPr>
        <w:t xml:space="preserve">dollarin suuruiselle </w:t>
      </w:r>
      <w:r>
        <w:rPr>
          <w:color w:val="FB5514"/>
        </w:rPr>
        <w:t xml:space="preserve">Ferembal S.A.:</w:t>
      </w:r>
      <w:r>
        <w:rPr>
          <w:color w:val="FEFB0A"/>
        </w:rPr>
        <w:t xml:space="preserve">n ostolle</w:t>
      </w:r>
      <w:r>
        <w:t xml:space="preserve">. </w:t>
      </w:r>
      <w:r>
        <w:rPr>
          <w:color w:val="04640D"/>
        </w:rPr>
        <w:t xml:space="preserve">Tämä hyväksyntä </w:t>
      </w:r>
      <w:r>
        <w:t xml:space="preserve">täyttää jäljellä olevat </w:t>
      </w:r>
      <w:r>
        <w:rPr>
          <w:color w:val="E115C0"/>
        </w:rPr>
        <w:t xml:space="preserve">ostoehdot, ja kaupan </w:t>
      </w:r>
      <w:r>
        <w:rPr>
          <w:color w:val="0BC582"/>
        </w:rPr>
        <w:t xml:space="preserve">odotetaan toteutuvan kahden viikon kuluessa</w:t>
      </w:r>
      <w:r>
        <w:t xml:space="preserve">. </w:t>
      </w:r>
      <w:r>
        <w:rPr>
          <w:color w:val="FEB8C8"/>
        </w:rPr>
        <w:t xml:space="preserve">Ferembalin, Ranskan toiseksi suurimman elintarvikesäilykkeiden valmistajan, </w:t>
      </w:r>
      <w:r>
        <w:t xml:space="preserve">myynti oli 150 miljoonaa dollaria vuonna 1988. </w:t>
      </w:r>
      <w:r>
        <w:rPr>
          <w:color w:val="FEB8C8"/>
        </w:rPr>
        <w:t xml:space="preserve">Ferembal </w:t>
      </w:r>
      <w:r>
        <w:t xml:space="preserve">työllistää 930 henkilöä neljässä säilyketehtaassa ja yhdessä muovipakkaustehtaassa. </w:t>
      </w:r>
      <w:r>
        <w:rPr>
          <w:color w:val="310106"/>
        </w:rPr>
        <w:t xml:space="preserve">Viatech </w:t>
      </w:r>
      <w:r>
        <w:t xml:space="preserve">valmistaa joustavia pakkauskalvoja sekä koneita ja materiaaleja elintarvike- ja lääketeollisuudelle.</w:t>
      </w:r>
    </w:p>
    <w:p>
      <w:r>
        <w:rPr>
          <w:b/>
        </w:rPr>
        <w:t xml:space="preserve">Asiakirjan numero 1295</w:t>
      </w:r>
    </w:p>
    <w:p>
      <w:r>
        <w:rPr>
          <w:b/>
        </w:rPr>
        <w:t xml:space="preserve">Asiakirjan tunniste: wsj1593-001</w:t>
      </w:r>
    </w:p>
    <w:p>
      <w:r>
        <w:rPr>
          <w:color w:val="310106"/>
        </w:rPr>
        <w:t xml:space="preserve">Terveys- ja sosiaalipalvelujen ministeriö </w:t>
      </w:r>
      <w:r>
        <w:t xml:space="preserve">ilmoitti</w:t>
      </w:r>
      <w:r>
        <w:rPr>
          <w:color w:val="04640D"/>
        </w:rPr>
        <w:t xml:space="preserve">, että </w:t>
      </w:r>
      <w:r>
        <w:rPr>
          <w:color w:val="FEFB0A"/>
        </w:rPr>
        <w:t xml:space="preserve">sosiaaliturvaetuudet nousevat </w:t>
      </w:r>
      <w:r>
        <w:rPr>
          <w:color w:val="E115C0"/>
        </w:rPr>
        <w:t xml:space="preserve">ensi vuonna </w:t>
      </w:r>
      <w:r>
        <w:rPr>
          <w:color w:val="FB5514"/>
        </w:rPr>
        <w:t xml:space="preserve">4,7 prosenttia</w:t>
      </w:r>
      <w:r>
        <w:t xml:space="preserve">, </w:t>
      </w:r>
      <w:r>
        <w:rPr>
          <w:color w:val="04640D"/>
        </w:rPr>
        <w:t xml:space="preserve">jotta ne pysyisivät </w:t>
      </w:r>
      <w:r>
        <w:rPr>
          <w:color w:val="FB5514"/>
        </w:rPr>
        <w:t xml:space="preserve">inflaation tahdissa, jolloin </w:t>
      </w:r>
      <w:r>
        <w:t xml:space="preserve">keskimääräinen kuukausittainen etuus nousee 541 dollarista 566 dollariin. Korkeammat maksut alkavat 3. tammikuuta </w:t>
      </w:r>
      <w:r>
        <w:rPr>
          <w:color w:val="0BC582"/>
        </w:rPr>
        <w:t xml:space="preserve">1990</w:t>
      </w:r>
      <w:r>
        <w:t xml:space="preserve"> toimitettavista sosiaaliturvashekeistä</w:t>
      </w:r>
      <w:r>
        <w:t xml:space="preserve">. </w:t>
      </w:r>
      <w:r>
        <w:t xml:space="preserve">Vammaisten lisäturvatulot nousevat myös 4,7 prosenttia 29. joulukuuta </w:t>
      </w:r>
      <w:r>
        <w:rPr>
          <w:color w:val="FEB8C8"/>
        </w:rPr>
        <w:t xml:space="preserve">1988</w:t>
      </w:r>
      <w:r>
        <w:t xml:space="preserve"> vastaanotetuista shekeistä alkaen</w:t>
      </w:r>
      <w:r>
        <w:t xml:space="preserve">, jolloin lisäturvatulojen enimmäismäärä nousee 368 dollarista 386 dollariin kuukaudessa. Inflaatiokompensaatio tarkoittaa myös sitä, että </w:t>
      </w:r>
      <w:r>
        <w:rPr>
          <w:color w:val="9E8317"/>
        </w:rPr>
        <w:t xml:space="preserve">sosiaaliturvarahastotuloja tuottavien </w:t>
      </w:r>
      <w:r>
        <w:rPr>
          <w:color w:val="9E8317"/>
        </w:rPr>
        <w:t xml:space="preserve">palkkaveron alaisten tulojen vuotuinen enimmäismäärä nousee </w:t>
      </w:r>
      <w:r>
        <w:t xml:space="preserve">50 400 dollariin vuonna 1990, kun se tänä vuonna on 48 000 dollaria. </w:t>
      </w:r>
      <w:r>
        <w:rPr>
          <w:color w:val="847D81"/>
        </w:rPr>
        <w:t xml:space="preserve">Kuten laki määrää, veroaste </w:t>
      </w:r>
      <w:r>
        <w:rPr>
          <w:color w:val="847D81"/>
        </w:rPr>
        <w:t xml:space="preserve">nousee 7,51 prosentista 7,65 prosenttiin vuonna 1990, eikä se nouse enää tulevaisuudessa</w:t>
      </w:r>
      <w:r>
        <w:t xml:space="preserve">. </w:t>
      </w:r>
      <w:r>
        <w:rPr>
          <w:color w:val="847D81"/>
        </w:rPr>
        <w:t xml:space="preserve">Tämä </w:t>
      </w:r>
      <w:r>
        <w:t xml:space="preserve">tarkoittaa, </w:t>
      </w:r>
      <w:r>
        <w:t xml:space="preserve">että </w:t>
      </w:r>
      <w:r>
        <w:rPr>
          <w:color w:val="B70639"/>
        </w:rPr>
        <w:t xml:space="preserve">työntekijöiden ja työnantajien</w:t>
      </w:r>
      <w:r>
        <w:rPr>
          <w:color w:val="703B01"/>
        </w:rPr>
        <w:t xml:space="preserve"> maksama </w:t>
      </w:r>
      <w:r>
        <w:rPr>
          <w:color w:val="B70639"/>
        </w:rPr>
        <w:t xml:space="preserve">vuotuinen sosiaaliturvamaksun enimmäismäärä nousee </w:t>
      </w:r>
      <w:r>
        <w:rPr>
          <w:color w:val="0BC582"/>
        </w:rPr>
        <w:t xml:space="preserve">ensi vuonna </w:t>
      </w:r>
      <w:r>
        <w:t xml:space="preserve">250,80 dollarilla 3 855,60 dollariin. 65-69-vuotiaat etuudensaajat </w:t>
      </w:r>
      <w:r>
        <w:t xml:space="preserve">voivat ansaita 9360 dollaria </w:t>
      </w:r>
      <w:r>
        <w:rPr>
          <w:color w:val="0BC582"/>
        </w:rPr>
        <w:t xml:space="preserve">vuonna 1990, kun </w:t>
      </w:r>
      <w:r>
        <w:t xml:space="preserve">tänä vuonna ne ansaitsevat 8880 dollaria, menettämättä sosiaaliturvaetuuksia. Alle 65-vuotiaiden etuudensaajien sallittu määrä nousee 6 480 dollarista 6 840 dollariin. Nämä mukautukset heijastavat kaupunkien palkansaajien ja toimihenkilöiden kuluttajahintaindeksin nousua </w:t>
      </w:r>
      <w:r>
        <w:rPr>
          <w:color w:val="FEB8C8"/>
        </w:rPr>
        <w:t xml:space="preserve">viime vuoden </w:t>
      </w:r>
      <w:r>
        <w:t xml:space="preserve">kolmannelta neljännekseltä </w:t>
      </w:r>
      <w:r>
        <w:t xml:space="preserve">tämän vuoden kolmannelle neljännekselle.</w:t>
      </w:r>
    </w:p>
    <w:p>
      <w:r>
        <w:rPr>
          <w:b/>
        </w:rPr>
        <w:t xml:space="preserve">Asiakirjan numero 1296</w:t>
      </w:r>
    </w:p>
    <w:p>
      <w:r>
        <w:rPr>
          <w:b/>
        </w:rPr>
        <w:t xml:space="preserve">Asiakirjan tunniste: wsj1594-001</w:t>
      </w:r>
    </w:p>
    <w:p>
      <w:r>
        <w:t xml:space="preserve">Terveydenhuoltoalan yritysten pitäisi </w:t>
      </w:r>
      <w:r>
        <w:t xml:space="preserve">elpyä </w:t>
      </w:r>
      <w:r>
        <w:rPr>
          <w:color w:val="310106"/>
        </w:rPr>
        <w:t xml:space="preserve">kolmannella neljänneksellä. </w:t>
      </w:r>
      <w:r>
        <w:t xml:space="preserve">Analyytikot </w:t>
      </w:r>
      <w:r>
        <w:t xml:space="preserve">arvioivat, että </w:t>
      </w:r>
      <w:r>
        <w:rPr>
          <w:color w:val="310106"/>
        </w:rPr>
        <w:t xml:space="preserve">kolmannen neljänneksen </w:t>
      </w:r>
      <w:r>
        <w:t xml:space="preserve">tuloskasvu on keskimäärin noin 15 prosenttia, </w:t>
      </w:r>
      <w:r>
        <w:rPr>
          <w:color w:val="04640D"/>
        </w:rPr>
        <w:t xml:space="preserve">vaikka myynti kasvaa alle 10 prosenttia. </w:t>
      </w:r>
      <w:r>
        <w:t xml:space="preserve">Kompensoidakseen </w:t>
      </w:r>
      <w:r>
        <w:rPr>
          <w:color w:val="04640D"/>
        </w:rPr>
        <w:t xml:space="preserve">hidasta myynnin </w:t>
      </w:r>
      <w:r>
        <w:t xml:space="preserve">kasvua </w:t>
      </w:r>
      <w:r>
        <w:rPr>
          <w:color w:val="FEFB0A"/>
        </w:rPr>
        <w:t xml:space="preserve">yritykset </w:t>
      </w:r>
      <w:r>
        <w:t xml:space="preserve">vähentävät </w:t>
      </w:r>
      <w:r>
        <w:rPr>
          <w:color w:val="FB5514"/>
        </w:rPr>
        <w:t xml:space="preserve">henkilöstöä </w:t>
      </w:r>
      <w:r>
        <w:t xml:space="preserve">lähinnä </w:t>
      </w:r>
      <w:r>
        <w:t xml:space="preserve">eläköitymällä ja hidastavat tutkimus- ja kehityskustannusten kasvua. </w:t>
      </w:r>
      <w:r>
        <w:rPr>
          <w:color w:val="04640D"/>
        </w:rPr>
        <w:t xml:space="preserve">Liikevaihdon kasvua </w:t>
      </w:r>
      <w:r>
        <w:t xml:space="preserve">hidasti </w:t>
      </w:r>
      <w:r>
        <w:rPr>
          <w:color w:val="E115C0"/>
        </w:rPr>
        <w:t xml:space="preserve">neljänneksellä </w:t>
      </w:r>
      <w:r>
        <w:t xml:space="preserve">asiakasryhmien, kuten sairaaloiden, kasvava paine pitää hinnat alhaisina. Tavarantoimittajia on haitannut myös </w:t>
      </w:r>
      <w:r>
        <w:rPr>
          <w:color w:val="00587F"/>
        </w:rPr>
        <w:t xml:space="preserve">Yhdysvaltain dollarin vahvistuminen, </w:t>
      </w:r>
      <w:r>
        <w:rPr>
          <w:color w:val="0BC582"/>
        </w:rPr>
        <w:t xml:space="preserve">mikä </w:t>
      </w:r>
      <w:r>
        <w:rPr>
          <w:color w:val="00587F"/>
        </w:rPr>
        <w:t xml:space="preserve">vaikeuttaa myyntiä ulkomaille</w:t>
      </w:r>
      <w:r>
        <w:t xml:space="preserve">. Joissakin tapauksissa se puristaa kilpailijoiden voittoja. Esimerkiksi Becton, Dickinson &amp; Co. kohtaa kovaa kilpailua japanilaisen toimittajan kanssa tärkeillä ruiskumarkkinoilla. Franklin Lakesissa, </w:t>
      </w:r>
      <w:r>
        <w:rPr>
          <w:color w:val="FEB8C8"/>
        </w:rPr>
        <w:t xml:space="preserve">New </w:t>
      </w:r>
      <w:r>
        <w:t xml:space="preserve">Jerseyssä sijaitsevan yhtiön odotetaan </w:t>
      </w:r>
      <w:r>
        <w:t xml:space="preserve">kasvavan myynnin osalta vain 5-6 prosenttia, mutta sen tuloksen pitäisi silti kasvaa 10 prosenttia, arvioi Duff &amp; Phelps Inc:n analyytikko Jerry E. Fuller. </w:t>
      </w:r>
      <w:r>
        <w:rPr>
          <w:color w:val="847D81"/>
        </w:rPr>
        <w:t xml:space="preserve">Abbott Laboratories </w:t>
      </w:r>
      <w:r>
        <w:rPr>
          <w:color w:val="01190F"/>
        </w:rPr>
        <w:t xml:space="preserve">julkaisi </w:t>
      </w:r>
      <w:r>
        <w:t xml:space="preserve">ensimmäisenä </w:t>
      </w:r>
      <w:r>
        <w:rPr>
          <w:color w:val="9E8317"/>
        </w:rPr>
        <w:t xml:space="preserve">ryhmänsä </w:t>
      </w:r>
      <w:r>
        <w:rPr>
          <w:color w:val="9E8317"/>
        </w:rPr>
        <w:t xml:space="preserve">tulokset, ja </w:t>
      </w:r>
      <w:r>
        <w:t xml:space="preserve">sen </w:t>
      </w:r>
      <w:r>
        <w:rPr>
          <w:color w:val="310106"/>
        </w:rPr>
        <w:t xml:space="preserve">kolmannen neljänneksen </w:t>
      </w:r>
      <w:r>
        <w:t xml:space="preserve">nettotulos nousi </w:t>
      </w:r>
      <w:r>
        <w:t xml:space="preserve">14 % </w:t>
      </w:r>
      <w:r>
        <w:t xml:space="preserve">edellisvuodesta </w:t>
      </w:r>
      <w:r>
        <w:rPr>
          <w:color w:val="B70639"/>
        </w:rPr>
        <w:t xml:space="preserve">196 miljoonaan </w:t>
      </w:r>
      <w:r>
        <w:rPr>
          <w:color w:val="B70639"/>
        </w:rPr>
        <w:t xml:space="preserve">dollariin </w:t>
      </w:r>
      <w:r>
        <w:t xml:space="preserve">eli </w:t>
      </w:r>
      <w:r>
        <w:t xml:space="preserve">88 </w:t>
      </w:r>
      <w:r>
        <w:t xml:space="preserve">senttiin osakkeelta</w:t>
      </w:r>
      <w:r>
        <w:rPr>
          <w:color w:val="B70639"/>
        </w:rPr>
        <w:t xml:space="preserve">, </w:t>
      </w:r>
      <w:r>
        <w:rPr>
          <w:color w:val="58018B"/>
        </w:rPr>
        <w:t xml:space="preserve">kun se oli 172 miljoonaa dollaria </w:t>
      </w:r>
      <w:r>
        <w:rPr>
          <w:color w:val="58018B"/>
        </w:rPr>
        <w:t xml:space="preserve">eli </w:t>
      </w:r>
      <w:r>
        <w:t xml:space="preserve">76 senttiä osakkeelta. </w:t>
      </w:r>
      <w:r>
        <w:rPr>
          <w:color w:val="703B01"/>
        </w:rPr>
        <w:t xml:space="preserve">Illinoisin</w:t>
      </w:r>
      <w:r>
        <w:t xml:space="preserve"> osavaltiossa </w:t>
      </w:r>
      <w:r>
        <w:rPr>
          <w:color w:val="703B01"/>
        </w:rPr>
        <w:t xml:space="preserve">sijaitsevan</w:t>
      </w:r>
      <w:r>
        <w:t xml:space="preserve"> Abbott Parkissa sijaitsevan </w:t>
      </w:r>
      <w:r>
        <w:rPr>
          <w:color w:val="847D81"/>
        </w:rPr>
        <w:t xml:space="preserve">yhtiön </w:t>
      </w:r>
      <w:r>
        <w:t xml:space="preserve">myynti </w:t>
      </w:r>
      <w:r>
        <w:t xml:space="preserve">kasvoi 8,3 prosenttia 1,31 miljardiin dollariin 1,21 miljardista dollarista. </w:t>
      </w:r>
      <w:r>
        <w:t xml:space="preserve">Baxter International Inc. kertoi eilen, että </w:t>
      </w:r>
      <w:r>
        <w:rPr>
          <w:color w:val="310106"/>
        </w:rPr>
        <w:t xml:space="preserve">kolmannen neljänneksen </w:t>
      </w:r>
      <w:r>
        <w:t xml:space="preserve">nettotulos </w:t>
      </w:r>
      <w:r>
        <w:t xml:space="preserve">nousi 20 prosenttia edellisvuodesta ja oli 102 miljoonaa dollaria eli 34 senttiä osakkeelta 85 miljoonasta dollarista eli 28 sentistä osakkeelta. </w:t>
      </w:r>
      <w:r>
        <w:rPr>
          <w:color w:val="703B01"/>
        </w:rPr>
        <w:t xml:space="preserve">Illinoisin</w:t>
      </w:r>
      <w:r>
        <w:t xml:space="preserve"> osavaltiossa </w:t>
      </w:r>
      <w:r>
        <w:rPr>
          <w:color w:val="703B01"/>
        </w:rPr>
        <w:t xml:space="preserve">sijaitsevan</w:t>
      </w:r>
      <w:r>
        <w:t xml:space="preserve"> Deerfieldissä sijaitsevan yrityksen myynti </w:t>
      </w:r>
      <w:r>
        <w:t xml:space="preserve">nousi 5,8 prosenttia 1,81 miljardiin dollariin 1,71 miljardista dollarista. </w:t>
      </w:r>
      <w:r>
        <w:rPr>
          <w:color w:val="F7F1DF"/>
        </w:rPr>
        <w:t xml:space="preserve">Kaikki yritykset eivät </w:t>
      </w:r>
      <w:r>
        <w:t xml:space="preserve">kuitenkaan </w:t>
      </w:r>
      <w:r>
        <w:t xml:space="preserve">luota </w:t>
      </w:r>
      <w:r>
        <w:t xml:space="preserve">tuloskasvuun. C.R. Bard Inc. raportoi eilen, että </w:t>
      </w:r>
      <w:r>
        <w:rPr>
          <w:color w:val="310106"/>
        </w:rPr>
        <w:t xml:space="preserve">kolmannen neljänneksen </w:t>
      </w:r>
      <w:r>
        <w:t xml:space="preserve">nettotulos </w:t>
      </w:r>
      <w:r>
        <w:t xml:space="preserve">romahti 51 prosenttia 9,9 miljoonaan dollariin eli 18 senttiin osakkeelta, kun se viime vuonna oli 20 miljoonaa dollaria eli 35 senttiä osakkeelta. Myynti laski 1,2 prosenttia 190,1 miljoonaan dollariin 192,5 miljoonasta dollarista. </w:t>
      </w:r>
      <w:r>
        <w:rPr>
          <w:color w:val="4AFEFA"/>
        </w:rPr>
        <w:t xml:space="preserve">New Jerseyssä sijaitseva </w:t>
      </w:r>
      <w:r>
        <w:rPr>
          <w:color w:val="118B8A"/>
        </w:rPr>
        <w:t xml:space="preserve">Murray Hill </w:t>
      </w:r>
      <w:r>
        <w:t xml:space="preserve">ilmoitti, että koko vuoden tulos saattaa laskea 33 senttiä osakkeelta, koska </w:t>
      </w:r>
      <w:r>
        <w:rPr>
          <w:color w:val="118B8A"/>
        </w:rPr>
        <w:t xml:space="preserve">yhtiö </w:t>
      </w:r>
      <w:r>
        <w:t xml:space="preserve">vetää </w:t>
      </w:r>
      <w:r>
        <w:rPr>
          <w:color w:val="FCB164"/>
        </w:rPr>
        <w:t xml:space="preserve">katetrit </w:t>
      </w:r>
      <w:r>
        <w:t xml:space="preserve">pois markkinoilta</w:t>
      </w:r>
      <w:r>
        <w:t xml:space="preserve">. </w:t>
      </w:r>
      <w:r>
        <w:t xml:space="preserve">Vuonna 1988 </w:t>
      </w:r>
      <w:r>
        <w:rPr>
          <w:color w:val="118B8A"/>
        </w:rPr>
        <w:t xml:space="preserve">yhtiö </w:t>
      </w:r>
      <w:r>
        <w:t xml:space="preserve">ansaitsi 1,38 dollaria osakkeelta. Food and Drug Administration on esittänyt </w:t>
      </w:r>
      <w:r>
        <w:t xml:space="preserve">kysymyksiä </w:t>
      </w:r>
      <w:r>
        <w:rPr>
          <w:color w:val="FCB164"/>
        </w:rPr>
        <w:t xml:space="preserve">laitteen </w:t>
      </w:r>
      <w:r>
        <w:t xml:space="preserve">suunnittelusta.</w:t>
      </w:r>
      <w:r>
        <w:t xml:space="preserve"> Jotkut analyytikot lisäävät, että kolmansien osapuolten paineet terveydenhuoltokustannusten vähentämiseksi heikentävät edelleen yritysten yleistä taloudellista suorituskykyä. </w:t>
      </w:r>
      <w:r>
        <w:rPr>
          <w:color w:val="F95475"/>
        </w:rPr>
        <w:t xml:space="preserve">Drexel Burnham Lambert Inc:n analyytikko Peter Sidoti arvioi, että </w:t>
      </w:r>
      <w:r>
        <w:rPr>
          <w:color w:val="796EE6"/>
        </w:rPr>
        <w:t xml:space="preserve">yritysostospekulaatiot, jotka </w:t>
      </w:r>
      <w:r>
        <w:rPr>
          <w:color w:val="000D2C"/>
        </w:rPr>
        <w:t xml:space="preserve">ovat </w:t>
      </w:r>
      <w:r>
        <w:rPr>
          <w:color w:val="796EE6"/>
        </w:rPr>
        <w:t xml:space="preserve">auttaneet toimittajien osakkeita, </w:t>
      </w:r>
      <w:r>
        <w:rPr>
          <w:color w:val="53495F"/>
        </w:rPr>
        <w:t xml:space="preserve">saattavat myös olla vähenemässä</w:t>
      </w:r>
      <w:r>
        <w:t xml:space="preserve">. </w:t>
      </w:r>
      <w:r>
        <w:t xml:space="preserve">"Kun </w:t>
      </w:r>
      <w:r>
        <w:rPr>
          <w:color w:val="61FC03"/>
        </w:rPr>
        <w:t xml:space="preserve">tämä </w:t>
      </w:r>
      <w:r>
        <w:t xml:space="preserve">laantuu, myös osakekurssit todennäköisesti laskevat", hän sanoo. Terveydenhuoltoalan yritykset puolestaan raportoivat kasvavista voitoista. </w:t>
      </w:r>
      <w:r>
        <w:rPr>
          <w:color w:val="5D9608"/>
        </w:rPr>
        <w:t xml:space="preserve">Los Angelesissa sijaitseva National Medical Enterprises, Inc., joka sai vauhtia </w:t>
      </w:r>
      <w:r>
        <w:rPr>
          <w:color w:val="5D9608"/>
        </w:rPr>
        <w:t xml:space="preserve">psykiatristen klinikoidensa </w:t>
      </w:r>
      <w:r>
        <w:rPr>
          <w:color w:val="5D9608"/>
        </w:rPr>
        <w:t xml:space="preserve">suotuisista tuloksista</w:t>
      </w:r>
      <w:r>
        <w:t xml:space="preserve">, teki </w:t>
      </w:r>
      <w:r>
        <w:rPr>
          <w:color w:val="98A088"/>
        </w:rPr>
        <w:t xml:space="preserve">31. elokuuta päättyneellä ensimmäisellä </w:t>
      </w:r>
      <w:r>
        <w:t xml:space="preserve">vuosineljänneksellä </w:t>
      </w:r>
      <w:r>
        <w:t xml:space="preserve">nettotulosta </w:t>
      </w:r>
      <w:r>
        <w:rPr>
          <w:color w:val="4F584E"/>
        </w:rPr>
        <w:t xml:space="preserve">50 miljoonaa dollaria eli 65 senttiä osakkeelta</w:t>
      </w:r>
      <w:r>
        <w:t xml:space="preserve">, </w:t>
      </w:r>
      <w:r>
        <w:t xml:space="preserve">kun se viime vuonna oli 41 miljoonaa dollaria eli 56 senttiä osakkeelta. </w:t>
      </w:r>
      <w:r>
        <w:rPr>
          <w:color w:val="248AD0"/>
        </w:rPr>
        <w:t xml:space="preserve">Louisvillessä, Kentuckyssa sijaitseva Humana Inc. </w:t>
      </w:r>
      <w:r>
        <w:t xml:space="preserve">teki myös suotuisan tuloksen, ja </w:t>
      </w:r>
      <w:r>
        <w:rPr>
          <w:color w:val="248AD0"/>
        </w:rPr>
        <w:t xml:space="preserve">sen </w:t>
      </w:r>
      <w:r>
        <w:t xml:space="preserve">nettotulos nousi </w:t>
      </w:r>
      <w:r>
        <w:t xml:space="preserve">66,7 miljoonaan dollariin eli 66 senttiin osaketta kohti </w:t>
      </w:r>
      <w:r>
        <w:rPr>
          <w:color w:val="98A088"/>
        </w:rPr>
        <w:t xml:space="preserve">31. elokuuta päättyneellä neljännellä neljänneksellä </w:t>
      </w:r>
      <w:r>
        <w:t xml:space="preserve">viime vuoden 58,2 miljoonasta dollarista eli 59 sentistä osaketta kohti. Analyytikot sanovat, että ne </w:t>
      </w:r>
      <w:r>
        <w:rPr>
          <w:color w:val="5C5300"/>
        </w:rPr>
        <w:t xml:space="preserve">harvat sairaalayhtiöt, </w:t>
      </w:r>
      <w:r>
        <w:rPr>
          <w:color w:val="9F6551"/>
        </w:rPr>
        <w:t xml:space="preserve">jotka </w:t>
      </w:r>
      <w:r>
        <w:rPr>
          <w:color w:val="5C5300"/>
        </w:rPr>
        <w:t xml:space="preserve">ovat vielä pörssissä, </w:t>
      </w:r>
      <w:r>
        <w:t xml:space="preserve">hyötyvät </w:t>
      </w:r>
      <w:r>
        <w:rPr>
          <w:color w:val="BCFEC6"/>
        </w:rPr>
        <w:t xml:space="preserve">useista suuntauksista</w:t>
      </w:r>
      <w:r>
        <w:t xml:space="preserve">. </w:t>
      </w:r>
      <w:r>
        <w:t xml:space="preserve">Tärkein </w:t>
      </w:r>
      <w:r>
        <w:rPr>
          <w:color w:val="BCFEC6"/>
        </w:rPr>
        <w:t xml:space="preserve">näistä </w:t>
      </w:r>
      <w:r>
        <w:t xml:space="preserve">on se, että </w:t>
      </w:r>
      <w:r>
        <w:rPr>
          <w:color w:val="932C70"/>
        </w:rPr>
        <w:t xml:space="preserve">sairaalamaksut ovat vakiintumassa monen vuoden laskun jälkeen</w:t>
      </w:r>
      <w:r>
        <w:t xml:space="preserve">. </w:t>
      </w:r>
      <w:r>
        <w:rPr>
          <w:color w:val="932C70"/>
        </w:rPr>
        <w:t xml:space="preserve">Lisäksi </w:t>
      </w:r>
      <w:r>
        <w:rPr>
          <w:color w:val="2B1B04"/>
        </w:rPr>
        <w:t xml:space="preserve">yhtiöt </w:t>
      </w:r>
      <w:r>
        <w:t xml:space="preserve">ovat myyneet monia </w:t>
      </w:r>
      <w:r>
        <w:t xml:space="preserve">pienempiä ja kannattamattomampia sairaaloitaan ja toteuttaneet kivuliaita rakenneuudistuksia. Esimerkiksi </w:t>
      </w:r>
      <w:r>
        <w:rPr>
          <w:color w:val="248AD0"/>
        </w:rPr>
        <w:t xml:space="preserve">Humanan </w:t>
      </w:r>
      <w:r>
        <w:t xml:space="preserve">tulot </w:t>
      </w:r>
      <w:r>
        <w:t xml:space="preserve">kasvavat, koska </w:t>
      </w:r>
      <w:r>
        <w:rPr>
          <w:color w:val="248AD0"/>
        </w:rPr>
        <w:t xml:space="preserve">yhtiön</w:t>
      </w:r>
      <w:r>
        <w:t xml:space="preserve"> terveydenhuolto-organisaatioiden rekisteröinnit ovat lisääntyneet merkittävästi</w:t>
      </w:r>
      <w:r>
        <w:t xml:space="preserve">. Dean Witter Reynoldsin analyytikko Todd Richter sanoo: "Pörssiyhtiöiden kriisi on ohi.</w:t>
      </w:r>
    </w:p>
    <w:p>
      <w:r>
        <w:rPr>
          <w:b/>
        </w:rPr>
        <w:t xml:space="preserve">Asiakirjan numero 1297</w:t>
      </w:r>
    </w:p>
    <w:p>
      <w:r>
        <w:rPr>
          <w:b/>
        </w:rPr>
        <w:t xml:space="preserve">Asiakirjan tunniste: wsj1595-001</w:t>
      </w:r>
    </w:p>
    <w:p>
      <w:r>
        <w:rPr>
          <w:color w:val="310106"/>
        </w:rPr>
        <w:t xml:space="preserve">Työvoimaministeriö </w:t>
      </w:r>
      <w:r>
        <w:t xml:space="preserve">ilmoitti, että osavaltioiden säännöllistä työttömyyskorvausta koskevien ensimmäisten hakemusten määrä nousi </w:t>
      </w:r>
      <w:r>
        <w:rPr>
          <w:color w:val="FEFB0A"/>
        </w:rPr>
        <w:t xml:space="preserve">kausitasoitettuna 396 000:een </w:t>
      </w:r>
      <w:r>
        <w:t xml:space="preserve">7. lokakuuta päättyneellä viikolla </w:t>
      </w:r>
      <w:r>
        <w:rPr>
          <w:color w:val="04640D"/>
        </w:rPr>
        <w:t xml:space="preserve">edellisviikon </w:t>
      </w:r>
      <w:r>
        <w:t xml:space="preserve">334 000:sta</w:t>
      </w:r>
      <w:r>
        <w:t xml:space="preserve">. </w:t>
      </w:r>
      <w:r>
        <w:t xml:space="preserve">Säännöllistä valtion etuutta saavien henkilöiden määrä </w:t>
      </w:r>
      <w:r>
        <w:t xml:space="preserve">laski </w:t>
      </w:r>
      <w:r>
        <w:rPr>
          <w:color w:val="04640D"/>
        </w:rPr>
        <w:t xml:space="preserve">30. syyskuuta päättyneellä viikolla </w:t>
      </w:r>
      <w:r>
        <w:rPr>
          <w:color w:val="00587F"/>
        </w:rPr>
        <w:t xml:space="preserve">kausitasoitettuun 2 </w:t>
      </w:r>
      <w:r>
        <w:t xml:space="preserve">202 000:een, kun </w:t>
      </w:r>
      <w:r>
        <w:rPr>
          <w:color w:val="00587F"/>
        </w:rPr>
        <w:t xml:space="preserve">se </w:t>
      </w:r>
      <w:r>
        <w:rPr>
          <w:color w:val="FB5514"/>
        </w:rPr>
        <w:t xml:space="preserve">edellisellä viikolla </w:t>
      </w:r>
      <w:r>
        <w:t xml:space="preserve">oli 2 205 000, </w:t>
      </w:r>
      <w:r>
        <w:rPr>
          <w:color w:val="E115C0"/>
        </w:rPr>
        <w:t xml:space="preserve">jolloin </w:t>
      </w:r>
      <w:r>
        <w:rPr>
          <w:color w:val="FB5514"/>
        </w:rPr>
        <w:t xml:space="preserve">2,2 prosenttia </w:t>
      </w:r>
      <w:r>
        <w:rPr>
          <w:color w:val="0BC582"/>
        </w:rPr>
        <w:t xml:space="preserve">työpaikan</w:t>
      </w:r>
      <w:r>
        <w:rPr>
          <w:color w:val="FB5514"/>
        </w:rPr>
        <w:t xml:space="preserve"> menettämisen varalta </w:t>
      </w:r>
      <w:r>
        <w:rPr>
          <w:color w:val="FEB8C8"/>
        </w:rPr>
        <w:t xml:space="preserve">vakuutetuista</w:t>
      </w:r>
      <w:r>
        <w:rPr>
          <w:color w:val="FB5514"/>
        </w:rPr>
        <w:t xml:space="preserve"> oli </w:t>
      </w:r>
      <w:r>
        <w:t xml:space="preserve">jälleen </w:t>
      </w:r>
      <w:r>
        <w:rPr>
          <w:color w:val="FB5514"/>
        </w:rPr>
        <w:t xml:space="preserve">vakuutettu</w:t>
      </w:r>
      <w:r>
        <w:t xml:space="preserve">. </w:t>
      </w:r>
      <w:r>
        <w:t xml:space="preserve">Kun kaikki osavaltion ja liittovaltion etuudet lasketaan mukaan, työttömyyskorvauksia saaneiden määrä laski </w:t>
      </w:r>
      <w:r>
        <w:t xml:space="preserve">1809300:aan </w:t>
      </w:r>
      <w:r>
        <w:rPr>
          <w:color w:val="04640D"/>
        </w:rPr>
        <w:t xml:space="preserve">30. syyskuuta päättyneellä viikolla </w:t>
      </w:r>
      <w:r>
        <w:rPr>
          <w:color w:val="FB5514"/>
        </w:rPr>
        <w:t xml:space="preserve">edellisviikon </w:t>
      </w:r>
      <w:r>
        <w:t xml:space="preserve">1838200:sta.</w:t>
      </w:r>
      <w:r>
        <w:t xml:space="preserve"> Nämä luvut eivät ole kausitasoitettuja. </w:t>
      </w:r>
      <w:r>
        <w:rPr>
          <w:color w:val="01190F"/>
        </w:rPr>
        <w:t xml:space="preserve">Työministeriön </w:t>
      </w:r>
      <w:r>
        <w:rPr>
          <w:color w:val="9E8317"/>
        </w:rPr>
        <w:t xml:space="preserve">tiedottajan </w:t>
      </w:r>
      <w:r>
        <w:t xml:space="preserve">mukaan </w:t>
      </w:r>
      <w:r>
        <w:rPr>
          <w:color w:val="FEFB0A"/>
        </w:rPr>
        <w:t xml:space="preserve">osavaltioiden työttömyyskorvaushakemusten poikkeuksellisen suuri määrä </w:t>
      </w:r>
      <w:r>
        <w:t xml:space="preserve">heijastaa Hugo-hurrikaanin vaikutusta eteläisiin osavaltioihin, erityisesti Pohjois-Carolinaan ja Etelä-Carolinaan. </w:t>
      </w:r>
      <w:r>
        <w:rPr>
          <w:color w:val="9E8317"/>
        </w:rPr>
        <w:t xml:space="preserve">Tiedottajan mukaan </w:t>
      </w:r>
      <w:r>
        <w:rPr>
          <w:color w:val="FEFB0A"/>
        </w:rPr>
        <w:t xml:space="preserve">luku </w:t>
      </w:r>
      <w:r>
        <w:t xml:space="preserve">voi sisältää myös ensimmäiset hakemukset, jotka </w:t>
      </w:r>
      <w:r>
        <w:rPr>
          <w:color w:val="847D81"/>
        </w:rPr>
        <w:t xml:space="preserve">lakkoilevat Nynex Corp:n työntekijät ovat </w:t>
      </w:r>
      <w:r>
        <w:rPr>
          <w:color w:val="58018B"/>
        </w:rPr>
        <w:t xml:space="preserve">jo </w:t>
      </w:r>
      <w:r>
        <w:rPr>
          <w:color w:val="847D81"/>
        </w:rPr>
        <w:t xml:space="preserve">oikeutettuja työttömyyskorvauksiin</w:t>
      </w:r>
      <w:r>
        <w:t xml:space="preserve">.</w:t>
      </w:r>
    </w:p>
    <w:p>
      <w:r>
        <w:rPr>
          <w:b/>
        </w:rPr>
        <w:t xml:space="preserve">Asiakirjan numero 1298</w:t>
      </w:r>
    </w:p>
    <w:p>
      <w:r>
        <w:rPr>
          <w:b/>
        </w:rPr>
        <w:t xml:space="preserve">Asiakirjan tunniste: wsj1596-001</w:t>
      </w:r>
    </w:p>
    <w:p>
      <w:r>
        <w:rPr>
          <w:color w:val="310106"/>
        </w:rPr>
        <w:t xml:space="preserve">Digital Equipment Corp. (DEC</w:t>
      </w:r>
      <w:r>
        <w:rPr>
          <w:color w:val="04640D"/>
        </w:rPr>
        <w:t xml:space="preserve">) </w:t>
      </w:r>
      <w:r>
        <w:rPr>
          <w:color w:val="04640D"/>
        </w:rPr>
        <w:t xml:space="preserve">laski </w:t>
      </w:r>
      <w:r>
        <w:rPr>
          <w:color w:val="FEFB0A"/>
        </w:rPr>
        <w:t xml:space="preserve">tilikauden ensimmäisen vuosineljänneksen </w:t>
      </w:r>
      <w:r>
        <w:rPr>
          <w:color w:val="04640D"/>
        </w:rPr>
        <w:t xml:space="preserve">nettotulosta 32 prosenttia myynnin vaatimattoman kasvun ansiosta</w:t>
      </w:r>
      <w:r>
        <w:t xml:space="preserve">, mikä </w:t>
      </w:r>
      <w:r>
        <w:t xml:space="preserve">sai </w:t>
      </w:r>
      <w:r>
        <w:rPr>
          <w:color w:val="FB5514"/>
        </w:rPr>
        <w:t xml:space="preserve">jotkut analyytikot </w:t>
      </w:r>
      <w:r>
        <w:t xml:space="preserve">ennustamaan </w:t>
      </w:r>
      <w:r>
        <w:rPr>
          <w:color w:val="E115C0"/>
        </w:rPr>
        <w:t xml:space="preserve">alun perin odotettua heikompaa tulosta</w:t>
      </w:r>
      <w:r>
        <w:t xml:space="preserve">. </w:t>
      </w:r>
      <w:r>
        <w:t xml:space="preserve">Vaikka </w:t>
      </w:r>
      <w:r>
        <w:rPr>
          <w:color w:val="00587F"/>
        </w:rPr>
        <w:t xml:space="preserve">toiseksi suurin tietokonevalmistaja </w:t>
      </w:r>
      <w:r>
        <w:t xml:space="preserve">valmisti </w:t>
      </w:r>
      <w:r>
        <w:rPr>
          <w:color w:val="0BC582"/>
        </w:rPr>
        <w:t xml:space="preserve">Wall Streetille </w:t>
      </w:r>
      <w:r>
        <w:t xml:space="preserve">huonon vuosineljänneksen, </w:t>
      </w:r>
      <w:r>
        <w:rPr>
          <w:color w:val="FEB8C8"/>
        </w:rPr>
        <w:t xml:space="preserve">analyytikot </w:t>
      </w:r>
      <w:r>
        <w:t xml:space="preserve">sanoivat </w:t>
      </w:r>
      <w:r>
        <w:rPr>
          <w:color w:val="FEB8C8"/>
        </w:rPr>
        <w:t xml:space="preserve">olevansa </w:t>
      </w:r>
      <w:r>
        <w:t xml:space="preserve">huolissaan merkkeistä, jotka viittaavat heikkoihin yhdysvaltalaisiin tilauksiin ja ulkomaisten tilausten kasvun hidastumiseen. </w:t>
      </w:r>
      <w:r>
        <w:rPr>
          <w:color w:val="9E8317"/>
        </w:rPr>
        <w:t xml:space="preserve">Massachusettsissa sijaitseva Maynard </w:t>
      </w:r>
      <w:r>
        <w:t xml:space="preserve">on </w:t>
      </w:r>
      <w:r>
        <w:rPr>
          <w:color w:val="01190F"/>
        </w:rPr>
        <w:t xml:space="preserve">siirtymävaiheessa, </w:t>
      </w:r>
      <w:r>
        <w:rPr>
          <w:color w:val="847D81"/>
        </w:rPr>
        <w:t xml:space="preserve">jonka aikana </w:t>
      </w:r>
      <w:r>
        <w:rPr>
          <w:color w:val="58018B"/>
        </w:rPr>
        <w:t xml:space="preserve">se</w:t>
      </w:r>
      <w:r>
        <w:rPr>
          <w:color w:val="01190F"/>
        </w:rPr>
        <w:t xml:space="preserve"> pyrkii vähentämään </w:t>
      </w:r>
      <w:r>
        <w:rPr>
          <w:color w:val="01190F"/>
        </w:rPr>
        <w:t xml:space="preserve">riippuvuuttaan keskitason koneista ja tuomaan </w:t>
      </w:r>
      <w:r>
        <w:rPr>
          <w:color w:val="01190F"/>
        </w:rPr>
        <w:t xml:space="preserve">tuotteitaan toimisto- ja suurtietokoneisiin</w:t>
      </w:r>
      <w:r>
        <w:t xml:space="preserve">. </w:t>
      </w:r>
      <w:r>
        <w:rPr>
          <w:color w:val="B70639"/>
        </w:rPr>
        <w:t xml:space="preserve">Syyskuun 30. päivänä päättyneen vuosineljänneksen </w:t>
      </w:r>
      <w:r>
        <w:t xml:space="preserve">nettotulos </w:t>
      </w:r>
      <w:r>
        <w:t xml:space="preserve">laski edellisvuoden vastaavaan ajankohtaan verrattuna ja oli 150,8 miljoonaa dollaria eli 1,20 dollaria osakkeelta, kun se oli 223 miljoonaa dollaria eli 1,71 dollaria osakkeelta. Liikevaihto nousi 6,4 % 2,94 miljardista dollarista 3,13 miljardiin dollariin. </w:t>
      </w:r>
      <w:r>
        <w:rPr>
          <w:color w:val="00587F"/>
        </w:rPr>
        <w:t xml:space="preserve">Digitalin </w:t>
      </w:r>
      <w:r>
        <w:t xml:space="preserve">mukaan tuotevalikoiman siirtyminen alemman hintaluokan tuotteisiin ja työpöytämyynnin voimakas kasvu johtivat bruttovoiton pienenemiseen. Yhtiön tiedottaja totesi myös, että </w:t>
      </w:r>
      <w:r>
        <w:rPr>
          <w:color w:val="00587F"/>
        </w:rPr>
        <w:t xml:space="preserve">yhtiön</w:t>
      </w:r>
      <w:r>
        <w:t xml:space="preserve"> palveludivisioonan marginaalit olivat </w:t>
      </w:r>
      <w:r>
        <w:t xml:space="preserve">laskeneet jonkin verran, koska kyseiselle sektorille oli tehty merkittäviä investointeja. </w:t>
      </w:r>
      <w:r>
        <w:rPr>
          <w:color w:val="703B01"/>
        </w:rPr>
        <w:t xml:space="preserve">Vahvan tuotteen puuttuminen </w:t>
      </w:r>
      <w:r>
        <w:rPr>
          <w:color w:val="F7F1DF"/>
        </w:rPr>
        <w:t xml:space="preserve">Digitalin </w:t>
      </w:r>
      <w:r>
        <w:rPr>
          <w:color w:val="703B01"/>
        </w:rPr>
        <w:t xml:space="preserve">korkeamman hintaluokan tuotesarjasta </w:t>
      </w:r>
      <w:r>
        <w:rPr>
          <w:color w:val="703B01"/>
        </w:rPr>
        <w:t xml:space="preserve">hidasti merkittävästi myyntiä</w:t>
      </w:r>
      <w:r>
        <w:t xml:space="preserve">. </w:t>
      </w:r>
      <w:r>
        <w:rPr>
          <w:color w:val="00587F"/>
        </w:rPr>
        <w:t xml:space="preserve">Digital </w:t>
      </w:r>
      <w:r>
        <w:t xml:space="preserve">toivoo </w:t>
      </w:r>
      <w:r>
        <w:t xml:space="preserve">ratkaisevansa </w:t>
      </w:r>
      <w:r>
        <w:rPr>
          <w:color w:val="703B01"/>
        </w:rPr>
        <w:t xml:space="preserve">tämän ongelman </w:t>
      </w:r>
      <w:r>
        <w:t xml:space="preserve">ensi tiistaina käynnistettävällä </w:t>
      </w:r>
      <w:r>
        <w:rPr>
          <w:color w:val="118B8A"/>
        </w:rPr>
        <w:t xml:space="preserve">ensimmäisellä suurkoneiden luokalla</w:t>
      </w:r>
      <w:r>
        <w:t xml:space="preserve">. </w:t>
      </w:r>
      <w:r>
        <w:rPr>
          <w:color w:val="118B8A"/>
        </w:rPr>
        <w:t xml:space="preserve">Uusi sarja on </w:t>
      </w:r>
      <w:r>
        <w:t xml:space="preserve">suunnattu suoraan International Business Machines Corp. "</w:t>
      </w:r>
      <w:r>
        <w:rPr>
          <w:color w:val="4AFEFA"/>
        </w:rPr>
        <w:t xml:space="preserve">Ennen kuin lanseeraamme </w:t>
      </w:r>
      <w:r>
        <w:rPr>
          <w:color w:val="FCB164"/>
        </w:rPr>
        <w:t xml:space="preserve">uudet keskusyksiköt</w:t>
      </w:r>
      <w:r>
        <w:rPr>
          <w:color w:val="4AFEFA"/>
        </w:rPr>
        <w:t xml:space="preserve">, korkeampi hintaluokka ei juurikaan lisää myyntiä, </w:t>
      </w:r>
      <w:r>
        <w:t xml:space="preserve">ja </w:t>
      </w:r>
      <w:r>
        <w:rPr>
          <w:color w:val="4AFEFA"/>
        </w:rPr>
        <w:t xml:space="preserve">se </w:t>
      </w:r>
      <w:r>
        <w:t xml:space="preserve">haittaa </w:t>
      </w:r>
      <w:r>
        <w:rPr>
          <w:color w:val="00587F"/>
        </w:rPr>
        <w:t xml:space="preserve">meitä</w:t>
      </w:r>
      <w:r>
        <w:t xml:space="preserve">", sanoo </w:t>
      </w:r>
      <w:r>
        <w:rPr>
          <w:color w:val="796EE6"/>
        </w:rPr>
        <w:t xml:space="preserve">Mark Steinkrauss, </w:t>
      </w:r>
      <w:r>
        <w:rPr>
          <w:color w:val="000D2C"/>
        </w:rPr>
        <w:t xml:space="preserve">Digitalin </w:t>
      </w:r>
      <w:r>
        <w:rPr>
          <w:color w:val="796EE6"/>
        </w:rPr>
        <w:t xml:space="preserve">sijoittajasuhteista vastaava johtaja</w:t>
      </w:r>
      <w:r>
        <w:t xml:space="preserve">. </w:t>
      </w:r>
      <w:r>
        <w:t xml:space="preserve">Hänen mukaansa </w:t>
      </w:r>
      <w:r>
        <w:t xml:space="preserve">myös </w:t>
      </w:r>
      <w:r>
        <w:rPr>
          <w:color w:val="53495F"/>
        </w:rPr>
        <w:t xml:space="preserve">epäsuotuisat valuuttakurssimuutokset </w:t>
      </w:r>
      <w:r>
        <w:t xml:space="preserve">vaikuttivat </w:t>
      </w:r>
      <w:r>
        <w:rPr>
          <w:color w:val="B70639"/>
        </w:rPr>
        <w:t xml:space="preserve">vuosineljännekseen</w:t>
      </w:r>
      <w:r>
        <w:t xml:space="preserve">. </w:t>
      </w:r>
      <w:r>
        <w:rPr>
          <w:color w:val="61FC03"/>
        </w:rPr>
        <w:t xml:space="preserve">DEC:n </w:t>
      </w:r>
      <w:r>
        <w:rPr>
          <w:color w:val="F95475"/>
        </w:rPr>
        <w:t xml:space="preserve">osakkeet </w:t>
      </w:r>
      <w:r>
        <w:rPr>
          <w:color w:val="F95475"/>
        </w:rPr>
        <w:t xml:space="preserve">nousivat eilen </w:t>
      </w:r>
      <w:r>
        <w:rPr>
          <w:color w:val="5D9608"/>
        </w:rPr>
        <w:t xml:space="preserve">New Yorkin pörssissä </w:t>
      </w:r>
      <w:r>
        <w:rPr>
          <w:color w:val="F95475"/>
        </w:rPr>
        <w:t xml:space="preserve">1,375 dollaria 89,75 dollariin kappaleelta</w:t>
      </w:r>
      <w:r>
        <w:t xml:space="preserve">. </w:t>
      </w:r>
      <w:r>
        <w:t xml:space="preserve">Analyytikot sanoivat kuitenkin, että teollisuusyritysten osakkeita kuvaavan Dow-Jones-indeksin lähes 40 pisteen nousun taustaa vasten </w:t>
      </w:r>
      <w:r>
        <w:rPr>
          <w:color w:val="F95475"/>
        </w:rPr>
        <w:t xml:space="preserve">sitä </w:t>
      </w:r>
      <w:r>
        <w:t xml:space="preserve">ei välttämättä pitäisi pitää </w:t>
      </w:r>
      <w:r>
        <w:t xml:space="preserve">merkkinä suuresta vahvuudesta. Jotkut ovat laskeneet </w:t>
      </w:r>
      <w:r>
        <w:t xml:space="preserve">tämän vuoden osaketuottoja koskevia arvioitaan ja ennustaneet suurempia kustannustenhallintapyrkimyksiä tulevaisuudessa. "Uskon, että seuraavista vuosineljänneksistä tulee vaikeita", sanoi </w:t>
      </w:r>
      <w:r>
        <w:rPr>
          <w:color w:val="98A088"/>
        </w:rPr>
        <w:t xml:space="preserve">Steven Milunovich First Bostonista</w:t>
      </w:r>
      <w:r>
        <w:t xml:space="preserve">. "</w:t>
      </w:r>
      <w:r>
        <w:t xml:space="preserve">Tuloihin kohdistuu edelleen paineita, </w:t>
      </w:r>
      <w:r>
        <w:t xml:space="preserve">enkä ole varma, että </w:t>
      </w:r>
      <w:r>
        <w:rPr>
          <w:color w:val="118B8A"/>
        </w:rPr>
        <w:t xml:space="preserve">uusi suurkone on </w:t>
      </w:r>
      <w:r>
        <w:t xml:space="preserve">suuri voittaja." </w:t>
      </w:r>
      <w:r>
        <w:rPr>
          <w:color w:val="98A088"/>
        </w:rPr>
        <w:t xml:space="preserve">Milunovich </w:t>
      </w:r>
      <w:r>
        <w:t xml:space="preserve">sanoi tarkistaneensa </w:t>
      </w:r>
      <w:r>
        <w:t xml:space="preserve">arviotaan </w:t>
      </w:r>
      <w:r>
        <w:rPr>
          <w:color w:val="00587F"/>
        </w:rPr>
        <w:t xml:space="preserve">DEC:n kuluvan vuoden </w:t>
      </w:r>
      <w:r>
        <w:t xml:space="preserve">tuloksesta </w:t>
      </w:r>
      <w:r>
        <w:t xml:space="preserve">8,20 dollarista osakkeelta "reilusti alle 8 dollariin", vaikka hän ei olekaan päättänyt lopullisesta luvusta. </w:t>
      </w:r>
      <w:r>
        <w:t xml:space="preserve">Analyytikot sanovat, että </w:t>
      </w:r>
      <w:r>
        <w:t xml:space="preserve">yksi huolestuttava näkökohta </w:t>
      </w:r>
      <w:r>
        <w:rPr>
          <w:color w:val="00587F"/>
        </w:rPr>
        <w:t xml:space="preserve">DEC:n </w:t>
      </w:r>
      <w:r>
        <w:t xml:space="preserve">tuloksissa on </w:t>
      </w:r>
      <w:r>
        <w:rPr>
          <w:color w:val="00587F"/>
        </w:rPr>
        <w:t xml:space="preserve">yhtiön </w:t>
      </w:r>
      <w:r>
        <w:t xml:space="preserve">tulos </w:t>
      </w:r>
      <w:r>
        <w:t xml:space="preserve">Euroopassa. </w:t>
      </w:r>
      <w:r>
        <w:rPr>
          <w:color w:val="00587F"/>
        </w:rPr>
        <w:t xml:space="preserve">DEC </w:t>
      </w:r>
      <w:r>
        <w:t xml:space="preserve">kertoi, että </w:t>
      </w:r>
      <w:r>
        <w:rPr>
          <w:color w:val="4F584E"/>
        </w:rPr>
        <w:t xml:space="preserve">sen </w:t>
      </w:r>
      <w:r>
        <w:rPr>
          <w:color w:val="248AD0"/>
        </w:rPr>
        <w:t xml:space="preserve">kansainvälinen liiketoiminta, jonka osuus </w:t>
      </w:r>
      <w:r>
        <w:rPr>
          <w:color w:val="248AD0"/>
        </w:rPr>
        <w:t xml:space="preserve">myynnistä on </w:t>
      </w:r>
      <w:r>
        <w:rPr>
          <w:color w:val="5C5300"/>
        </w:rPr>
        <w:t xml:space="preserve">nyt </w:t>
      </w:r>
      <w:r>
        <w:rPr>
          <w:color w:val="248AD0"/>
        </w:rPr>
        <w:t xml:space="preserve">yli puolet</w:t>
      </w:r>
      <w:r>
        <w:t xml:space="preserve">, parani </w:t>
      </w:r>
      <w:r>
        <w:rPr>
          <w:color w:val="B70639"/>
        </w:rPr>
        <w:t xml:space="preserve">neljänneksen aikana</w:t>
      </w:r>
      <w:r>
        <w:t xml:space="preserve">. </w:t>
      </w:r>
      <w:r>
        <w:rPr>
          <w:color w:val="00587F"/>
        </w:rPr>
        <w:t xml:space="preserve">Yhtiö jopa </w:t>
      </w:r>
      <w:r>
        <w:t xml:space="preserve">kertoi aamupäivän puhelinkonferenssissa analyytikoille</w:t>
      </w:r>
      <w:r>
        <w:rPr>
          <w:color w:val="9F6551"/>
        </w:rPr>
        <w:t xml:space="preserve">, että Euroopan tilaukset olivat nousseet "kaksinumeroisiin lukuihin" valuuttamääräisesti</w:t>
      </w:r>
      <w:r>
        <w:t xml:space="preserve">. </w:t>
      </w:r>
      <w:r>
        <w:rPr>
          <w:color w:val="932C70"/>
        </w:rPr>
        <w:t xml:space="preserve">Dollareissa mitattuna </w:t>
      </w:r>
      <w:r>
        <w:rPr>
          <w:color w:val="BCFEC6"/>
        </w:rPr>
        <w:t xml:space="preserve">kasvu </w:t>
      </w:r>
      <w:r>
        <w:rPr>
          <w:color w:val="932C70"/>
        </w:rPr>
        <w:t xml:space="preserve">on todennäköisesti noin 5-7 prosenttia</w:t>
      </w:r>
      <w:r>
        <w:rPr>
          <w:color w:val="2B1B04"/>
        </w:rPr>
        <w:t xml:space="preserve">, mikä on </w:t>
      </w:r>
      <w:r>
        <w:rPr>
          <w:color w:val="2B1B04"/>
        </w:rPr>
        <w:t xml:space="preserve">huomattavasti vähemmän kuin </w:t>
      </w:r>
      <w:r>
        <w:rPr>
          <w:color w:val="D4C67A"/>
        </w:rPr>
        <w:t xml:space="preserve">viime vuosineljännesten </w:t>
      </w:r>
      <w:r>
        <w:rPr>
          <w:color w:val="B5AFC4"/>
        </w:rPr>
        <w:t xml:space="preserve">kasvu, joka </w:t>
      </w:r>
      <w:r>
        <w:rPr>
          <w:color w:val="AE7AA1"/>
        </w:rPr>
        <w:t xml:space="preserve">on ollut </w:t>
      </w:r>
      <w:r>
        <w:rPr>
          <w:color w:val="D4C67A"/>
        </w:rPr>
        <w:t xml:space="preserve">yli 20 prosenttia</w:t>
      </w:r>
      <w:r>
        <w:t xml:space="preserve">, arvioi </w:t>
      </w:r>
      <w:r>
        <w:rPr>
          <w:color w:val="C2A393"/>
        </w:rPr>
        <w:t xml:space="preserve">Jay Stevens Dean Witter Reynoldsista</w:t>
      </w:r>
      <w:r>
        <w:t xml:space="preserve">. </w:t>
      </w:r>
      <w:r>
        <w:rPr>
          <w:color w:val="C2A393"/>
        </w:rPr>
        <w:t xml:space="preserve">Stevensin mukaan </w:t>
      </w:r>
      <w:r>
        <w:rPr>
          <w:color w:val="0232FD"/>
        </w:rPr>
        <w:t xml:space="preserve">se</w:t>
      </w:r>
      <w:r>
        <w:t xml:space="preserve"> oli "</w:t>
      </w:r>
      <w:r>
        <w:t xml:space="preserve">pettymys" ja merkki Euroopan PC-markkinoiden yleisestä laskusuhdanteesta</w:t>
      </w:r>
      <w:r>
        <w:t xml:space="preserve">. </w:t>
      </w:r>
      <w:r>
        <w:rPr>
          <w:color w:val="6A3A35"/>
        </w:rPr>
        <w:t xml:space="preserve">Marc Schulman New Yorkissa sijaitsevasta UBS Securitiesista </w:t>
      </w:r>
      <w:r>
        <w:t xml:space="preserve">laski </w:t>
      </w:r>
      <w:r>
        <w:t xml:space="preserve">arviotaan </w:t>
      </w:r>
      <w:r>
        <w:rPr>
          <w:color w:val="00587F"/>
        </w:rPr>
        <w:t xml:space="preserve">DEC:n </w:t>
      </w:r>
      <w:r>
        <w:t xml:space="preserve">koko vuoden nettotuloksesta </w:t>
      </w:r>
      <w:r>
        <w:t xml:space="preserve">6,80 dollariin osakkeelta 8 dollarista. Kuten </w:t>
      </w:r>
      <w:r>
        <w:rPr>
          <w:color w:val="168E5C"/>
        </w:rPr>
        <w:t xml:space="preserve">Schulman </w:t>
      </w:r>
      <w:r>
        <w:rPr>
          <w:color w:val="BA6801"/>
        </w:rPr>
        <w:t xml:space="preserve">totesi, </w:t>
      </w:r>
      <w:r>
        <w:rPr>
          <w:color w:val="BA6801"/>
        </w:rPr>
        <w:t xml:space="preserve">vaikka kokonaismyynti kasvoi, </w:t>
      </w:r>
      <w:r>
        <w:rPr>
          <w:color w:val="16C0D0"/>
        </w:rPr>
        <w:t xml:space="preserve">DEC </w:t>
      </w:r>
      <w:r>
        <w:rPr>
          <w:color w:val="BA6801"/>
        </w:rPr>
        <w:t xml:space="preserve">"vähensi </w:t>
      </w:r>
      <w:r>
        <w:rPr>
          <w:color w:val="BA6801"/>
        </w:rPr>
        <w:t xml:space="preserve">eurooppalaista tilauskantaansa</w:t>
      </w:r>
      <w:r>
        <w:t xml:space="preserve">" ja maailmanlaajuiset tilaukset pysyivät kokonaisuudessaan ennallaan. "Lopputulos on se, että </w:t>
      </w:r>
      <w:r>
        <w:rPr>
          <w:color w:val="00587F"/>
        </w:rPr>
        <w:t xml:space="preserve">yhtiö </w:t>
      </w:r>
      <w:r>
        <w:t xml:space="preserve">elää enemmän kädestä suuhun kuin ennen", hän sanoi. </w:t>
      </w:r>
      <w:r>
        <w:rPr>
          <w:color w:val="6A3A35"/>
        </w:rPr>
        <w:t xml:space="preserve">Schulman </w:t>
      </w:r>
      <w:r>
        <w:t xml:space="preserve">ilmaisi luottavansa siihen, että </w:t>
      </w:r>
      <w:r>
        <w:rPr>
          <w:color w:val="233809"/>
        </w:rPr>
        <w:t xml:space="preserve">DEC:n </w:t>
      </w:r>
      <w:r>
        <w:rPr>
          <w:color w:val="014347"/>
        </w:rPr>
        <w:t xml:space="preserve">uusien suurtietokoneiden </w:t>
      </w:r>
      <w:r>
        <w:rPr>
          <w:color w:val="C62100"/>
        </w:rPr>
        <w:t xml:space="preserve">käyttöönotto </w:t>
      </w:r>
      <w:r>
        <w:rPr>
          <w:color w:val="C62100"/>
        </w:rPr>
        <w:t xml:space="preserve">on "hieman epävirallisempaa" kuin monet </w:t>
      </w:r>
      <w:r>
        <w:rPr>
          <w:color w:val="42083B"/>
        </w:rPr>
        <w:t xml:space="preserve">hänen </w:t>
      </w:r>
      <w:r>
        <w:rPr>
          <w:color w:val="C62100"/>
        </w:rPr>
        <w:t xml:space="preserve">sijoittajakollegoistaan </w:t>
      </w:r>
      <w:r>
        <w:rPr>
          <w:color w:val="C62100"/>
        </w:rPr>
        <w:t xml:space="preserve">odottavat</w:t>
      </w:r>
      <w:r>
        <w:t xml:space="preserve">. </w:t>
      </w:r>
      <w:r>
        <w:t xml:space="preserve">Hänen mukaansa </w:t>
      </w:r>
      <w:r>
        <w:rPr>
          <w:color w:val="82785D"/>
        </w:rPr>
        <w:t xml:space="preserve">ensimmäiset tietokoneet toimitetaan joulukuussa, </w:t>
      </w:r>
      <w:r>
        <w:t xml:space="preserve">ja kaikki monimutkaisemmat versiot tulevat markkinoille kesäkuuhun mennessä. </w:t>
      </w:r>
      <w:r>
        <w:rPr>
          <w:color w:val="023087"/>
        </w:rPr>
        <w:t xml:space="preserve">Syistä, joita </w:t>
      </w:r>
      <w:r>
        <w:rPr>
          <w:color w:val="B7DAD2"/>
        </w:rPr>
        <w:t xml:space="preserve">hän </w:t>
      </w:r>
      <w:r>
        <w:rPr>
          <w:color w:val="023087"/>
        </w:rPr>
        <w:t xml:space="preserve">ei kerro tarkemmin, </w:t>
      </w:r>
      <w:r>
        <w:t xml:space="preserve">hän luottaa siihen, että </w:t>
      </w:r>
      <w:r>
        <w:rPr>
          <w:color w:val="196956"/>
        </w:rPr>
        <w:t xml:space="preserve">suunnitelmaa ei saavuteta</w:t>
      </w:r>
      <w:r>
        <w:t xml:space="preserve">, mikä </w:t>
      </w:r>
      <w:r>
        <w:rPr>
          <w:color w:val="196956"/>
        </w:rPr>
        <w:t xml:space="preserve">tarkoittaa, että </w:t>
      </w:r>
      <w:r>
        <w:t xml:space="preserve">tuotteen osuus </w:t>
      </w:r>
      <w:r>
        <w:rPr>
          <w:color w:val="00587F"/>
        </w:rPr>
        <w:t xml:space="preserve">DEC:n </w:t>
      </w:r>
      <w:r>
        <w:t xml:space="preserve">voitoista pienenee </w:t>
      </w:r>
      <w:r>
        <w:t xml:space="preserve">lähivuosineljänneksinä. John R. Wilke osallistui tämän artikkelin kirjoittamiseen.</w:t>
      </w:r>
    </w:p>
    <w:p>
      <w:r>
        <w:rPr>
          <w:b/>
        </w:rPr>
        <w:t xml:space="preserve">Asiakirjan numero 1299</w:t>
      </w:r>
    </w:p>
    <w:p>
      <w:r>
        <w:rPr>
          <w:b/>
        </w:rPr>
        <w:t xml:space="preserve">Asiakirjan tunniste: wsj1597-001</w:t>
      </w:r>
    </w:p>
    <w:p>
      <w:r>
        <w:rPr>
          <w:color w:val="310106"/>
        </w:rPr>
        <w:t xml:space="preserve">Colgate Palmolive Co. </w:t>
      </w:r>
      <w:r>
        <w:t xml:space="preserve">raportoi, että </w:t>
      </w:r>
      <w:r>
        <w:rPr>
          <w:color w:val="FEFB0A"/>
        </w:rPr>
        <w:t xml:space="preserve">kolmannen neljänneksen </w:t>
      </w:r>
      <w:r>
        <w:rPr>
          <w:color w:val="04640D"/>
        </w:rPr>
        <w:t xml:space="preserve">nettotulos </w:t>
      </w:r>
      <w:r>
        <w:rPr>
          <w:color w:val="04640D"/>
        </w:rPr>
        <w:t xml:space="preserve">nousi 27 prosenttia</w:t>
      </w:r>
      <w:r>
        <w:t xml:space="preserve">, mikä </w:t>
      </w:r>
      <w:r>
        <w:rPr>
          <w:color w:val="04640D"/>
        </w:rPr>
        <w:t xml:space="preserve">johtui </w:t>
      </w:r>
      <w:r>
        <w:rPr>
          <w:color w:val="00587F"/>
        </w:rPr>
        <w:t xml:space="preserve">Latinalaisen Amerikan </w:t>
      </w:r>
      <w:r>
        <w:rPr>
          <w:color w:val="FB5514"/>
        </w:rPr>
        <w:t xml:space="preserve">liiketoiminnan </w:t>
      </w:r>
      <w:r>
        <w:t xml:space="preserve">vahvasta </w:t>
      </w:r>
      <w:r>
        <w:rPr>
          <w:color w:val="FB5514"/>
        </w:rPr>
        <w:t xml:space="preserve">myynnistä </w:t>
      </w:r>
      <w:r>
        <w:t xml:space="preserve">ja Yhdysvaltojen toimintojen yllättävänkin vakaasta tuloksesta. </w:t>
      </w:r>
      <w:r>
        <w:rPr>
          <w:color w:val="310106"/>
        </w:rPr>
        <w:t xml:space="preserve">Colgaten </w:t>
      </w:r>
      <w:r>
        <w:t xml:space="preserve">mukaan </w:t>
      </w:r>
      <w:r>
        <w:rPr>
          <w:color w:val="FEB8C8"/>
        </w:rPr>
        <w:t xml:space="preserve">neljänneksen </w:t>
      </w:r>
      <w:r>
        <w:rPr>
          <w:color w:val="0BC582"/>
        </w:rPr>
        <w:t xml:space="preserve">nettotulos </w:t>
      </w:r>
      <w:r>
        <w:rPr>
          <w:color w:val="0BC582"/>
        </w:rPr>
        <w:t xml:space="preserve">nousi 76,7 miljoonaan dollariin eli 1,06 dollariin osakkeelta, </w:t>
      </w:r>
      <w:r>
        <w:rPr>
          <w:color w:val="01190F"/>
        </w:rPr>
        <w:t xml:space="preserve">kun</w:t>
      </w:r>
      <w:r>
        <w:rPr>
          <w:color w:val="9E8317"/>
        </w:rPr>
        <w:t xml:space="preserve"> myynti </w:t>
      </w:r>
      <w:r>
        <w:rPr>
          <w:color w:val="9E8317"/>
        </w:rPr>
        <w:t xml:space="preserve">kasvoi 6 % 1,3 miljardiin </w:t>
      </w:r>
      <w:r>
        <w:rPr>
          <w:color w:val="9E8317"/>
        </w:rPr>
        <w:t xml:space="preserve">dollariin</w:t>
      </w:r>
      <w:r>
        <w:t xml:space="preserve">. </w:t>
      </w:r>
      <w:r>
        <w:rPr>
          <w:color w:val="847D81"/>
        </w:rPr>
        <w:t xml:space="preserve">Viime vuoden </w:t>
      </w:r>
      <w:r>
        <w:t xml:space="preserve">vastaavana ajanjaksona </w:t>
      </w:r>
      <w:r>
        <w:rPr>
          <w:color w:val="310106"/>
        </w:rPr>
        <w:t xml:space="preserve">Colgaten </w:t>
      </w:r>
      <w:r>
        <w:t xml:space="preserve">nettotulos oli 60,2 miljoonaa dollaria eli 88 senttiä osakkeelta. </w:t>
      </w:r>
      <w:r>
        <w:rPr>
          <w:color w:val="847D81"/>
        </w:rPr>
        <w:t xml:space="preserve">Viime vuoden</w:t>
      </w:r>
      <w:r>
        <w:t xml:space="preserve"> </w:t>
      </w:r>
      <w:r>
        <w:t xml:space="preserve">tulokseen sisältyi 13,1 miljoonan dollarin eli 19 sentin osakekohtainen tulos lopetetuista toiminnoista. </w:t>
      </w:r>
      <w:r>
        <w:rPr>
          <w:color w:val="58018B"/>
        </w:rPr>
        <w:t xml:space="preserve">Reuben Mark, </w:t>
      </w:r>
      <w:r>
        <w:rPr>
          <w:color w:val="B70639"/>
        </w:rPr>
        <w:t xml:space="preserve">Colgaten </w:t>
      </w:r>
      <w:r>
        <w:rPr>
          <w:color w:val="58018B"/>
        </w:rPr>
        <w:t xml:space="preserve">hallituksen puheenjohtaja ja toimitusjohtaja</w:t>
      </w:r>
      <w:r>
        <w:t xml:space="preserve">, sanoi, että </w:t>
      </w:r>
      <w:r>
        <w:rPr>
          <w:color w:val="0BC582"/>
        </w:rPr>
        <w:t xml:space="preserve">liikevaihdon kasvua tuki </w:t>
      </w:r>
      <w:r>
        <w:t xml:space="preserve">vahva myynti </w:t>
      </w:r>
      <w:r>
        <w:rPr>
          <w:color w:val="703B01"/>
        </w:rPr>
        <w:t xml:space="preserve">Latinalaisessa Amerikassa</w:t>
      </w:r>
      <w:r>
        <w:t xml:space="preserve">, Kaukoidässä ja Euroopassa. </w:t>
      </w:r>
      <w:r>
        <w:t xml:space="preserve">Hänen mukaansa tulosta auttoi myös "</w:t>
      </w:r>
      <w:r>
        <w:rPr>
          <w:color w:val="F7F1DF"/>
        </w:rPr>
        <w:t xml:space="preserve">erittäin merkittävä liikevoiton kasvu </w:t>
      </w:r>
      <w:r>
        <w:rPr>
          <w:color w:val="4AFEFA"/>
        </w:rPr>
        <w:t xml:space="preserve">Colgaten </w:t>
      </w:r>
      <w:r>
        <w:rPr>
          <w:color w:val="118B8A"/>
        </w:rPr>
        <w:t xml:space="preserve">Yhdysvaltain liiketoiminnassa</w:t>
      </w:r>
      <w:r>
        <w:t xml:space="preserve">". </w:t>
      </w:r>
      <w:r>
        <w:rPr>
          <w:color w:val="310106"/>
        </w:rPr>
        <w:t xml:space="preserve">Yhtiön </w:t>
      </w:r>
      <w:r>
        <w:t xml:space="preserve">mukaan </w:t>
      </w:r>
      <w:r>
        <w:rPr>
          <w:color w:val="53495F"/>
        </w:rPr>
        <w:t xml:space="preserve">Colgaten</w:t>
      </w:r>
      <w:r>
        <w:rPr>
          <w:color w:val="000D2C"/>
        </w:rPr>
        <w:t xml:space="preserve"> Yhdysvaltain </w:t>
      </w:r>
      <w:r>
        <w:rPr>
          <w:color w:val="000D2C"/>
        </w:rPr>
        <w:t xml:space="preserve">kotitalous- ja henkilökohtaisen hygienian </w:t>
      </w:r>
      <w:r>
        <w:rPr>
          <w:color w:val="000D2C"/>
        </w:rPr>
        <w:t xml:space="preserve">liiketoimintojen </w:t>
      </w:r>
      <w:r>
        <w:rPr>
          <w:color w:val="796EE6"/>
        </w:rPr>
        <w:t xml:space="preserve">liikevoitto</w:t>
      </w:r>
      <w:r>
        <w:rPr>
          <w:color w:val="000D2C"/>
        </w:rPr>
        <w:t xml:space="preserve">, </w:t>
      </w:r>
      <w:r>
        <w:rPr>
          <w:color w:val="000D2C"/>
        </w:rPr>
        <w:t xml:space="preserve">johon kuuluvat tunnetut tuotemerkit, kuten Colgate-hammastahna ja Fab-pesuaine</w:t>
      </w:r>
      <w:r>
        <w:rPr>
          <w:color w:val="FCB164"/>
        </w:rPr>
        <w:t xml:space="preserve">, nousi jyrkästi yli 40 prosenttia</w:t>
      </w:r>
      <w:r>
        <w:t xml:space="preserve">. </w:t>
      </w:r>
      <w:r>
        <w:rPr>
          <w:color w:val="58018B"/>
        </w:rPr>
        <w:t xml:space="preserve">Mark </w:t>
      </w:r>
      <w:r>
        <w:t xml:space="preserve">katsoi </w:t>
      </w:r>
      <w:r>
        <w:rPr>
          <w:color w:val="FCB164"/>
        </w:rPr>
        <w:t xml:space="preserve">tämän parannuksen </w:t>
      </w:r>
      <w:r>
        <w:t xml:space="preserve">johtuvan kustannussäästöistä, jotka saavutettiin yhdistämällä tuotantotoimintoja, yhdistämällä </w:t>
      </w:r>
      <w:r>
        <w:rPr>
          <w:color w:val="61FC03"/>
        </w:rPr>
        <w:t xml:space="preserve">kaksi myyntiorganisaatiota </w:t>
      </w:r>
      <w:r>
        <w:t xml:space="preserve">ja kohdentamalla </w:t>
      </w:r>
      <w:r>
        <w:rPr>
          <w:color w:val="310106"/>
        </w:rPr>
        <w:t xml:space="preserve">yrityksen </w:t>
      </w:r>
      <w:r>
        <w:t xml:space="preserve">myynninedistämistoimia entistä tarkemmin</w:t>
      </w:r>
      <w:r>
        <w:t xml:space="preserve">. "</w:t>
      </w:r>
      <w:r>
        <w:t xml:space="preserve">Olemme tehneet paljon parantaaksemme (Yhdysvaltojen) tuloksia, ja teemme vielä paljon enemmän", </w:t>
      </w:r>
      <w:r>
        <w:rPr>
          <w:color w:val="58018B"/>
        </w:rPr>
        <w:t xml:space="preserve">Mark </w:t>
      </w:r>
      <w:r>
        <w:t xml:space="preserve">sanoi</w:t>
      </w:r>
      <w:r>
        <w:t xml:space="preserve">. "Yhdysvaltain </w:t>
      </w:r>
      <w:r>
        <w:t xml:space="preserve">toimintojen kannattavuuden parantaminen on </w:t>
      </w:r>
      <w:r>
        <w:rPr>
          <w:color w:val="310106"/>
        </w:rPr>
        <w:t xml:space="preserve">yhtiölle </w:t>
      </w:r>
      <w:r>
        <w:t xml:space="preserve">erittäin tärkeä prioriteetti.</w:t>
      </w:r>
      <w:r>
        <w:t xml:space="preserve">" </w:t>
      </w:r>
      <w:r>
        <w:rPr>
          <w:color w:val="310106"/>
        </w:rPr>
        <w:t xml:space="preserve">Colgaten </w:t>
      </w:r>
      <w:r>
        <w:t xml:space="preserve">tulos </w:t>
      </w:r>
      <w:r>
        <w:t xml:space="preserve">oli analyytikoiden ennusteiden yläpäässä. </w:t>
      </w:r>
      <w:r>
        <w:rPr>
          <w:color w:val="118B8A"/>
        </w:rPr>
        <w:t xml:space="preserve">Yhdysvaltalaisen yhtiön </w:t>
      </w:r>
      <w:r>
        <w:rPr>
          <w:color w:val="F7F1DF"/>
        </w:rPr>
        <w:t xml:space="preserve">parannusten </w:t>
      </w:r>
      <w:r>
        <w:t xml:space="preserve">taso </w:t>
      </w:r>
      <w:r>
        <w:t xml:space="preserve">yllätti jotkut analyytikot. </w:t>
      </w:r>
      <w:r>
        <w:rPr>
          <w:color w:val="310106"/>
        </w:rPr>
        <w:t xml:space="preserve">Yhtiön </w:t>
      </w:r>
      <w:r>
        <w:t xml:space="preserve">kotimainen liiketoiminta</w:t>
      </w:r>
      <w:r>
        <w:t xml:space="preserve">, erityisesti sen kodintuotedivisioona, on tuottanut huonosti jo vuosia. Analyytikkojen mukaan </w:t>
      </w:r>
      <w:r>
        <w:rPr>
          <w:color w:val="F7F1DF"/>
        </w:rPr>
        <w:t xml:space="preserve">tuloksen kasvu </w:t>
      </w:r>
      <w:r>
        <w:t xml:space="preserve">johtui pikemminkin kustannusten hillitsemisestä kuin myynnin kasvusta. Yhdeksän viime kuukauden aikana nettotulos nousi 14 prosenttia 217,5 miljoonaan dollariin eli 3,09 dollariin osakkeelta. Liikevaihto kasvoi 7 % 3,8 miljardiin dollariin. </w:t>
      </w:r>
      <w:r>
        <w:rPr>
          <w:color w:val="847D81"/>
        </w:rPr>
        <w:t xml:space="preserve">Viime vuoden </w:t>
      </w:r>
      <w:r>
        <w:t xml:space="preserve">vastaavana ajanjaksona </w:t>
      </w:r>
      <w:r>
        <w:rPr>
          <w:color w:val="310106"/>
        </w:rPr>
        <w:t xml:space="preserve">yhtiö </w:t>
      </w:r>
      <w:r>
        <w:t xml:space="preserve">tienasi </w:t>
      </w:r>
      <w:r>
        <w:t xml:space="preserve">191,1 miljoonaa dollaria eli 2,79 dollaria osakkeelta. </w:t>
      </w:r>
      <w:r>
        <w:rPr>
          <w:color w:val="310106"/>
        </w:rPr>
        <w:t xml:space="preserve">Colgaten </w:t>
      </w:r>
      <w:r>
        <w:rPr>
          <w:color w:val="847D81"/>
        </w:rPr>
        <w:t xml:space="preserve">vuoden 1988 </w:t>
      </w:r>
      <w:r>
        <w:t xml:space="preserve">nettotulokseen sisältyi 40,1 miljoonaa dollaria eli 59 senttiä osakkeelta lopetetuista toiminnoista. </w:t>
      </w:r>
      <w:r>
        <w:rPr>
          <w:color w:val="5D9608"/>
        </w:rPr>
        <w:t xml:space="preserve">Colgate </w:t>
      </w:r>
      <w:r>
        <w:rPr>
          <w:color w:val="DE98FD"/>
        </w:rPr>
        <w:t xml:space="preserve">myi viime </w:t>
      </w:r>
      <w:r>
        <w:rPr>
          <w:color w:val="98A088"/>
        </w:rPr>
        <w:t xml:space="preserve">vuonna </w:t>
      </w:r>
      <w:r>
        <w:rPr>
          <w:color w:val="DE98FD"/>
        </w:rPr>
        <w:t xml:space="preserve">sairaalatarvike- ja kotisairaanhoidon liiketoimintansa</w:t>
      </w:r>
      <w:r>
        <w:t xml:space="preserve">. </w:t>
      </w:r>
      <w:r>
        <w:rPr>
          <w:color w:val="5C5300"/>
        </w:rPr>
        <w:t xml:space="preserve">Colgate </w:t>
      </w:r>
      <w:r>
        <w:rPr>
          <w:color w:val="4F584E"/>
        </w:rPr>
        <w:t xml:space="preserve">saattoi </w:t>
      </w:r>
      <w:r>
        <w:rPr>
          <w:color w:val="4F584E"/>
        </w:rPr>
        <w:t xml:space="preserve">keskiviikkona </w:t>
      </w:r>
      <w:r>
        <w:rPr>
          <w:color w:val="4F584E"/>
        </w:rPr>
        <w:t xml:space="preserve">päätökseen </w:t>
      </w:r>
      <w:r>
        <w:rPr>
          <w:color w:val="9F6551"/>
        </w:rPr>
        <w:t xml:space="preserve">sopimuksen </w:t>
      </w:r>
      <w:r>
        <w:rPr>
          <w:color w:val="BCFEC6"/>
        </w:rPr>
        <w:t xml:space="preserve">MacroChem Corp:n kanssa. </w:t>
      </w:r>
      <w:r>
        <w:rPr>
          <w:color w:val="9F6551"/>
        </w:rPr>
        <w:t xml:space="preserve">pieni hammashoito- ja lääkealan yritys Billericassa, Massachusettsissa, markkinoimaan Yhdysvalloissa </w:t>
      </w:r>
      <w:r>
        <w:rPr>
          <w:color w:val="932C70"/>
        </w:rPr>
        <w:t xml:space="preserve">neljää </w:t>
      </w:r>
      <w:r>
        <w:rPr>
          <w:color w:val="2B1B04"/>
        </w:rPr>
        <w:t xml:space="preserve">MacroChemin </w:t>
      </w:r>
      <w:r>
        <w:rPr>
          <w:color w:val="932C70"/>
        </w:rPr>
        <w:t xml:space="preserve">hammashoitotuotetta</w:t>
      </w:r>
      <w:r>
        <w:rPr>
          <w:color w:val="932C70"/>
        </w:rPr>
        <w:t xml:space="preserve">, jotka </w:t>
      </w:r>
      <w:r>
        <w:rPr>
          <w:color w:val="932C70"/>
        </w:rPr>
        <w:t xml:space="preserve">Food and Drug Administration on hyväksynyt</w:t>
      </w:r>
      <w:r>
        <w:t xml:space="preserve">. </w:t>
      </w:r>
      <w:r>
        <w:rPr>
          <w:color w:val="D4C67A"/>
        </w:rPr>
        <w:t xml:space="preserve">Kaikki nämä tuotteet - hammaslääkärien käyttämät tiivisteet ja sideaineet </w:t>
      </w:r>
      <w:r>
        <w:t xml:space="preserve">- sisältävät </w:t>
      </w:r>
      <w:r>
        <w:rPr>
          <w:color w:val="AE7AA1"/>
        </w:rPr>
        <w:t xml:space="preserve">fluoria, </w:t>
      </w:r>
      <w:r>
        <w:rPr>
          <w:color w:val="C2A393"/>
        </w:rPr>
        <w:t xml:space="preserve">joka vapautuu </w:t>
      </w:r>
      <w:r>
        <w:rPr>
          <w:color w:val="AE7AA1"/>
        </w:rPr>
        <w:t xml:space="preserve">ajan myötä</w:t>
      </w:r>
      <w:r>
        <w:t xml:space="preserve">. </w:t>
      </w:r>
      <w:r>
        <w:rPr>
          <w:color w:val="310106"/>
        </w:rPr>
        <w:t xml:space="preserve">Yhtiön </w:t>
      </w:r>
      <w:r>
        <w:t xml:space="preserve">tiedottajan </w:t>
      </w:r>
      <w:r>
        <w:t xml:space="preserve">mukaan </w:t>
      </w:r>
      <w:r>
        <w:rPr>
          <w:color w:val="4F584E"/>
        </w:rPr>
        <w:t xml:space="preserve">siirto </w:t>
      </w:r>
      <w:r>
        <w:t xml:space="preserve">on osa pyrkimystä lisätä </w:t>
      </w:r>
      <w:r>
        <w:rPr>
          <w:color w:val="310106"/>
        </w:rPr>
        <w:t xml:space="preserve">Colgaten </w:t>
      </w:r>
      <w:r>
        <w:t xml:space="preserve">liiketoimintaa </w:t>
      </w:r>
      <w:r>
        <w:t xml:space="preserve">hammaslääkäreiden kanssa. </w:t>
      </w:r>
      <w:r>
        <w:rPr>
          <w:color w:val="0232FD"/>
        </w:rPr>
        <w:t xml:space="preserve">Sopimuksen </w:t>
      </w:r>
      <w:r>
        <w:t xml:space="preserve">ehtoja </w:t>
      </w:r>
      <w:r>
        <w:t xml:space="preserve">ei julkistettu.</w:t>
      </w:r>
    </w:p>
    <w:p>
      <w:r>
        <w:rPr>
          <w:b/>
        </w:rPr>
        <w:t xml:space="preserve">Asiakirjan numero 1300</w:t>
      </w:r>
    </w:p>
    <w:p>
      <w:r>
        <w:rPr>
          <w:b/>
        </w:rPr>
        <w:t xml:space="preserve">Asiakirjan tunniste: wsj1598-001</w:t>
      </w:r>
    </w:p>
    <w:p>
      <w:r>
        <w:rPr>
          <w:color w:val="310106"/>
        </w:rPr>
        <w:t xml:space="preserve">USACafes Ltd. </w:t>
      </w:r>
      <w:r>
        <w:t xml:space="preserve">kertoi, että se on saanut päätökseen </w:t>
      </w:r>
      <w:r>
        <w:rPr>
          <w:color w:val="FB5514"/>
        </w:rPr>
        <w:t xml:space="preserve">Bonanza-ravintoloiden franchising-järjestelmänsä </w:t>
      </w:r>
      <w:r>
        <w:rPr>
          <w:color w:val="04640D"/>
        </w:rPr>
        <w:t xml:space="preserve">myynnin </w:t>
      </w:r>
      <w:r>
        <w:rPr>
          <w:color w:val="04640D"/>
        </w:rPr>
        <w:t xml:space="preserve">Metromedia Co:n tytäryhtiölle 71 miljoonalla dollarilla käteisenä</w:t>
      </w:r>
      <w:r>
        <w:t xml:space="preserve">. </w:t>
      </w:r>
      <w:r>
        <w:rPr>
          <w:color w:val="310106"/>
        </w:rPr>
        <w:t xml:space="preserve">USACafes, joka </w:t>
      </w:r>
      <w:r>
        <w:rPr>
          <w:color w:val="E115C0"/>
        </w:rPr>
        <w:t xml:space="preserve">on </w:t>
      </w:r>
      <w:r>
        <w:rPr>
          <w:color w:val="310106"/>
        </w:rPr>
        <w:t xml:space="preserve">lähes puoliksi dallasilaisen Sam ja Charles Wylyn omistuksessa, </w:t>
      </w:r>
      <w:r>
        <w:t xml:space="preserve">ilmoitti </w:t>
      </w:r>
      <w:r>
        <w:t xml:space="preserve">jakavansa </w:t>
      </w:r>
      <w:r>
        <w:rPr>
          <w:color w:val="04640D"/>
        </w:rPr>
        <w:t xml:space="preserve">myyntitulot </w:t>
      </w:r>
      <w:r>
        <w:rPr>
          <w:color w:val="00587F"/>
        </w:rPr>
        <w:t xml:space="preserve">osuudenomistajille </w:t>
      </w:r>
      <w:r>
        <w:t xml:space="preserve">selvitysosinkona </w:t>
      </w:r>
      <w:r>
        <w:t xml:space="preserve">mahdollisimman pian. </w:t>
      </w:r>
      <w:r>
        <w:rPr>
          <w:color w:val="0BC582"/>
        </w:rPr>
        <w:t xml:space="preserve">Bonanzan franchising-järjestelmä, jonka vuosimyynti oli noin 600 miljoonaa </w:t>
      </w:r>
      <w:r>
        <w:rPr>
          <w:color w:val="0BC582"/>
        </w:rPr>
        <w:t xml:space="preserve">dollaria, </w:t>
      </w:r>
      <w:r>
        <w:t xml:space="preserve">edusti lähes koko </w:t>
      </w:r>
      <w:r>
        <w:rPr>
          <w:color w:val="310106"/>
        </w:rPr>
        <w:t xml:space="preserve">yrityksen</w:t>
      </w:r>
      <w:r>
        <w:t xml:space="preserve"> omaisuutta</w:t>
      </w:r>
      <w:r>
        <w:t xml:space="preserve">. </w:t>
      </w:r>
      <w:r>
        <w:rPr>
          <w:color w:val="310106"/>
        </w:rPr>
        <w:t xml:space="preserve">USACafesin </w:t>
      </w:r>
      <w:r>
        <w:t xml:space="preserve">mukaan </w:t>
      </w:r>
      <w:r>
        <w:rPr>
          <w:color w:val="FB5514"/>
        </w:rPr>
        <w:t xml:space="preserve">järjestelmän </w:t>
      </w:r>
      <w:r>
        <w:rPr>
          <w:color w:val="04640D"/>
        </w:rPr>
        <w:t xml:space="preserve">myyntiin </w:t>
      </w:r>
      <w:r>
        <w:t xml:space="preserve">pakotti </w:t>
      </w:r>
      <w:r>
        <w:rPr>
          <w:color w:val="9E8317"/>
        </w:rPr>
        <w:t xml:space="preserve">yksikköjen omistajien puolesta </w:t>
      </w:r>
      <w:r>
        <w:rPr>
          <w:color w:val="FEB8C8"/>
        </w:rPr>
        <w:t xml:space="preserve">viime viikolla Delawaren tuomioistuimessa nostettu </w:t>
      </w:r>
      <w:r>
        <w:rPr>
          <w:color w:val="FEB8C8"/>
        </w:rPr>
        <w:t xml:space="preserve">ryhmäkanne</w:t>
      </w:r>
      <w:r>
        <w:t xml:space="preserve">. </w:t>
      </w:r>
      <w:r>
        <w:rPr>
          <w:color w:val="310106"/>
        </w:rPr>
        <w:t xml:space="preserve">Yhtiö </w:t>
      </w:r>
      <w:r>
        <w:t xml:space="preserve">ilmoitti uskovansa, että </w:t>
      </w:r>
      <w:r>
        <w:rPr>
          <w:color w:val="FEB8C8"/>
        </w:rPr>
        <w:t xml:space="preserve">kanne </w:t>
      </w:r>
      <w:r>
        <w:t xml:space="preserve">oli perusteeton.</w:t>
      </w:r>
    </w:p>
    <w:p>
      <w:r>
        <w:rPr>
          <w:b/>
        </w:rPr>
        <w:t xml:space="preserve">Asiakirjan numero 1301</w:t>
      </w:r>
    </w:p>
    <w:p>
      <w:r>
        <w:rPr>
          <w:b/>
        </w:rPr>
        <w:t xml:space="preserve">Asiakirjan tunniste: wsj1599-001</w:t>
      </w:r>
    </w:p>
    <w:p>
      <w:r>
        <w:rPr>
          <w:color w:val="310106"/>
        </w:rPr>
        <w:t xml:space="preserve">American Telephone &amp; Telegraph Co. </w:t>
      </w:r>
      <w:r>
        <w:t xml:space="preserve">on esitellyt </w:t>
      </w:r>
      <w:r>
        <w:rPr>
          <w:color w:val="04640D"/>
        </w:rPr>
        <w:t xml:space="preserve">johtajilleen kevennetyn eläke- ja varhaiseläkeohjelman</w:t>
      </w:r>
      <w:r>
        <w:rPr>
          <w:color w:val="FEFB0A"/>
        </w:rPr>
        <w:t xml:space="preserve">, jonka </w:t>
      </w:r>
      <w:r>
        <w:rPr>
          <w:color w:val="FB5514"/>
        </w:rPr>
        <w:t xml:space="preserve">se </w:t>
      </w:r>
      <w:r>
        <w:rPr>
          <w:color w:val="04640D"/>
        </w:rPr>
        <w:t xml:space="preserve">toivoo säästävän ensi vuonna </w:t>
      </w:r>
      <w:r>
        <w:rPr>
          <w:color w:val="E115C0"/>
        </w:rPr>
        <w:t xml:space="preserve">450 miljoonaa </w:t>
      </w:r>
      <w:r>
        <w:rPr>
          <w:color w:val="E115C0"/>
        </w:rPr>
        <w:t xml:space="preserve">dollaria</w:t>
      </w:r>
      <w:r>
        <w:t xml:space="preserve">. </w:t>
      </w:r>
      <w:r>
        <w:rPr>
          <w:color w:val="310106"/>
        </w:rPr>
        <w:t xml:space="preserve">AT&amp;T </w:t>
      </w:r>
      <w:r>
        <w:t xml:space="preserve">kertoi myös, että nettotulos </w:t>
      </w:r>
      <w:r>
        <w:t xml:space="preserve">kasvoi 19 prosenttia </w:t>
      </w:r>
      <w:r>
        <w:rPr>
          <w:color w:val="00587F"/>
        </w:rPr>
        <w:t xml:space="preserve">kolmannella neljänneksellä</w:t>
      </w:r>
      <w:r>
        <w:t xml:space="preserve">. </w:t>
      </w:r>
      <w:r>
        <w:rPr>
          <w:color w:val="310106"/>
        </w:rPr>
        <w:t xml:space="preserve">AT&amp;T </w:t>
      </w:r>
      <w:r>
        <w:t xml:space="preserve">kertoi, </w:t>
      </w:r>
      <w:r>
        <w:rPr>
          <w:color w:val="FB5514"/>
        </w:rPr>
        <w:t xml:space="preserve">että </w:t>
      </w:r>
      <w:r>
        <w:rPr>
          <w:color w:val="04640D"/>
        </w:rPr>
        <w:t xml:space="preserve">lisätty eläkeohjelma </w:t>
      </w:r>
      <w:r>
        <w:t xml:space="preserve">lähes kaksinkertaistaa </w:t>
      </w:r>
      <w:r>
        <w:rPr>
          <w:color w:val="0BC582"/>
        </w:rPr>
        <w:t xml:space="preserve">välittömiin eläke-etuuksiin oikeutettujen johtajien määrän </w:t>
      </w:r>
      <w:r>
        <w:t xml:space="preserve">34 000:een. </w:t>
      </w:r>
      <w:r>
        <w:rPr>
          <w:color w:val="310106"/>
        </w:rPr>
        <w:t xml:space="preserve">AT&amp;T </w:t>
      </w:r>
      <w:r>
        <w:t xml:space="preserve">sanoi, että se arvioi muiden eläkejärjestelyjä tarjoavien yritysten keskuudessa tehdyn tutkimuksen perusteella, </w:t>
      </w:r>
      <w:r>
        <w:t xml:space="preserve">että noin kolmannes </w:t>
      </w:r>
      <w:r>
        <w:rPr>
          <w:color w:val="9E8317"/>
        </w:rPr>
        <w:t xml:space="preserve">eläkkeeseen oikeutetuista </w:t>
      </w:r>
      <w:r>
        <w:rPr>
          <w:color w:val="9E8317"/>
        </w:rPr>
        <w:t xml:space="preserve">johtajista </w:t>
      </w:r>
      <w:r>
        <w:t xml:space="preserve">jää eläkkeelle </w:t>
      </w:r>
      <w:r>
        <w:rPr>
          <w:color w:val="04640D"/>
        </w:rPr>
        <w:t xml:space="preserve">uuden ohjelman mukaisesti</w:t>
      </w:r>
      <w:r>
        <w:t xml:space="preserve">. </w:t>
      </w:r>
      <w:r>
        <w:rPr>
          <w:color w:val="310106"/>
        </w:rPr>
        <w:t xml:space="preserve">AT&amp;T </w:t>
      </w:r>
      <w:r>
        <w:t xml:space="preserve">kertoi </w:t>
      </w:r>
      <w:r>
        <w:rPr>
          <w:color w:val="00587F"/>
        </w:rPr>
        <w:t xml:space="preserve">kolmannen neljänneksen </w:t>
      </w:r>
      <w:r>
        <w:rPr>
          <w:color w:val="118B8A"/>
        </w:rPr>
        <w:t xml:space="preserve">nettotuloksensa </w:t>
      </w:r>
      <w:r>
        <w:t xml:space="preserve">kasvaneen </w:t>
      </w:r>
      <w:r>
        <w:t xml:space="preserve">huolimatta kovasta kilpailusta </w:t>
      </w:r>
      <w:r>
        <w:rPr>
          <w:color w:val="58018B"/>
        </w:rPr>
        <w:t xml:space="preserve">kaikilla </w:t>
      </w:r>
      <w:r>
        <w:rPr>
          <w:color w:val="58018B"/>
        </w:rPr>
        <w:t xml:space="preserve">markkinoillaan</w:t>
      </w:r>
      <w:r>
        <w:t xml:space="preserve">. </w:t>
      </w:r>
      <w:r>
        <w:rPr>
          <w:color w:val="118B8A"/>
        </w:rPr>
        <w:t xml:space="preserve">Nettotulos nousi </w:t>
      </w:r>
      <w:r>
        <w:t xml:space="preserve">587 miljoonasta dollarista eli 55 sentistä osaketta kohti 699 miljoonaan dollariin eli 65 senttiin osaketta kohti vuotta aiemmasta. Liikevaihto kasvoi 8,9 miljardiin dollariin 8,81 miljardista dollarista. </w:t>
      </w:r>
      <w:r>
        <w:rPr>
          <w:color w:val="118B8A"/>
        </w:rPr>
        <w:t xml:space="preserve">Nettotulos </w:t>
      </w:r>
      <w:r>
        <w:t xml:space="preserve">laski </w:t>
      </w:r>
      <w:r>
        <w:t xml:space="preserve">102 miljoonaa dollaria eli yhdeksän senttiä osakkeelta </w:t>
      </w:r>
      <w:r>
        <w:rPr>
          <w:color w:val="00587F"/>
        </w:rPr>
        <w:t xml:space="preserve">viimeisimmällä kaudella, mikä johtui </w:t>
      </w:r>
      <w:r>
        <w:t xml:space="preserve">poistomenetelmän muutoksesta ja samanaikaisista muutoksista tiettyjen televiestintälaitteiden poistoikien ja nettomääräisten pelastuskulujen arvioinnissa. Tulokset vastasivat suunnilleen </w:t>
      </w:r>
      <w:r>
        <w:rPr>
          <w:color w:val="4AFEFA"/>
        </w:rPr>
        <w:t xml:space="preserve">arvopaperianalyytikoiden </w:t>
      </w:r>
      <w:r>
        <w:t xml:space="preserve">arvioita</w:t>
      </w:r>
      <w:r>
        <w:rPr>
          <w:color w:val="FCB164"/>
        </w:rPr>
        <w:t xml:space="preserve">, joita </w:t>
      </w:r>
      <w:r>
        <w:rPr>
          <w:color w:val="4AFEFA"/>
        </w:rPr>
        <w:t xml:space="preserve">rohkaisi se, että </w:t>
      </w:r>
      <w:r>
        <w:rPr>
          <w:color w:val="796EE6"/>
        </w:rPr>
        <w:t xml:space="preserve">AT&amp;T on </w:t>
      </w:r>
      <w:r>
        <w:rPr>
          <w:color w:val="4AFEFA"/>
        </w:rPr>
        <w:t xml:space="preserve">pyrkinyt jatkuvasti vähentämään kustannuksiaan ja nostanut </w:t>
      </w:r>
      <w:r>
        <w:rPr>
          <w:color w:val="4AFEFA"/>
        </w:rPr>
        <w:t xml:space="preserve">toimintavarantonsa 13 prosenttiin viime vuoden 11 prosentista. </w:t>
      </w:r>
      <w:r>
        <w:rPr>
          <w:color w:val="000D2C"/>
        </w:rPr>
        <w:t xml:space="preserve">Kaukopuhelupalveluista eli erittäin kilpailluilla markkinoilla saadut tulot kasvoivat 6,4 prosenttia</w:t>
      </w:r>
      <w:r>
        <w:t xml:space="preserve">. </w:t>
      </w:r>
      <w:r>
        <w:rPr>
          <w:color w:val="000D2C"/>
        </w:rPr>
        <w:t xml:space="preserve">Tätä kasvua </w:t>
      </w:r>
      <w:r>
        <w:t xml:space="preserve">tasoitti kuitenkin osittain myynnin ja laitevuokrauksen väheneminen sekä joidenkin tuotteiden hinnanalennukset. </w:t>
      </w:r>
      <w:r>
        <w:rPr>
          <w:color w:val="04640D"/>
        </w:rPr>
        <w:t xml:space="preserve">Muutetun eläkejärjestelmän </w:t>
      </w:r>
      <w:r>
        <w:t xml:space="preserve">mukaan </w:t>
      </w:r>
      <w:r>
        <w:rPr>
          <w:color w:val="F95475"/>
        </w:rPr>
        <w:t xml:space="preserve">AT&amp;T:n </w:t>
      </w:r>
      <w:r>
        <w:rPr>
          <w:color w:val="53495F"/>
        </w:rPr>
        <w:t xml:space="preserve">johtajien, </w:t>
      </w:r>
      <w:r>
        <w:rPr>
          <w:color w:val="61FC03"/>
        </w:rPr>
        <w:t xml:space="preserve">jotka ovat olleet </w:t>
      </w:r>
      <w:r>
        <w:rPr>
          <w:color w:val="53495F"/>
        </w:rPr>
        <w:t xml:space="preserve">vähintään viisi vuotta </w:t>
      </w:r>
      <w:r>
        <w:rPr>
          <w:color w:val="F95475"/>
        </w:rPr>
        <w:t xml:space="preserve">yhtiön palveluksessa, </w:t>
      </w:r>
      <w:r>
        <w:t xml:space="preserve">ikään ja palvelusvuosiin lisätään viisi vuotta eläkkeelle siirtymistä varten. </w:t>
      </w:r>
      <w:r>
        <w:rPr>
          <w:color w:val="5D9608"/>
        </w:rPr>
        <w:t xml:space="preserve">Johtajat</w:t>
      </w:r>
      <w:r>
        <w:rPr>
          <w:color w:val="DE98FD"/>
        </w:rPr>
        <w:t xml:space="preserve">, jotka </w:t>
      </w:r>
      <w:r>
        <w:rPr>
          <w:color w:val="5D9608"/>
        </w:rPr>
        <w:t xml:space="preserve">jäävät eläkkeelle 30. joulukuuta, saavat </w:t>
      </w:r>
      <w:r>
        <w:t xml:space="preserve">15 prosentin lisän kuukausieläkkeeseensä viiden vuoden ajan tai 65 vuoden ikään asti, riippuen siitä, kumpi tulee ensin. </w:t>
      </w:r>
      <w:r>
        <w:rPr>
          <w:color w:val="310106"/>
        </w:rPr>
        <w:t xml:space="preserve">AT&amp;T:n </w:t>
      </w:r>
      <w:r>
        <w:t xml:space="preserve">tiedottajan </w:t>
      </w:r>
      <w:r>
        <w:t xml:space="preserve">mukaan </w:t>
      </w:r>
      <w:r>
        <w:rPr>
          <w:color w:val="310106"/>
        </w:rPr>
        <w:t xml:space="preserve">yhtiö </w:t>
      </w:r>
      <w:r>
        <w:t xml:space="preserve">korvaa todennäköisesti noin kolmanneksen </w:t>
      </w:r>
      <w:r>
        <w:rPr>
          <w:color w:val="98A088"/>
        </w:rPr>
        <w:t xml:space="preserve">eläkkeelle jäävistä </w:t>
      </w:r>
      <w:r>
        <w:rPr>
          <w:color w:val="98A088"/>
        </w:rPr>
        <w:t xml:space="preserve">johtajista </w:t>
      </w:r>
      <w:r>
        <w:t xml:space="preserve">uusilla työntekijöillä. </w:t>
      </w:r>
      <w:r>
        <w:rPr>
          <w:color w:val="248AD0"/>
        </w:rPr>
        <w:t xml:space="preserve">Analyytikot </w:t>
      </w:r>
      <w:r>
        <w:t xml:space="preserve">pitivät myönteisenä </w:t>
      </w:r>
      <w:r>
        <w:rPr>
          <w:color w:val="04640D"/>
        </w:rPr>
        <w:t xml:space="preserve">pehmennettyä eläkepakettia</w:t>
      </w:r>
      <w:r>
        <w:rPr>
          <w:color w:val="FEFB0A"/>
        </w:rPr>
        <w:t xml:space="preserve">, josta </w:t>
      </w:r>
      <w:r>
        <w:rPr>
          <w:color w:val="5C5300"/>
        </w:rPr>
        <w:t xml:space="preserve">heidän </w:t>
      </w:r>
      <w:r>
        <w:rPr>
          <w:color w:val="04640D"/>
        </w:rPr>
        <w:t xml:space="preserve">mukaansa </w:t>
      </w:r>
      <w:r>
        <w:rPr>
          <w:color w:val="04640D"/>
        </w:rPr>
        <w:t xml:space="preserve">oli </w:t>
      </w:r>
      <w:r>
        <w:rPr>
          <w:color w:val="04640D"/>
        </w:rPr>
        <w:t xml:space="preserve">spekuloitu kuukausia. </w:t>
      </w:r>
      <w:r>
        <w:t xml:space="preserve">"</w:t>
      </w:r>
      <w:r>
        <w:rPr>
          <w:color w:val="04640D"/>
        </w:rPr>
        <w:t xml:space="preserve">Se </w:t>
      </w:r>
      <w:r>
        <w:t xml:space="preserve">tarkoittaa, että </w:t>
      </w:r>
      <w:r>
        <w:rPr>
          <w:color w:val="310106"/>
        </w:rPr>
        <w:t xml:space="preserve">AT&amp;T on </w:t>
      </w:r>
      <w:r>
        <w:t xml:space="preserve">tosissaan jatkamassa kustannusrakenteensa hallintaa ja on sitoutunut 20 prosentin </w:t>
      </w:r>
      <w:r>
        <w:rPr>
          <w:color w:val="9F6551"/>
        </w:rPr>
        <w:t xml:space="preserve">vuotuiseen tuloskasvuun</w:t>
      </w:r>
      <w:r>
        <w:t xml:space="preserve">", sanoi PaineWebber Inc:n analyytikko Jack Grubman. Muut analyytikot ilmaisivat kuitenkin pettymyksensä siihen, että kustannusten leikkaaminen ei johda vielä suurempaan tuloskasvuun. "Se </w:t>
      </w:r>
      <w:r>
        <w:rPr>
          <w:color w:val="04640D"/>
        </w:rPr>
        <w:t xml:space="preserve">on </w:t>
      </w:r>
      <w:r>
        <w:t xml:space="preserve">hyvä liike, mutta se ei ylitä ihmisten odotuksia tuloskasvusta", sanoi </w:t>
      </w:r>
      <w:r>
        <w:rPr>
          <w:color w:val="BCFEC6"/>
        </w:rPr>
        <w:t xml:space="preserve">Donaldson, Lufkin &amp; Jenrette -yhtiön analyytikko Joel D. Gross</w:t>
      </w:r>
      <w:r>
        <w:t xml:space="preserve">. </w:t>
      </w:r>
      <w:r>
        <w:rPr>
          <w:color w:val="BCFEC6"/>
        </w:rPr>
        <w:t xml:space="preserve">Gross </w:t>
      </w:r>
      <w:r>
        <w:rPr>
          <w:color w:val="BCFEC6"/>
        </w:rPr>
        <w:t xml:space="preserve">sanoi </w:t>
      </w:r>
      <w:r>
        <w:t xml:space="preserve">toivovansa, että </w:t>
      </w:r>
      <w:r>
        <w:rPr>
          <w:color w:val="932C70"/>
        </w:rPr>
        <w:t xml:space="preserve">450 miljoonan dollarin kustannussäästöt </w:t>
      </w:r>
      <w:r>
        <w:t xml:space="preserve">johtaisivat </w:t>
      </w:r>
      <w:r>
        <w:rPr>
          <w:color w:val="2B1B04"/>
        </w:rPr>
        <w:t xml:space="preserve">jopa suurempaan kasvuun kuin </w:t>
      </w:r>
      <w:r>
        <w:rPr>
          <w:color w:val="B5AFC4"/>
        </w:rPr>
        <w:t xml:space="preserve">20 prosentin vuotuinen tuloskasvu</w:t>
      </w:r>
      <w:r>
        <w:rPr>
          <w:color w:val="D4C67A"/>
        </w:rPr>
        <w:t xml:space="preserve">, jota hän kertoi </w:t>
      </w:r>
      <w:r>
        <w:rPr>
          <w:color w:val="2B1B04"/>
        </w:rPr>
        <w:t xml:space="preserve">analyytikoille </w:t>
      </w:r>
      <w:r>
        <w:rPr>
          <w:color w:val="AE7AA1"/>
        </w:rPr>
        <w:t xml:space="preserve">AT&amp;T:n </w:t>
      </w:r>
      <w:r>
        <w:rPr>
          <w:color w:val="2B1B04"/>
        </w:rPr>
        <w:t xml:space="preserve">odottavan </w:t>
      </w:r>
      <w:r>
        <w:rPr>
          <w:color w:val="2B1B04"/>
        </w:rPr>
        <w:t xml:space="preserve">tulevaisuudessa</w:t>
      </w:r>
      <w:r>
        <w:t xml:space="preserve">. </w:t>
      </w:r>
      <w:r>
        <w:rPr>
          <w:color w:val="310106"/>
        </w:rPr>
        <w:t xml:space="preserve">AT&amp;T:n </w:t>
      </w:r>
      <w:r>
        <w:t xml:space="preserve">mukaan </w:t>
      </w:r>
      <w:r>
        <w:rPr>
          <w:color w:val="C2A393"/>
        </w:rPr>
        <w:t xml:space="preserve">erityinen eläkkeelle siirtymisvaihtoehto lisää </w:t>
      </w:r>
      <w:r>
        <w:rPr>
          <w:color w:val="0232FD"/>
        </w:rPr>
        <w:t xml:space="preserve">kustannuksia neljännellä vuosineljänneksellä</w:t>
      </w:r>
      <w:r>
        <w:t xml:space="preserve">. </w:t>
      </w:r>
      <w:r>
        <w:rPr>
          <w:color w:val="310106"/>
        </w:rPr>
        <w:t xml:space="preserve">Yhtiön </w:t>
      </w:r>
      <w:r>
        <w:t xml:space="preserve">mukaan </w:t>
      </w:r>
      <w:r>
        <w:t xml:space="preserve">summaa ei </w:t>
      </w:r>
      <w:r>
        <w:t xml:space="preserve">kuitenkaan </w:t>
      </w:r>
      <w:r>
        <w:t xml:space="preserve">voida määrittää ennen kuin tiedetään, kuinka </w:t>
      </w:r>
      <w:r>
        <w:rPr>
          <w:color w:val="BA6801"/>
        </w:rPr>
        <w:t xml:space="preserve">moni johtaja </w:t>
      </w:r>
      <w:r>
        <w:t xml:space="preserve">päättää jäädä eläkkeelle. </w:t>
      </w:r>
      <w:r>
        <w:rPr>
          <w:color w:val="310106"/>
        </w:rPr>
        <w:t xml:space="preserve">AT&amp;T:n </w:t>
      </w:r>
      <w:r>
        <w:t xml:space="preserve">mukaan </w:t>
      </w:r>
      <w:r>
        <w:rPr>
          <w:color w:val="C2A393"/>
        </w:rPr>
        <w:t xml:space="preserve">kustannusten nousu </w:t>
      </w:r>
      <w:r>
        <w:t xml:space="preserve">kompensoituu suurelta osin voitolla, jonka se saa aiemmin ilmoittamastaan suunnitelmasta korvata </w:t>
      </w:r>
      <w:r>
        <w:t xml:space="preserve">osuutensa Ingissä. C. Olivetti &amp; Co. italialaisen holdingyhtiön Cie. Industriali Riunite. </w:t>
      </w:r>
      <w:r>
        <w:rPr>
          <w:color w:val="310106"/>
        </w:rPr>
        <w:t xml:space="preserve">AT&amp;T:n </w:t>
      </w:r>
      <w:r>
        <w:t xml:space="preserve">yhdeksän kuukauden nettotulos nousi 19 % 1,99 miljardiin dollariin eli 1,85 dollariin osakkeelta 1,67 miljardista dollarista eli 1,56 dollarista osakkeelta. Liikevaihto nousi 3,1 % 26,81 miljardiin dollariin 26 miljardista dollarista. </w:t>
      </w:r>
      <w:r>
        <w:rPr>
          <w:color w:val="16C0D0"/>
        </w:rPr>
        <w:t xml:space="preserve">AT&amp;T:n </w:t>
      </w:r>
      <w:r>
        <w:rPr>
          <w:color w:val="168E5C"/>
        </w:rPr>
        <w:t xml:space="preserve">osakkeet </w:t>
      </w:r>
      <w:r>
        <w:rPr>
          <w:color w:val="168E5C"/>
        </w:rPr>
        <w:t xml:space="preserve">sulkeutuivat eilen New Yorkin pörssissä 43,375 dollariin eli </w:t>
      </w:r>
      <w:r>
        <w:t xml:space="preserve">87,5 sentin </w:t>
      </w:r>
      <w:r>
        <w:rPr>
          <w:color w:val="168E5C"/>
        </w:rPr>
        <w:t xml:space="preserve">nousussa.</w:t>
      </w:r>
    </w:p>
    <w:p>
      <w:r>
        <w:rPr>
          <w:b/>
        </w:rPr>
        <w:t xml:space="preserve">Asiakirjan numero 1302</w:t>
      </w:r>
    </w:p>
    <w:p>
      <w:r>
        <w:rPr>
          <w:b/>
        </w:rPr>
        <w:t xml:space="preserve">Asiakirjan tunniste: wsj1600-001</w:t>
      </w:r>
    </w:p>
    <w:p>
      <w:r>
        <w:t xml:space="preserve">Kun on kyse osakkeiden ostamisesta ja myymisestä, </w:t>
      </w:r>
      <w:r>
        <w:rPr>
          <w:color w:val="310106"/>
        </w:rPr>
        <w:t xml:space="preserve">Westridge Capital Management Inc. </w:t>
      </w:r>
      <w:r>
        <w:t xml:space="preserve">ei todellakaan ole kenellekään toista sijaa. </w:t>
      </w:r>
      <w:r>
        <w:rPr>
          <w:color w:val="310106"/>
        </w:rPr>
        <w:t xml:space="preserve">Yritys </w:t>
      </w:r>
      <w:r>
        <w:t xml:space="preserve">arvioi, että jokaisella yhden dollarin arvoisella osakkeella käydään kauppaa seitsemän tai kahdeksan kertaa vuodessa Los Angelesin varainhoitajien salkussa. </w:t>
      </w:r>
      <w:r>
        <w:rPr>
          <w:color w:val="04640D"/>
        </w:rPr>
        <w:t xml:space="preserve">Securities </w:t>
      </w:r>
      <w:r>
        <w:t xml:space="preserve">and Exchange Commissionin tietojen mukaan se on </w:t>
      </w:r>
      <w:r>
        <w:t xml:space="preserve">maan aktiivisin sijoitusneuvojista. Mutta hetkinen. </w:t>
      </w:r>
      <w:r>
        <w:rPr>
          <w:color w:val="310106"/>
        </w:rPr>
        <w:t xml:space="preserve">Westridge Capital on </w:t>
      </w:r>
      <w:r>
        <w:t xml:space="preserve">indeksirahasto - sellainen </w:t>
      </w:r>
      <w:r>
        <w:rPr>
          <w:color w:val="FEFB0A"/>
        </w:rPr>
        <w:t xml:space="preserve">välinpitämätön pitkän aikavälin sijoittaja</w:t>
      </w:r>
      <w:r>
        <w:rPr>
          <w:color w:val="FB5514"/>
        </w:rPr>
        <w:t xml:space="preserve">, jonka </w:t>
      </w:r>
      <w:r>
        <w:rPr>
          <w:color w:val="FEFB0A"/>
        </w:rPr>
        <w:t xml:space="preserve">tavoitteena on vain keskiarvo</w:t>
      </w:r>
      <w:r>
        <w:t xml:space="preserve">. </w:t>
      </w:r>
      <w:r>
        <w:rPr>
          <w:color w:val="310106"/>
        </w:rPr>
        <w:t xml:space="preserve">Westridge Capitalin </w:t>
      </w:r>
      <w:r>
        <w:t xml:space="preserve">myrskyisä kaupankäynti </w:t>
      </w:r>
      <w:r>
        <w:t xml:space="preserve">kuvastaa </w:t>
      </w:r>
      <w:r>
        <w:rPr>
          <w:color w:val="E115C0"/>
        </w:rPr>
        <w:t xml:space="preserve">muutoksia, </w:t>
      </w:r>
      <w:r>
        <w:rPr>
          <w:color w:val="E115C0"/>
        </w:rPr>
        <w:t xml:space="preserve">joita aiemmin unelias indeksoinnin maailma on kokenut</w:t>
      </w:r>
      <w:r>
        <w:t xml:space="preserve">. </w:t>
      </w:r>
      <w:r>
        <w:t xml:space="preserve">Indeksointi tarkoittaa suurimmaksi osaksi sitä, että yksinkertaisesti ostetaan ja sitten pidetään </w:t>
      </w:r>
      <w:r>
        <w:rPr>
          <w:color w:val="0BC582"/>
        </w:rPr>
        <w:t xml:space="preserve">osakkeita oikeassa suhteessa, jotta ne toimivat </w:t>
      </w:r>
      <w:r>
        <w:rPr>
          <w:color w:val="FEB8C8"/>
        </w:rPr>
        <w:t xml:space="preserve">pörssin</w:t>
      </w:r>
      <w:r>
        <w:t xml:space="preserve">, kuten </w:t>
      </w:r>
      <w:r>
        <w:rPr>
          <w:color w:val="9E8317"/>
        </w:rPr>
        <w:t xml:space="preserve">Standard &amp; Poor's 500 -indeksin, </w:t>
      </w:r>
      <w:r>
        <w:t xml:space="preserve">barometrina </w:t>
      </w:r>
      <w:r>
        <w:t xml:space="preserve">ja vastaavat </w:t>
      </w:r>
      <w:r>
        <w:rPr>
          <w:color w:val="FEB8C8"/>
        </w:rPr>
        <w:t xml:space="preserve">sen </w:t>
      </w:r>
      <w:r>
        <w:t xml:space="preserve">kehitystä. </w:t>
      </w:r>
      <w:r>
        <w:rPr>
          <w:color w:val="01190F"/>
        </w:rPr>
        <w:t xml:space="preserve">Institutionaaliset sijoittajat </w:t>
      </w:r>
      <w:r>
        <w:rPr>
          <w:color w:val="847D81"/>
        </w:rPr>
        <w:t xml:space="preserve">ovat sijoittaneet 210 miljardia dollaria indeksoitaviin osakkeisiin ja joukkovelkakirjoihin, </w:t>
      </w:r>
      <w:r>
        <w:t xml:space="preserve">koska </w:t>
      </w:r>
      <w:r>
        <w:rPr>
          <w:color w:val="847D81"/>
        </w:rPr>
        <w:t xml:space="preserve">se </w:t>
      </w:r>
      <w:r>
        <w:t xml:space="preserve">on </w:t>
      </w:r>
      <w:r>
        <w:rPr>
          <w:color w:val="58018B"/>
        </w:rPr>
        <w:t xml:space="preserve">halpa ja helppo tapa hallinnoida sijoituksia, jotka </w:t>
      </w:r>
      <w:r>
        <w:rPr>
          <w:color w:val="58018B"/>
        </w:rPr>
        <w:t xml:space="preserve">lupaavat keskimääräistä markkinatuottoa</w:t>
      </w:r>
      <w:r>
        <w:t xml:space="preserve">. </w:t>
      </w:r>
      <w:r>
        <w:t xml:space="preserve">Nämä suursijoittajat ovat turvautuneet indeksointiin, koska </w:t>
      </w:r>
      <w:r>
        <w:rPr>
          <w:color w:val="703B01"/>
        </w:rPr>
        <w:t xml:space="preserve">suhteellisen harvat "aktiiviset" osakevalitsijat </w:t>
      </w:r>
      <w:r>
        <w:t xml:space="preserve">pystyvät jatkuvasti vastaamaan </w:t>
      </w:r>
      <w:r>
        <w:rPr>
          <w:color w:val="118B8A"/>
        </w:rPr>
        <w:t xml:space="preserve">S&amp;P 500:n </w:t>
      </w:r>
      <w:r>
        <w:rPr>
          <w:color w:val="F7F1DF"/>
        </w:rPr>
        <w:t xml:space="preserve">tai muiden johtavien osakkeiden </w:t>
      </w:r>
      <w:r>
        <w:rPr>
          <w:color w:val="F7F1DF"/>
        </w:rPr>
        <w:t xml:space="preserve">tuottoihin </w:t>
      </w:r>
      <w:r>
        <w:t xml:space="preserve">ja </w:t>
      </w:r>
      <w:r>
        <w:rPr>
          <w:color w:val="703B01"/>
        </w:rPr>
        <w:t xml:space="preserve">vielä harvemmat </w:t>
      </w:r>
      <w:r>
        <w:t xml:space="preserve">pystyvät tuottamaan </w:t>
      </w:r>
      <w:r>
        <w:rPr>
          <w:color w:val="F7F1DF"/>
        </w:rPr>
        <w:t xml:space="preserve">niitä </w:t>
      </w:r>
      <w:r>
        <w:t xml:space="preserve">paremmin. </w:t>
      </w:r>
      <w:r>
        <w:rPr>
          <w:color w:val="4AFEFA"/>
        </w:rPr>
        <w:t xml:space="preserve">Lisäksi </w:t>
      </w:r>
      <w:r>
        <w:rPr>
          <w:color w:val="FCB164"/>
        </w:rPr>
        <w:t xml:space="preserve">sijoittajien indeksoinnista maksamat </w:t>
      </w:r>
      <w:r>
        <w:rPr>
          <w:color w:val="4AFEFA"/>
        </w:rPr>
        <w:t xml:space="preserve">palkkiot ovat </w:t>
      </w:r>
      <w:r>
        <w:rPr>
          <w:color w:val="000D2C"/>
        </w:rPr>
        <w:t xml:space="preserve">muutaman sentin luokkaa </w:t>
      </w:r>
      <w:r>
        <w:rPr>
          <w:color w:val="000D2C"/>
        </w:rPr>
        <w:t xml:space="preserve">jokaista 100 dollarin varallisuusarvoa kohden, </w:t>
      </w:r>
      <w:r>
        <w:rPr>
          <w:color w:val="4AFEFA"/>
        </w:rPr>
        <w:t xml:space="preserve">mikä </w:t>
      </w:r>
      <w:r>
        <w:rPr>
          <w:color w:val="000D2C"/>
        </w:rPr>
        <w:t xml:space="preserve">on </w:t>
      </w:r>
      <w:r>
        <w:rPr>
          <w:color w:val="4AFEFA"/>
        </w:rPr>
        <w:t xml:space="preserve">vain murto-osa aktiivisten varainhoitajien kustannuksista</w:t>
      </w:r>
      <w:r>
        <w:t xml:space="preserve">. </w:t>
      </w:r>
      <w:r>
        <w:rPr>
          <w:color w:val="4AFEFA"/>
        </w:rPr>
        <w:t xml:space="preserve">Tämä </w:t>
      </w:r>
      <w:r>
        <w:t xml:space="preserve">johtuu siitä, että </w:t>
      </w:r>
      <w:r>
        <w:t xml:space="preserve">tietokoneet tekevät suurimman osan työstä, ja vähäisen kaupankäyntiaktiivisuuden ansiosta palkkioihin käytetyt varat pysyvät kurissa. Nykyään indeksointi on kuitenkin muuttumassa passiivisesta sijoitusstrategiasta yhä aktiivisemmaksi. </w:t>
      </w:r>
      <w:r>
        <w:rPr>
          <w:color w:val="53495F"/>
        </w:rPr>
        <w:t xml:space="preserve">Indeksirahastojen hoitajat </w:t>
      </w:r>
      <w:r>
        <w:t xml:space="preserve">eivät enää </w:t>
      </w:r>
      <w:r>
        <w:t xml:space="preserve">tyydy pelkkään keskinkertaisuuteen, vaan he ovat kehittäneet "</w:t>
      </w:r>
      <w:r>
        <w:rPr>
          <w:color w:val="F95475"/>
        </w:rPr>
        <w:t xml:space="preserve">parannettuja" indeksistrategioita</w:t>
      </w:r>
      <w:r>
        <w:rPr>
          <w:color w:val="61FC03"/>
        </w:rPr>
        <w:t xml:space="preserve">, joiden </w:t>
      </w:r>
      <w:r>
        <w:rPr>
          <w:color w:val="F95475"/>
        </w:rPr>
        <w:t xml:space="preserve">tarkoituksena on </w:t>
      </w:r>
      <w:r>
        <w:t xml:space="preserve">ylittää </w:t>
      </w:r>
      <w:r>
        <w:rPr>
          <w:color w:val="FEB8C8"/>
        </w:rPr>
        <w:t xml:space="preserve">osakemarkkinat </w:t>
      </w:r>
      <w:r>
        <w:t xml:space="preserve">jopa kolmella prosenttiyksiköllä. "Indeksointi on ollut toistaiseksi ainoa hyvin menestyksekäs sijoituskonsepti viime vuosikymmenellä, mutta indeksoinnin tuotot ovat olleet jokseenkin liikkumattomia", sanoo </w:t>
      </w:r>
      <w:r>
        <w:rPr>
          <w:color w:val="5D9608"/>
        </w:rPr>
        <w:t xml:space="preserve">Seth M. Lynn, </w:t>
      </w:r>
      <w:r>
        <w:rPr>
          <w:color w:val="DE98FD"/>
        </w:rPr>
        <w:t xml:space="preserve">Tarrytownissa, New Yorkissa sijaitsevan indeksin rakentamiseen </w:t>
      </w:r>
      <w:r>
        <w:rPr>
          <w:color w:val="98A088"/>
        </w:rPr>
        <w:t xml:space="preserve">erikoistuneen </w:t>
      </w:r>
      <w:r>
        <w:rPr>
          <w:color w:val="DE98FD"/>
        </w:rPr>
        <w:t xml:space="preserve">Axe Core Investors Inc:n </w:t>
      </w:r>
      <w:r>
        <w:rPr>
          <w:color w:val="5D9608"/>
        </w:rPr>
        <w:t xml:space="preserve">johtaja.</w:t>
      </w:r>
      <w:r>
        <w:t xml:space="preserve"> "Nyt kun korkotaso on varma, mitä muuta voin tehdä näillä rahoilla?" Laajennetut indeksointistrategiat: </w:t>
      </w:r>
      <w:r>
        <w:rPr>
          <w:color w:val="4F584E"/>
        </w:rPr>
        <w:t xml:space="preserve">indeksoituihin </w:t>
      </w:r>
      <w:r>
        <w:t xml:space="preserve">salkkuihin voi sisältyä tuhansia osakkeita tai vain muutama kymmenen, eikä niitä tarvitse rajoittaa </w:t>
      </w:r>
      <w:r>
        <w:rPr>
          <w:color w:val="9E8317"/>
        </w:rPr>
        <w:t xml:space="preserve">S&amp;P 500 -indeksin mukaisiin </w:t>
      </w:r>
      <w:r>
        <w:t xml:space="preserve">yrityksiin</w:t>
      </w:r>
      <w:r>
        <w:t xml:space="preserve">. </w:t>
      </w:r>
      <w:r>
        <w:t xml:space="preserve">He voivat jättää </w:t>
      </w:r>
      <w:r>
        <w:rPr>
          <w:color w:val="9E8317"/>
        </w:rPr>
        <w:t xml:space="preserve">S&amp;P 500 -osakkeet</w:t>
      </w:r>
      <w:r>
        <w:t xml:space="preserve"> kokonaan huomiotta </w:t>
      </w:r>
      <w:r>
        <w:t xml:space="preserve">ja keskittyä muihin erityyppisiin osakkeisiin, kuten </w:t>
      </w:r>
      <w:r>
        <w:rPr>
          <w:color w:val="248AD0"/>
        </w:rPr>
        <w:t xml:space="preserve">pienempiin</w:t>
      </w:r>
      <w:r>
        <w:rPr>
          <w:color w:val="5C5300"/>
        </w:rPr>
        <w:t xml:space="preserve">, </w:t>
      </w:r>
      <w:r>
        <w:rPr>
          <w:color w:val="248AD0"/>
        </w:rPr>
        <w:t xml:space="preserve">suuria osinkoja maksaviin </w:t>
      </w:r>
      <w:r>
        <w:rPr>
          <w:color w:val="248AD0"/>
        </w:rPr>
        <w:t xml:space="preserve">yrityksiin </w:t>
      </w:r>
      <w:r>
        <w:t xml:space="preserve">tai tietyn toimialan, osavaltion tai alueen yrityksiin. Nykyään </w:t>
      </w:r>
      <w:r>
        <w:rPr>
          <w:color w:val="9F6551"/>
        </w:rPr>
        <w:t xml:space="preserve">tietokoneohjelmien ohjaamien kaupankäyntimallien </w:t>
      </w:r>
      <w:r>
        <w:rPr>
          <w:color w:val="BCFEC6"/>
        </w:rPr>
        <w:t xml:space="preserve">ansiosta </w:t>
      </w:r>
      <w:r>
        <w:t xml:space="preserve">indeksirahastot voivat käydä kauppaa edestakaisin </w:t>
      </w:r>
      <w:r>
        <w:t xml:space="preserve">osakeindeksifutuureiden ja </w:t>
      </w:r>
      <w:r>
        <w:rPr>
          <w:color w:val="2B1B04"/>
        </w:rPr>
        <w:t xml:space="preserve">S&amp;P 500 -indeksin </w:t>
      </w:r>
      <w:r>
        <w:rPr>
          <w:color w:val="B5AFC4"/>
        </w:rPr>
        <w:t xml:space="preserve">muodostavien </w:t>
      </w:r>
      <w:r>
        <w:rPr>
          <w:color w:val="2B1B04"/>
        </w:rPr>
        <w:t xml:space="preserve">osakkeiden välillä</w:t>
      </w:r>
      <w:r>
        <w:t xml:space="preserve">. </w:t>
      </w:r>
      <w:r>
        <w:t xml:space="preserve">Futuurit ja optiot mahdollistavat myös sellaisten "</w:t>
      </w:r>
      <w:r>
        <w:rPr>
          <w:color w:val="D4C67A"/>
        </w:rPr>
        <w:t xml:space="preserve">keinotekoisten" indeksirahastojen luomisen</w:t>
      </w:r>
      <w:r>
        <w:rPr>
          <w:color w:val="AE7AA1"/>
        </w:rPr>
        <w:t xml:space="preserve">, jotka </w:t>
      </w:r>
      <w:r>
        <w:rPr>
          <w:color w:val="D4C67A"/>
        </w:rPr>
        <w:t xml:space="preserve">eivät todellisuudessa omista yhtään osaketta, mutta voivat tuottaa </w:t>
      </w:r>
      <w:r>
        <w:rPr>
          <w:color w:val="C2A393"/>
        </w:rPr>
        <w:t xml:space="preserve">tuottoja</w:t>
      </w:r>
      <w:r>
        <w:rPr>
          <w:color w:val="0232FD"/>
        </w:rPr>
        <w:t xml:space="preserve">, jotka </w:t>
      </w:r>
      <w:r>
        <w:rPr>
          <w:color w:val="C2A393"/>
        </w:rPr>
        <w:t xml:space="preserve">vastaavat </w:t>
      </w:r>
      <w:r>
        <w:rPr>
          <w:color w:val="6A3A35"/>
        </w:rPr>
        <w:t xml:space="preserve">osakemarkkinoita </w:t>
      </w:r>
      <w:r>
        <w:rPr>
          <w:color w:val="C2A393"/>
        </w:rPr>
        <w:t xml:space="preserve">tai </w:t>
      </w:r>
      <w:r>
        <w:rPr>
          <w:color w:val="C2A393"/>
        </w:rPr>
        <w:t xml:space="preserve">ylittävät ne </w:t>
      </w:r>
      <w:r>
        <w:rPr>
          <w:color w:val="6A3A35"/>
        </w:rPr>
        <w:t xml:space="preserve">kokonaan</w:t>
      </w:r>
      <w:r>
        <w:t xml:space="preserve">. </w:t>
      </w:r>
      <w:r>
        <w:t xml:space="preserve">Yksi syy näiden hybridien syntyyn on hidastaa indeksoinnin nopeaa kasvua erityisesti </w:t>
      </w:r>
      <w:r>
        <w:rPr>
          <w:color w:val="16C0D0"/>
        </w:rPr>
        <w:t xml:space="preserve">S&amp;P 500 -indeksiin </w:t>
      </w:r>
      <w:r>
        <w:rPr>
          <w:color w:val="168E5C"/>
        </w:rPr>
        <w:t xml:space="preserve">perustuvissa </w:t>
      </w:r>
      <w:r>
        <w:rPr>
          <w:color w:val="BA6801"/>
        </w:rPr>
        <w:t xml:space="preserve">"ydinrahastoissa"</w:t>
      </w:r>
      <w:r>
        <w:t xml:space="preserve">. "</w:t>
      </w:r>
      <w:r>
        <w:t xml:space="preserve">Ei ole paljon (</w:t>
      </w:r>
      <w:r>
        <w:rPr>
          <w:color w:val="C62100"/>
        </w:rPr>
        <w:t xml:space="preserve">suursijoittajia), </w:t>
      </w:r>
      <w:r>
        <w:rPr>
          <w:color w:val="014347"/>
        </w:rPr>
        <w:t xml:space="preserve">jotka </w:t>
      </w:r>
      <w:r>
        <w:rPr>
          <w:color w:val="C62100"/>
        </w:rPr>
        <w:t xml:space="preserve">odottavat vielä indeksoinnin aloittamista</w:t>
      </w:r>
      <w:r>
        <w:t xml:space="preserve">", sanoo P. James Kartalia, Chicagossa sijaitsevan </w:t>
      </w:r>
      <w:r>
        <w:rPr>
          <w:color w:val="233809"/>
        </w:rPr>
        <w:t xml:space="preserve">ANB Investment Managementin</w:t>
      </w:r>
      <w:r>
        <w:t xml:space="preserve"> varatoimitusjohtaja, </w:t>
      </w:r>
      <w:r>
        <w:rPr>
          <w:color w:val="42083B"/>
        </w:rPr>
        <w:t xml:space="preserve">joka </w:t>
      </w:r>
      <w:r>
        <w:rPr>
          <w:color w:val="233809"/>
        </w:rPr>
        <w:t xml:space="preserve">tarjoaa sekä indeksointi- että aktiivisia salkunhoitopalveluja</w:t>
      </w:r>
      <w:r>
        <w:t xml:space="preserve">. (Indeksirahastot ovat kolminkertaistuneet viimeisten viiden vuoden aikana, ja ne omistavat nyt noin 20 prosenttia eläkerahastojen osakkeista.) Toinen ongelma on voittojen jyrkkä lasku. </w:t>
      </w:r>
      <w:r>
        <w:rPr>
          <w:color w:val="82785D"/>
        </w:rPr>
        <w:t xml:space="preserve">Perusrahastoista </w:t>
      </w:r>
      <w:r>
        <w:t xml:space="preserve">on tullut niin yleisiä, että </w:t>
      </w:r>
      <w:r>
        <w:rPr>
          <w:color w:val="B7DAD2"/>
        </w:rPr>
        <w:t xml:space="preserve">niiden </w:t>
      </w:r>
      <w:r>
        <w:rPr>
          <w:color w:val="023087"/>
        </w:rPr>
        <w:t xml:space="preserve">perimät </w:t>
      </w:r>
      <w:r>
        <w:rPr>
          <w:color w:val="023087"/>
        </w:rPr>
        <w:t xml:space="preserve">palkkiot ovat </w:t>
      </w:r>
      <w:r>
        <w:t xml:space="preserve">joissakin tapauksissa pudonneet nollaan. </w:t>
      </w:r>
      <w:r>
        <w:rPr>
          <w:color w:val="196956"/>
        </w:rPr>
        <w:t xml:space="preserve">Paikallisille asiakkaille</w:t>
      </w:r>
      <w:r>
        <w:rPr>
          <w:color w:val="8C41BB"/>
        </w:rPr>
        <w:t xml:space="preserve">, joiden </w:t>
      </w:r>
      <w:r>
        <w:rPr>
          <w:color w:val="196956"/>
        </w:rPr>
        <w:t xml:space="preserve">kaupankäynti on suojattu hyvin tuottavilla osakkeilla</w:t>
      </w:r>
      <w:r>
        <w:rPr>
          <w:color w:val="ECEDFE"/>
        </w:rPr>
        <w:t xml:space="preserve">, suuret pankit tarjoavat joissakin tapauksissa indeksointipalveluja ilmaiseksi</w:t>
      </w:r>
      <w:r>
        <w:t xml:space="preserve">. </w:t>
      </w:r>
      <w:r>
        <w:t xml:space="preserve">"</w:t>
      </w:r>
      <w:r>
        <w:rPr>
          <w:color w:val="ECEDFE"/>
        </w:rPr>
        <w:t xml:space="preserve">Se on </w:t>
      </w:r>
      <w:r>
        <w:t xml:space="preserve">kuin saisi ilmaisen leivänpaahtimen </w:t>
      </w:r>
      <w:r>
        <w:t xml:space="preserve">tilin avaamisesta", sanoo </w:t>
      </w:r>
      <w:r>
        <w:rPr>
          <w:color w:val="5D9608"/>
        </w:rPr>
        <w:t xml:space="preserve">Lynn </w:t>
      </w:r>
      <w:r>
        <w:rPr>
          <w:color w:val="DE98FD"/>
        </w:rPr>
        <w:t xml:space="preserve">Axe Coresta</w:t>
      </w:r>
      <w:r>
        <w:t xml:space="preserve">. </w:t>
      </w:r>
      <w:r>
        <w:t xml:space="preserve">Tämän vuoksi </w:t>
      </w:r>
      <w:r>
        <w:rPr>
          <w:color w:val="94C661"/>
        </w:rPr>
        <w:t xml:space="preserve">indeksin laatijat etsivät </w:t>
      </w:r>
      <w:r>
        <w:t xml:space="preserve">keinoja tarjota </w:t>
      </w:r>
      <w:r>
        <w:rPr>
          <w:color w:val="F8907D"/>
        </w:rPr>
        <w:t xml:space="preserve">sijoittajille </w:t>
      </w:r>
      <w:r>
        <w:t xml:space="preserve">jotain muuta kuin keskimääräistä tuottoa </w:t>
      </w:r>
      <w:r>
        <w:rPr>
          <w:color w:val="F8907D"/>
        </w:rPr>
        <w:t xml:space="preserve">heidän </w:t>
      </w:r>
      <w:r>
        <w:t xml:space="preserve">rahoilleen. </w:t>
      </w:r>
      <w:r>
        <w:rPr>
          <w:color w:val="94C661"/>
        </w:rPr>
        <w:t xml:space="preserve">Monet </w:t>
      </w:r>
      <w:r>
        <w:t xml:space="preserve">niistä </w:t>
      </w:r>
      <w:r>
        <w:t xml:space="preserve">ovat onnistuneet, kuten </w:t>
      </w:r>
      <w:r>
        <w:rPr>
          <w:color w:val="310106"/>
        </w:rPr>
        <w:t xml:space="preserve">Westridge Capitalin</w:t>
      </w:r>
      <w:r>
        <w:t xml:space="preserve"> ylläpitämä indeksirahasto</w:t>
      </w:r>
      <w:r>
        <w:t xml:space="preserve">. </w:t>
      </w:r>
      <w:r>
        <w:rPr>
          <w:color w:val="788E95"/>
        </w:rPr>
        <w:t xml:space="preserve">Yrityksen </w:t>
      </w:r>
      <w:r>
        <w:rPr>
          <w:color w:val="895E6B"/>
        </w:rPr>
        <w:t xml:space="preserve">pääjohtajan </w:t>
      </w:r>
      <w:r>
        <w:rPr>
          <w:color w:val="895E6B"/>
        </w:rPr>
        <w:t xml:space="preserve">James Carderin mukaan </w:t>
      </w:r>
      <w:r>
        <w:rPr>
          <w:color w:val="310106"/>
        </w:rPr>
        <w:t xml:space="preserve">Westridge Capital </w:t>
      </w:r>
      <w:r>
        <w:t xml:space="preserve">on käyttänyt </w:t>
      </w:r>
      <w:r>
        <w:t xml:space="preserve">parannettuja indeksointitekniikoita ja on tuottanut </w:t>
      </w:r>
      <w:r>
        <w:rPr>
          <w:color w:val="9E8317"/>
        </w:rPr>
        <w:t xml:space="preserve">S&amp;P 500 -indeksiä </w:t>
      </w:r>
      <w:r>
        <w:t xml:space="preserve">2,5 prosenttiyksikköä </w:t>
      </w:r>
      <w:r>
        <w:t xml:space="preserve">paremmin neljän viime vuoden aikana</w:t>
      </w:r>
      <w:r>
        <w:t xml:space="preserve">, ja se on saavuttanut 3 prosenttiyksikköä </w:t>
      </w:r>
      <w:r>
        <w:rPr>
          <w:color w:val="FB6AB8"/>
        </w:rPr>
        <w:t xml:space="preserve">samalla riskitasolla kuin </w:t>
      </w:r>
      <w:r>
        <w:rPr>
          <w:color w:val="576094"/>
        </w:rPr>
        <w:t xml:space="preserve">S&amp;P 500 </w:t>
      </w:r>
      <w:r>
        <w:rPr>
          <w:color w:val="FB6AB8"/>
        </w:rPr>
        <w:t xml:space="preserve">-osakkeet</w:t>
      </w:r>
      <w:r>
        <w:t xml:space="preserve">. </w:t>
      </w:r>
      <w:r>
        <w:t xml:space="preserve">Strategiat </w:t>
      </w:r>
      <w:r>
        <w:t xml:space="preserve">vaihtuvat </w:t>
      </w:r>
      <w:r>
        <w:rPr>
          <w:color w:val="310106"/>
        </w:rPr>
        <w:t xml:space="preserve">Westridge Capitalilla, </w:t>
      </w:r>
      <w:r>
        <w:rPr>
          <w:color w:val="DB1474"/>
        </w:rPr>
        <w:t xml:space="preserve">joka </w:t>
      </w:r>
      <w:r>
        <w:rPr>
          <w:color w:val="310106"/>
        </w:rPr>
        <w:t xml:space="preserve">hallinnoi 300 miljoonan dollarin salkkuja. </w:t>
      </w:r>
      <w:r>
        <w:t xml:space="preserve">Joskus </w:t>
      </w:r>
      <w:r>
        <w:rPr>
          <w:color w:val="310106"/>
        </w:rPr>
        <w:t xml:space="preserve">yritys </w:t>
      </w:r>
      <w:r>
        <w:t xml:space="preserve">ostaa </w:t>
      </w:r>
      <w:r>
        <w:rPr>
          <w:color w:val="9E8317"/>
        </w:rPr>
        <w:t xml:space="preserve">S&amp;P 500 -indeksin </w:t>
      </w:r>
      <w:r>
        <w:t xml:space="preserve">futuureja </w:t>
      </w:r>
      <w:r>
        <w:t xml:space="preserve">myydessään nykyisiä osakkeita alennuksella ja vaihtaa sitten edestakaisin osakkeiden ja osakeindeksin futuurien välillä hyödyntääkseen hetkellisiä hintaeroja. </w:t>
      </w:r>
      <w:r>
        <w:rPr>
          <w:color w:val="895E6B"/>
        </w:rPr>
        <w:t xml:space="preserve">Carder </w:t>
      </w:r>
      <w:r>
        <w:rPr>
          <w:color w:val="8489AE"/>
        </w:rPr>
        <w:t xml:space="preserve">ostaa myös </w:t>
      </w:r>
      <w:r>
        <w:rPr>
          <w:color w:val="8489AE"/>
        </w:rPr>
        <w:t xml:space="preserve">osakkeita yhdessä optioiden kanssa </w:t>
      </w:r>
      <w:r>
        <w:t xml:space="preserve">parantaakseen tuottoa ja välttääkseen laskua. Useiden kuukausien ajan hän ostaa vain osakeindeksifutuureja eikä lainkaan osakkeita. "</w:t>
      </w:r>
      <w:r>
        <w:rPr>
          <w:color w:val="FBC206"/>
        </w:rPr>
        <w:t xml:space="preserve">Pohjimmiltaan </w:t>
      </w:r>
      <w:r>
        <w:rPr>
          <w:color w:val="FBC206"/>
        </w:rPr>
        <w:t xml:space="preserve">kauppamme </w:t>
      </w:r>
      <w:r>
        <w:t xml:space="preserve">ovat </w:t>
      </w:r>
      <w:r>
        <w:t xml:space="preserve">hyvin lyhytaikaisia ja tuottavat paljon liikevaihtoa", </w:t>
      </w:r>
      <w:r>
        <w:rPr>
          <w:color w:val="895E6B"/>
        </w:rPr>
        <w:t xml:space="preserve">Carder </w:t>
      </w:r>
      <w:r>
        <w:t xml:space="preserve">sanoo</w:t>
      </w:r>
      <w:r>
        <w:t xml:space="preserve">. "</w:t>
      </w:r>
      <w:r>
        <w:t xml:space="preserve">Mitä enemmän vaihtuvuutta, sitä parempi </w:t>
      </w:r>
      <w:r>
        <w:t xml:space="preserve">asiakkaillemme</w:t>
      </w:r>
      <w:r>
        <w:rPr>
          <w:color w:val="310106"/>
        </w:rPr>
        <w:t xml:space="preserve">." </w:t>
      </w:r>
      <w:r>
        <w:rPr>
          <w:color w:val="F2CDFE"/>
        </w:rPr>
        <w:t xml:space="preserve">Suuri </w:t>
      </w:r>
      <w:r>
        <w:rPr>
          <w:color w:val="F2CDFE"/>
        </w:rPr>
        <w:t xml:space="preserve">indeksiä rakentava </w:t>
      </w:r>
      <w:r>
        <w:rPr>
          <w:color w:val="F2CDFE"/>
        </w:rPr>
        <w:t xml:space="preserve">Bankers Trust Co. </w:t>
      </w:r>
      <w:r>
        <w:t xml:space="preserve">käyttää myös futuurikauppoja osana </w:t>
      </w:r>
      <w:r>
        <w:rPr>
          <w:color w:val="760035"/>
        </w:rPr>
        <w:t xml:space="preserve">strategiaa</w:t>
      </w:r>
      <w:r>
        <w:rPr>
          <w:color w:val="647A41"/>
        </w:rPr>
        <w:t xml:space="preserve">, joka </w:t>
      </w:r>
      <w:r>
        <w:rPr>
          <w:color w:val="760035"/>
        </w:rPr>
        <w:t xml:space="preserve">lisää keskimäärin yhden prosenttiyksikön rahaston parempaan tuottoon</w:t>
      </w:r>
      <w:r>
        <w:t xml:space="preserve">. </w:t>
      </w:r>
      <w:r>
        <w:rPr>
          <w:color w:val="496E76"/>
        </w:rPr>
        <w:t xml:space="preserve">J. Thomas Allen, Pittsburghissa sijaitsevan Advanced Investment Management Inc:n pääjohtaja, </w:t>
      </w:r>
      <w:r>
        <w:t xml:space="preserve">on samaa mieltä siitä, että </w:t>
      </w:r>
      <w:r>
        <w:rPr>
          <w:color w:val="9E8317"/>
        </w:rPr>
        <w:t xml:space="preserve">S&amp;P 500 -indeksin </w:t>
      </w:r>
      <w:r>
        <w:t xml:space="preserve">osakkeiden </w:t>
      </w:r>
      <w:r>
        <w:t xml:space="preserve">ja futuurien </w:t>
      </w:r>
      <w:r>
        <w:t xml:space="preserve">välillä hyppiminen </w:t>
      </w:r>
      <w:r>
        <w:t xml:space="preserve">on hyvä idea. "</w:t>
      </w:r>
      <w:r>
        <w:t xml:space="preserve">Kun ostat </w:t>
      </w:r>
      <w:r>
        <w:rPr>
          <w:color w:val="9E8317"/>
        </w:rPr>
        <w:t xml:space="preserve">S&amp;P-indeksin </w:t>
      </w:r>
      <w:r>
        <w:t xml:space="preserve">osakkeita, </w:t>
      </w:r>
      <w:r>
        <w:t xml:space="preserve">haluat aina omistaa halvinta tyyppiä", hän sanoo. </w:t>
      </w:r>
      <w:r>
        <w:rPr>
          <w:color w:val="E3F894"/>
        </w:rPr>
        <w:t xml:space="preserve">Jotkin indeksin laatijat </w:t>
      </w:r>
      <w:r>
        <w:t xml:space="preserve">käyttävät futuureja </w:t>
      </w:r>
      <w:r>
        <w:t xml:space="preserve">kuitenkin </w:t>
      </w:r>
      <w:r>
        <w:t xml:space="preserve">vain vähän tai eivät lainkaan, koska he katsovat, että futuurit aiheuttavat sijoittajille lisäriskin. "Jos futuurimarkkinoilla on ongelmia, näillä tuotteilla voi olla ongelmia", sanoo John Zumbrunn, </w:t>
      </w:r>
      <w:r>
        <w:rPr>
          <w:color w:val="F9D7CD"/>
        </w:rPr>
        <w:t xml:space="preserve">Prudential Insurance Co:</w:t>
      </w:r>
      <w:r>
        <w:rPr>
          <w:color w:val="876128"/>
        </w:rPr>
        <w:t xml:space="preserve">n </w:t>
      </w:r>
      <w:r>
        <w:rPr>
          <w:color w:val="F9D7CD"/>
        </w:rPr>
        <w:t xml:space="preserve">yhdysvaltalaisen Investment Index Technologies Inc:n </w:t>
      </w:r>
      <w:r>
        <w:t xml:space="preserve">toimitusjohtaja</w:t>
      </w:r>
      <w:r>
        <w:t xml:space="preserve">. </w:t>
      </w:r>
      <w:r>
        <w:rPr>
          <w:color w:val="F9D7CD"/>
        </w:rPr>
        <w:t xml:space="preserve">Prudential </w:t>
      </w:r>
      <w:r>
        <w:t xml:space="preserve">hakee nyt lupaa tarjota uutta rahastoa, joka tarjoaa saman tuoton kuin </w:t>
      </w:r>
      <w:r>
        <w:rPr>
          <w:color w:val="9E8317"/>
        </w:rPr>
        <w:t xml:space="preserve">S&amp;P 500 -indeksi </w:t>
      </w:r>
      <w:r>
        <w:t xml:space="preserve">ja lisäksi 5 sadasosan prosenttiyksikön lisäyksen. Toinen etu on se, että </w:t>
      </w:r>
      <w:r>
        <w:rPr>
          <w:color w:val="F9D7CD"/>
        </w:rPr>
        <w:t xml:space="preserve">Prudential </w:t>
      </w:r>
      <w:r>
        <w:t xml:space="preserve">takaisi hieman paremman tuoton</w:t>
      </w:r>
      <w:r>
        <w:t xml:space="preserve">. </w:t>
      </w:r>
      <w:r>
        <w:rPr>
          <w:color w:val="A1A711"/>
        </w:rPr>
        <w:t xml:space="preserve">Indeksirahastojen tuottojen parantamiseen on monia muitakin strategioita</w:t>
      </w:r>
      <w:r>
        <w:t xml:space="preserve">. </w:t>
      </w:r>
      <w:r>
        <w:t xml:space="preserve">Näitä ovat: </w:t>
      </w:r>
      <w:r>
        <w:rPr>
          <w:color w:val="01FB92"/>
        </w:rPr>
        <w:t xml:space="preserve">RAJOITETUN RISKIN RAHASTOT</w:t>
      </w:r>
      <w:r>
        <w:t xml:space="preserve">: Ne takaavat suojan osakemarkkinoiden laskua vastaan, mutta tuottavat silti suurimman osan voitoista. Tällöin </w:t>
      </w:r>
      <w:r>
        <w:rPr>
          <w:color w:val="FD0F31"/>
        </w:rPr>
        <w:t xml:space="preserve">rahasto </w:t>
      </w:r>
      <w:r>
        <w:t xml:space="preserve">voi </w:t>
      </w:r>
      <w:r>
        <w:t xml:space="preserve">luvata maksaa takaisin esimerkiksi 95 dollaria jokaista sijoitettua 100 dollaria kohden vuodessa, vaikka markkinat laskisivat. </w:t>
      </w:r>
      <w:r>
        <w:rPr>
          <w:color w:val="BE8485"/>
        </w:rPr>
        <w:t xml:space="preserve">Rahasto </w:t>
      </w:r>
      <w:r>
        <w:rPr>
          <w:color w:val="C660FB"/>
        </w:rPr>
        <w:t xml:space="preserve">voi siis sijoittaa 87 dollaria vuoden ajaksi </w:t>
      </w:r>
      <w:r>
        <w:rPr>
          <w:color w:val="120104"/>
        </w:rPr>
        <w:t xml:space="preserve">lyhytaikaisiin valtion joukkovelkakirjalainoihin, </w:t>
      </w:r>
      <w:r>
        <w:rPr>
          <w:color w:val="D48958"/>
        </w:rPr>
        <w:t xml:space="preserve">joiden </w:t>
      </w:r>
      <w:r>
        <w:rPr>
          <w:color w:val="120104"/>
        </w:rPr>
        <w:t xml:space="preserve">tuotto on 8 prosenttia, </w:t>
      </w:r>
      <w:r>
        <w:rPr>
          <w:color w:val="C660FB"/>
        </w:rPr>
        <w:t xml:space="preserve">ja ansaita </w:t>
      </w:r>
      <w:r>
        <w:rPr>
          <w:color w:val="C3C1BE"/>
        </w:rPr>
        <w:t xml:space="preserve">taatun 95 dollarin tuoton</w:t>
      </w:r>
      <w:r>
        <w:t xml:space="preserve">. </w:t>
      </w:r>
      <w:r>
        <w:rPr>
          <w:color w:val="9F98F8"/>
        </w:rPr>
        <w:t xml:space="preserve">Näin </w:t>
      </w:r>
      <w:r>
        <w:t xml:space="preserve">jää </w:t>
      </w:r>
      <w:r>
        <w:rPr>
          <w:color w:val="1167D9"/>
        </w:rPr>
        <w:t xml:space="preserve">13 dollaria, joilla </w:t>
      </w:r>
      <w:r>
        <w:rPr>
          <w:color w:val="D19012"/>
        </w:rPr>
        <w:t xml:space="preserve">voidaan </w:t>
      </w:r>
      <w:r>
        <w:rPr>
          <w:color w:val="1167D9"/>
        </w:rPr>
        <w:t xml:space="preserve">ostaa </w:t>
      </w:r>
      <w:r>
        <w:rPr>
          <w:color w:val="826392"/>
        </w:rPr>
        <w:t xml:space="preserve">S&amp;P 500 -indeksioptioita</w:t>
      </w:r>
      <w:r>
        <w:rPr>
          <w:color w:val="B7D802"/>
        </w:rPr>
        <w:t xml:space="preserve">, </w:t>
      </w:r>
      <w:r>
        <w:rPr>
          <w:color w:val="5E7A6A"/>
        </w:rPr>
        <w:t xml:space="preserve">jotka </w:t>
      </w:r>
      <w:r>
        <w:rPr>
          <w:color w:val="B7D802"/>
        </w:rPr>
        <w:t xml:space="preserve">vastaavat lähes kaikkia </w:t>
      </w:r>
      <w:r>
        <w:rPr>
          <w:color w:val="826392"/>
        </w:rPr>
        <w:t xml:space="preserve">S&amp;P-indeksin</w:t>
      </w:r>
      <w:r>
        <w:rPr>
          <w:color w:val="B7D802"/>
        </w:rPr>
        <w:t xml:space="preserve"> nousuja</w:t>
      </w:r>
      <w:r>
        <w:t xml:space="preserve">. HALLINNOIJAN KORJAAMAT RAHASTOT: Oletetaan, että suursijoittaja on kiinnostunut arvoa kasvattavista osakkeista. Sen </w:t>
      </w:r>
      <w:r>
        <w:t xml:space="preserve">sijaan, että palkattaisiin yksi </w:t>
      </w:r>
      <w:r>
        <w:rPr>
          <w:color w:val="B29869"/>
        </w:rPr>
        <w:t xml:space="preserve">monista aktiivisista johtajista</w:t>
      </w:r>
      <w:r>
        <w:rPr>
          <w:color w:val="1D0051"/>
        </w:rPr>
        <w:t xml:space="preserve">, jotka ovat </w:t>
      </w:r>
      <w:r>
        <w:rPr>
          <w:color w:val="B29869"/>
        </w:rPr>
        <w:t xml:space="preserve">erikoistuneet </w:t>
      </w:r>
      <w:r>
        <w:rPr>
          <w:color w:val="B29869"/>
        </w:rPr>
        <w:t xml:space="preserve">arvokasvuisiin </w:t>
      </w:r>
      <w:r>
        <w:rPr>
          <w:color w:val="8BE7FC"/>
        </w:rPr>
        <w:t xml:space="preserve">osakkeisiin</w:t>
      </w:r>
      <w:r>
        <w:t xml:space="preserve">, </w:t>
      </w:r>
      <w:r>
        <w:rPr>
          <w:color w:val="76E0C1"/>
        </w:rPr>
        <w:t xml:space="preserve">indeksin kokoajat </w:t>
      </w:r>
      <w:r>
        <w:t xml:space="preserve">voivat </w:t>
      </w:r>
      <w:r>
        <w:t xml:space="preserve">suunnitella </w:t>
      </w:r>
      <w:r>
        <w:rPr>
          <w:color w:val="11BA09"/>
        </w:rPr>
        <w:t xml:space="preserve">samoista osakkeista</w:t>
      </w:r>
      <w:r>
        <w:rPr>
          <w:color w:val="BACFA7"/>
        </w:rPr>
        <w:t xml:space="preserve"> koostuvan salkun</w:t>
      </w:r>
      <w:r>
        <w:t xml:space="preserve">; </w:t>
      </w:r>
      <w:r>
        <w:rPr>
          <w:color w:val="BACFA7"/>
        </w:rPr>
        <w:t xml:space="preserve">tätä salkkua </w:t>
      </w:r>
      <w:r>
        <w:t xml:space="preserve">hallinnoidaan tietokoneella, mikä vähentää sekä palkkioita että teoriassa riskiä (osakkeiden suuren määrän vuoksi). "Näemme paljon kiinnostusta </w:t>
      </w:r>
      <w:r>
        <w:rPr>
          <w:color w:val="462C36"/>
        </w:rPr>
        <w:t xml:space="preserve">tämäntyyppisiä sijoituksia kohtaan</w:t>
      </w:r>
      <w:r>
        <w:t xml:space="preserve">", </w:t>
      </w:r>
      <w:r>
        <w:rPr>
          <w:color w:val="F2CDFE"/>
        </w:rPr>
        <w:t xml:space="preserve">Bankers Trustin</w:t>
      </w:r>
      <w:r>
        <w:t xml:space="preserve"> varatoimitusjohtaja Frank Salerno sanoo</w:t>
      </w:r>
      <w:r>
        <w:t xml:space="preserve">. </w:t>
      </w:r>
      <w:r>
        <w:t xml:space="preserve">"</w:t>
      </w:r>
      <w:r>
        <w:rPr>
          <w:color w:val="65407D"/>
        </w:rPr>
        <w:t xml:space="preserve">Ihmiset</w:t>
      </w:r>
      <w:r>
        <w:rPr>
          <w:color w:val="491803"/>
        </w:rPr>
        <w:t xml:space="preserve">, jotka </w:t>
      </w:r>
      <w:r>
        <w:rPr>
          <w:color w:val="65407D"/>
        </w:rPr>
        <w:t xml:space="preserve">ovat tyytyväisiä passiiviseen lähestymistapaan</w:t>
      </w:r>
      <w:r>
        <w:t xml:space="preserve">, </w:t>
      </w:r>
      <w:r>
        <w:t xml:space="preserve">käyttävät </w:t>
      </w:r>
      <w:r>
        <w:rPr>
          <w:color w:val="462C36"/>
        </w:rPr>
        <w:t xml:space="preserve">niitä </w:t>
      </w:r>
      <w:r>
        <w:t xml:space="preserve">muihin strategioihin." SPECIALTY INDEKSIRAHASTOT: Tämä on indeksirahasto, jossa on panostus. </w:t>
      </w:r>
      <w:r>
        <w:rPr>
          <w:color w:val="9E8317"/>
        </w:rPr>
        <w:t xml:space="preserve">S&amp;P 500:n </w:t>
      </w:r>
      <w:r>
        <w:t xml:space="preserve">tai jonkin muun indeksin </w:t>
      </w:r>
      <w:r>
        <w:t xml:space="preserve">tarkan jäljittelyn </w:t>
      </w:r>
      <w:r>
        <w:t xml:space="preserve">sijaan salkussa on yli- tai aliarvostettuja osakkeita. Yksi yksinkertainen lähestymistapa on jättää </w:t>
      </w:r>
      <w:r>
        <w:rPr>
          <w:color w:val="03422C"/>
        </w:rPr>
        <w:t xml:space="preserve">S&amp;P 500 -indeksin </w:t>
      </w:r>
      <w:r>
        <w:t xml:space="preserve">ulkopuolelle </w:t>
      </w:r>
      <w:r>
        <w:rPr>
          <w:color w:val="F5D2A8"/>
        </w:rPr>
        <w:t xml:space="preserve">ne yritykset</w:t>
      </w:r>
      <w:r>
        <w:rPr>
          <w:color w:val="F5D2A8"/>
        </w:rPr>
        <w:t xml:space="preserve">, joita </w:t>
      </w:r>
      <w:r>
        <w:rPr>
          <w:color w:val="F5D2A8"/>
        </w:rPr>
        <w:t xml:space="preserve">pidetään mahdollisina konkurssiehdokkaina</w:t>
      </w:r>
      <w:r>
        <w:t xml:space="preserve">. </w:t>
      </w:r>
      <w:r>
        <w:rPr>
          <w:color w:val="128EAC"/>
        </w:rPr>
        <w:t xml:space="preserve">Tällä tavoin voidaan välttää </w:t>
      </w:r>
      <w:r>
        <w:t xml:space="preserve">epäluotettavia yrityksiä, mutta </w:t>
      </w:r>
      <w:r>
        <w:rPr>
          <w:color w:val="128EAC"/>
        </w:rPr>
        <w:t xml:space="preserve">se </w:t>
      </w:r>
      <w:r>
        <w:t xml:space="preserve">voi myös vahingoittaa </w:t>
      </w:r>
      <w:r>
        <w:rPr>
          <w:color w:val="47545E"/>
        </w:rPr>
        <w:t xml:space="preserve">itseä</w:t>
      </w:r>
      <w:r>
        <w:t xml:space="preserve">, kun Chrysler Corp:n kaltainen yritys menee konkurssiin. </w:t>
      </w:r>
      <w:r>
        <w:t xml:space="preserve">Toinen lähestymistapa: 100 miljoonan dollarin sijoittaja voisi käyttää 75 miljoonaa dollaria </w:t>
      </w:r>
      <w:r>
        <w:rPr>
          <w:color w:val="9E8317"/>
        </w:rPr>
        <w:t xml:space="preserve">S&amp;P 500 -indeksin </w:t>
      </w:r>
      <w:r>
        <w:t xml:space="preserve">osakkeiden ostamiseen </w:t>
      </w:r>
      <w:r>
        <w:t xml:space="preserve">ja käyttää loput 25 miljoonaa dollaria suosikkiosakkeeseen. ERIKOISRAHASTOT: </w:t>
      </w:r>
      <w:r>
        <w:rPr>
          <w:color w:val="B95C69"/>
        </w:rPr>
        <w:t xml:space="preserve">Indeksejä </w:t>
      </w:r>
      <w:r>
        <w:t xml:space="preserve">voidaan rakentaa yhteiskunnallisten tavoitteiden saavuttamiseksi, esimerkiksi poistamalla Etelä-Afrikassa liiketoimintaa harjoittavien yritysten osakkeita. </w:t>
      </w:r>
      <w:r>
        <w:rPr>
          <w:color w:val="A14D12"/>
        </w:rPr>
        <w:t xml:space="preserve">Muut rahastot on </w:t>
      </w:r>
      <w:r>
        <w:t xml:space="preserve">suunniteltu keskittymään osakkeisiin </w:t>
      </w:r>
      <w:r>
        <w:rPr>
          <w:color w:val="C4C8FA"/>
        </w:rPr>
        <w:t xml:space="preserve">maantieteellisellä alueella, jolla </w:t>
      </w:r>
      <w:r>
        <w:rPr>
          <w:color w:val="372A55"/>
        </w:rPr>
        <w:t xml:space="preserve">on tarve </w:t>
      </w:r>
      <w:r>
        <w:rPr>
          <w:color w:val="C4C8FA"/>
        </w:rPr>
        <w:t xml:space="preserve">tukea paikallisia sijoitusmarkkinoita</w:t>
      </w:r>
      <w:r>
        <w:t xml:space="preserve">. Esimerkiksi </w:t>
      </w:r>
      <w:r>
        <w:rPr>
          <w:color w:val="3F3610"/>
        </w:rPr>
        <w:t xml:space="preserve">Pennsylvanian </w:t>
      </w:r>
      <w:r>
        <w:t xml:space="preserve">osavaltion työntekijöiden eläkejärjestelmä (</w:t>
      </w:r>
      <w:r>
        <w:rPr>
          <w:color w:val="3F3610"/>
        </w:rPr>
        <w:t xml:space="preserve">Pennsylvania </w:t>
      </w:r>
      <w:r>
        <w:t xml:space="preserve">State Employees Retirement System) </w:t>
      </w:r>
      <w:r>
        <w:t xml:space="preserve">sijoitti noin 130 miljoonaa dollaria rahastoon, joka kattaa </w:t>
      </w:r>
      <w:r>
        <w:rPr>
          <w:color w:val="D3A2C6"/>
        </w:rPr>
        <w:t xml:space="preserve">240 yritystä</w:t>
      </w:r>
      <w:r>
        <w:rPr>
          <w:color w:val="719FFA"/>
        </w:rPr>
        <w:t xml:space="preserve">, joiden </w:t>
      </w:r>
      <w:r>
        <w:rPr>
          <w:color w:val="D3A2C6"/>
        </w:rPr>
        <w:t xml:space="preserve">pääkonttori sijaitsee </w:t>
      </w:r>
      <w:r>
        <w:rPr>
          <w:color w:val="0D841A"/>
        </w:rPr>
        <w:t xml:space="preserve">Pennsylvaniassa tai </w:t>
      </w:r>
      <w:r>
        <w:rPr>
          <w:color w:val="719FFA"/>
        </w:rPr>
        <w:t xml:space="preserve">joiden </w:t>
      </w:r>
      <w:r>
        <w:rPr>
          <w:color w:val="D3A2C6"/>
        </w:rPr>
        <w:t xml:space="preserve">työntekijöistä </w:t>
      </w:r>
      <w:r>
        <w:rPr>
          <w:color w:val="D3A2C6"/>
        </w:rPr>
        <w:t xml:space="preserve">25 prosenttia </w:t>
      </w:r>
      <w:r>
        <w:rPr>
          <w:color w:val="D3A2C6"/>
        </w:rPr>
        <w:t xml:space="preserve">työskentelee </w:t>
      </w:r>
      <w:r>
        <w:rPr>
          <w:color w:val="0D841A"/>
        </w:rPr>
        <w:t xml:space="preserve">Pennsylvaniassa</w:t>
      </w:r>
      <w:r>
        <w:t xml:space="preserve">.</w:t>
      </w:r>
    </w:p>
    <w:p>
      <w:r>
        <w:rPr>
          <w:b/>
        </w:rPr>
        <w:t xml:space="preserve">Asiakirjan numero 1303</w:t>
      </w:r>
    </w:p>
    <w:p>
      <w:r>
        <w:rPr>
          <w:b/>
        </w:rPr>
        <w:t xml:space="preserve">Asiakirjan tunniste: wsj1601-001</w:t>
      </w:r>
    </w:p>
    <w:p>
      <w:r>
        <w:rPr>
          <w:color w:val="310106"/>
        </w:rPr>
        <w:t xml:space="preserve">New Yorkin pörssissä </w:t>
      </w:r>
      <w:r>
        <w:t xml:space="preserve">lyhyeksi myytyjen osakkeiden määrä </w:t>
      </w:r>
      <w:r>
        <w:t xml:space="preserve">laski </w:t>
      </w:r>
      <w:r>
        <w:rPr>
          <w:color w:val="04640D"/>
        </w:rPr>
        <w:t xml:space="preserve">toisena peräkkäisenä kuukautena</w:t>
      </w:r>
      <w:r>
        <w:t xml:space="preserve">, tällä kertaa 4,2 prosenttiin, kun taas </w:t>
      </w:r>
      <w:r>
        <w:rPr>
          <w:color w:val="FEFB0A"/>
        </w:rPr>
        <w:t xml:space="preserve">American Stock Exchange </w:t>
      </w:r>
      <w:r>
        <w:t xml:space="preserve">raportoi </w:t>
      </w:r>
      <w:r>
        <w:rPr>
          <w:color w:val="04640D"/>
        </w:rPr>
        <w:t xml:space="preserve">kolmannesta peräkkäisestä ennätyskuukaudesta lyhyeksi myytyjen osakkeiden määrässä</w:t>
      </w:r>
      <w:r>
        <w:t xml:space="preserve">. </w:t>
      </w:r>
      <w:r>
        <w:rPr>
          <w:color w:val="310106"/>
        </w:rPr>
        <w:t xml:space="preserve">New Yorkin pörssi </w:t>
      </w:r>
      <w:r>
        <w:t xml:space="preserve">raportoi, että </w:t>
      </w:r>
      <w:r>
        <w:rPr>
          <w:color w:val="E115C0"/>
        </w:rPr>
        <w:t xml:space="preserve">syyskuun puolivälin </w:t>
      </w:r>
      <w:r>
        <w:t xml:space="preserve">547 345 585 osakkeesta </w:t>
      </w:r>
      <w:r>
        <w:t xml:space="preserve">lyhyeksi myytyjen osakkeiden määrä laski 52 392 024 osakkeeseen lokakuun 13. päivään mennessä. </w:t>
      </w:r>
      <w:r>
        <w:t xml:space="preserve">Lyhyeksi myytyjen osakkeiden määrä </w:t>
      </w:r>
      <w:r>
        <w:rPr>
          <w:color w:val="FEFB0A"/>
        </w:rPr>
        <w:t xml:space="preserve">Amerikan pörssissä </w:t>
      </w:r>
      <w:r>
        <w:t xml:space="preserve">nousi 3 % 51911566 osakkeesta 53496665 osakkeeseen. </w:t>
      </w:r>
      <w:r>
        <w:rPr>
          <w:color w:val="00587F"/>
        </w:rPr>
        <w:t xml:space="preserve">Viime vuonna samana kuukautena </w:t>
      </w:r>
      <w:r>
        <w:rPr>
          <w:color w:val="0BC582"/>
        </w:rPr>
        <w:t xml:space="preserve">New Yorkin pörssi </w:t>
      </w:r>
      <w:r>
        <w:rPr>
          <w:color w:val="00587F"/>
        </w:rPr>
        <w:t xml:space="preserve">raportoi 461539056 osaketta, mikä on </w:t>
      </w:r>
      <w:r>
        <w:t xml:space="preserve">13,5 % enemmän kuin edellisenä vuonna, kun taas </w:t>
      </w:r>
      <w:r>
        <w:rPr>
          <w:color w:val="FEB8C8"/>
        </w:rPr>
        <w:t xml:space="preserve">American Stock Exchange raportoi </w:t>
      </w:r>
      <w:r>
        <w:rPr>
          <w:color w:val="9E8317"/>
        </w:rPr>
        <w:t xml:space="preserve">36015194 </w:t>
      </w:r>
      <w:r>
        <w:rPr>
          <w:color w:val="00587F"/>
        </w:rPr>
        <w:t xml:space="preserve">osaketta</w:t>
      </w:r>
      <w:r>
        <w:rPr>
          <w:color w:val="FEB8C8"/>
        </w:rPr>
        <w:t xml:space="preserve">, mikä </w:t>
      </w:r>
      <w:r>
        <w:rPr>
          <w:color w:val="9E8317"/>
        </w:rPr>
        <w:t xml:space="preserve">on </w:t>
      </w:r>
      <w:r>
        <w:rPr>
          <w:color w:val="FEB8C8"/>
        </w:rPr>
        <w:t xml:space="preserve">48 %:n hyppäys. </w:t>
      </w:r>
      <w:r>
        <w:rPr>
          <w:color w:val="FEFB0A"/>
        </w:rPr>
        <w:t xml:space="preserve">American Stock Exchangessa </w:t>
      </w:r>
      <w:r>
        <w:t xml:space="preserve">lyhyeksi myytyjen osakkeiden määrä </w:t>
      </w:r>
      <w:r>
        <w:t xml:space="preserve">on noussut </w:t>
      </w:r>
      <w:r>
        <w:rPr>
          <w:color w:val="01190F"/>
        </w:rPr>
        <w:t xml:space="preserve">joulukuun puolivälistä lähtien</w:t>
      </w:r>
      <w:r>
        <w:t xml:space="preserve">, ja </w:t>
      </w:r>
      <w:r>
        <w:rPr>
          <w:color w:val="01190F"/>
        </w:rPr>
        <w:t xml:space="preserve">sen jälkeen se on </w:t>
      </w:r>
      <w:r>
        <w:t xml:space="preserve">noussut jokaisena kuukautena heinäkuun puoliväliä lukuun ottamatta. </w:t>
      </w:r>
      <w:r>
        <w:rPr>
          <w:color w:val="847D81"/>
        </w:rPr>
        <w:t xml:space="preserve">Osakkeita lyhyeksi myyvät </w:t>
      </w:r>
      <w:r>
        <w:rPr>
          <w:color w:val="58018B"/>
        </w:rPr>
        <w:t xml:space="preserve">kauppiaat lyövät </w:t>
      </w:r>
      <w:r>
        <w:t xml:space="preserve">vetoa siitä, että osakekurssi laskee ja että </w:t>
      </w:r>
      <w:r>
        <w:rPr>
          <w:color w:val="847D81"/>
        </w:rPr>
        <w:t xml:space="preserve">he </w:t>
      </w:r>
      <w:r>
        <w:t xml:space="preserve">pystyvät myöhemmin </w:t>
      </w:r>
      <w:r>
        <w:t xml:space="preserve">ostamaan </w:t>
      </w:r>
      <w:r>
        <w:rPr>
          <w:color w:val="B70639"/>
        </w:rPr>
        <w:t xml:space="preserve">osakkeet </w:t>
      </w:r>
      <w:r>
        <w:t xml:space="preserve">takaisin alempaan hintaan ja </w:t>
      </w:r>
      <w:r>
        <w:t xml:space="preserve">palauttamaan ne lainanantajille. Lyhyeksi myytyjen osakkeiden määrä kuvaa </w:t>
      </w:r>
      <w:r>
        <w:rPr>
          <w:color w:val="F7F1DF"/>
        </w:rPr>
        <w:t xml:space="preserve">niiden </w:t>
      </w:r>
      <w:r>
        <w:rPr>
          <w:color w:val="703B01"/>
        </w:rPr>
        <w:t xml:space="preserve">osakkeiden </w:t>
      </w:r>
      <w:r>
        <w:t xml:space="preserve">määrää, joita </w:t>
      </w:r>
      <w:r>
        <w:rPr>
          <w:color w:val="703B01"/>
        </w:rPr>
        <w:t xml:space="preserve">ei ole vielä ostettu </w:t>
      </w:r>
      <w:r>
        <w:rPr>
          <w:color w:val="118B8A"/>
        </w:rPr>
        <w:t xml:space="preserve">lainanantajille palautettavaksi</w:t>
      </w:r>
      <w:r>
        <w:t xml:space="preserve">. Vaikka todellinen kireä positio heijastelee voimakasta spekulointia tulevilla osakekurssien laskusuuntauksilla, jotkut sijoittajat uskovat, että lyhyeksi myytyjen osakkeiden määrän kasvu on noususuuntainen, koska lainatut osakkeet on lopulta ostettava takaisin. Tiettyjen osakkeiden osalta lyhyeksi myynnin vaihtelut voivat myös osittain johtua arbitraasista. Tiedot sisältävät joskus epätäydellisiä rajoitettujen osakkeiden liiketoimia. </w:t>
      </w:r>
      <w:r>
        <w:rPr>
          <w:color w:val="FCB164"/>
        </w:rPr>
        <w:t xml:space="preserve">New Yorkin pörssissä </w:t>
      </w:r>
      <w:r>
        <w:rPr>
          <w:color w:val="4AFEFA"/>
        </w:rPr>
        <w:t xml:space="preserve">lyhyeksi myytyjen </w:t>
      </w:r>
      <w:r>
        <w:rPr>
          <w:color w:val="4AFEFA"/>
        </w:rPr>
        <w:t xml:space="preserve">osakkeiden osuudella </w:t>
      </w:r>
      <w:r>
        <w:t xml:space="preserve">mitattu pessimistinen mieliala laski </w:t>
      </w:r>
      <w:r>
        <w:t xml:space="preserve">3,36:een viime kuun 3,38:sta. </w:t>
      </w:r>
      <w:r>
        <w:rPr>
          <w:color w:val="4AFEFA"/>
        </w:rPr>
        <w:t xml:space="preserve">Tämä suhdeluku </w:t>
      </w:r>
      <w:r>
        <w:t xml:space="preserve">edustaa niiden </w:t>
      </w:r>
      <w:r>
        <w:rPr>
          <w:color w:val="796EE6"/>
        </w:rPr>
        <w:t xml:space="preserve">kaupankäyntipäivien määrää, jotka </w:t>
      </w:r>
      <w:r>
        <w:rPr>
          <w:color w:val="796EE6"/>
        </w:rPr>
        <w:t xml:space="preserve">tarvittaisiin koko lyhyen position muuntamiseen keskimääräisellä pörssin kaupankäyntivolyymilla</w:t>
      </w:r>
      <w:r>
        <w:t xml:space="preserve">. </w:t>
      </w:r>
      <w:r>
        <w:t xml:space="preserve">Joidenkin analyytikoiden mukaan </w:t>
      </w:r>
      <w:r>
        <w:rPr>
          <w:color w:val="4AFEFA"/>
        </w:rPr>
        <w:t xml:space="preserve">kyseinen suhdeluku </w:t>
      </w:r>
      <w:r>
        <w:t xml:space="preserve">on kuitenkin menettänyt merkityksensä indikaattorina, koska optioita ja muita tuotteita voidaan käyttää lyhyen position lukitsemiseen. </w:t>
      </w:r>
      <w:r>
        <w:rPr>
          <w:color w:val="53495F"/>
        </w:rPr>
        <w:t xml:space="preserve">Varity Corp. johti </w:t>
      </w:r>
      <w:r>
        <w:rPr>
          <w:color w:val="310106"/>
        </w:rPr>
        <w:t xml:space="preserve">New Yorkin pörssin </w:t>
      </w:r>
      <w:r>
        <w:t xml:space="preserve">listaa </w:t>
      </w:r>
      <w:r>
        <w:t xml:space="preserve">yhtiöistä, joilla oli eniten lyhyitä osakkeita, </w:t>
      </w:r>
      <w:r>
        <w:rPr>
          <w:color w:val="53495F"/>
        </w:rPr>
        <w:t xml:space="preserve">128 225 563 osakkeella</w:t>
      </w:r>
      <w:r>
        <w:t xml:space="preserve">. </w:t>
      </w:r>
      <w:r>
        <w:rPr>
          <w:color w:val="53495F"/>
        </w:rPr>
        <w:t xml:space="preserve">Varity </w:t>
      </w:r>
      <w:r>
        <w:t xml:space="preserve">on tehnyt tarjouksen </w:t>
      </w:r>
      <w:r>
        <w:rPr>
          <w:color w:val="F95475"/>
        </w:rPr>
        <w:t xml:space="preserve">K-H Corp.:n </w:t>
      </w:r>
      <w:r>
        <w:t xml:space="preserve">ostamisesta</w:t>
      </w:r>
      <w:r>
        <w:rPr>
          <w:color w:val="61FC03"/>
        </w:rPr>
        <w:t xml:space="preserve">, joka </w:t>
      </w:r>
      <w:r>
        <w:rPr>
          <w:color w:val="F95475"/>
        </w:rPr>
        <w:t xml:space="preserve">koostuu autoteollisuuden osien valmistusyksiköstä ja osasta Fruehauf Corp:n velkaa. </w:t>
      </w:r>
      <w:r>
        <w:t xml:space="preserve">577,3 miljoonalla dollarilla käteisenä ja arvopapereina. </w:t>
      </w:r>
      <w:r>
        <w:rPr>
          <w:color w:val="DE98FD"/>
        </w:rPr>
        <w:t xml:space="preserve">New Yorkin pörssissä </w:t>
      </w:r>
      <w:r>
        <w:rPr>
          <w:color w:val="5D9608"/>
        </w:rPr>
        <w:t xml:space="preserve">lyhyeksi myytyjen osakkeiden määrä kasvoi eniten </w:t>
      </w:r>
      <w:r>
        <w:t xml:space="preserve">Chemical Waste Managementin osakkeista, </w:t>
      </w:r>
      <w:r>
        <w:rPr>
          <w:color w:val="5D9608"/>
        </w:rPr>
        <w:t xml:space="preserve">338 347 osaketta 526 738 osakkeeseen</w:t>
      </w:r>
      <w:r>
        <w:t xml:space="preserve">. </w:t>
      </w:r>
      <w:r>
        <w:t xml:space="preserve">Bristol-Myers Squibb Co, </w:t>
      </w:r>
      <w:r>
        <w:rPr>
          <w:color w:val="98A088"/>
        </w:rPr>
        <w:t xml:space="preserve">joka </w:t>
      </w:r>
      <w:r>
        <w:rPr>
          <w:color w:val="4F584E"/>
        </w:rPr>
        <w:t xml:space="preserve">syntyi, kun </w:t>
      </w:r>
      <w:r>
        <w:rPr>
          <w:color w:val="98A088"/>
        </w:rPr>
        <w:t xml:space="preserve">Bristol-Myers Co osti hiljattain Squibb Corp:n, </w:t>
      </w:r>
      <w:r>
        <w:t xml:space="preserve">laski eniten, 7592988 osakkeella 12017724:ään. International Business Machines Corp:n lyhyeksi myytyjen osakkeiden määrä laski 1425035 osakkeeseen edellisen kuukauden 2387226 osakkeesta. Tarkkailussa on myös </w:t>
      </w:r>
      <w:r>
        <w:rPr>
          <w:color w:val="248AD0"/>
        </w:rPr>
        <w:t xml:space="preserve">Exxon Corp., jossa </w:t>
      </w:r>
      <w:r>
        <w:rPr>
          <w:color w:val="248AD0"/>
        </w:rPr>
        <w:t xml:space="preserve">lyhyeksi myytyjen osakkeiden määrä laski 5088774 osakkeesta 4469167 osakkeeseen</w:t>
      </w:r>
      <w:r>
        <w:t xml:space="preserve">. </w:t>
      </w:r>
      <w:r>
        <w:t xml:space="preserve">Prosentuaalisesti </w:t>
      </w:r>
      <w:r>
        <w:rPr>
          <w:color w:val="9F6551"/>
        </w:rPr>
        <w:t xml:space="preserve">Germany Fund Inc. </w:t>
      </w:r>
      <w:r>
        <w:t xml:space="preserve">johti voittajien joukkoa </w:t>
      </w:r>
      <w:r>
        <w:rPr>
          <w:color w:val="9F6551"/>
        </w:rPr>
        <w:t xml:space="preserve">hyppäämällä kolmesta osakkeesta 67 972 osakkeeseen</w:t>
      </w:r>
      <w:r>
        <w:t xml:space="preserve">. </w:t>
      </w:r>
      <w:r>
        <w:rPr>
          <w:color w:val="932C70"/>
        </w:rPr>
        <w:t xml:space="preserve">TransCanada PipeLines Ltd</w:t>
      </w:r>
      <w:r>
        <w:rPr>
          <w:color w:val="2B1B04"/>
        </w:rPr>
        <w:t xml:space="preserve">, jonka </w:t>
      </w:r>
      <w:r>
        <w:rPr>
          <w:color w:val="932C70"/>
        </w:rPr>
        <w:t xml:space="preserve">osakkeiden määrä laski 183 467:stä 59:ään, </w:t>
      </w:r>
      <w:r>
        <w:t xml:space="preserve">kuului yhtiöihin, joilla oli suurimmat prosentuaaliset laskut. </w:t>
      </w:r>
      <w:r>
        <w:rPr>
          <w:color w:val="B5AFC4"/>
        </w:rPr>
        <w:t xml:space="preserve">Texas Air Corp. oli </w:t>
      </w:r>
      <w:r>
        <w:t xml:space="preserve">jälleen </w:t>
      </w:r>
      <w:r>
        <w:t xml:space="preserve">suurin lyhyeksi myytyjen osakkeiden määrä </w:t>
      </w:r>
      <w:r>
        <w:rPr>
          <w:color w:val="FEFB0A"/>
        </w:rPr>
        <w:t xml:space="preserve">Amerikan pörssissä, ja määrä </w:t>
      </w:r>
      <w:r>
        <w:rPr>
          <w:color w:val="B5AFC4"/>
        </w:rPr>
        <w:t xml:space="preserve">nousi 3363949 osakkeesta 3820634 osakkeeseen</w:t>
      </w:r>
      <w:r>
        <w:t xml:space="preserve">. </w:t>
      </w:r>
      <w:r>
        <w:rPr>
          <w:color w:val="AE7AA1"/>
        </w:rPr>
        <w:t xml:space="preserve">Bolar Pharmaceutical Co. </w:t>
      </w:r>
      <w:r>
        <w:t xml:space="preserve">raportoi suurimmasta osakkeiden noususta, 55 302 osaketta 21 576 osakkeeseen. </w:t>
      </w:r>
      <w:r>
        <w:rPr>
          <w:color w:val="AE7AA1"/>
        </w:rPr>
        <w:t xml:space="preserve">Yritystä </w:t>
      </w:r>
      <w:r>
        <w:t xml:space="preserve">tutkitaan </w:t>
      </w:r>
      <w:r>
        <w:rPr>
          <w:color w:val="C2A393"/>
        </w:rPr>
        <w:t xml:space="preserve">menettelyistä, </w:t>
      </w:r>
      <w:r>
        <w:rPr>
          <w:color w:val="0232FD"/>
        </w:rPr>
        <w:t xml:space="preserve">joilla </w:t>
      </w:r>
      <w:r>
        <w:rPr>
          <w:color w:val="6A3A35"/>
        </w:rPr>
        <w:t xml:space="preserve">se </w:t>
      </w:r>
      <w:r>
        <w:rPr>
          <w:color w:val="C2A393"/>
        </w:rPr>
        <w:t xml:space="preserve">sai </w:t>
      </w:r>
      <w:r>
        <w:rPr>
          <w:color w:val="C2A393"/>
        </w:rPr>
        <w:t xml:space="preserve">geneerisen lääkkeen hyväksynnän </w:t>
      </w:r>
      <w:r>
        <w:rPr>
          <w:color w:val="BA6801"/>
        </w:rPr>
        <w:t xml:space="preserve">Food and Drug Administrationilta</w:t>
      </w:r>
      <w:r>
        <w:t xml:space="preserve">. </w:t>
      </w:r>
      <w:r>
        <w:rPr>
          <w:color w:val="AE7AA1"/>
        </w:rPr>
        <w:t xml:space="preserve">Bolar </w:t>
      </w:r>
      <w:r>
        <w:t xml:space="preserve">on kiistänyt kaikki väärinkäytökset. Suurin volyymin lasku - 445645 osakkeella 141903 osakkeeseen - tapahtui </w:t>
      </w:r>
      <w:r>
        <w:rPr>
          <w:color w:val="168E5C"/>
        </w:rPr>
        <w:t xml:space="preserve">B-yhtiön </w:t>
      </w:r>
      <w:r>
        <w:t xml:space="preserve">American Depository Receipts -osuuksien muodossa.</w:t>
      </w:r>
      <w:r>
        <w:rPr>
          <w:color w:val="168E5C"/>
        </w:rPr>
        <w:t xml:space="preserve"> A. T Industries PLC</w:t>
      </w:r>
      <w:r>
        <w:t xml:space="preserve">. </w:t>
      </w:r>
      <w:r>
        <w:rPr>
          <w:color w:val="16C0D0"/>
        </w:rPr>
        <w:t xml:space="preserve">Rahoittaja Sir James Goldsmith on tehnyt </w:t>
      </w:r>
      <w:r>
        <w:rPr>
          <w:color w:val="168E5C"/>
        </w:rPr>
        <w:t xml:space="preserve">yrityksestä </w:t>
      </w:r>
      <w:r>
        <w:t xml:space="preserve">ostotarjouksen</w:t>
      </w:r>
      <w:r>
        <w:t xml:space="preserve">. </w:t>
      </w:r>
      <w:r>
        <w:rPr>
          <w:color w:val="C62100"/>
        </w:rPr>
        <w:t xml:space="preserve">First Iberian Fund </w:t>
      </w:r>
      <w:r>
        <w:t xml:space="preserve">johti prosentuaalista nousua, sillä </w:t>
      </w:r>
      <w:r>
        <w:rPr>
          <w:color w:val="C62100"/>
        </w:rPr>
        <w:t xml:space="preserve">osakkeiden määrä nousi 184:stä 73 100:aan</w:t>
      </w:r>
      <w:r>
        <w:t xml:space="preserve">. Prosentuaalisesti eniten kärsi Nelson Holdings International Ltd, joka laski 255923 osakkeesta 1000 osakkeeseen. Oheisissa taulukoissa esitetään </w:t>
      </w:r>
      <w:r>
        <w:rPr>
          <w:color w:val="42083B"/>
        </w:rPr>
        <w:t xml:space="preserve">New Yorkin pörssin </w:t>
      </w:r>
      <w:r>
        <w:rPr>
          <w:color w:val="233809"/>
        </w:rPr>
        <w:t xml:space="preserve">ja </w:t>
      </w:r>
      <w:r>
        <w:rPr>
          <w:color w:val="82785D"/>
        </w:rPr>
        <w:t xml:space="preserve">Amerikan pörssin </w:t>
      </w:r>
      <w:r>
        <w:rPr>
          <w:color w:val="233809"/>
        </w:rPr>
        <w:t xml:space="preserve">liikkeeseenlaskut, </w:t>
      </w:r>
      <w:r>
        <w:rPr>
          <w:color w:val="023087"/>
        </w:rPr>
        <w:t xml:space="preserve">joissa </w:t>
      </w:r>
      <w:r>
        <w:rPr>
          <w:color w:val="233809"/>
        </w:rPr>
        <w:t xml:space="preserve">oli lokakuun puolivälissä vähintään 100 000 osakkeen lyhyt positio tai </w:t>
      </w:r>
      <w:r>
        <w:rPr>
          <w:color w:val="023087"/>
        </w:rPr>
        <w:t xml:space="preserve">joissa </w:t>
      </w:r>
      <w:r>
        <w:rPr>
          <w:color w:val="233809"/>
        </w:rPr>
        <w:t xml:space="preserve">vähintään 50 000 osakkeen lyhyt positio on muuttunut </w:t>
      </w:r>
      <w:r>
        <w:rPr>
          <w:color w:val="196956"/>
        </w:rPr>
        <w:t xml:space="preserve">syyskuun puolivälin</w:t>
      </w:r>
      <w:r>
        <w:rPr>
          <w:color w:val="B7DAD2"/>
        </w:rPr>
        <w:t xml:space="preserve"> jälkeen</w:t>
      </w:r>
      <w:r>
        <w:t xml:space="preserve">.</w:t>
      </w:r>
    </w:p>
    <w:p>
      <w:r>
        <w:rPr>
          <w:b/>
        </w:rPr>
        <w:t xml:space="preserve">Asiakirjan numero 1304</w:t>
      </w:r>
    </w:p>
    <w:p>
      <w:r>
        <w:rPr>
          <w:b/>
        </w:rPr>
        <w:t xml:space="preserve">Asiakirjan tunniste: wsj1602-001</w:t>
      </w:r>
    </w:p>
    <w:p>
      <w:r>
        <w:t xml:space="preserve">Artikkelisi "Köyhä, voimaton presidenttiys?" </w:t>
      </w:r>
      <w:r>
        <w:t xml:space="preserve">12. lokakuuta päivätyssä kirjeessä todetaan aivan oikein</w:t>
      </w:r>
      <w:r>
        <w:rPr>
          <w:color w:val="04640D"/>
        </w:rPr>
        <w:t xml:space="preserve">, että arvostelin </w:t>
      </w:r>
      <w:r>
        <w:rPr>
          <w:color w:val="FEFB0A"/>
        </w:rPr>
        <w:t xml:space="preserve">Bushin hallinnon </w:t>
      </w:r>
      <w:r>
        <w:rPr>
          <w:color w:val="04640D"/>
        </w:rPr>
        <w:t xml:space="preserve">kyvyttömyyttä keksiä </w:t>
      </w:r>
      <w:r>
        <w:rPr>
          <w:color w:val="04640D"/>
        </w:rPr>
        <w:t xml:space="preserve">mitään muuta suunnitelmaa, jolla voitaisiin reagoida ajoissa </w:t>
      </w:r>
      <w:r>
        <w:rPr>
          <w:color w:val="FB5514"/>
        </w:rPr>
        <w:t xml:space="preserve">Manuel Noriegan </w:t>
      </w:r>
      <w:r>
        <w:rPr>
          <w:color w:val="04640D"/>
        </w:rPr>
        <w:t xml:space="preserve">mahdolliseen syrjäyttämiseen </w:t>
      </w:r>
      <w:r>
        <w:rPr>
          <w:color w:val="04640D"/>
        </w:rPr>
        <w:t xml:space="preserve">kuin </w:t>
      </w:r>
      <w:r>
        <w:rPr>
          <w:color w:val="04640D"/>
        </w:rPr>
        <w:t xml:space="preserve">3. lokakuuta </w:t>
      </w:r>
      <w:r>
        <w:rPr>
          <w:color w:val="E115C0"/>
        </w:rPr>
        <w:t xml:space="preserve">esitetty </w:t>
      </w:r>
      <w:r>
        <w:rPr>
          <w:color w:val="04640D"/>
        </w:rPr>
        <w:t xml:space="preserve">sotilasvallankaappausyritys</w:t>
      </w:r>
      <w:r>
        <w:t xml:space="preserve">. </w:t>
      </w:r>
      <w:r>
        <w:t xml:space="preserve">Valitettavasti olette kuitenkin täysin väärässä </w:t>
      </w:r>
      <w:r>
        <w:t xml:space="preserve">olettaessanne, </w:t>
      </w:r>
      <w:r>
        <w:rPr>
          <w:color w:val="310106"/>
        </w:rPr>
        <w:t xml:space="preserve">että </w:t>
      </w:r>
      <w:r>
        <w:rPr>
          <w:color w:val="04640D"/>
        </w:rPr>
        <w:t xml:space="preserve">tämä asenne </w:t>
      </w:r>
      <w:r>
        <w:t xml:space="preserve">on seurausta </w:t>
      </w:r>
      <w:r>
        <w:rPr>
          <w:color w:val="00587F"/>
        </w:rPr>
        <w:t xml:space="preserve">jonkinlaisesta mielipide-"kuperkeikasta", johon </w:t>
      </w:r>
      <w:r>
        <w:rPr>
          <w:color w:val="0BC582"/>
        </w:rPr>
        <w:t xml:space="preserve">päädyin </w:t>
      </w:r>
      <w:r>
        <w:rPr>
          <w:color w:val="00587F"/>
        </w:rPr>
        <w:t xml:space="preserve">lukemalla mielipidetutkimusten tuloksia</w:t>
      </w:r>
      <w:r>
        <w:t xml:space="preserve">. </w:t>
      </w:r>
      <w:r>
        <w:rPr>
          <w:color w:val="04640D"/>
        </w:rPr>
        <w:t xml:space="preserve">Kantani </w:t>
      </w:r>
      <w:r>
        <w:t xml:space="preserve">perustuu sekä tosiasioihin että lakiin. Olet ehkä unohtanut, mutta </w:t>
      </w:r>
      <w:r>
        <w:rPr>
          <w:color w:val="01190F"/>
        </w:rPr>
        <w:t xml:space="preserve">yleisön </w:t>
      </w:r>
      <w:r>
        <w:rPr>
          <w:color w:val="9E8317"/>
        </w:rPr>
        <w:t xml:space="preserve">mielipide </w:t>
      </w:r>
      <w:r>
        <w:rPr>
          <w:color w:val="847D81"/>
        </w:rPr>
        <w:t xml:space="preserve">kenraali Noriegasta </w:t>
      </w:r>
      <w:r>
        <w:rPr>
          <w:color w:val="58018B"/>
        </w:rPr>
        <w:t xml:space="preserve">on </w:t>
      </w:r>
      <w:r>
        <w:rPr>
          <w:color w:val="B70639"/>
        </w:rPr>
        <w:t xml:space="preserve">sellainen kuin </w:t>
      </w:r>
      <w:r>
        <w:rPr>
          <w:color w:val="703B01"/>
        </w:rPr>
        <w:t xml:space="preserve">se on, mikä </w:t>
      </w:r>
      <w:r>
        <w:rPr>
          <w:color w:val="B70639"/>
        </w:rPr>
        <w:t xml:space="preserve">johtuu suurelta osin siitä</w:t>
      </w:r>
      <w:r>
        <w:rPr>
          <w:color w:val="B70639"/>
        </w:rPr>
        <w:t xml:space="preserve">, </w:t>
      </w:r>
      <w:r>
        <w:rPr>
          <w:color w:val="F7F1DF"/>
        </w:rPr>
        <w:t xml:space="preserve">että olen </w:t>
      </w:r>
      <w:r>
        <w:rPr>
          <w:color w:val="B70639"/>
        </w:rPr>
        <w:t xml:space="preserve">tutkinut sitä </w:t>
      </w:r>
      <w:r>
        <w:rPr>
          <w:color w:val="118B8A"/>
        </w:rPr>
        <w:t xml:space="preserve">ajanjaksoa, </w:t>
      </w:r>
      <w:r>
        <w:rPr>
          <w:color w:val="4AFEFA"/>
        </w:rPr>
        <w:t xml:space="preserve">jolloin </w:t>
      </w:r>
      <w:r>
        <w:rPr>
          <w:color w:val="118B8A"/>
        </w:rPr>
        <w:t xml:space="preserve">hän oli </w:t>
      </w:r>
      <w:r>
        <w:rPr>
          <w:color w:val="B70639"/>
        </w:rPr>
        <w:t xml:space="preserve">mukana huumekaupassa (samalla kun hän oli Yhdysvaltain agentti</w:t>
      </w:r>
      <w:r>
        <w:t xml:space="preserve">). </w:t>
      </w:r>
      <w:r>
        <w:rPr>
          <w:color w:val="FCB164"/>
        </w:rPr>
        <w:t xml:space="preserve">Yleisö </w:t>
      </w:r>
      <w:r>
        <w:t xml:space="preserve">muodosti </w:t>
      </w:r>
      <w:r>
        <w:t xml:space="preserve">mielipiteensä </w:t>
      </w:r>
      <w:r>
        <w:rPr>
          <w:color w:val="796EE6"/>
        </w:rPr>
        <w:t xml:space="preserve">kenraali Noriegasta </w:t>
      </w:r>
      <w:r>
        <w:rPr>
          <w:color w:val="000D2C"/>
        </w:rPr>
        <w:t xml:space="preserve">suurelta osin kuulemisten perusteella, joita </w:t>
      </w:r>
      <w:r>
        <w:rPr>
          <w:color w:val="000D2C"/>
        </w:rPr>
        <w:t xml:space="preserve">johdin </w:t>
      </w:r>
      <w:r>
        <w:rPr>
          <w:color w:val="F95475"/>
        </w:rPr>
        <w:t xml:space="preserve">ulkosuhteiden komitean terrorismin ja huumausaineiden vastaisen alivaliokunnan </w:t>
      </w:r>
      <w:r>
        <w:rPr>
          <w:color w:val="53495F"/>
        </w:rPr>
        <w:t xml:space="preserve">edessä </w:t>
      </w:r>
      <w:r>
        <w:rPr>
          <w:color w:val="000D2C"/>
        </w:rPr>
        <w:t xml:space="preserve">8., 9., 10. ja 11. helmikuuta </w:t>
      </w:r>
      <w:r>
        <w:rPr>
          <w:color w:val="61FC03"/>
        </w:rPr>
        <w:t xml:space="preserve">1988 </w:t>
      </w:r>
      <w:r>
        <w:rPr>
          <w:color w:val="000D2C"/>
        </w:rPr>
        <w:t xml:space="preserve">ja uudelleen 4. huhtikuuta </w:t>
      </w:r>
      <w:r>
        <w:rPr>
          <w:color w:val="61FC03"/>
        </w:rPr>
        <w:t xml:space="preserve">1988</w:t>
      </w:r>
      <w:r>
        <w:t xml:space="preserve">. </w:t>
      </w:r>
      <w:r>
        <w:rPr>
          <w:color w:val="000D2C"/>
        </w:rPr>
        <w:t xml:space="preserve">Näiden kuulemisten aikana </w:t>
      </w:r>
      <w:r>
        <w:rPr>
          <w:color w:val="FCB164"/>
        </w:rPr>
        <w:t xml:space="preserve">kansakunta </w:t>
      </w:r>
      <w:r>
        <w:t xml:space="preserve">sai </w:t>
      </w:r>
      <w:r>
        <w:t xml:space="preserve">ensimmäistä kertaa tietää </w:t>
      </w:r>
      <w:r>
        <w:rPr>
          <w:color w:val="796EE6"/>
        </w:rPr>
        <w:t xml:space="preserve">kenraali Noriegan </w:t>
      </w:r>
      <w:r>
        <w:t xml:space="preserve">rikollisen toiminnan laajuudesta ja syvyydestä </w:t>
      </w:r>
      <w:r>
        <w:t xml:space="preserve">sekä </w:t>
      </w:r>
      <w:r>
        <w:rPr>
          <w:color w:val="DE98FD"/>
        </w:rPr>
        <w:t xml:space="preserve">hänen </w:t>
      </w:r>
      <w:r>
        <w:rPr>
          <w:color w:val="5D9608"/>
        </w:rPr>
        <w:t xml:space="preserve">pitkäaikaisista </w:t>
      </w:r>
      <w:r>
        <w:rPr>
          <w:color w:val="98A088"/>
        </w:rPr>
        <w:t xml:space="preserve">yhteyksistään </w:t>
      </w:r>
      <w:r>
        <w:rPr>
          <w:color w:val="4F584E"/>
        </w:rPr>
        <w:t xml:space="preserve">Yhdysvaltain hallituksen </w:t>
      </w:r>
      <w:r>
        <w:rPr>
          <w:color w:val="98A088"/>
        </w:rPr>
        <w:t xml:space="preserve">eri virastoihin</w:t>
      </w:r>
      <w:r>
        <w:t xml:space="preserve">. </w:t>
      </w:r>
      <w:r>
        <w:rPr>
          <w:color w:val="000D2C"/>
        </w:rPr>
        <w:t xml:space="preserve">Näissä kuulusteluissa </w:t>
      </w:r>
      <w:r>
        <w:t xml:space="preserve">korostui myös </w:t>
      </w:r>
      <w:r>
        <w:t xml:space="preserve">se, miten </w:t>
      </w:r>
      <w:r>
        <w:rPr>
          <w:color w:val="796EE6"/>
        </w:rPr>
        <w:t xml:space="preserve">kenraali Noriega </w:t>
      </w:r>
      <w:r>
        <w:t xml:space="preserve">käytti </w:t>
      </w:r>
      <w:r>
        <w:rPr>
          <w:color w:val="5D9608"/>
        </w:rPr>
        <w:t xml:space="preserve">suhteitaan </w:t>
      </w:r>
      <w:r>
        <w:rPr>
          <w:color w:val="98A088"/>
        </w:rPr>
        <w:t xml:space="preserve">näihin Yhdysvaltain viranomaisiin </w:t>
      </w:r>
      <w:r>
        <w:t xml:space="preserve">viivyttääkseen Yhdysvaltain toimia </w:t>
      </w:r>
      <w:r>
        <w:rPr>
          <w:color w:val="796EE6"/>
        </w:rPr>
        <w:t xml:space="preserve">häntä vastaan </w:t>
      </w:r>
      <w:r>
        <w:t xml:space="preserve">ja miten hän käytti hyväkseen Yhdysvaltain </w:t>
      </w:r>
      <w:r>
        <w:rPr>
          <w:color w:val="248AD0"/>
        </w:rPr>
        <w:t xml:space="preserve">hallituksen</w:t>
      </w:r>
      <w:r>
        <w:t xml:space="preserve"> pakkomiellettä </w:t>
      </w:r>
      <w:r>
        <w:t xml:space="preserve">sandinisteja </w:t>
      </w:r>
      <w:r>
        <w:t xml:space="preserve">kohtaan </w:t>
      </w:r>
      <w:r>
        <w:t xml:space="preserve">heidän syrjäyttämisensä jälkeen peitelläkseen </w:t>
      </w:r>
      <w:r>
        <w:t xml:space="preserve">omaa huumekauppaansa. Kun entinen Costa Rican suurlähettiläs Francis J. McNeil todisti </w:t>
      </w:r>
      <w:r>
        <w:rPr>
          <w:color w:val="5C5300"/>
        </w:rPr>
        <w:t xml:space="preserve">alivaliokunnalle</w:t>
      </w:r>
      <w:r>
        <w:t xml:space="preserve">, </w:t>
      </w:r>
      <w:r>
        <w:rPr>
          <w:color w:val="9F6551"/>
        </w:rPr>
        <w:t xml:space="preserve">Reaganin hallinto </w:t>
      </w:r>
      <w:r>
        <w:t xml:space="preserve">tiesi, että </w:t>
      </w:r>
      <w:r>
        <w:rPr>
          <w:color w:val="796EE6"/>
        </w:rPr>
        <w:t xml:space="preserve">kenraali Noriega </w:t>
      </w:r>
      <w:r>
        <w:t xml:space="preserve">oli sekaantunut huumekauppaan, mutta päätti kesällä 1986 "laittaa </w:t>
      </w:r>
      <w:r>
        <w:rPr>
          <w:color w:val="796EE6"/>
        </w:rPr>
        <w:t xml:space="preserve">kenraali Noriegan </w:t>
      </w:r>
      <w:r>
        <w:t xml:space="preserve">turvaan siihen asti, kunnes Nicaraguassa olisi rauha". </w:t>
      </w:r>
      <w:r>
        <w:rPr>
          <w:color w:val="BCFEC6"/>
        </w:rPr>
        <w:t xml:space="preserve">Kuten </w:t>
      </w:r>
      <w:r>
        <w:rPr>
          <w:color w:val="932C70"/>
        </w:rPr>
        <w:t xml:space="preserve">alivaliokunnan </w:t>
      </w:r>
      <w:r>
        <w:rPr>
          <w:color w:val="BCFEC6"/>
        </w:rPr>
        <w:t xml:space="preserve">raportissa todetaan, </w:t>
      </w:r>
      <w:r>
        <w:rPr>
          <w:color w:val="BCFEC6"/>
        </w:rPr>
        <w:t xml:space="preserve">"</w:t>
      </w:r>
      <w:r>
        <w:rPr>
          <w:color w:val="B5AFC4"/>
        </w:rPr>
        <w:t xml:space="preserve">hallituksemme </w:t>
      </w:r>
      <w:r>
        <w:rPr>
          <w:color w:val="BCFEC6"/>
        </w:rPr>
        <w:t xml:space="preserve">ei ryhtynyt toimiin </w:t>
      </w:r>
      <w:r>
        <w:rPr>
          <w:color w:val="D4C67A"/>
        </w:rPr>
        <w:t xml:space="preserve">kenraali Noriegan </w:t>
      </w:r>
      <w:r>
        <w:rPr>
          <w:color w:val="BCFEC6"/>
        </w:rPr>
        <w:t xml:space="preserve">huumekauppaa ja laajaa rikollista toimintaa vastaan, </w:t>
      </w:r>
      <w:r>
        <w:rPr>
          <w:color w:val="AE7AA1"/>
        </w:rPr>
        <w:t xml:space="preserve">koska ensisijaisena tavoitteena oli lopettaa </w:t>
      </w:r>
      <w:r>
        <w:rPr>
          <w:color w:val="C2A393"/>
        </w:rPr>
        <w:t xml:space="preserve">sota Contras-joukkoja vastaan</w:t>
      </w:r>
      <w:r>
        <w:t xml:space="preserve">". </w:t>
      </w:r>
      <w:r>
        <w:rPr>
          <w:color w:val="AE7AA1"/>
        </w:rPr>
        <w:t xml:space="preserve">Tämä päätös </w:t>
      </w:r>
      <w:r>
        <w:t xml:space="preserve">johti siihen, </w:t>
      </w:r>
      <w:r>
        <w:rPr>
          <w:color w:val="0232FD"/>
        </w:rPr>
        <w:t xml:space="preserve">että ainakin osa huumeista pääsi </w:t>
      </w:r>
      <w:r>
        <w:rPr>
          <w:color w:val="6A3A35"/>
        </w:rPr>
        <w:t xml:space="preserve">Yhdysvaltoihin, </w:t>
      </w:r>
      <w:r>
        <w:rPr>
          <w:color w:val="0232FD"/>
        </w:rPr>
        <w:t xml:space="preserve">mikä </w:t>
      </w:r>
      <w:r>
        <w:t xml:space="preserve">oli </w:t>
      </w:r>
      <w:r>
        <w:rPr>
          <w:color w:val="BA6801"/>
        </w:rPr>
        <w:t xml:space="preserve">sodan</w:t>
      </w:r>
      <w:r>
        <w:t xml:space="preserve"> piilokustannus</w:t>
      </w:r>
      <w:r>
        <w:t xml:space="preserve">. </w:t>
      </w:r>
      <w:r>
        <w:t xml:space="preserve">Valitettavasti </w:t>
      </w:r>
      <w:r>
        <w:rPr>
          <w:color w:val="0232FD"/>
        </w:rPr>
        <w:t xml:space="preserve">tämä ongelma </w:t>
      </w:r>
      <w:r>
        <w:t xml:space="preserve">jatkui sen jälkeen, kun </w:t>
      </w:r>
      <w:r>
        <w:rPr>
          <w:color w:val="796EE6"/>
        </w:rPr>
        <w:t xml:space="preserve">kenraali Noriega </w:t>
      </w:r>
      <w:r>
        <w:t xml:space="preserve">asetettiin syytteeseen</w:t>
      </w:r>
      <w:r>
        <w:t xml:space="preserve">. </w:t>
      </w:r>
      <w:r>
        <w:rPr>
          <w:color w:val="168E5C"/>
        </w:rPr>
        <w:t xml:space="preserve">Koko vuoden 1988 </w:t>
      </w:r>
      <w:r>
        <w:t xml:space="preserve">ja tämän vuoden ajan </w:t>
      </w:r>
      <w:r>
        <w:rPr>
          <w:color w:val="16C0D0"/>
        </w:rPr>
        <w:t xml:space="preserve">minä </w:t>
      </w:r>
      <w:r>
        <w:t xml:space="preserve">ja muut kongressin jäsenet painostimme </w:t>
      </w:r>
      <w:r>
        <w:rPr>
          <w:color w:val="C62100"/>
        </w:rPr>
        <w:t xml:space="preserve">Yhdysvaltoja </w:t>
      </w:r>
      <w:r>
        <w:t xml:space="preserve">kehittämään suunnitelman </w:t>
      </w:r>
      <w:r>
        <w:rPr>
          <w:color w:val="796EE6"/>
        </w:rPr>
        <w:t xml:space="preserve">tämän "narkokleptokraatin" </w:t>
      </w:r>
      <w:r>
        <w:t xml:space="preserve">poistamiseksi </w:t>
      </w:r>
      <w:r>
        <w:rPr>
          <w:color w:val="014347"/>
        </w:rPr>
        <w:t xml:space="preserve">Panamasta</w:t>
      </w:r>
      <w:r>
        <w:t xml:space="preserve">. </w:t>
      </w:r>
      <w:r>
        <w:t xml:space="preserve">Valitettavasti </w:t>
      </w:r>
      <w:r>
        <w:rPr>
          <w:color w:val="233809"/>
        </w:rPr>
        <w:t xml:space="preserve">kaksi peräkkäistä hallintoa </w:t>
      </w:r>
      <w:r>
        <w:t xml:space="preserve">on ollut haluttomia tai kykenemättömiä kehittämään minkäänlaista sotilaallista tai taloudellista suunnitelmaa </w:t>
      </w:r>
      <w:r>
        <w:rPr>
          <w:color w:val="82785D"/>
        </w:rPr>
        <w:t xml:space="preserve">Panaman </w:t>
      </w:r>
      <w:r>
        <w:rPr>
          <w:color w:val="42083B"/>
        </w:rPr>
        <w:t xml:space="preserve">kansan </w:t>
      </w:r>
      <w:r>
        <w:t xml:space="preserve">tukemiseksi </w:t>
      </w:r>
      <w:r>
        <w:rPr>
          <w:color w:val="42083B"/>
        </w:rPr>
        <w:t xml:space="preserve">sen </w:t>
      </w:r>
      <w:r>
        <w:t xml:space="preserve">pyrkimyksissä luoda demokratia. </w:t>
      </w:r>
      <w:r>
        <w:rPr>
          <w:color w:val="16C0D0"/>
        </w:rPr>
        <w:t xml:space="preserve">Senaattori John Kerry (</w:t>
      </w:r>
      <w:r>
        <w:rPr>
          <w:color w:val="023087"/>
        </w:rPr>
        <w:t xml:space="preserve">Massachusettsin demokraatti</w:t>
      </w:r>
      <w:r>
        <w:t xml:space="preserve">)</w:t>
      </w:r>
    </w:p>
    <w:p>
      <w:r>
        <w:rPr>
          <w:b/>
        </w:rPr>
        <w:t xml:space="preserve">Asiakirjan numero 1305</w:t>
      </w:r>
    </w:p>
    <w:p>
      <w:r>
        <w:rPr>
          <w:b/>
        </w:rPr>
        <w:t xml:space="preserve">Asiakirjan tunniste: wsj1603-001</w:t>
      </w:r>
    </w:p>
    <w:p>
      <w:r>
        <w:t xml:space="preserve">Nämä ovat vietnamilaisille vaikeita ja usein vaarallisia aikoja. Vuosien viivyttelyn jälkeen </w:t>
      </w:r>
      <w:r>
        <w:rPr>
          <w:color w:val="310106"/>
        </w:rPr>
        <w:t xml:space="preserve">taloudellinen ja poliittinen uudistus </w:t>
      </w:r>
      <w:r>
        <w:t xml:space="preserve">hyväksyttiin vuoden 1986 lopussa, mutta </w:t>
      </w:r>
      <w:r>
        <w:t xml:space="preserve">suuret julistukset eivät ole vielä johtaneet kovinkaan moniin toimiin. </w:t>
      </w:r>
      <w:r>
        <w:rPr>
          <w:color w:val="04640D"/>
        </w:rPr>
        <w:t xml:space="preserve">Vietnam </w:t>
      </w:r>
      <w:r>
        <w:t xml:space="preserve">on huomannut, että pysähtyneen sosialistisen järjestelmän muuttaminen dynaamisiksi vapaiksi markkinoiksi ei ole helppoa. Lue </w:t>
      </w:r>
      <w:r>
        <w:t xml:space="preserve">täältä, miten kolme vietnamilaista selviytyy </w:t>
      </w:r>
      <w:r>
        <w:rPr>
          <w:color w:val="310106"/>
        </w:rPr>
        <w:t xml:space="preserve">muutoksesta</w:t>
      </w:r>
      <w:r>
        <w:t xml:space="preserve">: </w:t>
      </w:r>
      <w:r>
        <w:rPr>
          <w:color w:val="FEFB0A"/>
        </w:rPr>
        <w:t xml:space="preserve">Rengaskuningas </w:t>
      </w:r>
      <w:r>
        <w:rPr>
          <w:color w:val="FEFB0A"/>
        </w:rPr>
        <w:t xml:space="preserve">Nguyen Van Chan </w:t>
      </w:r>
      <w:r>
        <w:t xml:space="preserve">on elävä todiste siitä, että vanhat menetelmät ovat kuolemanvaarallisia. </w:t>
      </w:r>
      <w:r>
        <w:rPr>
          <w:color w:val="FEFB0A"/>
        </w:rPr>
        <w:t xml:space="preserve">Chan oli </w:t>
      </w:r>
      <w:r>
        <w:t xml:space="preserve">aikoinaan </w:t>
      </w:r>
      <w:r>
        <w:rPr>
          <w:color w:val="FB5514"/>
        </w:rPr>
        <w:t xml:space="preserve">Hanoissa </w:t>
      </w:r>
      <w:r>
        <w:t xml:space="preserve">harvinaisuus: yksityinen yrittäjä. </w:t>
      </w:r>
      <w:r>
        <w:rPr>
          <w:color w:val="310106"/>
        </w:rPr>
        <w:t xml:space="preserve">Uudistusta edeltävällä </w:t>
      </w:r>
      <w:r>
        <w:t xml:space="preserve">aikakaudella </w:t>
      </w:r>
      <w:r>
        <w:rPr>
          <w:color w:val="FEFB0A"/>
        </w:rPr>
        <w:t xml:space="preserve">hänen </w:t>
      </w:r>
      <w:r>
        <w:t xml:space="preserve">menestyksensä teki hänestä viranomaisten kohteen. </w:t>
      </w:r>
      <w:r>
        <w:rPr>
          <w:color w:val="FEFB0A"/>
        </w:rPr>
        <w:t xml:space="preserve">Chan, joka on </w:t>
      </w:r>
      <w:r>
        <w:rPr>
          <w:color w:val="E115C0"/>
        </w:rPr>
        <w:t xml:space="preserve">nyt </w:t>
      </w:r>
      <w:r>
        <w:rPr>
          <w:color w:val="FEFB0A"/>
        </w:rPr>
        <w:t xml:space="preserve">64-vuotias</w:t>
      </w:r>
      <w:r>
        <w:t xml:space="preserve">, keksi </w:t>
      </w:r>
      <w:r>
        <w:rPr>
          <w:color w:val="00587F"/>
        </w:rPr>
        <w:t xml:space="preserve">täytekynän, jonka </w:t>
      </w:r>
      <w:r>
        <w:rPr>
          <w:color w:val="0BC582"/>
        </w:rPr>
        <w:t xml:space="preserve">hän </w:t>
      </w:r>
      <w:r>
        <w:rPr>
          <w:color w:val="FEB8C8"/>
        </w:rPr>
        <w:t xml:space="preserve">ja </w:t>
      </w:r>
      <w:r>
        <w:rPr>
          <w:color w:val="9E8317"/>
        </w:rPr>
        <w:t xml:space="preserve">hänen </w:t>
      </w:r>
      <w:r>
        <w:rPr>
          <w:color w:val="FEB8C8"/>
        </w:rPr>
        <w:t xml:space="preserve">perheensä </w:t>
      </w:r>
      <w:r>
        <w:rPr>
          <w:color w:val="00587F"/>
        </w:rPr>
        <w:t xml:space="preserve">tekivät muovijätteestä</w:t>
      </w:r>
      <w:r>
        <w:t xml:space="preserve">. </w:t>
      </w:r>
      <w:r>
        <w:t xml:space="preserve">Myöhemmin hän vaihtoi </w:t>
      </w:r>
      <w:r>
        <w:rPr>
          <w:color w:val="01190F"/>
        </w:rPr>
        <w:t xml:space="preserve">liimoja</w:t>
      </w:r>
      <w:r>
        <w:t xml:space="preserve">. </w:t>
      </w:r>
      <w:r>
        <w:rPr>
          <w:color w:val="847D81"/>
        </w:rPr>
        <w:t xml:space="preserve">Molemmat tuotteet </w:t>
      </w:r>
      <w:r>
        <w:t xml:space="preserve">olivat erittäin suosittuja. </w:t>
      </w:r>
      <w:r>
        <w:rPr>
          <w:color w:val="FEFB0A"/>
        </w:rPr>
        <w:t xml:space="preserve">Hänen </w:t>
      </w:r>
      <w:r>
        <w:t xml:space="preserve">epäonnekseen </w:t>
      </w:r>
      <w:r>
        <w:rPr>
          <w:color w:val="FEFB0A"/>
        </w:rPr>
        <w:t xml:space="preserve">Chan </w:t>
      </w:r>
      <w:r>
        <w:t xml:space="preserve">vangittiin kolme kertaa vuosina 1960-1974. Vaikka </w:t>
      </w:r>
      <w:r>
        <w:rPr>
          <w:color w:val="58018B"/>
        </w:rPr>
        <w:t xml:space="preserve">hänen </w:t>
      </w:r>
      <w:r>
        <w:rPr>
          <w:color w:val="B70639"/>
        </w:rPr>
        <w:t xml:space="preserve">yrityksensä </w:t>
      </w:r>
      <w:r>
        <w:t xml:space="preserve">oli rekisteröity ja käsitteli vain jätemateriaaleja, häntä syytettiin laittoman yrityksen pyörittämisestä ja laittomien materiaalien hallussapidosta. Kerran häntä pidettiin vangittuna kolme kuukautta ilman syytettä. Kun </w:t>
      </w:r>
      <w:r>
        <w:rPr>
          <w:color w:val="703B01"/>
        </w:rPr>
        <w:t xml:space="preserve">Vietnamin talous</w:t>
      </w:r>
      <w:r>
        <w:rPr>
          <w:color w:val="310106"/>
        </w:rPr>
        <w:t xml:space="preserve">uudistukset käynnistyivät</w:t>
      </w:r>
      <w:r>
        <w:t xml:space="preserve">, </w:t>
      </w:r>
      <w:r>
        <w:rPr>
          <w:color w:val="F7F1DF"/>
        </w:rPr>
        <w:t xml:space="preserve">tilanteen </w:t>
      </w:r>
      <w:r>
        <w:t xml:space="preserve">odotettiin </w:t>
      </w:r>
      <w:r>
        <w:rPr>
          <w:color w:val="F7F1DF"/>
        </w:rPr>
        <w:t xml:space="preserve">muuttuvan, </w:t>
      </w:r>
      <w:r>
        <w:t xml:space="preserve">ja jonkin aikaa </w:t>
      </w:r>
      <w:r>
        <w:rPr>
          <w:color w:val="F7F1DF"/>
        </w:rPr>
        <w:t xml:space="preserve">se </w:t>
      </w:r>
      <w:r>
        <w:t xml:space="preserve">muuttuikin. Vuosien kokeilujen jälkeen </w:t>
      </w:r>
      <w:r>
        <w:rPr>
          <w:color w:val="FEFB0A"/>
        </w:rPr>
        <w:t xml:space="preserve">Chan </w:t>
      </w:r>
      <w:r>
        <w:t xml:space="preserve">loi </w:t>
      </w:r>
      <w:r>
        <w:rPr>
          <w:color w:val="118B8A"/>
        </w:rPr>
        <w:t xml:space="preserve">kestävät polkupyöränrenkaat</w:t>
      </w:r>
      <w:r>
        <w:rPr>
          <w:color w:val="4AFEFA"/>
        </w:rPr>
        <w:t xml:space="preserve">, jotka </w:t>
      </w:r>
      <w:r>
        <w:rPr>
          <w:color w:val="118B8A"/>
        </w:rPr>
        <w:t xml:space="preserve">olivat paremmat kuin </w:t>
      </w:r>
      <w:r>
        <w:rPr>
          <w:color w:val="FCB164"/>
        </w:rPr>
        <w:t xml:space="preserve">valtion valmistamat</w:t>
      </w:r>
      <w:r>
        <w:rPr>
          <w:color w:val="118B8A"/>
        </w:rPr>
        <w:t xml:space="preserve"> kilpailijansa</w:t>
      </w:r>
      <w:r>
        <w:t xml:space="preserve">. Vuoteen 1982 mennessä hän myi tuhansia renkaita. Sanomalehdet </w:t>
      </w:r>
      <w:r>
        <w:t xml:space="preserve">julkaisivat </w:t>
      </w:r>
      <w:r>
        <w:rPr>
          <w:color w:val="FEFB0A"/>
        </w:rPr>
        <w:t xml:space="preserve">hänestä </w:t>
      </w:r>
      <w:r>
        <w:t xml:space="preserve">artikkeleita ja ylistivät </w:t>
      </w:r>
      <w:r>
        <w:rPr>
          <w:color w:val="FEFB0A"/>
        </w:rPr>
        <w:t xml:space="preserve">häntä </w:t>
      </w:r>
      <w:r>
        <w:t xml:space="preserve">"rengaskuninkaaksi". </w:t>
      </w:r>
      <w:r>
        <w:t xml:space="preserve">Hän sai kultamitalin kansallisessa näyttelyssä - ja kiinnitti jälleen paikallisten viranomaisten huomion. Vuonna 1983 </w:t>
      </w:r>
      <w:r>
        <w:rPr>
          <w:color w:val="5D9608"/>
        </w:rPr>
        <w:t xml:space="preserve">piirikunnan poliisi </w:t>
      </w:r>
      <w:r>
        <w:t xml:space="preserve">teki ratsian </w:t>
      </w:r>
      <w:r>
        <w:rPr>
          <w:color w:val="000D2C"/>
        </w:rPr>
        <w:t xml:space="preserve">hänen </w:t>
      </w:r>
      <w:r>
        <w:rPr>
          <w:color w:val="796EE6"/>
        </w:rPr>
        <w:t xml:space="preserve">esikaupunkiasuntoonsa, jota </w:t>
      </w:r>
      <w:r>
        <w:rPr>
          <w:color w:val="53495F"/>
        </w:rPr>
        <w:t xml:space="preserve">hän </w:t>
      </w:r>
      <w:r>
        <w:rPr>
          <w:color w:val="F95475"/>
        </w:rPr>
        <w:t xml:space="preserve">ja hänen </w:t>
      </w:r>
      <w:r>
        <w:rPr>
          <w:color w:val="F95475"/>
        </w:rPr>
        <w:t xml:space="preserve">perheensä </w:t>
      </w:r>
      <w:r>
        <w:rPr>
          <w:color w:val="796EE6"/>
        </w:rPr>
        <w:t xml:space="preserve">käyttivät sekä asuntona että tehtaana, ja </w:t>
      </w:r>
      <w:r>
        <w:t xml:space="preserve">vaati </w:t>
      </w:r>
      <w:r>
        <w:rPr>
          <w:color w:val="DE98FD"/>
        </w:rPr>
        <w:t xml:space="preserve">todisteita siitä, että hän omisti </w:t>
      </w:r>
      <w:r>
        <w:rPr>
          <w:color w:val="98A088"/>
        </w:rPr>
        <w:t xml:space="preserve">talon </w:t>
      </w:r>
      <w:r>
        <w:rPr>
          <w:color w:val="DE98FD"/>
        </w:rPr>
        <w:t xml:space="preserve">ja </w:t>
      </w:r>
      <w:r>
        <w:rPr>
          <w:color w:val="4F584E"/>
        </w:rPr>
        <w:t xml:space="preserve">laitteet</w:t>
      </w:r>
      <w:r>
        <w:t xml:space="preserve">. </w:t>
      </w:r>
      <w:r>
        <w:t xml:space="preserve">Hän antoi </w:t>
      </w:r>
      <w:r>
        <w:rPr>
          <w:color w:val="DE98FD"/>
        </w:rPr>
        <w:t xml:space="preserve">sen </w:t>
      </w:r>
      <w:r>
        <w:rPr>
          <w:color w:val="5D9608"/>
        </w:rPr>
        <w:t xml:space="preserve">heille</w:t>
      </w:r>
      <w:r>
        <w:t xml:space="preserve">. "</w:t>
      </w:r>
      <w:r>
        <w:t xml:space="preserve">Se oli </w:t>
      </w:r>
      <w:r>
        <w:rPr>
          <w:color w:val="248AD0"/>
        </w:rPr>
        <w:t xml:space="preserve">ensimmäinen </w:t>
      </w:r>
      <w:r>
        <w:rPr>
          <w:color w:val="5C5300"/>
        </w:rPr>
        <w:t xml:space="preserve">kerta, kun </w:t>
      </w:r>
      <w:r>
        <w:rPr>
          <w:color w:val="248AD0"/>
        </w:rPr>
        <w:t xml:space="preserve">he hävisivät ja </w:t>
      </w:r>
      <w:r>
        <w:rPr>
          <w:color w:val="9F6551"/>
        </w:rPr>
        <w:t xml:space="preserve">minä </w:t>
      </w:r>
      <w:r>
        <w:rPr>
          <w:color w:val="248AD0"/>
        </w:rPr>
        <w:t xml:space="preserve">voitin"</w:t>
      </w:r>
      <w:r>
        <w:t xml:space="preserve">, hän sanoo. Häntä kuulusteltiin edelleen, jotta saataisiin selville, oliko hän "todella työläinen vai vain riistäjä". </w:t>
      </w:r>
      <w:r>
        <w:rPr>
          <w:color w:val="FEFB0A"/>
        </w:rPr>
        <w:t xml:space="preserve">Chan </w:t>
      </w:r>
      <w:r>
        <w:t xml:space="preserve">sanoo: "Kun osoitin, että se oli pois </w:t>
      </w:r>
      <w:r>
        <w:t xml:space="preserve">omasta päästäni, he hävisivät toisen kerran." </w:t>
      </w:r>
      <w:r>
        <w:t xml:space="preserve">Muutamaa päivää myöhemmin </w:t>
      </w:r>
      <w:r>
        <w:t xml:space="preserve">poliisi nosti </w:t>
      </w:r>
      <w:r>
        <w:rPr>
          <w:color w:val="BCFEC6"/>
        </w:rPr>
        <w:t xml:space="preserve">syytteen </w:t>
      </w:r>
      <w:r>
        <w:t xml:space="preserve">sähkön varastamisesta, kumin hankkimisesta ilman lupaa ja varastetun omaisuuden ostamisesta. Kun häntä varoitettiin, että hänet vangittaisiin uudelleen, hän pakeni maaseudulle. </w:t>
      </w:r>
      <w:r>
        <w:rPr>
          <w:color w:val="932C70"/>
        </w:rPr>
        <w:t xml:space="preserve">Hänen </w:t>
      </w:r>
      <w:r>
        <w:rPr>
          <w:color w:val="2B1B04"/>
        </w:rPr>
        <w:t xml:space="preserve">perheelleen </w:t>
      </w:r>
      <w:r>
        <w:t xml:space="preserve">annettiin kolme tuntia aikaa lähteä ennen kuin </w:t>
      </w:r>
      <w:r>
        <w:rPr>
          <w:color w:val="796EE6"/>
        </w:rPr>
        <w:t xml:space="preserve">talo ja </w:t>
      </w:r>
      <w:r>
        <w:rPr>
          <w:color w:val="B5AFC4"/>
        </w:rPr>
        <w:t xml:space="preserve">sen sisältö </w:t>
      </w:r>
      <w:r>
        <w:t xml:space="preserve">takavarikoitiin. </w:t>
      </w:r>
      <w:r>
        <w:rPr>
          <w:color w:val="6A3A35"/>
        </w:rPr>
        <w:t xml:space="preserve">Perheenjäsenet </w:t>
      </w:r>
      <w:r>
        <w:t xml:space="preserve">muuttivat </w:t>
      </w:r>
      <w:r>
        <w:t xml:space="preserve">vain </w:t>
      </w:r>
      <w:r>
        <w:rPr>
          <w:color w:val="D4C67A"/>
        </w:rPr>
        <w:t xml:space="preserve">vaatteet </w:t>
      </w:r>
      <w:r>
        <w:rPr>
          <w:color w:val="C2A393"/>
        </w:rPr>
        <w:t xml:space="preserve">mukanaan </w:t>
      </w:r>
      <w:r>
        <w:rPr>
          <w:color w:val="16C0D0"/>
        </w:rPr>
        <w:t xml:space="preserve">yhden </w:t>
      </w:r>
      <w:r>
        <w:rPr>
          <w:color w:val="C62100"/>
        </w:rPr>
        <w:t xml:space="preserve">Khanin </w:t>
      </w:r>
      <w:r>
        <w:rPr>
          <w:color w:val="16C0D0"/>
        </w:rPr>
        <w:t xml:space="preserve">pojan </w:t>
      </w:r>
      <w:r>
        <w:rPr>
          <w:color w:val="168E5C"/>
        </w:rPr>
        <w:t xml:space="preserve">omistamaan </w:t>
      </w:r>
      <w:r>
        <w:rPr>
          <w:color w:val="BA6801"/>
        </w:rPr>
        <w:t xml:space="preserve">taloon</w:t>
      </w:r>
      <w:r>
        <w:t xml:space="preserve">. </w:t>
      </w:r>
      <w:r>
        <w:t xml:space="preserve">Kuuden kuukauden pakoilun jälkeen </w:t>
      </w:r>
      <w:r>
        <w:rPr>
          <w:color w:val="FEFB0A"/>
        </w:rPr>
        <w:t xml:space="preserve">Chan </w:t>
      </w:r>
      <w:r>
        <w:t xml:space="preserve">sai tietää, että </w:t>
      </w:r>
      <w:r>
        <w:rPr>
          <w:color w:val="FEFB0A"/>
        </w:rPr>
        <w:t xml:space="preserve">hänen </w:t>
      </w:r>
      <w:r>
        <w:t xml:space="preserve">pidätysmääräyksensä oli kumottu. Tammikuussa 1984 hän palasi </w:t>
      </w:r>
      <w:r>
        <w:rPr>
          <w:color w:val="2B1B04"/>
        </w:rPr>
        <w:t xml:space="preserve">perheensä </w:t>
      </w:r>
      <w:r>
        <w:t xml:space="preserve">luokse </w:t>
      </w:r>
      <w:r>
        <w:t xml:space="preserve">ja aloitti </w:t>
      </w:r>
      <w:r>
        <w:rPr>
          <w:color w:val="014347"/>
        </w:rPr>
        <w:t xml:space="preserve">pitkän taistelun oikeudenmukaisuuden puolesta </w:t>
      </w:r>
      <w:r>
        <w:rPr>
          <w:color w:val="233809"/>
        </w:rPr>
        <w:t xml:space="preserve">vaatien </w:t>
      </w:r>
      <w:r>
        <w:rPr>
          <w:color w:val="014347"/>
        </w:rPr>
        <w:t xml:space="preserve">oikeuksiensa </w:t>
      </w:r>
      <w:r>
        <w:rPr>
          <w:color w:val="014347"/>
        </w:rPr>
        <w:t xml:space="preserve">palauttamista </w:t>
      </w:r>
      <w:r>
        <w:rPr>
          <w:color w:val="014347"/>
        </w:rPr>
        <w:t xml:space="preserve">kaikilta </w:t>
      </w:r>
      <w:r>
        <w:rPr>
          <w:color w:val="82785D"/>
        </w:rPr>
        <w:t xml:space="preserve">Hanoin </w:t>
      </w:r>
      <w:r>
        <w:rPr>
          <w:color w:val="014347"/>
        </w:rPr>
        <w:t xml:space="preserve">kunnan virkamiehistä </w:t>
      </w:r>
      <w:r>
        <w:rPr>
          <w:color w:val="014347"/>
        </w:rPr>
        <w:t xml:space="preserve">kansalliskokouksen jäseniin</w:t>
      </w:r>
      <w:r>
        <w:t xml:space="preserve">. Hän </w:t>
      </w:r>
      <w:r>
        <w:rPr>
          <w:color w:val="2B1B04"/>
        </w:rPr>
        <w:t xml:space="preserve">ja </w:t>
      </w:r>
      <w:r>
        <w:rPr>
          <w:color w:val="932C70"/>
        </w:rPr>
        <w:t xml:space="preserve">hänen </w:t>
      </w:r>
      <w:r>
        <w:rPr>
          <w:color w:val="2B1B04"/>
        </w:rPr>
        <w:t xml:space="preserve">perheensä </w:t>
      </w:r>
      <w:r>
        <w:t xml:space="preserve">pysyivät hengissä korjaamalla polkupyöriä, myymällä hedelmiä ja tekemällä satunnaisia töitä. </w:t>
      </w:r>
      <w:r>
        <w:rPr>
          <w:color w:val="FEFB0A"/>
        </w:rPr>
        <w:t xml:space="preserve">Chanin </w:t>
      </w:r>
      <w:r>
        <w:t xml:space="preserve">läpimurto </w:t>
      </w:r>
      <w:r>
        <w:t xml:space="preserve">tapahtui vuonna </w:t>
      </w:r>
      <w:r>
        <w:rPr>
          <w:color w:val="023087"/>
        </w:rPr>
        <w:t xml:space="preserve">1987 </w:t>
      </w:r>
      <w:r>
        <w:t xml:space="preserve">- ja hänestä tuli jälleen jonkinlainen julkkis - kun </w:t>
      </w:r>
      <w:r>
        <w:rPr>
          <w:color w:val="B7DAD2"/>
        </w:rPr>
        <w:t xml:space="preserve">eräs viikkolehti </w:t>
      </w:r>
      <w:r>
        <w:t xml:space="preserve">julkaisi </w:t>
      </w:r>
      <w:r>
        <w:rPr>
          <w:color w:val="FEFB0A"/>
        </w:rPr>
        <w:t xml:space="preserve">hänen </w:t>
      </w:r>
      <w:r>
        <w:t xml:space="preserve">tarinansa</w:t>
      </w:r>
      <w:r>
        <w:t xml:space="preserve">. </w:t>
      </w:r>
      <w:r>
        <w:rPr>
          <w:color w:val="196956"/>
        </w:rPr>
        <w:t xml:space="preserve">Vuonna 1988</w:t>
      </w:r>
      <w:r>
        <w:t xml:space="preserve">, 18 kuukautta sen jälkeen kun </w:t>
      </w:r>
      <w:r>
        <w:rPr>
          <w:color w:val="8C41BB"/>
        </w:rPr>
        <w:t xml:space="preserve">kuudes kongressi </w:t>
      </w:r>
      <w:r>
        <w:t xml:space="preserve">oli </w:t>
      </w:r>
      <w:r>
        <w:t xml:space="preserve">virallisesti hyväksynyt perheen yksityisen liiketoiminnan, paikalliset viranomaiset antoivat </w:t>
      </w:r>
      <w:r>
        <w:rPr>
          <w:color w:val="FEFB0A"/>
        </w:rPr>
        <w:t xml:space="preserve">Chanille </w:t>
      </w:r>
      <w:r>
        <w:t xml:space="preserve">luvan </w:t>
      </w:r>
      <w:r>
        <w:t xml:space="preserve">jatkaa toimintaansa. </w:t>
      </w:r>
      <w:r>
        <w:rPr>
          <w:color w:val="196956"/>
        </w:rPr>
        <w:t xml:space="preserve">Viime vuoden </w:t>
      </w:r>
      <w:r>
        <w:t xml:space="preserve">lopulla </w:t>
      </w:r>
      <w:r>
        <w:t xml:space="preserve">hänet kutsuttiin jälleen "rengaskuninkaaksi" esittelemään </w:t>
      </w:r>
      <w:r>
        <w:t xml:space="preserve">tuotteitaan kansallisessa näyttelyssä. </w:t>
      </w:r>
      <w:r>
        <w:rPr>
          <w:color w:val="ECEDFE"/>
        </w:rPr>
        <w:t xml:space="preserve">Kansalliset virkamiehet </w:t>
      </w:r>
      <w:r>
        <w:t xml:space="preserve">pysähtyivät </w:t>
      </w:r>
      <w:r>
        <w:rPr>
          <w:color w:val="FEFB0A"/>
        </w:rPr>
        <w:t xml:space="preserve">hänen </w:t>
      </w:r>
      <w:r>
        <w:t xml:space="preserve">osastolleen kehumaan </w:t>
      </w:r>
      <w:r>
        <w:rPr>
          <w:color w:val="FEFB0A"/>
        </w:rPr>
        <w:t xml:space="preserve">hänen </w:t>
      </w:r>
      <w:r>
        <w:t xml:space="preserve">saavutuksiaan. </w:t>
      </w:r>
      <w:r>
        <w:rPr>
          <w:color w:val="FEFB0A"/>
        </w:rPr>
        <w:t xml:space="preserve">Chan </w:t>
      </w:r>
      <w:r>
        <w:t xml:space="preserve">valmistaa </w:t>
      </w:r>
      <w:r>
        <w:t xml:space="preserve">nyt </w:t>
      </w:r>
      <w:r>
        <w:rPr>
          <w:color w:val="16C0D0"/>
        </w:rPr>
        <w:t xml:space="preserve">poikansa </w:t>
      </w:r>
      <w:r>
        <w:rPr>
          <w:color w:val="BA6801"/>
        </w:rPr>
        <w:t xml:space="preserve">pienessä talossa </w:t>
      </w:r>
      <w:r>
        <w:t xml:space="preserve">1 000 polkupyörän ja moottoripyörän rengasta ja 1 000 purkkia rengaskorjausliimaa kuukaudessa. </w:t>
      </w:r>
      <w:r>
        <w:rPr>
          <w:color w:val="BA6801"/>
        </w:rPr>
        <w:t xml:space="preserve">Talon </w:t>
      </w:r>
      <w:r>
        <w:t xml:space="preserve">kahteen huoneeseen </w:t>
      </w:r>
      <w:r>
        <w:t xml:space="preserve">on ahtautunut kahdeksantoista ihmistä - </w:t>
      </w:r>
      <w:r>
        <w:rPr>
          <w:color w:val="2B2D32"/>
        </w:rPr>
        <w:t xml:space="preserve">Chanit</w:t>
      </w:r>
      <w:r>
        <w:t xml:space="preserve">, </w:t>
      </w:r>
      <w:r>
        <w:rPr>
          <w:color w:val="94C661"/>
        </w:rPr>
        <w:t xml:space="preserve">neljä </w:t>
      </w:r>
      <w:r>
        <w:rPr>
          <w:color w:val="F8907D"/>
        </w:rPr>
        <w:t xml:space="preserve">heidän </w:t>
      </w:r>
      <w:r>
        <w:rPr>
          <w:color w:val="94C661"/>
        </w:rPr>
        <w:t xml:space="preserve">kymmenestä lapsestaan, </w:t>
      </w:r>
      <w:r>
        <w:rPr>
          <w:color w:val="895E6B"/>
        </w:rPr>
        <w:t xml:space="preserve">vaimot </w:t>
      </w:r>
      <w:r>
        <w:rPr>
          <w:color w:val="895E6B"/>
        </w:rPr>
        <w:t xml:space="preserve">mukaan lukien, </w:t>
      </w:r>
      <w:r>
        <w:t xml:space="preserve">ja kahdeksan heidän 22 lapsenlapsestaan. Useimmat nukkuvat lattialla. Aamunkoitteessa </w:t>
      </w:r>
      <w:r>
        <w:rPr>
          <w:color w:val="FB6AB8"/>
        </w:rPr>
        <w:t xml:space="preserve">kahdeksan </w:t>
      </w:r>
      <w:r>
        <w:rPr>
          <w:color w:val="576094"/>
        </w:rPr>
        <w:t xml:space="preserve">perheenjäsentä </w:t>
      </w:r>
      <w:r>
        <w:t xml:space="preserve">ja kaksi muuta työntekijää levittävät </w:t>
      </w:r>
      <w:r>
        <w:rPr>
          <w:color w:val="DB1474"/>
        </w:rPr>
        <w:t xml:space="preserve">raakakumista valmistetun pressun</w:t>
      </w:r>
      <w:r>
        <w:rPr>
          <w:color w:val="8489AE"/>
        </w:rPr>
        <w:t xml:space="preserve">, joka </w:t>
      </w:r>
      <w:r>
        <w:rPr>
          <w:color w:val="DB1474"/>
        </w:rPr>
        <w:t xml:space="preserve">peittää </w:t>
      </w:r>
      <w:r>
        <w:rPr>
          <w:color w:val="860E04"/>
        </w:rPr>
        <w:t xml:space="preserve">talon</w:t>
      </w:r>
      <w:r>
        <w:rPr>
          <w:color w:val="DB1474"/>
        </w:rPr>
        <w:t xml:space="preserve"> lattian </w:t>
      </w:r>
      <w:r>
        <w:rPr>
          <w:color w:val="DB1474"/>
        </w:rPr>
        <w:t xml:space="preserve">ja ulottuu kadulle</w:t>
      </w:r>
      <w:r>
        <w:t xml:space="preserve">. </w:t>
      </w:r>
      <w:r>
        <w:rPr>
          <w:color w:val="FBC206"/>
        </w:rPr>
        <w:t xml:space="preserve">Yksinkertaiset toiminnot </w:t>
      </w:r>
      <w:r>
        <w:t xml:space="preserve">alkavat myös </w:t>
      </w:r>
      <w:r>
        <w:t xml:space="preserve">takaoven takana </w:t>
      </w:r>
      <w:r>
        <w:rPr>
          <w:color w:val="6EAB9B"/>
        </w:rPr>
        <w:t xml:space="preserve">pienellä takapihalla, </w:t>
      </w:r>
      <w:r>
        <w:rPr>
          <w:color w:val="F2CDFE"/>
        </w:rPr>
        <w:t xml:space="preserve">jossa </w:t>
      </w:r>
      <w:r>
        <w:rPr>
          <w:color w:val="6EAB9B"/>
        </w:rPr>
        <w:t xml:space="preserve">ikivanha puristin puristaa kumiliuoksen vaakasuoriksi kaistaleiksi ja </w:t>
      </w:r>
      <w:r>
        <w:rPr>
          <w:color w:val="F2CDFE"/>
        </w:rPr>
        <w:t xml:space="preserve">jossa </w:t>
      </w:r>
      <w:r>
        <w:rPr>
          <w:color w:val="6EAB9B"/>
        </w:rPr>
        <w:t xml:space="preserve">vastavalmistetut renkaat jäähtyvät vedellä täytetyssä ammeessa</w:t>
      </w:r>
      <w:r>
        <w:t xml:space="preserve">. </w:t>
      </w:r>
      <w:r>
        <w:rPr>
          <w:color w:val="FEFB0A"/>
        </w:rPr>
        <w:t xml:space="preserve">Chan </w:t>
      </w:r>
      <w:r>
        <w:t xml:space="preserve">puhuu toiveikkaasti laajentumisesta, ehkä jopa tuonti- ja vientitoiminnan aloittamisesta.</w:t>
      </w:r>
      <w:r>
        <w:t xml:space="preserve"> Ennen kaikkea hänellä on kuitenkin keskeneräisiä asioita. Kun </w:t>
      </w:r>
      <w:r>
        <w:rPr>
          <w:color w:val="645341"/>
        </w:rPr>
        <w:t xml:space="preserve">paikalliset viranomaiset </w:t>
      </w:r>
      <w:r>
        <w:t xml:space="preserve">antoivat </w:t>
      </w:r>
      <w:r>
        <w:rPr>
          <w:color w:val="FEFB0A"/>
        </w:rPr>
        <w:t xml:space="preserve">hänen </w:t>
      </w:r>
      <w:r>
        <w:t xml:space="preserve">jatkaa tuotantoa, he vapauttivat vain yhden </w:t>
      </w:r>
      <w:r>
        <w:t xml:space="preserve">koneista. He eivät ole palauttaneet </w:t>
      </w:r>
      <w:r>
        <w:rPr>
          <w:color w:val="496E76"/>
        </w:rPr>
        <w:t xml:space="preserve">hänen </w:t>
      </w:r>
      <w:r>
        <w:rPr>
          <w:color w:val="760035"/>
        </w:rPr>
        <w:t xml:space="preserve">pääomaansa </w:t>
      </w:r>
      <w:r>
        <w:rPr>
          <w:color w:val="760035"/>
        </w:rPr>
        <w:t xml:space="preserve">edustavia </w:t>
      </w:r>
      <w:r>
        <w:rPr>
          <w:color w:val="760035"/>
        </w:rPr>
        <w:t xml:space="preserve">kumivarastoja</w:t>
      </w:r>
      <w:r>
        <w:t xml:space="preserve">. </w:t>
      </w:r>
      <w:r>
        <w:t xml:space="preserve">He </w:t>
      </w:r>
      <w:r>
        <w:t xml:space="preserve">eivät myöskään</w:t>
      </w:r>
      <w:r>
        <w:t xml:space="preserve"> ole palauttaneet </w:t>
      </w:r>
      <w:r>
        <w:rPr>
          <w:color w:val="E3F894"/>
        </w:rPr>
        <w:t xml:space="preserve">hänen </w:t>
      </w:r>
      <w:r>
        <w:rPr>
          <w:color w:val="F9D7CD"/>
        </w:rPr>
        <w:t xml:space="preserve">taloaan </w:t>
      </w:r>
      <w:r>
        <w:rPr>
          <w:color w:val="876128"/>
        </w:rPr>
        <w:t xml:space="preserve">ja </w:t>
      </w:r>
      <w:r>
        <w:rPr>
          <w:color w:val="A1A711"/>
        </w:rPr>
        <w:t xml:space="preserve">laitteitaan, joiden </w:t>
      </w:r>
      <w:r>
        <w:rPr>
          <w:color w:val="FD0F31"/>
        </w:rPr>
        <w:t xml:space="preserve">arvoksi hän arvioi noin 44 000 dollaria</w:t>
      </w:r>
      <w:r>
        <w:t xml:space="preserve">. </w:t>
      </w:r>
      <w:r>
        <w:t xml:space="preserve">Hän haluaa kuitenkin saada takaisin muutakin kuin vain </w:t>
      </w:r>
      <w:r>
        <w:t xml:space="preserve">omaisuutensa. "Haluan </w:t>
      </w:r>
      <w:r>
        <w:t xml:space="preserve">arvokkuuteni </w:t>
      </w:r>
      <w:r>
        <w:t xml:space="preserve">takaisin</w:t>
      </w:r>
      <w:r>
        <w:t xml:space="preserve">", hän sanoo. </w:t>
      </w:r>
      <w:r>
        <w:rPr>
          <w:color w:val="BE8485"/>
        </w:rPr>
        <w:t xml:space="preserve">Päätoimittaja </w:t>
      </w:r>
      <w:r>
        <w:t xml:space="preserve">Kun </w:t>
      </w:r>
      <w:r>
        <w:rPr>
          <w:color w:val="C660FB"/>
        </w:rPr>
        <w:t xml:space="preserve">Vietnamin kirjailijaliitto </w:t>
      </w:r>
      <w:r>
        <w:t xml:space="preserve">etsi </w:t>
      </w:r>
      <w:r>
        <w:rPr>
          <w:color w:val="120104"/>
        </w:rPr>
        <w:t xml:space="preserve">uutta </w:t>
      </w:r>
      <w:r>
        <w:rPr>
          <w:color w:val="D48958"/>
        </w:rPr>
        <w:t xml:space="preserve">päätoimittajaa </w:t>
      </w:r>
      <w:r>
        <w:rPr>
          <w:color w:val="C3C1BE"/>
        </w:rPr>
        <w:t xml:space="preserve">Van Nghe -viikkolehdensä </w:t>
      </w:r>
      <w:r>
        <w:rPr>
          <w:color w:val="120104"/>
        </w:rPr>
        <w:t xml:space="preserve">uudistamiseen, </w:t>
      </w:r>
      <w:r>
        <w:rPr>
          <w:color w:val="BE8485"/>
        </w:rPr>
        <w:t xml:space="preserve">Nguyen Ngoc </w:t>
      </w:r>
      <w:r>
        <w:t xml:space="preserve">vaikutti itsestään selvältä valinnalta. </w:t>
      </w:r>
      <w:r>
        <w:rPr>
          <w:color w:val="8C41BB"/>
        </w:rPr>
        <w:t xml:space="preserve">Kuudennen kongressin </w:t>
      </w:r>
      <w:r>
        <w:t xml:space="preserve">jälkeen </w:t>
      </w:r>
      <w:r>
        <w:rPr>
          <w:color w:val="9F98F8"/>
        </w:rPr>
        <w:t xml:space="preserve">toimittajat </w:t>
      </w:r>
      <w:r>
        <w:t xml:space="preserve">tarttuivat </w:t>
      </w:r>
      <w:r>
        <w:rPr>
          <w:color w:val="1167D9"/>
        </w:rPr>
        <w:t xml:space="preserve">tilaisuuteen tutkia </w:t>
      </w:r>
      <w:r>
        <w:rPr>
          <w:color w:val="1167D9"/>
        </w:rPr>
        <w:t xml:space="preserve">liberalisoitumisen </w:t>
      </w:r>
      <w:r>
        <w:rPr>
          <w:color w:val="D19012"/>
        </w:rPr>
        <w:t xml:space="preserve">mukanaan tuomia</w:t>
      </w:r>
      <w:r>
        <w:rPr>
          <w:color w:val="1167D9"/>
        </w:rPr>
        <w:t xml:space="preserve">, aiemmin tabuiksi julistettuja aiheita</w:t>
      </w:r>
      <w:r>
        <w:t xml:space="preserve">. </w:t>
      </w:r>
      <w:r>
        <w:rPr>
          <w:color w:val="BE8485"/>
        </w:rPr>
        <w:t xml:space="preserve">57-vuotiaalla Ngocilla oli </w:t>
      </w:r>
      <w:r>
        <w:t xml:space="preserve">kunnon uudistajan maine: hän menetti virallisen asemansa </w:t>
      </w:r>
      <w:r>
        <w:rPr>
          <w:color w:val="C660FB"/>
        </w:rPr>
        <w:t xml:space="preserve">yhdistyksessä </w:t>
      </w:r>
      <w:r>
        <w:t xml:space="preserve">vuoden 1980 alussa</w:t>
      </w:r>
      <w:r>
        <w:t xml:space="preserve">, koska hän kyseenalaisti politiikan tunkeutumisen kirjallisuuteen. Kun </w:t>
      </w:r>
      <w:r>
        <w:rPr>
          <w:color w:val="BE8485"/>
        </w:rPr>
        <w:t xml:space="preserve">Ngoc nimitettiin päätoimittajaksi heinäkuussa </w:t>
      </w:r>
      <w:r>
        <w:rPr>
          <w:color w:val="B7D802"/>
        </w:rPr>
        <w:t xml:space="preserve">1987</w:t>
      </w:r>
      <w:r>
        <w:rPr>
          <w:color w:val="BE8485"/>
        </w:rPr>
        <w:t xml:space="preserve">, hän </w:t>
      </w:r>
      <w:r>
        <w:t xml:space="preserve">muutti </w:t>
      </w:r>
      <w:r>
        <w:rPr>
          <w:color w:val="B7DAD2"/>
        </w:rPr>
        <w:t xml:space="preserve">konservatiivisen viikkolehden Van Nghen </w:t>
      </w:r>
      <w:r>
        <w:t xml:space="preserve">nopeasti </w:t>
      </w:r>
      <w:r>
        <w:t xml:space="preserve">Vietnamin kuumimmaksi sanomalehdeksi. Koska </w:t>
      </w:r>
      <w:r>
        <w:rPr>
          <w:color w:val="B7DAD2"/>
        </w:rPr>
        <w:t xml:space="preserve">viikkolehden </w:t>
      </w:r>
      <w:r>
        <w:t xml:space="preserve">levikki nousi huimasti, sillä </w:t>
      </w:r>
      <w:r>
        <w:t xml:space="preserve">se kuvasi </w:t>
      </w:r>
      <w:r>
        <w:rPr>
          <w:color w:val="826392"/>
        </w:rPr>
        <w:t xml:space="preserve">vietnamilaista yhteiskuntaa </w:t>
      </w:r>
      <w:r>
        <w:t xml:space="preserve">ja </w:t>
      </w:r>
      <w:r>
        <w:rPr>
          <w:color w:val="826392"/>
        </w:rPr>
        <w:t xml:space="preserve">sen </w:t>
      </w:r>
      <w:r>
        <w:t xml:space="preserve">epäkohtia paljon tavanomaisia kirjallisia aiheita laajemmin. </w:t>
      </w:r>
      <w:r>
        <w:rPr>
          <w:color w:val="5E7A6A"/>
        </w:rPr>
        <w:t xml:space="preserve">Lukijat </w:t>
      </w:r>
      <w:r>
        <w:t xml:space="preserve">olivat innoissaan </w:t>
      </w:r>
      <w:r>
        <w:rPr>
          <w:color w:val="B7DAD2"/>
        </w:rPr>
        <w:t xml:space="preserve">lehden </w:t>
      </w:r>
      <w:r>
        <w:t xml:space="preserve">rohkeudesta </w:t>
      </w:r>
      <w:r>
        <w:t xml:space="preserve">ja kauhistuneita </w:t>
      </w:r>
      <w:r>
        <w:rPr>
          <w:color w:val="1D0051"/>
        </w:rPr>
        <w:t xml:space="preserve">sen </w:t>
      </w:r>
      <w:r>
        <w:rPr>
          <w:color w:val="B29869"/>
        </w:rPr>
        <w:t xml:space="preserve">paljastamasta </w:t>
      </w:r>
      <w:r>
        <w:rPr>
          <w:color w:val="B29869"/>
        </w:rPr>
        <w:t xml:space="preserve">elämän varjopuolesta</w:t>
      </w:r>
      <w:r>
        <w:t xml:space="preserve">. </w:t>
      </w:r>
      <w:r>
        <w:t xml:space="preserve">Eräässä artikkelissa kerrottiin </w:t>
      </w:r>
      <w:r>
        <w:rPr>
          <w:color w:val="8BE7FC"/>
        </w:rPr>
        <w:t xml:space="preserve">haavoittuneen sotilaan </w:t>
      </w:r>
      <w:r>
        <w:t xml:space="preserve">vuosikymmeniä kestäneestä yrityksestä </w:t>
      </w:r>
      <w:r>
        <w:t xml:space="preserve">todistaa virallisesti olevansa elossa. Toinen kertoi, kuinka Thanh Hoan maakunnan veroviranomaiset ratsasivat eräänä yönä </w:t>
      </w:r>
      <w:r>
        <w:rPr>
          <w:color w:val="76E0C1"/>
        </w:rPr>
        <w:t xml:space="preserve">nälkää näkevien kyläläisten </w:t>
      </w:r>
      <w:r>
        <w:t xml:space="preserve">koteihin </w:t>
      </w:r>
      <w:r>
        <w:t xml:space="preserve">ja takavarikoivat </w:t>
      </w:r>
      <w:r>
        <w:rPr>
          <w:color w:val="76E0C1"/>
        </w:rPr>
        <w:t xml:space="preserve">heidän </w:t>
      </w:r>
      <w:r>
        <w:t xml:space="preserve">riisinsä. </w:t>
      </w:r>
      <w:r>
        <w:rPr>
          <w:color w:val="B7DAD2"/>
        </w:rPr>
        <w:t xml:space="preserve">Sanomalehti </w:t>
      </w:r>
      <w:r>
        <w:t xml:space="preserve">julkaisi myös sarjan kiistanalaisia novelleja </w:t>
      </w:r>
      <w:r>
        <w:rPr>
          <w:color w:val="BACFA7"/>
        </w:rPr>
        <w:t xml:space="preserve">entiseltä historianopettajalta Nguyen Huy Thiepiltä</w:t>
      </w:r>
      <w:r>
        <w:rPr>
          <w:color w:val="11BA09"/>
        </w:rPr>
        <w:t xml:space="preserve">, joka </w:t>
      </w:r>
      <w:r>
        <w:rPr>
          <w:color w:val="BACFA7"/>
        </w:rPr>
        <w:t xml:space="preserve">herätti kiistaa </w:t>
      </w:r>
      <w:r>
        <w:rPr>
          <w:color w:val="BACFA7"/>
        </w:rPr>
        <w:t xml:space="preserve">tulkinnoillaan vietnamilaisesta kulttuurista ja arvosteli avoimesti </w:t>
      </w:r>
      <w:r>
        <w:rPr>
          <w:color w:val="462C36"/>
        </w:rPr>
        <w:t xml:space="preserve">kirjailijoita</w:t>
      </w:r>
      <w:r>
        <w:rPr>
          <w:color w:val="65407D"/>
        </w:rPr>
        <w:t xml:space="preserve">, jotka </w:t>
      </w:r>
      <w:r>
        <w:rPr>
          <w:color w:val="462C36"/>
        </w:rPr>
        <w:t xml:space="preserve">estivät </w:t>
      </w:r>
      <w:r>
        <w:rPr>
          <w:color w:val="491803"/>
        </w:rPr>
        <w:t xml:space="preserve">häntä </w:t>
      </w:r>
      <w:r>
        <w:rPr>
          <w:color w:val="462C36"/>
        </w:rPr>
        <w:t xml:space="preserve">liittymästä </w:t>
      </w:r>
      <w:r>
        <w:rPr>
          <w:color w:val="F5D2A8"/>
        </w:rPr>
        <w:t xml:space="preserve">viralliseen yhdistykseen</w:t>
      </w:r>
      <w:r>
        <w:t xml:space="preserve">. </w:t>
      </w:r>
      <w:r>
        <w:rPr>
          <w:color w:val="B7DAD2"/>
        </w:rPr>
        <w:t xml:space="preserve">Van Nghe </w:t>
      </w:r>
      <w:r>
        <w:t xml:space="preserve">vieraannutti vallanpitäjät nopeasti. </w:t>
      </w:r>
      <w:r>
        <w:t xml:space="preserve">Kirjallisuuskriitikko Lai Nguyen Anin mukaan </w:t>
      </w:r>
      <w:r>
        <w:t xml:space="preserve">"ideologit ja monet kirjailijat" </w:t>
      </w:r>
      <w:r>
        <w:t xml:space="preserve">reagoivat </w:t>
      </w:r>
      <w:r>
        <w:rPr>
          <w:color w:val="B7DAD2"/>
        </w:rPr>
        <w:t xml:space="preserve">muutettuun sanomalehteen </w:t>
      </w:r>
      <w:r>
        <w:t xml:space="preserve">väärin. </w:t>
      </w:r>
      <w:r>
        <w:rPr>
          <w:color w:val="72A46E"/>
        </w:rPr>
        <w:t xml:space="preserve">Kuukausia kestäneen sisäisen myllerryksen jälkeen </w:t>
      </w:r>
      <w:r>
        <w:rPr>
          <w:color w:val="128EAC"/>
        </w:rPr>
        <w:t xml:space="preserve">Ngoc </w:t>
      </w:r>
      <w:r>
        <w:rPr>
          <w:color w:val="72A46E"/>
        </w:rPr>
        <w:t xml:space="preserve">sai potkut </w:t>
      </w:r>
      <w:r>
        <w:rPr>
          <w:color w:val="47545E"/>
        </w:rPr>
        <w:t xml:space="preserve">viime </w:t>
      </w:r>
      <w:r>
        <w:rPr>
          <w:color w:val="72A46E"/>
        </w:rPr>
        <w:t xml:space="preserve">joulukuussa</w:t>
      </w:r>
      <w:r>
        <w:t xml:space="preserve">. </w:t>
      </w:r>
      <w:r>
        <w:rPr>
          <w:color w:val="128EAC"/>
        </w:rPr>
        <w:t xml:space="preserve">Hänen </w:t>
      </w:r>
      <w:r>
        <w:rPr>
          <w:color w:val="72A46E"/>
        </w:rPr>
        <w:t xml:space="preserve">erottamisensa </w:t>
      </w:r>
      <w:r>
        <w:t xml:space="preserve">herätti </w:t>
      </w:r>
      <w:r>
        <w:rPr>
          <w:color w:val="B95C69"/>
        </w:rPr>
        <w:t xml:space="preserve">tutkijoiden keskuudessa </w:t>
      </w:r>
      <w:r>
        <w:t xml:space="preserve">kuohuntaa, joka </w:t>
      </w:r>
      <w:r>
        <w:t xml:space="preserve">jatkuu tähän päivään asti. "</w:t>
      </w:r>
      <w:r>
        <w:rPr>
          <w:color w:val="BE8485"/>
        </w:rPr>
        <w:t xml:space="preserve">Ngocin </w:t>
      </w:r>
      <w:r>
        <w:t xml:space="preserve">johdolla </w:t>
      </w:r>
      <w:r>
        <w:rPr>
          <w:color w:val="B7DAD2"/>
        </w:rPr>
        <w:t xml:space="preserve">Van Nghe -sanomalehti </w:t>
      </w:r>
      <w:r>
        <w:t xml:space="preserve">suojeli kansalaisia </w:t>
      </w:r>
      <w:r>
        <w:rPr>
          <w:color w:val="C4C8FA"/>
        </w:rPr>
        <w:t xml:space="preserve">hallituksen sijasta"</w:t>
      </w:r>
      <w:r>
        <w:t xml:space="preserve">, sanoo </w:t>
      </w:r>
      <w:r>
        <w:rPr>
          <w:color w:val="372A55"/>
        </w:rPr>
        <w:t xml:space="preserve">runoilija Nguyen Duy, </w:t>
      </w:r>
      <w:r>
        <w:rPr>
          <w:color w:val="3F3610"/>
        </w:rPr>
        <w:t xml:space="preserve">joka johtaa </w:t>
      </w:r>
      <w:r>
        <w:rPr>
          <w:color w:val="D3A2C6"/>
        </w:rPr>
        <w:t xml:space="preserve">sanomalehden </w:t>
      </w:r>
      <w:r>
        <w:rPr>
          <w:color w:val="372A55"/>
        </w:rPr>
        <w:t xml:space="preserve">Etelä-Vietnamin </w:t>
      </w:r>
      <w:r>
        <w:rPr>
          <w:color w:val="372A55"/>
        </w:rPr>
        <w:t xml:space="preserve">haaraa</w:t>
      </w:r>
      <w:r>
        <w:t xml:space="preserve">. </w:t>
      </w:r>
      <w:r>
        <w:t xml:space="preserve">"</w:t>
      </w:r>
      <w:r>
        <w:rPr>
          <w:color w:val="B7DAD2"/>
        </w:rPr>
        <w:t xml:space="preserve">Sanomalehti </w:t>
      </w:r>
      <w:r>
        <w:t xml:space="preserve">vangitsi </w:t>
      </w:r>
      <w:r>
        <w:rPr>
          <w:color w:val="719FFA"/>
        </w:rPr>
        <w:t xml:space="preserve">totuuden.</w:t>
      </w:r>
      <w:r>
        <w:t xml:space="preserve">" </w:t>
      </w:r>
      <w:r>
        <w:t xml:space="preserve">"</w:t>
      </w:r>
      <w:r>
        <w:rPr>
          <w:color w:val="719FFA"/>
        </w:rPr>
        <w:t xml:space="preserve">Se</w:t>
      </w:r>
      <w:r>
        <w:t xml:space="preserve"> oli liian tuskallista </w:t>
      </w:r>
      <w:r>
        <w:rPr>
          <w:color w:val="C4C8FA"/>
        </w:rPr>
        <w:t xml:space="preserve">johtajille.</w:t>
      </w:r>
      <w:r>
        <w:t xml:space="preserve">" </w:t>
      </w:r>
      <w:r>
        <w:t xml:space="preserve">"</w:t>
      </w:r>
      <w:r>
        <w:rPr>
          <w:color w:val="0D841A"/>
        </w:rPr>
        <w:t xml:space="preserve">Miljardööri</w:t>
      </w:r>
      <w:r>
        <w:t xml:space="preserve">" </w:t>
      </w:r>
      <w:r>
        <w:rPr>
          <w:color w:val="0D841A"/>
        </w:rPr>
        <w:t xml:space="preserve">Nguyen Thi Thi on </w:t>
      </w:r>
      <w:r>
        <w:rPr>
          <w:color w:val="4C5B32"/>
        </w:rPr>
        <w:t xml:space="preserve">1980-luvun </w:t>
      </w:r>
      <w:r>
        <w:t xml:space="preserve">vietnamilainen liikenainen</w:t>
      </w:r>
      <w:r>
        <w:t xml:space="preserve">. </w:t>
      </w:r>
      <w:r>
        <w:rPr>
          <w:color w:val="0D841A"/>
        </w:rPr>
        <w:t xml:space="preserve">Hänen </w:t>
      </w:r>
      <w:r>
        <w:t xml:space="preserve">pelottava tehtävänsä on pitää </w:t>
      </w:r>
      <w:r>
        <w:rPr>
          <w:color w:val="0D841A"/>
        </w:rPr>
        <w:t xml:space="preserve">hänen </w:t>
      </w:r>
      <w:r>
        <w:t xml:space="preserve">nuori imperiuminsa 1990-luvun kärjessä. </w:t>
      </w:r>
      <w:r>
        <w:rPr>
          <w:color w:val="0D841A"/>
        </w:rPr>
        <w:t xml:space="preserve">Thi </w:t>
      </w:r>
      <w:r>
        <w:t xml:space="preserve">ei odottanut uudistuksia aloittaakseen. Hän päihitti </w:t>
      </w:r>
      <w:r>
        <w:rPr>
          <w:color w:val="C4C8FA"/>
        </w:rPr>
        <w:t xml:space="preserve">hallituksen </w:t>
      </w:r>
      <w:r>
        <w:t xml:space="preserve">ja lain ja teki </w:t>
      </w:r>
      <w:r>
        <w:rPr>
          <w:color w:val="9DB3B7"/>
        </w:rPr>
        <w:t xml:space="preserve">Hochiminh City Food Co:sta </w:t>
      </w:r>
      <w:r>
        <w:t xml:space="preserve">maan suurimman riisinmyyjän. </w:t>
      </w:r>
      <w:r>
        <w:rPr>
          <w:color w:val="B14F8F"/>
        </w:rPr>
        <w:t xml:space="preserve">Hänen </w:t>
      </w:r>
      <w:r>
        <w:rPr>
          <w:color w:val="747103"/>
        </w:rPr>
        <w:t xml:space="preserve">menestyksensä, </w:t>
      </w:r>
      <w:r>
        <w:rPr>
          <w:color w:val="9F816D"/>
        </w:rPr>
        <w:t xml:space="preserve">johon kuului muun muassa </w:t>
      </w:r>
      <w:r>
        <w:rPr>
          <w:color w:val="747103"/>
        </w:rPr>
        <w:t xml:space="preserve">kaupunkien elintarvikepulan helpottaminen </w:t>
      </w:r>
      <w:r>
        <w:rPr>
          <w:color w:val="D26A5B"/>
        </w:rPr>
        <w:t xml:space="preserve">1980-luvun alussa</w:t>
      </w:r>
      <w:r>
        <w:t xml:space="preserve">, auttoi vakuuttamaan </w:t>
      </w:r>
      <w:r>
        <w:rPr>
          <w:color w:val="04640D"/>
        </w:rPr>
        <w:t xml:space="preserve">Hanoin seuraamaan </w:t>
      </w:r>
      <w:r>
        <w:t xml:space="preserve">uudistusten tietä. </w:t>
      </w:r>
      <w:r>
        <w:rPr>
          <w:color w:val="0D841A"/>
        </w:rPr>
        <w:t xml:space="preserve">Hänen </w:t>
      </w:r>
      <w:r>
        <w:t xml:space="preserve">tarinastaan on tulossa osa paikallista kansanperinnettä. </w:t>
      </w:r>
      <w:r>
        <w:rPr>
          <w:color w:val="0D841A"/>
        </w:rPr>
        <w:t xml:space="preserve">Elinikäinen vallankumouksellinen, jolla oli vain vähän koulutusta </w:t>
      </w:r>
      <w:r>
        <w:rPr>
          <w:color w:val="8B934B"/>
        </w:rPr>
        <w:t xml:space="preserve">ja joka </w:t>
      </w:r>
      <w:r>
        <w:rPr>
          <w:color w:val="0D841A"/>
        </w:rPr>
        <w:t xml:space="preserve">taisteli Ranskan ja Yhdysvaltain tukemaa Saigonin hallintoa vastaan, </w:t>
      </w:r>
      <w:r>
        <w:t xml:space="preserve">siirtyi sodan jälkeen helposti liike-elämään. </w:t>
      </w:r>
      <w:r>
        <w:rPr>
          <w:color w:val="0D841A"/>
        </w:rPr>
        <w:t xml:space="preserve">Hänen </w:t>
      </w:r>
      <w:r>
        <w:t xml:space="preserve">synnynnäiset kykynsä olivat ympäristöstään huolimatta kapitalistisia. Vain </w:t>
      </w:r>
      <w:r>
        <w:rPr>
          <w:color w:val="0D841A"/>
        </w:rPr>
        <w:t xml:space="preserve">hänen </w:t>
      </w:r>
      <w:r>
        <w:t xml:space="preserve">ystävyytensä puoluejohtajien</w:t>
      </w:r>
      <w:r>
        <w:rPr>
          <w:color w:val="F98500"/>
        </w:rPr>
        <w:t xml:space="preserve">, kuten </w:t>
      </w:r>
      <w:r>
        <w:rPr>
          <w:color w:val="002935"/>
        </w:rPr>
        <w:t xml:space="preserve">Ho Chi Minh Cityn</w:t>
      </w:r>
      <w:r>
        <w:rPr>
          <w:color w:val="F98500"/>
        </w:rPr>
        <w:t xml:space="preserve"> entisen </w:t>
      </w:r>
      <w:r>
        <w:rPr>
          <w:color w:val="002935"/>
        </w:rPr>
        <w:t xml:space="preserve">puoluesihteerin</w:t>
      </w:r>
      <w:r>
        <w:rPr>
          <w:color w:val="F98500"/>
        </w:rPr>
        <w:t xml:space="preserve"> Nguyen Van Linhin, </w:t>
      </w:r>
      <w:r>
        <w:t xml:space="preserve">kanssa </w:t>
      </w:r>
      <w:r>
        <w:t xml:space="preserve">pelasti </w:t>
      </w:r>
      <w:r>
        <w:rPr>
          <w:color w:val="0D841A"/>
        </w:rPr>
        <w:t xml:space="preserve">hänet </w:t>
      </w:r>
      <w:r>
        <w:t xml:space="preserve">vankilalta, kun </w:t>
      </w:r>
      <w:r>
        <w:t xml:space="preserve">hän kierteli määräyksiä. Kun </w:t>
      </w:r>
      <w:r>
        <w:rPr>
          <w:color w:val="F98500"/>
        </w:rPr>
        <w:t xml:space="preserve">Linh </w:t>
      </w:r>
      <w:r>
        <w:t xml:space="preserve">nimitettiin </w:t>
      </w:r>
      <w:r>
        <w:rPr>
          <w:color w:val="D7F3FE"/>
        </w:rPr>
        <w:t xml:space="preserve">puolueen </w:t>
      </w:r>
      <w:r>
        <w:t xml:space="preserve">pääsihteeriksi </w:t>
      </w:r>
      <w:r>
        <w:rPr>
          <w:color w:val="8C41BB"/>
        </w:rPr>
        <w:t xml:space="preserve">kuudennessa kongressissa</w:t>
      </w:r>
      <w:r>
        <w:t xml:space="preserve">, </w:t>
      </w:r>
      <w:r>
        <w:rPr>
          <w:color w:val="0D841A"/>
        </w:rPr>
        <w:t xml:space="preserve">Thistä tuli </w:t>
      </w:r>
      <w:r>
        <w:t xml:space="preserve">"doi moi" -politiikan, Vietnamin version perestroikasta, rakas. Viranomaiset ohjasivat </w:t>
      </w:r>
      <w:r>
        <w:rPr>
          <w:color w:val="FCB899"/>
        </w:rPr>
        <w:t xml:space="preserve">ulkomaisia toimittajia </w:t>
      </w:r>
      <w:r>
        <w:rPr>
          <w:color w:val="0D841A"/>
        </w:rPr>
        <w:t xml:space="preserve">hänen </w:t>
      </w:r>
      <w:r>
        <w:t xml:space="preserve">toimistoonsa katsomaan esimerkkiä "uudesta ajattelutavasta". Ulkomaiset </w:t>
      </w:r>
      <w:r>
        <w:rPr>
          <w:color w:val="1C0720"/>
        </w:rPr>
        <w:t xml:space="preserve">julkaisut </w:t>
      </w:r>
      <w:r>
        <w:t xml:space="preserve">vastasivat </w:t>
      </w:r>
      <w:r>
        <w:rPr>
          <w:color w:val="6B5F61"/>
        </w:rPr>
        <w:t xml:space="preserve">artikkeleilla, joissa </w:t>
      </w:r>
      <w:r>
        <w:rPr>
          <w:color w:val="6B5F61"/>
        </w:rPr>
        <w:t xml:space="preserve">väitettiin, että hän oli </w:t>
      </w:r>
      <w:r>
        <w:rPr>
          <w:color w:val="A6919D"/>
        </w:rPr>
        <w:t xml:space="preserve">Vietnamin </w:t>
      </w:r>
      <w:r>
        <w:rPr>
          <w:color w:val="6B5F61"/>
        </w:rPr>
        <w:t xml:space="preserve">rikkain nainen</w:t>
      </w:r>
      <w:r>
        <w:t xml:space="preserve">. </w:t>
      </w:r>
      <w:r>
        <w:t xml:space="preserve">"Jotkut </w:t>
      </w:r>
      <w:r>
        <w:t xml:space="preserve">kutsuvat minua kommunistiseksi miljardööriksi", hän kertoo vierailijoille. Nyt </w:t>
      </w:r>
      <w:r>
        <w:rPr>
          <w:color w:val="0D841A"/>
        </w:rPr>
        <w:t xml:space="preserve">67-vuotias Thi on </w:t>
      </w:r>
      <w:r>
        <w:t xml:space="preserve">yhtä köyhä kuin useimmat muutkin </w:t>
      </w:r>
      <w:r>
        <w:rPr>
          <w:color w:val="04640D"/>
        </w:rPr>
        <w:t xml:space="preserve">tässä köyhässä maassa</w:t>
      </w:r>
      <w:r>
        <w:t xml:space="preserve">. Hän on </w:t>
      </w:r>
      <w:r>
        <w:t xml:space="preserve">itse asiassa tehnyt </w:t>
      </w:r>
      <w:r>
        <w:rPr>
          <w:color w:val="9DB3B7"/>
        </w:rPr>
        <w:t xml:space="preserve">Hochiminh City Foodista </w:t>
      </w:r>
      <w:r>
        <w:t xml:space="preserve">orastavan yritysten yhteenliittymän, mutta </w:t>
      </w:r>
      <w:r>
        <w:rPr>
          <w:color w:val="9DB3B7"/>
        </w:rPr>
        <w:t xml:space="preserve">itse yritys </w:t>
      </w:r>
      <w:r>
        <w:t xml:space="preserve">on edelleen </w:t>
      </w:r>
      <w:r>
        <w:rPr>
          <w:color w:val="2C3729"/>
        </w:rPr>
        <w:t xml:space="preserve">valtion omistuksessa</w:t>
      </w:r>
      <w:r>
        <w:t xml:space="preserve">. </w:t>
      </w:r>
      <w:r>
        <w:t xml:space="preserve">Hän johtaa </w:t>
      </w:r>
      <w:r>
        <w:rPr>
          <w:color w:val="9DB3B7"/>
        </w:rPr>
        <w:t xml:space="preserve">sitä </w:t>
      </w:r>
      <w:r>
        <w:t xml:space="preserve">toimitusjohtajana. Liiketoiminnan ydin on riisin ja muiden tuotteiden, kuten maissin ja kahvin, ostaminen </w:t>
      </w:r>
      <w:r>
        <w:rPr>
          <w:color w:val="D7C70B"/>
        </w:rPr>
        <w:t xml:space="preserve">etelän maanviljelijöiltä</w:t>
      </w:r>
      <w:r>
        <w:rPr>
          <w:color w:val="9F9992"/>
        </w:rPr>
        <w:t xml:space="preserve">, joille se </w:t>
      </w:r>
      <w:r>
        <w:rPr>
          <w:color w:val="D7C70B"/>
        </w:rPr>
        <w:t xml:space="preserve">maksaa lannoitteilla, maatalousvälineillä ja muilla tavaroilla</w:t>
      </w:r>
      <w:r>
        <w:t xml:space="preserve">. </w:t>
      </w:r>
      <w:r>
        <w:rPr>
          <w:color w:val="EFFBD0"/>
        </w:rPr>
        <w:t xml:space="preserve">Hochiminh City Food </w:t>
      </w:r>
      <w:r>
        <w:rPr>
          <w:color w:val="FDE2F1"/>
        </w:rPr>
        <w:t xml:space="preserve">kertoo </w:t>
      </w:r>
      <w:r>
        <w:rPr>
          <w:color w:val="FDE2F1"/>
        </w:rPr>
        <w:t xml:space="preserve">ostaneensa </w:t>
      </w:r>
      <w:r>
        <w:rPr>
          <w:color w:val="923A52"/>
        </w:rPr>
        <w:t xml:space="preserve">viime vuonna </w:t>
      </w:r>
      <w:r>
        <w:rPr>
          <w:color w:val="FDE2F1"/>
        </w:rPr>
        <w:t xml:space="preserve">kaksi miljoonaa tonnia paddy-ruokaa</w:t>
      </w:r>
      <w:r>
        <w:t xml:space="preserve">, mikä </w:t>
      </w:r>
      <w:r>
        <w:rPr>
          <w:color w:val="FDE2F1"/>
        </w:rPr>
        <w:t xml:space="preserve">vastaa </w:t>
      </w:r>
      <w:r>
        <w:t xml:space="preserve">yli 10 prosenttia </w:t>
      </w:r>
      <w:r>
        <w:rPr>
          <w:color w:val="04640D"/>
        </w:rPr>
        <w:t xml:space="preserve">maan </w:t>
      </w:r>
      <w:r>
        <w:t xml:space="preserve">tuotannosta</w:t>
      </w:r>
      <w:r>
        <w:t xml:space="preserve">. </w:t>
      </w:r>
      <w:r>
        <w:rPr>
          <w:color w:val="9DB3B7"/>
        </w:rPr>
        <w:t xml:space="preserve">Yhtiö </w:t>
      </w:r>
      <w:r>
        <w:t xml:space="preserve">käyttää kuorma-autoja ja laivoja</w:t>
      </w:r>
      <w:r>
        <w:t xml:space="preserve">, jotka kuljettavat hyödykkeet </w:t>
      </w:r>
      <w:r>
        <w:t xml:space="preserve">varastoihinsa</w:t>
      </w:r>
      <w:r>
        <w:rPr>
          <w:color w:val="9DB3B7"/>
        </w:rPr>
        <w:t xml:space="preserve">. </w:t>
      </w:r>
      <w:r>
        <w:rPr>
          <w:color w:val="9DB3B7"/>
        </w:rPr>
        <w:t xml:space="preserve">Eräs tytäryhtiö </w:t>
      </w:r>
      <w:r>
        <w:t xml:space="preserve">jalostaa hyödykkeistä </w:t>
      </w:r>
      <w:r>
        <w:rPr>
          <w:color w:val="5140A7"/>
        </w:rPr>
        <w:t xml:space="preserve">elintarvikkeita, kuten pikanuudeleita, </w:t>
      </w:r>
      <w:r>
        <w:rPr>
          <w:color w:val="BC14FD"/>
        </w:rPr>
        <w:t xml:space="preserve">joita myydään </w:t>
      </w:r>
      <w:r>
        <w:rPr>
          <w:color w:val="6D706C"/>
        </w:rPr>
        <w:t xml:space="preserve">riisin kanssa </w:t>
      </w:r>
      <w:r>
        <w:rPr>
          <w:color w:val="5140A7"/>
        </w:rPr>
        <w:t xml:space="preserve">laajassa vähittäismyyntiverkostossa</w:t>
      </w:r>
      <w:r>
        <w:t xml:space="preserve">. </w:t>
      </w:r>
      <w:r>
        <w:t xml:space="preserve">Viime vuosina </w:t>
      </w:r>
      <w:r>
        <w:rPr>
          <w:color w:val="0D841A"/>
        </w:rPr>
        <w:t xml:space="preserve">Thi </w:t>
      </w:r>
      <w:r>
        <w:t xml:space="preserve">on alkanut </w:t>
      </w:r>
      <w:r>
        <w:t xml:space="preserve">monipuolistaa </w:t>
      </w:r>
      <w:r>
        <w:rPr>
          <w:color w:val="9DB3B7"/>
        </w:rPr>
        <w:t xml:space="preserve">yritystään </w:t>
      </w:r>
      <w:r>
        <w:t xml:space="preserve">sijoittamalla 20 prosenttia sijoituksestaan vastaperustettuun, puoliksi yksityiseen teollisuus- ja kauppapankkiin ja perustamalla </w:t>
      </w:r>
      <w:r>
        <w:rPr>
          <w:color w:val="0007C4"/>
        </w:rPr>
        <w:t xml:space="preserve">Saigon Petron, </w:t>
      </w:r>
      <w:r>
        <w:rPr>
          <w:color w:val="C6A62F"/>
        </w:rPr>
        <w:t xml:space="preserve">joka </w:t>
      </w:r>
      <w:r>
        <w:rPr>
          <w:color w:val="0007C4"/>
        </w:rPr>
        <w:t xml:space="preserve">omistaa </w:t>
      </w:r>
      <w:r>
        <w:rPr>
          <w:color w:val="000C14"/>
        </w:rPr>
        <w:t xml:space="preserve">Vietnamin </w:t>
      </w:r>
      <w:r>
        <w:rPr>
          <w:color w:val="0007C4"/>
        </w:rPr>
        <w:t xml:space="preserve">suurimman öljynjalostamon ja toimii siellä</w:t>
      </w:r>
      <w:r>
        <w:t xml:space="preserve">. </w:t>
      </w:r>
      <w:r>
        <w:rPr>
          <w:color w:val="0D841A"/>
        </w:rPr>
        <w:t xml:space="preserve">Thi </w:t>
      </w:r>
      <w:r>
        <w:t xml:space="preserve">sanoo, että </w:t>
      </w:r>
      <w:r>
        <w:rPr>
          <w:color w:val="600013"/>
        </w:rPr>
        <w:t xml:space="preserve">Hochiminh City Food </w:t>
      </w:r>
      <w:r>
        <w:rPr>
          <w:color w:val="904431"/>
        </w:rPr>
        <w:t xml:space="preserve">kasvatti </w:t>
      </w:r>
      <w:r>
        <w:rPr>
          <w:color w:val="1C1B08"/>
        </w:rPr>
        <w:t xml:space="preserve">viime </w:t>
      </w:r>
      <w:r>
        <w:rPr>
          <w:color w:val="904431"/>
        </w:rPr>
        <w:t xml:space="preserve">vuonna </w:t>
      </w:r>
      <w:r>
        <w:rPr>
          <w:color w:val="693955"/>
        </w:rPr>
        <w:t xml:space="preserve">voittoa ennen veroja </w:t>
      </w:r>
      <w:r>
        <w:rPr>
          <w:color w:val="904431"/>
        </w:rPr>
        <w:t xml:space="preserve">60 prosenttia </w:t>
      </w:r>
      <w:r>
        <w:rPr>
          <w:color w:val="904431"/>
        </w:rPr>
        <w:t xml:space="preserve">eli </w:t>
      </w:r>
      <w:r>
        <w:t xml:space="preserve">2,7 miljoonaa dollaria 150 miljoonan dollarin liikevaihdolla. Hän odottaa liikevaihdon ja voiton kasvavan tänä vuonna. Mahdollisuus, että </w:t>
      </w:r>
      <w:r>
        <w:rPr>
          <w:color w:val="04640D"/>
        </w:rPr>
        <w:t xml:space="preserve">Vietnamin uudist</w:t>
      </w:r>
      <w:r>
        <w:t xml:space="preserve">ukset voisivat </w:t>
      </w:r>
      <w:r>
        <w:t xml:space="preserve">luoda </w:t>
      </w:r>
      <w:r>
        <w:t xml:space="preserve">kilpailua </w:t>
      </w:r>
      <w:r>
        <w:rPr>
          <w:color w:val="0D841A"/>
        </w:rPr>
        <w:t xml:space="preserve">sen </w:t>
      </w:r>
      <w:r>
        <w:t xml:space="preserve">kotikentällä, on lähes unohdettu. "</w:t>
      </w:r>
      <w:r>
        <w:rPr>
          <w:color w:val="0D841A"/>
        </w:rPr>
        <w:t xml:space="preserve">Minua </w:t>
      </w:r>
      <w:r>
        <w:t xml:space="preserve">ei haittaa </w:t>
      </w:r>
      <w:r>
        <w:t xml:space="preserve">kilpailu </w:t>
      </w:r>
      <w:r>
        <w:rPr>
          <w:color w:val="04640D"/>
        </w:rPr>
        <w:t xml:space="preserve">maan sisällä</w:t>
      </w:r>
      <w:r>
        <w:t xml:space="preserve">", hän sanoo. "Olen huolissani vain siitä, että emme voi kilpailla naapurimaiden kanssa Vietnamin heikkolaatuisilla tuotteilla.</w:t>
      </w:r>
    </w:p>
    <w:p>
      <w:r>
        <w:rPr>
          <w:b/>
        </w:rPr>
        <w:t xml:space="preserve">Asiakirjan numero 1306</w:t>
      </w:r>
    </w:p>
    <w:p>
      <w:r>
        <w:rPr>
          <w:b/>
        </w:rPr>
        <w:t xml:space="preserve">Asiakirjan tunniste: wsj1604-001</w:t>
      </w:r>
    </w:p>
    <w:p>
      <w:r>
        <w:rPr>
          <w:color w:val="310106"/>
        </w:rPr>
        <w:t xml:space="preserve">Kahden suurimman luottoluokituslaitoksen </w:t>
      </w:r>
      <w:r>
        <w:t xml:space="preserve">virkamiesten </w:t>
      </w:r>
      <w:r>
        <w:t xml:space="preserve">mukaan </w:t>
      </w:r>
      <w:r>
        <w:rPr>
          <w:color w:val="04640D"/>
        </w:rPr>
        <w:t xml:space="preserve">San Franciscon lahden aluetta koetellut </w:t>
      </w:r>
      <w:r>
        <w:rPr>
          <w:color w:val="04640D"/>
        </w:rPr>
        <w:t xml:space="preserve">maanjäristys </w:t>
      </w:r>
      <w:r>
        <w:t xml:space="preserve">ei todennäköisesti johda joukkovelkakirjalainaluokitusten massiiviseen alentamiseen. </w:t>
      </w:r>
      <w:r>
        <w:rPr>
          <w:color w:val="FB5514"/>
        </w:rPr>
        <w:t xml:space="preserve">Standard &amp; Poor's -yhtiön </w:t>
      </w:r>
      <w:r>
        <w:t xml:space="preserve">toimitusjohtaja </w:t>
      </w:r>
      <w:r>
        <w:t xml:space="preserve">sanoi, että </w:t>
      </w:r>
      <w:r>
        <w:rPr>
          <w:color w:val="FB5514"/>
        </w:rPr>
        <w:t xml:space="preserve">yhtiö </w:t>
      </w:r>
      <w:r>
        <w:t xml:space="preserve">tarkastelee </w:t>
      </w:r>
      <w:r>
        <w:rPr>
          <w:color w:val="E115C0"/>
        </w:rPr>
        <w:t xml:space="preserve">velkaa, </w:t>
      </w:r>
      <w:r>
        <w:rPr>
          <w:color w:val="00587F"/>
        </w:rPr>
        <w:t xml:space="preserve">joka </w:t>
      </w:r>
      <w:r>
        <w:rPr>
          <w:color w:val="E115C0"/>
        </w:rPr>
        <w:t xml:space="preserve">on peräisin 12 Kalifornian piirikunnasta, </w:t>
      </w:r>
      <w:r>
        <w:t xml:space="preserve">ja "on olemassa mahdollisia yksittäisiä ongelmia". </w:t>
      </w:r>
      <w:r>
        <w:rPr>
          <w:color w:val="FB5514"/>
        </w:rPr>
        <w:t xml:space="preserve">Virasto </w:t>
      </w:r>
      <w:r>
        <w:t xml:space="preserve">valmistelee </w:t>
      </w:r>
      <w:r>
        <w:rPr>
          <w:color w:val="0BC582"/>
        </w:rPr>
        <w:t xml:space="preserve">tänään julkaistavaa </w:t>
      </w:r>
      <w:r>
        <w:rPr>
          <w:color w:val="0BC582"/>
        </w:rPr>
        <w:t xml:space="preserve">raporttia </w:t>
      </w:r>
      <w:r>
        <w:rPr>
          <w:color w:val="FEB8C8"/>
        </w:rPr>
        <w:t xml:space="preserve">maanjäristyksen </w:t>
      </w:r>
      <w:r>
        <w:rPr>
          <w:color w:val="0BC582"/>
        </w:rPr>
        <w:t xml:space="preserve">vaikutuksista </w:t>
      </w:r>
      <w:r>
        <w:rPr>
          <w:color w:val="0BC582"/>
        </w:rPr>
        <w:t xml:space="preserve">vahinkovakuutusalaan</w:t>
      </w:r>
      <w:r>
        <w:t xml:space="preserve">. </w:t>
      </w:r>
      <w:r>
        <w:rPr>
          <w:color w:val="01190F"/>
        </w:rPr>
        <w:t xml:space="preserve">Ainoat arvopaperit, </w:t>
      </w:r>
      <w:r>
        <w:rPr>
          <w:color w:val="847D81"/>
        </w:rPr>
        <w:t xml:space="preserve">jotka </w:t>
      </w:r>
      <w:r>
        <w:rPr>
          <w:color w:val="01190F"/>
        </w:rPr>
        <w:t xml:space="preserve">on toistaiseksi erotettu, </w:t>
      </w:r>
      <w:r>
        <w:t xml:space="preserve">ovat </w:t>
      </w:r>
      <w:r>
        <w:rPr>
          <w:color w:val="58018B"/>
        </w:rPr>
        <w:t xml:space="preserve">Bay View Federal Savings &amp; Loanilta</w:t>
      </w:r>
      <w:r>
        <w:t xml:space="preserve">. </w:t>
      </w:r>
      <w:r>
        <w:rPr>
          <w:color w:val="B70639"/>
        </w:rPr>
        <w:t xml:space="preserve">Moody's Investors Service </w:t>
      </w:r>
      <w:r>
        <w:t xml:space="preserve">ilmoitti, että se arvioi uudelleen </w:t>
      </w:r>
      <w:r>
        <w:rPr>
          <w:color w:val="58018B"/>
        </w:rPr>
        <w:t xml:space="preserve">Bay View Federalin </w:t>
      </w:r>
      <w:r>
        <w:t xml:space="preserve">joukkovelkakirjalainojen ja pitkäaikaistalletusten luokituksia </w:t>
      </w:r>
      <w:r>
        <w:t xml:space="preserve">sekä </w:t>
      </w:r>
      <w:r>
        <w:rPr>
          <w:color w:val="58018B"/>
        </w:rPr>
        <w:t xml:space="preserve">sen </w:t>
      </w:r>
      <w:r>
        <w:t xml:space="preserve">emoyhtiön Bay View Capitalin </w:t>
      </w:r>
      <w:r>
        <w:t xml:space="preserve">etuoikeutettujen osakkeiden luokituksia </w:t>
      </w:r>
      <w:r>
        <w:t xml:space="preserve">mahdollisen laskusuhdanteen vuoksi. </w:t>
      </w:r>
      <w:r>
        <w:t xml:space="preserve">Vahinkovakuutusyhtiöiden osalta </w:t>
      </w:r>
      <w:r>
        <w:rPr>
          <w:color w:val="B70639"/>
        </w:rPr>
        <w:t xml:space="preserve">Moody's </w:t>
      </w:r>
      <w:r>
        <w:t xml:space="preserve">totesi, että "alustavat arviot viittaavat siihen, että tappioilla ei pitäisi olla olennaista vaikutusta useimpien vakuutusyhtiöiden taloudelliseen tilanteeseen", mutta että pidemmällä aikavälillä "huoli teoreettisesti suurista riskeistä kasvaa". </w:t>
      </w:r>
      <w:r>
        <w:rPr>
          <w:color w:val="B70639"/>
        </w:rPr>
        <w:t xml:space="preserve">Moody'sin mukaan </w:t>
      </w:r>
      <w:r>
        <w:t xml:space="preserve">"</w:t>
      </w:r>
      <w:r>
        <w:rPr>
          <w:color w:val="04640D"/>
        </w:rPr>
        <w:t xml:space="preserve">maanjäristyksen </w:t>
      </w:r>
      <w:r>
        <w:t xml:space="preserve">aiheuttamien tappioiden odotetaan </w:t>
      </w:r>
      <w:r>
        <w:t xml:space="preserve">olevan samankaltaisia kuin hurrikaani Hugon aiheuttamat tappiot".</w:t>
      </w:r>
    </w:p>
    <w:p>
      <w:r>
        <w:rPr>
          <w:b/>
        </w:rPr>
        <w:t xml:space="preserve">Asiakirjan numero 1307</w:t>
      </w:r>
    </w:p>
    <w:p>
      <w:r>
        <w:rPr>
          <w:b/>
        </w:rPr>
        <w:t xml:space="preserve">Asiakirjan tunniste: wsj1605-001</w:t>
      </w:r>
    </w:p>
    <w:p>
      <w:r>
        <w:t xml:space="preserve">Lokakuun 5. päivänä julkaistussa pääkirjoituksessanne "Demokraattien veronalennukset" oli virhe. Kolmannessa kohdassa mainittiin </w:t>
      </w:r>
      <w:r>
        <w:rPr>
          <w:color w:val="310106"/>
        </w:rPr>
        <w:t xml:space="preserve">senaattorit, </w:t>
      </w:r>
      <w:r>
        <w:rPr>
          <w:color w:val="310106"/>
        </w:rPr>
        <w:t xml:space="preserve">jotka etsivät porsaanreikiä lobbaajien ehdotuksista </w:t>
      </w:r>
      <w:r>
        <w:rPr>
          <w:color w:val="FEFB0A"/>
        </w:rPr>
        <w:t xml:space="preserve">talouden eri aloilla</w:t>
      </w:r>
      <w:r>
        <w:t xml:space="preserve">. </w:t>
      </w:r>
      <w:r>
        <w:rPr>
          <w:color w:val="FB5514"/>
        </w:rPr>
        <w:t xml:space="preserve">Niiden joukossa on </w:t>
      </w:r>
      <w:r>
        <w:t xml:space="preserve">"banaaninviljelijöitä". Yhdysvaltojen </w:t>
      </w:r>
      <w:r>
        <w:rPr>
          <w:color w:val="E115C0"/>
        </w:rPr>
        <w:t xml:space="preserve">ainoat merkittävät kaupalliset banaaninviljelijät </w:t>
      </w:r>
      <w:r>
        <w:t xml:space="preserve">ovat Havaijilla. </w:t>
      </w:r>
      <w:r>
        <w:rPr>
          <w:color w:val="00587F"/>
        </w:rPr>
        <w:t xml:space="preserve">Havaijin banaaniteollisuusyhdistyksellä, </w:t>
      </w:r>
      <w:r>
        <w:rPr>
          <w:color w:val="0BC582"/>
        </w:rPr>
        <w:t xml:space="preserve">johon </w:t>
      </w:r>
      <w:r>
        <w:rPr>
          <w:color w:val="FEB8C8"/>
        </w:rPr>
        <w:t xml:space="preserve">lähes kaikki </w:t>
      </w:r>
      <w:r>
        <w:rPr>
          <w:color w:val="00587F"/>
        </w:rPr>
        <w:t xml:space="preserve">kuuluvat</w:t>
      </w:r>
      <w:r>
        <w:t xml:space="preserve">, ei ole lobbaajia. Thomas V. Reese Sr, Maui Banana Co.</w:t>
      </w:r>
    </w:p>
    <w:p>
      <w:r>
        <w:rPr>
          <w:b/>
        </w:rPr>
        <w:t xml:space="preserve">Asiakirjan numero 1308</w:t>
      </w:r>
    </w:p>
    <w:p>
      <w:r>
        <w:rPr>
          <w:b/>
        </w:rPr>
        <w:t xml:space="preserve">Asiakirjan tunniste: wsj1606-001</w:t>
      </w:r>
    </w:p>
    <w:p>
      <w:r>
        <w:rPr>
          <w:color w:val="310106"/>
        </w:rPr>
        <w:t xml:space="preserve">Syyskuun 30. päivänä päättyneellä </w:t>
      </w:r>
      <w:r>
        <w:rPr>
          <w:color w:val="310106"/>
        </w:rPr>
        <w:t xml:space="preserve">ensimmäisellä vuosineljänneksellä </w:t>
      </w:r>
      <w:r>
        <w:rPr>
          <w:color w:val="FB5514"/>
        </w:rPr>
        <w:t xml:space="preserve">Western Digital Corp. </w:t>
      </w:r>
      <w:r>
        <w:rPr>
          <w:color w:val="FEFB0A"/>
        </w:rPr>
        <w:t xml:space="preserve">raportoi </w:t>
      </w:r>
      <w:r>
        <w:rPr>
          <w:color w:val="FEFB0A"/>
        </w:rPr>
        <w:t xml:space="preserve">2,7 miljoonan dollarin eli yhdeksän sentin osakekohtaisesta nettotappiosta</w:t>
      </w:r>
      <w:r>
        <w:rPr>
          <w:color w:val="FEFB0A"/>
        </w:rPr>
        <w:t xml:space="preserve">, jonka </w:t>
      </w:r>
      <w:r>
        <w:t xml:space="preserve">se syytti niinkin erilaisista tekijöistä kuin </w:t>
      </w:r>
      <w:r>
        <w:rPr>
          <w:color w:val="E115C0"/>
        </w:rPr>
        <w:t xml:space="preserve">hurrikaanin</w:t>
      </w:r>
      <w:r>
        <w:t xml:space="preserve"> aiheuttamista vahingoista</w:t>
      </w:r>
      <w:r>
        <w:t xml:space="preserve">, grafiikkateknologian kehityksestä ja dollarin vahvistumisesta. </w:t>
      </w:r>
      <w:r>
        <w:rPr>
          <w:color w:val="0BC582"/>
        </w:rPr>
        <w:t xml:space="preserve">Viime vuoden </w:t>
      </w:r>
      <w:r>
        <w:rPr>
          <w:color w:val="00587F"/>
        </w:rPr>
        <w:t xml:space="preserve">vastaavana ajanjaksona </w:t>
      </w:r>
      <w:r>
        <w:rPr>
          <w:color w:val="FEB8C8"/>
        </w:rPr>
        <w:t xml:space="preserve">yhtiö </w:t>
      </w:r>
      <w:r>
        <w:t xml:space="preserve">tienasi 12,9 miljoonaa dollaria eli 45 senttiä osaketta kohti 247 miljoonan dollarin myynnillä. </w:t>
      </w:r>
      <w:r>
        <w:rPr>
          <w:color w:val="FEB8C8"/>
        </w:rPr>
        <w:t xml:space="preserve">Tietokonekomponenttien valmistaja </w:t>
      </w:r>
      <w:r>
        <w:t xml:space="preserve">kertoi, että </w:t>
      </w:r>
      <w:r>
        <w:rPr>
          <w:color w:val="9E8317"/>
        </w:rPr>
        <w:t xml:space="preserve">juuri päättyneen jakson </w:t>
      </w:r>
      <w:r>
        <w:t xml:space="preserve">myynti </w:t>
      </w:r>
      <w:r>
        <w:t xml:space="preserve">laski noin 225 miljoonaan dollariin. </w:t>
      </w:r>
      <w:r>
        <w:rPr>
          <w:color w:val="01190F"/>
        </w:rPr>
        <w:t xml:space="preserve">Puheenjohtaja Roger W. Johnson </w:t>
      </w:r>
      <w:r>
        <w:t xml:space="preserve">sanoi kuitenkin odottavansa </w:t>
      </w:r>
      <w:r>
        <w:rPr>
          <w:color w:val="FEB8C8"/>
        </w:rPr>
        <w:t xml:space="preserve">yhtiön </w:t>
      </w:r>
      <w:r>
        <w:t xml:space="preserve">olevan </w:t>
      </w:r>
      <w:r>
        <w:t xml:space="preserve">voitollinen </w:t>
      </w:r>
      <w:r>
        <w:rPr>
          <w:color w:val="847D81"/>
        </w:rPr>
        <w:t xml:space="preserve">kuluvalla neljänneksellä. "Meillä on </w:t>
      </w:r>
      <w:r>
        <w:t xml:space="preserve">edellytykset selviytyä", hän sanoi ja totesi, että </w:t>
      </w:r>
      <w:r>
        <w:rPr>
          <w:color w:val="FEB8C8"/>
        </w:rPr>
        <w:t xml:space="preserve">yhtiön</w:t>
      </w:r>
      <w:r>
        <w:t xml:space="preserve"> tilauskanta </w:t>
      </w:r>
      <w:r>
        <w:t xml:space="preserve">on kasvanut viime vuosineljänneksestä. </w:t>
      </w:r>
      <w:r>
        <w:rPr>
          <w:color w:val="58018B"/>
        </w:rPr>
        <w:t xml:space="preserve">Viime vuoden </w:t>
      </w:r>
      <w:r>
        <w:t xml:space="preserve">toisella neljänneksellä </w:t>
      </w:r>
      <w:r>
        <w:rPr>
          <w:color w:val="FEB8C8"/>
        </w:rPr>
        <w:t xml:space="preserve">Western Digital </w:t>
      </w:r>
      <w:r>
        <w:t xml:space="preserve">tienasi 12,7 miljoonaa dollaria eli 44 senttiä osakkeelta 258,4 miljoonan dollarin myynnillä. </w:t>
      </w:r>
      <w:r>
        <w:rPr>
          <w:color w:val="01190F"/>
        </w:rPr>
        <w:t xml:space="preserve">Johnson </w:t>
      </w:r>
      <w:r>
        <w:t xml:space="preserve">kertoi, </w:t>
      </w:r>
      <w:r>
        <w:t xml:space="preserve">että </w:t>
      </w:r>
      <w:r>
        <w:rPr>
          <w:color w:val="E115C0"/>
        </w:rPr>
        <w:t xml:space="preserve">hurrikaani Hugo </w:t>
      </w:r>
      <w:r>
        <w:t xml:space="preserve">vaikutti </w:t>
      </w:r>
      <w:r>
        <w:rPr>
          <w:color w:val="703B01"/>
        </w:rPr>
        <w:t xml:space="preserve">Western Digitalin </w:t>
      </w:r>
      <w:r>
        <w:rPr>
          <w:color w:val="F7F1DF"/>
        </w:rPr>
        <w:t xml:space="preserve">Puerto Ricossa sijaitsevaan </w:t>
      </w:r>
      <w:r>
        <w:rPr>
          <w:color w:val="B70639"/>
        </w:rPr>
        <w:t xml:space="preserve">tehtaaseen, joka </w:t>
      </w:r>
      <w:r>
        <w:t xml:space="preserve">menetti kolme päivää tuotantoaan </w:t>
      </w:r>
      <w:r>
        <w:rPr>
          <w:color w:val="118B8A"/>
        </w:rPr>
        <w:t xml:space="preserve">myrskyn vuoksi, </w:t>
      </w:r>
      <w:r>
        <w:rPr>
          <w:color w:val="4AFEFA"/>
        </w:rPr>
        <w:t xml:space="preserve">joka </w:t>
      </w:r>
      <w:r>
        <w:rPr>
          <w:color w:val="118B8A"/>
        </w:rPr>
        <w:t xml:space="preserve">tuhosi suuren osan </w:t>
      </w:r>
      <w:r>
        <w:rPr>
          <w:color w:val="FCB164"/>
        </w:rPr>
        <w:t xml:space="preserve">Karibian saaren </w:t>
      </w:r>
      <w:r>
        <w:rPr>
          <w:color w:val="118B8A"/>
        </w:rPr>
        <w:t xml:space="preserve">infrastruktuurista. </w:t>
      </w:r>
      <w:r>
        <w:t xml:space="preserve">Vaikka </w:t>
      </w:r>
      <w:r>
        <w:rPr>
          <w:color w:val="B70639"/>
        </w:rPr>
        <w:t xml:space="preserve">itse tehdas </w:t>
      </w:r>
      <w:r>
        <w:t xml:space="preserve">ei vahingoittunut, </w:t>
      </w:r>
      <w:r>
        <w:rPr>
          <w:color w:val="01190F"/>
        </w:rPr>
        <w:t xml:space="preserve">Johnsonin </w:t>
      </w:r>
      <w:r>
        <w:t xml:space="preserve">mukaan </w:t>
      </w:r>
      <w:r>
        <w:rPr>
          <w:color w:val="9E8317"/>
        </w:rPr>
        <w:t xml:space="preserve">ensimmäisen vuosineljänneksen </w:t>
      </w:r>
      <w:r>
        <w:t xml:space="preserve">tulot menettivät </w:t>
      </w:r>
      <w:r>
        <w:t xml:space="preserve">miljoonia dollareita. Hän lisäsi, että tulot </w:t>
      </w:r>
      <w:r>
        <w:t xml:space="preserve">elpyvät </w:t>
      </w:r>
      <w:r>
        <w:rPr>
          <w:color w:val="847D81"/>
        </w:rPr>
        <w:t xml:space="preserve">tällä kaudella. </w:t>
      </w:r>
      <w:r>
        <w:rPr>
          <w:color w:val="01190F"/>
        </w:rPr>
        <w:t xml:space="preserve">Johnson </w:t>
      </w:r>
      <w:r>
        <w:t xml:space="preserve">sanoi, ettei osingonmaksun aloittamista kantaosakkeista ole suunnitteilla, ja selitti, että hallitus uskoo edelleen, että </w:t>
      </w:r>
      <w:r>
        <w:rPr>
          <w:color w:val="796EE6"/>
        </w:rPr>
        <w:t xml:space="preserve">osakkeenomistajat </w:t>
      </w:r>
      <w:r>
        <w:t xml:space="preserve">hyötyvät eniten käyttämättömän käteisvarojen uudelleensijoittamisesta. </w:t>
      </w:r>
      <w:r>
        <w:rPr>
          <w:color w:val="01190F"/>
        </w:rPr>
        <w:t xml:space="preserve">Johnsonin mukaan </w:t>
      </w:r>
      <w:r>
        <w:rPr>
          <w:color w:val="9E8317"/>
        </w:rPr>
        <w:t xml:space="preserve">ensimmäisen neljänneksen </w:t>
      </w:r>
      <w:r>
        <w:t xml:space="preserve">tappiot </w:t>
      </w:r>
      <w:r>
        <w:t xml:space="preserve">olivat myös merkittävä osoitus </w:t>
      </w:r>
      <w:r>
        <w:rPr>
          <w:color w:val="000D2C"/>
        </w:rPr>
        <w:t xml:space="preserve">grafiikkateknologian nopeasta muutoksesta, joka </w:t>
      </w:r>
      <w:r>
        <w:rPr>
          <w:color w:val="53495F"/>
        </w:rPr>
        <w:t xml:space="preserve">on </w:t>
      </w:r>
      <w:r>
        <w:rPr>
          <w:color w:val="000D2C"/>
        </w:rPr>
        <w:t xml:space="preserve">jättänyt jakelukanaviin liikaa vanhoja tietokonegrafiikkalevyjä ja liian vähän uusia, uusien grafiikkalevyjen kanssa yhteensopivia näyttöjä</w:t>
      </w:r>
      <w:r>
        <w:t xml:space="preserve">. </w:t>
      </w:r>
      <w:r>
        <w:rPr>
          <w:color w:val="FEB8C8"/>
        </w:rPr>
        <w:t xml:space="preserve">Western Digital </w:t>
      </w:r>
      <w:r>
        <w:t xml:space="preserve">ei valmista näyttöjä. </w:t>
      </w:r>
      <w:r>
        <w:t xml:space="preserve">Jälleenmyyjien </w:t>
      </w:r>
      <w:r>
        <w:rPr>
          <w:color w:val="FEB8C8"/>
        </w:rPr>
        <w:t xml:space="preserve">Western Digitalin </w:t>
      </w:r>
      <w:r>
        <w:t xml:space="preserve">laitteiden ostoja </w:t>
      </w:r>
      <w:r>
        <w:t xml:space="preserve">on vähentänyt entisestään </w:t>
      </w:r>
      <w:r>
        <w:rPr>
          <w:color w:val="F95475"/>
        </w:rPr>
        <w:t xml:space="preserve">PC-valmistajien </w:t>
      </w:r>
      <w:r>
        <w:t xml:space="preserve">kiihtyvä kehitys </w:t>
      </w:r>
      <w:r>
        <w:t xml:space="preserve">kohti parannettujen grafiikkaominaisuuksien sisällyttämistä vakiovarusteisiin. "Muut liiketoiminnan osa-alueet - muistit ja mikrotietokoneet - ovat menestyneet erittäin hyvin", </w:t>
      </w:r>
      <w:r>
        <w:rPr>
          <w:color w:val="01190F"/>
        </w:rPr>
        <w:t xml:space="preserve">Johnson</w:t>
      </w:r>
      <w:r>
        <w:t xml:space="preserve"> sanoi</w:t>
      </w:r>
      <w:r>
        <w:t xml:space="preserve">. </w:t>
      </w:r>
      <w:r>
        <w:t xml:space="preserve">Hänen mukaansa </w:t>
      </w:r>
      <w:r>
        <w:rPr>
          <w:color w:val="FEB8C8"/>
        </w:rPr>
        <w:t xml:space="preserve">Western Digital </w:t>
      </w:r>
      <w:r>
        <w:t xml:space="preserve">on reagoinut nopeasti siirtymiseen </w:t>
      </w:r>
      <w:r>
        <w:rPr>
          <w:color w:val="61FC03"/>
        </w:rPr>
        <w:t xml:space="preserve">vanhoista toiminnallisesti parannetuista värigrafiikkasovittimista </w:t>
      </w:r>
      <w:r>
        <w:t xml:space="preserve">(EGA), </w:t>
      </w:r>
      <w:r>
        <w:rPr>
          <w:color w:val="5D9608"/>
        </w:rPr>
        <w:t xml:space="preserve">joiden </w:t>
      </w:r>
      <w:r>
        <w:rPr>
          <w:color w:val="DE98FD"/>
        </w:rPr>
        <w:t xml:space="preserve">resoluutio on alhaisempi</w:t>
      </w:r>
      <w:r>
        <w:t xml:space="preserve">, </w:t>
      </w:r>
      <w:r>
        <w:rPr>
          <w:color w:val="98A088"/>
        </w:rPr>
        <w:t xml:space="preserve">videografiikkasovittimien tekniikkaan </w:t>
      </w:r>
      <w:r>
        <w:t xml:space="preserve">(VGA), ja se on nyt yksi johtavista valmistajista </w:t>
      </w:r>
      <w:r>
        <w:rPr>
          <w:color w:val="98A088"/>
        </w:rPr>
        <w:t xml:space="preserve">näissä uudemmissa laitteissa</w:t>
      </w:r>
      <w:r>
        <w:t xml:space="preserve">. </w:t>
      </w:r>
      <w:r>
        <w:t xml:space="preserve">Hän totesi, että </w:t>
      </w:r>
      <w:r>
        <w:rPr>
          <w:color w:val="4F584E"/>
        </w:rPr>
        <w:t xml:space="preserve">EGA:sta VGA:han siirtyminen </w:t>
      </w:r>
      <w:r>
        <w:t xml:space="preserve">vaikutti </w:t>
      </w:r>
      <w:r>
        <w:t xml:space="preserve">myös muihin näytönohjainvalmistajiin, mutta </w:t>
      </w:r>
      <w:r>
        <w:rPr>
          <w:color w:val="FEB8C8"/>
        </w:rPr>
        <w:t xml:space="preserve">ne </w:t>
      </w:r>
      <w:r>
        <w:t xml:space="preserve">"pystyivät reagoimaan paljon nopeammin". </w:t>
      </w:r>
      <w:r>
        <w:rPr>
          <w:color w:val="01190F"/>
        </w:rPr>
        <w:t xml:space="preserve">Johnson </w:t>
      </w:r>
      <w:r>
        <w:t xml:space="preserve">sanoi </w:t>
      </w:r>
      <w:r>
        <w:t xml:space="preserve">kuitenkin: </w:t>
      </w:r>
      <w:r>
        <w:rPr>
          <w:color w:val="FEB8C8"/>
        </w:rPr>
        <w:t xml:space="preserve">"</w:t>
      </w:r>
      <w:r>
        <w:t xml:space="preserve">Osakkeemme on edelleen vakavasti aliarvostettu." </w:t>
      </w:r>
      <w:r>
        <w:t xml:space="preserve">Hänen mukaansa </w:t>
      </w:r>
      <w:r>
        <w:rPr>
          <w:color w:val="FEB8C8"/>
        </w:rPr>
        <w:t xml:space="preserve">yhtiö </w:t>
      </w:r>
      <w:r>
        <w:t xml:space="preserve">on </w:t>
      </w:r>
      <w:r>
        <w:t xml:space="preserve">viime vuosineljännesten aikana </w:t>
      </w:r>
      <w:r>
        <w:t xml:space="preserve">vähentänyt toimintakuluja noin 10 prosenttia ja pitänyt tutkimus- ja kehitystoiminnan osuuden noin 8-9 prosentissa liikevaihdosta. Osana tällä viikolla toteutettua uudelleenjärjestelyä </w:t>
      </w:r>
      <w:r>
        <w:rPr>
          <w:color w:val="FEB8C8"/>
        </w:rPr>
        <w:t xml:space="preserve">Western Digital </w:t>
      </w:r>
      <w:r>
        <w:t xml:space="preserve">jakoi </w:t>
      </w:r>
      <w:r>
        <w:t xml:space="preserve">liiketoimintansa kahteen segmenttiin - tallennustuotteisiin, joihin kuuluvat ohjaimet ja levyasemat, ja </w:t>
      </w:r>
      <w:r>
        <w:rPr>
          <w:color w:val="248AD0"/>
        </w:rPr>
        <w:t xml:space="preserve">mikrotietokonetyyppisiin tuotteisiin</w:t>
      </w:r>
      <w:r>
        <w:rPr>
          <w:color w:val="248AD0"/>
        </w:rPr>
        <w:t xml:space="preserve">, </w:t>
      </w:r>
      <w:r>
        <w:t xml:space="preserve">joihin kuuluvat grafiikan, viestinnän ja oheislaitteiden ohjaukseen tarkoitetut sirut. </w:t>
      </w:r>
      <w:r>
        <w:rPr>
          <w:color w:val="5C5300"/>
        </w:rPr>
        <w:t xml:space="preserve">Grafiikka-, tietoliikenne- ja oheislaitteiden hallintasirut </w:t>
      </w:r>
      <w:r>
        <w:t xml:space="preserve">on yhdistetty, kun yhä useampia toimintoja hallitaan yhdellä sirulla. Lähes kaksi kolmasosaa </w:t>
      </w:r>
      <w:r>
        <w:rPr>
          <w:color w:val="FEB8C8"/>
        </w:rPr>
        <w:t xml:space="preserve">yrityksen</w:t>
      </w:r>
      <w:r>
        <w:t xml:space="preserve"> liiketoiminnasta </w:t>
      </w:r>
      <w:r>
        <w:t xml:space="preserve">on </w:t>
      </w:r>
      <w:r>
        <w:rPr>
          <w:color w:val="9F6551"/>
        </w:rPr>
        <w:t xml:space="preserve">muistia</w:t>
      </w:r>
      <w:r>
        <w:rPr>
          <w:color w:val="BCFEC6"/>
        </w:rPr>
        <w:t xml:space="preserve">, </w:t>
      </w:r>
      <w:r>
        <w:rPr>
          <w:color w:val="9F6551"/>
        </w:rPr>
        <w:t xml:space="preserve">joihin kuuluvat tietokoneiden ohjaimet ja 3,5 tuuman levyasemat</w:t>
      </w:r>
      <w:r>
        <w:t xml:space="preserve">. </w:t>
      </w:r>
      <w:r>
        <w:rPr>
          <w:color w:val="932C70"/>
        </w:rPr>
        <w:t xml:space="preserve">Levyasemat, </w:t>
      </w:r>
      <w:r>
        <w:rPr>
          <w:color w:val="2B1B04"/>
        </w:rPr>
        <w:t xml:space="preserve">joiden </w:t>
      </w:r>
      <w:r>
        <w:rPr>
          <w:color w:val="932C70"/>
        </w:rPr>
        <w:t xml:space="preserve">avulla tietokoneet voivat käyttää muistia</w:t>
      </w:r>
      <w:r>
        <w:t xml:space="preserve">, tuottivat </w:t>
      </w:r>
      <w:r>
        <w:rPr>
          <w:color w:val="9E8317"/>
        </w:rPr>
        <w:t xml:space="preserve">viimeisellä jaksolla </w:t>
      </w:r>
      <w:r>
        <w:rPr>
          <w:color w:val="B5AFC4"/>
        </w:rPr>
        <w:t xml:space="preserve">38 prosenttia enemmän voittoa kuin </w:t>
      </w:r>
      <w:r>
        <w:rPr>
          <w:color w:val="AE7AA1"/>
        </w:rPr>
        <w:t xml:space="preserve">viime vuoden </w:t>
      </w:r>
      <w:r>
        <w:rPr>
          <w:color w:val="D4C67A"/>
        </w:rPr>
        <w:t xml:space="preserve">ensimmäisellä tilikauden neljänneksellä</w:t>
      </w:r>
      <w:r>
        <w:t xml:space="preserve">. </w:t>
      </w:r>
      <w:r>
        <w:rPr>
          <w:color w:val="01190F"/>
        </w:rPr>
        <w:t xml:space="preserve">Johnsonin </w:t>
      </w:r>
      <w:r>
        <w:t xml:space="preserve">mukaan </w:t>
      </w:r>
      <w:r>
        <w:rPr>
          <w:color w:val="C2A393"/>
        </w:rPr>
        <w:t xml:space="preserve">tietokoneen komponentit pienenevät, </w:t>
      </w:r>
      <w:r>
        <w:t xml:space="preserve">minkä </w:t>
      </w:r>
      <w:r>
        <w:rPr>
          <w:color w:val="C2A393"/>
        </w:rPr>
        <w:t xml:space="preserve">vuoksi </w:t>
      </w:r>
      <w:r>
        <w:t xml:space="preserve">kannettavat tietokoneet ovat tietokoneteollisuuden nopeimmin kasvava segmentti. Hänen mukaansa </w:t>
      </w:r>
      <w:r>
        <w:rPr>
          <w:color w:val="FEB8C8"/>
        </w:rPr>
        <w:t xml:space="preserve">Western Digital </w:t>
      </w:r>
      <w:r>
        <w:t xml:space="preserve">kannustaa kannettavien tietokoneiden komponenttien kehittämistä, koska alan painopiste on edelleen pienemmissä ja tehokkaammissa tietokoneissa. </w:t>
      </w:r>
      <w:r>
        <w:rPr>
          <w:color w:val="0232FD"/>
        </w:rPr>
        <w:t xml:space="preserve">Ensi vuoden aikana </w:t>
      </w:r>
      <w:r>
        <w:rPr>
          <w:color w:val="6A3A35"/>
        </w:rPr>
        <w:t xml:space="preserve">Western Digital </w:t>
      </w:r>
      <w:r>
        <w:rPr>
          <w:color w:val="0232FD"/>
        </w:rPr>
        <w:t xml:space="preserve">aikoo </w:t>
      </w:r>
      <w:r>
        <w:rPr>
          <w:color w:val="0232FD"/>
        </w:rPr>
        <w:t xml:space="preserve">yhdistää </w:t>
      </w:r>
      <w:r>
        <w:rPr>
          <w:color w:val="168E5C"/>
        </w:rPr>
        <w:t xml:space="preserve">toimintansa </w:t>
      </w:r>
      <w:r>
        <w:rPr>
          <w:color w:val="16C0D0"/>
        </w:rPr>
        <w:t xml:space="preserve">Irvinen </w:t>
      </w:r>
      <w:r>
        <w:rPr>
          <w:color w:val="0232FD"/>
        </w:rPr>
        <w:t xml:space="preserve">11 rakennuksesta </w:t>
      </w:r>
      <w:r>
        <w:rPr>
          <w:color w:val="0232FD"/>
        </w:rPr>
        <w:t xml:space="preserve">kahteen rakennukseen </w:t>
      </w:r>
      <w:r>
        <w:rPr>
          <w:color w:val="16C0D0"/>
        </w:rPr>
        <w:t xml:space="preserve">samassa kaupungissa</w:t>
      </w:r>
      <w:r>
        <w:rPr>
          <w:color w:val="0232FD"/>
        </w:rPr>
        <w:t xml:space="preserve">, rakentaa pääkonttorin ja 100 miljoonan dollarin arvoisen huippuluokan piikiekkojen valmistuslaitoksen viereiseen kortteliin</w:t>
      </w:r>
      <w:r>
        <w:t xml:space="preserve">. </w:t>
      </w:r>
      <w:r>
        <w:rPr>
          <w:color w:val="0232FD"/>
        </w:rPr>
        <w:t xml:space="preserve">Suunnitelma </w:t>
      </w:r>
      <w:r>
        <w:t xml:space="preserve">auttaa </w:t>
      </w:r>
      <w:r>
        <w:rPr>
          <w:color w:val="FEB8C8"/>
        </w:rPr>
        <w:t xml:space="preserve">yhtiön </w:t>
      </w:r>
      <w:r>
        <w:t xml:space="preserve">nykyistä tuotantoyhteistyösopimusta AT&amp;T:n kanssa. </w:t>
      </w:r>
      <w:r>
        <w:rPr>
          <w:color w:val="C62100"/>
        </w:rPr>
        <w:t xml:space="preserve">Noin puolet </w:t>
      </w:r>
      <w:r>
        <w:rPr>
          <w:color w:val="014347"/>
        </w:rPr>
        <w:t xml:space="preserve">Western Digitalin </w:t>
      </w:r>
      <w:r>
        <w:rPr>
          <w:color w:val="C62100"/>
        </w:rPr>
        <w:t xml:space="preserve">liiketoiminnasta </w:t>
      </w:r>
      <w:r>
        <w:rPr>
          <w:color w:val="233809"/>
        </w:rPr>
        <w:t xml:space="preserve">tapahtuu ulkomailla, </w:t>
      </w:r>
      <w:r>
        <w:t xml:space="preserve">ja </w:t>
      </w:r>
      <w:r>
        <w:rPr>
          <w:color w:val="01190F"/>
        </w:rPr>
        <w:t xml:space="preserve">Johnson </w:t>
      </w:r>
      <w:r>
        <w:t xml:space="preserve">odottaa, että tämä </w:t>
      </w:r>
      <w:r>
        <w:rPr>
          <w:color w:val="42083B"/>
        </w:rPr>
        <w:t xml:space="preserve">osuus </w:t>
      </w:r>
      <w:r>
        <w:t xml:space="preserve">säilyy. Hän sanoi, että ohjelmat monien kaupan esteiden poistamiseksi </w:t>
      </w:r>
      <w:r>
        <w:rPr>
          <w:color w:val="82785D"/>
        </w:rPr>
        <w:t xml:space="preserve">Euroopassa </w:t>
      </w:r>
      <w:r>
        <w:t xml:space="preserve">vuonna 1992 luovat </w:t>
      </w:r>
      <w:r>
        <w:rPr>
          <w:color w:val="FEB8C8"/>
        </w:rPr>
        <w:t xml:space="preserve">yritykselle </w:t>
      </w:r>
      <w:r>
        <w:t xml:space="preserve">merkittäviä mahdollisuuksia, varsinkin </w:t>
      </w:r>
      <w:r>
        <w:rPr>
          <w:color w:val="023087"/>
        </w:rPr>
        <w:t xml:space="preserve">kun </w:t>
      </w:r>
      <w:r>
        <w:rPr>
          <w:color w:val="B7DAD2"/>
        </w:rPr>
        <w:t xml:space="preserve">Western Digital </w:t>
      </w:r>
      <w:r>
        <w:rPr>
          <w:color w:val="023087"/>
        </w:rPr>
        <w:t xml:space="preserve">jo valmistaa </w:t>
      </w:r>
      <w:r>
        <w:rPr>
          <w:color w:val="196956"/>
        </w:rPr>
        <w:t xml:space="preserve">siellä</w:t>
      </w:r>
      <w:r>
        <w:t xml:space="preserve">. </w:t>
      </w:r>
      <w:r>
        <w:rPr>
          <w:color w:val="FEB8C8"/>
        </w:rPr>
        <w:t xml:space="preserve">Western Digital hyödyntää </w:t>
      </w:r>
      <w:r>
        <w:rPr>
          <w:color w:val="023087"/>
        </w:rPr>
        <w:t xml:space="preserve">tätä läsnäoloa </w:t>
      </w:r>
      <w:r>
        <w:t xml:space="preserve">ja alkaa tehdä kovasti töitä kehittääkseen aiemmin kehittymättömiä jakelijamarkkinoita </w:t>
      </w:r>
      <w:r>
        <w:rPr>
          <w:color w:val="82785D"/>
        </w:rPr>
        <w:t xml:space="preserve">Euroopassa</w:t>
      </w:r>
      <w:r>
        <w:t xml:space="preserve">.</w:t>
      </w:r>
    </w:p>
    <w:p>
      <w:r>
        <w:rPr>
          <w:b/>
        </w:rPr>
        <w:t xml:space="preserve">Asiakirjan numero 1309</w:t>
      </w:r>
    </w:p>
    <w:p>
      <w:r>
        <w:rPr>
          <w:b/>
        </w:rPr>
        <w:t xml:space="preserve">Asiakirjan tunniste: wsj1607-001</w:t>
      </w:r>
    </w:p>
    <w:p>
      <w:r>
        <w:rPr>
          <w:color w:val="FEFB0A"/>
        </w:rPr>
        <w:t xml:space="preserve">Valtion omistaman Banca Nazionale del Lavoron </w:t>
      </w:r>
      <w:r>
        <w:rPr>
          <w:color w:val="310106"/>
        </w:rPr>
        <w:t xml:space="preserve">johtajat </w:t>
      </w:r>
      <w:r>
        <w:rPr>
          <w:color w:val="310106"/>
        </w:rPr>
        <w:t xml:space="preserve">ovat hyväksyneet kaksivaiheisen toimenpiteen, jolla lisätään pääomaa ja muutetaan pankkisäännöksiä</w:t>
      </w:r>
      <w:r>
        <w:rPr>
          <w:color w:val="310106"/>
        </w:rPr>
        <w:t xml:space="preserve">, mikä </w:t>
      </w:r>
      <w:r>
        <w:t xml:space="preserve">auttaa sitä toimimaan enemmän yksityisen sektorin laitoksen tavoin. Tähän asti </w:t>
      </w:r>
      <w:r>
        <w:rPr>
          <w:color w:val="FB5514"/>
        </w:rPr>
        <w:t xml:space="preserve">BNL:</w:t>
      </w:r>
      <w:r>
        <w:rPr>
          <w:color w:val="FB5514"/>
        </w:rPr>
        <w:t xml:space="preserve">n </w:t>
      </w:r>
      <w:r>
        <w:t xml:space="preserve">ylin johto </w:t>
      </w:r>
      <w:r>
        <w:t xml:space="preserve">ja johtajat </w:t>
      </w:r>
      <w:r>
        <w:t xml:space="preserve">on </w:t>
      </w:r>
      <w:r>
        <w:t xml:space="preserve">nimitetty </w:t>
      </w:r>
      <w:r>
        <w:rPr>
          <w:color w:val="E115C0"/>
        </w:rPr>
        <w:t xml:space="preserve">valtiovarainministeriön asetuksella</w:t>
      </w:r>
      <w:r>
        <w:t xml:space="preserve">. </w:t>
      </w:r>
      <w:r>
        <w:rPr>
          <w:color w:val="FB5514"/>
        </w:rPr>
        <w:t xml:space="preserve">Pankin </w:t>
      </w:r>
      <w:r>
        <w:t xml:space="preserve">ehdotetun yhtiöjärjestyksen mukaan </w:t>
      </w:r>
      <w:r>
        <w:rPr>
          <w:color w:val="00587F"/>
        </w:rPr>
        <w:t xml:space="preserve">johtajat on kuitenkin </w:t>
      </w:r>
      <w:r>
        <w:t xml:space="preserve">hyväksyttävä osakkeenomistajien kokouksessa. </w:t>
      </w:r>
      <w:r>
        <w:rPr>
          <w:color w:val="E115C0"/>
        </w:rPr>
        <w:t xml:space="preserve">Valtiovarainministeriö </w:t>
      </w:r>
      <w:r>
        <w:t xml:space="preserve">nimittää edelleen </w:t>
      </w:r>
      <w:r>
        <w:rPr>
          <w:color w:val="FEB8C8"/>
        </w:rPr>
        <w:t xml:space="preserve">pankin </w:t>
      </w:r>
      <w:r>
        <w:rPr>
          <w:color w:val="0BC582"/>
        </w:rPr>
        <w:t xml:space="preserve">pääjohtajan ja toimitusjohtajan, </w:t>
      </w:r>
      <w:r>
        <w:rPr>
          <w:color w:val="9E8317"/>
        </w:rPr>
        <w:t xml:space="preserve">jotka </w:t>
      </w:r>
      <w:r>
        <w:rPr>
          <w:color w:val="0BC582"/>
        </w:rPr>
        <w:t xml:space="preserve">ovat myös </w:t>
      </w:r>
      <w:r>
        <w:rPr>
          <w:color w:val="01190F"/>
        </w:rPr>
        <w:t xml:space="preserve">pankin hallituksessa</w:t>
      </w:r>
      <w:r>
        <w:t xml:space="preserve">. </w:t>
      </w:r>
      <w:r>
        <w:rPr>
          <w:color w:val="58018B"/>
        </w:rPr>
        <w:t xml:space="preserve">Italian valtiovarainministeriön </w:t>
      </w:r>
      <w:r>
        <w:rPr>
          <w:color w:val="FB5514"/>
        </w:rPr>
        <w:t xml:space="preserve">määräysvallassa </w:t>
      </w:r>
      <w:r>
        <w:rPr>
          <w:color w:val="847D81"/>
        </w:rPr>
        <w:t xml:space="preserve">oleva </w:t>
      </w:r>
      <w:r>
        <w:rPr>
          <w:color w:val="FB5514"/>
        </w:rPr>
        <w:t xml:space="preserve">BNL joutui </w:t>
      </w:r>
      <w:r>
        <w:t xml:space="preserve">viime kuussa vaikeuksiin, kun paljastui, että </w:t>
      </w:r>
      <w:r>
        <w:rPr>
          <w:color w:val="FB5514"/>
        </w:rPr>
        <w:t xml:space="preserve">sen </w:t>
      </w:r>
      <w:r>
        <w:rPr>
          <w:color w:val="B70639"/>
        </w:rPr>
        <w:t xml:space="preserve">Atlantan </w:t>
      </w:r>
      <w:r>
        <w:t xml:space="preserve">sivukonttori </w:t>
      </w:r>
      <w:r>
        <w:t xml:space="preserve">oli myöntänyt yli 3 miljardin dollarin arvosta luvattomia lainoja Irakille. </w:t>
      </w:r>
      <w:r>
        <w:rPr>
          <w:color w:val="703B01"/>
        </w:rPr>
        <w:t xml:space="preserve">Sitä seurannut skandaali, </w:t>
      </w:r>
      <w:r>
        <w:rPr>
          <w:color w:val="F7F1DF"/>
        </w:rPr>
        <w:t xml:space="preserve">jonka seurauksena </w:t>
      </w:r>
      <w:r>
        <w:rPr>
          <w:color w:val="118B8A"/>
        </w:rPr>
        <w:t xml:space="preserve">pankin </w:t>
      </w:r>
      <w:r>
        <w:rPr>
          <w:color w:val="703B01"/>
        </w:rPr>
        <w:t xml:space="preserve">johto </w:t>
      </w:r>
      <w:r>
        <w:rPr>
          <w:color w:val="703B01"/>
        </w:rPr>
        <w:t xml:space="preserve">erosi</w:t>
      </w:r>
      <w:r>
        <w:t xml:space="preserve">, on auttanut uudistamaan vaatimuksia yksityistämisestä tai ainakin </w:t>
      </w:r>
      <w:r>
        <w:rPr>
          <w:color w:val="4AFEFA"/>
        </w:rPr>
        <w:t xml:space="preserve">Italian pankkijärjestelmän, joka </w:t>
      </w:r>
      <w:r>
        <w:rPr>
          <w:color w:val="FCB164"/>
        </w:rPr>
        <w:t xml:space="preserve">on </w:t>
      </w:r>
      <w:r>
        <w:rPr>
          <w:color w:val="4AFEFA"/>
        </w:rPr>
        <w:t xml:space="preserve">noin 80-prosenttisesti </w:t>
      </w:r>
      <w:r>
        <w:rPr>
          <w:color w:val="796EE6"/>
        </w:rPr>
        <w:t xml:space="preserve">valtion omistuksessa, </w:t>
      </w:r>
      <w:r>
        <w:t xml:space="preserve">tarkastamisesta</w:t>
      </w:r>
      <w:r>
        <w:t xml:space="preserve">. </w:t>
      </w:r>
      <w:r>
        <w:t xml:space="preserve">Samassa yhteydessä </w:t>
      </w:r>
      <w:r>
        <w:rPr>
          <w:color w:val="FB5514"/>
        </w:rPr>
        <w:t xml:space="preserve">pankki </w:t>
      </w:r>
      <w:r>
        <w:t xml:space="preserve">ehdotti myös, että </w:t>
      </w:r>
      <w:r>
        <w:rPr>
          <w:color w:val="00587F"/>
        </w:rPr>
        <w:t xml:space="preserve">hallituksen</w:t>
      </w:r>
      <w:r>
        <w:t xml:space="preserve"> edustus </w:t>
      </w:r>
      <w:r>
        <w:t xml:space="preserve">kytkettäisiin tiiviimmin </w:t>
      </w:r>
      <w:r>
        <w:rPr>
          <w:color w:val="FB5514"/>
        </w:rPr>
        <w:t xml:space="preserve">pankin </w:t>
      </w:r>
      <w:r>
        <w:t xml:space="preserve">uuteen osakeomistusjärjestelmään</w:t>
      </w:r>
      <w:r>
        <w:t xml:space="preserve">. </w:t>
      </w:r>
      <w:r>
        <w:t xml:space="preserve">BNL on kutsunut </w:t>
      </w:r>
      <w:r>
        <w:rPr>
          <w:color w:val="000D2C"/>
        </w:rPr>
        <w:t xml:space="preserve">osakkeenomistajien kokouksen koolle </w:t>
      </w:r>
      <w:r>
        <w:t xml:space="preserve">joulukuuksi, jotta ehdotuksista voidaan äänestää</w:t>
      </w:r>
      <w:r>
        <w:t xml:space="preserve">. </w:t>
      </w:r>
      <w:r>
        <w:t xml:space="preserve">BNL:llä on </w:t>
      </w:r>
      <w:r>
        <w:rPr>
          <w:color w:val="53495F"/>
        </w:rPr>
        <w:t xml:space="preserve">noin 75 000 </w:t>
      </w:r>
      <w:r>
        <w:rPr>
          <w:color w:val="61FC03"/>
        </w:rPr>
        <w:t xml:space="preserve">Milanon p</w:t>
      </w:r>
      <w:r>
        <w:rPr>
          <w:color w:val="53495F"/>
        </w:rPr>
        <w:t xml:space="preserve">örssissä </w:t>
      </w:r>
      <w:r>
        <w:rPr>
          <w:color w:val="F95475"/>
        </w:rPr>
        <w:t xml:space="preserve">noteerattua </w:t>
      </w:r>
      <w:r>
        <w:rPr>
          <w:color w:val="53495F"/>
        </w:rPr>
        <w:t xml:space="preserve">äänioikeudetonta osaketta</w:t>
      </w:r>
      <w:r>
        <w:t xml:space="preserve">. </w:t>
      </w:r>
      <w:r>
        <w:rPr>
          <w:color w:val="98A088"/>
        </w:rPr>
        <w:t xml:space="preserve">Atlanta-skandaalin </w:t>
      </w:r>
      <w:r>
        <w:rPr>
          <w:color w:val="5D9608"/>
        </w:rPr>
        <w:t xml:space="preserve">paljastuttua </w:t>
      </w:r>
      <w:r>
        <w:rPr>
          <w:color w:val="5D9608"/>
        </w:rPr>
        <w:t xml:space="preserve">kaupankäynti osakkeilla on keskeytetty, </w:t>
      </w:r>
      <w:r>
        <w:t xml:space="preserve">ja </w:t>
      </w:r>
      <w:r>
        <w:rPr>
          <w:color w:val="248AD0"/>
        </w:rPr>
        <w:t xml:space="preserve">pörssin </w:t>
      </w:r>
      <w:r>
        <w:rPr>
          <w:color w:val="4F584E"/>
        </w:rPr>
        <w:t xml:space="preserve">sääntelyviranomainen </w:t>
      </w:r>
      <w:r>
        <w:rPr>
          <w:color w:val="4F584E"/>
        </w:rPr>
        <w:t xml:space="preserve">Consob </w:t>
      </w:r>
      <w:r>
        <w:t xml:space="preserve">päättää tiettävästi pian, lopetetaanko kaupankäynnin keskeyttäminen.</w:t>
      </w:r>
    </w:p>
    <w:p>
      <w:r>
        <w:rPr>
          <w:b/>
        </w:rPr>
        <w:t xml:space="preserve">Asiakirjan numero 1310</w:t>
      </w:r>
    </w:p>
    <w:p>
      <w:r>
        <w:rPr>
          <w:b/>
        </w:rPr>
        <w:t xml:space="preserve">Asiakirjan tunniste: wsj1608-001</w:t>
      </w:r>
    </w:p>
    <w:p>
      <w:r>
        <w:rPr>
          <w:color w:val="310106"/>
        </w:rPr>
        <w:t xml:space="preserve">Hallituksen </w:t>
      </w:r>
      <w:r>
        <w:t xml:space="preserve">mukaan </w:t>
      </w:r>
      <w:r>
        <w:rPr>
          <w:color w:val="FEFB0A"/>
        </w:rPr>
        <w:t xml:space="preserve">Sveitsin tukkuhintaindeksi </w:t>
      </w:r>
      <w:r>
        <w:rPr>
          <w:color w:val="04640D"/>
        </w:rPr>
        <w:t xml:space="preserve">nousi </w:t>
      </w:r>
      <w:r>
        <w:rPr>
          <w:color w:val="FB5514"/>
        </w:rPr>
        <w:t xml:space="preserve">elokuusta </w:t>
      </w:r>
      <w:r>
        <w:rPr>
          <w:color w:val="E115C0"/>
        </w:rPr>
        <w:t xml:space="preserve">syyskuuhun </w:t>
      </w:r>
      <w:r>
        <w:rPr>
          <w:color w:val="04640D"/>
        </w:rPr>
        <w:t xml:space="preserve">0,3 prosenttia </w:t>
      </w:r>
      <w:r>
        <w:rPr>
          <w:color w:val="04640D"/>
        </w:rPr>
        <w:t xml:space="preserve">ja on 3,9 prosenttia korkeampi kuin vuosi sitten</w:t>
      </w:r>
      <w:r>
        <w:t xml:space="preserve">, mikä </w:t>
      </w:r>
      <w:r>
        <w:t xml:space="preserve">on </w:t>
      </w:r>
      <w:r>
        <w:t xml:space="preserve">ensimmäinen kerta tänä vuonna, kun </w:t>
      </w:r>
      <w:r>
        <w:rPr>
          <w:color w:val="00587F"/>
        </w:rPr>
        <w:t xml:space="preserve">indeksi </w:t>
      </w:r>
      <w:r>
        <w:t xml:space="preserve">on laskenut alle 4 prosentin vuositasolla. </w:t>
      </w:r>
      <w:r>
        <w:rPr>
          <w:color w:val="310106"/>
        </w:rPr>
        <w:t xml:space="preserve">Hallitus </w:t>
      </w:r>
      <w:r>
        <w:t xml:space="preserve">perusteli </w:t>
      </w:r>
      <w:r>
        <w:rPr>
          <w:color w:val="00587F"/>
        </w:rPr>
        <w:t xml:space="preserve">indeksin </w:t>
      </w:r>
      <w:r>
        <w:t xml:space="preserve">0,3 prosentin </w:t>
      </w:r>
      <w:r>
        <w:t xml:space="preserve">nousua </w:t>
      </w:r>
      <w:r>
        <w:rPr>
          <w:color w:val="00587F"/>
        </w:rPr>
        <w:t xml:space="preserve">kuukausitasolla </w:t>
      </w:r>
      <w:r>
        <w:t xml:space="preserve">energian hintojen nousulla. </w:t>
      </w:r>
      <w:r>
        <w:rPr>
          <w:color w:val="0BC582"/>
        </w:rPr>
        <w:t xml:space="preserve">Elokuussa </w:t>
      </w:r>
      <w:r>
        <w:rPr>
          <w:color w:val="00587F"/>
        </w:rPr>
        <w:t xml:space="preserve">indeksi </w:t>
      </w:r>
      <w:r>
        <w:t xml:space="preserve">nousi </w:t>
      </w:r>
      <w:r>
        <w:t xml:space="preserve">0,2 prosenttia edellisestä kuukaudesta ja oli 4,5 prosenttia edellisvuoden vastaavasta ajankohdasta. </w:t>
      </w:r>
      <w:r>
        <w:rPr>
          <w:color w:val="00587F"/>
        </w:rPr>
        <w:t xml:space="preserve">Tukkuhintaindeksi, </w:t>
      </w:r>
      <w:r>
        <w:rPr>
          <w:color w:val="FEB8C8"/>
        </w:rPr>
        <w:t xml:space="preserve">joka </w:t>
      </w:r>
      <w:r>
        <w:rPr>
          <w:color w:val="00587F"/>
        </w:rPr>
        <w:t xml:space="preserve">asetettiin 100:aan vuonna 1963, oli </w:t>
      </w:r>
      <w:r>
        <w:rPr>
          <w:color w:val="9E8317"/>
        </w:rPr>
        <w:t xml:space="preserve">syyskuussa </w:t>
      </w:r>
      <w:r>
        <w:t xml:space="preserve">180,9. Syyskuussa indeksi oli 180,9.</w:t>
      </w:r>
    </w:p>
    <w:p>
      <w:r>
        <w:rPr>
          <w:b/>
        </w:rPr>
        <w:t xml:space="preserve">Asiakirjan numero 1311</w:t>
      </w:r>
    </w:p>
    <w:p>
      <w:r>
        <w:rPr>
          <w:b/>
        </w:rPr>
        <w:t xml:space="preserve">Asiakirjan tunniste: wsj1609-001</w:t>
      </w:r>
    </w:p>
    <w:p>
      <w:r>
        <w:rPr>
          <w:color w:val="310106"/>
        </w:rPr>
        <w:t xml:space="preserve">American Express Co. </w:t>
      </w:r>
      <w:r>
        <w:t xml:space="preserve">raportoi </w:t>
      </w:r>
      <w:r>
        <w:rPr>
          <w:color w:val="04640D"/>
        </w:rPr>
        <w:t xml:space="preserve">kolmannen neljänneksen </w:t>
      </w:r>
      <w:r>
        <w:t xml:space="preserve">nettotuloksensa kasvaneen 21 prosenttia, vaikka </w:t>
      </w:r>
      <w:r>
        <w:rPr>
          <w:color w:val="FB5514"/>
        </w:rPr>
        <w:t xml:space="preserve">sen </w:t>
      </w:r>
      <w:r>
        <w:rPr>
          <w:color w:val="FEFB0A"/>
        </w:rPr>
        <w:t xml:space="preserve">pankkiyksikön </w:t>
      </w:r>
      <w:r>
        <w:rPr>
          <w:color w:val="E115C0"/>
        </w:rPr>
        <w:t xml:space="preserve">kolmannelle maailmalle myönnettyjä </w:t>
      </w:r>
      <w:r>
        <w:t xml:space="preserve">lainoja koskevat varaukset kasvoivat merkittävästi</w:t>
      </w:r>
      <w:r>
        <w:t xml:space="preserve">. </w:t>
      </w:r>
      <w:r>
        <w:rPr>
          <w:color w:val="310106"/>
        </w:rPr>
        <w:t xml:space="preserve">American Expressin </w:t>
      </w:r>
      <w:r>
        <w:t xml:space="preserve">nettotulos nousi 273,9 miljoonasta dollarista (64 senttiä osakkeelta) 331,8 miljoonaan dollariin eli 77 senttiin osakkeelta. </w:t>
      </w:r>
      <w:r>
        <w:rPr>
          <w:color w:val="00587F"/>
        </w:rPr>
        <w:t xml:space="preserve">Viime vuoden</w:t>
      </w:r>
      <w:r>
        <w:t xml:space="preserve"> </w:t>
      </w:r>
      <w:r>
        <w:t xml:space="preserve">lukuihin sisältyi 9,9 miljoonaa dollaria eli kolme senttiä osakkeelta tuloja lopetetuista toiminnoista. Jatkuvien toimintojen tuotot kasvoivat 26 %. Liikevaihto kasvoi 24 % 5,23 miljardista dollarista 6,5 miljardiin dollariin. </w:t>
      </w:r>
      <w:r>
        <w:rPr>
          <w:color w:val="0BC582"/>
        </w:rPr>
        <w:t xml:space="preserve">Matkailu-, sijoituspalvelu-, vakuutus- ja pankkiiriliikkeet lisäsivät </w:t>
      </w:r>
      <w:r>
        <w:rPr>
          <w:color w:val="FEB8C8"/>
        </w:rPr>
        <w:t xml:space="preserve">American Express Bankin sivukonttorin </w:t>
      </w:r>
      <w:r>
        <w:rPr>
          <w:color w:val="0BC582"/>
        </w:rPr>
        <w:t xml:space="preserve">luottotappiovarauksia </w:t>
      </w:r>
      <w:r>
        <w:rPr>
          <w:color w:val="0BC582"/>
        </w:rPr>
        <w:t xml:space="preserve">110 miljoonalla dollarilla</w:t>
      </w:r>
      <w:r>
        <w:t xml:space="preserve">, mikä </w:t>
      </w:r>
      <w:r>
        <w:rPr>
          <w:color w:val="0BC582"/>
        </w:rPr>
        <w:t xml:space="preserve">nosti </w:t>
      </w:r>
      <w:r>
        <w:t xml:space="preserve">varaukset 507 miljoonaan dollariin 30. syyskuuta. </w:t>
      </w:r>
      <w:r>
        <w:rPr>
          <w:color w:val="58018B"/>
        </w:rPr>
        <w:t xml:space="preserve">Pankin </w:t>
      </w:r>
      <w:r>
        <w:rPr>
          <w:color w:val="847D81"/>
        </w:rPr>
        <w:t xml:space="preserve">kolmannen maailman </w:t>
      </w:r>
      <w:r>
        <w:rPr>
          <w:color w:val="01190F"/>
        </w:rPr>
        <w:t xml:space="preserve">velkasalkku </w:t>
      </w:r>
      <w:r>
        <w:rPr>
          <w:color w:val="9E8317"/>
        </w:rPr>
        <w:t xml:space="preserve">on 560 miljoonaa </w:t>
      </w:r>
      <w:r>
        <w:rPr>
          <w:color w:val="9E8317"/>
        </w:rPr>
        <w:t xml:space="preserve">dollaria</w:t>
      </w:r>
      <w:r>
        <w:t xml:space="preserve">, </w:t>
      </w:r>
      <w:r>
        <w:t xml:space="preserve">kun se vuoden 1986 lopussa oli 2,2 miljardia dollaria. </w:t>
      </w:r>
      <w:r>
        <w:rPr>
          <w:color w:val="FEFB0A"/>
        </w:rPr>
        <w:t xml:space="preserve">Pankki </w:t>
      </w:r>
      <w:r>
        <w:t xml:space="preserve">poisti </w:t>
      </w:r>
      <w:r>
        <w:rPr>
          <w:color w:val="04640D"/>
        </w:rPr>
        <w:t xml:space="preserve">tällä neljänneksellä </w:t>
      </w:r>
      <w:r>
        <w:t xml:space="preserve">53 miljoonaa dollaria </w:t>
      </w:r>
      <w:r>
        <w:t xml:space="preserve">lainoja.</w:t>
      </w:r>
      <w:r>
        <w:t xml:space="preserve"> American Express Travel Related Services Co. -yksikön nettotulos nousi 17 prosenttia ennätykselliseen 240,8 miljoonaan dollariin, kun myynti kasvoi 19 prosenttia. Luvut eivät sisällä </w:t>
      </w:r>
      <w:r>
        <w:rPr>
          <w:color w:val="B70639"/>
        </w:rPr>
        <w:t xml:space="preserve">liiketoimintoja, jotka </w:t>
      </w:r>
      <w:r>
        <w:rPr>
          <w:color w:val="703B01"/>
        </w:rPr>
        <w:t xml:space="preserve">on nyt </w:t>
      </w:r>
      <w:r>
        <w:rPr>
          <w:color w:val="B70639"/>
        </w:rPr>
        <w:t xml:space="preserve">yhdistetty </w:t>
      </w:r>
      <w:r>
        <w:rPr>
          <w:color w:val="F7F1DF"/>
        </w:rPr>
        <w:t xml:space="preserve">American Express Information Services Co:</w:t>
      </w:r>
      <w:r>
        <w:t xml:space="preserve">ksi. American Express -korttimaksujen määrä kasvoi 12 %. </w:t>
      </w:r>
      <w:r>
        <w:rPr>
          <w:color w:val="118B8A"/>
        </w:rPr>
        <w:t xml:space="preserve">Matkamyynti </w:t>
      </w:r>
      <w:r>
        <w:t xml:space="preserve">kasvoi 11 %, mikä johtui liikevaihdosta Yhdysvalloissa. IDS Financial Servicesin, rahoitussuunnittelu- ja sijoitusrahastoyksikön, nettotulos nousi 19 prosenttia ennätykselliseen 47,6 miljoonaan dollariin 33 prosentin liikevaihdon kasvun ansiosta. Omistetut tai hallinnoitavat varat kasvoivat 20 prosenttia 45 miljardiin dollariin ja sijoitusrahastojen liikevaihto 45 prosenttia </w:t>
      </w:r>
      <w:r>
        <w:t xml:space="preserve">923 miljoonaan dollariin </w:t>
      </w:r>
      <w:r>
        <w:rPr>
          <w:color w:val="04640D"/>
        </w:rPr>
        <w:t xml:space="preserve">vuosineljänneksellä. </w:t>
      </w:r>
      <w:r>
        <w:rPr>
          <w:color w:val="FEFB0A"/>
        </w:rPr>
        <w:t xml:space="preserve">American Express Bankin </w:t>
      </w:r>
      <w:r>
        <w:t xml:space="preserve">liikevaihto </w:t>
      </w:r>
      <w:r>
        <w:t xml:space="preserve">laski 50 prosenttia 42,5 miljoonasta dollarista 21,3 miljoonaan dollariin, vaikka tulos kasvoi 29 prosenttia. </w:t>
      </w:r>
      <w:r>
        <w:t xml:space="preserve">Tulokseen sisältyy 106 miljoonaa dollaria verohyötyjä, jotka liittyvät aiempien vuosien toimintaan </w:t>
      </w:r>
      <w:r>
        <w:rPr>
          <w:color w:val="E115C0"/>
        </w:rPr>
        <w:t xml:space="preserve">kolmannelle maailmalle myönnettyjen </w:t>
      </w:r>
      <w:r>
        <w:t xml:space="preserve">lainojen osalta, </w:t>
      </w:r>
      <w:r>
        <w:t xml:space="preserve">kun vastaava luku </w:t>
      </w:r>
      <w:r>
        <w:rPr>
          <w:color w:val="00587F"/>
        </w:rPr>
        <w:t xml:space="preserve">viime vuonna </w:t>
      </w:r>
      <w:r>
        <w:t xml:space="preserve">oli 15 miljoonaa dollaria</w:t>
      </w:r>
      <w:r>
        <w:t xml:space="preserve">. </w:t>
      </w:r>
      <w:r>
        <w:rPr>
          <w:color w:val="4AFEFA"/>
        </w:rPr>
        <w:t xml:space="preserve">American Express Information Services -yhtiön </w:t>
      </w:r>
      <w:r>
        <w:t xml:space="preserve">voitot kasvoivat 38 prosenttia 21,6 miljoonaan dollariin. </w:t>
      </w:r>
      <w:r>
        <w:rPr>
          <w:color w:val="FCB164"/>
        </w:rPr>
        <w:t xml:space="preserve">Kuten aiemmin raportoitiin, </w:t>
      </w:r>
      <w:r>
        <w:rPr>
          <w:color w:val="796EE6"/>
        </w:rPr>
        <w:t xml:space="preserve">Shearson Lehman Hutton Holdings Inc. </w:t>
      </w:r>
      <w:r>
        <w:rPr>
          <w:color w:val="FCB164"/>
        </w:rPr>
        <w:t xml:space="preserve">teki 65,9 miljoonan dollarin nettovoiton</w:t>
      </w:r>
      <w:r>
        <w:t xml:space="preserve">, mikä </w:t>
      </w:r>
      <w:r>
        <w:t xml:space="preserve">tasoitti </w:t>
      </w:r>
      <w:r>
        <w:rPr>
          <w:color w:val="00587F"/>
        </w:rPr>
        <w:t xml:space="preserve">viime vuoden </w:t>
      </w:r>
      <w:r>
        <w:t xml:space="preserve">3,5 miljoonan dollarin </w:t>
      </w:r>
      <w:r>
        <w:t xml:space="preserve">tappion, </w:t>
      </w:r>
      <w:r>
        <w:t xml:space="preserve">ja </w:t>
      </w:r>
      <w:r>
        <w:rPr>
          <w:color w:val="000D2C"/>
        </w:rPr>
        <w:t xml:space="preserve">sen </w:t>
      </w:r>
      <w:r>
        <w:t xml:space="preserve">viimeisimpiin tuloksiin sisältyy 37 miljoonan dollarin myyntivoitto institutionaalisen varainhallintatoiminnan myynnistä. </w:t>
      </w:r>
      <w:r>
        <w:rPr>
          <w:color w:val="310106"/>
        </w:rPr>
        <w:t xml:space="preserve">American Expressin </w:t>
      </w:r>
      <w:r>
        <w:t xml:space="preserve">osuus </w:t>
      </w:r>
      <w:r>
        <w:rPr>
          <w:color w:val="000D2C"/>
        </w:rPr>
        <w:t xml:space="preserve">Shearsonin </w:t>
      </w:r>
      <w:r>
        <w:t xml:space="preserve">tuloksesta </w:t>
      </w:r>
      <w:r>
        <w:t xml:space="preserve">oli 41 miljoonaa dollaria etuoikeutettujen osakkeiden osinkojen jälkeen, ja se omistaa noin 68 prosenttia </w:t>
      </w:r>
      <w:r>
        <w:rPr>
          <w:color w:val="000D2C"/>
        </w:rPr>
        <w:t xml:space="preserve">Shearsonin </w:t>
      </w:r>
      <w:r>
        <w:t xml:space="preserve">kantaosakkeista</w:t>
      </w:r>
      <w:r>
        <w:t xml:space="preserve">. </w:t>
      </w:r>
      <w:r>
        <w:rPr>
          <w:color w:val="310106"/>
        </w:rPr>
        <w:t xml:space="preserve">American Expressin mukaan </w:t>
      </w:r>
      <w:r>
        <w:t xml:space="preserve">nettotulos nousi viimeisten yhdeksän kuukauden aikana 11 prosenttia 807,5 miljoonasta dollarista eli 1,89 dollarista osaketta kohti 899,8 miljoonaan dollariin eli 2,09 dollariin osaketta kohti. Liikevaihto nousi 24 % 15,09 miljardista dollarista 18,73 miljardiin dollariin.</w:t>
      </w:r>
    </w:p>
    <w:p>
      <w:r>
        <w:rPr>
          <w:b/>
        </w:rPr>
        <w:t xml:space="preserve">Asiakirjan numero 1312</w:t>
      </w:r>
    </w:p>
    <w:p>
      <w:r>
        <w:rPr>
          <w:b/>
        </w:rPr>
        <w:t xml:space="preserve">Asiakirjan tunniste: wsj1610-001</w:t>
      </w:r>
    </w:p>
    <w:p>
      <w:r>
        <w:rPr>
          <w:color w:val="310106"/>
        </w:rPr>
        <w:t xml:space="preserve">Tekron Inc. </w:t>
      </w:r>
      <w:r>
        <w:t xml:space="preserve">raportoi </w:t>
      </w:r>
      <w:r>
        <w:rPr>
          <w:color w:val="310106"/>
        </w:rPr>
        <w:t xml:space="preserve">hidastuvan puolustusmateriaalimyynnin vuoksi </w:t>
      </w:r>
      <w:r>
        <w:t xml:space="preserve">8 prosentin laskusta osakekohtaisessa tuloksessa</w:t>
      </w:r>
      <w:r>
        <w:t xml:space="preserve">, kun </w:t>
      </w:r>
      <w:r>
        <w:rPr>
          <w:color w:val="04640D"/>
        </w:rPr>
        <w:t xml:space="preserve">kolmannen vuosineljänneksen </w:t>
      </w:r>
      <w:r>
        <w:t xml:space="preserve">myynti pysyi lähes ennallaan. </w:t>
      </w:r>
      <w:r>
        <w:rPr>
          <w:color w:val="310106"/>
        </w:rPr>
        <w:t xml:space="preserve">Ilmailu- ja rahoituspalveluja tarjoava monialayritys </w:t>
      </w:r>
      <w:r>
        <w:t xml:space="preserve">ilmoitti nettotuloksensa laskeneen 5 prosenttia 62,8 miljoonasta dollarista 59,5 miljoonaan dollariin. Tulot, 1,73 miljardia dollaria, pysyivät lähes ennallaan viime vuoden 1,72 miljardiin dollariin verrattuna. </w:t>
      </w:r>
      <w:r>
        <w:rPr>
          <w:color w:val="FEFB0A"/>
        </w:rPr>
        <w:t xml:space="preserve">Nettotulos, </w:t>
      </w:r>
      <w:r>
        <w:rPr>
          <w:color w:val="FB5514"/>
        </w:rPr>
        <w:t xml:space="preserve">66 senttiä osakkeelta (</w:t>
      </w:r>
      <w:r>
        <w:rPr>
          <w:color w:val="FEFB0A"/>
        </w:rPr>
        <w:t xml:space="preserve">72 senttiä</w:t>
      </w:r>
      <w:r>
        <w:rPr>
          <w:color w:val="FEFB0A"/>
        </w:rPr>
        <w:t xml:space="preserve">), </w:t>
      </w:r>
      <w:r>
        <w:t xml:space="preserve">laski enemmän kuin kokonaistulos, koska ulkona olevia osakkeita on enemmän. </w:t>
      </w:r>
      <w:r>
        <w:rPr>
          <w:color w:val="310106"/>
        </w:rPr>
        <w:t xml:space="preserve">Yhtiön </w:t>
      </w:r>
      <w:r>
        <w:t xml:space="preserve">mukaan </w:t>
      </w:r>
      <w:r>
        <w:rPr>
          <w:color w:val="310106"/>
        </w:rPr>
        <w:t xml:space="preserve">sen </w:t>
      </w:r>
      <w:r>
        <w:t xml:space="preserve">rahoituspalvelualan </w:t>
      </w:r>
      <w:r>
        <w:t xml:space="preserve">tuloksen paranemista </w:t>
      </w:r>
      <w:r>
        <w:t xml:space="preserve">kumosivat korkeammat kustannukset julkisten hankintojen alalla, alhaisemmat liikevoitot kaupallisten tuotteiden alalla ja vaisut automarkkinat. Nettotulosta auttoi alhaisempi tuloveroaste. </w:t>
      </w:r>
      <w:r>
        <w:rPr>
          <w:color w:val="E115C0"/>
        </w:rPr>
        <w:t xml:space="preserve">Voitto ennen veroja </w:t>
      </w:r>
      <w:r>
        <w:t xml:space="preserve">laski 17 prosenttia 101,4 miljoonasta dollarista 84,4 miljoonaan dollariin. </w:t>
      </w:r>
      <w:r>
        <w:rPr>
          <w:color w:val="00587F"/>
        </w:rPr>
        <w:t xml:space="preserve">Viimeisten yhdeksän kuukauden aikana </w:t>
      </w:r>
      <w:r>
        <w:rPr>
          <w:color w:val="310106"/>
        </w:rPr>
        <w:t xml:space="preserve">Textronin </w:t>
      </w:r>
      <w:r>
        <w:t xml:space="preserve">nettotulos oli 182,1 miljoonaa dollaria eli 2,06 dollaria osakkeelta 5,41 miljardin dollarin liikevaihdolla. Vuosi sitten liikevaihto oli 5,3 miljardia dollaria, ja nettotulos oli 170,4 miljoonaa dollaria eli 1,93 dollaria osakkeelta. </w:t>
      </w:r>
      <w:r>
        <w:rPr>
          <w:color w:val="00587F"/>
        </w:rPr>
        <w:t xml:space="preserve">Yhdeksän viimeisen kuukauden </w:t>
      </w:r>
      <w:r>
        <w:t xml:space="preserve">tulokseen </w:t>
      </w:r>
      <w:r>
        <w:t xml:space="preserve">sisältyi 9,5 miljoonan dollarin erityisveloitus vuoden 1989 välimiesmenettelyn ratkaisusta, joka liittyi aiempaan vientiin, ja 29,7 miljoonan dollarin </w:t>
      </w:r>
      <w:r>
        <w:rPr>
          <w:color w:val="0BC582"/>
        </w:rPr>
        <w:t xml:space="preserve">ylimääräiset kulut vuodelta 1988, </w:t>
      </w:r>
      <w:r>
        <w:rPr>
          <w:color w:val="0BC582"/>
        </w:rPr>
        <w:t xml:space="preserve">jotka liittyivät aiempaan kaupankäyntitoimintaan ja velan ennenaikaiseen takaisinmaksuun</w:t>
      </w:r>
      <w:r>
        <w:t xml:space="preserve">. </w:t>
      </w:r>
      <w:r>
        <w:rPr>
          <w:color w:val="310106"/>
        </w:rPr>
        <w:t xml:space="preserve">Textron </w:t>
      </w:r>
      <w:r>
        <w:t xml:space="preserve">kertoi, että sen </w:t>
      </w:r>
      <w:r>
        <w:rPr>
          <w:color w:val="00587F"/>
        </w:rPr>
        <w:t xml:space="preserve">yhdeksän viime kuukauden </w:t>
      </w:r>
      <w:r>
        <w:t xml:space="preserve">tulokseen </w:t>
      </w:r>
      <w:r>
        <w:t xml:space="preserve">ei sisälly </w:t>
      </w:r>
      <w:r>
        <w:rPr>
          <w:color w:val="9E8317"/>
        </w:rPr>
        <w:t xml:space="preserve">brittiläisen teollisuuskiinnittimiä valmistavan Avdel PLC:n </w:t>
      </w:r>
      <w:r>
        <w:t xml:space="preserve">tulos</w:t>
      </w:r>
      <w:r>
        <w:t xml:space="preserve">, mutta se sisältää 16,4 miljoonaa dollaria korkokuluja </w:t>
      </w:r>
      <w:r>
        <w:rPr>
          <w:color w:val="847D81"/>
        </w:rPr>
        <w:t xml:space="preserve">Avdelin </w:t>
      </w:r>
      <w:r>
        <w:rPr>
          <w:color w:val="01190F"/>
        </w:rPr>
        <w:t xml:space="preserve">suunniteltuun hankintaan </w:t>
      </w:r>
      <w:r>
        <w:t xml:space="preserve">liittyvistä lainoista</w:t>
      </w:r>
      <w:r>
        <w:t xml:space="preserve">. </w:t>
      </w:r>
      <w:r>
        <w:t xml:space="preserve">Liittovaltion tuomari antoi </w:t>
      </w:r>
      <w:r>
        <w:rPr>
          <w:color w:val="01190F"/>
        </w:rPr>
        <w:t xml:space="preserve">ostoa koskevan </w:t>
      </w:r>
      <w:r>
        <w:t xml:space="preserve">alustavan kieltomääräyksen, </w:t>
      </w:r>
      <w:r>
        <w:t xml:space="preserve">koska Federal Trade Commission oli huolissaan siitä, että </w:t>
      </w:r>
      <w:r>
        <w:rPr>
          <w:color w:val="01190F"/>
        </w:rPr>
        <w:t xml:space="preserve">kauppa </w:t>
      </w:r>
      <w:r>
        <w:t xml:space="preserve">heikentäisi kahden niittityypin valmistuksen kilpailukykyä. </w:t>
      </w:r>
      <w:r>
        <w:rPr>
          <w:color w:val="310106"/>
        </w:rPr>
        <w:t xml:space="preserve">Textron </w:t>
      </w:r>
      <w:r>
        <w:t xml:space="preserve">ilmoitti</w:t>
      </w:r>
      <w:r>
        <w:rPr>
          <w:color w:val="58018B"/>
        </w:rPr>
        <w:t xml:space="preserve">, että </w:t>
      </w:r>
      <w:r>
        <w:rPr>
          <w:color w:val="58018B"/>
        </w:rPr>
        <w:t xml:space="preserve">ilmailu- ja avaruusteollisuuden myynti, mukaan lukien Bell-helikopteri- ja suihkumoottorituotanto, laski 9,8 prosenttia 838,3 miljoonasta dollarista 755,9 miljoonaan dollariin </w:t>
      </w:r>
      <w:r>
        <w:rPr>
          <w:color w:val="B70639"/>
        </w:rPr>
        <w:t xml:space="preserve">vuosineljänneksellä</w:t>
      </w:r>
      <w:r>
        <w:t xml:space="preserve">, mikä on </w:t>
      </w:r>
      <w:r>
        <w:rPr>
          <w:color w:val="58018B"/>
        </w:rPr>
        <w:t xml:space="preserve">merkki </w:t>
      </w:r>
      <w:r>
        <w:t xml:space="preserve">hallituksen puolustustoiminnan hidastumisesta.</w:t>
      </w:r>
    </w:p>
    <w:p>
      <w:r>
        <w:rPr>
          <w:b/>
        </w:rPr>
        <w:t xml:space="preserve">Asiakirjan numero 1313</w:t>
      </w:r>
    </w:p>
    <w:p>
      <w:r>
        <w:rPr>
          <w:b/>
        </w:rPr>
        <w:t xml:space="preserve">Asiakirjan tunniste: wsj1611-001</w:t>
      </w:r>
    </w:p>
    <w:p>
      <w:r>
        <w:t xml:space="preserve">Kun </w:t>
      </w:r>
      <w:r>
        <w:rPr>
          <w:color w:val="04640D"/>
        </w:rPr>
        <w:t xml:space="preserve">Huntin veljesten </w:t>
      </w:r>
      <w:r>
        <w:rPr>
          <w:color w:val="310106"/>
        </w:rPr>
        <w:t xml:space="preserve">henkilökohtaiset konkurssioikeudenkäynnit venyvät </w:t>
      </w:r>
      <w:r>
        <w:t xml:space="preserve">toista vuotta, </w:t>
      </w:r>
      <w:r>
        <w:rPr>
          <w:color w:val="FEFB0A"/>
        </w:rPr>
        <w:t xml:space="preserve">Minpeco S.A. </w:t>
      </w:r>
      <w:r>
        <w:t xml:space="preserve">on ehdottanut </w:t>
      </w:r>
      <w:r>
        <w:rPr>
          <w:color w:val="FB5514"/>
        </w:rPr>
        <w:t xml:space="preserve">sovintoa</w:t>
      </w:r>
      <w:r>
        <w:t xml:space="preserve">, jolla ratkaistaan </w:t>
      </w:r>
      <w:r>
        <w:t xml:space="preserve">suuret saatavansa </w:t>
      </w:r>
      <w:r>
        <w:rPr>
          <w:color w:val="E115C0"/>
        </w:rPr>
        <w:t xml:space="preserve">näitä vaikeuksissa olevia teksasilaisia öljymiehiä vastaan</w:t>
      </w:r>
      <w:r>
        <w:t xml:space="preserve">. </w:t>
      </w:r>
      <w:r>
        <w:rPr>
          <w:color w:val="FB5514"/>
        </w:rPr>
        <w:t xml:space="preserve">Suunnitelma </w:t>
      </w:r>
      <w:r>
        <w:t xml:space="preserve">uhkaa kuitenkin vain lisätä entisestään jännitteitä ja sekaannusta, joita jo nyt liittyy </w:t>
      </w:r>
      <w:r>
        <w:rPr>
          <w:color w:val="310106"/>
        </w:rPr>
        <w:t xml:space="preserve">näihin tapauksiin, </w:t>
      </w:r>
      <w:r>
        <w:rPr>
          <w:color w:val="00587F"/>
        </w:rPr>
        <w:t xml:space="preserve">jotka käsiteltiin </w:t>
      </w:r>
      <w:r>
        <w:rPr>
          <w:color w:val="310106"/>
        </w:rPr>
        <w:t xml:space="preserve">oikeudenkäynnissä syyskuussa </w:t>
      </w:r>
      <w:r>
        <w:rPr>
          <w:color w:val="0BC582"/>
        </w:rPr>
        <w:t xml:space="preserve">1988</w:t>
      </w:r>
      <w:r>
        <w:t xml:space="preserve">. </w:t>
      </w:r>
      <w:r>
        <w:rPr>
          <w:color w:val="01190F"/>
        </w:rPr>
        <w:t xml:space="preserve">Tämän perulaisen mineraalikonsernin </w:t>
      </w:r>
      <w:r>
        <w:rPr>
          <w:color w:val="FEB8C8"/>
        </w:rPr>
        <w:t xml:space="preserve">251 miljoonan dollarin vaatimus </w:t>
      </w:r>
      <w:r>
        <w:t xml:space="preserve">perustuu valamiehistön </w:t>
      </w:r>
      <w:r>
        <w:rPr>
          <w:color w:val="847D81"/>
        </w:rPr>
        <w:t xml:space="preserve">vuonna 1988</w:t>
      </w:r>
      <w:r>
        <w:t xml:space="preserve"> antamaan tuomioon </w:t>
      </w:r>
      <w:r>
        <w:t xml:space="preserve">tapauksessa, jossa </w:t>
      </w:r>
      <w:r>
        <w:rPr>
          <w:color w:val="E115C0"/>
        </w:rPr>
        <w:t xml:space="preserve">kyseisten veljesten </w:t>
      </w:r>
      <w:r>
        <w:t xml:space="preserve">väitettiin yrittäneen </w:t>
      </w:r>
      <w:r>
        <w:t xml:space="preserve">saada hopeamarkkinat nurkkaan vuosina 1979-80. </w:t>
      </w:r>
      <w:r>
        <w:rPr>
          <w:color w:val="FEFB0A"/>
        </w:rPr>
        <w:t xml:space="preserve">Minpeco </w:t>
      </w:r>
      <w:r>
        <w:t xml:space="preserve">sanoo nyt olevansa valmis maksamaan enintään 65,7 miljoonaa dollaria </w:t>
      </w:r>
      <w:r>
        <w:rPr>
          <w:color w:val="E115C0"/>
        </w:rPr>
        <w:t xml:space="preserve">kummaltakin </w:t>
      </w:r>
      <w:r>
        <w:rPr>
          <w:color w:val="58018B"/>
        </w:rPr>
        <w:t xml:space="preserve">veljekseltä, </w:t>
      </w:r>
      <w:r>
        <w:t xml:space="preserve">vaikka todellinen summa olisi todennäköisesti paljon pienempi. </w:t>
      </w:r>
      <w:r>
        <w:rPr>
          <w:color w:val="B70639"/>
        </w:rPr>
        <w:t xml:space="preserve">Vaikka </w:t>
      </w:r>
      <w:r>
        <w:rPr>
          <w:color w:val="F7F1DF"/>
        </w:rPr>
        <w:t xml:space="preserve">liittovaltion tuomari Harold C. Abramson</w:t>
      </w:r>
      <w:r>
        <w:rPr>
          <w:color w:val="B70639"/>
        </w:rPr>
        <w:t xml:space="preserve">, </w:t>
      </w:r>
      <w:r>
        <w:rPr>
          <w:color w:val="118B8A"/>
        </w:rPr>
        <w:t xml:space="preserve">W. Herbert Hunt </w:t>
      </w:r>
      <w:r>
        <w:rPr>
          <w:color w:val="B70639"/>
        </w:rPr>
        <w:t xml:space="preserve">kannattaa </w:t>
      </w:r>
      <w:r>
        <w:rPr>
          <w:color w:val="703B01"/>
        </w:rPr>
        <w:t xml:space="preserve">perulaisen mineraalikonsernin ehdotusta</w:t>
      </w:r>
      <w:r>
        <w:t xml:space="preserve">. </w:t>
      </w:r>
      <w:r>
        <w:rPr>
          <w:color w:val="4AFEFA"/>
        </w:rPr>
        <w:t xml:space="preserve">Nelson Bunker Hunt </w:t>
      </w:r>
      <w:r>
        <w:t xml:space="preserve">harkitsee </w:t>
      </w:r>
      <w:r>
        <w:rPr>
          <w:color w:val="FB5514"/>
        </w:rPr>
        <w:t xml:space="preserve">sitä, </w:t>
      </w:r>
      <w:r>
        <w:t xml:space="preserve">vaikka </w:t>
      </w:r>
      <w:r>
        <w:rPr>
          <w:color w:val="4AFEFA"/>
        </w:rPr>
        <w:t xml:space="preserve">hänen </w:t>
      </w:r>
      <w:r>
        <w:t xml:space="preserve">asianajajansa sanoo, </w:t>
      </w:r>
      <w:r>
        <w:t xml:space="preserve">ettei hän tee </w:t>
      </w:r>
      <w:r>
        <w:rPr>
          <w:color w:val="B70639"/>
        </w:rPr>
        <w:t xml:space="preserve">niin, jos </w:t>
      </w:r>
      <w:r>
        <w:rPr>
          <w:color w:val="FB5514"/>
        </w:rPr>
        <w:t xml:space="preserve">ehdotus </w:t>
      </w:r>
      <w:r>
        <w:t xml:space="preserve">uhkaa </w:t>
      </w:r>
      <w:r>
        <w:rPr>
          <w:color w:val="FCB164"/>
        </w:rPr>
        <w:t xml:space="preserve">alustavaa sovintoa, jonka </w:t>
      </w:r>
      <w:r>
        <w:rPr>
          <w:color w:val="796EE6"/>
        </w:rPr>
        <w:t xml:space="preserve">hän on saavuttanut </w:t>
      </w:r>
      <w:r>
        <w:rPr>
          <w:color w:val="000D2C"/>
        </w:rPr>
        <w:t xml:space="preserve">liittovaltion veroviraston (IRS) </w:t>
      </w:r>
      <w:r>
        <w:rPr>
          <w:color w:val="FCB164"/>
        </w:rPr>
        <w:t xml:space="preserve">kanssa</w:t>
      </w:r>
      <w:r>
        <w:rPr>
          <w:color w:val="53495F"/>
        </w:rPr>
        <w:t xml:space="preserve">, joka </w:t>
      </w:r>
      <w:r>
        <w:rPr>
          <w:color w:val="000D2C"/>
        </w:rPr>
        <w:t xml:space="preserve">väittää </w:t>
      </w:r>
      <w:r>
        <w:rPr>
          <w:color w:val="F95475"/>
        </w:rPr>
        <w:t xml:space="preserve">veljesten olevan velkaa </w:t>
      </w:r>
      <w:r>
        <w:rPr>
          <w:color w:val="000D2C"/>
        </w:rPr>
        <w:t xml:space="preserve">miljardi dollaria veroja ja </w:t>
      </w:r>
      <w:r>
        <w:rPr>
          <w:color w:val="000D2C"/>
        </w:rPr>
        <w:t xml:space="preserve">on ylivoimaisesti suurin velkoja </w:t>
      </w:r>
      <w:r>
        <w:rPr>
          <w:color w:val="61FC03"/>
        </w:rPr>
        <w:t xml:space="preserve">molemmissa tapauksissa</w:t>
      </w:r>
      <w:r>
        <w:t xml:space="preserve">. </w:t>
      </w:r>
      <w:r>
        <w:rPr>
          <w:color w:val="FCB164"/>
        </w:rPr>
        <w:t xml:space="preserve">IRS:n ja </w:t>
      </w:r>
      <w:r>
        <w:rPr>
          <w:color w:val="DE98FD"/>
        </w:rPr>
        <w:t xml:space="preserve">Nelson Bunker Huntin </w:t>
      </w:r>
      <w:r>
        <w:rPr>
          <w:color w:val="5D9608"/>
        </w:rPr>
        <w:t xml:space="preserve">välinen </w:t>
      </w:r>
      <w:r>
        <w:rPr>
          <w:color w:val="FCB164"/>
        </w:rPr>
        <w:t xml:space="preserve">alustava sovinto </w:t>
      </w:r>
      <w:r>
        <w:t xml:space="preserve">odottaa </w:t>
      </w:r>
      <w:r>
        <w:rPr>
          <w:color w:val="98A088"/>
        </w:rPr>
        <w:t xml:space="preserve">Yhdysvaltain oikeusministeriön </w:t>
      </w:r>
      <w:r>
        <w:t xml:space="preserve">hyväksyntää</w:t>
      </w:r>
      <w:r>
        <w:t xml:space="preserve">. </w:t>
      </w:r>
      <w:r>
        <w:rPr>
          <w:color w:val="FCB164"/>
        </w:rPr>
        <w:t xml:space="preserve">Sen mukaan </w:t>
      </w:r>
      <w:r>
        <w:rPr>
          <w:color w:val="E115C0"/>
        </w:rPr>
        <w:t xml:space="preserve">entisen miljardöörin </w:t>
      </w:r>
      <w:r>
        <w:t xml:space="preserve">omaisuus </w:t>
      </w:r>
      <w:r>
        <w:t xml:space="preserve">muutettaisiin käteiseksi, </w:t>
      </w:r>
      <w:r>
        <w:rPr>
          <w:color w:val="4F584E"/>
        </w:rPr>
        <w:t xml:space="preserve">IRS </w:t>
      </w:r>
      <w:r>
        <w:t xml:space="preserve">saisi 80 prosenttia tuotosta </w:t>
      </w:r>
      <w:r>
        <w:t xml:space="preserve">ja loput jaettaisiin muiden velkojien kesken</w:t>
      </w:r>
      <w:r>
        <w:rPr>
          <w:color w:val="248AD0"/>
        </w:rPr>
        <w:t xml:space="preserve">, mukaan lukien </w:t>
      </w:r>
      <w:r>
        <w:rPr>
          <w:color w:val="5C5300"/>
        </w:rPr>
        <w:t xml:space="preserve">Minpeco </w:t>
      </w:r>
      <w:r>
        <w:rPr>
          <w:color w:val="9F6551"/>
        </w:rPr>
        <w:t xml:space="preserve">ja </w:t>
      </w:r>
      <w:r>
        <w:rPr>
          <w:color w:val="BCFEC6"/>
        </w:rPr>
        <w:t xml:space="preserve">Manufacturers Hanover Trust Co., </w:t>
      </w:r>
      <w:r>
        <w:rPr>
          <w:color w:val="932C70"/>
        </w:rPr>
        <w:t xml:space="preserve">joka </w:t>
      </w:r>
      <w:r>
        <w:rPr>
          <w:color w:val="BCFEC6"/>
        </w:rPr>
        <w:t xml:space="preserve">pyrkii maksamaan takaisin 36 miljoonan dollarin lainan</w:t>
      </w:r>
      <w:r>
        <w:t xml:space="preserve">. </w:t>
      </w:r>
      <w:r>
        <w:t xml:space="preserve">Samanlainen ehdotus tehtiin </w:t>
      </w:r>
      <w:r>
        <w:rPr>
          <w:color w:val="B5AFC4"/>
        </w:rPr>
        <w:t xml:space="preserve">W. Herbert Huntin </w:t>
      </w:r>
      <w:r>
        <w:rPr>
          <w:color w:val="2B1B04"/>
        </w:rPr>
        <w:t xml:space="preserve">tapauksessa</w:t>
      </w:r>
      <w:r>
        <w:t xml:space="preserve">, vaikka </w:t>
      </w:r>
      <w:r>
        <w:rPr>
          <w:color w:val="D4C67A"/>
        </w:rPr>
        <w:t xml:space="preserve">hänen </w:t>
      </w:r>
      <w:r>
        <w:t xml:space="preserve">ja IRS:n välillä on kiistaa siitä, </w:t>
      </w:r>
      <w:r>
        <w:rPr>
          <w:color w:val="AE7AA1"/>
        </w:rPr>
        <w:t xml:space="preserve">kuinka paljon </w:t>
      </w:r>
      <w:r>
        <w:rPr>
          <w:color w:val="C2A393"/>
        </w:rPr>
        <w:t xml:space="preserve">hänen olisi </w:t>
      </w:r>
      <w:r>
        <w:rPr>
          <w:color w:val="AE7AA1"/>
        </w:rPr>
        <w:t xml:space="preserve">maksettava hallitukselle tulevista tuloistaan velkaa</w:t>
      </w:r>
      <w:r>
        <w:rPr>
          <w:color w:val="AE7AA1"/>
        </w:rPr>
        <w:t xml:space="preserve">, jota ei voida vapauttaa</w:t>
      </w:r>
      <w:r>
        <w:t xml:space="preserve">. </w:t>
      </w:r>
      <w:r>
        <w:rPr>
          <w:color w:val="9F6551"/>
        </w:rPr>
        <w:t xml:space="preserve">Minpeco ja Manufacturers Hanover </w:t>
      </w:r>
      <w:r>
        <w:t xml:space="preserve">taistelevat </w:t>
      </w:r>
      <w:r>
        <w:rPr>
          <w:color w:val="310106"/>
        </w:rPr>
        <w:t xml:space="preserve">molemmissa tapauksissa </w:t>
      </w:r>
      <w:r>
        <w:t xml:space="preserve">kiivaasti </w:t>
      </w:r>
      <w:r>
        <w:rPr>
          <w:color w:val="9F6551"/>
        </w:rPr>
        <w:t xml:space="preserve">omasta </w:t>
      </w:r>
      <w:r>
        <w:t xml:space="preserve">osuudestaan kakusta. </w:t>
      </w:r>
      <w:r>
        <w:rPr>
          <w:color w:val="0232FD"/>
        </w:rPr>
        <w:t xml:space="preserve">Manufacturers Hanover </w:t>
      </w:r>
      <w:r>
        <w:t xml:space="preserve">on IRS:n tuella nostanut </w:t>
      </w:r>
      <w:r>
        <w:rPr>
          <w:color w:val="6A3A35"/>
        </w:rPr>
        <w:t xml:space="preserve">kanteen</w:t>
      </w:r>
      <w:r>
        <w:rPr>
          <w:color w:val="6A3A35"/>
        </w:rPr>
        <w:t xml:space="preserve">, jossa se pyytää </w:t>
      </w:r>
      <w:r>
        <w:rPr>
          <w:color w:val="168E5C"/>
        </w:rPr>
        <w:t xml:space="preserve">tuomari </w:t>
      </w:r>
      <w:r>
        <w:rPr>
          <w:color w:val="6A3A35"/>
        </w:rPr>
        <w:t xml:space="preserve">Abramsonia </w:t>
      </w:r>
      <w:r>
        <w:rPr>
          <w:color w:val="16C0D0"/>
        </w:rPr>
        <w:t xml:space="preserve">alistamaan </w:t>
      </w:r>
      <w:r>
        <w:rPr>
          <w:color w:val="C62100"/>
        </w:rPr>
        <w:t xml:space="preserve">Minpecon </w:t>
      </w:r>
      <w:r>
        <w:rPr>
          <w:color w:val="16C0D0"/>
        </w:rPr>
        <w:t xml:space="preserve">vaateen </w:t>
      </w:r>
      <w:r>
        <w:rPr>
          <w:color w:val="014347"/>
        </w:rPr>
        <w:t xml:space="preserve">Manufacturers Hanoverin ja </w:t>
      </w:r>
      <w:r>
        <w:rPr>
          <w:color w:val="233809"/>
        </w:rPr>
        <w:t xml:space="preserve">IRS:n vaateille</w:t>
      </w:r>
      <w:r>
        <w:t xml:space="preserve">. </w:t>
      </w:r>
      <w:r>
        <w:rPr>
          <w:color w:val="FEFB0A"/>
        </w:rPr>
        <w:t xml:space="preserve">Minpeco </w:t>
      </w:r>
      <w:r>
        <w:t xml:space="preserve">on uhannut oikeudenkäyntien "tulivuorella", jos </w:t>
      </w:r>
      <w:r>
        <w:rPr>
          <w:color w:val="0232FD"/>
        </w:rPr>
        <w:t xml:space="preserve">Manufacturers Hanover Corp. </w:t>
      </w:r>
      <w:r>
        <w:t xml:space="preserve">yrittää </w:t>
      </w:r>
      <w:r>
        <w:t xml:space="preserve">panna </w:t>
      </w:r>
      <w:r>
        <w:rPr>
          <w:color w:val="42083B"/>
        </w:rPr>
        <w:t xml:space="preserve">tällaisen suunnitelman </w:t>
      </w:r>
      <w:r>
        <w:t xml:space="preserve">täytäntöön tuomioistuimissa. </w:t>
      </w:r>
      <w:r>
        <w:rPr>
          <w:color w:val="FEFB0A"/>
        </w:rPr>
        <w:t xml:space="preserve">Minpeco </w:t>
      </w:r>
      <w:r>
        <w:t xml:space="preserve">on sanonut, ettei se aio jatkaa tällaista oikeudenkäyntiä, jos </w:t>
      </w:r>
      <w:r>
        <w:rPr>
          <w:color w:val="8C41BB"/>
        </w:rPr>
        <w:t xml:space="preserve">tuomari Abramson </w:t>
      </w:r>
      <w:r>
        <w:t xml:space="preserve">hyväksyy </w:t>
      </w:r>
      <w:r>
        <w:rPr>
          <w:color w:val="82785D"/>
        </w:rPr>
        <w:t xml:space="preserve">sen </w:t>
      </w:r>
      <w:r>
        <w:rPr>
          <w:color w:val="196956"/>
        </w:rPr>
        <w:t xml:space="preserve">W. Herbert Huntin </w:t>
      </w:r>
      <w:r>
        <w:rPr>
          <w:color w:val="023087"/>
        </w:rPr>
        <w:t xml:space="preserve">tapauksessa tekemän sovintosuunnitelman. </w:t>
      </w:r>
      <w:r>
        <w:rPr>
          <w:color w:val="8C41BB"/>
        </w:rPr>
        <w:t xml:space="preserve">Tuomari</w:t>
      </w:r>
      <w:r>
        <w:rPr>
          <w:color w:val="ECEDFE"/>
        </w:rPr>
        <w:t xml:space="preserve"> Ab</w:t>
      </w:r>
      <w:r>
        <w:rPr>
          <w:color w:val="8C41BB"/>
        </w:rPr>
        <w:t xml:space="preserve">ramson </w:t>
      </w:r>
      <w:r>
        <w:rPr>
          <w:color w:val="8C41BB"/>
        </w:rPr>
        <w:t xml:space="preserve">käsittelee </w:t>
      </w:r>
      <w:r>
        <w:rPr>
          <w:color w:val="2B2D32"/>
        </w:rPr>
        <w:t xml:space="preserve">tapausta </w:t>
      </w:r>
      <w:r>
        <w:rPr>
          <w:color w:val="8C41BB"/>
        </w:rPr>
        <w:t xml:space="preserve">ensi viikolla järjestettävässä kuulemistilaisuudessa</w:t>
      </w:r>
      <w:r>
        <w:t xml:space="preserve">. </w:t>
      </w:r>
      <w:r>
        <w:rPr>
          <w:color w:val="FEFB0A"/>
        </w:rPr>
        <w:t xml:space="preserve">Minpecon </w:t>
      </w:r>
      <w:r>
        <w:t xml:space="preserve">asianajaja </w:t>
      </w:r>
      <w:r>
        <w:t xml:space="preserve">Thomas Gorman kutsui </w:t>
      </w:r>
      <w:r>
        <w:rPr>
          <w:color w:val="023087"/>
        </w:rPr>
        <w:t xml:space="preserve">suunnitelmaa </w:t>
      </w:r>
      <w:r>
        <w:t xml:space="preserve">askeleeksi kohti </w:t>
      </w:r>
      <w:r>
        <w:rPr>
          <w:color w:val="B5AFC4"/>
        </w:rPr>
        <w:t xml:space="preserve">W. Herbert Huntin </w:t>
      </w:r>
      <w:r>
        <w:rPr>
          <w:color w:val="2B1B04"/>
        </w:rPr>
        <w:t xml:space="preserve">tapauksen </w:t>
      </w:r>
      <w:r>
        <w:t xml:space="preserve">täydellistä ratkaisua, mutta </w:t>
      </w:r>
      <w:r>
        <w:rPr>
          <w:color w:val="F8907D"/>
        </w:rPr>
        <w:t xml:space="preserve">Manufacturers Hanoverin </w:t>
      </w:r>
      <w:r>
        <w:rPr>
          <w:color w:val="94C661"/>
        </w:rPr>
        <w:t xml:space="preserve">puolustusasianajaja Hugh </w:t>
      </w:r>
      <w:r>
        <w:t xml:space="preserve">Ray </w:t>
      </w:r>
      <w:r>
        <w:t xml:space="preserve">kutsui sitä "typeräksi" ja sanoi </w:t>
      </w:r>
      <w:r>
        <w:t xml:space="preserve">taistelevansa </w:t>
      </w:r>
      <w:r>
        <w:rPr>
          <w:color w:val="023087"/>
        </w:rPr>
        <w:t xml:space="preserve">sitä </w:t>
      </w:r>
      <w:r>
        <w:t xml:space="preserve">vastaan oikeudessa. "</w:t>
      </w:r>
      <w:r>
        <w:rPr>
          <w:color w:val="2B1B04"/>
        </w:rPr>
        <w:t xml:space="preserve">Asia </w:t>
      </w:r>
      <w:r>
        <w:t xml:space="preserve">on tällä hetkellä niin epävarma, että ei todellakaan tiedä, mitä tapahtuu", sanoi </w:t>
      </w:r>
      <w:r>
        <w:rPr>
          <w:color w:val="788E95"/>
        </w:rPr>
        <w:t xml:space="preserve">oikeusministeriön </w:t>
      </w:r>
      <w:r>
        <w:rPr>
          <w:color w:val="895E6B"/>
        </w:rPr>
        <w:t xml:space="preserve">asianajaja </w:t>
      </w:r>
      <w:r>
        <w:rPr>
          <w:color w:val="895E6B"/>
        </w:rPr>
        <w:t xml:space="preserve">Grover Hartt III, </w:t>
      </w:r>
      <w:r>
        <w:rPr>
          <w:color w:val="FB6AB8"/>
        </w:rPr>
        <w:t xml:space="preserve">joka </w:t>
      </w:r>
      <w:r>
        <w:rPr>
          <w:color w:val="895E6B"/>
        </w:rPr>
        <w:t xml:space="preserve">edustaa IRS:ää tässä </w:t>
      </w:r>
      <w:r>
        <w:rPr>
          <w:color w:val="576094"/>
        </w:rPr>
        <w:t xml:space="preserve">tapauksessa</w:t>
      </w:r>
      <w:r>
        <w:t xml:space="preserve">. "Tällaisten tapahtumien kulkua on vaikea ennustaa.</w:t>
      </w:r>
    </w:p>
    <w:p>
      <w:r>
        <w:rPr>
          <w:b/>
        </w:rPr>
        <w:t xml:space="preserve">Asiakirjan numero 1314</w:t>
      </w:r>
    </w:p>
    <w:p>
      <w:r>
        <w:rPr>
          <w:b/>
        </w:rPr>
        <w:t xml:space="preserve">Asiakirjan tunniste: wsj1612-001</w:t>
      </w:r>
    </w:p>
    <w:p>
      <w:r>
        <w:rPr>
          <w:color w:val="310106"/>
        </w:rPr>
        <w:t xml:space="preserve">Banc One Corp. </w:t>
      </w:r>
      <w:r>
        <w:t xml:space="preserve">ilmoitti, </w:t>
      </w:r>
      <w:r>
        <w:t xml:space="preserve">että se on periaatteessa hyväksynyt </w:t>
      </w:r>
      <w:r>
        <w:rPr>
          <w:color w:val="E115C0"/>
        </w:rPr>
        <w:t xml:space="preserve">viiden konttorin </w:t>
      </w:r>
      <w:r>
        <w:t xml:space="preserve">oston </w:t>
      </w:r>
      <w:r>
        <w:rPr>
          <w:color w:val="00587F"/>
        </w:rPr>
        <w:t xml:space="preserve">Toledossa, Ohiossa sijaitsevalta </w:t>
      </w:r>
      <w:r>
        <w:rPr>
          <w:color w:val="FEFB0A"/>
        </w:rPr>
        <w:t xml:space="preserve">Trustcorp </w:t>
      </w:r>
      <w:r>
        <w:rPr>
          <w:color w:val="00587F"/>
        </w:rPr>
        <w:t xml:space="preserve">Inc:ltä sen jälkeen, kun </w:t>
      </w:r>
      <w:r>
        <w:rPr>
          <w:color w:val="FEFB0A"/>
        </w:rPr>
        <w:t xml:space="preserve">Trustcorp </w:t>
      </w:r>
      <w:r>
        <w:rPr>
          <w:color w:val="04640D"/>
        </w:rPr>
        <w:t xml:space="preserve">on suunnitellut sulautumista </w:t>
      </w:r>
      <w:r>
        <w:rPr>
          <w:color w:val="FB5514"/>
        </w:rPr>
        <w:t xml:space="preserve">Society Corp. of Clevelandin kanssa</w:t>
      </w:r>
      <w:r>
        <w:t xml:space="preserve">. </w:t>
      </w:r>
      <w:r>
        <w:rPr>
          <w:color w:val="310106"/>
        </w:rPr>
        <w:t xml:space="preserve">Banc One </w:t>
      </w:r>
      <w:r>
        <w:t xml:space="preserve">kertoi, että </w:t>
      </w:r>
      <w:r>
        <w:rPr>
          <w:color w:val="0BC582"/>
        </w:rPr>
        <w:t xml:space="preserve">Pohjois-Ohiossa Erie- ja Ottawa-maakunnissa sijaitsevien</w:t>
      </w:r>
      <w:r>
        <w:rPr>
          <w:color w:val="E115C0"/>
        </w:rPr>
        <w:t xml:space="preserve"> viiden konttorin </w:t>
      </w:r>
      <w:r>
        <w:t xml:space="preserve">kokonaisvarat ovat noin 88 miljoonaa dollaria. </w:t>
      </w:r>
      <w:r>
        <w:rPr>
          <w:color w:val="310106"/>
        </w:rPr>
        <w:t xml:space="preserve">Banc</w:t>
      </w:r>
      <w:r>
        <w:rPr>
          <w:color w:val="310106"/>
        </w:rPr>
        <w:t xml:space="preserve"> One </w:t>
      </w:r>
      <w:r>
        <w:t xml:space="preserve">ilmoitti, että </w:t>
      </w:r>
      <w:r>
        <w:t xml:space="preserve">kauppahinta määritetään sen jälkeen, kun </w:t>
      </w:r>
      <w:r>
        <w:rPr>
          <w:color w:val="310106"/>
        </w:rPr>
        <w:t xml:space="preserve">Banc One on saanut </w:t>
      </w:r>
      <w:r>
        <w:t xml:space="preserve">tilaisuuden tarkastella omaisuuserien laatua</w:t>
      </w:r>
      <w:r>
        <w:t xml:space="preserve">. </w:t>
      </w:r>
      <w:r>
        <w:rPr>
          <w:color w:val="FEB8C8"/>
        </w:rPr>
        <w:t xml:space="preserve">Society Corp:lla </w:t>
      </w:r>
      <w:r>
        <w:t xml:space="preserve">on jo konttoreita alueella, ja </w:t>
      </w:r>
      <w:r>
        <w:t xml:space="preserve">alan lähteiden mukaan </w:t>
      </w:r>
      <w:r>
        <w:rPr>
          <w:color w:val="E115C0"/>
        </w:rPr>
        <w:t xml:space="preserve">konttoreiden myynnillä voitaisiin välttää </w:t>
      </w:r>
      <w:r>
        <w:t xml:space="preserve">ongelmat, joita sääntelyviranomaiset aiheuttavat pankkitoiminnan liiallisesta keskittymisestä </w:t>
      </w:r>
      <w:r>
        <w:rPr>
          <w:color w:val="9E8317"/>
        </w:rPr>
        <w:t xml:space="preserve">näille kahdelle alueelle </w:t>
      </w:r>
      <w:r>
        <w:rPr>
          <w:color w:val="847D81"/>
        </w:rPr>
        <w:t xml:space="preserve">Trustcorpin ja Societyn </w:t>
      </w:r>
      <w:r>
        <w:rPr>
          <w:color w:val="01190F"/>
        </w:rPr>
        <w:t xml:space="preserve">sulautumisen jälkeen</w:t>
      </w:r>
      <w:r>
        <w:t xml:space="preserve">. </w:t>
      </w:r>
      <w:r>
        <w:rPr>
          <w:color w:val="04640D"/>
        </w:rPr>
        <w:t xml:space="preserve">Sulautumisen </w:t>
      </w:r>
      <w:r>
        <w:t xml:space="preserve">odotetaan tapahtuvan vuoden 1990 ensimmäisellä neljänneksellä.</w:t>
      </w:r>
    </w:p>
    <w:p>
      <w:r>
        <w:rPr>
          <w:b/>
        </w:rPr>
        <w:t xml:space="preserve">Asiakirjan numero 1315</w:t>
      </w:r>
    </w:p>
    <w:p>
      <w:r>
        <w:rPr>
          <w:b/>
        </w:rPr>
        <w:t xml:space="preserve">Asiakirjan tunniste: wsj1613-001</w:t>
      </w:r>
    </w:p>
    <w:p>
      <w:r>
        <w:rPr>
          <w:color w:val="310106"/>
        </w:rPr>
        <w:t xml:space="preserve">Osakemarkkinoiden </w:t>
      </w:r>
      <w:r>
        <w:t xml:space="preserve">huolet </w:t>
      </w:r>
      <w:r>
        <w:t xml:space="preserve">ja suhteellisen houkuttelevammat korot </w:t>
      </w:r>
      <w:r>
        <w:t xml:space="preserve">lisäsivät </w:t>
      </w:r>
      <w:r>
        <w:rPr>
          <w:color w:val="FEFB0A"/>
        </w:rPr>
        <w:t xml:space="preserve">rahamarkkinarahastojen</w:t>
      </w:r>
      <w:r>
        <w:rPr>
          <w:color w:val="04640D"/>
        </w:rPr>
        <w:t xml:space="preserve"> varoja </w:t>
      </w:r>
      <w:r>
        <w:rPr>
          <w:color w:val="FB5514"/>
        </w:rPr>
        <w:t xml:space="preserve">6,07 miljardia dollaria </w:t>
      </w:r>
      <w:r>
        <w:t xml:space="preserve">viime viikolla</w:t>
      </w:r>
      <w:r>
        <w:t xml:space="preserve">, </w:t>
      </w:r>
      <w:r>
        <w:rPr>
          <w:color w:val="FB5514"/>
        </w:rPr>
        <w:t xml:space="preserve">mikä</w:t>
      </w:r>
      <w:r>
        <w:t xml:space="preserve"> on </w:t>
      </w:r>
      <w:r>
        <w:t xml:space="preserve">jyrkin kasvu lähes kahteen vuoteen. </w:t>
      </w:r>
      <w:r>
        <w:rPr>
          <w:color w:val="E115C0"/>
        </w:rPr>
        <w:t xml:space="preserve">473 rahastoa, </w:t>
      </w:r>
      <w:r>
        <w:rPr>
          <w:color w:val="E115C0"/>
        </w:rPr>
        <w:t xml:space="preserve">joita </w:t>
      </w:r>
      <w:r>
        <w:rPr>
          <w:color w:val="0BC582"/>
        </w:rPr>
        <w:t xml:space="preserve">Washingtonissa toimiva kaupparyhmä Investment Company Institute </w:t>
      </w:r>
      <w:r>
        <w:rPr>
          <w:color w:val="E115C0"/>
        </w:rPr>
        <w:t xml:space="preserve">seuraa, </w:t>
      </w:r>
      <w:r>
        <w:t xml:space="preserve">nousivat ennätykselliseen 356,1 miljardiin dollariin. 6,07 miljardin dollarin lisäys oli suurin viikoittainen lisäys sitten tammikuun 1988. Lisäys jakautui melko tasaisesti kaikkien kolmen rahastotyypin kesken. </w:t>
      </w:r>
      <w:r>
        <w:rPr>
          <w:color w:val="FEB8C8"/>
        </w:rPr>
        <w:t xml:space="preserve">Jacob Dreyer, </w:t>
      </w:r>
      <w:r>
        <w:rPr>
          <w:color w:val="9E8317"/>
        </w:rPr>
        <w:t xml:space="preserve">instituutin </w:t>
      </w:r>
      <w:r>
        <w:rPr>
          <w:color w:val="FEB8C8"/>
        </w:rPr>
        <w:t xml:space="preserve">varatoimitusjohtaja ja pääekonomisti</w:t>
      </w:r>
      <w:r>
        <w:t xml:space="preserve">, sanoi, että yksittäiset sijoittajat, joita edustavat yleiskäyttöiset ja meklarin ja välittäjän rahastoluokat, vetivät </w:t>
      </w:r>
      <w:r>
        <w:t xml:space="preserve">rahaa </w:t>
      </w:r>
      <w:r>
        <w:t xml:space="preserve">pois </w:t>
      </w:r>
      <w:r>
        <w:rPr>
          <w:color w:val="310106"/>
        </w:rPr>
        <w:t xml:space="preserve">osakemarkkinoilta </w:t>
      </w:r>
      <w:r>
        <w:rPr>
          <w:color w:val="58018B"/>
        </w:rPr>
        <w:t xml:space="preserve">viime perjantain </w:t>
      </w:r>
      <w:r>
        <w:rPr>
          <w:color w:val="01190F"/>
        </w:rPr>
        <w:t xml:space="preserve">suuren pudotuksen </w:t>
      </w:r>
      <w:r>
        <w:rPr>
          <w:color w:val="847D81"/>
        </w:rPr>
        <w:t xml:space="preserve">jälkeen </w:t>
      </w:r>
      <w:r>
        <w:t xml:space="preserve">ja sijoittivat rahaa rahastoihin. "Institutionaaliset sijoittajat taas </w:t>
      </w:r>
      <w:r>
        <w:t xml:space="preserve">reagoivat suorien </w:t>
      </w:r>
      <w:r>
        <w:rPr>
          <w:color w:val="703B01"/>
        </w:rPr>
        <w:t xml:space="preserve">rahamarkkinavälineiden</w:t>
      </w:r>
      <w:r>
        <w:t xml:space="preserve"> tuottojen jyrkkään laskuun </w:t>
      </w:r>
      <w:r>
        <w:rPr>
          <w:color w:val="847D81"/>
        </w:rPr>
        <w:t xml:space="preserve">osakemarkkinoiden </w:t>
      </w:r>
      <w:r>
        <w:rPr>
          <w:color w:val="B70639"/>
        </w:rPr>
        <w:t xml:space="preserve">viime perjantain </w:t>
      </w:r>
      <w:r>
        <w:rPr>
          <w:color w:val="01190F"/>
        </w:rPr>
        <w:t xml:space="preserve">laskun jälkeen", </w:t>
      </w:r>
      <w:r>
        <w:rPr>
          <w:color w:val="FEB8C8"/>
        </w:rPr>
        <w:t xml:space="preserve">Dreyer </w:t>
      </w:r>
      <w:r>
        <w:t xml:space="preserve">sanoi</w:t>
      </w:r>
      <w:r>
        <w:t xml:space="preserve">. </w:t>
      </w:r>
      <w:r>
        <w:rPr>
          <w:color w:val="F7F1DF"/>
        </w:rPr>
        <w:t xml:space="preserve">Massachusettsin Hollistonissa toimiva Donoghue's Money Fund Report raportoi</w:t>
      </w:r>
      <w:r>
        <w:t xml:space="preserve">, että raharahastojen tuotot </w:t>
      </w:r>
      <w:r>
        <w:t xml:space="preserve">laskivat </w:t>
      </w:r>
      <w:r>
        <w:rPr>
          <w:color w:val="FCB164"/>
        </w:rPr>
        <w:t xml:space="preserve">tiistaina </w:t>
      </w:r>
      <w:r>
        <w:rPr>
          <w:color w:val="118B8A"/>
        </w:rPr>
        <w:t xml:space="preserve">päättyneellä </w:t>
      </w:r>
      <w:r>
        <w:rPr>
          <w:color w:val="118B8A"/>
        </w:rPr>
        <w:t xml:space="preserve">viikolla. </w:t>
      </w:r>
      <w:r>
        <w:t xml:space="preserve">Seitsemän päivän keskimääräinen yhdistetty tuotto laski 8,55 prosenttiin edellisviikon 8,60 prosentista, </w:t>
      </w:r>
      <w:r>
        <w:rPr>
          <w:color w:val="F7F1DF"/>
        </w:rPr>
        <w:t xml:space="preserve">Donoghuen uutiskirjeessä </w:t>
      </w:r>
      <w:r>
        <w:t xml:space="preserve">kerrottiin</w:t>
      </w:r>
      <w:r>
        <w:t xml:space="preserve">. Maanantaina järjestetyssä Yhdysvaltain kuuden kuukauden lyhyiden valtionlainojen huutokaupassa keskimääräinen tuotto laski 7,82 prosentista 7,61 prosenttiin. </w:t>
      </w:r>
      <w:r>
        <w:t xml:space="preserve">Myös talletustodistusten keskimääräinen tuotto oli alhaisempi </w:t>
      </w:r>
      <w:r>
        <w:rPr>
          <w:color w:val="FCB164"/>
        </w:rPr>
        <w:t xml:space="preserve">tiistaina </w:t>
      </w:r>
      <w:r>
        <w:rPr>
          <w:color w:val="118B8A"/>
        </w:rPr>
        <w:t xml:space="preserve">päättyneellä </w:t>
      </w:r>
      <w:r>
        <w:rPr>
          <w:color w:val="118B8A"/>
        </w:rPr>
        <w:t xml:space="preserve">viikolla. </w:t>
      </w:r>
      <w:r>
        <w:t xml:space="preserve">142 institutionaalista rahamarkkinarahastoa nousi 2,23 prosenttia 85,49 miljardiin dollariin. </w:t>
      </w:r>
      <w:r>
        <w:rPr>
          <w:color w:val="796EE6"/>
        </w:rPr>
        <w:t xml:space="preserve">235 yleisrahastoa nousi </w:t>
      </w:r>
      <w:r>
        <w:t xml:space="preserve">2,53 prosenttia 116,56 miljardiin dollariin ja </w:t>
      </w:r>
      <w:r>
        <w:rPr>
          <w:color w:val="000D2C"/>
        </w:rPr>
        <w:t xml:space="preserve">välittäjärahastot </w:t>
      </w:r>
      <w:r>
        <w:t xml:space="preserve">1,3 prosenttia 154,05 miljardiin dollariin.</w:t>
      </w:r>
    </w:p>
    <w:p>
      <w:r>
        <w:rPr>
          <w:b/>
        </w:rPr>
        <w:t xml:space="preserve">Asiakirjan numero 1316</w:t>
      </w:r>
    </w:p>
    <w:p>
      <w:r>
        <w:rPr>
          <w:b/>
        </w:rPr>
        <w:t xml:space="preserve">Asiakirjan tunniste: wsj1614-001</w:t>
      </w:r>
    </w:p>
    <w:p>
      <w:r>
        <w:rPr>
          <w:color w:val="04640D"/>
        </w:rPr>
        <w:t xml:space="preserve">Bank Bumiputra Malaysia Bhd:n </w:t>
      </w:r>
      <w:r>
        <w:rPr>
          <w:color w:val="310106"/>
        </w:rPr>
        <w:t xml:space="preserve">viimeaikaisten taloudellisten ongelmien </w:t>
      </w:r>
      <w:r>
        <w:t xml:space="preserve">syynä </w:t>
      </w:r>
      <w:r>
        <w:t xml:space="preserve">olivat kotimaiset lainat </w:t>
      </w:r>
      <w:r>
        <w:rPr>
          <w:color w:val="FEFB0A"/>
        </w:rPr>
        <w:t xml:space="preserve">kiinteistö- ja maa-alan </w:t>
      </w:r>
      <w:r>
        <w:t xml:space="preserve">kehittämiseen</w:t>
      </w:r>
      <w:r>
        <w:t xml:space="preserve">, sanoi </w:t>
      </w:r>
      <w:r>
        <w:rPr>
          <w:color w:val="E115C0"/>
        </w:rPr>
        <w:t xml:space="preserve">pankin </w:t>
      </w:r>
      <w:r>
        <w:rPr>
          <w:color w:val="FB5514"/>
        </w:rPr>
        <w:t xml:space="preserve">hallituksen puheenjohtaja Mohamed Basir Ismail</w:t>
      </w:r>
      <w:r>
        <w:t xml:space="preserve">. </w:t>
      </w:r>
      <w:r>
        <w:t xml:space="preserve">Sen jälkeen kun </w:t>
      </w:r>
      <w:r>
        <w:rPr>
          <w:color w:val="00587F"/>
        </w:rPr>
        <w:t xml:space="preserve">Bank Bumiputran </w:t>
      </w:r>
      <w:r>
        <w:t xml:space="preserve">osakkeenomistajat olivat </w:t>
      </w:r>
      <w:r>
        <w:t xml:space="preserve">hyväksyneet </w:t>
      </w:r>
      <w:r>
        <w:rPr>
          <w:color w:val="0BC582"/>
        </w:rPr>
        <w:t xml:space="preserve">pelastussuunnitelman</w:t>
      </w:r>
      <w:r>
        <w:t xml:space="preserve">, </w:t>
      </w:r>
      <w:r>
        <w:rPr>
          <w:color w:val="FB5514"/>
        </w:rPr>
        <w:t xml:space="preserve">Tan Sri Basir </w:t>
      </w:r>
      <w:r>
        <w:t xml:space="preserve">kertoi </w:t>
      </w:r>
      <w:r>
        <w:t xml:space="preserve">tällä viikolla toimittajille, että </w:t>
      </w:r>
      <w:r>
        <w:rPr>
          <w:color w:val="FEFB0A"/>
        </w:rPr>
        <w:t xml:space="preserve">kiinteistöalan </w:t>
      </w:r>
      <w:r>
        <w:t xml:space="preserve">runsas luotonanto </w:t>
      </w:r>
      <w:r>
        <w:t xml:space="preserve">järkytti </w:t>
      </w:r>
      <w:r>
        <w:rPr>
          <w:color w:val="00587F"/>
        </w:rPr>
        <w:t xml:space="preserve">pankkia, kun </w:t>
      </w:r>
      <w:r>
        <w:t xml:space="preserve">kiinteistöjen hinnat romahtivat Malesiassa vuosina 1984-85. Hänen mukaansa </w:t>
      </w:r>
      <w:r>
        <w:rPr>
          <w:color w:val="00587F"/>
        </w:rPr>
        <w:t xml:space="preserve">pankki </w:t>
      </w:r>
      <w:r>
        <w:t xml:space="preserve">ei voi enää odottaa, että hinnat nousevat ja että </w:t>
      </w:r>
      <w:r>
        <w:rPr>
          <w:color w:val="FEB8C8"/>
        </w:rPr>
        <w:t xml:space="preserve">lainanantajat </w:t>
      </w:r>
      <w:r>
        <w:t xml:space="preserve">maksavat </w:t>
      </w:r>
      <w:r>
        <w:t xml:space="preserve">lainansa </w:t>
      </w:r>
      <w:r>
        <w:t xml:space="preserve">takaisin. </w:t>
      </w:r>
      <w:r>
        <w:t xml:space="preserve">Niinpä </w:t>
      </w:r>
      <w:r>
        <w:rPr>
          <w:color w:val="01190F"/>
        </w:rPr>
        <w:t xml:space="preserve">pankin </w:t>
      </w:r>
      <w:r>
        <w:rPr>
          <w:color w:val="9E8317"/>
        </w:rPr>
        <w:t xml:space="preserve">johtokunta </w:t>
      </w:r>
      <w:r>
        <w:t xml:space="preserve">päätti tehdä 1,23 miljardin Malesian dollarin (457 miljoonan Yhdysvaltain dollarin) varaukset sellaisten </w:t>
      </w:r>
      <w:r>
        <w:rPr>
          <w:color w:val="847D81"/>
        </w:rPr>
        <w:t xml:space="preserve">lainojen korkojen </w:t>
      </w:r>
      <w:r>
        <w:t xml:space="preserve">maksamiseksi, jotka </w:t>
      </w:r>
      <w:r>
        <w:rPr>
          <w:color w:val="58018B"/>
        </w:rPr>
        <w:t xml:space="preserve">oli </w:t>
      </w:r>
      <w:r>
        <w:rPr>
          <w:color w:val="847D81"/>
        </w:rPr>
        <w:t xml:space="preserve">aiemmin ilmoitettu tuloina, mutta joita </w:t>
      </w:r>
      <w:r>
        <w:rPr>
          <w:color w:val="58018B"/>
        </w:rPr>
        <w:t xml:space="preserve">pankki </w:t>
      </w:r>
      <w:r>
        <w:rPr>
          <w:color w:val="847D81"/>
        </w:rPr>
        <w:t xml:space="preserve">ei ollut koskaan saanut, </w:t>
      </w:r>
      <w:r>
        <w:t xml:space="preserve">ja esittää </w:t>
      </w:r>
      <w:r>
        <w:rPr>
          <w:color w:val="703B01"/>
        </w:rPr>
        <w:t xml:space="preserve">pelastuspaketin </w:t>
      </w:r>
      <w:r>
        <w:rPr>
          <w:color w:val="118B8A"/>
        </w:rPr>
        <w:t xml:space="preserve">pankin </w:t>
      </w:r>
      <w:r>
        <w:rPr>
          <w:color w:val="703B01"/>
        </w:rPr>
        <w:t xml:space="preserve">maksetun pääoman täydentämiseksi</w:t>
      </w:r>
      <w:r>
        <w:t xml:space="preserve">. </w:t>
      </w:r>
      <w:r>
        <w:t xml:space="preserve">Hän lisäsi, että </w:t>
      </w:r>
      <w:r>
        <w:rPr>
          <w:color w:val="310106"/>
        </w:rPr>
        <w:t xml:space="preserve">tämä ahdinko </w:t>
      </w:r>
      <w:r>
        <w:t xml:space="preserve">muistuttaa </w:t>
      </w:r>
      <w:r>
        <w:rPr>
          <w:color w:val="FCB164"/>
        </w:rPr>
        <w:t xml:space="preserve">Hongkongin </w:t>
      </w:r>
      <w:r>
        <w:rPr>
          <w:color w:val="4AFEFA"/>
        </w:rPr>
        <w:t xml:space="preserve">vuosien 1982-83 </w:t>
      </w:r>
      <w:r>
        <w:rPr>
          <w:color w:val="4AFEFA"/>
        </w:rPr>
        <w:t xml:space="preserve">kiinteistöjen hintojen romahdusta</w:t>
      </w:r>
      <w:r>
        <w:rPr>
          <w:color w:val="796EE6"/>
        </w:rPr>
        <w:t xml:space="preserve">, jossa </w:t>
      </w:r>
      <w:r>
        <w:rPr>
          <w:color w:val="4AFEFA"/>
        </w:rPr>
        <w:t xml:space="preserve">paljastui, että </w:t>
      </w:r>
      <w:r>
        <w:rPr>
          <w:color w:val="53495F"/>
        </w:rPr>
        <w:t xml:space="preserve">Bumiputra Bankin </w:t>
      </w:r>
      <w:r>
        <w:rPr>
          <w:color w:val="000D2C"/>
        </w:rPr>
        <w:t xml:space="preserve">entinen sivukonttori </w:t>
      </w:r>
      <w:r>
        <w:rPr>
          <w:color w:val="F95475"/>
        </w:rPr>
        <w:t xml:space="preserve">kyseisessä siirtomaassa </w:t>
      </w:r>
      <w:r>
        <w:rPr>
          <w:color w:val="4AFEFA"/>
        </w:rPr>
        <w:t xml:space="preserve">oli osallisena </w:t>
      </w:r>
      <w:r>
        <w:rPr>
          <w:color w:val="61FC03"/>
        </w:rPr>
        <w:t xml:space="preserve">Malesian historian suurimmassa pankkiskandaalissa</w:t>
      </w:r>
      <w:r>
        <w:t xml:space="preserve">. </w:t>
      </w:r>
      <w:r>
        <w:rPr>
          <w:color w:val="5D9608"/>
        </w:rPr>
        <w:t xml:space="preserve">Bumiputra Malaysia Finance Ltd -nimiselle sivuliikkeelle </w:t>
      </w:r>
      <w:r>
        <w:t xml:space="preserve">jäi 2,26 miljardin malesialaisen dollarin suuruiset takaisinmaksamattomat lainat, jotka se oli myöntänyt hongkongilaisille kiinteistökeinottelijoille. </w:t>
      </w:r>
      <w:r>
        <w:rPr>
          <w:color w:val="DE98FD"/>
        </w:rPr>
        <w:t xml:space="preserve">Molemmat tapahtumat </w:t>
      </w:r>
      <w:r>
        <w:t xml:space="preserve">kirjaimellisesti tuhosivat </w:t>
      </w:r>
      <w:r>
        <w:rPr>
          <w:color w:val="00587F"/>
        </w:rPr>
        <w:t xml:space="preserve">Bumiputran </w:t>
      </w:r>
      <w:r>
        <w:t xml:space="preserve">osakkeenomistajien varat</w:t>
      </w:r>
      <w:r>
        <w:t xml:space="preserve">. </w:t>
      </w:r>
      <w:r>
        <w:t xml:space="preserve">Joka kerta </w:t>
      </w:r>
      <w:r>
        <w:rPr>
          <w:color w:val="4F584E"/>
        </w:rPr>
        <w:t xml:space="preserve">pankin </w:t>
      </w:r>
      <w:r>
        <w:rPr>
          <w:color w:val="98A088"/>
        </w:rPr>
        <w:t xml:space="preserve">90-prosenttinen osakkeenomistaja</w:t>
      </w:r>
      <w:r>
        <w:rPr>
          <w:color w:val="98A088"/>
        </w:rPr>
        <w:t xml:space="preserve">, Petroliam Nasional Bhd. tai Petronas, kansallinen öljynetsintäyhtiö, joutui </w:t>
      </w:r>
      <w:r>
        <w:t xml:space="preserve">pelastamaan </w:t>
      </w:r>
      <w:r>
        <w:rPr>
          <w:color w:val="00587F"/>
        </w:rPr>
        <w:t xml:space="preserve">pankin</w:t>
      </w:r>
      <w:r>
        <w:t xml:space="preserve">. </w:t>
      </w:r>
      <w:r>
        <w:rPr>
          <w:color w:val="98A088"/>
        </w:rPr>
        <w:t xml:space="preserve">Petronas</w:t>
      </w:r>
      <w:r>
        <w:rPr>
          <w:color w:val="248AD0"/>
        </w:rPr>
        <w:t xml:space="preserve">, </w:t>
      </w:r>
      <w:r>
        <w:rPr>
          <w:color w:val="98A088"/>
        </w:rPr>
        <w:t xml:space="preserve">josta tuli hallitseva osakkeenomistaja vuonna 1984 toteutetussa pelastustoimessa, oli </w:t>
      </w:r>
      <w:r>
        <w:t xml:space="preserve">viiden vuoden kuluessa </w:t>
      </w:r>
      <w:r>
        <w:t xml:space="preserve">käyttänyt </w:t>
      </w:r>
      <w:r>
        <w:t xml:space="preserve">jo </w:t>
      </w:r>
      <w:r>
        <w:t xml:space="preserve">noin 3,5 miljardia malesialaista dollaria </w:t>
      </w:r>
      <w:r>
        <w:rPr>
          <w:color w:val="00587F"/>
        </w:rPr>
        <w:t xml:space="preserve">vaikeuksissa olevan pankin saamiseksi </w:t>
      </w:r>
      <w:r>
        <w:t xml:space="preserve">takaisin jaloilleen. </w:t>
      </w:r>
      <w:r>
        <w:rPr>
          <w:color w:val="FB5514"/>
        </w:rPr>
        <w:t xml:space="preserve">Tan Sri Basir </w:t>
      </w:r>
      <w:r>
        <w:t xml:space="preserve">sanoi, </w:t>
      </w:r>
      <w:r>
        <w:t xml:space="preserve">että Malesian pääomaemissiokomitea ja keskuspankki ovat hyväksyneet </w:t>
      </w:r>
      <w:r>
        <w:rPr>
          <w:color w:val="0BC582"/>
        </w:rPr>
        <w:t xml:space="preserve">pääoman uudelleenjärjestelysuunnitelman. </w:t>
      </w:r>
      <w:r>
        <w:rPr>
          <w:color w:val="5C5300"/>
        </w:rPr>
        <w:t xml:space="preserve">Malesian korkeimman oikeuden </w:t>
      </w:r>
      <w:r>
        <w:t xml:space="preserve">hyväksyntää </w:t>
      </w:r>
      <w:r>
        <w:rPr>
          <w:color w:val="0BC582"/>
        </w:rPr>
        <w:t xml:space="preserve">suunnitelmalle </w:t>
      </w:r>
      <w:r>
        <w:t xml:space="preserve">odotetaan. </w:t>
      </w:r>
      <w:r>
        <w:rPr>
          <w:color w:val="FB5514"/>
        </w:rPr>
        <w:t xml:space="preserve">Tan Sri Basirin mukaan </w:t>
      </w:r>
      <w:r>
        <w:t xml:space="preserve">kun </w:t>
      </w:r>
      <w:r>
        <w:rPr>
          <w:color w:val="0BC582"/>
        </w:rPr>
        <w:t xml:space="preserve">suunnitelma on </w:t>
      </w:r>
      <w:r>
        <w:t xml:space="preserve">hyväksytty</w:t>
      </w:r>
      <w:r>
        <w:t xml:space="preserve">, suurin osa </w:t>
      </w:r>
      <w:r>
        <w:rPr>
          <w:color w:val="00587F"/>
        </w:rPr>
        <w:t xml:space="preserve">Bumiputran </w:t>
      </w:r>
      <w:r>
        <w:t xml:space="preserve">jäljellä olevista lainoista on </w:t>
      </w:r>
      <w:r>
        <w:t xml:space="preserve">täysin turvattu ja </w:t>
      </w:r>
      <w:r>
        <w:rPr>
          <w:color w:val="00587F"/>
        </w:rPr>
        <w:t xml:space="preserve">pankki on hyvässä </w:t>
      </w:r>
      <w:r>
        <w:t xml:space="preserve">vauhdissa </w:t>
      </w:r>
      <w:r>
        <w:t xml:space="preserve">raportoidessaan </w:t>
      </w:r>
      <w:r>
        <w:rPr>
          <w:color w:val="932C70"/>
        </w:rPr>
        <w:t xml:space="preserve">160-170 miljoonan RM:n voittoa ennen veroja </w:t>
      </w:r>
      <w:r>
        <w:rPr>
          <w:color w:val="9F6551"/>
        </w:rPr>
        <w:t xml:space="preserve">31. maaliskuuta päättyneeltä </w:t>
      </w:r>
      <w:r>
        <w:rPr>
          <w:color w:val="9F6551"/>
        </w:rPr>
        <w:t xml:space="preserve">tilikaudelta</w:t>
      </w:r>
      <w:r>
        <w:t xml:space="preserve">. </w:t>
      </w:r>
      <w:r>
        <w:t xml:space="preserve">Hän sanoi, että jos </w:t>
      </w:r>
      <w:r>
        <w:rPr>
          <w:color w:val="00587F"/>
        </w:rPr>
        <w:t xml:space="preserve">pankki </w:t>
      </w:r>
      <w:r>
        <w:t xml:space="preserve">ei olisi </w:t>
      </w:r>
      <w:r>
        <w:t xml:space="preserve">tehnyt varauksia maksamattomia lainoja varten, se olisi raportoinut </w:t>
      </w:r>
      <w:r>
        <w:rPr>
          <w:color w:val="2B1B04"/>
        </w:rPr>
        <w:t xml:space="preserve">168 miljoonan RM:n voiton ennen veroja </w:t>
      </w:r>
      <w:r>
        <w:t xml:space="preserve">edelliseltä tilikaudelta</w:t>
      </w:r>
      <w:r>
        <w:t xml:space="preserve">. </w:t>
      </w:r>
      <w:r>
        <w:rPr>
          <w:color w:val="FB5514"/>
        </w:rPr>
        <w:t xml:space="preserve">Tan Sri Basirin </w:t>
      </w:r>
      <w:r>
        <w:t xml:space="preserve">mukaan Malesian pankkisalaisuuslaki kieltää </w:t>
      </w:r>
      <w:r>
        <w:rPr>
          <w:color w:val="00587F"/>
        </w:rPr>
        <w:t xml:space="preserve">pankkia </w:t>
      </w:r>
      <w:r>
        <w:t xml:space="preserve">paljastamasta lainanottajia. Julkisista asiakirjoista käy kuitenkin ilmi, että vähintään 10 prosenttia pankin varannoista korvattiin </w:t>
      </w:r>
      <w:r>
        <w:rPr>
          <w:color w:val="D4C67A"/>
        </w:rPr>
        <w:t xml:space="preserve">Malesian vaikutusvaltaisimmalle poliittiselle puolueelle UMNO:lle </w:t>
      </w:r>
      <w:r>
        <w:rPr>
          <w:color w:val="B5AFC4"/>
        </w:rPr>
        <w:t xml:space="preserve">myönnetyn </w:t>
      </w:r>
      <w:r>
        <w:rPr>
          <w:color w:val="B5AFC4"/>
        </w:rPr>
        <w:t xml:space="preserve">200 miljoonan Malesian dollarin </w:t>
      </w:r>
      <w:r>
        <w:rPr>
          <w:color w:val="B5AFC4"/>
        </w:rPr>
        <w:t xml:space="preserve">lainan </w:t>
      </w:r>
      <w:r>
        <w:t xml:space="preserve">korkojen laiminlyönnillä, </w:t>
      </w:r>
      <w:r>
        <w:rPr>
          <w:color w:val="D4C67A"/>
        </w:rPr>
        <w:t xml:space="preserve">jonka </w:t>
      </w:r>
      <w:r>
        <w:rPr>
          <w:color w:val="B5AFC4"/>
        </w:rPr>
        <w:t xml:space="preserve">tarkoituksena oli rakentaa </w:t>
      </w:r>
      <w:r>
        <w:rPr>
          <w:color w:val="B5AFC4"/>
        </w:rPr>
        <w:t xml:space="preserve">Kuala Lumpurissa sijaitseva, kokouksia ja päämajaa varten tarkoitettu rakennus</w:t>
      </w:r>
      <w:r>
        <w:t xml:space="preserve">. </w:t>
      </w:r>
      <w:r>
        <w:rPr>
          <w:color w:val="B5AFC4"/>
        </w:rPr>
        <w:t xml:space="preserve">Laina </w:t>
      </w:r>
      <w:r>
        <w:t xml:space="preserve">myönnettiin </w:t>
      </w:r>
      <w:r>
        <w:rPr>
          <w:color w:val="AE7AA1"/>
        </w:rPr>
        <w:t xml:space="preserve">UMNO:lle </w:t>
      </w:r>
      <w:r>
        <w:t xml:space="preserve">syyskuussa 1983. "Olemme lainanneet paljon rahaa kaikkialle", sanoi </w:t>
      </w:r>
      <w:r>
        <w:rPr>
          <w:color w:val="FB5514"/>
        </w:rPr>
        <w:t xml:space="preserve">Tan Sri Basir, </w:t>
      </w:r>
      <w:r>
        <w:rPr>
          <w:color w:val="C2A393"/>
        </w:rPr>
        <w:t xml:space="preserve">joka </w:t>
      </w:r>
      <w:r>
        <w:rPr>
          <w:color w:val="FB5514"/>
        </w:rPr>
        <w:t xml:space="preserve">kieltäytyi puhumasta </w:t>
      </w:r>
      <w:r>
        <w:rPr>
          <w:color w:val="0232FD"/>
        </w:rPr>
        <w:t xml:space="preserve">pankin </w:t>
      </w:r>
      <w:r>
        <w:rPr>
          <w:color w:val="0232FD"/>
        </w:rPr>
        <w:t xml:space="preserve">maksamattomista </w:t>
      </w:r>
      <w:r>
        <w:rPr>
          <w:color w:val="6A3A35"/>
        </w:rPr>
        <w:t xml:space="preserve">lainoista. </w:t>
      </w:r>
      <w:r>
        <w:t xml:space="preserve">6. lokakuuta ilmoitetun 1,23 miljardin malesialaisen dollarin varausten lisäksi </w:t>
      </w:r>
      <w:r>
        <w:rPr>
          <w:color w:val="0BC582"/>
        </w:rPr>
        <w:t xml:space="preserve">rakenneuudistuspakettiin</w:t>
      </w:r>
      <w:r>
        <w:t xml:space="preserve"> sisältyy </w:t>
      </w:r>
      <w:r>
        <w:t xml:space="preserve">450 miljoonan malesialaisen dollarin lisäys </w:t>
      </w:r>
      <w:r>
        <w:rPr>
          <w:color w:val="168E5C"/>
        </w:rPr>
        <w:t xml:space="preserve">aiempina vuosina tehtyihin varauksiin, jotka </w:t>
      </w:r>
      <w:r>
        <w:rPr>
          <w:color w:val="16C0D0"/>
        </w:rPr>
        <w:t xml:space="preserve">eivät kuitenkaan koskaan näkyneet </w:t>
      </w:r>
      <w:r>
        <w:rPr>
          <w:color w:val="C62100"/>
        </w:rPr>
        <w:t xml:space="preserve">pankin </w:t>
      </w:r>
      <w:r>
        <w:rPr>
          <w:color w:val="168E5C"/>
        </w:rPr>
        <w:t xml:space="preserve">maksetun pääoman alentamisena</w:t>
      </w:r>
      <w:r>
        <w:t xml:space="preserve">. </w:t>
      </w:r>
      <w:r>
        <w:rPr>
          <w:color w:val="98A088"/>
        </w:rPr>
        <w:t xml:space="preserve">Petronasilta </w:t>
      </w:r>
      <w:r>
        <w:rPr>
          <w:color w:val="310106"/>
        </w:rPr>
        <w:t xml:space="preserve">tämän esimerkkitapauksen </w:t>
      </w:r>
      <w:r>
        <w:t xml:space="preserve">päätteeksi saatavat </w:t>
      </w:r>
      <w:r>
        <w:t xml:space="preserve">varat </w:t>
      </w:r>
      <w:r>
        <w:t xml:space="preserve">nostavat </w:t>
      </w:r>
      <w:r>
        <w:rPr>
          <w:color w:val="00587F"/>
        </w:rPr>
        <w:t xml:space="preserve">pankin </w:t>
      </w:r>
      <w:r>
        <w:t xml:space="preserve">maksetun pääoman </w:t>
      </w:r>
      <w:r>
        <w:t xml:space="preserve">1,15 miljardiin malesialaiseen dollariin, kun </w:t>
      </w:r>
      <w:r>
        <w:t xml:space="preserve">uudet varaukset ovat jo käytännössä täyttäneet </w:t>
      </w:r>
      <w:r>
        <w:rPr>
          <w:color w:val="00587F"/>
        </w:rPr>
        <w:t xml:space="preserve">sen.</w:t>
      </w:r>
    </w:p>
    <w:p>
      <w:r>
        <w:rPr>
          <w:b/>
        </w:rPr>
        <w:t xml:space="preserve">Asiakirjan numero 1317</w:t>
      </w:r>
    </w:p>
    <w:p>
      <w:r>
        <w:rPr>
          <w:b/>
        </w:rPr>
        <w:t xml:space="preserve">Asiakirjan tunniste: wsj1615-001</w:t>
      </w:r>
    </w:p>
    <w:p>
      <w:r>
        <w:rPr>
          <w:color w:val="310106"/>
        </w:rPr>
        <w:t xml:space="preserve">Heidi Ehman vaikuttaa kuin </w:t>
      </w:r>
      <w:r>
        <w:t xml:space="preserve">olisi tullut nuorille republikaaneille suunnatusta rekrytointiesitteestä. </w:t>
      </w:r>
      <w:r>
        <w:rPr>
          <w:color w:val="310106"/>
        </w:rPr>
        <w:t xml:space="preserve">Tämä </w:t>
      </w:r>
      <w:r>
        <w:rPr>
          <w:color w:val="310106"/>
        </w:rPr>
        <w:t xml:space="preserve">kirkkokuorossa laulava </w:t>
      </w:r>
      <w:r>
        <w:rPr>
          <w:color w:val="310106"/>
        </w:rPr>
        <w:t xml:space="preserve">24-vuotias valkoinen nainen </w:t>
      </w:r>
      <w:r>
        <w:t xml:space="preserve">symboloi </w:t>
      </w:r>
      <w:r>
        <w:rPr>
          <w:color w:val="FEFB0A"/>
        </w:rPr>
        <w:t xml:space="preserve">sukupolvea</w:t>
      </w:r>
      <w:r>
        <w:rPr>
          <w:color w:val="FB5514"/>
        </w:rPr>
        <w:t xml:space="preserve">, </w:t>
      </w:r>
      <w:r>
        <w:rPr>
          <w:color w:val="FB5514"/>
        </w:rPr>
        <w:t xml:space="preserve">joka </w:t>
      </w:r>
      <w:r>
        <w:rPr>
          <w:color w:val="FEFB0A"/>
        </w:rPr>
        <w:t xml:space="preserve">antoi </w:t>
      </w:r>
      <w:r>
        <w:rPr>
          <w:color w:val="FEFB0A"/>
        </w:rPr>
        <w:t xml:space="preserve">sydämensä ja </w:t>
      </w:r>
      <w:r>
        <w:rPr>
          <w:color w:val="FB5514"/>
        </w:rPr>
        <w:t xml:space="preserve">äänensä </w:t>
      </w:r>
      <w:r>
        <w:rPr>
          <w:color w:val="E115C0"/>
        </w:rPr>
        <w:t xml:space="preserve">Ronald Reaganille</w:t>
      </w:r>
      <w:r>
        <w:t xml:space="preserve">. "Tunsin oloni turvalliseksi", hän sanoo. Näin </w:t>
      </w:r>
      <w:r>
        <w:t xml:space="preserve">ei kuitenkaan enää </w:t>
      </w:r>
      <w:r>
        <w:rPr>
          <w:color w:val="00587F"/>
        </w:rPr>
        <w:t xml:space="preserve">ole. </w:t>
      </w:r>
      <w:r>
        <w:t xml:space="preserve">Kun </w:t>
      </w:r>
      <w:r>
        <w:rPr>
          <w:color w:val="FEB8C8"/>
        </w:rPr>
        <w:t xml:space="preserve">korkein oikeus </w:t>
      </w:r>
      <w:r>
        <w:t xml:space="preserve">avasi tänä vuonna oven uusille aborttirajoituksille, </w:t>
      </w:r>
      <w:r>
        <w:rPr>
          <w:color w:val="310106"/>
        </w:rPr>
        <w:t xml:space="preserve">Ehman siirtyi </w:t>
      </w:r>
      <w:r>
        <w:t xml:space="preserve">demokraattiseen politiikkaan. Hän oli tuolloin poliittinen tulokas ja liittyi "oikeus valita" -marssien, kotibileiden ja varainkeruutilaisuuksien pyörteisiin. Nyt hän </w:t>
      </w:r>
      <w:r>
        <w:t xml:space="preserve">johtaa Passaicin piirikunnassa ruohonjuuritason kampanjaa </w:t>
      </w:r>
      <w:r>
        <w:rPr>
          <w:color w:val="847D81"/>
        </w:rPr>
        <w:t xml:space="preserve">aborttimyönteisten puolesta </w:t>
      </w:r>
      <w:r>
        <w:rPr>
          <w:color w:val="9E8317"/>
        </w:rPr>
        <w:t xml:space="preserve">James Florion, demokraattisen kuvernööriehdokkaan puolesta</w:t>
      </w:r>
      <w:r>
        <w:rPr>
          <w:color w:val="01190F"/>
        </w:rPr>
        <w:t xml:space="preserve">, joka </w:t>
      </w:r>
      <w:r>
        <w:rPr>
          <w:color w:val="9E8317"/>
        </w:rPr>
        <w:t xml:space="preserve">puolustaa oikeutta valita abortti</w:t>
      </w:r>
      <w:r>
        <w:t xml:space="preserve">. </w:t>
      </w:r>
      <w:r>
        <w:t xml:space="preserve">"</w:t>
      </w:r>
      <w:r>
        <w:rPr>
          <w:color w:val="847D81"/>
        </w:rPr>
        <w:t xml:space="preserve">Tämä </w:t>
      </w:r>
      <w:r>
        <w:t xml:space="preserve">on </w:t>
      </w:r>
      <w:r>
        <w:rPr>
          <w:color w:val="58018B"/>
        </w:rPr>
        <w:t xml:space="preserve">yksi asia, </w:t>
      </w:r>
      <w:r>
        <w:rPr>
          <w:color w:val="B70639"/>
        </w:rPr>
        <w:t xml:space="preserve">jossa </w:t>
      </w:r>
      <w:r>
        <w:rPr>
          <w:color w:val="58018B"/>
        </w:rPr>
        <w:t xml:space="preserve">ylitän puoluerajan</w:t>
      </w:r>
      <w:r>
        <w:t xml:space="preserve">", hän sanoo ja torjuu </w:t>
      </w:r>
      <w:r>
        <w:rPr>
          <w:color w:val="F7F1DF"/>
        </w:rPr>
        <w:t xml:space="preserve">edustaja Florion </w:t>
      </w:r>
      <w:r>
        <w:rPr>
          <w:color w:val="703B01"/>
        </w:rPr>
        <w:t xml:space="preserve">vastustajan</w:t>
      </w:r>
      <w:r>
        <w:rPr>
          <w:color w:val="703B01"/>
        </w:rPr>
        <w:t xml:space="preserve">, Reaganin republikaanin James Courterin </w:t>
      </w:r>
      <w:r>
        <w:rPr>
          <w:color w:val="4AFEFA"/>
        </w:rPr>
        <w:t xml:space="preserve">abortinvastaisen </w:t>
      </w:r>
      <w:r>
        <w:t xml:space="preserve">kannan</w:t>
      </w:r>
      <w:r>
        <w:t xml:space="preserve">. "</w:t>
      </w:r>
      <w:r>
        <w:t xml:space="preserve">Ikäiseni ajattelivat, </w:t>
      </w:r>
      <w:r>
        <w:t xml:space="preserve">ettei </w:t>
      </w:r>
      <w:r>
        <w:rPr>
          <w:color w:val="FCB164"/>
        </w:rPr>
        <w:t xml:space="preserve">se olisi </w:t>
      </w:r>
      <w:r>
        <w:rPr>
          <w:color w:val="796EE6"/>
        </w:rPr>
        <w:t xml:space="preserve">suuri ongelma</w:t>
      </w:r>
      <w:r>
        <w:t xml:space="preserve">. </w:t>
      </w:r>
      <w:r>
        <w:rPr>
          <w:color w:val="000D2C"/>
        </w:rPr>
        <w:t xml:space="preserve">Mutta nyt se on sitä - erityisesti </w:t>
      </w:r>
      <w:r>
        <w:rPr>
          <w:color w:val="53495F"/>
        </w:rPr>
        <w:t xml:space="preserve">minun </w:t>
      </w:r>
      <w:r>
        <w:rPr>
          <w:color w:val="000D2C"/>
        </w:rPr>
        <w:t xml:space="preserve">ikäisilleni.</w:t>
      </w:r>
      <w:r>
        <w:t xml:space="preserve">" </w:t>
      </w:r>
      <w:r>
        <w:t xml:space="preserve">Mielipidemittaukset </w:t>
      </w:r>
      <w:r>
        <w:t xml:space="preserve">vahvistavat </w:t>
      </w:r>
      <w:r>
        <w:rPr>
          <w:color w:val="000D2C"/>
        </w:rPr>
        <w:t xml:space="preserve">tämän varoituksen, mutta </w:t>
      </w:r>
      <w:r>
        <w:t xml:space="preserve">vuosikymmenen ajan republikaanien vaikutusvalta on kasvanut, ja uusi aborttipolitiikka on auttanut </w:t>
      </w:r>
      <w:r>
        <w:rPr>
          <w:color w:val="F95475"/>
        </w:rPr>
        <w:t xml:space="preserve">kääntämään </w:t>
      </w:r>
      <w:r>
        <w:rPr>
          <w:color w:val="61FC03"/>
        </w:rPr>
        <w:t xml:space="preserve">Courterin </w:t>
      </w:r>
      <w:r>
        <w:rPr>
          <w:color w:val="F95475"/>
        </w:rPr>
        <w:t xml:space="preserve">maailman ylösalaisin</w:t>
      </w:r>
      <w:r>
        <w:t xml:space="preserve">. </w:t>
      </w:r>
      <w:r>
        <w:t xml:space="preserve">Jos </w:t>
      </w:r>
      <w:r>
        <w:rPr>
          <w:color w:val="703B01"/>
        </w:rPr>
        <w:t xml:space="preserve">Courter </w:t>
      </w:r>
      <w:r>
        <w:t xml:space="preserve">ei saa </w:t>
      </w:r>
      <w:r>
        <w:rPr>
          <w:color w:val="F95475"/>
        </w:rPr>
        <w:t xml:space="preserve">tätä etumatkaa kiinni, </w:t>
      </w:r>
      <w:r>
        <w:rPr>
          <w:color w:val="5D9608"/>
        </w:rPr>
        <w:t xml:space="preserve">republikaanit </w:t>
      </w:r>
      <w:r>
        <w:t xml:space="preserve">ovat vaarassa </w:t>
      </w:r>
      <w:r>
        <w:t xml:space="preserve">menettää kuvernöörin viran lisäksi myös edustajainhuoneen paikan ensi kuussa. </w:t>
      </w:r>
      <w:r>
        <w:rPr>
          <w:color w:val="DE98FD"/>
        </w:rPr>
        <w:t xml:space="preserve">1990-luvun lähestyessä republikaaninen puolue maksaa hintaa </w:t>
      </w:r>
      <w:r>
        <w:rPr>
          <w:color w:val="98A088"/>
        </w:rPr>
        <w:t xml:space="preserve">samasta konservatiivisesta sosiaalisesta ohjelmasta, joka </w:t>
      </w:r>
      <w:r>
        <w:rPr>
          <w:color w:val="4F584E"/>
        </w:rPr>
        <w:t xml:space="preserve">on </w:t>
      </w:r>
      <w:r>
        <w:rPr>
          <w:color w:val="98A088"/>
        </w:rPr>
        <w:t xml:space="preserve">aiemmin vaivannut demokraatteja</w:t>
      </w:r>
      <w:r>
        <w:t xml:space="preserve">. </w:t>
      </w:r>
      <w:r>
        <w:rPr>
          <w:color w:val="DE98FD"/>
        </w:rPr>
        <w:t xml:space="preserve">Tämä muutos </w:t>
      </w:r>
      <w:r>
        <w:t xml:space="preserve">ei johdu niinkään </w:t>
      </w:r>
      <w:r>
        <w:rPr>
          <w:color w:val="248AD0"/>
        </w:rPr>
        <w:t xml:space="preserve">yleisen mielipiteen </w:t>
      </w:r>
      <w:r>
        <w:t xml:space="preserve">muuttumisesta, </w:t>
      </w:r>
      <w:r>
        <w:rPr>
          <w:color w:val="248AD0"/>
        </w:rPr>
        <w:t xml:space="preserve">joka </w:t>
      </w:r>
      <w:r>
        <w:rPr>
          <w:color w:val="248AD0"/>
        </w:rPr>
        <w:t xml:space="preserve">ei </w:t>
      </w:r>
      <w:r>
        <w:rPr>
          <w:color w:val="5C5300"/>
        </w:rPr>
        <w:t xml:space="preserve">ole </w:t>
      </w:r>
      <w:r>
        <w:rPr>
          <w:color w:val="248AD0"/>
        </w:rPr>
        <w:t xml:space="preserve">muuttunut paljon aborttikysymyksessä viime vuosikymmenen aikana, </w:t>
      </w:r>
      <w:r>
        <w:t xml:space="preserve">vaan pikemminkin keskustelun rajoista. </w:t>
      </w:r>
      <w:r>
        <w:rPr>
          <w:color w:val="9F6551"/>
        </w:rPr>
        <w:t xml:space="preserve">New </w:t>
      </w:r>
      <w:r>
        <w:t xml:space="preserve">Jerseyn korkein oikeus </w:t>
      </w:r>
      <w:r>
        <w:t xml:space="preserve">on edelleen liberaalien linnake </w:t>
      </w:r>
      <w:r>
        <w:rPr>
          <w:color w:val="BCFEC6"/>
        </w:rPr>
        <w:t xml:space="preserve">abortin merkittäviä rajoituksia vastaan, mutta </w:t>
      </w:r>
      <w:r>
        <w:rPr>
          <w:color w:val="932C70"/>
        </w:rPr>
        <w:t xml:space="preserve">Yhdysvaltain </w:t>
      </w:r>
      <w:r>
        <w:rPr>
          <w:color w:val="FEB8C8"/>
        </w:rPr>
        <w:t xml:space="preserve">korkeimman oikeuden </w:t>
      </w:r>
      <w:r>
        <w:t xml:space="preserve">päätös </w:t>
      </w:r>
      <w:r>
        <w:t xml:space="preserve">asiassa </w:t>
      </w:r>
      <w:r>
        <w:rPr>
          <w:color w:val="2B1B04"/>
        </w:rPr>
        <w:t xml:space="preserve">Webster v. Missouri </w:t>
      </w:r>
      <w:r>
        <w:t xml:space="preserve">on saanut </w:t>
      </w:r>
      <w:r>
        <w:rPr>
          <w:color w:val="D4C67A"/>
        </w:rPr>
        <w:t xml:space="preserve">eri puolilla maata </w:t>
      </w:r>
      <w:r>
        <w:t xml:space="preserve">liikkeelle </w:t>
      </w:r>
      <w:r>
        <w:rPr>
          <w:color w:val="B5AFC4"/>
        </w:rPr>
        <w:t xml:space="preserve">äänestäjät</w:t>
      </w:r>
      <w:r>
        <w:rPr>
          <w:color w:val="B5AFC4"/>
        </w:rPr>
        <w:t xml:space="preserve">, joita </w:t>
      </w:r>
      <w:r>
        <w:rPr>
          <w:color w:val="C2A393"/>
        </w:rPr>
        <w:t xml:space="preserve">asia </w:t>
      </w:r>
      <w:r>
        <w:rPr>
          <w:color w:val="B5AFC4"/>
        </w:rPr>
        <w:t xml:space="preserve">ei </w:t>
      </w:r>
      <w:r>
        <w:rPr>
          <w:color w:val="AE7AA1"/>
        </w:rPr>
        <w:t xml:space="preserve">ole </w:t>
      </w:r>
      <w:r>
        <w:rPr>
          <w:color w:val="B5AFC4"/>
        </w:rPr>
        <w:t xml:space="preserve">koskettanut</w:t>
      </w:r>
      <w:r>
        <w:t xml:space="preserve">. </w:t>
      </w:r>
      <w:r>
        <w:rPr>
          <w:color w:val="0232FD"/>
        </w:rPr>
        <w:t xml:space="preserve">Heinäkuuhun </w:t>
      </w:r>
      <w:r>
        <w:t xml:space="preserve">asti </w:t>
      </w:r>
      <w:r>
        <w:rPr>
          <w:color w:val="0232FD"/>
        </w:rPr>
        <w:t xml:space="preserve">aborttia kannattavat äänestäjät saattoivat tehdä omia valintojaan poliittisissa kysymyksissä ilman, että abortti </w:t>
      </w:r>
      <w:r>
        <w:t xml:space="preserve">olisi ollut</w:t>
      </w:r>
      <w:r>
        <w:rPr>
          <w:color w:val="0232FD"/>
        </w:rPr>
        <w:t xml:space="preserve"> </w:t>
      </w:r>
      <w:r>
        <w:rPr>
          <w:color w:val="6A3A35"/>
        </w:rPr>
        <w:t xml:space="preserve">erityisesti</w:t>
      </w:r>
      <w:r>
        <w:rPr>
          <w:color w:val="0232FD"/>
        </w:rPr>
        <w:t xml:space="preserve"> </w:t>
      </w:r>
      <w:r>
        <w:t xml:space="preserve">kohteena</w:t>
      </w:r>
      <w:r>
        <w:t xml:space="preserve">. </w:t>
      </w:r>
      <w:r>
        <w:t xml:space="preserve">Uhka lisärajoituksista </w:t>
      </w:r>
      <w:r>
        <w:t xml:space="preserve">tuo nyt tähän uuden ulottuvuuden, ja se saa abortin oikeuksien kannattajat aloittamaan poliittisen toiminnan. </w:t>
      </w:r>
      <w:r>
        <w:rPr>
          <w:color w:val="BA6801"/>
        </w:rPr>
        <w:t xml:space="preserve">Trentonissa</w:t>
      </w:r>
      <w:r>
        <w:t xml:space="preserve"> järjestettyyn </w:t>
      </w:r>
      <w:r>
        <w:t xml:space="preserve">äskettäiseen </w:t>
      </w:r>
      <w:r>
        <w:t xml:space="preserve">aborttimielenosoitukseen osallistui tuhansia ihmisiä, ja merkittävä kehitysaskel on se, että </w:t>
      </w:r>
      <w:r>
        <w:rPr>
          <w:color w:val="168E5C"/>
        </w:rPr>
        <w:t xml:space="preserve">kongressi vastustaa </w:t>
      </w:r>
      <w:r>
        <w:t xml:space="preserve">presidentin vetoa ja vaatii, että abortti sallitaan raiskaus- ja insestitapauksissa pienituloisille suunnatussa ilmaisessa terveydenhuolto-ohjelmassa. "Ilman </w:t>
      </w:r>
      <w:r>
        <w:rPr>
          <w:color w:val="2B1B04"/>
        </w:rPr>
        <w:t xml:space="preserve">Websterin tapausta </w:t>
      </w:r>
      <w:r>
        <w:t xml:space="preserve">et olisi täällä", Linda Bowker sanoo toimittajalle </w:t>
      </w:r>
      <w:r>
        <w:rPr>
          <w:color w:val="16C0D0"/>
        </w:rPr>
        <w:t xml:space="preserve">National Organization for Womenin </w:t>
      </w:r>
      <w:r>
        <w:t xml:space="preserve">toimistossa </w:t>
      </w:r>
      <w:r>
        <w:rPr>
          <w:color w:val="BA6801"/>
        </w:rPr>
        <w:t xml:space="preserve">Trentonissa</w:t>
      </w:r>
      <w:r>
        <w:t xml:space="preserve">. "Voisimme </w:t>
      </w:r>
      <w:r>
        <w:t xml:space="preserve">huutaa kovaan ääneen </w:t>
      </w:r>
      <w:r>
        <w:rPr>
          <w:color w:val="703B01"/>
        </w:rPr>
        <w:t xml:space="preserve">Courterista... </w:t>
      </w:r>
      <w:r>
        <w:t xml:space="preserve">eikä kukaan </w:t>
      </w:r>
      <w:r>
        <w:t xml:space="preserve">kuulisi </w:t>
      </w:r>
      <w:r>
        <w:rPr>
          <w:color w:val="16C0D0"/>
        </w:rPr>
        <w:t xml:space="preserve">meitä.</w:t>
      </w:r>
      <w:r>
        <w:t xml:space="preserve">" </w:t>
      </w:r>
      <w:r>
        <w:rPr>
          <w:color w:val="16C0D0"/>
        </w:rPr>
        <w:t xml:space="preserve">Aggressiiviselle naistenoikeusliikkeelle </w:t>
      </w:r>
      <w:r>
        <w:rPr>
          <w:color w:val="9F6551"/>
        </w:rPr>
        <w:t xml:space="preserve">New Jersey </w:t>
      </w:r>
      <w:r>
        <w:t xml:space="preserve">on </w:t>
      </w:r>
      <w:r>
        <w:rPr>
          <w:color w:val="0BC582"/>
        </w:rPr>
        <w:t xml:space="preserve">tänä vuonna </w:t>
      </w:r>
      <w:r>
        <w:t xml:space="preserve">koetinkivi. Aktivistien tulo voi aiheuttaa kulttuurien yhteentörmäyksen. Cherry Hillissä </w:t>
      </w:r>
      <w:r>
        <w:rPr>
          <w:color w:val="C62100"/>
        </w:rPr>
        <w:t xml:space="preserve">National Action League for Abortion Rights -järjestö, jonka </w:t>
      </w:r>
      <w:r>
        <w:rPr>
          <w:color w:val="C62100"/>
        </w:rPr>
        <w:t xml:space="preserve">tavoitteena on </w:t>
      </w:r>
      <w:r>
        <w:rPr>
          <w:color w:val="C62100"/>
        </w:rPr>
        <w:t xml:space="preserve">saada 50 000 </w:t>
      </w:r>
      <w:r>
        <w:rPr>
          <w:color w:val="233809"/>
        </w:rPr>
        <w:t xml:space="preserve">aborttia kannattavan</w:t>
      </w:r>
      <w:r>
        <w:rPr>
          <w:color w:val="C62100"/>
        </w:rPr>
        <w:t xml:space="preserve"> äänestäjän allekirjoitukset</w:t>
      </w:r>
      <w:r>
        <w:t xml:space="preserve">, pyrkii järjestämään aamiaistilaisuuksia ammattiliittojen kanssa </w:t>
      </w:r>
      <w:r>
        <w:t xml:space="preserve">saadakseen työntekijöiden tuen </w:t>
      </w:r>
      <w:r>
        <w:rPr>
          <w:color w:val="42083B"/>
        </w:rPr>
        <w:t xml:space="preserve">asialleen. </w:t>
      </w:r>
      <w:r>
        <w:rPr>
          <w:color w:val="B7DAD2"/>
        </w:rPr>
        <w:t xml:space="preserve">Liigan </w:t>
      </w:r>
      <w:r>
        <w:rPr>
          <w:color w:val="023087"/>
        </w:rPr>
        <w:t xml:space="preserve">järjestäjät </w:t>
      </w:r>
      <w:r>
        <w:t xml:space="preserve">näyttävät sopivan paremmin </w:t>
      </w:r>
      <w:r>
        <w:rPr>
          <w:color w:val="196956"/>
        </w:rPr>
        <w:t xml:space="preserve">viereisissä kokouksissaan </w:t>
      </w:r>
      <w:r>
        <w:rPr>
          <w:color w:val="8C41BB"/>
        </w:rPr>
        <w:t xml:space="preserve">esiintyvien </w:t>
      </w:r>
      <w:r>
        <w:rPr>
          <w:color w:val="196956"/>
        </w:rPr>
        <w:t xml:space="preserve">nuorten aerobic-ohjaajien </w:t>
      </w:r>
      <w:r>
        <w:t xml:space="preserve">kuin jyrisevien ammattiyhdistysjohtajien joukkoon, ja </w:t>
      </w:r>
      <w:r>
        <w:rPr>
          <w:color w:val="ECEDFE"/>
        </w:rPr>
        <w:t xml:space="preserve">eräs hoikka aktivisti </w:t>
      </w:r>
      <w:r>
        <w:t xml:space="preserve">sanoo: "Kunpa voisin mennä treenaamaan." </w:t>
      </w:r>
      <w:r>
        <w:t xml:space="preserve">Työntekijäpomo suhtautuu </w:t>
      </w:r>
      <w:r>
        <w:t xml:space="preserve">myös kyynisesti siihen, että </w:t>
      </w:r>
      <w:r>
        <w:rPr>
          <w:color w:val="2B2D32"/>
        </w:rPr>
        <w:t xml:space="preserve">vaalipäivän </w:t>
      </w:r>
      <w:r>
        <w:t xml:space="preserve">puhelimiin </w:t>
      </w:r>
      <w:r>
        <w:t xml:space="preserve">pitäisi lisätä </w:t>
      </w:r>
      <w:r>
        <w:t xml:space="preserve">naisia. Mikään ikäryhmä ei ole herkempi kuin nuoret äänestäjät</w:t>
      </w:r>
      <w:r>
        <w:t xml:space="preserve">, kuten </w:t>
      </w:r>
      <w:r>
        <w:rPr>
          <w:color w:val="310106"/>
        </w:rPr>
        <w:t xml:space="preserve">Ehman. </w:t>
      </w:r>
      <w:r>
        <w:t xml:space="preserve">Tänä syksynä tulee kuluneeksi vuosi siitä, kun </w:t>
      </w:r>
      <w:r>
        <w:t xml:space="preserve">alle 30-vuotiaat </w:t>
      </w:r>
      <w:r>
        <w:rPr>
          <w:color w:val="9F6551"/>
        </w:rPr>
        <w:t xml:space="preserve">New J</w:t>
      </w:r>
      <w:r>
        <w:t xml:space="preserve">erseyn äänestäjät pitivät </w:t>
      </w:r>
      <w:r>
        <w:t xml:space="preserve">George Bushia 56 prosentin enemmistönä </w:t>
      </w:r>
      <w:r>
        <w:rPr>
          <w:color w:val="788E95"/>
        </w:rPr>
        <w:t xml:space="preserve">Michael Dukakisista, </w:t>
      </w:r>
      <w:r>
        <w:rPr>
          <w:color w:val="FB6AB8"/>
        </w:rPr>
        <w:t xml:space="preserve">joka </w:t>
      </w:r>
      <w:r>
        <w:rPr>
          <w:color w:val="788E95"/>
        </w:rPr>
        <w:t xml:space="preserve">sai 39 prosenttia, </w:t>
      </w:r>
      <w:r>
        <w:rPr>
          <w:color w:val="895E6B"/>
        </w:rPr>
        <w:t xml:space="preserve">Rutgersin yliopiston Eagleton-instituutin</w:t>
      </w:r>
      <w:r>
        <w:rPr>
          <w:color w:val="94C661"/>
        </w:rPr>
        <w:t xml:space="preserve"> tuolloin tekemän </w:t>
      </w:r>
      <w:r>
        <w:rPr>
          <w:color w:val="94C661"/>
        </w:rPr>
        <w:t xml:space="preserve">mielipidetutkimuksen mukaan. </w:t>
      </w:r>
      <w:r>
        <w:rPr>
          <w:color w:val="576094"/>
        </w:rPr>
        <w:t xml:space="preserve">Viime kuussa </w:t>
      </w:r>
      <w:r>
        <w:rPr>
          <w:color w:val="8489AE"/>
        </w:rPr>
        <w:t xml:space="preserve">Eagleton-instituutin </w:t>
      </w:r>
      <w:r>
        <w:rPr>
          <w:color w:val="576094"/>
        </w:rPr>
        <w:t xml:space="preserve">ja Newark Star Ledger -lehden </w:t>
      </w:r>
      <w:r>
        <w:rPr>
          <w:color w:val="576094"/>
        </w:rPr>
        <w:t xml:space="preserve">tekemä </w:t>
      </w:r>
      <w:r>
        <w:rPr>
          <w:color w:val="576094"/>
        </w:rPr>
        <w:t xml:space="preserve">vertaileva mielipidetutkimus </w:t>
      </w:r>
      <w:r>
        <w:t xml:space="preserve">osoitti päinvastaista. Saman ikäryhmän äänestäjät kannattivat </w:t>
      </w:r>
      <w:r>
        <w:rPr>
          <w:color w:val="9E8317"/>
        </w:rPr>
        <w:t xml:space="preserve">demokraatti Floriota </w:t>
      </w:r>
      <w:r>
        <w:t xml:space="preserve">55 prosenttia ja </w:t>
      </w:r>
      <w:r>
        <w:rPr>
          <w:color w:val="703B01"/>
        </w:rPr>
        <w:t xml:space="preserve">republikaanien Courteria </w:t>
      </w:r>
      <w:r>
        <w:t xml:space="preserve">29 prosenttia</w:t>
      </w:r>
      <w:r>
        <w:t xml:space="preserve">. </w:t>
      </w:r>
      <w:r>
        <w:t xml:space="preserve">Tätä muutosta ei voida selittää pelkästään abortilla, mutta </w:t>
      </w:r>
      <w:r>
        <w:rPr>
          <w:color w:val="9F6551"/>
        </w:rPr>
        <w:t xml:space="preserve">New Jersey </w:t>
      </w:r>
      <w:r>
        <w:t xml:space="preserve">on malli siitä, miten tällaisesta henkilökohtaisesta kysymyksestä voi tulla ehdokkaan arvioinnin lähtökohta. Äänestäjät näyttävät luonnostaan </w:t>
      </w:r>
      <w:r>
        <w:rPr>
          <w:color w:val="860E04"/>
        </w:rPr>
        <w:t xml:space="preserve">kallistuvan </w:t>
      </w:r>
      <w:r>
        <w:t xml:space="preserve">2:1 suhteella </w:t>
      </w:r>
      <w:r>
        <w:rPr>
          <w:color w:val="FBC206"/>
        </w:rPr>
        <w:t xml:space="preserve">Florion </w:t>
      </w:r>
      <w:r>
        <w:rPr>
          <w:color w:val="860E04"/>
        </w:rPr>
        <w:t xml:space="preserve">näkemykseen abortista, </w:t>
      </w:r>
      <w:r>
        <w:t xml:space="preserve">ja mielipidemittaukset osoittavat, että kun ehdokkaat </w:t>
      </w:r>
      <w:r>
        <w:t xml:space="preserve">liitetään selvästi </w:t>
      </w:r>
      <w:r>
        <w:rPr>
          <w:color w:val="860E04"/>
        </w:rPr>
        <w:t xml:space="preserve">tähän asiaan, </w:t>
      </w:r>
      <w:r>
        <w:rPr>
          <w:color w:val="9E8317"/>
        </w:rPr>
        <w:t xml:space="preserve">hänen </w:t>
      </w:r>
      <w:r>
        <w:t xml:space="preserve">johtonsa kasvaa. "Nykyisyys on </w:t>
      </w:r>
      <w:r>
        <w:rPr>
          <w:color w:val="9E8317"/>
        </w:rPr>
        <w:t xml:space="preserve">minun </w:t>
      </w:r>
      <w:r>
        <w:t xml:space="preserve">nykyisyyteni", </w:t>
      </w:r>
      <w:r>
        <w:rPr>
          <w:color w:val="9E8317"/>
        </w:rPr>
        <w:t xml:space="preserve">Florio </w:t>
      </w:r>
      <w:r>
        <w:t xml:space="preserve">sanoo</w:t>
      </w:r>
      <w:r>
        <w:t xml:space="preserve">. </w:t>
      </w:r>
      <w:r>
        <w:rPr>
          <w:color w:val="9E8317"/>
        </w:rPr>
        <w:t xml:space="preserve">Tämä </w:t>
      </w:r>
      <w:r>
        <w:rPr>
          <w:color w:val="6EAB9B"/>
        </w:rPr>
        <w:t xml:space="preserve">Camdenin piirikunnan </w:t>
      </w:r>
      <w:r>
        <w:rPr>
          <w:color w:val="9E8317"/>
        </w:rPr>
        <w:t xml:space="preserve">kongressiedustaja </w:t>
      </w:r>
      <w:r>
        <w:t xml:space="preserve">esiintyy edelleen "olen kaikkien kurkussa" -kiihkeydellä, mutta hän pysähtyi hiljattain Newarkissa pidetyn Kolumbuksen päivän paraatin aikana tanssimaan </w:t>
      </w:r>
      <w:r>
        <w:rPr>
          <w:color w:val="9E8317"/>
        </w:rPr>
        <w:t xml:space="preserve">vaimonsa </w:t>
      </w:r>
      <w:r>
        <w:t xml:space="preserve">kanssa </w:t>
      </w:r>
      <w:r>
        <w:t xml:space="preserve">keskellä katua kaupungin vanhassa italialais-amerikkalaisessa kaupunginosassa. </w:t>
      </w:r>
      <w:r>
        <w:rPr>
          <w:color w:val="F2CDFE"/>
        </w:rPr>
        <w:t xml:space="preserve">Hävittyään vuonna 1981 ehdokkuutensa kuvernöörin virkaan alle 1800 äänellä hän oli </w:t>
      </w:r>
      <w:r>
        <w:rPr>
          <w:color w:val="F2CDFE"/>
        </w:rPr>
        <w:t xml:space="preserve">valmistautunut järjestelmällisesti </w:t>
      </w:r>
      <w:r>
        <w:rPr>
          <w:color w:val="760035"/>
        </w:rPr>
        <w:t xml:space="preserve">tähän hetkeen</w:t>
      </w:r>
      <w:r>
        <w:t xml:space="preserve">, </w:t>
      </w:r>
      <w:r>
        <w:rPr>
          <w:color w:val="F2CDFE"/>
        </w:rPr>
        <w:t xml:space="preserve">johon </w:t>
      </w:r>
      <w:r>
        <w:t xml:space="preserve">kuului myös </w:t>
      </w:r>
      <w:r>
        <w:rPr>
          <w:color w:val="9E8317"/>
        </w:rPr>
        <w:t xml:space="preserve">hänen </w:t>
      </w:r>
      <w:r>
        <w:t xml:space="preserve">viime vuosina tekemänsä päätös olla tukematta liittovaltion aborttimenojen rajoittamista pienituloisille suunnatussa ilmaisessa terveydenhuolto-ohjelmassa. "Jos aiotte olla johdonmukaisia ja väittää, </w:t>
      </w:r>
      <w:r>
        <w:rPr>
          <w:color w:val="647A41"/>
        </w:rPr>
        <w:t xml:space="preserve">että </w:t>
      </w:r>
      <w:r>
        <w:t xml:space="preserve">se </w:t>
      </w:r>
      <w:r>
        <w:rPr>
          <w:color w:val="647A41"/>
        </w:rPr>
        <w:t xml:space="preserve">on </w:t>
      </w:r>
      <w:r>
        <w:t xml:space="preserve">perustuslain suojaama oikeus", hän kysyy, "miten voitte sanoa, että </w:t>
      </w:r>
      <w:r>
        <w:rPr>
          <w:color w:val="496E76"/>
        </w:rPr>
        <w:t xml:space="preserve">paremmasta luokasta tulevalla naisella</w:t>
      </w:r>
      <w:r>
        <w:rPr>
          <w:color w:val="E3F894"/>
        </w:rPr>
        <w:t xml:space="preserve">, joka </w:t>
      </w:r>
      <w:r>
        <w:rPr>
          <w:color w:val="496E76"/>
        </w:rPr>
        <w:t xml:space="preserve">ajaa sairaalaan tai klinikalle hienolla autolla, </w:t>
      </w:r>
      <w:r>
        <w:t xml:space="preserve">on </w:t>
      </w:r>
      <w:r>
        <w:rPr>
          <w:color w:val="F9D7CD"/>
        </w:rPr>
        <w:t xml:space="preserve">perustuslaillinen oikeus </w:t>
      </w:r>
      <w:r>
        <w:t xml:space="preserve">ja </w:t>
      </w:r>
      <w:r>
        <w:rPr>
          <w:color w:val="876128"/>
        </w:rPr>
        <w:t xml:space="preserve">jollain, joka </w:t>
      </w:r>
      <w:r>
        <w:rPr>
          <w:color w:val="876128"/>
        </w:rPr>
        <w:t xml:space="preserve">ei ole taloudellisesti yhtä hyvässä asemassa</w:t>
      </w:r>
      <w:r>
        <w:t xml:space="preserve">, ei ole?"." </w:t>
      </w:r>
      <w:r>
        <w:rPr>
          <w:color w:val="703B01"/>
        </w:rPr>
        <w:t xml:space="preserve">Courter on sitä </w:t>
      </w:r>
      <w:r>
        <w:t xml:space="preserve">vastoin kuin varjo </w:t>
      </w:r>
      <w:r>
        <w:rPr>
          <w:color w:val="01FB92"/>
        </w:rPr>
        <w:t xml:space="preserve">siitä itsevarmasta saalistajasta</w:t>
      </w:r>
      <w:r>
        <w:rPr>
          <w:color w:val="FD0F31"/>
        </w:rPr>
        <w:t xml:space="preserve">, joka </w:t>
      </w:r>
      <w:r>
        <w:rPr>
          <w:color w:val="01FB92"/>
        </w:rPr>
        <w:t xml:space="preserve">puolusti Oliver Northia Kansallisessa tuomarikollegiossa kaksi vuotta sitten Iran-Contra-tapausta koskevissa kuulemisissa</w:t>
      </w:r>
      <w:r>
        <w:t xml:space="preserve">. </w:t>
      </w:r>
      <w:r>
        <w:rPr>
          <w:color w:val="BE8485"/>
        </w:rPr>
        <w:t xml:space="preserve">Jälkikäteen hän sanoo tehneensä virheen, kun hän ilmaisi </w:t>
      </w:r>
      <w:r>
        <w:rPr>
          <w:color w:val="BE8485"/>
        </w:rPr>
        <w:t xml:space="preserve">"henkilökohtaisen" abortin vastustuksensa sen sijaan, että olisi </w:t>
      </w:r>
      <w:r>
        <w:t xml:space="preserve">vakuuttanut äänestäjille, ettei hän kuvernöörinä </w:t>
      </w:r>
      <w:r>
        <w:t xml:space="preserve">määräisi näkemyksiään "politiikkaan". </w:t>
      </w:r>
      <w:r>
        <w:rPr>
          <w:color w:val="120104"/>
        </w:rPr>
        <w:t xml:space="preserve">Tämä </w:t>
      </w:r>
      <w:r>
        <w:t xml:space="preserve">on </w:t>
      </w:r>
      <w:r>
        <w:rPr>
          <w:color w:val="D48958"/>
        </w:rPr>
        <w:t xml:space="preserve">ero</w:t>
      </w:r>
      <w:r>
        <w:rPr>
          <w:color w:val="05AEE8"/>
        </w:rPr>
        <w:t xml:space="preserve">, joka </w:t>
      </w:r>
      <w:r>
        <w:rPr>
          <w:color w:val="D48958"/>
        </w:rPr>
        <w:t xml:space="preserve">ei tyydytä kumpaakaan keskustelun osapuolta</w:t>
      </w:r>
      <w:r>
        <w:t xml:space="preserve">. </w:t>
      </w:r>
      <w:r>
        <w:t xml:space="preserve">"Hän ei tunne </w:t>
      </w:r>
      <w:r>
        <w:rPr>
          <w:color w:val="703B01"/>
        </w:rPr>
        <w:t xml:space="preserve">itseään</w:t>
      </w:r>
      <w:r>
        <w:t xml:space="preserve">", </w:t>
      </w:r>
      <w:r>
        <w:t xml:space="preserve">Kathy Stanwick </w:t>
      </w:r>
      <w:r>
        <w:rPr>
          <w:color w:val="C62100"/>
        </w:rPr>
        <w:t xml:space="preserve">Abortion Rights League -järjestöstä sanoo </w:t>
      </w:r>
      <w:r>
        <w:rPr>
          <w:color w:val="703B01"/>
        </w:rPr>
        <w:t xml:space="preserve">Courterin </w:t>
      </w:r>
      <w:r>
        <w:t xml:space="preserve">kannasta</w:t>
      </w:r>
      <w:r>
        <w:t xml:space="preserve">. </w:t>
      </w:r>
      <w:r>
        <w:t xml:space="preserve">Jopa </w:t>
      </w:r>
      <w:r>
        <w:rPr>
          <w:color w:val="C3C1BE"/>
        </w:rPr>
        <w:t xml:space="preserve">abortin vastustajat </w:t>
      </w:r>
      <w:r>
        <w:t xml:space="preserve">eivät voi peittää </w:t>
      </w:r>
      <w:r>
        <w:t xml:space="preserve">pettymystään </w:t>
      </w:r>
      <w:r>
        <w:rPr>
          <w:color w:val="703B01"/>
        </w:rPr>
        <w:t xml:space="preserve">republikaanien </w:t>
      </w:r>
      <w:r>
        <w:t xml:space="preserve">kaksimielisyyteen, vaikka he olisivat </w:t>
      </w:r>
      <w:r>
        <w:t xml:space="preserve">kuinka </w:t>
      </w:r>
      <w:r>
        <w:t xml:space="preserve">vihaisia </w:t>
      </w:r>
      <w:r>
        <w:rPr>
          <w:color w:val="9E8317"/>
        </w:rPr>
        <w:t xml:space="preserve">Floriolle</w:t>
      </w:r>
      <w:r>
        <w:t xml:space="preserve">. </w:t>
      </w:r>
      <w:r>
        <w:t xml:space="preserve">"Hän ei halua johtaa ihmisiä", sanoo Richard Traynor, Right to Life </w:t>
      </w:r>
      <w:r>
        <w:rPr>
          <w:color w:val="9F6551"/>
        </w:rPr>
        <w:t xml:space="preserve">New </w:t>
      </w:r>
      <w:r>
        <w:t xml:space="preserve">Jerseyn puheenjohtaja</w:t>
      </w:r>
      <w:r>
        <w:t xml:space="preserve">. </w:t>
      </w:r>
      <w:r>
        <w:t xml:space="preserve">Lisäksi </w:t>
      </w:r>
      <w:r>
        <w:rPr>
          <w:color w:val="703B01"/>
        </w:rPr>
        <w:t xml:space="preserve">Courter </w:t>
      </w:r>
      <w:r>
        <w:t xml:space="preserve">rikkoo </w:t>
      </w:r>
      <w:r>
        <w:rPr>
          <w:color w:val="9F6551"/>
        </w:rPr>
        <w:t xml:space="preserve">osavaltion</w:t>
      </w:r>
      <w:r>
        <w:t xml:space="preserve"> perinnettä, jonka mukaan hän puolustaa oikeutta valita itse</w:t>
      </w:r>
      <w:r>
        <w:t xml:space="preserve">, ja herättää huolta siitä, että hän on liian konservatiivinen myös kiireellisemmissä asioissa, kuten autovakuutusmaksuissa ja ympäristönsuojelussa. </w:t>
      </w:r>
      <w:r>
        <w:t xml:space="preserve">Hän vahingoitti </w:t>
      </w:r>
      <w:r>
        <w:rPr>
          <w:color w:val="703B01"/>
        </w:rPr>
        <w:t xml:space="preserve">itseään </w:t>
      </w:r>
      <w:r>
        <w:t xml:space="preserve">vielä enemmän </w:t>
      </w:r>
      <w:r>
        <w:rPr>
          <w:color w:val="0BC582"/>
        </w:rPr>
        <w:t xml:space="preserve">tänä </w:t>
      </w:r>
      <w:r>
        <w:rPr>
          <w:color w:val="9F98F8"/>
        </w:rPr>
        <w:t xml:space="preserve">kesänä</w:t>
      </w:r>
      <w:r>
        <w:t xml:space="preserve">, kun hän toi </w:t>
      </w:r>
      <w:r>
        <w:rPr>
          <w:color w:val="1167D9"/>
        </w:rPr>
        <w:t xml:space="preserve">homokysymyksen </w:t>
      </w:r>
      <w:r>
        <w:t xml:space="preserve">keskusteluun, </w:t>
      </w:r>
      <w:r>
        <w:t xml:space="preserve">ja horjumalla </w:t>
      </w:r>
      <w:r>
        <w:rPr>
          <w:color w:val="1167D9"/>
        </w:rPr>
        <w:t xml:space="preserve">siinä </w:t>
      </w:r>
      <w:r>
        <w:t xml:space="preserve">ja abortissa hän heikensi </w:t>
      </w:r>
      <w:r>
        <w:t xml:space="preserve">uskottavuuttaan </w:t>
      </w:r>
      <w:r>
        <w:rPr>
          <w:color w:val="D19012"/>
        </w:rPr>
        <w:t xml:space="preserve">kampanjassa, joka </w:t>
      </w:r>
      <w:r>
        <w:rPr>
          <w:color w:val="B7D802"/>
        </w:rPr>
        <w:t xml:space="preserve">oli jo </w:t>
      </w:r>
      <w:r>
        <w:rPr>
          <w:color w:val="D19012"/>
        </w:rPr>
        <w:t xml:space="preserve">muutenkin </w:t>
      </w:r>
      <w:r>
        <w:rPr>
          <w:color w:val="D19012"/>
        </w:rPr>
        <w:t xml:space="preserve">epärehellinen </w:t>
      </w:r>
      <w:r>
        <w:rPr>
          <w:color w:val="826392"/>
        </w:rPr>
        <w:t xml:space="preserve">molemmin puolin</w:t>
      </w:r>
      <w:r>
        <w:t xml:space="preserve">. </w:t>
      </w:r>
      <w:r>
        <w:rPr>
          <w:color w:val="703B01"/>
        </w:rPr>
        <w:t xml:space="preserve">48-vuotias Courter </w:t>
      </w:r>
      <w:r>
        <w:t xml:space="preserve">valittiin </w:t>
      </w:r>
      <w:r>
        <w:rPr>
          <w:color w:val="168E5C"/>
        </w:rPr>
        <w:t xml:space="preserve">kongressiin vuonna 1978, </w:t>
      </w:r>
      <w:r>
        <w:t xml:space="preserve">ja hän kuuluu </w:t>
      </w:r>
      <w:r>
        <w:rPr>
          <w:color w:val="5E7A6A"/>
        </w:rPr>
        <w:t xml:space="preserve">nuorten konservatiivien </w:t>
      </w:r>
      <w:r>
        <w:t xml:space="preserve">sukupolveen</w:t>
      </w:r>
      <w:r>
        <w:rPr>
          <w:color w:val="B29869"/>
        </w:rPr>
        <w:t xml:space="preserve">, joka oli </w:t>
      </w:r>
      <w:r>
        <w:rPr>
          <w:color w:val="5E7A6A"/>
        </w:rPr>
        <w:t xml:space="preserve">tuolloin suurelta osin </w:t>
      </w:r>
      <w:r>
        <w:rPr>
          <w:color w:val="1D0051"/>
        </w:rPr>
        <w:t xml:space="preserve">Reaganin johtaman </w:t>
      </w:r>
      <w:r>
        <w:rPr>
          <w:color w:val="5E7A6A"/>
        </w:rPr>
        <w:t xml:space="preserve">oikeistosiirtymän takana</w:t>
      </w:r>
      <w:r>
        <w:t xml:space="preserve">. </w:t>
      </w:r>
      <w:r>
        <w:t xml:space="preserve">Monien </w:t>
      </w:r>
      <w:r>
        <w:t xml:space="preserve">kollegojensa tavoin </w:t>
      </w:r>
      <w:r>
        <w:rPr>
          <w:color w:val="703B01"/>
        </w:rPr>
        <w:t xml:space="preserve">hän </w:t>
      </w:r>
      <w:r>
        <w:t xml:space="preserve">ei palvellut Vietnamissa 1960-luvulla, mutta suhtautui silti puolustus- ja ulkopolitiikkaan haukkamaisesti - hän jopa äänesti </w:t>
      </w:r>
      <w:r>
        <w:rPr>
          <w:color w:val="8BE7FC"/>
        </w:rPr>
        <w:t xml:space="preserve">vuonna 1984 päätöslauselmaa vastaan</w:t>
      </w:r>
      <w:r>
        <w:rPr>
          <w:color w:val="76E0C1"/>
        </w:rPr>
        <w:t xml:space="preserve">, jossa </w:t>
      </w:r>
      <w:r>
        <w:rPr>
          <w:color w:val="8BE7FC"/>
        </w:rPr>
        <w:t xml:space="preserve">arvosteltiin amerikkalaisia Nicaraguan satamien heikentämisestä</w:t>
      </w:r>
      <w:r>
        <w:t xml:space="preserve">. </w:t>
      </w:r>
      <w:r>
        <w:t xml:space="preserve">Jack Kempin ja kirjailijoiden Irving Kristolin ja George Gilderin auktoriteetti teki vaikutuksen, ja </w:t>
      </w:r>
      <w:r>
        <w:rPr>
          <w:color w:val="703B01"/>
        </w:rPr>
        <w:t xml:space="preserve">Courterin </w:t>
      </w:r>
      <w:r>
        <w:t xml:space="preserve">todistus konservatiivina oli </w:t>
      </w:r>
      <w:r>
        <w:rPr>
          <w:color w:val="11BA09"/>
        </w:rPr>
        <w:t xml:space="preserve">New Jerseyn </w:t>
      </w:r>
      <w:r>
        <w:rPr>
          <w:color w:val="BACFA7"/>
        </w:rPr>
        <w:t xml:space="preserve">nykyisen republikaanikuvernöörin </w:t>
      </w:r>
      <w:r>
        <w:rPr>
          <w:color w:val="BACFA7"/>
        </w:rPr>
        <w:t xml:space="preserve">Thomas Keanin</w:t>
      </w:r>
      <w:r>
        <w:t xml:space="preserve"> tukena </w:t>
      </w:r>
      <w:r>
        <w:rPr>
          <w:color w:val="462C36"/>
        </w:rPr>
        <w:t xml:space="preserve">vuoden 1981</w:t>
      </w:r>
      <w:r>
        <w:t xml:space="preserve"> republikaanien esivaaleissa</w:t>
      </w:r>
      <w:r>
        <w:t xml:space="preserve">. </w:t>
      </w:r>
      <w:r>
        <w:t xml:space="preserve">Tämä sama kumppanuus on nyt ratkaisevan tärkeää </w:t>
      </w:r>
      <w:r>
        <w:rPr>
          <w:color w:val="703B01"/>
        </w:rPr>
        <w:t xml:space="preserve">Courterin </w:t>
      </w:r>
      <w:r>
        <w:t xml:space="preserve">menestyksen kannalta</w:t>
      </w:r>
      <w:r>
        <w:t xml:space="preserve">, mutta aborttikysymys on vain muistutus siitä, miten paljon eroa on </w:t>
      </w:r>
      <w:r>
        <w:rPr>
          <w:color w:val="703B01"/>
        </w:rPr>
        <w:t xml:space="preserve">hänen </w:t>
      </w:r>
      <w:r>
        <w:t xml:space="preserve">toimissaan ja </w:t>
      </w:r>
      <w:r>
        <w:rPr>
          <w:color w:val="BACFA7"/>
        </w:rPr>
        <w:t xml:space="preserve">paljon maltillisemman kuvernööri Keanin toimissa, </w:t>
      </w:r>
      <w:r>
        <w:rPr>
          <w:color w:val="65407D"/>
        </w:rPr>
        <w:t xml:space="preserve">joka </w:t>
      </w:r>
      <w:r>
        <w:rPr>
          <w:color w:val="BACFA7"/>
        </w:rPr>
        <w:t xml:space="preserve">kannattaa itsevalintaa</w:t>
      </w:r>
      <w:r>
        <w:t xml:space="preserve">. </w:t>
      </w:r>
      <w:r>
        <w:rPr>
          <w:color w:val="703B01"/>
        </w:rPr>
        <w:t xml:space="preserve">Washingtonin Warrenin piirikunnasta kotoisin oleva kongressiedustaja on </w:t>
      </w:r>
      <w:r>
        <w:t xml:space="preserve">ajanut hallituksen ja verotuksen vastaista ohjelmaa, </w:t>
      </w:r>
      <w:r>
        <w:t xml:space="preserve">kun </w:t>
      </w:r>
      <w:r>
        <w:t xml:space="preserve">taas </w:t>
      </w:r>
      <w:r>
        <w:rPr>
          <w:color w:val="BACFA7"/>
        </w:rPr>
        <w:t xml:space="preserve">kuvernööri Kean on </w:t>
      </w:r>
      <w:r>
        <w:t xml:space="preserve">hyväksynyt tulo- ja liikevaihtoveron korotuksia ja valvonut </w:t>
      </w:r>
      <w:r>
        <w:rPr>
          <w:color w:val="9F6551"/>
        </w:rPr>
        <w:t xml:space="preserve">New Jerseyn </w:t>
      </w:r>
      <w:r>
        <w:t xml:space="preserve">budjetin lähes kaksinkertaistumista </w:t>
      </w:r>
      <w:r>
        <w:t xml:space="preserve">kahdeksan </w:t>
      </w:r>
      <w:r>
        <w:t xml:space="preserve">virkavuotensa aikana kotimaassaan</w:t>
      </w:r>
      <w:r>
        <w:t xml:space="preserve">. </w:t>
      </w:r>
      <w:r>
        <w:rPr>
          <w:color w:val="BACFA7"/>
        </w:rPr>
        <w:t xml:space="preserve">Kean yrittää </w:t>
      </w:r>
      <w:r>
        <w:t xml:space="preserve">vähätellä </w:t>
      </w:r>
      <w:r>
        <w:t xml:space="preserve">eroja </w:t>
      </w:r>
      <w:r>
        <w:rPr>
          <w:color w:val="BACFA7"/>
        </w:rPr>
        <w:t xml:space="preserve">itsensä </w:t>
      </w:r>
      <w:r>
        <w:t xml:space="preserve">ja </w:t>
      </w:r>
      <w:r>
        <w:rPr>
          <w:color w:val="F5D2A8"/>
        </w:rPr>
        <w:t xml:space="preserve">Courterin </w:t>
      </w:r>
      <w:r>
        <w:rPr>
          <w:color w:val="491803"/>
        </w:rPr>
        <w:t xml:space="preserve">välillä, mutta </w:t>
      </w:r>
      <w:r>
        <w:t xml:space="preserve">tämä historia </w:t>
      </w:r>
      <w:r>
        <w:t xml:space="preserve">vaikeuttaa </w:t>
      </w:r>
      <w:r>
        <w:rPr>
          <w:color w:val="703B01"/>
        </w:rPr>
        <w:t xml:space="preserve">konservatiivin </w:t>
      </w:r>
      <w:r>
        <w:t xml:space="preserve">ehdokkuutta GOP-puoluetta vastaan. </w:t>
      </w:r>
      <w:r>
        <w:rPr>
          <w:color w:val="BACFA7"/>
        </w:rPr>
        <w:t xml:space="preserve">Kuvernööri Keanin </w:t>
      </w:r>
      <w:r>
        <w:t xml:space="preserve">vakuutuskomissaari on arvostellut </w:t>
      </w:r>
      <w:r>
        <w:rPr>
          <w:color w:val="703B01"/>
        </w:rPr>
        <w:t xml:space="preserve">Courterin </w:t>
      </w:r>
      <w:r>
        <w:t xml:space="preserve">vapaiden markkinoiden tyylistä suunnitelmaa alentaa lakisääteisiä autovakuutusmaksuja</w:t>
      </w:r>
      <w:r>
        <w:t xml:space="preserve">. </w:t>
      </w:r>
      <w:r>
        <w:rPr>
          <w:color w:val="703B01"/>
        </w:rPr>
        <w:t xml:space="preserve">Courterin </w:t>
      </w:r>
      <w:r>
        <w:t xml:space="preserve">kädet ovat lisäksi sidotut hänen äänestystuloksensa vuoksi</w:t>
      </w:r>
      <w:r>
        <w:rPr>
          <w:color w:val="03422C"/>
        </w:rPr>
        <w:t xml:space="preserve">, </w:t>
      </w:r>
      <w:r>
        <w:rPr>
          <w:color w:val="72A46E"/>
        </w:rPr>
        <w:t xml:space="preserve">sillä </w:t>
      </w:r>
      <w:r>
        <w:rPr>
          <w:color w:val="03422C"/>
        </w:rPr>
        <w:t xml:space="preserve">hän on äänestänyt kuluttajien hyväksi tehtävää valtion sääntelyä vastaan</w:t>
      </w:r>
      <w:r>
        <w:t xml:space="preserve">. </w:t>
      </w:r>
      <w:r>
        <w:t xml:space="preserve">Koska </w:t>
      </w:r>
      <w:r>
        <w:rPr>
          <w:color w:val="703B01"/>
        </w:rPr>
        <w:t xml:space="preserve">Courter </w:t>
      </w:r>
      <w:r>
        <w:t xml:space="preserve">puhuu sujuvasti espanjaa rauhanturvajoukkojen palveluksessa ollessaan, hän kosiskelee aktiivisesti vähemmistöäänestäjiä, mutta </w:t>
      </w:r>
      <w:r>
        <w:rPr>
          <w:color w:val="703B01"/>
        </w:rPr>
        <w:t xml:space="preserve">hänen </w:t>
      </w:r>
      <w:r>
        <w:t xml:space="preserve">perustelunsa vaikuttavat oudoilta. Ennen puertoricolaisten puoluekokousta Asbury Parkissa hän on lämmin ja urbaani. Kuitenkin hetki sen jälkeen, kun hän oli luvannut nimittää latinalaisamerikkalaisia korkeisiin virkoihin </w:t>
      </w:r>
      <w:r>
        <w:rPr>
          <w:color w:val="9F6551"/>
        </w:rPr>
        <w:t xml:space="preserve">osavaltion </w:t>
      </w:r>
      <w:r>
        <w:t xml:space="preserve">hallitukseen</w:t>
      </w:r>
      <w:r>
        <w:t xml:space="preserve">, hän ei pysty sanomaan, onko hän koskaan </w:t>
      </w:r>
      <w:r>
        <w:t xml:space="preserve">palkannut </w:t>
      </w:r>
      <w:r>
        <w:rPr>
          <w:color w:val="128EAC"/>
        </w:rPr>
        <w:t xml:space="preserve">latinalaisamerikkalaista </w:t>
      </w:r>
      <w:r>
        <w:rPr>
          <w:color w:val="168E5C"/>
        </w:rPr>
        <w:t xml:space="preserve">kongressitoimistossaan.</w:t>
      </w:r>
      <w:r>
        <w:t xml:space="preserve"> "En usko, että hänellä on nyt", hän sanoo. "Luulen, että hän teki sen ennenkin." Kun </w:t>
      </w:r>
      <w:r>
        <w:rPr>
          <w:color w:val="703B01"/>
        </w:rPr>
        <w:t xml:space="preserve">häneltä </w:t>
      </w:r>
      <w:r>
        <w:t xml:space="preserve">kysyttiin sama kysymys puheenvuoron </w:t>
      </w:r>
      <w:r>
        <w:t xml:space="preserve">jälkeen</w:t>
      </w:r>
      <w:r>
        <w:rPr>
          <w:color w:val="9E8317"/>
        </w:rPr>
        <w:t xml:space="preserve">, demokraatti Florio </w:t>
      </w:r>
      <w:r>
        <w:t xml:space="preserve">nimesi </w:t>
      </w:r>
      <w:r>
        <w:rPr>
          <w:color w:val="47545E"/>
        </w:rPr>
        <w:t xml:space="preserve">työntekijän </w:t>
      </w:r>
      <w:r>
        <w:t xml:space="preserve">nimeltä ja kertoi, missä </w:t>
      </w:r>
      <w:r>
        <w:rPr>
          <w:color w:val="47545E"/>
        </w:rPr>
        <w:t xml:space="preserve">nainen </w:t>
      </w:r>
      <w:r>
        <w:t xml:space="preserve">tällä hetkellä asuu. Kun </w:t>
      </w:r>
      <w:r>
        <w:t xml:space="preserve">hänelle näytetään julistetta, jolla juhlistetaan järjestön 20-vuotisjuhlaa, hän tunnistaa erään perustajan kuvan ja muistelee heidän yhteistä aikaansa </w:t>
      </w:r>
      <w:r>
        <w:rPr>
          <w:color w:val="B95C69"/>
        </w:rPr>
        <w:t xml:space="preserve">Camdenissa</w:t>
      </w:r>
      <w:r>
        <w:t xml:space="preserve">. </w:t>
      </w:r>
      <w:r>
        <w:t xml:space="preserve">Yksityiskohdat ja </w:t>
      </w:r>
      <w:r>
        <w:rPr>
          <w:color w:val="B95C69"/>
        </w:rPr>
        <w:t xml:space="preserve">Camden </w:t>
      </w:r>
      <w:r>
        <w:t xml:space="preserve">ovat </w:t>
      </w:r>
      <w:r>
        <w:rPr>
          <w:color w:val="9E8317"/>
        </w:rPr>
        <w:t xml:space="preserve">Florion </w:t>
      </w:r>
      <w:r>
        <w:t xml:space="preserve">luontaisia. </w:t>
      </w:r>
      <w:r>
        <w:t xml:space="preserve">Hänet valittiin </w:t>
      </w:r>
      <w:r>
        <w:rPr>
          <w:color w:val="168E5C"/>
        </w:rPr>
        <w:t xml:space="preserve">kongressiin vuonna 1974 </w:t>
      </w:r>
      <w:r>
        <w:t xml:space="preserve">"Watergate-tapauksen lapsena", ja </w:t>
      </w:r>
      <w:r>
        <w:rPr>
          <w:color w:val="C4C8FA"/>
        </w:rPr>
        <w:t xml:space="preserve">kolme vuotta myöhemmin hän </w:t>
      </w:r>
      <w:r>
        <w:t xml:space="preserve">pyrki </w:t>
      </w:r>
      <w:r>
        <w:rPr>
          <w:color w:val="A14D12"/>
        </w:rPr>
        <w:t xml:space="preserve">kuvernööriksi</w:t>
      </w:r>
      <w:r>
        <w:t xml:space="preserve">. </w:t>
      </w:r>
      <w:r>
        <w:t xml:space="preserve">Monien mielestä hän ei ole </w:t>
      </w:r>
      <w:r>
        <w:rPr>
          <w:color w:val="C4C8FA"/>
        </w:rPr>
        <w:t xml:space="preserve">sen jälkeen koskaan </w:t>
      </w:r>
      <w:r>
        <w:rPr>
          <w:color w:val="A14D12"/>
        </w:rPr>
        <w:t xml:space="preserve">asettunut </w:t>
      </w:r>
      <w:r>
        <w:t xml:space="preserve">ehdolle, vaikka </w:t>
      </w:r>
      <w:r>
        <w:t xml:space="preserve">hän kieltäytyi </w:t>
      </w:r>
      <w:r>
        <w:t xml:space="preserve">toisesta ehdokkuudesta </w:t>
      </w:r>
      <w:r>
        <w:rPr>
          <w:color w:val="BACFA7"/>
        </w:rPr>
        <w:t xml:space="preserve">kuvernööri Keania vastaan </w:t>
      </w:r>
      <w:r>
        <w:t xml:space="preserve">vuonna 1985. </w:t>
      </w:r>
      <w:r>
        <w:rPr>
          <w:color w:val="9E8317"/>
        </w:rPr>
        <w:t xml:space="preserve">Hänen </w:t>
      </w:r>
      <w:r>
        <w:t xml:space="preserve">tukikohtansa </w:t>
      </w:r>
      <w:r>
        <w:rPr>
          <w:color w:val="9F6551"/>
        </w:rPr>
        <w:t xml:space="preserve">New Jerseyn </w:t>
      </w:r>
      <w:r>
        <w:t xml:space="preserve">eteläosissa </w:t>
      </w:r>
      <w:r>
        <w:t xml:space="preserve">ja edustajainhuoneen energia- ja kauppakomiteassa </w:t>
      </w:r>
      <w:r>
        <w:t xml:space="preserve">auttoi </w:t>
      </w:r>
      <w:r>
        <w:rPr>
          <w:color w:val="9E8317"/>
        </w:rPr>
        <w:t xml:space="preserve">häntä </w:t>
      </w:r>
      <w:r>
        <w:t xml:space="preserve">pitämään yllä poliittisten toimintakomiteoiden verkostoa pysyäkseen kärjessä. </w:t>
      </w:r>
      <w:r>
        <w:rPr>
          <w:color w:val="9E8317"/>
        </w:rPr>
        <w:t xml:space="preserve">Florion </w:t>
      </w:r>
      <w:r>
        <w:t xml:space="preserve">suurin </w:t>
      </w:r>
      <w:r>
        <w:t xml:space="preserve">etu on se, että hän on tunnetumpi kuin </w:t>
      </w:r>
      <w:r>
        <w:rPr>
          <w:color w:val="703B01"/>
        </w:rPr>
        <w:t xml:space="preserve">vastustajansa, sillä hänellä on </w:t>
      </w:r>
      <w:r>
        <w:t xml:space="preserve">rajallinen tv-budjetti kalliilla markkinoilla</w:t>
      </w:r>
      <w:r>
        <w:t xml:space="preserve">. </w:t>
      </w:r>
      <w:r>
        <w:t xml:space="preserve">Enemmän kuin koskaan aiemmin </w:t>
      </w:r>
      <w:r>
        <w:rPr>
          <w:color w:val="9E8317"/>
        </w:rPr>
        <w:t xml:space="preserve">hänen </w:t>
      </w:r>
      <w:r>
        <w:t xml:space="preserve">aiemmat toimensa kuluttajien ja ympäristön etujen puolella </w:t>
      </w:r>
      <w:r>
        <w:t xml:space="preserve">ovat </w:t>
      </w:r>
      <w:r>
        <w:t xml:space="preserve">ajassa osavaltion politiikan kanssa. Lakisääteiset autovakuutusmaksut nousevat. </w:t>
      </w:r>
      <w:r>
        <w:rPr>
          <w:color w:val="0BC582"/>
        </w:rPr>
        <w:t xml:space="preserve">Tänä </w:t>
      </w:r>
      <w:r>
        <w:rPr>
          <w:color w:val="9F98F8"/>
        </w:rPr>
        <w:t xml:space="preserve">kesänä </w:t>
      </w:r>
      <w:r>
        <w:t xml:space="preserve">myrkyllisen jätteen kaatopaikalla syttynyt tulipalo tuhosi osan valtatietä. Monmouthin piirikunnassa, joka on tärkeä alue vaalien ratkaisun kannalta, </w:t>
      </w:r>
      <w:r>
        <w:rPr>
          <w:color w:val="372A55"/>
        </w:rPr>
        <w:t xml:space="preserve">republikaaniset maanomistajat </w:t>
      </w:r>
      <w:r>
        <w:t xml:space="preserve">ovat nyt tulossa esiin iskulauseella, jossa luvataan pitää piirikunta "puhtaana ja vihreänä". </w:t>
      </w:r>
      <w:r>
        <w:rPr>
          <w:color w:val="9E8317"/>
        </w:rPr>
        <w:t xml:space="preserve">Florio nauttii </w:t>
      </w:r>
      <w:r>
        <w:t xml:space="preserve">tästä kuntoutuksesta, mutta 52-vuotias </w:t>
      </w:r>
      <w:r>
        <w:rPr>
          <w:color w:val="9E8317"/>
        </w:rPr>
        <w:t xml:space="preserve">kongressiedustaja on </w:t>
      </w:r>
      <w:r>
        <w:t xml:space="preserve">myös </w:t>
      </w:r>
      <w:r>
        <w:t xml:space="preserve">aikansa ja tappioidensa </w:t>
      </w:r>
      <w:r>
        <w:t xml:space="preserve">tuote. </w:t>
      </w:r>
      <w:r>
        <w:t xml:space="preserve">Hän kannattaa </w:t>
      </w:r>
      <w:r>
        <w:rPr>
          <w:color w:val="3F3610"/>
        </w:rPr>
        <w:t xml:space="preserve">kuolemanrangaistusta kuin </w:t>
      </w:r>
      <w:r>
        <w:t xml:space="preserve">lukisi Mooseksen kirjan 21. luvusta, ja </w:t>
      </w:r>
      <w:r>
        <w:rPr>
          <w:color w:val="9F6551"/>
        </w:rPr>
        <w:t xml:space="preserve">valtion </w:t>
      </w:r>
      <w:r>
        <w:t xml:space="preserve">tulojen lisäämiseksi </w:t>
      </w:r>
      <w:r>
        <w:t xml:space="preserve">hän ei keskity "veroihin" vaan "tarkastuksiin" tuhlauksen vähentämiseksi. Hyökkäyskonsultit sopivat hyvin mainoksiin </w:t>
      </w:r>
      <w:r>
        <w:rPr>
          <w:color w:val="703B01"/>
        </w:rPr>
        <w:t xml:space="preserve">Courterin </w:t>
      </w:r>
      <w:r>
        <w:t xml:space="preserve">tiimin </w:t>
      </w:r>
      <w:r>
        <w:t xml:space="preserve">kanssa, ja </w:t>
      </w:r>
      <w:r>
        <w:rPr>
          <w:color w:val="9E8317"/>
        </w:rPr>
        <w:t xml:space="preserve">Florio on </w:t>
      </w:r>
      <w:r>
        <w:t xml:space="preserve">muuttunut kannattamattomaksi, kuluneeksi 1990-luvun demokraattiseksi tankiksi. Kun hän puhuu nuorille kuulijoille, hän jättää </w:t>
      </w:r>
      <w:r>
        <w:rPr>
          <w:color w:val="D3A2C6"/>
        </w:rPr>
        <w:t xml:space="preserve">viittaukset komediasarjaan Ozzie ja Harriet </w:t>
      </w:r>
      <w:r>
        <w:t xml:space="preserve">pois </w:t>
      </w:r>
      <w:r>
        <w:t xml:space="preserve">ja </w:t>
      </w:r>
      <w:r>
        <w:t xml:space="preserve">siteeraa </w:t>
      </w:r>
      <w:r>
        <w:rPr>
          <w:color w:val="D3A2C6"/>
        </w:rPr>
        <w:t xml:space="preserve">sen sijaan </w:t>
      </w:r>
      <w:r>
        <w:t xml:space="preserve">Grateful Deadia. </w:t>
      </w:r>
      <w:r>
        <w:rPr>
          <w:color w:val="719FFA"/>
        </w:rPr>
        <w:t xml:space="preserve">Kappaleen sanat - "outo pitkä yö</w:t>
      </w:r>
      <w:r>
        <w:t xml:space="preserve">" - voisivat olla sopiva alleviivaus </w:t>
      </w:r>
      <w:r>
        <w:rPr>
          <w:color w:val="0D841A"/>
        </w:rPr>
        <w:t xml:space="preserve">ehdokkaiden </w:t>
      </w:r>
      <w:r>
        <w:t xml:space="preserve">tv-mainoksille</w:t>
      </w:r>
      <w:r>
        <w:rPr>
          <w:color w:val="4C5B32"/>
        </w:rPr>
        <w:t xml:space="preserve">, joissa he </w:t>
      </w:r>
      <w:r>
        <w:rPr>
          <w:color w:val="0D841A"/>
        </w:rPr>
        <w:t xml:space="preserve">pyrkivät </w:t>
      </w:r>
      <w:r>
        <w:t xml:space="preserve">esittämään toisensa valehtelijoina. </w:t>
      </w:r>
      <w:r>
        <w:rPr>
          <w:color w:val="9E8317"/>
        </w:rPr>
        <w:t xml:space="preserve">Tämä demokraattinen lainsäätäjä sopii </w:t>
      </w:r>
      <w:r>
        <w:rPr>
          <w:color w:val="9DB3B7"/>
        </w:rPr>
        <w:t xml:space="preserve">vanhaa koneistoa vastaan nousseiden </w:t>
      </w:r>
      <w:r>
        <w:rPr>
          <w:color w:val="9DB3B7"/>
        </w:rPr>
        <w:t xml:space="preserve">nuorempien uudistusmielisten </w:t>
      </w:r>
      <w:r>
        <w:t xml:space="preserve">muottiin</w:t>
      </w:r>
      <w:r>
        <w:t xml:space="preserve">, mutta </w:t>
      </w:r>
      <w:r>
        <w:rPr>
          <w:color w:val="9E8317"/>
        </w:rPr>
        <w:t xml:space="preserve">hänen </w:t>
      </w:r>
      <w:r>
        <w:t xml:space="preserve">siteensä </w:t>
      </w:r>
      <w:r>
        <w:rPr>
          <w:color w:val="B95C69"/>
        </w:rPr>
        <w:t xml:space="preserve">Camdeniin ovat </w:t>
      </w:r>
      <w:r>
        <w:t xml:space="preserve">edelleen </w:t>
      </w:r>
      <w:r>
        <w:t xml:space="preserve">arka paikka, koska alueella </w:t>
      </w:r>
      <w:r>
        <w:t xml:space="preserve">on aiemmin </w:t>
      </w:r>
      <w:r>
        <w:rPr>
          <w:color w:val="B95C69"/>
        </w:rPr>
        <w:t xml:space="preserve">esiintynyt</w:t>
      </w:r>
      <w:r>
        <w:t xml:space="preserve"> korruptiota. </w:t>
      </w:r>
      <w:r>
        <w:rPr>
          <w:color w:val="9E8317"/>
        </w:rPr>
        <w:t xml:space="preserve">Hänen </w:t>
      </w:r>
      <w:r>
        <w:t xml:space="preserve">kampanjatilauksensa on otettu vastaan </w:t>
      </w:r>
      <w:r>
        <w:t xml:space="preserve">muualla </w:t>
      </w:r>
      <w:r>
        <w:rPr>
          <w:color w:val="9F6551"/>
        </w:rPr>
        <w:t xml:space="preserve">osavaltiossa</w:t>
      </w:r>
      <w:r>
        <w:t xml:space="preserve">, ja </w:t>
      </w:r>
      <w:r>
        <w:rPr>
          <w:color w:val="747103"/>
        </w:rPr>
        <w:t xml:space="preserve">kritiikkiä, jota </w:t>
      </w:r>
      <w:r>
        <w:rPr>
          <w:color w:val="9F816D"/>
        </w:rPr>
        <w:t xml:space="preserve">hän </w:t>
      </w:r>
      <w:r>
        <w:rPr>
          <w:color w:val="747103"/>
        </w:rPr>
        <w:t xml:space="preserve">joutuu kohtaamaan salaisista pankkisijoituksista, on </w:t>
      </w:r>
      <w:r>
        <w:t xml:space="preserve">toistaiseksi lieventänyt se, että hän on lahjoittanut osan voitoista </w:t>
      </w:r>
      <w:r>
        <w:t xml:space="preserve">alma materilleen, Trentonin osavaltion yliopistolle. </w:t>
      </w:r>
      <w:r>
        <w:rPr>
          <w:color w:val="9E8317"/>
        </w:rPr>
        <w:t xml:space="preserve">Florion </w:t>
      </w:r>
      <w:r>
        <w:t xml:space="preserve">jämäkkyys aborttikysymyksessä </w:t>
      </w:r>
      <w:r>
        <w:rPr>
          <w:color w:val="2B1B04"/>
        </w:rPr>
        <w:t xml:space="preserve">Websterin </w:t>
      </w:r>
      <w:r>
        <w:t xml:space="preserve">tuomion jälkeen </w:t>
      </w:r>
      <w:r>
        <w:t xml:space="preserve">jakaa joitakin </w:t>
      </w:r>
      <w:r>
        <w:rPr>
          <w:color w:val="9E8317"/>
        </w:rPr>
        <w:t xml:space="preserve">hänen </w:t>
      </w:r>
      <w:r>
        <w:t xml:space="preserve">vanhoja äänestäjiään. </w:t>
      </w:r>
      <w:r>
        <w:rPr>
          <w:color w:val="D26A5B"/>
        </w:rPr>
        <w:t xml:space="preserve">Pasquale Pignatelli, Essex Countyn irlantilaisen säkkipilliorkesterin vastenmielinen mutta innokas johtaja</w:t>
      </w:r>
      <w:r>
        <w:t xml:space="preserve">, puhuu </w:t>
      </w:r>
      <w:r>
        <w:rPr>
          <w:color w:val="9E8317"/>
        </w:rPr>
        <w:t xml:space="preserve">Floriosta </w:t>
      </w:r>
      <w:r>
        <w:t xml:space="preserve">surullisena. "Olen harras katolilainen", sanoo </w:t>
      </w:r>
      <w:r>
        <w:rPr>
          <w:color w:val="D26A5B"/>
        </w:rPr>
        <w:t xml:space="preserve">Pignatelli, 40-vuotias puhtaanapitotyöntekijä</w:t>
      </w:r>
      <w:r>
        <w:t xml:space="preserve">. "</w:t>
      </w:r>
      <w:r>
        <w:t xml:space="preserve">En voi tukea </w:t>
      </w:r>
      <w:r>
        <w:rPr>
          <w:color w:val="9E8317"/>
        </w:rPr>
        <w:t xml:space="preserve">häntä </w:t>
      </w:r>
      <w:r>
        <w:t xml:space="preserve">abortin vuoksi.</w:t>
      </w:r>
      <w:r>
        <w:t xml:space="preserve">" </w:t>
      </w:r>
      <w:r>
        <w:rPr>
          <w:color w:val="8B934B"/>
        </w:rPr>
        <w:t xml:space="preserve">Bill Wames Sr, 72, </w:t>
      </w:r>
      <w:r>
        <w:t xml:space="preserve">on myös katolilainen, mutta </w:t>
      </w:r>
      <w:r>
        <w:rPr>
          <w:color w:val="9E8317"/>
        </w:rPr>
        <w:t xml:space="preserve">Florion </w:t>
      </w:r>
      <w:r>
        <w:t xml:space="preserve">kanta </w:t>
      </w:r>
      <w:r>
        <w:rPr>
          <w:color w:val="F98500"/>
        </w:rPr>
        <w:t xml:space="preserve">aborttiin </w:t>
      </w:r>
      <w:r>
        <w:t xml:space="preserve">ei huolestuta </w:t>
      </w:r>
      <w:r>
        <w:rPr>
          <w:color w:val="8B934B"/>
        </w:rPr>
        <w:t xml:space="preserve">häntä.</w:t>
      </w:r>
      <w:r>
        <w:t xml:space="preserve"> Hän työskentelee turvamiehenä kuorma-autoterminaalissa, ja hänellä on yllään Sons of Italy -takki ja lippis, jossa juhlitaan tätä "Amerikan ykkösryhmää". "Olen edelleen sitä mieltä, että </w:t>
      </w:r>
      <w:r>
        <w:rPr>
          <w:color w:val="002935"/>
        </w:rPr>
        <w:t xml:space="preserve">naisella </w:t>
      </w:r>
      <w:r>
        <w:t xml:space="preserve">on oikeus päättää </w:t>
      </w:r>
      <w:r>
        <w:rPr>
          <w:color w:val="D7F3FE"/>
        </w:rPr>
        <w:t xml:space="preserve">kehostaan </w:t>
      </w:r>
      <w:r>
        <w:t xml:space="preserve">haluamallaan tavalla", </w:t>
      </w:r>
      <w:r>
        <w:t xml:space="preserve">hän sanoo. "</w:t>
      </w:r>
      <w:r>
        <w:t xml:space="preserve">Jos haluatte kuulla lisää, kysykää </w:t>
      </w:r>
      <w:r>
        <w:rPr>
          <w:color w:val="6B5F61"/>
        </w:rPr>
        <w:t xml:space="preserve">vaimoltani</w:t>
      </w:r>
      <w:r>
        <w:t xml:space="preserve">. Hänellä on paljon mielipiteitä.</w:t>
      </w:r>
    </w:p>
    <w:p>
      <w:r>
        <w:rPr>
          <w:b/>
        </w:rPr>
        <w:t xml:space="preserve">Asiakirjan numero 1318</w:t>
      </w:r>
    </w:p>
    <w:p>
      <w:r>
        <w:rPr>
          <w:b/>
        </w:rPr>
        <w:t xml:space="preserve">Asiakirjan tunniste: wsj1616-001</w:t>
      </w:r>
    </w:p>
    <w:p>
      <w:r>
        <w:rPr>
          <w:color w:val="310106"/>
        </w:rPr>
        <w:t xml:space="preserve">Työministeriön </w:t>
      </w:r>
      <w:r>
        <w:rPr>
          <w:color w:val="04640D"/>
        </w:rPr>
        <w:t xml:space="preserve">mukaan </w:t>
      </w:r>
      <w:r>
        <w:rPr>
          <w:color w:val="FEFB0A"/>
        </w:rPr>
        <w:t xml:space="preserve">kuluttajahinnat </w:t>
      </w:r>
      <w:r>
        <w:rPr>
          <w:color w:val="04640D"/>
        </w:rPr>
        <w:t xml:space="preserve">nousivat </w:t>
      </w:r>
      <w:r>
        <w:rPr>
          <w:color w:val="FB5514"/>
        </w:rPr>
        <w:t xml:space="preserve">syyskuussa </w:t>
      </w:r>
      <w:r>
        <w:rPr>
          <w:color w:val="04640D"/>
        </w:rPr>
        <w:t xml:space="preserve">odottamattoman vaatimattomat 0,2 prosenttia, </w:t>
      </w:r>
      <w:r>
        <w:rPr>
          <w:color w:val="FEFB0A"/>
        </w:rPr>
        <w:t xml:space="preserve">mikä </w:t>
      </w:r>
      <w:r>
        <w:rPr>
          <w:color w:val="04640D"/>
        </w:rPr>
        <w:t xml:space="preserve">johtui pääasiassa vaatteiden hintojen noususta</w:t>
      </w:r>
      <w:r>
        <w:t xml:space="preserve">. </w:t>
      </w:r>
      <w:r>
        <w:rPr>
          <w:color w:val="E115C0"/>
        </w:rPr>
        <w:t xml:space="preserve">Energian hinnat, </w:t>
      </w:r>
      <w:r>
        <w:rPr>
          <w:color w:val="00587F"/>
        </w:rPr>
        <w:t xml:space="preserve">jotka olivat </w:t>
      </w:r>
      <w:r>
        <w:rPr>
          <w:color w:val="E115C0"/>
        </w:rPr>
        <w:t xml:space="preserve">nostaneet tukkuhintoja jyrkästi </w:t>
      </w:r>
      <w:r>
        <w:rPr>
          <w:color w:val="0BC582"/>
        </w:rPr>
        <w:t xml:space="preserve">kuukauden </w:t>
      </w:r>
      <w:r>
        <w:rPr>
          <w:color w:val="E115C0"/>
        </w:rPr>
        <w:t xml:space="preserve">aikana</w:t>
      </w:r>
      <w:r>
        <w:rPr>
          <w:color w:val="FEB8C8"/>
        </w:rPr>
        <w:t xml:space="preserve">, jatkoivat laskuaan vähittäiskaupassa, </w:t>
      </w:r>
      <w:r>
        <w:rPr>
          <w:color w:val="FEB8C8"/>
        </w:rPr>
        <w:t xml:space="preserve">mikä </w:t>
      </w:r>
      <w:r>
        <w:t xml:space="preserve">alensi kuljetuskustannuksia ja auttoi alentamaan asumiskustannuksia. </w:t>
      </w:r>
      <w:r>
        <w:rPr>
          <w:color w:val="04640D"/>
        </w:rPr>
        <w:t xml:space="preserve">Ilmoitus </w:t>
      </w:r>
      <w:r>
        <w:t xml:space="preserve">oli </w:t>
      </w:r>
      <w:r>
        <w:rPr>
          <w:color w:val="9E8317"/>
        </w:rPr>
        <w:t xml:space="preserve">myönteisin uutinen, jonka </w:t>
      </w:r>
      <w:r>
        <w:rPr>
          <w:color w:val="9E8317"/>
        </w:rPr>
        <w:t xml:space="preserve">rahoitusmarkkinat ovat nähneet </w:t>
      </w:r>
      <w:r>
        <w:rPr>
          <w:color w:val="847D81"/>
        </w:rPr>
        <w:t xml:space="preserve">sen jälkeen, </w:t>
      </w:r>
      <w:r>
        <w:rPr>
          <w:color w:val="58018B"/>
        </w:rPr>
        <w:t xml:space="preserve">kun </w:t>
      </w:r>
      <w:r>
        <w:rPr>
          <w:color w:val="847D81"/>
        </w:rPr>
        <w:t xml:space="preserve">osakemarkkinat romahtivat </w:t>
      </w:r>
      <w:r>
        <w:rPr>
          <w:color w:val="847D81"/>
        </w:rPr>
        <w:t xml:space="preserve">190 pistettä </w:t>
      </w:r>
      <w:r>
        <w:rPr>
          <w:color w:val="B70639"/>
        </w:rPr>
        <w:t xml:space="preserve">viime perjantaina</w:t>
      </w:r>
      <w:r>
        <w:t xml:space="preserve">. </w:t>
      </w:r>
      <w:r>
        <w:t xml:space="preserve">Teollisuusosakkeiden Dow-Jones-indeksi elpyi uutisen </w:t>
      </w:r>
      <w:r>
        <w:rPr>
          <w:color w:val="04640D"/>
        </w:rPr>
        <w:t xml:space="preserve">jälkeen </w:t>
      </w:r>
      <w:r>
        <w:t xml:space="preserve">ja sulkeutui 39,55 pistettä korkeammalla 2 683,20 pisteessä. Myös joukkovelkakirjojen hinnat nousivat, sillä kauppiaat näyttivät pitävän </w:t>
      </w:r>
      <w:r>
        <w:rPr>
          <w:color w:val="703B01"/>
        </w:rPr>
        <w:t xml:space="preserve">tietoja </w:t>
      </w:r>
      <w:r>
        <w:t xml:space="preserve">merkkinä siitä, että korot saattavat laskea. </w:t>
      </w:r>
      <w:r>
        <w:rPr>
          <w:color w:val="F7F1DF"/>
        </w:rPr>
        <w:t xml:space="preserve">Monet taloustieteilijät </w:t>
      </w:r>
      <w:r>
        <w:t xml:space="preserve">eivät kuitenkaan hurrailleet niinkään. Ne varoittivat, että energian tukkuhintojen nousu nostaa energian vähittäishintoja varmasti lähikuukausina. He sanoivat myös, että dollari </w:t>
      </w:r>
      <w:r>
        <w:t xml:space="preserve">vakiintuisi jälleen </w:t>
      </w:r>
      <w:r>
        <w:rPr>
          <w:color w:val="118B8A"/>
        </w:rPr>
        <w:t xml:space="preserve">kesän nousun jälkeen</w:t>
      </w:r>
      <w:r>
        <w:rPr>
          <w:color w:val="4AFEFA"/>
        </w:rPr>
        <w:t xml:space="preserve">, joka </w:t>
      </w:r>
      <w:r>
        <w:rPr>
          <w:color w:val="118B8A"/>
        </w:rPr>
        <w:t xml:space="preserve">auttoi alentamaan tuontitavaroiden hintaa. </w:t>
      </w:r>
      <w:r>
        <w:t xml:space="preserve">"Uskon, että inflaatio kiihtyy syksyn aikana", sanoi </w:t>
      </w:r>
      <w:r>
        <w:rPr>
          <w:color w:val="FCB164"/>
        </w:rPr>
        <w:t xml:space="preserve">Joel Popkin, inflaatioasiantuntija, </w:t>
      </w:r>
      <w:r>
        <w:rPr>
          <w:color w:val="796EE6"/>
        </w:rPr>
        <w:t xml:space="preserve">joka </w:t>
      </w:r>
      <w:r>
        <w:rPr>
          <w:color w:val="FCB164"/>
        </w:rPr>
        <w:t xml:space="preserve">johtaa täällä taloudellista konsulttiyritystä</w:t>
      </w:r>
      <w:r>
        <w:t xml:space="preserve">. "Viimeiset kuukaudet ovat olleet sellaista, jota kuvailisin rauhalliseksi ennen myrskyä." "Se on ollut kuin tyyntä ennen myrskyä." "</w:t>
      </w:r>
      <w:r>
        <w:rPr>
          <w:color w:val="000D2C"/>
        </w:rPr>
        <w:t xml:space="preserve">Energian kuluttajahinnat </w:t>
      </w:r>
      <w:r>
        <w:t xml:space="preserve">ovat </w:t>
      </w:r>
      <w:r>
        <w:rPr>
          <w:color w:val="000D2C"/>
        </w:rPr>
        <w:t xml:space="preserve">laskeneet valtavasti </w:t>
      </w:r>
      <w:r>
        <w:t xml:space="preserve">jokaisena kolmena viime kuukautena, </w:t>
      </w:r>
      <w:r>
        <w:t xml:space="preserve">ja tukkukaupan tasolla </w:t>
      </w:r>
      <w:r>
        <w:rPr>
          <w:color w:val="000D2C"/>
        </w:rPr>
        <w:t xml:space="preserve">se</w:t>
      </w:r>
      <w:r>
        <w:t xml:space="preserve"> on täysin ohi</w:t>
      </w:r>
      <w:r>
        <w:t xml:space="preserve">", sanoi Jay Woodworth, Bankers Trust Co:n kotimaan taloustieteen pääekonomisti New </w:t>
      </w:r>
      <w:r>
        <w:rPr>
          <w:color w:val="53495F"/>
        </w:rPr>
        <w:t xml:space="preserve">Yorkissa</w:t>
      </w:r>
      <w:r>
        <w:t xml:space="preserve">. </w:t>
      </w:r>
      <w:r>
        <w:rPr>
          <w:color w:val="F95475"/>
        </w:rPr>
        <w:t xml:space="preserve">Energian tukkuhinnat </w:t>
      </w:r>
      <w:r>
        <w:rPr>
          <w:color w:val="F95475"/>
        </w:rPr>
        <w:t xml:space="preserve">nousivat </w:t>
      </w:r>
      <w:r>
        <w:rPr>
          <w:color w:val="61FC03"/>
        </w:rPr>
        <w:t xml:space="preserve">viime kuussa </w:t>
      </w:r>
      <w:r>
        <w:rPr>
          <w:color w:val="F95475"/>
        </w:rPr>
        <w:t xml:space="preserve">peräti 6,5 prosenttia</w:t>
      </w:r>
      <w:r>
        <w:t xml:space="preserve">, joten monet analyytikot odottivat energian hintojen nousevan myös kuluttajatasolla. Tämän </w:t>
      </w:r>
      <w:r>
        <w:rPr>
          <w:color w:val="F95475"/>
        </w:rPr>
        <w:t xml:space="preserve">seurauksena</w:t>
      </w:r>
      <w:r>
        <w:t xml:space="preserve"> monet ekonomistit </w:t>
      </w:r>
      <w:r>
        <w:t xml:space="preserve">odottivat </w:t>
      </w:r>
      <w:r>
        <w:rPr>
          <w:color w:val="5D9608"/>
        </w:rPr>
        <w:t xml:space="preserve">kuluttajahintaindeksin </w:t>
      </w:r>
      <w:r>
        <w:t xml:space="preserve">nousevan paljon aiempaa enemmän. Energian vähittäishinnat </w:t>
      </w:r>
      <w:r>
        <w:t xml:space="preserve">laskivat </w:t>
      </w:r>
      <w:r>
        <w:t xml:space="preserve">kuitenkin </w:t>
      </w:r>
      <w:r>
        <w:rPr>
          <w:color w:val="DE98FD"/>
        </w:rPr>
        <w:t xml:space="preserve">syyskuussa </w:t>
      </w:r>
      <w:r>
        <w:t xml:space="preserve">0,9 prosenttia. Vaikka analyytikot sanovat, että kilpailu todennäköisesti rajoittaa energian vähittäishintojen nousua, monet odottavat, että osa vähittäishintojen noususta vaikuttaa </w:t>
      </w:r>
      <w:r>
        <w:t xml:space="preserve">kuluttajahintoihin </w:t>
      </w:r>
      <w:r>
        <w:t xml:space="preserve">ennen </w:t>
      </w:r>
      <w:r>
        <w:rPr>
          <w:color w:val="98A088"/>
        </w:rPr>
        <w:t xml:space="preserve">vuoden </w:t>
      </w:r>
      <w:r>
        <w:t xml:space="preserve">loppua</w:t>
      </w:r>
      <w:r>
        <w:t xml:space="preserve">. Jotkut analyytikot kuitenkin väittävät, että pahin inflaatio on ohi. "Näyttää yhä enemmän siltä, että </w:t>
      </w:r>
      <w:r>
        <w:rPr>
          <w:color w:val="4F584E"/>
        </w:rPr>
        <w:t xml:space="preserve">vuosien 1987-88 </w:t>
      </w:r>
      <w:r>
        <w:t xml:space="preserve">inflaatio oli vain väliaikainen häiriö eikä suhdanneluonteisen inflaatio-ongelman alku", sanoi </w:t>
      </w:r>
      <w:r>
        <w:rPr>
          <w:color w:val="248AD0"/>
        </w:rPr>
        <w:t xml:space="preserve">Edward Yardeni, </w:t>
      </w:r>
      <w:r>
        <w:rPr>
          <w:color w:val="5C5300"/>
        </w:rPr>
        <w:t xml:space="preserve">New </w:t>
      </w:r>
      <w:r>
        <w:rPr>
          <w:color w:val="248AD0"/>
        </w:rPr>
        <w:t xml:space="preserve">Yorkissa sijaitsevan Prudential-Bache Securities Inc:n pääekonomisti</w:t>
      </w:r>
      <w:r>
        <w:t xml:space="preserve">. </w:t>
      </w:r>
      <w:r>
        <w:t xml:space="preserve">Kuluttajahinnat nousivat 4,4 prosenttia vuosina </w:t>
      </w:r>
      <w:r>
        <w:rPr>
          <w:color w:val="4F584E"/>
        </w:rPr>
        <w:t xml:space="preserve">1987 ja 1988. </w:t>
      </w:r>
      <w:r>
        <w:t xml:space="preserve">Öljyn maailmanmarkkinahintojen nousu viime talvena nosti </w:t>
      </w:r>
      <w:r>
        <w:t xml:space="preserve">kuluttajahintoja 6,7 prosentin </w:t>
      </w:r>
      <w:r>
        <w:rPr>
          <w:color w:val="9F6551"/>
        </w:rPr>
        <w:t xml:space="preserve">vuosivauhtia </w:t>
      </w:r>
      <w:r>
        <w:rPr>
          <w:color w:val="98A088"/>
        </w:rPr>
        <w:t xml:space="preserve">tämän vuoden </w:t>
      </w:r>
      <w:r>
        <w:t xml:space="preserve">viiden ensimmäisen kuukauden aikana, </w:t>
      </w:r>
      <w:r>
        <w:t xml:space="preserve">mutta energian hintojen lasku laski sen jälkeen </w:t>
      </w:r>
      <w:r>
        <w:rPr>
          <w:color w:val="9F6551"/>
        </w:rPr>
        <w:t xml:space="preserve">vuosivauhtia </w:t>
      </w:r>
      <w:r>
        <w:t xml:space="preserve">4,4 prosenttiin. </w:t>
      </w:r>
      <w:r>
        <w:rPr>
          <w:color w:val="248AD0"/>
        </w:rPr>
        <w:t xml:space="preserve">Yardeni </w:t>
      </w:r>
      <w:r>
        <w:t xml:space="preserve">ennusti, että maailmanlaajuinen kauppakilpailu laskee hintoja edelleen. "</w:t>
      </w:r>
      <w:r>
        <w:rPr>
          <w:color w:val="248AD0"/>
        </w:rPr>
        <w:t xml:space="preserve">Minulle on </w:t>
      </w:r>
      <w:r>
        <w:t xml:space="preserve">ratkaisevaa se, että </w:t>
      </w:r>
      <w:r>
        <w:t xml:space="preserve">taloudellisesta ympäristöstä on tulossa hyvin, hyvin kilpailukykyinen monilla aloilla", hän sanoi. "</w:t>
      </w:r>
      <w:r>
        <w:rPr>
          <w:color w:val="4F584E"/>
        </w:rPr>
        <w:t xml:space="preserve">Vuosina 1987-88 </w:t>
      </w:r>
      <w:r>
        <w:rPr>
          <w:color w:val="BCFEC6"/>
        </w:rPr>
        <w:t xml:space="preserve">yritysten </w:t>
      </w:r>
      <w:r>
        <w:t xml:space="preserve">tuotanto oli melko korkealla tasolla, joten </w:t>
      </w:r>
      <w:r>
        <w:rPr>
          <w:color w:val="BCFEC6"/>
        </w:rPr>
        <w:t xml:space="preserve">ne </w:t>
      </w:r>
      <w:r>
        <w:t xml:space="preserve">katsoivat voivansa nostaa hintoja." </w:t>
      </w:r>
      <w:r>
        <w:t xml:space="preserve">Nyt </w:t>
      </w:r>
      <w:r>
        <w:rPr>
          <w:color w:val="932C70"/>
        </w:rPr>
        <w:t xml:space="preserve">talouden </w:t>
      </w:r>
      <w:r>
        <w:t xml:space="preserve">hidastuminen on hänen mukaansa </w:t>
      </w:r>
      <w:r>
        <w:t xml:space="preserve">vähentänyt kysyntää. Maltilliset inflaatiolukemat ovat elvyttäneet sijoittajien toiveita siitä, että </w:t>
      </w:r>
      <w:r>
        <w:rPr>
          <w:color w:val="2B1B04"/>
        </w:rPr>
        <w:t xml:space="preserve">Yhdysvaltain keskuspankki </w:t>
      </w:r>
      <w:r>
        <w:t xml:space="preserve">keventää korkoja. </w:t>
      </w:r>
      <w:r>
        <w:rPr>
          <w:color w:val="B5AFC4"/>
        </w:rPr>
        <w:t xml:space="preserve">Viime perjantaina </w:t>
      </w:r>
      <w:r>
        <w:t xml:space="preserve">ilmoitettu tuottajahintojen jyrkkä nousu </w:t>
      </w:r>
      <w:r>
        <w:t xml:space="preserve">vahvisti epäilyksiä korkojen laskua kohtaan ja </w:t>
      </w:r>
      <w:r>
        <w:t xml:space="preserve">vaikutti osaltaan osakemarkkinoiden jyrkkään 6,9 prosentin laskuun samana </w:t>
      </w:r>
      <w:r>
        <w:rPr>
          <w:color w:val="B5AFC4"/>
        </w:rPr>
        <w:t xml:space="preserve">päivänä. </w:t>
      </w:r>
      <w:r>
        <w:t xml:space="preserve">Viime päivinä Yhdysvaltain </w:t>
      </w:r>
      <w:r>
        <w:rPr>
          <w:color w:val="2B1B04"/>
        </w:rPr>
        <w:t xml:space="preserve">keskuspankki </w:t>
      </w:r>
      <w:r>
        <w:t xml:space="preserve">on kuitenkin sallinut keskeisen ohjauskoron vaatimattoman laskun yrittäessään vakauttaa markkinoita. Analyytikkojen mukaan </w:t>
      </w:r>
      <w:r>
        <w:rPr>
          <w:color w:val="AE7AA1"/>
        </w:rPr>
        <w:t xml:space="preserve">Yhdysvaltain keskuspankin </w:t>
      </w:r>
      <w:r>
        <w:rPr>
          <w:color w:val="D4C67A"/>
        </w:rPr>
        <w:t xml:space="preserve">päättäjät </w:t>
      </w:r>
      <w:r>
        <w:t xml:space="preserve">ovat hyvin varovaisia, etteivät he kevennä luottoja liikaa, koska he ovat edelleen epävarmoja </w:t>
      </w:r>
      <w:r>
        <w:rPr>
          <w:color w:val="932C70"/>
        </w:rPr>
        <w:t xml:space="preserve">talouden </w:t>
      </w:r>
      <w:r>
        <w:t xml:space="preserve">inflaatiovauhdista</w:t>
      </w:r>
      <w:r>
        <w:t xml:space="preserve">. Jos </w:t>
      </w:r>
      <w:r>
        <w:t xml:space="preserve">jätetään pois sellaiset epävakaat luokat kuin energia ja elintarvikkeet - ja jätetään pois se, mitä jotkut taloustieteilijät kutsuvat ydininflaatioksi - kuluttajahinnat </w:t>
      </w:r>
      <w:r>
        <w:t xml:space="preserve">nousivat </w:t>
      </w:r>
      <w:r>
        <w:rPr>
          <w:color w:val="DE98FD"/>
        </w:rPr>
        <w:t xml:space="preserve">syyskuussa </w:t>
      </w:r>
      <w:r>
        <w:t xml:space="preserve">edelleen vain 0,2 %. Kuljetuskustannukset laskivat 0,5 % ja asumiskustannukset nousivat vain 0,1 %. </w:t>
      </w:r>
      <w:r>
        <w:rPr>
          <w:color w:val="C2A393"/>
        </w:rPr>
        <w:t xml:space="preserve">Vaatteiden hinnat nousivat jyrkästi, 1,7 prosenttia, </w:t>
      </w:r>
      <w:r>
        <w:t xml:space="preserve">mutta </w:t>
      </w:r>
      <w:r>
        <w:rPr>
          <w:color w:val="C2A393"/>
        </w:rPr>
        <w:t xml:space="preserve">tämä</w:t>
      </w:r>
      <w:r>
        <w:t xml:space="preserve"> tapahtui </w:t>
      </w:r>
      <w:r>
        <w:t xml:space="preserve">kolmen kuukauden laskun jälkeen. Terveydenhuoltokustannukset jatkoivat jyrkkää nousuaan, sillä ne nousivat 0,8 prosenttia neljän peräkkäisen 0,7 prosentin nousun jälkeen. </w:t>
      </w:r>
      <w:r>
        <w:rPr>
          <w:color w:val="0232FD"/>
        </w:rPr>
        <w:t xml:space="preserve">Autojen hinnat</w:t>
      </w:r>
      <w:r>
        <w:t xml:space="preserve">, </w:t>
      </w:r>
      <w:r>
        <w:t xml:space="preserve">toinen </w:t>
      </w:r>
      <w:r>
        <w:rPr>
          <w:color w:val="6A3A35"/>
        </w:rPr>
        <w:t xml:space="preserve">tukkuhintaindeksin jyrkkään nousuun </w:t>
      </w:r>
      <w:r>
        <w:rPr>
          <w:color w:val="168E5C"/>
        </w:rPr>
        <w:t xml:space="preserve">viime kuussa </w:t>
      </w:r>
      <w:r>
        <w:rPr>
          <w:color w:val="BA6801"/>
        </w:rPr>
        <w:t xml:space="preserve">vaikuttanut </w:t>
      </w:r>
      <w:r>
        <w:rPr>
          <w:color w:val="6A3A35"/>
        </w:rPr>
        <w:t xml:space="preserve">ala</w:t>
      </w:r>
      <w:r>
        <w:t xml:space="preserve">, jatkoivat laskuaan kuluttajatasolla. Ne laskivat 0,4 %, kun </w:t>
      </w:r>
      <w:r>
        <w:rPr>
          <w:color w:val="16C0D0"/>
        </w:rPr>
        <w:t xml:space="preserve">jälleenmyyjät </w:t>
      </w:r>
      <w:r>
        <w:t xml:space="preserve">jatkoivat alennusten tarjoamista </w:t>
      </w:r>
      <w:r>
        <w:rPr>
          <w:color w:val="C62100"/>
        </w:rPr>
        <w:t xml:space="preserve">asiakkaiden </w:t>
      </w:r>
      <w:r>
        <w:t xml:space="preserve">houkuttelemiseksi</w:t>
      </w:r>
      <w:r>
        <w:t xml:space="preserve">. </w:t>
      </w:r>
      <w:r>
        <w:t xml:space="preserve">Elintarvikkeiden hinnat nousivat </w:t>
      </w:r>
      <w:r>
        <w:t xml:space="preserve">0,2 prosenttia </w:t>
      </w:r>
      <w:r>
        <w:rPr>
          <w:color w:val="DE98FD"/>
        </w:rPr>
        <w:t xml:space="preserve">toisena kuukautena peräkkäin</w:t>
      </w:r>
      <w:r>
        <w:t xml:space="preserve">, mikä on paljon hitaampaa kuin aiemmat kuukausittaiset nousut </w:t>
      </w:r>
      <w:r>
        <w:rPr>
          <w:color w:val="98A088"/>
        </w:rPr>
        <w:t xml:space="preserve">tänä vuonna</w:t>
      </w:r>
      <w:r>
        <w:t xml:space="preserve">. </w:t>
      </w:r>
      <w:r>
        <w:t xml:space="preserve">Erikseen </w:t>
      </w:r>
      <w:r>
        <w:rPr>
          <w:color w:val="014347"/>
        </w:rPr>
        <w:t xml:space="preserve">työministeriö </w:t>
      </w:r>
      <w:r>
        <w:t xml:space="preserve">ilmoitti, että elokuun 0,7 prosentin laskun jälkeen </w:t>
      </w:r>
      <w:r>
        <w:t xml:space="preserve">inflaatiokorjattu keskimääräinen viikkotyöansio </w:t>
      </w:r>
      <w:r>
        <w:t xml:space="preserve">nousi </w:t>
      </w:r>
      <w:r>
        <w:rPr>
          <w:color w:val="DE98FD"/>
        </w:rPr>
        <w:t xml:space="preserve">syyskuussa </w:t>
      </w:r>
      <w:r>
        <w:t xml:space="preserve">0,3 prosenttia. Kaikissa näissä luvuissa otetaan huomioon kausivaihtelut. Seuraavassa </w:t>
      </w:r>
      <w:r>
        <w:t xml:space="preserve">esitetään </w:t>
      </w:r>
      <w:r>
        <w:rPr>
          <w:color w:val="014347"/>
        </w:rPr>
        <w:t xml:space="preserve">työministeriön </w:t>
      </w:r>
      <w:r>
        <w:t xml:space="preserve">kuluttajahintaindeksin osatekijöiden muutokset </w:t>
      </w:r>
      <w:r>
        <w:rPr>
          <w:color w:val="DE98FD"/>
        </w:rPr>
        <w:t xml:space="preserve">syyskuussa </w:t>
      </w:r>
      <w:r>
        <w:t xml:space="preserve">kausivaihteluista puhdistettuna.</w:t>
      </w:r>
    </w:p>
    <w:p>
      <w:r>
        <w:rPr>
          <w:b/>
        </w:rPr>
        <w:t xml:space="preserve">Asiakirjan numero 1319</w:t>
      </w:r>
    </w:p>
    <w:p>
      <w:r>
        <w:rPr>
          <w:b/>
        </w:rPr>
        <w:t xml:space="preserve">Asiakirjan tunniste: wsj1617-001</w:t>
      </w:r>
    </w:p>
    <w:p>
      <w:r>
        <w:rPr>
          <w:color w:val="310106"/>
        </w:rPr>
        <w:t xml:space="preserve">Hiihtosektori on </w:t>
      </w:r>
      <w:r>
        <w:t xml:space="preserve">useiden vuosien ajan ollut jyrkässä laskussa, mutta nyt se yrittää jälleen </w:t>
      </w:r>
      <w:r>
        <w:t xml:space="preserve">piristyä. </w:t>
      </w:r>
      <w:r>
        <w:rPr>
          <w:color w:val="FEFB0A"/>
        </w:rPr>
        <w:t xml:space="preserve">Eri puolilla maata sijaitsevissa </w:t>
      </w:r>
      <w:r>
        <w:rPr>
          <w:color w:val="04640D"/>
        </w:rPr>
        <w:t xml:space="preserve">lomakohteissa </w:t>
      </w:r>
      <w:r>
        <w:t xml:space="preserve">käytetään kaikkea ilotulitusnäytöksistä klassisen musiikin konsertteihin uusien asiakkaiden houkuttelemiseksi. Joissakin paikoissa on rakennettu kylpylöitä, ostoskeskuksia ja ostosalueita, jotta </w:t>
      </w:r>
      <w:r>
        <w:rPr>
          <w:color w:val="FB5514"/>
        </w:rPr>
        <w:t xml:space="preserve">kävijät </w:t>
      </w:r>
      <w:r>
        <w:t xml:space="preserve">voivat tehdä muutakin kuin hiihtää. </w:t>
      </w:r>
      <w:r>
        <w:rPr>
          <w:color w:val="E115C0"/>
        </w:rPr>
        <w:t xml:space="preserve">Tällä viikolla </w:t>
      </w:r>
      <w:r>
        <w:rPr>
          <w:color w:val="00587F"/>
        </w:rPr>
        <w:t xml:space="preserve">hiihtoteollisuus </w:t>
      </w:r>
      <w:r>
        <w:rPr>
          <w:color w:val="E115C0"/>
        </w:rPr>
        <w:t xml:space="preserve">toimii ensimmäistä kertaa kansallisesti ja esittelee </w:t>
      </w:r>
      <w:r>
        <w:rPr>
          <w:color w:val="0BC582"/>
        </w:rPr>
        <w:t xml:space="preserve">7 miljoonan dollarin arvoisen kansallisen mainoskampanjan</w:t>
      </w:r>
      <w:r>
        <w:t xml:space="preserve">. </w:t>
      </w:r>
      <w:r>
        <w:rPr>
          <w:color w:val="E115C0"/>
        </w:rPr>
        <w:t xml:space="preserve">Tällaiset ponnistelut - joita ei tunnettu vielä muutama vuosi sitten </w:t>
      </w:r>
      <w:r>
        <w:t xml:space="preserve">- ovat viimeisimpiä yrityksiä elvyttää </w:t>
      </w:r>
      <w:r>
        <w:rPr>
          <w:color w:val="310106"/>
        </w:rPr>
        <w:t xml:space="preserve">1,76 miljardin dollarin arvoisen hiihtoteollisuuden taantuma</w:t>
      </w:r>
      <w:r>
        <w:t xml:space="preserve">. Vuosikymmenen alusta lähtien hissilippujen myynti on kasvanut keskimäärin vain 3 prosenttia vuodessa, kun 1960- ja 1970-luvuilla kasvu oli 16 prosenttia. Viime kausikorttimyynti laski ensimmäistä kertaa seitsemään vuoteen. Joidenkin arvioiden mukaan </w:t>
      </w:r>
      <w:r>
        <w:rPr>
          <w:color w:val="FEB8C8"/>
        </w:rPr>
        <w:t xml:space="preserve">lähes neljännes </w:t>
      </w:r>
      <w:r>
        <w:rPr>
          <w:color w:val="9E8317"/>
        </w:rPr>
        <w:t xml:space="preserve">Yhdysvaltojen</w:t>
      </w:r>
      <w:r>
        <w:rPr>
          <w:color w:val="FEB8C8"/>
        </w:rPr>
        <w:t xml:space="preserve"> hiihtokeskuksista </w:t>
      </w:r>
      <w:r>
        <w:t xml:space="preserve">on joutunut lopettamaan </w:t>
      </w:r>
      <w:r>
        <w:t xml:space="preserve">toimintansa </w:t>
      </w:r>
      <w:r>
        <w:t xml:space="preserve">1980-luvun alusta lähtien</w:t>
      </w:r>
      <w:r>
        <w:t xml:space="preserve">. Kilpailu, vakuutusten ja hiihtovälineiden hintojen nousu olivat syynä monien hiihtokeskusten sulkemiseen. Toinen suuri ongelma oli kuitenkin vahvan vuosikertaväestön ikääntyminen. Hiihto on loppujen lopuksi nuorten ja seikkailunhaluisten urheilulaji, ja </w:t>
      </w:r>
      <w:r>
        <w:rPr>
          <w:color w:val="01190F"/>
        </w:rPr>
        <w:t xml:space="preserve">suuri osa parhaasta ikäryhmästä </w:t>
      </w:r>
      <w:r>
        <w:t xml:space="preserve">on kasvanut ulos </w:t>
      </w:r>
      <w:r>
        <w:rPr>
          <w:color w:val="847D81"/>
        </w:rPr>
        <w:t xml:space="preserve">hiihtämisestä </w:t>
      </w:r>
      <w:r>
        <w:t xml:space="preserve">tai sillä on liikaa perhevelvoitteita, jotta se voisi </w:t>
      </w:r>
      <w:r>
        <w:t xml:space="preserve">jatkaa </w:t>
      </w:r>
      <w:r>
        <w:rPr>
          <w:color w:val="847D81"/>
        </w:rPr>
        <w:t xml:space="preserve">sitä. </w:t>
      </w:r>
      <w:r>
        <w:rPr>
          <w:color w:val="58018B"/>
        </w:rPr>
        <w:t xml:space="preserve">Chicagolaisen D'Arcy Masius Benton &amp; Bowles Inc. -toimiston laatimassa uudessa </w:t>
      </w:r>
      <w:r>
        <w:t xml:space="preserve">mainoskampanjassa </w:t>
      </w:r>
      <w:r>
        <w:rPr>
          <w:color w:val="310106"/>
        </w:rPr>
        <w:t xml:space="preserve">hiihtoteollisuus pyrkii </w:t>
      </w:r>
      <w:r>
        <w:t xml:space="preserve">muuttamaan </w:t>
      </w:r>
      <w:r>
        <w:t xml:space="preserve">mielikuvaansa ensisijaisesti nuorille valkoisille miehille suunnatusta urheilusta. Eräässä 60 sekunnin tv-spotissa nähdään monenlaisia hiihtäjiä, jotka hiihtävät sulavasti auringonpaisteisia rinteitä: vanhempia hiihtäjiä, vähemmistöjä, lapsiperheitä ja jopa yksi sokea mies. "Hiihtokoulu on mahtava", huudahtaa hiihtopukuun kääritty pilkku hiihtäessään lastenrinnettä alas sukset aurassa. "Kokeile </w:t>
      </w:r>
      <w:r>
        <w:t xml:space="preserve">ja katso", sanoo musta hiihtäjä. "Näytimme ennen erinomaisen 20- tai 30-vuotiaan hiihtäjän ratsastamassa jyrkänteen reunalla", sanoo </w:t>
      </w:r>
      <w:r>
        <w:rPr>
          <w:color w:val="B70639"/>
        </w:rPr>
        <w:t xml:space="preserve">Kathe Dillmann, </w:t>
      </w:r>
      <w:r>
        <w:rPr>
          <w:color w:val="118B8A"/>
        </w:rPr>
        <w:t xml:space="preserve">kampanjaa </w:t>
      </w:r>
      <w:r>
        <w:rPr>
          <w:color w:val="703B01"/>
        </w:rPr>
        <w:t xml:space="preserve">sponsoroivan </w:t>
      </w:r>
      <w:r>
        <w:rPr>
          <w:color w:val="703B01"/>
        </w:rPr>
        <w:t xml:space="preserve">ammattiryhmän United Ski Associationin </w:t>
      </w:r>
      <w:r>
        <w:rPr>
          <w:color w:val="B70639"/>
        </w:rPr>
        <w:t xml:space="preserve">tiedottaja</w:t>
      </w:r>
      <w:r>
        <w:t xml:space="preserve">. </w:t>
      </w:r>
      <w:r>
        <w:t xml:space="preserve">Hiihtämisen edistämisessä on perinteisesti vältetty </w:t>
      </w:r>
      <w:r>
        <w:rPr>
          <w:color w:val="4AFEFA"/>
        </w:rPr>
        <w:t xml:space="preserve">hankalaa turvallisuuskysymystä</w:t>
      </w:r>
      <w:r>
        <w:t xml:space="preserve">. </w:t>
      </w:r>
      <w:r>
        <w:rPr>
          <w:color w:val="58018B"/>
        </w:rPr>
        <w:t xml:space="preserve">Uusissa mainoksissa </w:t>
      </w:r>
      <w:r>
        <w:rPr>
          <w:color w:val="4AFEFA"/>
        </w:rPr>
        <w:t xml:space="preserve">asiaa </w:t>
      </w:r>
      <w:r>
        <w:t xml:space="preserve">käsitellään </w:t>
      </w:r>
      <w:r>
        <w:t xml:space="preserve">kuitenkin </w:t>
      </w:r>
      <w:r>
        <w:t xml:space="preserve">epäsuorasti näyttämällä </w:t>
      </w:r>
      <w:r>
        <w:rPr>
          <w:color w:val="FCB164"/>
        </w:rPr>
        <w:t xml:space="preserve">naurava nainen, </w:t>
      </w:r>
      <w:r>
        <w:rPr>
          <w:color w:val="FCB164"/>
        </w:rPr>
        <w:t xml:space="preserve">joka yrittää nousta ylös kaatumisen jälkeen</w:t>
      </w:r>
      <w:r>
        <w:t xml:space="preserve">. </w:t>
      </w:r>
      <w:r>
        <w:t xml:space="preserve">"Halusimme näyttää, että kaatumisella ei ole väliä", </w:t>
      </w:r>
      <w:r>
        <w:rPr>
          <w:color w:val="B70639"/>
        </w:rPr>
        <w:t xml:space="preserve">Kathe Dillmann </w:t>
      </w:r>
      <w:r>
        <w:t xml:space="preserve">sanoo</w:t>
      </w:r>
      <w:r>
        <w:t xml:space="preserve">. "Useimmat ihmiset luulevat, että jos liukastuu, joutuu kipsin alle." </w:t>
      </w:r>
      <w:r>
        <w:rPr>
          <w:color w:val="58018B"/>
        </w:rPr>
        <w:t xml:space="preserve">Mainoskampanja </w:t>
      </w:r>
      <w:r>
        <w:t xml:space="preserve">edustaa epätavallista yhteistyön henkeä </w:t>
      </w:r>
      <w:r>
        <w:rPr>
          <w:color w:val="000D2C"/>
        </w:rPr>
        <w:t xml:space="preserve">hiihtokeskusten ja hiihtovälinevalmistajien välillä, </w:t>
      </w:r>
      <w:r>
        <w:rPr>
          <w:color w:val="53495F"/>
        </w:rPr>
        <w:t xml:space="preserve">jotka </w:t>
      </w:r>
      <w:r>
        <w:rPr>
          <w:color w:val="000D2C"/>
        </w:rPr>
        <w:t xml:space="preserve">yleensä mainostavat vain </w:t>
      </w:r>
      <w:r>
        <w:rPr>
          <w:color w:val="53495F"/>
        </w:rPr>
        <w:t xml:space="preserve">omia </w:t>
      </w:r>
      <w:r>
        <w:rPr>
          <w:color w:val="000D2C"/>
        </w:rPr>
        <w:t xml:space="preserve">tuotteitaan ja välineitään</w:t>
      </w:r>
      <w:r>
        <w:t xml:space="preserve">. </w:t>
      </w:r>
      <w:r>
        <w:t xml:space="preserve">Mutta </w:t>
      </w:r>
      <w:r>
        <w:t xml:space="preserve">tänä hiihtämisen kannalta kriittisenä aikana </w:t>
      </w:r>
      <w:r>
        <w:rPr>
          <w:color w:val="F95475"/>
        </w:rPr>
        <w:t xml:space="preserve">jotkut hiihtokeskukset, kuten </w:t>
      </w:r>
      <w:r>
        <w:rPr>
          <w:color w:val="61FC03"/>
        </w:rPr>
        <w:t xml:space="preserve">Angel Fire, </w:t>
      </w:r>
      <w:r>
        <w:rPr>
          <w:color w:val="F95475"/>
        </w:rPr>
        <w:t xml:space="preserve">Red River ja Taos </w:t>
      </w:r>
      <w:r>
        <w:rPr>
          <w:color w:val="5D9608"/>
        </w:rPr>
        <w:t xml:space="preserve">New Mexicossa, </w:t>
      </w:r>
      <w:r>
        <w:t xml:space="preserve">ovat alkaneet kuljettaa hiihtäjiä toistensa rinteille ja aikovat myydä yleisiä kausikortteja, jotka ovat voimassa kaikissa paikallisissa hississä ensi vuonna. </w:t>
      </w:r>
      <w:r>
        <w:rPr>
          <w:color w:val="DE98FD"/>
        </w:rPr>
        <w:t xml:space="preserve">Monet lomakeskukset </w:t>
      </w:r>
      <w:r>
        <w:t xml:space="preserve">ovat myös muuttumassa </w:t>
      </w:r>
      <w:r>
        <w:t xml:space="preserve">entistä palvelukeskeisemmiksi liiketoiminnassaan. Koska 40 prosenttia hiihtäjistä on vanhempia, monet hiihtokeskukset rakentavat lastentarhoja, laajentavat hiihtokouluja ja lisäävät lapsille suunnattua viihdettä. Coloradon </w:t>
      </w:r>
      <w:r>
        <w:rPr>
          <w:color w:val="98A088"/>
        </w:rPr>
        <w:t xml:space="preserve">Vailissa on </w:t>
      </w:r>
      <w:r>
        <w:t xml:space="preserve">nyt </w:t>
      </w:r>
      <w:r>
        <w:rPr>
          <w:color w:val="4F584E"/>
        </w:rPr>
        <w:t xml:space="preserve">lasten paratiisi, </w:t>
      </w:r>
      <w:r>
        <w:rPr>
          <w:color w:val="248AD0"/>
        </w:rPr>
        <w:t xml:space="preserve">joka </w:t>
      </w:r>
      <w:r>
        <w:rPr>
          <w:color w:val="4F584E"/>
        </w:rPr>
        <w:t xml:space="preserve">näyttää vanhalta kaivoskaupungilta; </w:t>
      </w:r>
      <w:r>
        <w:rPr>
          <w:color w:val="5C5300"/>
        </w:rPr>
        <w:t xml:space="preserve">lapset </w:t>
      </w:r>
      <w:r>
        <w:rPr>
          <w:color w:val="4F584E"/>
        </w:rPr>
        <w:t xml:space="preserve">voivat hiihtää ja kaivaa kissankultaa</w:t>
      </w:r>
      <w:r>
        <w:t xml:space="preserve">. 15 dollarilla he voivat nauttia omasta illallisestaan ilman vanhempia. </w:t>
      </w:r>
      <w:r>
        <w:rPr>
          <w:color w:val="9F6551"/>
        </w:rPr>
        <w:t xml:space="preserve">Muutama vuosi sitten </w:t>
      </w:r>
      <w:r>
        <w:rPr>
          <w:color w:val="BCFEC6"/>
        </w:rPr>
        <w:t xml:space="preserve">vanhempien </w:t>
      </w:r>
      <w:r>
        <w:rPr>
          <w:color w:val="9F6551"/>
        </w:rPr>
        <w:t xml:space="preserve">oli maksettava lapsenvahdille tai hiihtää vuorotellen, kun toinen </w:t>
      </w:r>
      <w:r>
        <w:rPr>
          <w:color w:val="BCFEC6"/>
        </w:rPr>
        <w:t xml:space="preserve">heistä </w:t>
      </w:r>
      <w:r>
        <w:rPr>
          <w:color w:val="9F6551"/>
        </w:rPr>
        <w:t xml:space="preserve">oli lasten kanssa</w:t>
      </w:r>
      <w:r>
        <w:t xml:space="preserve">. "</w:t>
      </w:r>
      <w:r>
        <w:t xml:space="preserve">Useimmat </w:t>
      </w:r>
      <w:r>
        <w:rPr>
          <w:color w:val="932C70"/>
        </w:rPr>
        <w:t xml:space="preserve">vanhemmat</w:t>
      </w:r>
      <w:r>
        <w:rPr>
          <w:color w:val="2B1B04"/>
        </w:rPr>
        <w:t xml:space="preserve">, jotka </w:t>
      </w:r>
      <w:r>
        <w:rPr>
          <w:color w:val="932C70"/>
        </w:rPr>
        <w:t xml:space="preserve">joutuivat kokemaan </w:t>
      </w:r>
      <w:r>
        <w:rPr>
          <w:color w:val="B5AFC4"/>
        </w:rPr>
        <w:t xml:space="preserve">sen, eivät koskaan </w:t>
      </w:r>
      <w:r>
        <w:t xml:space="preserve">palanneet", toteaa Michael Shannon, </w:t>
      </w:r>
      <w:r>
        <w:rPr>
          <w:color w:val="D4C67A"/>
        </w:rPr>
        <w:t xml:space="preserve">Vail Associates Inc:n </w:t>
      </w:r>
      <w:r>
        <w:t xml:space="preserve">johtaja, </w:t>
      </w:r>
      <w:r>
        <w:rPr>
          <w:color w:val="AE7AA1"/>
        </w:rPr>
        <w:t xml:space="preserve">joka </w:t>
      </w:r>
      <w:r>
        <w:rPr>
          <w:color w:val="D4C67A"/>
        </w:rPr>
        <w:t xml:space="preserve">omistaa ja ylläpitää lomakeskuksia </w:t>
      </w:r>
      <w:r>
        <w:rPr>
          <w:color w:val="C2A393"/>
        </w:rPr>
        <w:t xml:space="preserve">Vailissa </w:t>
      </w:r>
      <w:r>
        <w:rPr>
          <w:color w:val="D4C67A"/>
        </w:rPr>
        <w:t xml:space="preserve">ja läheisessä Beaver Creekissä</w:t>
      </w:r>
      <w:r>
        <w:t xml:space="preserve">. Jotta </w:t>
      </w:r>
      <w:r>
        <w:rPr>
          <w:color w:val="0232FD"/>
        </w:rPr>
        <w:t xml:space="preserve">hiihtäminen olisi </w:t>
      </w:r>
      <w:r>
        <w:rPr>
          <w:color w:val="0232FD"/>
        </w:rPr>
        <w:t xml:space="preserve">entistäkin miellyttävämpää </w:t>
      </w:r>
      <w:r>
        <w:rPr>
          <w:color w:val="6A3A35"/>
        </w:rPr>
        <w:t xml:space="preserve">kiireisille matkailijoille, </w:t>
      </w:r>
      <w:r>
        <w:rPr>
          <w:color w:val="0232FD"/>
        </w:rPr>
        <w:t xml:space="preserve">jotkin lomakeskukset </w:t>
      </w:r>
      <w:r>
        <w:t xml:space="preserve">ostavat tai perustavat </w:t>
      </w:r>
      <w:r>
        <w:rPr>
          <w:color w:val="BA6801"/>
        </w:rPr>
        <w:t xml:space="preserve">omia </w:t>
      </w:r>
      <w:r>
        <w:rPr>
          <w:color w:val="168E5C"/>
        </w:rPr>
        <w:t xml:space="preserve">matkanjärjestäjiä</w:t>
      </w:r>
      <w:r>
        <w:t xml:space="preserve">. </w:t>
      </w:r>
      <w:r>
        <w:rPr>
          <w:color w:val="16C0D0"/>
        </w:rPr>
        <w:t xml:space="preserve">Hiihtoharrastajat </w:t>
      </w:r>
      <w:r>
        <w:t xml:space="preserve">voivat tehdä hotelli- ja ravintolavarauksia, ostaa hissilippuja, vuokrata hiihtovälineitä ja ilmoittautua hiihtotunneille yhdellä puhelinsoitolla. Lomakohteet lisäävät myös muita palveluja, kuten kalliita ravintoloita, kylpylöitä ja lomapaketteja, joihin sisältyy erikoistarjouksia. Talvikarnevaaliviikolla esimerkiksi Mainen Sunday Riverissä voi käydä kuumailmapallolennolla. "</w:t>
      </w:r>
      <w:r>
        <w:rPr>
          <w:color w:val="C62100"/>
        </w:rPr>
        <w:t xml:space="preserve">Ihmiset </w:t>
      </w:r>
      <w:r>
        <w:t xml:space="preserve">haluavat nykyään tehdä muutakin kuin vain hiihtää ja istua baarissa", sanoo Don Borgeson, </w:t>
      </w:r>
      <w:r>
        <w:rPr>
          <w:color w:val="014347"/>
        </w:rPr>
        <w:t xml:space="preserve">Angel Firen </w:t>
      </w:r>
      <w:r>
        <w:t xml:space="preserve">kauppakamarin toiminnanjohtaja </w:t>
      </w:r>
      <w:r>
        <w:rPr>
          <w:color w:val="233809"/>
        </w:rPr>
        <w:t xml:space="preserve">New Mexicossa</w:t>
      </w:r>
      <w:r>
        <w:t xml:space="preserve">. </w:t>
      </w:r>
      <w:r>
        <w:rPr>
          <w:color w:val="42083B"/>
        </w:rPr>
        <w:t xml:space="preserve">Hiihtoteollisuus </w:t>
      </w:r>
      <w:r>
        <w:rPr>
          <w:color w:val="82785D"/>
        </w:rPr>
        <w:t xml:space="preserve">toivoo, että </w:t>
      </w:r>
      <w:r>
        <w:rPr>
          <w:color w:val="82785D"/>
        </w:rPr>
        <w:t xml:space="preserve">hiihtäjien määrä kasvaa </w:t>
      </w:r>
      <w:r>
        <w:rPr>
          <w:color w:val="B7DAD2"/>
        </w:rPr>
        <w:t xml:space="preserve">3,5 miljoonalla </w:t>
      </w:r>
      <w:r>
        <w:rPr>
          <w:color w:val="82785D"/>
        </w:rPr>
        <w:t xml:space="preserve">21,7 miljoonaan </w:t>
      </w:r>
      <w:r>
        <w:rPr>
          <w:color w:val="82785D"/>
        </w:rPr>
        <w:t xml:space="preserve">hiihtäjään seuraavien viiden vuoden aikana </w:t>
      </w:r>
      <w:r>
        <w:rPr>
          <w:color w:val="023087"/>
        </w:rPr>
        <w:t xml:space="preserve">viimeisimmän mainonnan </w:t>
      </w:r>
      <w:r>
        <w:rPr>
          <w:color w:val="82785D"/>
        </w:rPr>
        <w:t xml:space="preserve">ja myynninedistämisen ansiosta</w:t>
      </w:r>
      <w:r>
        <w:t xml:space="preserve">. </w:t>
      </w:r>
      <w:r>
        <w:t xml:space="preserve">Joidenkin </w:t>
      </w:r>
      <w:r>
        <w:t xml:space="preserve">mielestä </w:t>
      </w:r>
      <w:r>
        <w:rPr>
          <w:color w:val="82785D"/>
        </w:rPr>
        <w:t xml:space="preserve">tämä on </w:t>
      </w:r>
      <w:r>
        <w:t xml:space="preserve">kuitenkin liian optimistista. Ensinnäkin voi olla tarpeeksi vaikeaa houkutella ihmisiä, sillä hiihto on edelleen kallista: päiväpassit voivat maksaa jopa 35 dollaria, ja varusteiden hinnat nousevat. Useimmat lomailijat suosivat edelleen lämpimämpiä ilmastoja talvimatkoilla. </w:t>
      </w:r>
      <w:r>
        <w:rPr>
          <w:color w:val="196956"/>
        </w:rPr>
        <w:t xml:space="preserve">American Express Co:</w:t>
      </w:r>
      <w:r>
        <w:rPr>
          <w:color w:val="ECEDFE"/>
        </w:rPr>
        <w:t xml:space="preserve">n </w:t>
      </w:r>
      <w:r>
        <w:rPr>
          <w:color w:val="8C41BB"/>
        </w:rPr>
        <w:t xml:space="preserve">matkatoimistoille </w:t>
      </w:r>
      <w:r>
        <w:t xml:space="preserve">tekemästä tutkimuksesta </w:t>
      </w:r>
      <w:r>
        <w:t xml:space="preserve">kävi ilmi, että vain 34 prosenttia matkatoimistojen </w:t>
      </w:r>
      <w:r>
        <w:rPr>
          <w:color w:val="8C41BB"/>
        </w:rPr>
        <w:t xml:space="preserve">edustajista </w:t>
      </w:r>
      <w:r>
        <w:t xml:space="preserve">uskoo </w:t>
      </w:r>
      <w:r>
        <w:rPr>
          <w:color w:val="2B2D32"/>
        </w:rPr>
        <w:t xml:space="preserve">asiakkaidensa </w:t>
      </w:r>
      <w:r>
        <w:rPr>
          <w:color w:val="2B2D32"/>
        </w:rPr>
        <w:t xml:space="preserve">valitsevan </w:t>
      </w:r>
      <w:r>
        <w:rPr>
          <w:color w:val="F8907D"/>
        </w:rPr>
        <w:t xml:space="preserve">matkan </w:t>
      </w:r>
      <w:r>
        <w:t xml:space="preserve">tänä talvena </w:t>
      </w:r>
      <w:r>
        <w:rPr>
          <w:color w:val="F8907D"/>
        </w:rPr>
        <w:t xml:space="preserve">sen perusteella, </w:t>
      </w:r>
      <w:r>
        <w:t xml:space="preserve">miten hyvin </w:t>
      </w:r>
      <w:r>
        <w:t xml:space="preserve">talviurheilulajit ovat </w:t>
      </w:r>
      <w:r>
        <w:t xml:space="preserve">saatavilla, </w:t>
      </w:r>
      <w:r>
        <w:t xml:space="preserve">kun taas 69 prosenttia uskoo kesäurheilulajien olevan ratkaiseva tekijä. "Vaikka </w:t>
      </w:r>
      <w:r>
        <w:rPr>
          <w:color w:val="310106"/>
        </w:rPr>
        <w:t xml:space="preserve">he pystyisivät </w:t>
      </w:r>
      <w:r>
        <w:t xml:space="preserve">houkuttelemaan </w:t>
      </w:r>
      <w:r>
        <w:rPr>
          <w:color w:val="895E6B"/>
        </w:rPr>
        <w:t xml:space="preserve">niin paljon </w:t>
      </w:r>
      <w:r>
        <w:rPr>
          <w:color w:val="788E95"/>
        </w:rPr>
        <w:t xml:space="preserve">uusia hiihtäjiä</w:t>
      </w:r>
      <w:r>
        <w:t xml:space="preserve">, en tiedä, pystyisikö </w:t>
      </w:r>
      <w:r>
        <w:t xml:space="preserve">(</w:t>
      </w:r>
      <w:r>
        <w:rPr>
          <w:color w:val="310106"/>
        </w:rPr>
        <w:t xml:space="preserve">hiihtoteollisuus</w:t>
      </w:r>
      <w:r>
        <w:t xml:space="preserve">) </w:t>
      </w:r>
      <w:r>
        <w:t xml:space="preserve">käsittelemään </w:t>
      </w:r>
      <w:r>
        <w:rPr>
          <w:color w:val="FB6AB8"/>
        </w:rPr>
        <w:t xml:space="preserve">sellaista kasvua</w:t>
      </w:r>
      <w:r>
        <w:t xml:space="preserve">", sanoo </w:t>
      </w:r>
      <w:r>
        <w:rPr>
          <w:color w:val="576094"/>
        </w:rPr>
        <w:t xml:space="preserve">I. William Berry, Katonahissa, New Yorkissa, ilmestyvän Ski Industry Letter -lehden päätoimittaja ja julkaisija</w:t>
      </w:r>
      <w:r>
        <w:t xml:space="preserve">. "</w:t>
      </w:r>
      <w:r>
        <w:t xml:space="preserve">Useimmat ihmiset tulevat viikonlopuksi, rinteet ovat täynnä, ja sitten </w:t>
      </w:r>
      <w:r>
        <w:rPr>
          <w:color w:val="788E95"/>
        </w:rPr>
        <w:t xml:space="preserve">nämä (uudet laskettelijat</w:t>
      </w:r>
      <w:r>
        <w:t xml:space="preserve">) eivät enää palaa."</w:t>
      </w:r>
    </w:p>
    <w:p>
      <w:r>
        <w:rPr>
          <w:b/>
        </w:rPr>
        <w:t xml:space="preserve">Asiakirjan numero 1320</w:t>
      </w:r>
    </w:p>
    <w:p>
      <w:r>
        <w:rPr>
          <w:b/>
        </w:rPr>
        <w:t xml:space="preserve">Asiakirjan tunniste: wsj1618-001</w:t>
      </w:r>
    </w:p>
    <w:p>
      <w:r>
        <w:rPr>
          <w:color w:val="FB5514"/>
        </w:rPr>
        <w:t xml:space="preserve">World Seriesin </w:t>
      </w:r>
      <w:r>
        <w:rPr>
          <w:color w:val="FEFB0A"/>
        </w:rPr>
        <w:t xml:space="preserve">kolmatta peliä </w:t>
      </w:r>
      <w:r>
        <w:rPr>
          <w:color w:val="04640D"/>
        </w:rPr>
        <w:t xml:space="preserve">ei pelattu tiistai-iltana, kuten alun perin oli </w:t>
      </w:r>
      <w:r>
        <w:rPr>
          <w:color w:val="04640D"/>
        </w:rPr>
        <w:t xml:space="preserve">suunniteltu, eikä sitä </w:t>
      </w:r>
      <w:r>
        <w:rPr>
          <w:color w:val="E115C0"/>
        </w:rPr>
        <w:t xml:space="preserve">pelattu keskiviikkona tai torstaina</w:t>
      </w:r>
      <w:r>
        <w:t xml:space="preserve">. </w:t>
      </w:r>
      <w:r>
        <w:t xml:space="preserve">Mutta </w:t>
      </w:r>
      <w:r>
        <w:t xml:space="preserve">sinä tiesit </w:t>
      </w:r>
      <w:r>
        <w:rPr>
          <w:color w:val="E115C0"/>
        </w:rPr>
        <w:t xml:space="preserve">sen</w:t>
      </w:r>
      <w:r>
        <w:t xml:space="preserve">, etkö tiennytkin? </w:t>
      </w:r>
      <w:r>
        <w:rPr>
          <w:color w:val="00587F"/>
        </w:rPr>
        <w:t xml:space="preserve">Ottelu </w:t>
      </w:r>
      <w:r>
        <w:t xml:space="preserve">pelataan </w:t>
      </w:r>
      <w:r>
        <w:rPr>
          <w:color w:val="0BC582"/>
        </w:rPr>
        <w:t xml:space="preserve">ensi tiistaina </w:t>
      </w:r>
      <w:r>
        <w:t xml:space="preserve">täällä </w:t>
      </w:r>
      <w:r>
        <w:rPr>
          <w:color w:val="FEB8C8"/>
        </w:rPr>
        <w:t xml:space="preserve">Candlestick Parkissa</w:t>
      </w:r>
      <w:r>
        <w:t xml:space="preserve">. </w:t>
      </w:r>
      <w:r>
        <w:t xml:space="preserve">Toivotaan</w:t>
      </w:r>
      <w:r>
        <w:rPr>
          <w:color w:val="9E8317"/>
        </w:rPr>
        <w:t xml:space="preserve">, että </w:t>
      </w:r>
      <w:r>
        <w:rPr>
          <w:color w:val="847D81"/>
        </w:rPr>
        <w:t xml:space="preserve">tiistain maanjäristyksessä </w:t>
      </w:r>
      <w:r>
        <w:rPr>
          <w:color w:val="01190F"/>
        </w:rPr>
        <w:t xml:space="preserve">tuhoutunut stadion </w:t>
      </w:r>
      <w:r>
        <w:rPr>
          <w:color w:val="9E8317"/>
        </w:rPr>
        <w:t xml:space="preserve">saadaan </w:t>
      </w:r>
      <w:r>
        <w:rPr>
          <w:color w:val="9E8317"/>
        </w:rPr>
        <w:t xml:space="preserve">korjattua siihen mennessä ja että </w:t>
      </w:r>
      <w:r>
        <w:rPr>
          <w:color w:val="9E8317"/>
        </w:rPr>
        <w:t xml:space="preserve">ihmiset pääsevät </w:t>
      </w:r>
      <w:r>
        <w:rPr>
          <w:color w:val="01190F"/>
        </w:rPr>
        <w:t xml:space="preserve">sisään</w:t>
      </w:r>
      <w:r>
        <w:t xml:space="preserve">. Mutta </w:t>
      </w:r>
      <w:r>
        <w:rPr>
          <w:color w:val="9E8317"/>
        </w:rPr>
        <w:t xml:space="preserve">se, kuten </w:t>
      </w:r>
      <w:r>
        <w:t xml:space="preserve">kaikki muukin, jää nähtäväksi. Jälkijäristyksiä voi tulla. Mutta ainakin todennäköisyyden lain pitäisi heilahtaa oikeaan suuntaan. </w:t>
      </w:r>
      <w:r>
        <w:rPr>
          <w:color w:val="B70639"/>
        </w:rPr>
        <w:t xml:space="preserve">World Seriesin </w:t>
      </w:r>
      <w:r>
        <w:t xml:space="preserve">huolestuminen </w:t>
      </w:r>
      <w:r>
        <w:rPr>
          <w:color w:val="703B01"/>
        </w:rPr>
        <w:t xml:space="preserve">tiistain maanjäristyksen </w:t>
      </w:r>
      <w:r>
        <w:t xml:space="preserve">Persianlahden alueella aiheuttaman tuhon keskellä </w:t>
      </w:r>
      <w:r>
        <w:t xml:space="preserve">saattaa tuntua merkityksettömältä, mutta tämän kolumnin otsikko on "Urheilusta", joten tunnen velvollisuudekseni käsitellä </w:t>
      </w:r>
      <w:r>
        <w:rPr>
          <w:color w:val="B70639"/>
        </w:rPr>
        <w:t xml:space="preserve">sitä</w:t>
      </w:r>
      <w:r>
        <w:t xml:space="preserve">. Saatat olla </w:t>
      </w:r>
      <w:r>
        <w:t xml:space="preserve">kiinnostunut tietämään, että </w:t>
      </w:r>
      <w:r>
        <w:t xml:space="preserve">baseball, ei selviytyminen, oli </w:t>
      </w:r>
      <w:r>
        <w:rPr>
          <w:color w:val="F7F1DF"/>
        </w:rPr>
        <w:t xml:space="preserve">ensimmäinen ajatus </w:t>
      </w:r>
      <w:r>
        <w:rPr>
          <w:color w:val="4AFEFA"/>
        </w:rPr>
        <w:t xml:space="preserve">suurimmalla osalla </w:t>
      </w:r>
      <w:r>
        <w:rPr>
          <w:color w:val="61FC03"/>
        </w:rPr>
        <w:t xml:space="preserve">Candlestickiin </w:t>
      </w:r>
      <w:r>
        <w:rPr>
          <w:color w:val="53495F"/>
        </w:rPr>
        <w:t xml:space="preserve">tiistaina kello </w:t>
      </w:r>
      <w:r>
        <w:rPr>
          <w:color w:val="53495F"/>
        </w:rPr>
        <w:t xml:space="preserve">17.04</w:t>
      </w:r>
      <w:r>
        <w:rPr>
          <w:color w:val="796EE6"/>
        </w:rPr>
        <w:t xml:space="preserve">, puoli tuntia ennen </w:t>
      </w:r>
      <w:r>
        <w:rPr>
          <w:color w:val="F95475"/>
        </w:rPr>
        <w:t xml:space="preserve">pelin</w:t>
      </w:r>
      <w:r>
        <w:rPr>
          <w:color w:val="796EE6"/>
        </w:rPr>
        <w:t xml:space="preserve"> alkua </w:t>
      </w:r>
      <w:r>
        <w:rPr>
          <w:color w:val="5D9608"/>
        </w:rPr>
        <w:t xml:space="preserve">ja </w:t>
      </w:r>
      <w:r>
        <w:rPr>
          <w:color w:val="796EE6"/>
        </w:rPr>
        <w:t xml:space="preserve">juuri </w:t>
      </w:r>
      <w:r>
        <w:rPr>
          <w:color w:val="98A088"/>
        </w:rPr>
        <w:t xml:space="preserve">maanjäristyksen </w:t>
      </w:r>
      <w:r>
        <w:rPr>
          <w:color w:val="5D9608"/>
        </w:rPr>
        <w:t xml:space="preserve">iskiessä, </w:t>
      </w:r>
      <w:r>
        <w:rPr>
          <w:color w:val="796EE6"/>
        </w:rPr>
        <w:t xml:space="preserve">kokoontuneesta </w:t>
      </w:r>
      <w:r>
        <w:rPr>
          <w:color w:val="796EE6"/>
        </w:rPr>
        <w:t xml:space="preserve">noin 60 000 </w:t>
      </w:r>
      <w:r>
        <w:rPr>
          <w:color w:val="FCB164"/>
        </w:rPr>
        <w:t xml:space="preserve">hengen yleisöstä</w:t>
      </w:r>
      <w:r>
        <w:t xml:space="preserve">. </w:t>
      </w:r>
      <w:r>
        <w:t xml:space="preserve">Heti kun </w:t>
      </w:r>
      <w:r>
        <w:rPr>
          <w:color w:val="703B01"/>
        </w:rPr>
        <w:t xml:space="preserve">vapina </w:t>
      </w:r>
      <w:r>
        <w:t xml:space="preserve">loppui, </w:t>
      </w:r>
      <w:r>
        <w:rPr>
          <w:color w:val="4F584E"/>
        </w:rPr>
        <w:t xml:space="preserve">monet ihmiset nousivat </w:t>
      </w:r>
      <w:r>
        <w:t xml:space="preserve">spontaanisti seisomaan ja alkoivat hurrata, aivan kuin </w:t>
      </w:r>
      <w:r>
        <w:t xml:space="preserve">kyseessä olisi ollut uusi esitys </w:t>
      </w:r>
      <w:r>
        <w:rPr>
          <w:color w:val="00587F"/>
        </w:rPr>
        <w:t xml:space="preserve">ennen ottelua</w:t>
      </w:r>
      <w:r>
        <w:t xml:space="preserve">. </w:t>
      </w:r>
      <w:r>
        <w:t xml:space="preserve">Eräs fani, joka istui muutaman rivin päässä </w:t>
      </w:r>
      <w:r>
        <w:rPr>
          <w:color w:val="248AD0"/>
        </w:rPr>
        <w:t xml:space="preserve">avoimesta ylemmästä ylimääräisestä lehdistöosastosta</w:t>
      </w:r>
      <w:r>
        <w:rPr>
          <w:color w:val="9F6551"/>
        </w:rPr>
        <w:t xml:space="preserve">,</w:t>
      </w:r>
      <w:r>
        <w:rPr>
          <w:color w:val="248AD0"/>
        </w:rPr>
        <w:t xml:space="preserve"> </w:t>
      </w:r>
      <w:r>
        <w:rPr>
          <w:color w:val="5C5300"/>
        </w:rPr>
        <w:t xml:space="preserve">jossa </w:t>
      </w:r>
      <w:r>
        <w:rPr>
          <w:color w:val="248AD0"/>
        </w:rPr>
        <w:t xml:space="preserve">olin, </w:t>
      </w:r>
      <w:r>
        <w:t xml:space="preserve">kääntyi </w:t>
      </w:r>
      <w:r>
        <w:rPr>
          <w:color w:val="BCFEC6"/>
        </w:rPr>
        <w:t xml:space="preserve">kokoontuneiden kirjoittajien </w:t>
      </w:r>
      <w:r>
        <w:t xml:space="preserve">puoleen </w:t>
      </w:r>
      <w:r>
        <w:t xml:space="preserve">ja kiljui naurusta: "</w:t>
      </w:r>
      <w:r>
        <w:rPr>
          <w:color w:val="2B1B04"/>
        </w:rPr>
        <w:t xml:space="preserve">Tilasimme </w:t>
      </w:r>
      <w:r>
        <w:rPr>
          <w:color w:val="932C70"/>
        </w:rPr>
        <w:t xml:space="preserve">tämän </w:t>
      </w:r>
      <w:r>
        <w:rPr>
          <w:color w:val="2B1B04"/>
        </w:rPr>
        <w:t xml:space="preserve">juuri </w:t>
      </w:r>
      <w:r>
        <w:rPr>
          <w:color w:val="B5AFC4"/>
        </w:rPr>
        <w:t xml:space="preserve">teitä varten</w:t>
      </w:r>
      <w:r>
        <w:t xml:space="preserve">!" </w:t>
      </w:r>
      <w:r>
        <w:t xml:space="preserve">Ajattelin, kuten muutkin, että </w:t>
      </w:r>
      <w:r>
        <w:t xml:space="preserve">"Sinun </w:t>
      </w:r>
      <w:r>
        <w:t xml:space="preserve">ei </w:t>
      </w:r>
      <w:r>
        <w:rPr>
          <w:color w:val="D4C67A"/>
        </w:rPr>
        <w:t xml:space="preserve">todellakaan olisi tarvinnut tehdä </w:t>
      </w:r>
      <w:r>
        <w:rPr>
          <w:color w:val="2B1B04"/>
        </w:rPr>
        <w:t xml:space="preserve">sitä.</w:t>
      </w:r>
      <w:r>
        <w:t xml:space="preserve">" </w:t>
      </w:r>
      <w:r>
        <w:t xml:space="preserve">Nukuin läpi ensimmäisen ohikiitävän kohtaamiseni luonnonkatastrofin kanssa, tornadon kesällä noin 15 vuotta sitten lähellä Traverse Cityä, Michiganissa, joten en ollut valmistautunut yhteen reaktioon</w:t>
      </w:r>
      <w:r>
        <w:rPr>
          <w:color w:val="C2A393"/>
        </w:rPr>
        <w:t xml:space="preserve">, </w:t>
      </w:r>
      <w:r>
        <w:t xml:space="preserve">nimittäin pakonomaiseen tarpeeseen </w:t>
      </w:r>
      <w:r>
        <w:t xml:space="preserve">puhua </w:t>
      </w:r>
      <w:r>
        <w:rPr>
          <w:color w:val="C2A393"/>
        </w:rPr>
        <w:t xml:space="preserve">siitä. </w:t>
      </w:r>
      <w:r>
        <w:rPr>
          <w:color w:val="6A3A35"/>
        </w:rPr>
        <w:t xml:space="preserve">Lehdistötoverini</w:t>
      </w:r>
      <w:r>
        <w:rPr>
          <w:color w:val="0232FD"/>
        </w:rPr>
        <w:t xml:space="preserve"> ja </w:t>
      </w:r>
      <w:r>
        <w:rPr>
          <w:color w:val="6A3A35"/>
        </w:rPr>
        <w:t xml:space="preserve">siviilit</w:t>
      </w:r>
      <w:r>
        <w:rPr>
          <w:color w:val="BA6801"/>
        </w:rPr>
        <w:t xml:space="preserve">, jotka </w:t>
      </w:r>
      <w:r>
        <w:rPr>
          <w:color w:val="6A3A35"/>
        </w:rPr>
        <w:t xml:space="preserve">näkivät </w:t>
      </w:r>
      <w:r>
        <w:rPr>
          <w:color w:val="6A3A35"/>
        </w:rPr>
        <w:t xml:space="preserve">lehdistötodistukseni </w:t>
      </w:r>
      <w:r>
        <w:t xml:space="preserve">ja jotka olivat ehkä rohkaistuneet siitä, että radio- ja televisiotoimittajat tunkivat päivittäin mikrofoneja </w:t>
      </w:r>
      <w:r>
        <w:rPr>
          <w:color w:val="16C0D0"/>
        </w:rPr>
        <w:t xml:space="preserve">ihmisten </w:t>
      </w:r>
      <w:r>
        <w:t xml:space="preserve">kasvoihin </w:t>
      </w:r>
      <w:r>
        <w:t xml:space="preserve">kysyen, miten </w:t>
      </w:r>
      <w:r>
        <w:t xml:space="preserve">tämä tai tuo onnettomuus "vaikutti" </w:t>
      </w:r>
      <w:r>
        <w:rPr>
          <w:color w:val="16C0D0"/>
        </w:rPr>
        <w:t xml:space="preserve">heihin, </w:t>
      </w:r>
      <w:r>
        <w:t xml:space="preserve">olivat kaikki innokkaita </w:t>
      </w:r>
      <w:r>
        <w:t xml:space="preserve">puhumaan </w:t>
      </w:r>
      <w:r>
        <w:rPr>
          <w:color w:val="703B01"/>
        </w:rPr>
        <w:t xml:space="preserve">siitä. </w:t>
      </w:r>
      <w:r>
        <w:t xml:space="preserve">"</w:t>
      </w:r>
      <w:r>
        <w:rPr>
          <w:color w:val="703B01"/>
        </w:rPr>
        <w:t xml:space="preserve">Se</w:t>
      </w:r>
      <w:r>
        <w:t xml:space="preserve"> oli </w:t>
      </w:r>
      <w:r>
        <w:t xml:space="preserve">kuin seisoisin laiturilla ja juna kulkisi ohi", </w:t>
      </w:r>
      <w:r>
        <w:rPr>
          <w:color w:val="C62100"/>
        </w:rPr>
        <w:t xml:space="preserve">eräs mies </w:t>
      </w:r>
      <w:r>
        <w:t xml:space="preserve">kuvaili </w:t>
      </w:r>
      <w:r>
        <w:t xml:space="preserve">omaa tuntemustani. </w:t>
      </w:r>
      <w:r>
        <w:rPr>
          <w:color w:val="014347"/>
        </w:rPr>
        <w:t xml:space="preserve">Eräs nainen </w:t>
      </w:r>
      <w:r>
        <w:t xml:space="preserve">kertoi </w:t>
      </w:r>
      <w:r>
        <w:t xml:space="preserve">nähneensä </w:t>
      </w:r>
      <w:r>
        <w:rPr>
          <w:color w:val="FEB8C8"/>
        </w:rPr>
        <w:t xml:space="preserve">puistossa </w:t>
      </w:r>
      <w:r>
        <w:t xml:space="preserve">heiluvia lyhtypylväitä. </w:t>
      </w:r>
      <w:r>
        <w:rPr>
          <w:color w:val="233809"/>
        </w:rPr>
        <w:t xml:space="preserve">Eräs mies </w:t>
      </w:r>
      <w:r>
        <w:t xml:space="preserve">sanoi nähneensä </w:t>
      </w:r>
      <w:r>
        <w:rPr>
          <w:color w:val="42083B"/>
        </w:rPr>
        <w:t xml:space="preserve">stadionin </w:t>
      </w:r>
      <w:r>
        <w:t xml:space="preserve">yläosan kaartuvan ylöspäin</w:t>
      </w:r>
      <w:r>
        <w:t xml:space="preserve">. </w:t>
      </w:r>
      <w:r>
        <w:rPr>
          <w:color w:val="AE7AA1"/>
        </w:rPr>
        <w:t xml:space="preserve">En nähnyt kumpaakaan</w:t>
      </w:r>
      <w:r>
        <w:t xml:space="preserve">. </w:t>
      </w:r>
      <w:r>
        <w:t xml:space="preserve">Vaikka maalaisjärki puhui muuta, yleinen mielipide oli, että </w:t>
      </w:r>
      <w:r>
        <w:rPr>
          <w:color w:val="82785D"/>
        </w:rPr>
        <w:t xml:space="preserve">sekaannus </w:t>
      </w:r>
      <w:r>
        <w:t xml:space="preserve">ei kestäisi kauan ja että </w:t>
      </w:r>
      <w:r>
        <w:rPr>
          <w:color w:val="00587F"/>
        </w:rPr>
        <w:t xml:space="preserve">peli </w:t>
      </w:r>
      <w:r>
        <w:t xml:space="preserve">pelattaisiin. "Olin ylhäällä </w:t>
      </w:r>
      <w:r>
        <w:rPr>
          <w:color w:val="42083B"/>
        </w:rPr>
        <w:t xml:space="preserve">stadionilla </w:t>
      </w:r>
      <w:r>
        <w:t xml:space="preserve">ja </w:t>
      </w:r>
      <w:r>
        <w:t xml:space="preserve">näin istuimeltani, kuinka teräspalkki taipui, mutta pysyin paikallani vielä 10-15 minuuttia", </w:t>
      </w:r>
      <w:r>
        <w:rPr>
          <w:color w:val="023087"/>
        </w:rPr>
        <w:t xml:space="preserve">ystäväni </w:t>
      </w:r>
      <w:r>
        <w:t xml:space="preserve">kertoi</w:t>
      </w:r>
      <w:r>
        <w:t xml:space="preserve">. "</w:t>
      </w:r>
      <w:r>
        <w:t xml:space="preserve">Luulen, että ajattelin: '</w:t>
      </w:r>
      <w:r>
        <w:rPr>
          <w:color w:val="00587F"/>
        </w:rPr>
        <w:t xml:space="preserve">Tämä </w:t>
      </w:r>
      <w:r>
        <w:t xml:space="preserve">on </w:t>
      </w:r>
      <w:r>
        <w:rPr>
          <w:color w:val="B70639"/>
        </w:rPr>
        <w:t xml:space="preserve">World Series</w:t>
      </w:r>
      <w:r>
        <w:t xml:space="preserve">, </w:t>
      </w:r>
      <w:r>
        <w:t xml:space="preserve">en pääse pois täältä!'"</w:t>
      </w:r>
      <w:r>
        <w:t xml:space="preserve"> Globaalissa kylässämme ihmiset eivät kuitenkaan pysy pitkään ilman tietoa. </w:t>
      </w:r>
      <w:r>
        <w:rPr>
          <w:color w:val="FEB8C8"/>
        </w:rPr>
        <w:t xml:space="preserve">Candlestick Parkissa, joka oli vielä päivänvalon valaisema, </w:t>
      </w:r>
      <w:r>
        <w:t xml:space="preserve">ei ollut </w:t>
      </w:r>
      <w:r>
        <w:t xml:space="preserve">sähköä</w:t>
      </w:r>
      <w:r>
        <w:t xml:space="preserve">, mutta paristokäyttöisiä radioita ja televisioita oli kaikkialla. Muutamassa </w:t>
      </w:r>
      <w:r>
        <w:t xml:space="preserve">minuutissa </w:t>
      </w:r>
      <w:r>
        <w:rPr>
          <w:color w:val="196956"/>
        </w:rPr>
        <w:t xml:space="preserve">katastrofin </w:t>
      </w:r>
      <w:r>
        <w:rPr>
          <w:color w:val="B7DAD2"/>
        </w:rPr>
        <w:t xml:space="preserve">todellinen laajuus alkoi käydä selväksi</w:t>
      </w:r>
      <w:r>
        <w:t xml:space="preserve">. </w:t>
      </w:r>
      <w:r>
        <w:t xml:space="preserve">Raporttien mukaan </w:t>
      </w:r>
      <w:r>
        <w:rPr>
          <w:color w:val="703B01"/>
        </w:rPr>
        <w:t xml:space="preserve">järistys </w:t>
      </w:r>
      <w:r>
        <w:t xml:space="preserve">oli </w:t>
      </w:r>
      <w:r>
        <w:t xml:space="preserve">6,5, sitten 6,9 ja sitten 7,0 Richterin asteikolla. Osa </w:t>
      </w:r>
      <w:r>
        <w:rPr>
          <w:color w:val="8C41BB"/>
        </w:rPr>
        <w:t xml:space="preserve">Bay Bridge -sillasta </w:t>
      </w:r>
      <w:r>
        <w:t xml:space="preserve">romahti, samoin osa valtatiestä 880 Oaklandissa. Ihmisiä kuoli. </w:t>
      </w:r>
      <w:r>
        <w:rPr>
          <w:color w:val="ECEDFE"/>
        </w:rPr>
        <w:t xml:space="preserve">Kello 17.40, </w:t>
      </w:r>
      <w:r>
        <w:rPr>
          <w:color w:val="2B2D32"/>
        </w:rPr>
        <w:t xml:space="preserve">kun </w:t>
      </w:r>
      <w:r>
        <w:rPr>
          <w:color w:val="ECEDFE"/>
        </w:rPr>
        <w:t xml:space="preserve">peli oli alkamassa, </w:t>
      </w:r>
      <w:r>
        <w:rPr>
          <w:color w:val="94C661"/>
        </w:rPr>
        <w:t xml:space="preserve">jotkut fanit </w:t>
      </w:r>
      <w:r>
        <w:t xml:space="preserve">huusivat</w:t>
      </w:r>
      <w:r>
        <w:t xml:space="preserve">: "Pelataan!". Koska he jo tiesivät, mitä oli tekeillä, he näyttivät hölmöiltä. Pian sen jälkeen </w:t>
      </w:r>
      <w:r>
        <w:rPr>
          <w:color w:val="895E6B"/>
        </w:rPr>
        <w:t xml:space="preserve">stadion </w:t>
      </w:r>
      <w:r>
        <w:t xml:space="preserve">käskettiin </w:t>
      </w:r>
      <w:r>
        <w:rPr>
          <w:color w:val="F8907D"/>
        </w:rPr>
        <w:t xml:space="preserve">evakuoida</w:t>
      </w:r>
      <w:r>
        <w:t xml:space="preserve">; </w:t>
      </w:r>
      <w:r>
        <w:rPr>
          <w:color w:val="788E95"/>
        </w:rPr>
        <w:t xml:space="preserve">poliisin </w:t>
      </w:r>
      <w:r>
        <w:t xml:space="preserve">megafoneista </w:t>
      </w:r>
      <w:r>
        <w:t xml:space="preserve">kuulutetuissa ilmoituksissa </w:t>
      </w:r>
      <w:r>
        <w:t xml:space="preserve">mainittiin sähkökatkos, mutta myöhemmin kävi ilmi, että stadionilla </w:t>
      </w:r>
      <w:r>
        <w:t xml:space="preserve">oli </w:t>
      </w:r>
      <w:r>
        <w:rPr>
          <w:color w:val="FB6AB8"/>
        </w:rPr>
        <w:t xml:space="preserve">myös </w:t>
      </w:r>
      <w:r>
        <w:rPr>
          <w:color w:val="8489AE"/>
        </w:rPr>
        <w:t xml:space="preserve">ystäväni </w:t>
      </w:r>
      <w:r>
        <w:rPr>
          <w:color w:val="FB6AB8"/>
        </w:rPr>
        <w:t xml:space="preserve">kuvaamia </w:t>
      </w:r>
      <w:r>
        <w:rPr>
          <w:color w:val="FB6AB8"/>
        </w:rPr>
        <w:t xml:space="preserve">vahinkoja</w:t>
      </w:r>
      <w:r>
        <w:t xml:space="preserve">. </w:t>
      </w:r>
      <w:r>
        <w:t xml:space="preserve">Ulkona näin </w:t>
      </w:r>
      <w:r>
        <w:rPr>
          <w:color w:val="860E04"/>
        </w:rPr>
        <w:t xml:space="preserve">kaksi nuorta miestä </w:t>
      </w:r>
      <w:r>
        <w:t xml:space="preserve">vetämässä </w:t>
      </w:r>
      <w:r>
        <w:rPr>
          <w:color w:val="FBC206"/>
        </w:rPr>
        <w:t xml:space="preserve">betoniharkkoja</w:t>
      </w:r>
      <w:r>
        <w:t xml:space="preserve">. </w:t>
      </w:r>
      <w:r>
        <w:t xml:space="preserve">"</w:t>
      </w:r>
      <w:r>
        <w:rPr>
          <w:color w:val="FBC206"/>
        </w:rPr>
        <w:t xml:space="preserve">Pieces of </w:t>
      </w:r>
      <w:r>
        <w:rPr>
          <w:color w:val="6EAB9B"/>
        </w:rPr>
        <w:t xml:space="preserve">Candlestick</w:t>
      </w:r>
      <w:r>
        <w:t xml:space="preserve">", he sanoivat. </w:t>
      </w:r>
      <w:r>
        <w:rPr>
          <w:color w:val="F2CDFE"/>
        </w:rPr>
        <w:t xml:space="preserve">Yleisö </w:t>
      </w:r>
      <w:r>
        <w:t xml:space="preserve">pysyi hyväntuulisena, ja se jopa keskusteli etäältä. </w:t>
      </w:r>
      <w:r>
        <w:rPr>
          <w:color w:val="645341"/>
        </w:rPr>
        <w:t xml:space="preserve">Televisiotoimittajat </w:t>
      </w:r>
      <w:r>
        <w:t xml:space="preserve">haastattelivat </w:t>
      </w:r>
      <w:r>
        <w:rPr>
          <w:color w:val="647A41"/>
        </w:rPr>
        <w:t xml:space="preserve">faneja </w:t>
      </w:r>
      <w:r>
        <w:rPr>
          <w:color w:val="760035"/>
        </w:rPr>
        <w:t xml:space="preserve">parkkipaikoilla, </w:t>
      </w:r>
      <w:r>
        <w:t xml:space="preserve">kun taas hieman kauempana </w:t>
      </w:r>
      <w:r>
        <w:rPr>
          <w:color w:val="E3F894"/>
        </w:rPr>
        <w:t xml:space="preserve">toiset </w:t>
      </w:r>
      <w:r>
        <w:t xml:space="preserve">seurasivat ottelua </w:t>
      </w:r>
      <w:r>
        <w:t xml:space="preserve">kannettavista televisioistaan. </w:t>
      </w:r>
      <w:r>
        <w:rPr>
          <w:color w:val="F9D7CD"/>
        </w:rPr>
        <w:t xml:space="preserve">Ainoa </w:t>
      </w:r>
      <w:r>
        <w:rPr>
          <w:color w:val="F9D7CD"/>
        </w:rPr>
        <w:t xml:space="preserve">näkemäni </w:t>
      </w:r>
      <w:r>
        <w:rPr>
          <w:color w:val="F9D7CD"/>
        </w:rPr>
        <w:t xml:space="preserve">hulluus </w:t>
      </w:r>
      <w:r>
        <w:t xml:space="preserve">oli kaupallista: </w:t>
      </w:r>
      <w:r>
        <w:rPr>
          <w:color w:val="FD0F31"/>
        </w:rPr>
        <w:t xml:space="preserve">World Series -mestaruussarjan </w:t>
      </w:r>
      <w:r>
        <w:rPr>
          <w:color w:val="01FB92"/>
        </w:rPr>
        <w:t xml:space="preserve">muistopostimerkkejä </w:t>
      </w:r>
      <w:r>
        <w:rPr>
          <w:color w:val="01FB92"/>
        </w:rPr>
        <w:t xml:space="preserve">ja päivämäärällä varustettuja postimerkkejä </w:t>
      </w:r>
      <w:r>
        <w:rPr>
          <w:color w:val="A1A711"/>
        </w:rPr>
        <w:t xml:space="preserve">myyviä kojuja </w:t>
      </w:r>
      <w:r>
        <w:t xml:space="preserve">piirittivät </w:t>
      </w:r>
      <w:r>
        <w:rPr>
          <w:color w:val="BE8485"/>
        </w:rPr>
        <w:t xml:space="preserve">spekulantit</w:t>
      </w:r>
      <w:r>
        <w:rPr>
          <w:color w:val="C660FB"/>
        </w:rPr>
        <w:t xml:space="preserve">, jotka olivat juuri tulleet markkinoille </w:t>
      </w:r>
      <w:r>
        <w:rPr>
          <w:color w:val="BE8485"/>
        </w:rPr>
        <w:t xml:space="preserve">ja </w:t>
      </w:r>
      <w:r>
        <w:rPr>
          <w:color w:val="BE8485"/>
        </w:rPr>
        <w:t xml:space="preserve">näkivät </w:t>
      </w:r>
      <w:r>
        <w:rPr>
          <w:color w:val="120104"/>
        </w:rPr>
        <w:t xml:space="preserve">hyödykkeessä </w:t>
      </w:r>
      <w:r>
        <w:rPr>
          <w:color w:val="BE8485"/>
        </w:rPr>
        <w:t xml:space="preserve">tulevan voittonsa</w:t>
      </w:r>
      <w:r>
        <w:t xml:space="preserve">. </w:t>
      </w:r>
      <w:r>
        <w:t xml:space="preserve">Ruuhka </w:t>
      </w:r>
      <w:r>
        <w:rPr>
          <w:color w:val="FEB8C8"/>
        </w:rPr>
        <w:t xml:space="preserve">puiston </w:t>
      </w:r>
      <w:r>
        <w:t xml:space="preserve">uloskäynnillä </w:t>
      </w:r>
      <w:r>
        <w:t xml:space="preserve">oli valtava. </w:t>
      </w:r>
      <w:r>
        <w:rPr>
          <w:color w:val="AE7AA1"/>
        </w:rPr>
        <w:t xml:space="preserve">Minulta </w:t>
      </w:r>
      <w:r>
        <w:t xml:space="preserve">kesti </w:t>
      </w:r>
      <w:r>
        <w:t xml:space="preserve">puoli tuntia siirtyä 10 metriä paikaltani </w:t>
      </w:r>
      <w:r>
        <w:rPr>
          <w:color w:val="760035"/>
        </w:rPr>
        <w:t xml:space="preserve">ulkoparkkipaikalta </w:t>
      </w:r>
      <w:r>
        <w:t xml:space="preserve">sivukadulle, ja toinen tunti päästä keskustan tielle puolen korttelin päähän. </w:t>
      </w:r>
      <w:r>
        <w:rPr>
          <w:color w:val="D48958"/>
        </w:rPr>
        <w:t xml:space="preserve">Kuuden kilometrin </w:t>
      </w:r>
      <w:r>
        <w:rPr>
          <w:color w:val="05AEE8"/>
        </w:rPr>
        <w:t xml:space="preserve">matka </w:t>
      </w:r>
      <w:r>
        <w:rPr>
          <w:color w:val="05AEE8"/>
        </w:rPr>
        <w:t xml:space="preserve">lentokenttähotelliin, </w:t>
      </w:r>
      <w:r>
        <w:rPr>
          <w:color w:val="9F98F8"/>
        </w:rPr>
        <w:t xml:space="preserve">joka </w:t>
      </w:r>
      <w:r>
        <w:rPr>
          <w:color w:val="D19012"/>
        </w:rPr>
        <w:t xml:space="preserve">samana päivänä </w:t>
      </w:r>
      <w:r>
        <w:rPr>
          <w:color w:val="D48958"/>
        </w:rPr>
        <w:t xml:space="preserve">oli kestänyt 20 minuuttia</w:t>
      </w:r>
      <w:r>
        <w:rPr>
          <w:color w:val="AE7AA1"/>
        </w:rPr>
        <w:t xml:space="preserve">, </w:t>
      </w:r>
      <w:r>
        <w:t xml:space="preserve">kesti </w:t>
      </w:r>
      <w:r>
        <w:t xml:space="preserve">nyt </w:t>
      </w:r>
      <w:r>
        <w:t xml:space="preserve">yli kolme tuntia. </w:t>
      </w:r>
      <w:r>
        <w:t xml:space="preserve">Sähköt olivat poikki </w:t>
      </w:r>
      <w:r>
        <w:rPr>
          <w:color w:val="B7D802"/>
        </w:rPr>
        <w:t xml:space="preserve">Westin-hotellissa</w:t>
      </w:r>
      <w:r>
        <w:rPr>
          <w:color w:val="826392"/>
        </w:rPr>
        <w:t xml:space="preserve">, jossa </w:t>
      </w:r>
      <w:r>
        <w:rPr>
          <w:color w:val="B7D802"/>
        </w:rPr>
        <w:t xml:space="preserve">olin majoittunut</w:t>
      </w:r>
      <w:r>
        <w:t xml:space="preserve">, jostain oli pudonnut rappaus, ja jonkin verran oli tapahtunut vesivahinkoja, mutta muuten ei ollut tapahtunut juuri mitään. </w:t>
      </w:r>
      <w:r>
        <w:t xml:space="preserve">Kadun toisella puolella sijaitseva </w:t>
      </w:r>
      <w:r>
        <w:rPr>
          <w:color w:val="5E7A6A"/>
        </w:rPr>
        <w:t xml:space="preserve">Amfac-hotelli </w:t>
      </w:r>
      <w:r>
        <w:t xml:space="preserve">kärsi paljon kovemman iskun </w:t>
      </w:r>
      <w:r>
        <w:t xml:space="preserve">Garpin kaltaisella sattumanvaraisuudella</w:t>
      </w:r>
      <w:r>
        <w:t xml:space="preserve">: </w:t>
      </w:r>
      <w:r>
        <w:rPr>
          <w:color w:val="5E7A6A"/>
        </w:rPr>
        <w:t xml:space="preserve">sen </w:t>
      </w:r>
      <w:r>
        <w:t xml:space="preserve">betonijulkisivusta ja useista lasiparvekkeista </w:t>
      </w:r>
      <w:r>
        <w:t xml:space="preserve">revittiin suuria palasia. </w:t>
      </w:r>
      <w:r>
        <w:rPr>
          <w:color w:val="B7D802"/>
        </w:rPr>
        <w:t xml:space="preserve">Westinin </w:t>
      </w:r>
      <w:r>
        <w:t xml:space="preserve">henkilökunta pystytti </w:t>
      </w:r>
      <w:r>
        <w:t xml:space="preserve">nopeasti kynttilät juhlasaliin, valmisti kylmän illallisen ja jakoi tyynyjä ja huopia. Nukahdin aulan lattialle </w:t>
      </w:r>
      <w:r>
        <w:rPr>
          <w:color w:val="B29869"/>
        </w:rPr>
        <w:t xml:space="preserve">Chicago Cubs -joukkueen takkiin pukeutuneen miehen viereen</w:t>
      </w:r>
      <w:r>
        <w:t xml:space="preserve">. </w:t>
      </w:r>
      <w:r>
        <w:t xml:space="preserve">Odotin hänen sanovan: "</w:t>
      </w:r>
      <w:r>
        <w:rPr>
          <w:color w:val="AE7AA1"/>
        </w:rPr>
        <w:t xml:space="preserve">Minähän</w:t>
      </w:r>
      <w:r>
        <w:t xml:space="preserve"> sanoin</w:t>
      </w:r>
      <w:r>
        <w:t xml:space="preserve">", mutta </w:t>
      </w:r>
      <w:r>
        <w:rPr>
          <w:color w:val="B29869"/>
        </w:rPr>
        <w:t xml:space="preserve">hän </w:t>
      </w:r>
      <w:r>
        <w:t xml:space="preserve">kuorsasi jo. </w:t>
      </w:r>
      <w:r>
        <w:rPr>
          <w:color w:val="1D0051"/>
        </w:rPr>
        <w:t xml:space="preserve">Lehdistö oli </w:t>
      </w:r>
      <w:r>
        <w:t xml:space="preserve">yksimielinen siitä, että </w:t>
      </w:r>
      <w:r>
        <w:rPr>
          <w:color w:val="703B01"/>
        </w:rPr>
        <w:t xml:space="preserve">maanjäristys </w:t>
      </w:r>
      <w:r>
        <w:t xml:space="preserve">oli </w:t>
      </w:r>
      <w:r>
        <w:t xml:space="preserve">syrjäyttänyt </w:t>
      </w:r>
      <w:r>
        <w:rPr>
          <w:color w:val="B70639"/>
        </w:rPr>
        <w:t xml:space="preserve">World Seriesin. </w:t>
      </w:r>
      <w:r>
        <w:t xml:space="preserve">Reaktioni oli</w:t>
      </w:r>
      <w:r>
        <w:rPr>
          <w:color w:val="AE7AA1"/>
        </w:rPr>
        <w:t xml:space="preserve">, että </w:t>
      </w:r>
      <w:r>
        <w:rPr>
          <w:color w:val="8BE7FC"/>
        </w:rPr>
        <w:t xml:space="preserve">urheilu on harvoin tärkeää, vain viihdyttävää</w:t>
      </w:r>
      <w:r>
        <w:t xml:space="preserve">, ja että </w:t>
      </w:r>
      <w:r>
        <w:rPr>
          <w:color w:val="703B01"/>
        </w:rPr>
        <w:t xml:space="preserve">maanjäristys </w:t>
      </w:r>
      <w:r>
        <w:t xml:space="preserve">vain korosti </w:t>
      </w:r>
      <w:r>
        <w:rPr>
          <w:color w:val="8BE7FC"/>
        </w:rPr>
        <w:t xml:space="preserve">tätä tosiasiaa. </w:t>
      </w:r>
      <w:r>
        <w:t xml:space="preserve">Mutta pitäisikö </w:t>
      </w:r>
      <w:r>
        <w:rPr>
          <w:color w:val="B70639"/>
        </w:rPr>
        <w:t xml:space="preserve">sarjan</w:t>
      </w:r>
      <w:r>
        <w:t xml:space="preserve"> loppuosa olla edes </w:t>
      </w:r>
      <w:r>
        <w:t xml:space="preserve">valmis? Ehdottomasti. </w:t>
      </w:r>
      <w:r>
        <w:rPr>
          <w:color w:val="11BA09"/>
        </w:rPr>
        <w:t xml:space="preserve">Toisin kuin vuoden 1972 olympialaisiin osallistuneiden urheilijoiden joukkomurha, </w:t>
      </w:r>
      <w:r>
        <w:rPr>
          <w:color w:val="76E0C1"/>
        </w:rPr>
        <w:t xml:space="preserve">maanjäristyksellä </w:t>
      </w:r>
      <w:r>
        <w:rPr>
          <w:color w:val="BACFA7"/>
        </w:rPr>
        <w:t xml:space="preserve">ja baseballilla </w:t>
      </w:r>
      <w:r>
        <w:t xml:space="preserve">ei ollut mitään tekemistä </w:t>
      </w:r>
      <w:r>
        <w:t xml:space="preserve">toistensa kanssa. </w:t>
      </w:r>
      <w:r>
        <w:rPr>
          <w:color w:val="B70639"/>
        </w:rPr>
        <w:t xml:space="preserve">Tämä voimakkaasti politisoitu tapahtuma </w:t>
      </w:r>
      <w:r>
        <w:t xml:space="preserve">ei </w:t>
      </w:r>
      <w:r>
        <w:t xml:space="preserve">ole oppinut </w:t>
      </w:r>
      <w:r>
        <w:t xml:space="preserve">mitään </w:t>
      </w:r>
      <w:r>
        <w:rPr>
          <w:color w:val="11BA09"/>
        </w:rPr>
        <w:t xml:space="preserve">edellä mainitusta kauheasta kokemuksesta, </w:t>
      </w:r>
      <w:r>
        <w:t xml:space="preserve">ja se näyttää olevan tuomittu </w:t>
      </w:r>
      <w:r>
        <w:t xml:space="preserve">toistamaan sen. Meidät on pakotettu kahteen ironiseen tilanteeseen. </w:t>
      </w:r>
      <w:r>
        <w:rPr>
          <w:color w:val="B70639"/>
        </w:rPr>
        <w:t xml:space="preserve">Tätä sarjaa </w:t>
      </w:r>
      <w:r>
        <w:t xml:space="preserve">kutsutaan yleisesti BART-sarjaksi paikallisen metrolinjan ja Bay Bridge -sarjan mukaan. Edesmenneen entisen pesäpalloliiton puheenjohtajan Bart Giamatin kunniaksi liput lasketaan puolitankoon, ja </w:t>
      </w:r>
      <w:r>
        <w:rPr>
          <w:color w:val="8C41BB"/>
        </w:rPr>
        <w:t xml:space="preserve">Bay Bridge </w:t>
      </w:r>
      <w:r>
        <w:t xml:space="preserve">on nyt raunioina. </w:t>
      </w:r>
      <w:r>
        <w:rPr>
          <w:color w:val="B70639"/>
        </w:rPr>
        <w:t xml:space="preserve">Sarja, </w:t>
      </w:r>
      <w:r>
        <w:rPr>
          <w:color w:val="462C36"/>
        </w:rPr>
        <w:t xml:space="preserve">joka </w:t>
      </w:r>
      <w:r>
        <w:rPr>
          <w:color w:val="B70639"/>
        </w:rPr>
        <w:t xml:space="preserve">näytti tylsimmältä tähän mennessä Detroitin voitettua San Diegon selvästi vuonna 1984</w:t>
      </w:r>
      <w:r>
        <w:t xml:space="preserve">, on jäänyt historiaan mitä ikävimmällä tavalla. </w:t>
      </w:r>
      <w:r>
        <w:t xml:space="preserve">Se on </w:t>
      </w:r>
      <w:r>
        <w:t xml:space="preserve">kuitenkin </w:t>
      </w:r>
      <w:r>
        <w:t xml:space="preserve">menettänyt energiansa. Sitä pelataan enemmänkin aikakirjojen vuoksi, ja sen pitäisi olla ohi mahdollisimman nopeasti, eikä pelien välissä pitäisi olla "vapaata". </w:t>
      </w:r>
      <w:r>
        <w:rPr>
          <w:color w:val="AE7AA1"/>
        </w:rPr>
        <w:t xml:space="preserve">Enkä </w:t>
      </w:r>
      <w:r>
        <w:t xml:space="preserve">enää koskaan valita siitä, </w:t>
      </w:r>
      <w:r>
        <w:t xml:space="preserve">että peli peruuntuu huonon sään vuoksi.</w:t>
      </w:r>
    </w:p>
    <w:p>
      <w:r>
        <w:rPr>
          <w:b/>
        </w:rPr>
        <w:t xml:space="preserve">Asiakirjan numero 1321</w:t>
      </w:r>
    </w:p>
    <w:p>
      <w:r>
        <w:rPr>
          <w:b/>
        </w:rPr>
        <w:t xml:space="preserve">Asiakirjan tunniste: wsj1619-001</w:t>
      </w:r>
    </w:p>
    <w:p>
      <w:r>
        <w:rPr>
          <w:color w:val="04640D"/>
        </w:rPr>
        <w:t xml:space="preserve">Subprime-joukkolainamarkkinoiden </w:t>
      </w:r>
      <w:r>
        <w:rPr>
          <w:color w:val="310106"/>
        </w:rPr>
        <w:t xml:space="preserve">myllerrys</w:t>
      </w:r>
      <w:r>
        <w:rPr>
          <w:color w:val="310106"/>
        </w:rPr>
        <w:t xml:space="preserve">, </w:t>
      </w:r>
      <w:r>
        <w:rPr>
          <w:color w:val="FEFB0A"/>
        </w:rPr>
        <w:t xml:space="preserve">joka </w:t>
      </w:r>
      <w:r>
        <w:rPr>
          <w:color w:val="310106"/>
        </w:rPr>
        <w:t xml:space="preserve">alkoi viime kuussa </w:t>
      </w:r>
      <w:r>
        <w:rPr>
          <w:color w:val="E115C0"/>
        </w:rPr>
        <w:t xml:space="preserve">Campeau Corp.:n </w:t>
      </w:r>
      <w:r>
        <w:rPr>
          <w:color w:val="FB5514"/>
        </w:rPr>
        <w:t xml:space="preserve">käteispulasta. </w:t>
      </w:r>
      <w:r>
        <w:t xml:space="preserve">tarjoaa </w:t>
      </w:r>
      <w:r>
        <w:rPr>
          <w:color w:val="00587F"/>
        </w:rPr>
        <w:t xml:space="preserve">liikepankeille </w:t>
      </w:r>
      <w:r>
        <w:rPr>
          <w:color w:val="0BC582"/>
        </w:rPr>
        <w:t xml:space="preserve">erinomaisen tilaisuuden ottaa merkittävämpi rooli miljardien dollarien yritysostojen rahoittamisessa</w:t>
      </w:r>
      <w:r>
        <w:t xml:space="preserve">. </w:t>
      </w:r>
      <w:r>
        <w:rPr>
          <w:color w:val="FEB8C8"/>
        </w:rPr>
        <w:t xml:space="preserve">Kaksi suurta newyorkilaispankkia </w:t>
      </w:r>
      <w:r>
        <w:t xml:space="preserve">näyttää kuitenkin heittäneen </w:t>
      </w:r>
      <w:r>
        <w:rPr>
          <w:color w:val="0BC582"/>
        </w:rPr>
        <w:t xml:space="preserve">nämä mahdollisuudet toistaiseksi </w:t>
      </w:r>
      <w:r>
        <w:t xml:space="preserve">menemään, </w:t>
      </w:r>
      <w:r>
        <w:rPr>
          <w:color w:val="9E8317"/>
        </w:rPr>
        <w:t xml:space="preserve">sillä </w:t>
      </w:r>
      <w:r>
        <w:rPr>
          <w:color w:val="01190F"/>
        </w:rPr>
        <w:t xml:space="preserve">Citicorp </w:t>
      </w:r>
      <w:r>
        <w:rPr>
          <w:color w:val="847D81"/>
        </w:rPr>
        <w:t xml:space="preserve">ja Chase Manhattan Corp. </w:t>
      </w:r>
      <w:r>
        <w:rPr>
          <w:color w:val="9E8317"/>
        </w:rPr>
        <w:t xml:space="preserve">eivät häpeällisesti onnistuneet laskemaan liikkeeseen 7,2 miljardia dollaria </w:t>
      </w:r>
      <w:r>
        <w:rPr>
          <w:color w:val="B70639"/>
        </w:rPr>
        <w:t xml:space="preserve">United Airlinesin emoyhtiön UAL Corp:</w:t>
      </w:r>
      <w:r>
        <w:rPr>
          <w:color w:val="58018B"/>
        </w:rPr>
        <w:t xml:space="preserve">n erityistarkoitukseen tehdyn yritysoston </w:t>
      </w:r>
      <w:r>
        <w:rPr>
          <w:color w:val="9E8317"/>
        </w:rPr>
        <w:t xml:space="preserve">rahoittamiseksi</w:t>
      </w:r>
      <w:r>
        <w:t xml:space="preserve">. </w:t>
      </w:r>
      <w:r>
        <w:rPr>
          <w:color w:val="703B01"/>
        </w:rPr>
        <w:t xml:space="preserve">Pankit </w:t>
      </w:r>
      <w:r>
        <w:t xml:space="preserve">ovat jo yli vuosikymmenen ajan painostaneet </w:t>
      </w:r>
      <w:r>
        <w:t xml:space="preserve">kongressia ja pankkivalvontaviranomaisia laajentamaan </w:t>
      </w:r>
      <w:r>
        <w:t xml:space="preserve">valtuuksiaan, jotta ne voisivat toimia kuin Wall Streetin tuottoisaa yritysostopeliä pelaavat arvopaperifirmat</w:t>
      </w:r>
      <w:r>
        <w:rPr>
          <w:color w:val="F7F1DF"/>
        </w:rPr>
        <w:t xml:space="preserve">, jotka neuvovat fuusioissa ja myyvät ja käyvät kauppaa korkeatuottoisten subprime-lainojen kanssa</w:t>
      </w:r>
      <w:r>
        <w:t xml:space="preserve">. </w:t>
      </w:r>
      <w:r>
        <w:rPr>
          <w:color w:val="F7F1DF"/>
        </w:rPr>
        <w:t xml:space="preserve">Nämä laajennetut valtuudet </w:t>
      </w:r>
      <w:r>
        <w:t xml:space="preserve">saavuttivat </w:t>
      </w:r>
      <w:r>
        <w:t xml:space="preserve">huippunsa </w:t>
      </w:r>
      <w:r>
        <w:rPr>
          <w:color w:val="118B8A"/>
        </w:rPr>
        <w:t xml:space="preserve">heinäkuussa, </w:t>
      </w:r>
      <w:r>
        <w:rPr>
          <w:color w:val="4AFEFA"/>
        </w:rPr>
        <w:t xml:space="preserve">kun </w:t>
      </w:r>
      <w:r>
        <w:rPr>
          <w:color w:val="118B8A"/>
        </w:rPr>
        <w:t xml:space="preserve">Bankers Trust New York Corp. tarjosi sulautumisneuvontaa, suoria sijoituksia ja pankkilainoja </w:t>
      </w:r>
      <w:r>
        <w:rPr>
          <w:color w:val="796EE6"/>
        </w:rPr>
        <w:t xml:space="preserve">NWA Inc:n emoyhtiön Northwest Airlinesin </w:t>
      </w:r>
      <w:r>
        <w:rPr>
          <w:color w:val="FCB164"/>
        </w:rPr>
        <w:t xml:space="preserve">erityistarkoituksiin tehtävää yritysostoa varten</w:t>
      </w:r>
      <w:r>
        <w:t xml:space="preserve">. </w:t>
      </w:r>
      <w:r>
        <w:rPr>
          <w:color w:val="000D2C"/>
        </w:rPr>
        <w:t xml:space="preserve">Yksi ratkaisevista </w:t>
      </w:r>
      <w:r>
        <w:rPr>
          <w:color w:val="53495F"/>
        </w:rPr>
        <w:t xml:space="preserve">myyntiä puoltavista </w:t>
      </w:r>
      <w:r>
        <w:rPr>
          <w:color w:val="000D2C"/>
        </w:rPr>
        <w:t xml:space="preserve">argumenteista</w:t>
      </w:r>
      <w:r>
        <w:rPr>
          <w:color w:val="000D2C"/>
        </w:rPr>
        <w:t xml:space="preserve">, joita </w:t>
      </w:r>
      <w:r>
        <w:rPr>
          <w:color w:val="61FC03"/>
        </w:rPr>
        <w:t xml:space="preserve">Los Angelesin rahoittaja Alfred Checchi </w:t>
      </w:r>
      <w:r>
        <w:rPr>
          <w:color w:val="F95475"/>
        </w:rPr>
        <w:t xml:space="preserve">käytti </w:t>
      </w:r>
      <w:r>
        <w:rPr>
          <w:color w:val="000D2C"/>
        </w:rPr>
        <w:t xml:space="preserve">saadakseen hyväksynnän </w:t>
      </w:r>
      <w:r>
        <w:rPr>
          <w:color w:val="53495F"/>
        </w:rPr>
        <w:t xml:space="preserve">yritysostolle, </w:t>
      </w:r>
      <w:r>
        <w:t xml:space="preserve">oli se</w:t>
      </w:r>
      <w:r>
        <w:rPr>
          <w:color w:val="5D9608"/>
        </w:rPr>
        <w:t xml:space="preserve">, että </w:t>
      </w:r>
      <w:r>
        <w:rPr>
          <w:color w:val="DE98FD"/>
        </w:rPr>
        <w:t xml:space="preserve">kauppaan </w:t>
      </w:r>
      <w:r>
        <w:rPr>
          <w:color w:val="5D9608"/>
        </w:rPr>
        <w:t xml:space="preserve">ei sisältynyt subprime-lainoja</w:t>
      </w:r>
      <w:r>
        <w:t xml:space="preserve">. </w:t>
      </w:r>
      <w:r>
        <w:rPr>
          <w:color w:val="5D9608"/>
        </w:rPr>
        <w:t xml:space="preserve">Tätä pidettiin </w:t>
      </w:r>
      <w:r>
        <w:t xml:space="preserve">etuna</w:t>
      </w:r>
      <w:r>
        <w:t xml:space="preserve">, kun </w:t>
      </w:r>
      <w:r>
        <w:rPr>
          <w:color w:val="98A088"/>
        </w:rPr>
        <w:t xml:space="preserve">lentoyhtiöiden </w:t>
      </w:r>
      <w:r>
        <w:t xml:space="preserve">työntekijöitä </w:t>
      </w:r>
      <w:r>
        <w:t xml:space="preserve">ja sääntelyviranomaisia </w:t>
      </w:r>
      <w:r>
        <w:t xml:space="preserve">lobbattiin </w:t>
      </w:r>
      <w:r>
        <w:t xml:space="preserve">Washingtonissa, jotta </w:t>
      </w:r>
      <w:r>
        <w:rPr>
          <w:color w:val="4F584E"/>
        </w:rPr>
        <w:t xml:space="preserve">yritysostolle </w:t>
      </w:r>
      <w:r>
        <w:t xml:space="preserve">annettaisiin hyväksyntä </w:t>
      </w:r>
      <w:r>
        <w:rPr>
          <w:color w:val="4F584E"/>
        </w:rPr>
        <w:t xml:space="preserve">ilman sääntelyä. </w:t>
      </w:r>
      <w:r>
        <w:t xml:space="preserve">Pankit rahoitt</w:t>
      </w:r>
      <w:r>
        <w:rPr>
          <w:color w:val="4F584E"/>
        </w:rPr>
        <w:t xml:space="preserve">ivat </w:t>
      </w:r>
      <w:r>
        <w:t xml:space="preserve">koko 3,35 miljardin dollarin velan. </w:t>
      </w:r>
      <w:r>
        <w:rPr>
          <w:color w:val="248AD0"/>
        </w:rPr>
        <w:t xml:space="preserve">Charles Nathan, yksi Salomon Brothers Inc:n fuusioista ja yritysostoista vastaavista johtajista</w:t>
      </w:r>
      <w:r>
        <w:t xml:space="preserve">, totesi, että </w:t>
      </w:r>
      <w:r>
        <w:rPr>
          <w:color w:val="5C5300"/>
        </w:rPr>
        <w:t xml:space="preserve">pankkien on </w:t>
      </w:r>
      <w:r>
        <w:t xml:space="preserve">luonnollista pyrkiä </w:t>
      </w:r>
      <w:r>
        <w:t xml:space="preserve">laajentamaan </w:t>
      </w:r>
      <w:r>
        <w:t xml:space="preserve">normaalia liiketoimintaansa, joka koskee seniorivelan myöntämistä yritysostoihin. </w:t>
      </w:r>
      <w:r>
        <w:rPr>
          <w:color w:val="248AD0"/>
        </w:rPr>
        <w:t xml:space="preserve">Hän sanoi kuitenkin, että </w:t>
      </w:r>
      <w:r>
        <w:rPr>
          <w:color w:val="9F6551"/>
        </w:rPr>
        <w:t xml:space="preserve">UAL:n </w:t>
      </w:r>
      <w:r>
        <w:rPr>
          <w:color w:val="9E8317"/>
        </w:rPr>
        <w:t xml:space="preserve">romahdus </w:t>
      </w:r>
      <w:r>
        <w:t xml:space="preserve">"saattaa osoittaa, että </w:t>
      </w:r>
      <w:r>
        <w:rPr>
          <w:color w:val="BCFEC6"/>
        </w:rPr>
        <w:t xml:space="preserve">se </w:t>
      </w:r>
      <w:r>
        <w:t xml:space="preserve">ei ole niin yksinkertaista". </w:t>
      </w:r>
      <w:r>
        <w:rPr>
          <w:color w:val="932C70"/>
        </w:rPr>
        <w:t xml:space="preserve">David Batchelder, La Jollassa, Kaliforniassa sijaitsevan NWA:n </w:t>
      </w:r>
      <w:r>
        <w:rPr>
          <w:color w:val="932C70"/>
        </w:rPr>
        <w:t xml:space="preserve">fuusioneuvoja, </w:t>
      </w:r>
      <w:r>
        <w:rPr>
          <w:color w:val="2B1B04"/>
        </w:rPr>
        <w:t xml:space="preserve">joka </w:t>
      </w:r>
      <w:r>
        <w:rPr>
          <w:color w:val="932C70"/>
        </w:rPr>
        <w:t xml:space="preserve">avusti </w:t>
      </w:r>
      <w:r>
        <w:rPr>
          <w:color w:val="B5AFC4"/>
        </w:rPr>
        <w:t xml:space="preserve">Los Angelesin sijoittajaa Marvin Davisia </w:t>
      </w:r>
      <w:r>
        <w:rPr>
          <w:color w:val="D4C67A"/>
        </w:rPr>
        <w:t xml:space="preserve">kaupoissa, </w:t>
      </w:r>
      <w:r>
        <w:rPr>
          <w:color w:val="AE7AA1"/>
        </w:rPr>
        <w:t xml:space="preserve">joiden </w:t>
      </w:r>
      <w:r>
        <w:rPr>
          <w:color w:val="D4C67A"/>
        </w:rPr>
        <w:t xml:space="preserve">ansiosta UAL ja NWA olivat tänä vuonna mukana yritysostokohteina, </w:t>
      </w:r>
      <w:r>
        <w:t xml:space="preserve">sanoo, että pankit ovat "valmistautumassa yhä suurempaan rooliin yritysostojen rahoittamisessa". </w:t>
      </w:r>
      <w:r>
        <w:rPr>
          <w:color w:val="932C70"/>
        </w:rPr>
        <w:t xml:space="preserve">Batchelderin mukaan </w:t>
      </w:r>
      <w:r>
        <w:rPr>
          <w:color w:val="C2A393"/>
        </w:rPr>
        <w:t xml:space="preserve">pankit </w:t>
      </w:r>
      <w:r>
        <w:t xml:space="preserve">ovat </w:t>
      </w:r>
      <w:r>
        <w:t xml:space="preserve">aiemmin </w:t>
      </w:r>
      <w:r>
        <w:t xml:space="preserve">tavallisesti lainanneet 65 prosenttia kokonaiskauppahinnasta, ja kohdeyritysten varat ovat olleet lainojen takaajina. Lisäksi 20 prosenttia lainatuista varoista saatiin myymällä </w:t>
      </w:r>
      <w:r>
        <w:t xml:space="preserve">sijoittajille </w:t>
      </w:r>
      <w:r>
        <w:rPr>
          <w:color w:val="0232FD"/>
        </w:rPr>
        <w:t xml:space="preserve">subprime-luokan joukkovelkakirjalainoja</w:t>
      </w:r>
      <w:r>
        <w:rPr>
          <w:color w:val="6A3A35"/>
        </w:rPr>
        <w:t xml:space="preserve">, </w:t>
      </w:r>
      <w:r>
        <w:rPr>
          <w:color w:val="0232FD"/>
        </w:rPr>
        <w:t xml:space="preserve">joiden vakuudet ovat vähäisemmät ja joista saa usein enemmän kuin pankkilainoista. </w:t>
      </w:r>
      <w:r>
        <w:rPr>
          <w:color w:val="932C70"/>
        </w:rPr>
        <w:t xml:space="preserve">Batchelder </w:t>
      </w:r>
      <w:r>
        <w:t xml:space="preserve">huomauttaa, että </w:t>
      </w:r>
      <w:r>
        <w:rPr>
          <w:color w:val="BA6801"/>
        </w:rPr>
        <w:t xml:space="preserve">Checchin </w:t>
      </w:r>
      <w:r>
        <w:rPr>
          <w:color w:val="168E5C"/>
        </w:rPr>
        <w:t xml:space="preserve">NWA:</w:t>
      </w:r>
      <w:r>
        <w:rPr>
          <w:color w:val="4F584E"/>
        </w:rPr>
        <w:t xml:space="preserve">n osto</w:t>
      </w:r>
      <w:r>
        <w:rPr>
          <w:color w:val="168E5C"/>
        </w:rPr>
        <w:t xml:space="preserve">, jossa pankki sitoutui 85 prosenttiin kauppahinnasta, </w:t>
      </w:r>
      <w:r>
        <w:t xml:space="preserve">"oli luultavasti tähän mennessä aggressiivisin". </w:t>
      </w:r>
      <w:r>
        <w:rPr>
          <w:color w:val="932C70"/>
        </w:rPr>
        <w:t xml:space="preserve">Batchelder </w:t>
      </w:r>
      <w:r>
        <w:t xml:space="preserve">sanoo kuitenkin, että se, että </w:t>
      </w:r>
      <w:r>
        <w:rPr>
          <w:color w:val="16C0D0"/>
        </w:rPr>
        <w:t xml:space="preserve">Citicorp </w:t>
      </w:r>
      <w:r>
        <w:t xml:space="preserve">"perui" </w:t>
      </w:r>
      <w:r>
        <w:t xml:space="preserve">lupauksensa eikä hankkinut rahaa </w:t>
      </w:r>
      <w:r>
        <w:rPr>
          <w:color w:val="014347"/>
        </w:rPr>
        <w:t xml:space="preserve">UAL:n </w:t>
      </w:r>
      <w:r>
        <w:rPr>
          <w:color w:val="C62100"/>
        </w:rPr>
        <w:t xml:space="preserve">ostamiseen </w:t>
      </w:r>
      <w:r>
        <w:rPr>
          <w:color w:val="233809"/>
        </w:rPr>
        <w:t xml:space="preserve">johdon ja ammattiyhdistysten edustajista koostuvan ryhmän toimesta, </w:t>
      </w:r>
      <w:r>
        <w:t xml:space="preserve">"on hyvin huolestuttavaa liikepankkien 'erittäin luottamuksellisen' kirjeen mahdollisille käyttäjille". </w:t>
      </w:r>
      <w:r>
        <w:rPr>
          <w:color w:val="42083B"/>
        </w:rPr>
        <w:t xml:space="preserve">Hänen </w:t>
      </w:r>
      <w:r>
        <w:rPr>
          <w:color w:val="82785D"/>
        </w:rPr>
        <w:t xml:space="preserve">asiakkaansa Davis </w:t>
      </w:r>
      <w:r>
        <w:t xml:space="preserve">käytti </w:t>
      </w:r>
      <w:r>
        <w:t xml:space="preserve">juuri tällaista </w:t>
      </w:r>
      <w:r>
        <w:rPr>
          <w:color w:val="16C0D0"/>
        </w:rPr>
        <w:t xml:space="preserve">Citicorpin </w:t>
      </w:r>
      <w:r>
        <w:t xml:space="preserve">kirjettä </w:t>
      </w:r>
      <w:r>
        <w:t xml:space="preserve">yrittäessään ostaa </w:t>
      </w:r>
      <w:r>
        <w:rPr>
          <w:color w:val="023087"/>
        </w:rPr>
        <w:t xml:space="preserve">UAL:n</w:t>
      </w:r>
      <w:r>
        <w:t xml:space="preserve">. </w:t>
      </w:r>
      <w:r>
        <w:rPr>
          <w:color w:val="16C0D0"/>
        </w:rPr>
        <w:t xml:space="preserve">Citicorp </w:t>
      </w:r>
      <w:r>
        <w:t xml:space="preserve">suostui myöhemmin työskentelemään </w:t>
      </w:r>
      <w:r>
        <w:rPr>
          <w:color w:val="B7DAD2"/>
        </w:rPr>
        <w:t xml:space="preserve">kilpailevan ryhmän </w:t>
      </w:r>
      <w:r>
        <w:t xml:space="preserve">kanssa</w:t>
      </w:r>
      <w:r>
        <w:rPr>
          <w:color w:val="B7DAD2"/>
        </w:rPr>
        <w:t xml:space="preserve">, joka </w:t>
      </w:r>
      <w:r>
        <w:rPr>
          <w:color w:val="196956"/>
        </w:rPr>
        <w:t xml:space="preserve">oli </w:t>
      </w:r>
      <w:r>
        <w:rPr>
          <w:color w:val="B7DAD2"/>
        </w:rPr>
        <w:t xml:space="preserve">kiinnostunut </w:t>
      </w:r>
      <w:r>
        <w:rPr>
          <w:color w:val="ECEDFE"/>
        </w:rPr>
        <w:t xml:space="preserve">UAL:n </w:t>
      </w:r>
      <w:r>
        <w:rPr>
          <w:color w:val="8C41BB"/>
        </w:rPr>
        <w:t xml:space="preserve">ostamisesta</w:t>
      </w:r>
      <w:r>
        <w:t xml:space="preserve">. </w:t>
      </w:r>
      <w:r>
        <w:rPr>
          <w:color w:val="94C661"/>
        </w:rPr>
        <w:t xml:space="preserve">Citicorpin ja Chase Manhattanin </w:t>
      </w:r>
      <w:r>
        <w:rPr>
          <w:color w:val="2B2D32"/>
        </w:rPr>
        <w:t xml:space="preserve">johtajat </w:t>
      </w:r>
      <w:r>
        <w:t xml:space="preserve">kieltäytyivät kommentoimasta sekä </w:t>
      </w:r>
      <w:r>
        <w:rPr>
          <w:color w:val="014347"/>
        </w:rPr>
        <w:t xml:space="preserve">UAL:n </w:t>
      </w:r>
      <w:r>
        <w:rPr>
          <w:color w:val="C62100"/>
        </w:rPr>
        <w:t xml:space="preserve">ostotilannetta </w:t>
      </w:r>
      <w:r>
        <w:t xml:space="preserve">että pankkien roolien muuttumista yritysostojen rahoituksessa. </w:t>
      </w:r>
      <w:r>
        <w:rPr>
          <w:color w:val="895E6B"/>
        </w:rPr>
        <w:t xml:space="preserve">Campeaun </w:t>
      </w:r>
      <w:r>
        <w:rPr>
          <w:color w:val="F8907D"/>
        </w:rPr>
        <w:t xml:space="preserve">ongelmien </w:t>
      </w:r>
      <w:r>
        <w:t xml:space="preserve">seurauksena subprime-lainojen hinnat romahtivat, mikä asetti kyseenalaiseksi </w:t>
      </w:r>
      <w:r>
        <w:rPr>
          <w:color w:val="788E95"/>
        </w:rPr>
        <w:t xml:space="preserve">yritysostajien </w:t>
      </w:r>
      <w:r>
        <w:t xml:space="preserve">kyvyn </w:t>
      </w:r>
      <w:r>
        <w:t xml:space="preserve">rahoittaa laajamittaisia yritysostoja subprime-lainojen myynnillä. </w:t>
      </w:r>
      <w:r>
        <w:rPr>
          <w:color w:val="576094"/>
        </w:rPr>
        <w:t xml:space="preserve">Manufacturers Hanover Trust Co:n toimitusjohtaja </w:t>
      </w:r>
      <w:r>
        <w:rPr>
          <w:color w:val="FB6AB8"/>
        </w:rPr>
        <w:t xml:space="preserve">Mark Solow </w:t>
      </w:r>
      <w:r>
        <w:t xml:space="preserve">totesi kuitenkin, että subprime-lainojen hintojen lasku voi tarjota pankeille uusia liiketoimintamahdollisuuksia yritysostoja varten. Hän kuitenkin varoitti, että </w:t>
      </w:r>
      <w:r>
        <w:rPr>
          <w:color w:val="DB1474"/>
        </w:rPr>
        <w:t xml:space="preserve">pankkien </w:t>
      </w:r>
      <w:r>
        <w:t xml:space="preserve">on oltava riittävän kurinalaisia, jotta ne eivät myönnä liian riskialttiita lainoja. </w:t>
      </w:r>
      <w:r>
        <w:rPr>
          <w:color w:val="8489AE"/>
        </w:rPr>
        <w:t xml:space="preserve">Manufacturers Hanover </w:t>
      </w:r>
      <w:r>
        <w:t xml:space="preserve">kertoi </w:t>
      </w:r>
      <w:r>
        <w:t xml:space="preserve">kolmannen vuosineljänneksen tulosraportissaan, että muille pankeille myönnetyistä syndikoiduista lainoista saadut palkkiot laskivat 48 prosenttia 21 miljoonaan dollariin. "</w:t>
      </w:r>
      <w:r>
        <w:t xml:space="preserve">Emme osallistuneet </w:t>
      </w:r>
      <w:r>
        <w:rPr>
          <w:color w:val="860E04"/>
        </w:rPr>
        <w:t xml:space="preserve">moniin kauppoihin, </w:t>
      </w:r>
      <w:r>
        <w:t xml:space="preserve">koska ne eivät olleet kovin uskottavia", </w:t>
      </w:r>
      <w:r>
        <w:rPr>
          <w:color w:val="8489AE"/>
        </w:rPr>
        <w:t xml:space="preserve">pankin </w:t>
      </w:r>
      <w:r>
        <w:t xml:space="preserve">edustaja sanoo</w:t>
      </w:r>
      <w:r>
        <w:t xml:space="preserve">. </w:t>
      </w:r>
      <w:r>
        <w:rPr>
          <w:color w:val="6EAB9B"/>
        </w:rPr>
        <w:t xml:space="preserve">Chemical Banking Corp:n </w:t>
      </w:r>
      <w:r>
        <w:rPr>
          <w:color w:val="FBC206"/>
        </w:rPr>
        <w:t xml:space="preserve">syndikoinneista ja yksityisistä sijoituksista vastaava johtaja James B. Lee </w:t>
      </w:r>
      <w:r>
        <w:t xml:space="preserve">uskoo, </w:t>
      </w:r>
      <w:r>
        <w:rPr>
          <w:color w:val="FBC206"/>
        </w:rPr>
        <w:t xml:space="preserve">että </w:t>
      </w:r>
      <w:r>
        <w:rPr>
          <w:color w:val="F2CDFE"/>
        </w:rPr>
        <w:t xml:space="preserve">pankit </w:t>
      </w:r>
      <w:r>
        <w:t xml:space="preserve">pystyvät edelleen tekemään uskottavia tarjouksia monimutkaisista yritysostoista. Todisteena hän mainitsee eilisen sopimuksen </w:t>
      </w:r>
      <w:r>
        <w:rPr>
          <w:color w:val="645341"/>
        </w:rPr>
        <w:t xml:space="preserve">American Medical International Inc. -yhtiötä koskevan </w:t>
      </w:r>
      <w:r>
        <w:t xml:space="preserve">3 miljardin dollarin ostotarjouksen lopullisesta rahoituksesta</w:t>
      </w:r>
      <w:r>
        <w:rPr>
          <w:color w:val="760035"/>
        </w:rPr>
        <w:t xml:space="preserve">, jossa </w:t>
      </w:r>
      <w:r>
        <w:rPr>
          <w:color w:val="647A41"/>
        </w:rPr>
        <w:t xml:space="preserve">Chemical </w:t>
      </w:r>
      <w:r>
        <w:rPr>
          <w:color w:val="645341"/>
        </w:rPr>
        <w:t xml:space="preserve">toimi johtavana pankkina ja suorana sijoittajana</w:t>
      </w:r>
      <w:r>
        <w:t xml:space="preserve">. Sen lisäksi, että </w:t>
      </w:r>
      <w:r>
        <w:rPr>
          <w:color w:val="496E76"/>
        </w:rPr>
        <w:t xml:space="preserve">subprime-lainojen markkinat ovat </w:t>
      </w:r>
      <w:r>
        <w:t xml:space="preserve">tällä hetkellä epävakaat, </w:t>
      </w:r>
      <w:r>
        <w:rPr>
          <w:color w:val="E3F894"/>
        </w:rPr>
        <w:t xml:space="preserve">pankeilla </w:t>
      </w:r>
      <w:r>
        <w:t xml:space="preserve">on </w:t>
      </w:r>
      <w:r>
        <w:t xml:space="preserve">investointipankkeihin verrattuna toinenkin etu epäsäännöllisten yritysostojen rahoittamisessa. </w:t>
      </w:r>
      <w:r>
        <w:rPr>
          <w:color w:val="F9D7CD"/>
        </w:rPr>
        <w:t xml:space="preserve">Yritysostoihin erikoistunut </w:t>
      </w:r>
      <w:r>
        <w:rPr>
          <w:color w:val="F9D7CD"/>
        </w:rPr>
        <w:t xml:space="preserve">Fried Frank Harris Shriver &amp; Jacobsonin lakimies Arthur Fleischer Jr. </w:t>
      </w:r>
      <w:r>
        <w:t xml:space="preserve">toteaa, että riskilainoja vastaan on kehittynyt "poliittinen ja emotionaalinen ennakkoluulo". </w:t>
      </w:r>
      <w:r>
        <w:rPr>
          <w:color w:val="A1A711"/>
        </w:rPr>
        <w:t xml:space="preserve">Yksi vihamielisen yritysoston tarjoajista</w:t>
      </w:r>
      <w:r>
        <w:rPr>
          <w:color w:val="01FB92"/>
        </w:rPr>
        <w:t xml:space="preserve">, joka </w:t>
      </w:r>
      <w:r>
        <w:rPr>
          <w:color w:val="FD0F31"/>
        </w:rPr>
        <w:t xml:space="preserve">tarkoituksella vältti riskilainojen käyttöä, </w:t>
      </w:r>
      <w:r>
        <w:t xml:space="preserve">oli </w:t>
      </w:r>
      <w:r>
        <w:rPr>
          <w:color w:val="BE8485"/>
        </w:rPr>
        <w:t xml:space="preserve">Paramount Communications Inc.</w:t>
      </w:r>
      <w:r>
        <w:rPr>
          <w:color w:val="C660FB"/>
        </w:rPr>
        <w:t xml:space="preserve">, joka </w:t>
      </w:r>
      <w:r>
        <w:rPr>
          <w:color w:val="BE8485"/>
        </w:rPr>
        <w:t xml:space="preserve">teki </w:t>
      </w:r>
      <w:r>
        <w:rPr>
          <w:color w:val="05AEE8"/>
        </w:rPr>
        <w:t xml:space="preserve">10,7 miljardin dollarin </w:t>
      </w:r>
      <w:r>
        <w:rPr>
          <w:color w:val="05AEE8"/>
        </w:rPr>
        <w:t xml:space="preserve">eli </w:t>
      </w:r>
      <w:r>
        <w:rPr>
          <w:color w:val="120104"/>
        </w:rPr>
        <w:t xml:space="preserve">175 dollarin osakekohtaisen </w:t>
      </w:r>
      <w:r>
        <w:rPr>
          <w:color w:val="120104"/>
        </w:rPr>
        <w:t xml:space="preserve">tarjouksen </w:t>
      </w:r>
      <w:r>
        <w:rPr>
          <w:color w:val="D48958"/>
        </w:rPr>
        <w:t xml:space="preserve">Time Inc:n </w:t>
      </w:r>
      <w:r>
        <w:t xml:space="preserve">ostamisesta. </w:t>
      </w:r>
      <w:r>
        <w:rPr>
          <w:color w:val="BE8485"/>
        </w:rPr>
        <w:t xml:space="preserve">Paramountin </w:t>
      </w:r>
      <w:r>
        <w:t xml:space="preserve">tiedottajan </w:t>
      </w:r>
      <w:r>
        <w:t xml:space="preserve">mukaan päätös perustui riskilainojen taloudellisiin, ei poliittisiin, haittoihin. Jotkut tarkkailijat kuitenkin uskovat, että </w:t>
      </w:r>
      <w:r>
        <w:rPr>
          <w:color w:val="C3C1BE"/>
        </w:rPr>
        <w:t xml:space="preserve">Paramountin </w:t>
      </w:r>
      <w:r>
        <w:rPr>
          <w:color w:val="82785D"/>
        </w:rPr>
        <w:t xml:space="preserve">hallituksen puheenjohtaja </w:t>
      </w:r>
      <w:r>
        <w:rPr>
          <w:color w:val="82785D"/>
        </w:rPr>
        <w:t xml:space="preserve">Martin Davis </w:t>
      </w:r>
      <w:r>
        <w:t xml:space="preserve">halusi välttää riskin, että häntä pidettäisiin </w:t>
      </w:r>
      <w:r>
        <w:t xml:space="preserve">ryöstäjänä </w:t>
      </w:r>
      <w:r>
        <w:rPr>
          <w:color w:val="9F98F8"/>
        </w:rPr>
        <w:t xml:space="preserve">kiistanalaisen </w:t>
      </w:r>
      <w:r>
        <w:rPr>
          <w:color w:val="D19012"/>
        </w:rPr>
        <w:t xml:space="preserve">Time-ostotarjouksensa </w:t>
      </w:r>
      <w:r>
        <w:rPr>
          <w:color w:val="9F98F8"/>
        </w:rPr>
        <w:t xml:space="preserve">vuoksi. </w:t>
      </w:r>
      <w:r>
        <w:rPr>
          <w:color w:val="82785D"/>
        </w:rPr>
        <w:t xml:space="preserve">Davis </w:t>
      </w:r>
      <w:r>
        <w:t xml:space="preserve">käytti lopulta riskilainaa korottaakseen </w:t>
      </w:r>
      <w:r>
        <w:rPr>
          <w:color w:val="B7D802"/>
        </w:rPr>
        <w:t xml:space="preserve">Paramountin </w:t>
      </w:r>
      <w:r>
        <w:rPr>
          <w:color w:val="9F98F8"/>
        </w:rPr>
        <w:t xml:space="preserve">tarjouksen </w:t>
      </w:r>
      <w:r>
        <w:t xml:space="preserve">200 dollariin osakkeelta. Taistelun jälkeen jotkut kokeneet kenraalit sanoivat, että </w:t>
      </w:r>
      <w:r>
        <w:rPr>
          <w:color w:val="9F98F8"/>
        </w:rPr>
        <w:t xml:space="preserve">alkuperäinen alhaisempi tarjous ilman riskilainoja </w:t>
      </w:r>
      <w:r>
        <w:t xml:space="preserve">oli </w:t>
      </w:r>
      <w:r>
        <w:rPr>
          <w:color w:val="826392"/>
        </w:rPr>
        <w:t xml:space="preserve">se seikka, joka </w:t>
      </w:r>
      <w:r>
        <w:rPr>
          <w:color w:val="826392"/>
        </w:rPr>
        <w:t xml:space="preserve">lopulta </w:t>
      </w:r>
      <w:r>
        <w:rPr>
          <w:color w:val="5E7A6A"/>
        </w:rPr>
        <w:t xml:space="preserve">johti siihen, että </w:t>
      </w:r>
      <w:r>
        <w:rPr>
          <w:color w:val="826392"/>
        </w:rPr>
        <w:t xml:space="preserve">hän menetti </w:t>
      </w:r>
      <w:r>
        <w:rPr>
          <w:color w:val="B29869"/>
        </w:rPr>
        <w:t xml:space="preserve">yrityksen</w:t>
      </w:r>
      <w:r>
        <w:t xml:space="preserve">. </w:t>
      </w:r>
      <w:r>
        <w:rPr>
          <w:color w:val="1D0051"/>
        </w:rPr>
        <w:t xml:space="preserve">Time </w:t>
      </w:r>
      <w:r>
        <w:t xml:space="preserve">pakeni </w:t>
      </w:r>
      <w:r>
        <w:rPr>
          <w:color w:val="BE8485"/>
        </w:rPr>
        <w:t xml:space="preserve">Paramountia </w:t>
      </w:r>
      <w:r>
        <w:t xml:space="preserve">hankkimalla Warner Communications Inc:n. </w:t>
      </w:r>
      <w:r>
        <w:rPr>
          <w:color w:val="98A088"/>
        </w:rPr>
        <w:t xml:space="preserve">NWA:n </w:t>
      </w:r>
      <w:r>
        <w:t xml:space="preserve">rahoituksen onnistuminen </w:t>
      </w:r>
      <w:r>
        <w:t xml:space="preserve">ja UAL:n neuvottelujen epäonnistuminen näyttävät myös korostavan japanilaisten pankkien uuden roolin merkitystä yritysostojen rahoituksessa. Liikenneministeri Samuel Skinnerin raportin mukaan japanilaisten pankkien osuus </w:t>
      </w:r>
      <w:r>
        <w:rPr>
          <w:color w:val="98A088"/>
        </w:rPr>
        <w:t xml:space="preserve">NWA:n </w:t>
      </w:r>
      <w:r>
        <w:t xml:space="preserve">pankkiveloista oli 50 prosenttia</w:t>
      </w:r>
      <w:r>
        <w:t xml:space="preserve">. </w:t>
      </w:r>
      <w:r>
        <w:t xml:space="preserve">Japanilaispankkien päättäväinen kieltäytyminen sinetöi kuitenkin </w:t>
      </w:r>
      <w:r>
        <w:rPr>
          <w:color w:val="C62100"/>
        </w:rPr>
        <w:t xml:space="preserve">UAL:n ostoyrityksen </w:t>
      </w:r>
      <w:r>
        <w:t xml:space="preserve">kohtalon. </w:t>
      </w:r>
      <w:r>
        <w:rPr>
          <w:color w:val="FEB8C8"/>
        </w:rPr>
        <w:t xml:space="preserve">Citicorp ja Chase </w:t>
      </w:r>
      <w:r>
        <w:t xml:space="preserve">yrittävät tehdä uuden, alhaisemman tarjouksen. Tokiossa sijaitsevan Institute of Financial Affairsin rahoitus- ja taloustutkimuskeskuksen pääekonomisti Takanori Mizuno sanoo, että "</w:t>
      </w:r>
      <w:r>
        <w:rPr>
          <w:color w:val="496E76"/>
        </w:rPr>
        <w:t xml:space="preserve">subprime-lainojen markkinat </w:t>
      </w:r>
      <w:r>
        <w:t xml:space="preserve">ovat muuttuneet hyvin hermostuneiksi, ja ihmiset ovat huolissaan tulevasta taantumasta ja velkaostoilla hankittujen yritysten mahdollisesta konkurssista.</w:t>
      </w:r>
    </w:p>
    <w:p>
      <w:r>
        <w:rPr>
          <w:b/>
        </w:rPr>
        <w:t xml:space="preserve">Asiakirjan numero 1322</w:t>
      </w:r>
    </w:p>
    <w:p>
      <w:r>
        <w:rPr>
          <w:b/>
        </w:rPr>
        <w:t xml:space="preserve">Asiakirjan tunniste: wsj1620-001</w:t>
      </w:r>
    </w:p>
    <w:p>
      <w:r>
        <w:rPr>
          <w:color w:val="310106"/>
        </w:rPr>
        <w:t xml:space="preserve">Harley-Davidson Inc. on nostanut </w:t>
      </w:r>
      <w:r>
        <w:t xml:space="preserve">liittovaltion tuomioistuimessa </w:t>
      </w:r>
      <w:r>
        <w:rPr>
          <w:color w:val="04640D"/>
        </w:rPr>
        <w:t xml:space="preserve">kanteen, </w:t>
      </w:r>
      <w:r>
        <w:rPr>
          <w:color w:val="04640D"/>
        </w:rPr>
        <w:t xml:space="preserve">jossa väitetään, että </w:t>
      </w:r>
      <w:r>
        <w:rPr>
          <w:color w:val="FB5514"/>
        </w:rPr>
        <w:t xml:space="preserve">ryhmä, joka omistaa 6,2 prosenttia </w:t>
      </w:r>
      <w:r>
        <w:rPr>
          <w:color w:val="E115C0"/>
        </w:rPr>
        <w:t xml:space="preserve">sen </w:t>
      </w:r>
      <w:r>
        <w:rPr>
          <w:color w:val="FB5514"/>
        </w:rPr>
        <w:t xml:space="preserve">osakkeista, on </w:t>
      </w:r>
      <w:r>
        <w:rPr>
          <w:color w:val="04640D"/>
        </w:rPr>
        <w:t xml:space="preserve">antanut "vääriä, harhaanjohtavia ja harhaanjohtavia" lausuntoja viimeaikaisissa viranomaisilmoituksissa ja julkisissa ilmoituksissa</w:t>
      </w:r>
      <w:r>
        <w:t xml:space="preserve">. </w:t>
      </w:r>
      <w:r>
        <w:rPr>
          <w:color w:val="00587F"/>
        </w:rPr>
        <w:t xml:space="preserve">Harley-Davidsonin </w:t>
      </w:r>
      <w:r>
        <w:rPr>
          <w:color w:val="04640D"/>
        </w:rPr>
        <w:t xml:space="preserve">nostamassa kanteessa väitetään</w:t>
      </w:r>
      <w:r>
        <w:t xml:space="preserve">, että </w:t>
      </w:r>
      <w:r>
        <w:rPr>
          <w:color w:val="FEB8C8"/>
        </w:rPr>
        <w:t xml:space="preserve">sijoittaja Malcolm I. Glazerin </w:t>
      </w:r>
      <w:r>
        <w:rPr>
          <w:color w:val="0BC582"/>
        </w:rPr>
        <w:t xml:space="preserve">johtama ryhmä </w:t>
      </w:r>
      <w:r>
        <w:t xml:space="preserve">rikkoi arvopaperilakeja, koska </w:t>
      </w:r>
      <w:r>
        <w:rPr>
          <w:color w:val="0BC582"/>
        </w:rPr>
        <w:t xml:space="preserve">se</w:t>
      </w:r>
      <w:r>
        <w:t xml:space="preserve"> ei ilmoittanut </w:t>
      </w:r>
      <w:r>
        <w:t xml:space="preserve">suunnitelmistaan hankkia 15 prosenttia </w:t>
      </w:r>
      <w:r>
        <w:rPr>
          <w:color w:val="310106"/>
        </w:rPr>
        <w:t xml:space="preserve">yhtiön </w:t>
      </w:r>
      <w:r>
        <w:t xml:space="preserve">ulkona olevista </w:t>
      </w:r>
      <w:r>
        <w:t xml:space="preserve">osakkeista, </w:t>
      </w:r>
      <w:r>
        <w:t xml:space="preserve">ja että kun </w:t>
      </w:r>
      <w:r>
        <w:rPr>
          <w:color w:val="310106"/>
        </w:rPr>
        <w:t xml:space="preserve">Hart-Scott-Rodino-rekisteröinti</w:t>
      </w:r>
      <w:r>
        <w:t xml:space="preserve"> viimein saatiin päätökseen</w:t>
      </w:r>
      <w:r>
        <w:t xml:space="preserve">, </w:t>
      </w:r>
      <w:r>
        <w:rPr>
          <w:color w:val="0BC582"/>
        </w:rPr>
        <w:t xml:space="preserve">ryhmä </w:t>
      </w:r>
      <w:r>
        <w:t xml:space="preserve">ei ilmoittanut, </w:t>
      </w:r>
      <w:r>
        <w:rPr>
          <w:color w:val="0BC582"/>
        </w:rPr>
        <w:t xml:space="preserve">että se oli </w:t>
      </w:r>
      <w:r>
        <w:t xml:space="preserve">aiemmin rikkonut lain niin sanottua ennakkoilmoitusvaatimusta. </w:t>
      </w:r>
      <w:r>
        <w:rPr>
          <w:color w:val="9E8317"/>
        </w:rPr>
        <w:t xml:space="preserve">Glazeria ei tällä hetkellä </w:t>
      </w:r>
      <w:r>
        <w:t xml:space="preserve">tavoitettu kommentoimaan asiaa. </w:t>
      </w:r>
      <w:r>
        <w:t xml:space="preserve">Kun </w:t>
      </w:r>
      <w:r>
        <w:rPr>
          <w:color w:val="310106"/>
        </w:rPr>
        <w:t xml:space="preserve">Harley kuitenkin </w:t>
      </w:r>
      <w:r>
        <w:t xml:space="preserve">viime viikolla julkisesti kyseenalaisti </w:t>
      </w:r>
      <w:r>
        <w:rPr>
          <w:color w:val="0BC582"/>
        </w:rPr>
        <w:t xml:space="preserve">ryhmän rekisterö</w:t>
      </w:r>
      <w:r>
        <w:t xml:space="preserve">intimenettelyjen laillisuuden</w:t>
      </w:r>
      <w:r>
        <w:t xml:space="preserve">, </w:t>
      </w:r>
      <w:r>
        <w:rPr>
          <w:color w:val="9E8317"/>
        </w:rPr>
        <w:t xml:space="preserve">Rochesterissa, New Yorkissa, sijaitseva sijoittaja </w:t>
      </w:r>
      <w:r>
        <w:t xml:space="preserve">sanoi, että he olivat "noudattaneet kaikkia lakeja" ja kiistivät kaikenlaiset väärinkäytökset. </w:t>
      </w:r>
      <w:r>
        <w:rPr>
          <w:color w:val="0BC582"/>
        </w:rPr>
        <w:t xml:space="preserve">Glazer-konserni </w:t>
      </w:r>
      <w:r>
        <w:t xml:space="preserve">ilmoitti lokakuun alussa Securities and Exchange Commissionille tekemässään ilmoituksessa, että se saattaa pyrkiä hankkimaan enemmistöosuuden </w:t>
      </w:r>
      <w:r>
        <w:rPr>
          <w:color w:val="310106"/>
        </w:rPr>
        <w:t xml:space="preserve">Harley-Davidsonista </w:t>
      </w:r>
      <w:r>
        <w:t xml:space="preserve">tai edustuksen </w:t>
      </w:r>
      <w:r>
        <w:rPr>
          <w:color w:val="310106"/>
        </w:rPr>
        <w:t xml:space="preserve">yhtiön </w:t>
      </w:r>
      <w:r>
        <w:t xml:space="preserve">hallituksessa</w:t>
      </w:r>
      <w:r>
        <w:t xml:space="preserve">. </w:t>
      </w:r>
      <w:r>
        <w:rPr>
          <w:color w:val="310106"/>
        </w:rPr>
        <w:t xml:space="preserve">Harley </w:t>
      </w:r>
      <w:r>
        <w:t xml:space="preserve">on sanonut, ettei sillä ole aikomusta joutua </w:t>
      </w:r>
      <w:r>
        <w:rPr>
          <w:color w:val="FEB8C8"/>
        </w:rPr>
        <w:t xml:space="preserve">Glazerin </w:t>
      </w:r>
      <w:r>
        <w:rPr>
          <w:color w:val="0BC582"/>
        </w:rPr>
        <w:t xml:space="preserve">konsernin </w:t>
      </w:r>
      <w:r>
        <w:t xml:space="preserve">tai minkään muunkaan tahon </w:t>
      </w:r>
      <w:r>
        <w:t xml:space="preserve">ostamaksi.</w:t>
      </w:r>
    </w:p>
    <w:p>
      <w:r>
        <w:rPr>
          <w:b/>
        </w:rPr>
        <w:t xml:space="preserve">Asiakirjan numero 1323</w:t>
      </w:r>
    </w:p>
    <w:p>
      <w:r>
        <w:rPr>
          <w:b/>
        </w:rPr>
        <w:t xml:space="preserve">Asiakirjan tunniste: wsj1621-001</w:t>
      </w:r>
    </w:p>
    <w:p>
      <w:r>
        <w:rPr>
          <w:color w:val="310106"/>
        </w:rPr>
        <w:t xml:space="preserve">Inland Steel Industries Inc:n </w:t>
      </w:r>
      <w:r>
        <w:rPr>
          <w:color w:val="FB5514"/>
        </w:rPr>
        <w:t xml:space="preserve">kolmannen vuosineljänneksen </w:t>
      </w:r>
      <w:r>
        <w:rPr>
          <w:color w:val="E115C0"/>
        </w:rPr>
        <w:t xml:space="preserve">tulos laski 75 prosenttia, mikä johtui </w:t>
      </w:r>
      <w:r>
        <w:rPr>
          <w:color w:val="04640D"/>
        </w:rPr>
        <w:t xml:space="preserve">alhaisemmasta </w:t>
      </w:r>
      <w:r>
        <w:rPr>
          <w:color w:val="FEFB0A"/>
        </w:rPr>
        <w:t xml:space="preserve">osakekaupan</w:t>
      </w:r>
      <w:r>
        <w:rPr>
          <w:color w:val="04640D"/>
        </w:rPr>
        <w:t xml:space="preserve"> volyymista </w:t>
      </w:r>
      <w:r>
        <w:rPr>
          <w:color w:val="310106"/>
        </w:rPr>
        <w:t xml:space="preserve">ja korkeammista kustannuksista. </w:t>
      </w:r>
      <w:r>
        <w:rPr>
          <w:color w:val="310106"/>
        </w:rPr>
        <w:t xml:space="preserve">Maan neljänneksi suurin teräksentuottaja </w:t>
      </w:r>
      <w:r>
        <w:t xml:space="preserve">ansaitsi </w:t>
      </w:r>
      <w:r>
        <w:rPr>
          <w:color w:val="00587F"/>
        </w:rPr>
        <w:t xml:space="preserve">18,3 miljoonaa dollaria </w:t>
      </w:r>
      <w:r>
        <w:rPr>
          <w:color w:val="00587F"/>
        </w:rPr>
        <w:t xml:space="preserve">eli </w:t>
      </w:r>
      <w:r>
        <w:rPr>
          <w:color w:val="0BC582"/>
        </w:rPr>
        <w:t xml:space="preserve">43 senttiä osakkeelta verrattuna 61 miljoonaan dollariin eli 1,70 dollariin osakkeelta </w:t>
      </w:r>
      <w:r>
        <w:rPr>
          <w:color w:val="FEB8C8"/>
        </w:rPr>
        <w:t xml:space="preserve">viime vuonna, </w:t>
      </w:r>
      <w:r>
        <w:rPr>
          <w:color w:val="9E8317"/>
        </w:rPr>
        <w:t xml:space="preserve">jolloin </w:t>
      </w:r>
      <w:r>
        <w:rPr>
          <w:color w:val="FEB8C8"/>
        </w:rPr>
        <w:t xml:space="preserve">terästeollisuudessa vallitsi huippukysyntä ja korkeat hinnat</w:t>
      </w:r>
      <w:r>
        <w:t xml:space="preserve">. Liikevaihto laski 981,2 miljoonaan dollariin 1,02 miljardista dollarista. </w:t>
      </w:r>
      <w:r>
        <w:rPr>
          <w:color w:val="0BC582"/>
        </w:rPr>
        <w:t xml:space="preserve">Tulos </w:t>
      </w:r>
      <w:r>
        <w:t xml:space="preserve">laski merkittävästi </w:t>
      </w:r>
      <w:r>
        <w:rPr>
          <w:color w:val="01190F"/>
        </w:rPr>
        <w:t xml:space="preserve">toisesta neljänneksestä, </w:t>
      </w:r>
      <w:r>
        <w:rPr>
          <w:color w:val="847D81"/>
        </w:rPr>
        <w:t xml:space="preserve">jolloin </w:t>
      </w:r>
      <w:r>
        <w:rPr>
          <w:color w:val="01190F"/>
        </w:rPr>
        <w:t xml:space="preserve">se oli </w:t>
      </w:r>
      <w:r>
        <w:rPr>
          <w:color w:val="58018B"/>
        </w:rPr>
        <w:t xml:space="preserve">45,3 miljoonaa dollaria </w:t>
      </w:r>
      <w:r>
        <w:rPr>
          <w:color w:val="58018B"/>
        </w:rPr>
        <w:t xml:space="preserve">eli </w:t>
      </w:r>
      <w:r>
        <w:rPr>
          <w:color w:val="01190F"/>
        </w:rPr>
        <w:t xml:space="preserve">1,25 dollaria osakkeelta</w:t>
      </w:r>
      <w:r>
        <w:t xml:space="preserve">. Lisäksi tulos jäi huomattavasti alle analyytikoiden odottaman 1,16 dollarin osakekohtaisen tuloksen. </w:t>
      </w:r>
      <w:r>
        <w:rPr>
          <w:color w:val="B70639"/>
        </w:rPr>
        <w:t xml:space="preserve">New Yorkin pörssin </w:t>
      </w:r>
      <w:r>
        <w:t xml:space="preserve">eilisessä </w:t>
      </w:r>
      <w:r>
        <w:t xml:space="preserve">kaupankäynnissä </w:t>
      </w:r>
      <w:r>
        <w:rPr>
          <w:color w:val="310106"/>
        </w:rPr>
        <w:t xml:space="preserve">Inland </w:t>
      </w:r>
      <w:r>
        <w:t xml:space="preserve">sulkeutui </w:t>
      </w:r>
      <w:r>
        <w:rPr>
          <w:color w:val="703B01"/>
        </w:rPr>
        <w:t xml:space="preserve">3,875 dollariin osakkeelta </w:t>
      </w:r>
      <w:r>
        <w:t xml:space="preserve">eli </w:t>
      </w:r>
      <w:r>
        <w:t xml:space="preserve">1 dollarin </w:t>
      </w:r>
      <w:r>
        <w:rPr>
          <w:color w:val="703B01"/>
        </w:rPr>
        <w:t xml:space="preserve">laskuun. </w:t>
      </w:r>
      <w:r>
        <w:rPr>
          <w:color w:val="310106"/>
        </w:rPr>
        <w:t xml:space="preserve">Yhtiö </w:t>
      </w:r>
      <w:r>
        <w:t xml:space="preserve">selitti </w:t>
      </w:r>
      <w:r>
        <w:rPr>
          <w:color w:val="E115C0"/>
        </w:rPr>
        <w:t xml:space="preserve">tuloksen laskun </w:t>
      </w:r>
      <w:r>
        <w:rPr>
          <w:color w:val="F7F1DF"/>
        </w:rPr>
        <w:t xml:space="preserve">alhaisemmalla kaupankäyntivolyymilla </w:t>
      </w:r>
      <w:r>
        <w:rPr>
          <w:color w:val="118B8A"/>
        </w:rPr>
        <w:t xml:space="preserve">pörssissä, joka </w:t>
      </w:r>
      <w:r>
        <w:rPr>
          <w:color w:val="F7F1DF"/>
        </w:rPr>
        <w:t xml:space="preserve">liittyi kausiluonteiseen kysyntään ja kestokulutushyödykkeiden heikkoihin markkinoihin, erityisesti autoteollisuudessa</w:t>
      </w:r>
      <w:r>
        <w:t xml:space="preserve">. </w:t>
      </w:r>
      <w:r>
        <w:rPr>
          <w:color w:val="310106"/>
        </w:rPr>
        <w:t xml:space="preserve">Yhtiö </w:t>
      </w:r>
      <w:r>
        <w:t xml:space="preserve">menetti kuitenkin myös tilauksia pitkittyneiden ammattiliittoneuvottelujen vuoksi </w:t>
      </w:r>
      <w:r>
        <w:rPr>
          <w:color w:val="01190F"/>
        </w:rPr>
        <w:t xml:space="preserve">toisella vuosineljänneksellä</w:t>
      </w:r>
      <w:r>
        <w:t xml:space="preserve">. </w:t>
      </w:r>
      <w:r>
        <w:t xml:space="preserve">Toimitukset </w:t>
      </w:r>
      <w:r>
        <w:t xml:space="preserve">vähenivät 7 % </w:t>
      </w:r>
      <w:r>
        <w:rPr>
          <w:color w:val="FB5514"/>
        </w:rPr>
        <w:t xml:space="preserve">kolmannella neljänneksellä </w:t>
      </w:r>
      <w:r>
        <w:t xml:space="preserve">edellisvuoden vastaavaan ajanjaksoon verrattuna </w:t>
      </w:r>
      <w:r>
        <w:t xml:space="preserve">ja </w:t>
      </w:r>
      <w:r>
        <w:t xml:space="preserve">17 % </w:t>
      </w:r>
      <w:r>
        <w:rPr>
          <w:color w:val="01190F"/>
        </w:rPr>
        <w:t xml:space="preserve">tämän vuoden toiseen neljännekseen verrattuna. </w:t>
      </w:r>
      <w:r>
        <w:rPr>
          <w:color w:val="FCB164"/>
        </w:rPr>
        <w:t xml:space="preserve">Yhtiön </w:t>
      </w:r>
      <w:r>
        <w:rPr>
          <w:color w:val="4AFEFA"/>
        </w:rPr>
        <w:t xml:space="preserve">teräsdivisioonalle </w:t>
      </w:r>
      <w:r>
        <w:t xml:space="preserve">toimitetun teräksen tuotto </w:t>
      </w:r>
      <w:r>
        <w:t xml:space="preserve">laski 26 dollariin tonnilta, kun se edellisvuonna oli 66 dollaria tonnilta ja </w:t>
      </w:r>
      <w:r>
        <w:rPr>
          <w:color w:val="01190F"/>
        </w:rPr>
        <w:t xml:space="preserve">edellisvuoden neljänneksellä </w:t>
      </w:r>
      <w:r>
        <w:t xml:space="preserve">57 dollaria tonnilta</w:t>
      </w:r>
      <w:r>
        <w:t xml:space="preserve">. Analyytikot totesivat, että epäsuotuisat tulokset eivät heijasta terästuotteiden alhaisempia hintoja. </w:t>
      </w:r>
      <w:r>
        <w:rPr>
          <w:color w:val="796EE6"/>
        </w:rPr>
        <w:t xml:space="preserve">Merrill Lynch Capital Marketsin analyytikko Charles Bradford </w:t>
      </w:r>
      <w:r>
        <w:t xml:space="preserve">sanoi, että galvanoitujen ja kylmävalssattujen tuotteiden korkeammat hinnat kompensoivat harkkojen, kuumavalssattujen tuotteiden ja rakenneteräksen hintojen laskua. </w:t>
      </w:r>
      <w:r>
        <w:rPr>
          <w:color w:val="796EE6"/>
        </w:rPr>
        <w:t xml:space="preserve">Bradfordin </w:t>
      </w:r>
      <w:r>
        <w:t xml:space="preserve">mukaan rakennusteräkselle, jota käytetään pääasiassa rakennusteollisuudessa, koitui haittaa 15 prosentin hinnanlaskusta</w:t>
      </w:r>
      <w:r>
        <w:t xml:space="preserve">. </w:t>
      </w:r>
      <w:r>
        <w:rPr>
          <w:color w:val="310106"/>
        </w:rPr>
        <w:t xml:space="preserve">Yhtiön </w:t>
      </w:r>
      <w:r>
        <w:t xml:space="preserve">mukaan </w:t>
      </w:r>
      <w:r>
        <w:rPr>
          <w:color w:val="FCB164"/>
        </w:rPr>
        <w:t xml:space="preserve">sen </w:t>
      </w:r>
      <w:r>
        <w:rPr>
          <w:color w:val="4AFEFA"/>
        </w:rPr>
        <w:t xml:space="preserve">integroidun teräsdivisioonan </w:t>
      </w:r>
      <w:r>
        <w:t xml:space="preserve">tilanteeseen </w:t>
      </w:r>
      <w:r>
        <w:t xml:space="preserve">vaikutti kielteisesti myös raaka-aine-, korjaus- ja huolto- sekä työvoimakustannusten nousu. Työvoimakustannuksia korotettiin 1. elokuuta alkaen terästyöläisten liiton kanssa tehdyn nelivuotisen sopimuksen mukaisesti. Samaan aikaan </w:t>
      </w:r>
      <w:r>
        <w:rPr>
          <w:color w:val="310106"/>
        </w:rPr>
        <w:t xml:space="preserve">yhtiön</w:t>
      </w:r>
      <w:r>
        <w:t xml:space="preserve"> palveludivisioona, </w:t>
      </w:r>
      <w:r>
        <w:rPr>
          <w:color w:val="000D2C"/>
        </w:rPr>
        <w:t xml:space="preserve">jonka </w:t>
      </w:r>
      <w:r>
        <w:rPr>
          <w:color w:val="310106"/>
        </w:rPr>
        <w:t xml:space="preserve">liikevoitto laski 11,5 miljoonaan dollariin edellisvuoden 30,7 miljoonasta dollarista</w:t>
      </w:r>
      <w:r>
        <w:t xml:space="preserve">, kärsi samoista kysyntä- ja kustannusongelmista sekä Chicagossa sijaitsevan kelavalmistuslaitoksen käynnistyskuluista ja tietokoneistetun tietojärjestelmän parannuksista. </w:t>
      </w:r>
      <w:r>
        <w:rPr>
          <w:color w:val="F95475"/>
        </w:rPr>
        <w:t xml:space="preserve">Inlandin </w:t>
      </w:r>
      <w:r>
        <w:rPr>
          <w:color w:val="53495F"/>
        </w:rPr>
        <w:t xml:space="preserve">hallituksen puheenjohtaja </w:t>
      </w:r>
      <w:r>
        <w:rPr>
          <w:color w:val="53495F"/>
        </w:rPr>
        <w:t xml:space="preserve">Frank W. Luerssen </w:t>
      </w:r>
      <w:r>
        <w:t xml:space="preserve">sanoi, että </w:t>
      </w:r>
      <w:r>
        <w:rPr>
          <w:color w:val="310106"/>
        </w:rPr>
        <w:t xml:space="preserve">yhtiön</w:t>
      </w:r>
      <w:r>
        <w:t xml:space="preserve"> lyhyen aikavälin näkymiä </w:t>
      </w:r>
      <w:r>
        <w:t xml:space="preserve">"varjostaa talous- ja rahoitusmarkkinoilla vallitseva epävarmuus". Hän totesi kuitenkin, että </w:t>
      </w:r>
      <w:r>
        <w:rPr>
          <w:color w:val="4AFEFA"/>
        </w:rPr>
        <w:t xml:space="preserve">terästehtaan </w:t>
      </w:r>
      <w:r>
        <w:t xml:space="preserve">tilaukset </w:t>
      </w:r>
      <w:r>
        <w:t xml:space="preserve">ovat kasvaneet alkukesästä ja että hän odottaa </w:t>
      </w:r>
      <w:r>
        <w:rPr>
          <w:color w:val="310106"/>
        </w:rPr>
        <w:t xml:space="preserve">yhtiön</w:t>
      </w:r>
      <w:r>
        <w:t xml:space="preserve"> kustannustehokkuuden paranevan neljännellä neljänneksellä</w:t>
      </w:r>
      <w:r>
        <w:t xml:space="preserve">. Yhdeksän ensimmäisen kuukauden aikana voitto oli 113 miljoonaa dollaria eli 3,04 dollaria osakkeelta 3,19 miljardin dollarin myynnillä, kun se viime vuonna oli 204,5 miljoonaa dollaria eli 5,76 dollaria osakkeelta 3,03 miljardin dollarin myynnillä.</w:t>
      </w:r>
    </w:p>
    <w:p>
      <w:r>
        <w:rPr>
          <w:b/>
        </w:rPr>
        <w:t xml:space="preserve">Asiakirjan numero 1324</w:t>
      </w:r>
    </w:p>
    <w:p>
      <w:r>
        <w:rPr>
          <w:b/>
        </w:rPr>
        <w:t xml:space="preserve">Asiakirjan tunniste: wsj1622-001</w:t>
      </w:r>
    </w:p>
    <w:p>
      <w:r>
        <w:t xml:space="preserve">"Seisminen" </w:t>
      </w:r>
      <w:r>
        <w:rPr>
          <w:color w:val="310106"/>
        </w:rPr>
        <w:t xml:space="preserve">rahoitusmarkkinoiden </w:t>
      </w:r>
      <w:r>
        <w:t xml:space="preserve">toiminta on samanlaista kuin maapallon </w:t>
      </w:r>
      <w:r>
        <w:t xml:space="preserve">seisminen toiminta. Kun markkinat ovat rauhalliset (alhainen volatiliteetti), </w:t>
      </w:r>
      <w:r>
        <w:rPr>
          <w:color w:val="04640D"/>
        </w:rPr>
        <w:t xml:space="preserve">niiden </w:t>
      </w:r>
      <w:r>
        <w:rPr>
          <w:color w:val="FEFB0A"/>
        </w:rPr>
        <w:t xml:space="preserve">perustana olevat</w:t>
      </w:r>
      <w:r>
        <w:rPr>
          <w:color w:val="04640D"/>
        </w:rPr>
        <w:t xml:space="preserve"> rakenteet </w:t>
      </w:r>
      <w:r>
        <w:t xml:space="preserve">voivat olla suhteellisen tehottomia ja silti tuottaa riittävästi</w:t>
      </w:r>
      <w:r>
        <w:t xml:space="preserve">. Kun </w:t>
      </w:r>
      <w:r>
        <w:rPr>
          <w:color w:val="E115C0"/>
        </w:rPr>
        <w:t xml:space="preserve">massiiviset voimat </w:t>
      </w:r>
      <w:r>
        <w:t xml:space="preserve">alkavat kuitenkin ravistella </w:t>
      </w:r>
      <w:r>
        <w:rPr>
          <w:color w:val="310106"/>
        </w:rPr>
        <w:t xml:space="preserve">markkinarakennetta</w:t>
      </w:r>
      <w:r>
        <w:t xml:space="preserve">, </w:t>
      </w:r>
      <w:r>
        <w:t xml:space="preserve">sen selviytymismahdollisuudet ovat sitä paremmat, mitä "maanjäristyksenkestävämpi" se on. Yhdysvaltain rahoitusmarkkinoilla ei ole vielä kaikkia tarvittavia nykyaikaisia ominaisuuksia, joita tarvitaan, jotta ne olisivat täysin "jälkijäristyksen kestäviä". </w:t>
      </w:r>
      <w:r>
        <w:rPr>
          <w:color w:val="00587F"/>
        </w:rPr>
        <w:t xml:space="preserve">Sijoittajilla ei ole riittävän tasavertaista pääsyä </w:t>
      </w:r>
      <w:r>
        <w:rPr>
          <w:color w:val="0BC582"/>
        </w:rPr>
        <w:t xml:space="preserve">markkinoiden kaupankäyntiareenalle </w:t>
      </w:r>
      <w:r>
        <w:rPr>
          <w:color w:val="00587F"/>
        </w:rPr>
        <w:t xml:space="preserve">ja </w:t>
      </w:r>
      <w:r>
        <w:rPr>
          <w:color w:val="0BC582"/>
        </w:rPr>
        <w:t xml:space="preserve">siellä oleviin </w:t>
      </w:r>
      <w:r>
        <w:rPr>
          <w:color w:val="00587F"/>
        </w:rPr>
        <w:t xml:space="preserve">tietoihin</w:t>
      </w:r>
      <w:r>
        <w:t xml:space="preserve">. </w:t>
      </w:r>
      <w:r>
        <w:rPr>
          <w:color w:val="00587F"/>
        </w:rPr>
        <w:t xml:space="preserve">Tämä rakenteellinen puute </w:t>
      </w:r>
      <w:r>
        <w:t xml:space="preserve">on kriittinen, koska sijoittajat ovat </w:t>
      </w:r>
      <w:r>
        <w:rPr>
          <w:color w:val="310106"/>
        </w:rPr>
        <w:t xml:space="preserve">markkinoiden </w:t>
      </w:r>
      <w:r>
        <w:t xml:space="preserve">ainoa likviditeetin lähde</w:t>
      </w:r>
      <w:r>
        <w:t xml:space="preserve">. </w:t>
      </w:r>
      <w:r>
        <w:t xml:space="preserve">Ja likviditeetti on juuri se, mitä </w:t>
      </w:r>
      <w:r>
        <w:rPr>
          <w:color w:val="FEB8C8"/>
        </w:rPr>
        <w:t xml:space="preserve">markkinat </w:t>
      </w:r>
      <w:r>
        <w:t xml:space="preserve">tarvitsevat maanjäristysten ja niitä seuraavien häiriöiden heikentämiseksi. Nykypäivän markkinoilla </w:t>
      </w:r>
      <w:r>
        <w:rPr>
          <w:color w:val="9E8317"/>
        </w:rPr>
        <w:t xml:space="preserve">ainoat </w:t>
      </w:r>
      <w:r>
        <w:rPr>
          <w:color w:val="01190F"/>
        </w:rPr>
        <w:t xml:space="preserve">markkinaosapuolet</w:t>
      </w:r>
      <w:r>
        <w:rPr>
          <w:color w:val="9E8317"/>
        </w:rPr>
        <w:t xml:space="preserve">, </w:t>
      </w:r>
      <w:r>
        <w:rPr>
          <w:color w:val="847D81"/>
        </w:rPr>
        <w:t xml:space="preserve">jotka </w:t>
      </w:r>
      <w:r>
        <w:rPr>
          <w:color w:val="9E8317"/>
        </w:rPr>
        <w:t xml:space="preserve">saavat osallistua suoraan hinnanmuodostusprosessiin, </w:t>
      </w:r>
      <w:r>
        <w:t xml:space="preserve">ovat </w:t>
      </w:r>
      <w:r>
        <w:rPr>
          <w:color w:val="58018B"/>
        </w:rPr>
        <w:t xml:space="preserve">asiantuntijat (New Yorkin pörssissä) ja "korkean tason" </w:t>
      </w:r>
      <w:r>
        <w:rPr>
          <w:color w:val="B70639"/>
        </w:rPr>
        <w:t xml:space="preserve">markkinatakaajat </w:t>
      </w:r>
      <w:r>
        <w:rPr>
          <w:color w:val="58018B"/>
        </w:rPr>
        <w:t xml:space="preserve">(OTC-markkinoilla)</w:t>
      </w:r>
      <w:r>
        <w:t xml:space="preserve">. Kun he lopettavat kaupankäynnin, kaikki </w:t>
      </w:r>
      <w:r>
        <w:rPr>
          <w:color w:val="310106"/>
        </w:rPr>
        <w:t xml:space="preserve">markkinoiden </w:t>
      </w:r>
      <w:r>
        <w:t xml:space="preserve">likviditeetti </w:t>
      </w:r>
      <w:r>
        <w:t xml:space="preserve">katoaa. Kun jokin </w:t>
      </w:r>
      <w:r>
        <w:rPr>
          <w:color w:val="310106"/>
        </w:rPr>
        <w:t xml:space="preserve">markkinoiden </w:t>
      </w:r>
      <w:r>
        <w:t xml:space="preserve">osa-alue </w:t>
      </w:r>
      <w:r>
        <w:t xml:space="preserve">- raha, futuurit tai optiot - menettää likviditeettinsä, </w:t>
      </w:r>
      <w:r>
        <w:rPr>
          <w:color w:val="703B01"/>
        </w:rPr>
        <w:t xml:space="preserve">hinnoittelumekanismi (tapa, jolla </w:t>
      </w:r>
      <w:r>
        <w:rPr>
          <w:color w:val="703B01"/>
        </w:rPr>
        <w:t xml:space="preserve">hinnat määräytyvät) </w:t>
      </w:r>
      <w:r>
        <w:t xml:space="preserve">häiriintyy tai katoaa joksikin aikaa kokonaan. </w:t>
      </w:r>
      <w:r>
        <w:rPr>
          <w:color w:val="118B8A"/>
        </w:rPr>
        <w:t xml:space="preserve">Viime viikolla </w:t>
      </w:r>
      <w:r>
        <w:rPr>
          <w:color w:val="4AFEFA"/>
        </w:rPr>
        <w:t xml:space="preserve">perjantaina 13. päivä </w:t>
      </w:r>
      <w:r>
        <w:rPr>
          <w:color w:val="FCB164"/>
        </w:rPr>
        <w:t xml:space="preserve">markkinat </w:t>
      </w:r>
      <w:r>
        <w:rPr>
          <w:color w:val="118B8A"/>
        </w:rPr>
        <w:t xml:space="preserve">irtosivat (aivan kuten kaksi vuotta sitten samalla viikolla</w:t>
      </w:r>
      <w:r>
        <w:t xml:space="preserve">). </w:t>
      </w:r>
      <w:r>
        <w:t xml:space="preserve">Kun </w:t>
      </w:r>
      <w:r>
        <w:rPr>
          <w:color w:val="118B8A"/>
        </w:rPr>
        <w:t xml:space="preserve">näin tapahtui</w:t>
      </w:r>
      <w:r>
        <w:t xml:space="preserve">, </w:t>
      </w:r>
      <w:r>
        <w:t xml:space="preserve">pelon "seismiset" järistykset - hyvin samanlaiset kuin maanjäristyksen aiheuttamat järistykset - kulkivat läpi </w:t>
      </w:r>
      <w:r>
        <w:rPr>
          <w:color w:val="310106"/>
        </w:rPr>
        <w:t xml:space="preserve">markkinoiden </w:t>
      </w:r>
      <w:r>
        <w:t xml:space="preserve">ja lisäsivät </w:t>
      </w:r>
      <w:r>
        <w:rPr>
          <w:color w:val="310106"/>
        </w:rPr>
        <w:t xml:space="preserve">markkinoiden </w:t>
      </w:r>
      <w:r>
        <w:t xml:space="preserve">volatiliteettia</w:t>
      </w:r>
      <w:r>
        <w:t xml:space="preserve">. Tärkeän ja tarpeellisen tiedon puute voi laukaista pelkoa. Pelko on paniikin isä. Paniikki johtaa usein järjettömään käyttäytymiseen. Ja rahoitusmarkkinoilla epärationaalinen käyttäytyminen johtaa joskus katastrofiin. Kun </w:t>
      </w:r>
      <w:r>
        <w:rPr>
          <w:color w:val="310106"/>
        </w:rPr>
        <w:t xml:space="preserve">markkinat </w:t>
      </w:r>
      <w:r>
        <w:t xml:space="preserve">alkavat järkkyä, on ratkaisevan tärkeää, että sama määrä tietoa transaktiohinnoista sekä kysyntä- ja tarjontakäyristä (osto- ja myyntitoimeksiannot eri hinnoilla) on kaikkien saatavilla, ei vain </w:t>
      </w:r>
      <w:r>
        <w:rPr>
          <w:color w:val="310106"/>
        </w:rPr>
        <w:t xml:space="preserve">markkinatakaajien</w:t>
      </w:r>
      <w:r>
        <w:t xml:space="preserve">. </w:t>
      </w:r>
      <w:r>
        <w:rPr>
          <w:color w:val="796EE6"/>
        </w:rPr>
        <w:t xml:space="preserve">Tiedon </w:t>
      </w:r>
      <w:r>
        <w:t xml:space="preserve">ja </w:t>
      </w:r>
      <w:r>
        <w:rPr>
          <w:color w:val="796EE6"/>
        </w:rPr>
        <w:t xml:space="preserve">sen </w:t>
      </w:r>
      <w:r>
        <w:t xml:space="preserve">saatavuuden </w:t>
      </w:r>
      <w:r>
        <w:t xml:space="preserve">puutteen vuoksi </w:t>
      </w:r>
      <w:r>
        <w:rPr>
          <w:color w:val="000D2C"/>
        </w:rPr>
        <w:t xml:space="preserve">monet sijoittajat - </w:t>
      </w:r>
      <w:r>
        <w:rPr>
          <w:color w:val="53495F"/>
        </w:rPr>
        <w:t xml:space="preserve">mukaan lukien juuri ne sijoittajat</w:t>
      </w:r>
      <w:r>
        <w:rPr>
          <w:color w:val="F95475"/>
        </w:rPr>
        <w:t xml:space="preserve">, joiden </w:t>
      </w:r>
      <w:r>
        <w:rPr>
          <w:color w:val="53495F"/>
        </w:rPr>
        <w:t xml:space="preserve">ostovoima voisi palauttaa vakauden ja vähentää volatiliteettia </w:t>
      </w:r>
      <w:r>
        <w:t xml:space="preserve">- joutuvat jäämään syrjään silloin, kun heitä eniten tarvittaisiin, koska heiltä puuttuvat olennaiset </w:t>
      </w:r>
      <w:r>
        <w:rPr>
          <w:color w:val="310106"/>
        </w:rPr>
        <w:t xml:space="preserve">markkinatiedot</w:t>
      </w:r>
      <w:r>
        <w:t xml:space="preserve">. Olisi otettava </w:t>
      </w:r>
      <w:r>
        <w:t xml:space="preserve">käyttöön </w:t>
      </w:r>
      <w:r>
        <w:rPr>
          <w:color w:val="61FC03"/>
        </w:rPr>
        <w:t xml:space="preserve">nykyaikainen sähköinen kaupankäyntijärjestelmä, joka </w:t>
      </w:r>
      <w:r>
        <w:rPr>
          <w:color w:val="61FC03"/>
        </w:rPr>
        <w:t xml:space="preserve">antaa </w:t>
      </w:r>
      <w:r>
        <w:rPr>
          <w:color w:val="DE98FD"/>
        </w:rPr>
        <w:t xml:space="preserve">sijoittajille - erityisesti institutionaalisille sijoittajille - yhtäläisen pääsyn </w:t>
      </w:r>
      <w:r>
        <w:rPr>
          <w:color w:val="98A088"/>
        </w:rPr>
        <w:t xml:space="preserve">kaupankäyntialueelle </w:t>
      </w:r>
      <w:r>
        <w:rPr>
          <w:color w:val="DE98FD"/>
        </w:rPr>
        <w:t xml:space="preserve">(ja </w:t>
      </w:r>
      <w:r>
        <w:rPr>
          <w:color w:val="5C5300"/>
        </w:rPr>
        <w:t xml:space="preserve">siihen </w:t>
      </w:r>
      <w:r>
        <w:rPr>
          <w:color w:val="4F584E"/>
        </w:rPr>
        <w:t xml:space="preserve">automaattisesti liittyvään </w:t>
      </w:r>
      <w:r>
        <w:rPr>
          <w:color w:val="4F584E"/>
        </w:rPr>
        <w:t xml:space="preserve">informaatioon), </w:t>
      </w:r>
      <w:r>
        <w:t xml:space="preserve">jotta Yhdysvaltojen </w:t>
      </w:r>
      <w:r>
        <w:rPr>
          <w:color w:val="9F6551"/>
        </w:rPr>
        <w:t xml:space="preserve">markkinat pystyvät </w:t>
      </w:r>
      <w:r>
        <w:t xml:space="preserve">ottamaan vastaan myöhemmät häiriöt. Toisin kuin jotkut katsovat, asiantuntijoiden ja muiden </w:t>
      </w:r>
      <w:r>
        <w:rPr>
          <w:color w:val="310106"/>
        </w:rPr>
        <w:t xml:space="preserve">markkinatakaajien</w:t>
      </w:r>
      <w:r>
        <w:t xml:space="preserve"> kaupankäyntitoiminta </w:t>
      </w:r>
      <w:r>
        <w:t xml:space="preserve">ei tuo likviditeettiä koko </w:t>
      </w:r>
      <w:r>
        <w:rPr>
          <w:color w:val="310106"/>
        </w:rPr>
        <w:t xml:space="preserve">markkinoille</w:t>
      </w:r>
      <w:r>
        <w:t xml:space="preserve">. </w:t>
      </w:r>
      <w:r>
        <w:rPr>
          <w:color w:val="310106"/>
        </w:rPr>
        <w:t xml:space="preserve">Markkinatekijät </w:t>
      </w:r>
      <w:r>
        <w:t xml:space="preserve">tuovat mukanaan </w:t>
      </w:r>
      <w:r>
        <w:rPr>
          <w:color w:val="BCFEC6"/>
        </w:rPr>
        <w:t xml:space="preserve">nopeutta, </w:t>
      </w:r>
      <w:r>
        <w:t xml:space="preserve">joka </w:t>
      </w:r>
      <w:r>
        <w:rPr>
          <w:color w:val="BCFEC6"/>
        </w:rPr>
        <w:t xml:space="preserve">on </w:t>
      </w:r>
      <w:r>
        <w:t xml:space="preserve">erittäin arvokas palvelu. </w:t>
      </w:r>
      <w:r>
        <w:rPr>
          <w:color w:val="932C70"/>
        </w:rPr>
        <w:t xml:space="preserve">Maksuvalmius </w:t>
      </w:r>
      <w:r>
        <w:t xml:space="preserve">ei ole palvelu. Se </w:t>
      </w:r>
      <w:r>
        <w:rPr>
          <w:color w:val="932C70"/>
        </w:rPr>
        <w:t xml:space="preserve">on </w:t>
      </w:r>
      <w:r>
        <w:rPr>
          <w:color w:val="310106"/>
        </w:rPr>
        <w:t xml:space="preserve">markkinoiden </w:t>
      </w:r>
      <w:r>
        <w:t xml:space="preserve">ominaisuus </w:t>
      </w:r>
      <w:r>
        <w:t xml:space="preserve">- kyky ottaa vastaan myyntitoimeksiantoja ilman merkittäviä hintamuutoksia, kun uutta tietoa ei ole saatavilla. </w:t>
      </w:r>
      <w:r>
        <w:rPr>
          <w:color w:val="B5AFC4"/>
        </w:rPr>
        <w:t xml:space="preserve">Markkinatakaajat </w:t>
      </w:r>
      <w:r>
        <w:rPr>
          <w:color w:val="D4C67A"/>
        </w:rPr>
        <w:t xml:space="preserve">ostavat </w:t>
      </w:r>
      <w:r>
        <w:rPr>
          <w:color w:val="AE7AA1"/>
        </w:rPr>
        <w:t xml:space="preserve">sitä, mitä </w:t>
      </w:r>
      <w:r>
        <w:rPr>
          <w:color w:val="C2A393"/>
        </w:rPr>
        <w:t xml:space="preserve">sijoittajat </w:t>
      </w:r>
      <w:r>
        <w:rPr>
          <w:color w:val="AE7AA1"/>
        </w:rPr>
        <w:t xml:space="preserve">haluavat myydä, </w:t>
      </w:r>
      <w:r>
        <w:rPr>
          <w:color w:val="D4C67A"/>
        </w:rPr>
        <w:t xml:space="preserve">ja </w:t>
      </w:r>
      <w:r>
        <w:rPr>
          <w:color w:val="2B1B04"/>
        </w:rPr>
        <w:t xml:space="preserve">heidän </w:t>
      </w:r>
      <w:r>
        <w:rPr>
          <w:color w:val="D4C67A"/>
        </w:rPr>
        <w:t xml:space="preserve">tehtävänään on </w:t>
      </w:r>
      <w:r>
        <w:rPr>
          <w:color w:val="D4C67A"/>
        </w:rPr>
        <w:t xml:space="preserve">myydä </w:t>
      </w:r>
      <w:r>
        <w:rPr>
          <w:color w:val="AE7AA1"/>
        </w:rPr>
        <w:t xml:space="preserve">nämä ei-toivotut positiot </w:t>
      </w:r>
      <w:r>
        <w:rPr>
          <w:color w:val="D4C67A"/>
        </w:rPr>
        <w:t xml:space="preserve">muille sijoittajille mahdollisimman nopeasti voitolla</w:t>
      </w:r>
      <w:r>
        <w:t xml:space="preserve">. </w:t>
      </w:r>
      <w:r>
        <w:rPr>
          <w:color w:val="0232FD"/>
        </w:rPr>
        <w:t xml:space="preserve">Näin ollen, </w:t>
      </w:r>
      <w:r>
        <w:t xml:space="preserve">vaikka </w:t>
      </w:r>
      <w:r>
        <w:rPr>
          <w:color w:val="168E5C"/>
        </w:rPr>
        <w:t xml:space="preserve">kuka tahansa asiakas </w:t>
      </w:r>
      <w:r>
        <w:rPr>
          <w:color w:val="16C0D0"/>
        </w:rPr>
        <w:t xml:space="preserve">voi ostaa nopeutta myymällä </w:t>
      </w:r>
      <w:r>
        <w:rPr>
          <w:color w:val="C62100"/>
        </w:rPr>
        <w:t xml:space="preserve">markkinatakaajalle </w:t>
      </w:r>
      <w:r>
        <w:t xml:space="preserve">(</w:t>
      </w:r>
      <w:r>
        <w:rPr>
          <w:color w:val="014347"/>
        </w:rPr>
        <w:t xml:space="preserve">mikä </w:t>
      </w:r>
      <w:r>
        <w:t xml:space="preserve">merkitsee sijoittajalle mikrolikviditeettiä), </w:t>
      </w:r>
      <w:r>
        <w:rPr>
          <w:color w:val="310106"/>
        </w:rPr>
        <w:t xml:space="preserve">markkinat kokonaisuudessaan </w:t>
      </w:r>
      <w:r>
        <w:t xml:space="preserve">pysyvät </w:t>
      </w:r>
      <w:r>
        <w:rPr>
          <w:color w:val="233809"/>
        </w:rPr>
        <w:t xml:space="preserve">samassa tilassa </w:t>
      </w:r>
      <w:r>
        <w:rPr>
          <w:color w:val="42083B"/>
        </w:rPr>
        <w:t xml:space="preserve">kuin </w:t>
      </w:r>
      <w:r>
        <w:rPr>
          <w:color w:val="233809"/>
        </w:rPr>
        <w:t xml:space="preserve">ennen transaktiota</w:t>
      </w:r>
      <w:r>
        <w:t xml:space="preserve">: Ei-toivottu positio on edelleen ei-toivottu positio, ainoastaan myyjän henkilöllisyys on muuttunut. Voidaan jopa väittää, että </w:t>
      </w:r>
      <w:r>
        <w:rPr>
          <w:color w:val="310106"/>
        </w:rPr>
        <w:t xml:space="preserve">markkinatakaajien</w:t>
      </w:r>
      <w:r>
        <w:t xml:space="preserve"> pääomasitoumusten lisääntyminen </w:t>
      </w:r>
      <w:r>
        <w:t xml:space="preserve">(joka on seurausta joistakin vuoden 1987 romahduksen jälkeisistä tutkimuksista) lisää myös markkinoiden volatiliteettia, koska mitä enemmän arvopapereita </w:t>
      </w:r>
      <w:r>
        <w:rPr>
          <w:color w:val="310106"/>
        </w:rPr>
        <w:t xml:space="preserve">markkinatakaajilla</w:t>
      </w:r>
      <w:r>
        <w:t xml:space="preserve"> on hallussaan, </w:t>
      </w:r>
      <w:r>
        <w:t xml:space="preserve">sitä enemmän myyntipaineita on </w:t>
      </w:r>
      <w:r>
        <w:rPr>
          <w:color w:val="310106"/>
        </w:rPr>
        <w:t xml:space="preserve">markkinoilla</w:t>
      </w:r>
      <w:r>
        <w:t xml:space="preserve">. </w:t>
      </w:r>
      <w:r>
        <w:t xml:space="preserve">Avoimessa sähköisessä järjestelmässä </w:t>
      </w:r>
      <w:r>
        <w:rPr>
          <w:color w:val="82785D"/>
        </w:rPr>
        <w:t xml:space="preserve">kaikki sijoittajat, </w:t>
      </w:r>
      <w:r>
        <w:rPr>
          <w:color w:val="023087"/>
        </w:rPr>
        <w:t xml:space="preserve">jotka </w:t>
      </w:r>
      <w:r>
        <w:rPr>
          <w:color w:val="82785D"/>
        </w:rPr>
        <w:t xml:space="preserve">halusivat maksaa </w:t>
      </w:r>
      <w:r>
        <w:rPr>
          <w:color w:val="82785D"/>
        </w:rPr>
        <w:t xml:space="preserve">reaaliaikaisesta </w:t>
      </w:r>
      <w:r>
        <w:rPr>
          <w:color w:val="82785D"/>
        </w:rPr>
        <w:t xml:space="preserve">pääsystä </w:t>
      </w:r>
      <w:r>
        <w:rPr>
          <w:color w:val="B7DAD2"/>
        </w:rPr>
        <w:t xml:space="preserve">kaupankäyntialueelle </w:t>
      </w:r>
      <w:r>
        <w:rPr>
          <w:color w:val="82785D"/>
        </w:rPr>
        <w:t xml:space="preserve">rekisteröidyn välittäjän kautta, </w:t>
      </w:r>
      <w:r>
        <w:t xml:space="preserve">näkisivät välittäjien ja sijoittajien syöttämät täydelliset kysyntä- ja tarjontakäyrät (osto- ja myyntitoimeksiannot kullakin hinnalla) ja voisivat antaa ja toteuttaa </w:t>
      </w:r>
      <w:r>
        <w:rPr>
          <w:color w:val="196956"/>
        </w:rPr>
        <w:t xml:space="preserve">toimeksiantoja</w:t>
      </w:r>
      <w:r>
        <w:t xml:space="preserve">. </w:t>
      </w:r>
      <w:r>
        <w:t xml:space="preserve">Normaalit hintanoteeraukset heijastaisivat kaikkien </w:t>
      </w:r>
      <w:r>
        <w:rPr>
          <w:color w:val="310106"/>
        </w:rPr>
        <w:t xml:space="preserve">markkinaosapuolten</w:t>
      </w:r>
      <w:r>
        <w:t xml:space="preserve"> kollektiivista taloudellista harkintaa </w:t>
      </w:r>
      <w:r>
        <w:t xml:space="preserve">- ei vain </w:t>
      </w:r>
      <w:r>
        <w:rPr>
          <w:color w:val="8C41BB"/>
        </w:rPr>
        <w:t xml:space="preserve">välittäjien, </w:t>
      </w:r>
      <w:r>
        <w:rPr>
          <w:color w:val="ECEDFE"/>
        </w:rPr>
        <w:t xml:space="preserve">jotka ovat </w:t>
      </w:r>
      <w:r>
        <w:rPr>
          <w:color w:val="8C41BB"/>
        </w:rPr>
        <w:t xml:space="preserve">kriisiaikoina erittäin riskinottohaluisia</w:t>
      </w:r>
      <w:r>
        <w:t xml:space="preserve">. </w:t>
      </w:r>
      <w:r>
        <w:t xml:space="preserve">Sijoittajat</w:t>
      </w:r>
      <w:r>
        <w:rPr>
          <w:color w:val="2B2D32"/>
        </w:rPr>
        <w:t xml:space="preserve"> ja ammattilaiset </w:t>
      </w:r>
      <w:r>
        <w:t xml:space="preserve">kilpailisivat </w:t>
      </w:r>
      <w:r>
        <w:rPr>
          <w:color w:val="94C661"/>
        </w:rPr>
        <w:t xml:space="preserve">samojen sääntöjen mukaisesti, joita </w:t>
      </w:r>
      <w:r>
        <w:rPr>
          <w:color w:val="895E6B"/>
        </w:rPr>
        <w:t xml:space="preserve">kongressi </w:t>
      </w:r>
      <w:r>
        <w:rPr>
          <w:color w:val="94C661"/>
        </w:rPr>
        <w:t xml:space="preserve">tavoitteli ja kutsui </w:t>
      </w:r>
      <w:r>
        <w:rPr>
          <w:color w:val="94C661"/>
        </w:rPr>
        <w:t xml:space="preserve">"kansalliseksi markkinajärjestelmäksi" (jota </w:t>
      </w:r>
      <w:r>
        <w:rPr>
          <w:color w:val="94C661"/>
        </w:rPr>
        <w:t xml:space="preserve">ei vielä ole saavutettu</w:t>
      </w:r>
      <w:r>
        <w:rPr>
          <w:color w:val="F8907D"/>
        </w:rPr>
        <w:t xml:space="preserve">)</w:t>
      </w:r>
      <w:r>
        <w:rPr>
          <w:color w:val="94C661"/>
        </w:rPr>
        <w:t xml:space="preserve"> lähes 15 vuotta sitten, kun se hyväksyi arvopaperimarkkinalain vuonna 1975</w:t>
      </w:r>
      <w:r>
        <w:t xml:space="preserve">. </w:t>
      </w:r>
      <w:r>
        <w:rPr>
          <w:color w:val="788E95"/>
        </w:rPr>
        <w:t xml:space="preserve">Viime perjantain </w:t>
      </w:r>
      <w:r>
        <w:rPr>
          <w:color w:val="310106"/>
        </w:rPr>
        <w:t xml:space="preserve">markkinavaihtelut </w:t>
      </w:r>
      <w:r>
        <w:t xml:space="preserve">eivät johtaneet vakaviin "jälkijäristyksiin".</w:t>
      </w:r>
      <w:r>
        <w:t xml:space="preserve"> Olimmeko me niin fiksuja vai vain onnekkaita? En ole varma. Olen kuitenkin varma, että meidän on maksimoitava suojautumisemme "maanjäristyksiä" vastaan varmistamalla, että markkinarakenteemme antavat </w:t>
      </w:r>
      <w:r>
        <w:rPr>
          <w:color w:val="FB6AB8"/>
        </w:rPr>
        <w:t xml:space="preserve">sijoittajille mahdollisuuden </w:t>
      </w:r>
      <w:r>
        <w:t xml:space="preserve">rikastuttaa osavaltiomme markkinoita </w:t>
      </w:r>
      <w:r>
        <w:rPr>
          <w:color w:val="FB6AB8"/>
        </w:rPr>
        <w:t xml:space="preserve">niiden </w:t>
      </w:r>
      <w:r>
        <w:t xml:space="preserve">erityisellä kyvyllä ottaa vastaan häiriöitä. </w:t>
      </w:r>
      <w:r>
        <w:rPr>
          <w:color w:val="576094"/>
        </w:rPr>
        <w:t xml:space="preserve">Peake on </w:t>
      </w:r>
      <w:r>
        <w:rPr>
          <w:color w:val="576094"/>
        </w:rPr>
        <w:t xml:space="preserve">oman </w:t>
      </w:r>
      <w:r>
        <w:t xml:space="preserve">konsulttiyrityksensä </w:t>
      </w:r>
      <w:r>
        <w:t xml:space="preserve">hallituksen puheenjohtaja </w:t>
      </w:r>
      <w:r>
        <w:t xml:space="preserve">Englewoodissa, New Jerseyssä.</w:t>
      </w:r>
    </w:p>
    <w:p>
      <w:r>
        <w:rPr>
          <w:b/>
        </w:rPr>
        <w:t xml:space="preserve">Asiakirjan numero 1325</w:t>
      </w:r>
    </w:p>
    <w:p>
      <w:r>
        <w:rPr>
          <w:b/>
        </w:rPr>
        <w:t xml:space="preserve">Asiakirjan tunniste: wsj1623-001</w:t>
      </w:r>
    </w:p>
    <w:p>
      <w:r>
        <w:t xml:space="preserve">Elät </w:t>
      </w:r>
      <w:r>
        <w:rPr>
          <w:color w:val="310106"/>
        </w:rPr>
        <w:t xml:space="preserve">sitä</w:t>
      </w:r>
      <w:r>
        <w:t xml:space="preserve"> jonkin aikaa, </w:t>
      </w:r>
      <w:r>
        <w:t xml:space="preserve">ja sitten se katoaa taas. Kyse on </w:t>
      </w:r>
      <w:r>
        <w:rPr>
          <w:color w:val="310106"/>
        </w:rPr>
        <w:t xml:space="preserve">taantumasta</w:t>
      </w:r>
      <w:r>
        <w:t xml:space="preserve">. </w:t>
      </w:r>
      <w:r>
        <w:rPr>
          <w:color w:val="04640D"/>
        </w:rPr>
        <w:t xml:space="preserve">Talouden </w:t>
      </w:r>
      <w:r>
        <w:t xml:space="preserve">nykivät askeleet </w:t>
      </w:r>
      <w:r>
        <w:t xml:space="preserve">jättävät sijoittajat miettimään, onko </w:t>
      </w:r>
      <w:r>
        <w:rPr>
          <w:color w:val="04640D"/>
        </w:rPr>
        <w:t xml:space="preserve">talous </w:t>
      </w:r>
      <w:r>
        <w:t xml:space="preserve">hidastumassa vai kiihtymässä. </w:t>
      </w:r>
      <w:r>
        <w:rPr>
          <w:color w:val="FEFB0A"/>
        </w:rPr>
        <w:t xml:space="preserve">Valtion tilastoja </w:t>
      </w:r>
      <w:r>
        <w:t xml:space="preserve">tarkistetaan niin usein, että ne muistuttavat pyörivää säävarjoa. Sijoittajilla on viimeisten seitsemän vuoden ajan ollut tuuli selässään yleisen kasvavan talouden muodossa. Jotkut ovat ehkä unohtaneet - ja jotkut nuoremmat eivät ehkä ole koskaan kokeneetkaan - millaista on sijoittaa taantuman aikana. Kun rahan ansaitseminen on yhä helpompaa ja rahan ansaitseminen yhä vaikeampaa, tarvitaan erilaisia taktiikoita. </w:t>
      </w:r>
      <w:r>
        <w:rPr>
          <w:color w:val="FB5514"/>
        </w:rPr>
        <w:t xml:space="preserve">Niille sijoittajille, </w:t>
      </w:r>
      <w:r>
        <w:rPr>
          <w:color w:val="E115C0"/>
        </w:rPr>
        <w:t xml:space="preserve">jotka </w:t>
      </w:r>
      <w:r>
        <w:rPr>
          <w:color w:val="FB5514"/>
        </w:rPr>
        <w:t xml:space="preserve">uskovat - tai pelkäävät - että vuodesta 1990 tulee taantumavuosi</w:t>
      </w:r>
      <w:r>
        <w:t xml:space="preserve">, </w:t>
      </w:r>
      <w:r>
        <w:rPr>
          <w:color w:val="00587F"/>
        </w:rPr>
        <w:t xml:space="preserve">monet taloustieteilijät ja varainhoitajat </w:t>
      </w:r>
      <w:r>
        <w:t xml:space="preserve">ovat yhtä mieltä </w:t>
      </w:r>
      <w:r>
        <w:rPr>
          <w:color w:val="0BC582"/>
        </w:rPr>
        <w:t xml:space="preserve">toimista</w:t>
      </w:r>
      <w:r>
        <w:rPr>
          <w:color w:val="FEB8C8"/>
        </w:rPr>
        <w:t xml:space="preserve">, joilla </w:t>
      </w:r>
      <w:r>
        <w:rPr>
          <w:color w:val="0BC582"/>
        </w:rPr>
        <w:t xml:space="preserve">voidaan </w:t>
      </w:r>
      <w:r>
        <w:rPr>
          <w:color w:val="9E8317"/>
        </w:rPr>
        <w:t xml:space="preserve">vähentää salkun riskiä</w:t>
      </w:r>
      <w:r>
        <w:t xml:space="preserve">. </w:t>
      </w:r>
      <w:r>
        <w:rPr>
          <w:color w:val="01190F"/>
        </w:rPr>
        <w:t xml:space="preserve">Lyhyesti sanottuna ammattilaiset neuvovat </w:t>
      </w:r>
      <w:r>
        <w:rPr>
          <w:color w:val="847D81"/>
        </w:rPr>
        <w:t xml:space="preserve">hidastumista odottavia</w:t>
      </w:r>
      <w:r>
        <w:rPr>
          <w:color w:val="847D81"/>
        </w:rPr>
        <w:t xml:space="preserve"> </w:t>
      </w:r>
      <w:r>
        <w:rPr>
          <w:color w:val="01190F"/>
        </w:rPr>
        <w:t xml:space="preserve">sijoittajia </w:t>
      </w:r>
      <w:r>
        <w:t xml:space="preserve">pitämään </w:t>
      </w:r>
      <w:r>
        <w:rPr>
          <w:color w:val="703B01"/>
        </w:rPr>
        <w:t xml:space="preserve">tavallista </w:t>
      </w:r>
      <w:r>
        <w:rPr>
          <w:color w:val="B70639"/>
        </w:rPr>
        <w:t xml:space="preserve">vähemmän osakkeita </w:t>
      </w:r>
      <w:r>
        <w:t xml:space="preserve">ja suosimaan suurten yritysten osakkeita "puolustuskykyisillä" aloilla. Suuri annos käteistä ja tavanomaista suurempi osuus joukkovelkakirjoja - mieluiten valtion joukkovelkakirjoja - on suositeltavaa. On houkuttelevaa ajatella, että </w:t>
      </w:r>
      <w:r>
        <w:rPr>
          <w:color w:val="F7F1DF"/>
        </w:rPr>
        <w:t xml:space="preserve">näitä suojatoimenpiteitä voidaan lykätä </w:t>
      </w:r>
      <w:r>
        <w:rPr>
          <w:color w:val="118B8A"/>
        </w:rPr>
        <w:t xml:space="preserve">siihen asti, kunnes </w:t>
      </w:r>
      <w:r>
        <w:rPr>
          <w:color w:val="118B8A"/>
        </w:rPr>
        <w:t xml:space="preserve">taantuma on selvästi nurkan takana</w:t>
      </w:r>
      <w:r>
        <w:t xml:space="preserve">. </w:t>
      </w:r>
      <w:r>
        <w:rPr>
          <w:color w:val="F7F1DF"/>
        </w:rPr>
        <w:t xml:space="preserve">Tämä </w:t>
      </w:r>
      <w:r>
        <w:t xml:space="preserve">ei kuitenkaan välttämättä ole mahdollista, sillä </w:t>
      </w:r>
      <w:r>
        <w:rPr>
          <w:color w:val="FCB164"/>
        </w:rPr>
        <w:t xml:space="preserve">taantumat </w:t>
      </w:r>
      <w:r>
        <w:t xml:space="preserve">yllättävät sijoittajat usein. "Se tuntuu aina </w:t>
      </w:r>
      <w:r>
        <w:rPr>
          <w:color w:val="796EE6"/>
        </w:rPr>
        <w:t xml:space="preserve">tulevan hieman myöhemmin kuin odotat</w:t>
      </w:r>
      <w:r>
        <w:t xml:space="preserve">. </w:t>
      </w:r>
      <w:r>
        <w:t xml:space="preserve">Kun se iskee, se iskee nopeasti", sanoo </w:t>
      </w:r>
      <w:r>
        <w:rPr>
          <w:color w:val="000D2C"/>
        </w:rPr>
        <w:t xml:space="preserve">David A. Wyss, McGraw-Hill Inc:n Data Resources -yksikön pääekonomisti</w:t>
      </w:r>
      <w:r>
        <w:t xml:space="preserve">. </w:t>
      </w:r>
      <w:r>
        <w:t xml:space="preserve">Vaikka </w:t>
      </w:r>
      <w:r>
        <w:rPr>
          <w:color w:val="000D2C"/>
        </w:rPr>
        <w:t xml:space="preserve">Wyss </w:t>
      </w:r>
      <w:r>
        <w:t xml:space="preserve">ei </w:t>
      </w:r>
      <w:r>
        <w:t xml:space="preserve">itse </w:t>
      </w:r>
      <w:r>
        <w:t xml:space="preserve">odota </w:t>
      </w:r>
      <w:r>
        <w:rPr>
          <w:color w:val="53495F"/>
        </w:rPr>
        <w:t xml:space="preserve">taantumaa </w:t>
      </w:r>
      <w:r>
        <w:t xml:space="preserve">lähiaikoina, hän neuvoo </w:t>
      </w:r>
      <w:r>
        <w:rPr>
          <w:color w:val="5D9608"/>
        </w:rPr>
        <w:t xml:space="preserve">taantumaa </w:t>
      </w:r>
      <w:r>
        <w:rPr>
          <w:color w:val="F95475"/>
        </w:rPr>
        <w:t xml:space="preserve">odottavia </w:t>
      </w:r>
      <w:r>
        <w:rPr>
          <w:color w:val="F95475"/>
        </w:rPr>
        <w:t xml:space="preserve">ihmisiä, että </w:t>
      </w:r>
      <w:r>
        <w:t xml:space="preserve">"</w:t>
      </w:r>
      <w:r>
        <w:rPr>
          <w:color w:val="DE98FD"/>
        </w:rPr>
        <w:t xml:space="preserve">parasta, mitä </w:t>
      </w:r>
      <w:r>
        <w:rPr>
          <w:color w:val="98A088"/>
        </w:rPr>
        <w:t xml:space="preserve">he </w:t>
      </w:r>
      <w:r>
        <w:rPr>
          <w:color w:val="DE98FD"/>
        </w:rPr>
        <w:t xml:space="preserve">voivat pitää hallussaan, ovat </w:t>
      </w:r>
      <w:r>
        <w:t xml:space="preserve">pitkäaikaiset, eli 20-30-vuotiset pitkäaikaiset valtionlainat". </w:t>
      </w:r>
      <w:r>
        <w:rPr>
          <w:color w:val="000D2C"/>
        </w:rPr>
        <w:t xml:space="preserve">Wyssin </w:t>
      </w:r>
      <w:r>
        <w:t xml:space="preserve">mukaan syy on yksinkertainen: "Taantuman aikana korot laskevat lähes aina." </w:t>
      </w:r>
      <w:r>
        <w:rPr>
          <w:color w:val="4F584E"/>
        </w:rPr>
        <w:t xml:space="preserve">Laskevat korot nostavat </w:t>
      </w:r>
      <w:r>
        <w:rPr>
          <w:color w:val="248AD0"/>
        </w:rPr>
        <w:t xml:space="preserve">aiemmin liikkeeseen laskettujen joukkovelkakirjojen </w:t>
      </w:r>
      <w:r>
        <w:rPr>
          <w:color w:val="4F584E"/>
        </w:rPr>
        <w:t xml:space="preserve">hintoja </w:t>
      </w:r>
      <w:r>
        <w:rPr>
          <w:color w:val="4F584E"/>
        </w:rPr>
        <w:t xml:space="preserve">yhtä varmasti kuin keinu laskee</w:t>
      </w:r>
      <w:r>
        <w:t xml:space="preserve">. Ne ovat arvokkaampia, koska ne tuottavat enemmän korkoa kuin vastikään liikkeeseen lasketut joukkovelkakirjalainat. </w:t>
      </w:r>
      <w:r>
        <w:rPr>
          <w:color w:val="4F584E"/>
        </w:rPr>
        <w:t xml:space="preserve">Tämä vaikutus </w:t>
      </w:r>
      <w:r>
        <w:t xml:space="preserve">koskee sekä lyhytaikaisia että pitkäaikaisia joukkovelkakirjalainoja. </w:t>
      </w:r>
      <w:r>
        <w:rPr>
          <w:color w:val="5C5300"/>
        </w:rPr>
        <w:t xml:space="preserve">Lyhytaikaiset joukkovelkakirjalainat </w:t>
      </w:r>
      <w:r>
        <w:t xml:space="preserve">eivät </w:t>
      </w:r>
      <w:r>
        <w:t xml:space="preserve">vain </w:t>
      </w:r>
      <w:r>
        <w:t xml:space="preserve">voi nousta paljon, koska kaikki tietävät, että ne maksetaan pois melko pian ennalta määrättyyn hintaan. </w:t>
      </w:r>
      <w:r>
        <w:rPr>
          <w:color w:val="9F6551"/>
        </w:rPr>
        <w:t xml:space="preserve">Pitkien joukkovelkakirjalainojen </w:t>
      </w:r>
      <w:r>
        <w:t xml:space="preserve">hinnat, </w:t>
      </w:r>
      <w:r>
        <w:rPr>
          <w:color w:val="9F6551"/>
        </w:rPr>
        <w:t xml:space="preserve">jotka </w:t>
      </w:r>
      <w:r>
        <w:t xml:space="preserve">ovat vuosien päässä erääntymisestä, heiluvat enemmän. Mutta mitkään joukkovelkakirjat eivät riitä. Yrityslainat "eivät yleensä ole hyvä vaihtoehto taantumassa", </w:t>
      </w:r>
      <w:r>
        <w:rPr>
          <w:color w:val="000D2C"/>
        </w:rPr>
        <w:t xml:space="preserve">Wyss </w:t>
      </w:r>
      <w:r>
        <w:t xml:space="preserve">sanoo</w:t>
      </w:r>
      <w:r>
        <w:t xml:space="preserve">. </w:t>
      </w:r>
      <w:r>
        <w:rPr>
          <w:color w:val="BCFEC6"/>
        </w:rPr>
        <w:t xml:space="preserve">Huonompien aikojen koittaessa sijoittajat ovat huolissaan siitä, </w:t>
      </w:r>
      <w:r>
        <w:rPr>
          <w:color w:val="2B1B04"/>
        </w:rPr>
        <w:t xml:space="preserve">riittääkö </w:t>
      </w:r>
      <w:r>
        <w:rPr>
          <w:color w:val="BCFEC6"/>
        </w:rPr>
        <w:t xml:space="preserve">yrityksillä </w:t>
      </w:r>
      <w:r>
        <w:rPr>
          <w:color w:val="2B1B04"/>
        </w:rPr>
        <w:t xml:space="preserve">rahaa </w:t>
      </w:r>
      <w:r>
        <w:rPr>
          <w:color w:val="D4C67A"/>
        </w:rPr>
        <w:t xml:space="preserve">velkojensa maksamiseen</w:t>
      </w:r>
      <w:r>
        <w:t xml:space="preserve">. </w:t>
      </w:r>
      <w:r>
        <w:rPr>
          <w:color w:val="AE7AA1"/>
        </w:rPr>
        <w:t xml:space="preserve">Tämä </w:t>
      </w:r>
      <w:r>
        <w:t xml:space="preserve">vaikuttaa yritysten joukkolainojen hintoihin. Hän huomauttaa</w:t>
      </w:r>
      <w:r>
        <w:rPr>
          <w:color w:val="C2A393"/>
        </w:rPr>
        <w:t xml:space="preserve">, että myös "useimmat yritysten joukkovelkakirjalainat ovat lunastettavissa</w:t>
      </w:r>
      <w:r>
        <w:t xml:space="preserve">". </w:t>
      </w:r>
      <w:r>
        <w:rPr>
          <w:color w:val="C2A393"/>
        </w:rPr>
        <w:t xml:space="preserve">Tämä </w:t>
      </w:r>
      <w:r>
        <w:t xml:space="preserve">tarkoittaa</w:t>
      </w:r>
      <w:r>
        <w:rPr>
          <w:color w:val="0232FD"/>
        </w:rPr>
        <w:t xml:space="preserve">, että </w:t>
      </w:r>
      <w:r>
        <w:rPr>
          <w:color w:val="6A3A35"/>
        </w:rPr>
        <w:t xml:space="preserve">yritys </w:t>
      </w:r>
      <w:r>
        <w:rPr>
          <w:color w:val="0232FD"/>
        </w:rPr>
        <w:t xml:space="preserve">voi </w:t>
      </w:r>
      <w:r>
        <w:rPr>
          <w:color w:val="0232FD"/>
        </w:rPr>
        <w:t xml:space="preserve">ostaa joukkovelkakirjalainansa takaisin </w:t>
      </w:r>
      <w:r>
        <w:rPr>
          <w:color w:val="0232FD"/>
        </w:rPr>
        <w:t xml:space="preserve">tietyn ajan kuluttua </w:t>
      </w:r>
      <w:r>
        <w:rPr>
          <w:color w:val="0232FD"/>
        </w:rPr>
        <w:t xml:space="preserve">maksamalla sijoittajille nimellisarvon (ja joissakin tapauksissa bonuksen</w:t>
      </w:r>
      <w:r>
        <w:t xml:space="preserve">). </w:t>
      </w:r>
      <w:r>
        <w:t xml:space="preserve">Kun korot laskevat, </w:t>
      </w:r>
      <w:r>
        <w:rPr>
          <w:color w:val="BA6801"/>
        </w:rPr>
        <w:t xml:space="preserve">yritysten on järkevää </w:t>
      </w:r>
      <w:r>
        <w:t xml:space="preserve">toimia </w:t>
      </w:r>
      <w:r>
        <w:rPr>
          <w:color w:val="0232FD"/>
        </w:rPr>
        <w:t xml:space="preserve">juuri näin, </w:t>
      </w:r>
      <w:r>
        <w:t xml:space="preserve">koska ne säästävät korkokuluissa. Sijoittajille jää kuitenkin </w:t>
      </w:r>
      <w:r>
        <w:rPr>
          <w:color w:val="168E5C"/>
        </w:rPr>
        <w:t xml:space="preserve">rahaa </w:t>
      </w:r>
      <w:r>
        <w:rPr>
          <w:color w:val="168E5C"/>
        </w:rPr>
        <w:t xml:space="preserve">sijoitettavaksi uudelleen</w:t>
      </w:r>
      <w:r>
        <w:rPr>
          <w:color w:val="C62100"/>
        </w:rPr>
        <w:t xml:space="preserve">, kun </w:t>
      </w:r>
      <w:r>
        <w:rPr>
          <w:color w:val="C62100"/>
        </w:rPr>
        <w:t xml:space="preserve">korot ovat alhaisimmillaan</w:t>
      </w:r>
      <w:r>
        <w:t xml:space="preserve">. Jos yrityslainat ovat huonoja taantumassa, roskalainat ovat todennäköisesti kaikkein huonoimpia. </w:t>
      </w:r>
      <w:r>
        <w:rPr>
          <w:color w:val="42083B"/>
        </w:rPr>
        <w:t xml:space="preserve">Cornellin yliopiston rahoitusalan professori Avner Arbel </w:t>
      </w:r>
      <w:r>
        <w:t xml:space="preserve">sanoo, että </w:t>
      </w:r>
      <w:r>
        <w:t xml:space="preserve">kun taantuma on näköpiirissä, </w:t>
      </w:r>
      <w:r>
        <w:rPr>
          <w:color w:val="233809"/>
        </w:rPr>
        <w:t xml:space="preserve">roskalainoista eroon pääseminen on </w:t>
      </w:r>
      <w:r>
        <w:t xml:space="preserve">"ehdoton välttämättömyys"</w:t>
      </w:r>
      <w:r>
        <w:t xml:space="preserve">. </w:t>
      </w:r>
      <w:r>
        <w:t xml:space="preserve">"</w:t>
      </w:r>
      <w:r>
        <w:rPr>
          <w:color w:val="82785D"/>
        </w:rPr>
        <w:t xml:space="preserve">Tällaiset joukkovelkakirjalainat </w:t>
      </w:r>
      <w:r>
        <w:rPr>
          <w:color w:val="023087"/>
        </w:rPr>
        <w:t xml:space="preserve">ovat hyvin haavoittuvia laskusuhdanteessa, </w:t>
      </w:r>
      <w:r>
        <w:t xml:space="preserve">ja </w:t>
      </w:r>
      <w:r>
        <w:rPr>
          <w:color w:val="023087"/>
        </w:rPr>
        <w:t xml:space="preserve">se </w:t>
      </w:r>
      <w:r>
        <w:t xml:space="preserve">voi olla katastrofi." Kunnalliset joukkovelkakirjalainat ovat yleensä hieman turvallisempia kuin yritysten joukkovelkakirjalainat taantuman aikana, mutta eivät yhtä turvallisia kuin liittovaltion liikkeeseen laskemat joukkovelkakirjalainat. </w:t>
      </w:r>
      <w:r>
        <w:rPr>
          <w:color w:val="B7DAD2"/>
        </w:rPr>
        <w:t xml:space="preserve">Paikalliset verotulot laskevat usein talouskriisin aikana</w:t>
      </w:r>
      <w:r>
        <w:t xml:space="preserve">, </w:t>
      </w:r>
      <w:r>
        <w:rPr>
          <w:color w:val="B7DAD2"/>
        </w:rPr>
        <w:t xml:space="preserve">mikä </w:t>
      </w:r>
      <w:r>
        <w:t xml:space="preserve">lisää ainakin joidenkin kuntien joukkovelkakirjalainoihin liittyviä riskejä. Kuten yritysten joukkovelkakirjalainat, myös monet kuntien joukkovelkakirjalainat ovat lunastettavissa. </w:t>
      </w:r>
      <w:r>
        <w:rPr>
          <w:color w:val="196956"/>
        </w:rPr>
        <w:t xml:space="preserve">Pieni osa asiantuntijoista on </w:t>
      </w:r>
      <w:r>
        <w:t xml:space="preserve">kuitenkin enemmistön näkemystä vastaan eivätkä usko, että joukkovelkakirjalainat auttavat sijoittajia, vaikka taantuma olisikin nurkan takana. Yksi </w:t>
      </w:r>
      <w:r>
        <w:rPr>
          <w:color w:val="196956"/>
        </w:rPr>
        <w:t xml:space="preserve">heistä </w:t>
      </w:r>
      <w:r>
        <w:t xml:space="preserve">on </w:t>
      </w:r>
      <w:r>
        <w:rPr>
          <w:color w:val="8C41BB"/>
        </w:rPr>
        <w:t xml:space="preserve">Jefrey L. Beach, Houstonin välitysfirman Underwood Neuhaus &amp; Co:n tutkimusjohtaja, </w:t>
      </w:r>
      <w:r>
        <w:rPr>
          <w:color w:val="ECEDFE"/>
        </w:rPr>
        <w:t xml:space="preserve">joka uskoo, että </w:t>
      </w:r>
      <w:r>
        <w:rPr>
          <w:color w:val="8C41BB"/>
        </w:rPr>
        <w:t xml:space="preserve">"taantuma on joko täällä tai se on tulossa pian</w:t>
      </w:r>
      <w:r>
        <w:t xml:space="preserve">". Lisäksi hän uskoo, että tästä voi tulla tavallista rumempi taantuma: "</w:t>
      </w:r>
      <w:r>
        <w:t xml:space="preserve">Kun </w:t>
      </w:r>
      <w:r>
        <w:rPr>
          <w:color w:val="2B2D32"/>
        </w:rPr>
        <w:t xml:space="preserve">laskusuhdanne </w:t>
      </w:r>
      <w:r>
        <w:t xml:space="preserve">tulee, sitä on hyvin vaikea </w:t>
      </w:r>
      <w:r>
        <w:t xml:space="preserve">kääntää." </w:t>
      </w:r>
      <w:r>
        <w:t xml:space="preserve">Hän suosittelee, että </w:t>
      </w:r>
      <w:r>
        <w:rPr>
          <w:color w:val="94C661"/>
        </w:rPr>
        <w:t xml:space="preserve">sijoittajat </w:t>
      </w:r>
      <w:r>
        <w:t xml:space="preserve">"olisivat varovaisia", omistaisivat </w:t>
      </w:r>
      <w:r>
        <w:rPr>
          <w:color w:val="F8907D"/>
        </w:rPr>
        <w:t xml:space="preserve">tavallista vähemmän osakkeita </w:t>
      </w:r>
      <w:r>
        <w:t xml:space="preserve">ja välttäisivät myös </w:t>
      </w:r>
      <w:r>
        <w:rPr>
          <w:color w:val="895E6B"/>
        </w:rPr>
        <w:t xml:space="preserve">joukkovelkakirjoja</w:t>
      </w:r>
      <w:r>
        <w:t xml:space="preserve">. </w:t>
      </w:r>
      <w:r>
        <w:t xml:space="preserve">Hän näkee, että "</w:t>
      </w:r>
      <w:r>
        <w:t xml:space="preserve">inflaatio on </w:t>
      </w:r>
      <w:r>
        <w:rPr>
          <w:color w:val="04640D"/>
        </w:rPr>
        <w:t xml:space="preserve">taloudessa </w:t>
      </w:r>
      <w:r>
        <w:t xml:space="preserve">vähintään 5-6 prosenttia", joten hän epäilee, että korot eivät laske merkittävästi lähiaikoina. </w:t>
      </w:r>
      <w:r>
        <w:rPr>
          <w:color w:val="576094"/>
        </w:rPr>
        <w:t xml:space="preserve">Sen sijaan </w:t>
      </w:r>
      <w:r>
        <w:rPr>
          <w:color w:val="788E95"/>
        </w:rPr>
        <w:t xml:space="preserve">Beachin </w:t>
      </w:r>
      <w:r>
        <w:rPr>
          <w:color w:val="FB6AB8"/>
        </w:rPr>
        <w:t xml:space="preserve">mukaan </w:t>
      </w:r>
      <w:r>
        <w:rPr>
          <w:color w:val="FB6AB8"/>
        </w:rPr>
        <w:t xml:space="preserve">sijoittajien "pitäisi luultavasti pitää hyvin suuria määriä käteistä</w:t>
      </w:r>
      <w:r>
        <w:t xml:space="preserve">", </w:t>
      </w:r>
      <w:r>
        <w:rPr>
          <w:color w:val="FB6AB8"/>
        </w:rPr>
        <w:t xml:space="preserve">millä </w:t>
      </w:r>
      <w:r>
        <w:t xml:space="preserve">hän tarkoittaa niin sanottuja käteisvaroja, kuten rahamarkkinarahastoja ja lyhytaikaisia valtion joukkovelkakirjalainoja. </w:t>
      </w:r>
      <w:r>
        <w:rPr>
          <w:color w:val="DB1474"/>
        </w:rPr>
        <w:t xml:space="preserve">Greg Confair, Pennsylvanian Allentownissa toimivan Sigma Financial Inc:n pääjohtaja, </w:t>
      </w:r>
      <w:r>
        <w:t xml:space="preserve">suosittelee myös, että sijoittajat keskittyvät pääasiassa käteisvaroihin. Hän ei ole varma, että taantuma on tulossa, mutta hänen mukaansa toinen todennäköinen vaihtoehto - inflaation kiihtyminen - on aivan yhtä paha. "Näin myöhään laajentumisvaiheessa" </w:t>
      </w:r>
      <w:r>
        <w:rPr>
          <w:color w:val="04640D"/>
        </w:rPr>
        <w:t xml:space="preserve">taloudella </w:t>
      </w:r>
      <w:r>
        <w:t xml:space="preserve">on taipumus </w:t>
      </w:r>
      <w:r>
        <w:t xml:space="preserve">ajautua joko tuhoisaan inflaatioon tai taantumaan, </w:t>
      </w:r>
      <w:r>
        <w:rPr>
          <w:color w:val="DB1474"/>
        </w:rPr>
        <w:t xml:space="preserve">Confair </w:t>
      </w:r>
      <w:r>
        <w:t xml:space="preserve">sanoo</w:t>
      </w:r>
      <w:r>
        <w:t xml:space="preserve">. </w:t>
      </w:r>
      <w:r>
        <w:t xml:space="preserve">Hänen mukaansa </w:t>
      </w:r>
      <w:r>
        <w:rPr>
          <w:color w:val="860E04"/>
        </w:rPr>
        <w:t xml:space="preserve">Federal Reserve </w:t>
      </w:r>
      <w:r>
        <w:rPr>
          <w:color w:val="8489AE"/>
        </w:rPr>
        <w:t xml:space="preserve">Boardin </w:t>
      </w:r>
      <w:r>
        <w:t xml:space="preserve">suunnitelma </w:t>
      </w:r>
      <w:r>
        <w:t xml:space="preserve">"pehmeästä laskusta" edellyttää, että </w:t>
      </w:r>
      <w:r>
        <w:rPr>
          <w:color w:val="860E04"/>
        </w:rPr>
        <w:t xml:space="preserve">Federal Reserve </w:t>
      </w:r>
      <w:r>
        <w:rPr>
          <w:color w:val="8489AE"/>
        </w:rPr>
        <w:t xml:space="preserve">Board </w:t>
      </w:r>
      <w:r>
        <w:t xml:space="preserve">liikkuu "yhä kapeammassa käytävässä". </w:t>
      </w:r>
      <w:r>
        <w:rPr>
          <w:color w:val="FBC206"/>
        </w:rPr>
        <w:t xml:space="preserve">Pehmeää laskua </w:t>
      </w:r>
      <w:r>
        <w:t xml:space="preserve">ei </w:t>
      </w:r>
      <w:r>
        <w:rPr>
          <w:color w:val="F2CDFE"/>
        </w:rPr>
        <w:t xml:space="preserve">voida </w:t>
      </w:r>
      <w:r>
        <w:rPr>
          <w:color w:val="6EAB9B"/>
        </w:rPr>
        <w:t xml:space="preserve">saavuttaa lopullisesti</w:t>
      </w:r>
      <w:r>
        <w:t xml:space="preserve">, </w:t>
      </w:r>
      <w:r>
        <w:rPr>
          <w:color w:val="DB1474"/>
        </w:rPr>
        <w:t xml:space="preserve">Confair </w:t>
      </w:r>
      <w:r>
        <w:t xml:space="preserve">lisää</w:t>
      </w:r>
      <w:r>
        <w:t xml:space="preserve">. Sitä on rakennettava uudelleen ja uudelleen, kuukausi toisensa jälkeen. Hänen mielestään </w:t>
      </w:r>
      <w:r>
        <w:rPr>
          <w:color w:val="496E76"/>
        </w:rPr>
        <w:t xml:space="preserve">Yhdysvaltain keskusp</w:t>
      </w:r>
      <w:r>
        <w:rPr>
          <w:color w:val="647A41"/>
        </w:rPr>
        <w:t xml:space="preserve">ankin </w:t>
      </w:r>
      <w:r>
        <w:rPr>
          <w:color w:val="645341"/>
        </w:rPr>
        <w:t xml:space="preserve">pääjohtajan </w:t>
      </w:r>
      <w:r>
        <w:rPr>
          <w:color w:val="645341"/>
        </w:rPr>
        <w:t xml:space="preserve">Alan Greenspanin </w:t>
      </w:r>
      <w:r>
        <w:rPr>
          <w:color w:val="645341"/>
        </w:rPr>
        <w:t xml:space="preserve">tehtävä </w:t>
      </w:r>
      <w:r>
        <w:t xml:space="preserve">on niin monimutkainen, että se muistuttaa "kaksiteräisen kirveen ja pyörösahan kanssa jongleeraamista". </w:t>
      </w:r>
      <w:r>
        <w:t xml:space="preserve">Tehtävä on </w:t>
      </w:r>
      <w:r>
        <w:t xml:space="preserve">tietyllä tavalla samanlainen </w:t>
      </w:r>
      <w:r>
        <w:rPr>
          <w:color w:val="E3F894"/>
        </w:rPr>
        <w:t xml:space="preserve">kuin </w:t>
      </w:r>
      <w:r>
        <w:rPr>
          <w:color w:val="876128"/>
        </w:rPr>
        <w:t xml:space="preserve">yksityishenkilöillä</w:t>
      </w:r>
      <w:r>
        <w:rPr>
          <w:color w:val="E3F894"/>
        </w:rPr>
        <w:t xml:space="preserve">, kun he päättävät, mitä tehdä osakkeilla, jotka ovat useimpien vakavasti otettavien sijoittajien salkkujen peruspilari</w:t>
      </w:r>
      <w:r>
        <w:t xml:space="preserve">. Se </w:t>
      </w:r>
      <w:r>
        <w:t xml:space="preserve">herättää kysymyksen siitä, pitäisikö yrittää </w:t>
      </w:r>
      <w:r>
        <w:t xml:space="preserve">"ajoittaa" </w:t>
      </w:r>
      <w:r>
        <w:rPr>
          <w:color w:val="A1A711"/>
        </w:rPr>
        <w:t xml:space="preserve">markkinat. </w:t>
      </w:r>
      <w:r>
        <w:rPr>
          <w:color w:val="01FB92"/>
        </w:rPr>
        <w:t xml:space="preserve">Ihmisille, </w:t>
      </w:r>
      <w:r>
        <w:rPr>
          <w:color w:val="FD0F31"/>
        </w:rPr>
        <w:t xml:space="preserve">jotka </w:t>
      </w:r>
      <w:r>
        <w:rPr>
          <w:color w:val="01FB92"/>
        </w:rPr>
        <w:t xml:space="preserve">kestävät </w:t>
      </w:r>
      <w:r>
        <w:rPr>
          <w:color w:val="BE8485"/>
        </w:rPr>
        <w:t xml:space="preserve">markkinoiden </w:t>
      </w:r>
      <w:r>
        <w:rPr>
          <w:color w:val="01FB92"/>
        </w:rPr>
        <w:t xml:space="preserve">heilahtelut </w:t>
      </w:r>
      <w:r>
        <w:rPr>
          <w:color w:val="01FB92"/>
        </w:rPr>
        <w:t xml:space="preserve">niin hyvinä kuin huonoina aikoina, </w:t>
      </w:r>
      <w:r>
        <w:t xml:space="preserve">osakkeet ovat palkitseva pitkän aikavälin sijoitus. Useimmat tutkimukset osoittavat, että historiallisesti </w:t>
      </w:r>
      <w:r>
        <w:rPr>
          <w:color w:val="C660FB"/>
        </w:rPr>
        <w:t xml:space="preserve">osakkeita ostaneet ja pitäneet </w:t>
      </w:r>
      <w:r>
        <w:rPr>
          <w:color w:val="C660FB"/>
        </w:rPr>
        <w:t xml:space="preserve">sijoittajat </w:t>
      </w:r>
      <w:r>
        <w:t xml:space="preserve">ovat ansainneet </w:t>
      </w:r>
      <w:r>
        <w:rPr>
          <w:color w:val="D48958"/>
        </w:rPr>
        <w:t xml:space="preserve">9-10 </w:t>
      </w:r>
      <w:r>
        <w:rPr>
          <w:color w:val="05AEE8"/>
        </w:rPr>
        <w:t xml:space="preserve">prosentin </w:t>
      </w:r>
      <w:r>
        <w:rPr>
          <w:color w:val="D48958"/>
        </w:rPr>
        <w:t xml:space="preserve">vuotuisen tuoton</w:t>
      </w:r>
      <w:r>
        <w:rPr>
          <w:color w:val="D48958"/>
        </w:rPr>
        <w:t xml:space="preserve">, joka sisältää sekä osingot että arvonnousun</w:t>
      </w:r>
      <w:r>
        <w:t xml:space="preserve">. </w:t>
      </w:r>
      <w:r>
        <w:rPr>
          <w:color w:val="D48958"/>
        </w:rPr>
        <w:t xml:space="preserve">Tämä </w:t>
      </w:r>
      <w:r>
        <w:t xml:space="preserve">on huomattavasti enemmän kuin mitä joukkovelkakirjat tai pankkitodistukset ovat tuottaneet. Koska kukaan ei myöskään tiedä varmasti, milloin taantuma tulee, joidenkin analyytikkojen mielestä sijoittajien ei pitäisi huolehtia liikaa ajoituksesta. "</w:t>
      </w:r>
      <w:r>
        <w:rPr>
          <w:color w:val="04640D"/>
        </w:rPr>
        <w:t xml:space="preserve">Talouden </w:t>
      </w:r>
      <w:r>
        <w:t xml:space="preserve">ajoittaminen </w:t>
      </w:r>
      <w:r>
        <w:t xml:space="preserve">on virhe", sanoo New Yorkissa toimivan </w:t>
      </w:r>
      <w:r>
        <w:rPr>
          <w:color w:val="C3C1BE"/>
        </w:rPr>
        <w:t xml:space="preserve">Value Matrix Management Inc:n sijoitusjohtaja David Katz</w:t>
      </w:r>
      <w:r>
        <w:t xml:space="preserve">. </w:t>
      </w:r>
      <w:r>
        <w:rPr>
          <w:color w:val="C3C1BE"/>
        </w:rPr>
        <w:t xml:space="preserve">Katz </w:t>
      </w:r>
      <w:r>
        <w:t xml:space="preserve">huomauttaa, että </w:t>
      </w:r>
      <w:r>
        <w:rPr>
          <w:color w:val="9F98F8"/>
        </w:rPr>
        <w:t xml:space="preserve">jotkut taloustieteilijät </w:t>
      </w:r>
      <w:r>
        <w:t xml:space="preserve">ovat ennustaneet taantumaa ainakin kahden vuoden ajan. </w:t>
      </w:r>
      <w:r>
        <w:rPr>
          <w:color w:val="1167D9"/>
        </w:rPr>
        <w:t xml:space="preserve">Sijoittajat</w:t>
      </w:r>
      <w:r>
        <w:rPr>
          <w:color w:val="D19012"/>
        </w:rPr>
        <w:t xml:space="preserve">, jotka </w:t>
      </w:r>
      <w:r>
        <w:rPr>
          <w:color w:val="1167D9"/>
        </w:rPr>
        <w:t xml:space="preserve">ovat kuunnelleet ja kääntyneet pois </w:t>
      </w:r>
      <w:r>
        <w:rPr>
          <w:color w:val="B7D802"/>
        </w:rPr>
        <w:t xml:space="preserve">osakkeista, </w:t>
      </w:r>
      <w:r>
        <w:t xml:space="preserve">"ovat </w:t>
      </w:r>
      <w:r>
        <w:t xml:space="preserve">vain tehneet itselleen karhunpalveluksen", hän sanoo. </w:t>
      </w:r>
      <w:r>
        <w:rPr>
          <w:color w:val="C3C1BE"/>
        </w:rPr>
        <w:t xml:space="preserve">Katz </w:t>
      </w:r>
      <w:r>
        <w:t xml:space="preserve">lisää, että </w:t>
      </w:r>
      <w:r>
        <w:rPr>
          <w:color w:val="1D0051"/>
        </w:rPr>
        <w:t xml:space="preserve">osakemarkkinoille </w:t>
      </w:r>
      <w:r>
        <w:rPr>
          <w:color w:val="B29869"/>
        </w:rPr>
        <w:t xml:space="preserve">ja </w:t>
      </w:r>
      <w:r>
        <w:rPr>
          <w:color w:val="B29869"/>
        </w:rPr>
        <w:t xml:space="preserve">sieltä pois </w:t>
      </w:r>
      <w:r>
        <w:rPr>
          <w:color w:val="B29869"/>
        </w:rPr>
        <w:t xml:space="preserve">sukeltaneiden on </w:t>
      </w:r>
      <w:r>
        <w:t xml:space="preserve">tehtävä oikeita päätöksiä noin 70 prosenttia ajasta, jotta he pärjäisivät paremmin kuin osta ja pidä -tyylinen strategia. Tiheä kaupankäynti nostaa palkkiokustannuksia. </w:t>
      </w:r>
      <w:r>
        <w:rPr>
          <w:color w:val="8BE7FC"/>
        </w:rPr>
        <w:t xml:space="preserve">Sijoittaja</w:t>
      </w:r>
      <w:r>
        <w:rPr>
          <w:color w:val="76E0C1"/>
        </w:rPr>
        <w:t xml:space="preserve">, joka </w:t>
      </w:r>
      <w:r>
        <w:rPr>
          <w:color w:val="8BE7FC"/>
        </w:rPr>
        <w:t xml:space="preserve">tulee usein </w:t>
      </w:r>
      <w:r>
        <w:rPr>
          <w:color w:val="BACFA7"/>
        </w:rPr>
        <w:t xml:space="preserve">markkinoille </w:t>
      </w:r>
      <w:r>
        <w:rPr>
          <w:color w:val="8BE7FC"/>
        </w:rPr>
        <w:t xml:space="preserve">ja poistuu sieltä, </w:t>
      </w:r>
      <w:r>
        <w:t xml:space="preserve">saattaa jäädä paitsi </w:t>
      </w:r>
      <w:r>
        <w:rPr>
          <w:color w:val="11BA09"/>
        </w:rPr>
        <w:t xml:space="preserve">äkillisistä jyrkistä nousuista, jotka pitkällä </w:t>
      </w:r>
      <w:r>
        <w:rPr>
          <w:color w:val="462C36"/>
        </w:rPr>
        <w:t xml:space="preserve">aikavälillä </w:t>
      </w:r>
      <w:r>
        <w:rPr>
          <w:color w:val="11BA09"/>
        </w:rPr>
        <w:t xml:space="preserve">tuottavat merkittävän osan </w:t>
      </w:r>
      <w:r>
        <w:rPr>
          <w:color w:val="65407D"/>
        </w:rPr>
        <w:t xml:space="preserve">osakemarkkinoiden </w:t>
      </w:r>
      <w:r>
        <w:rPr>
          <w:color w:val="11BA09"/>
        </w:rPr>
        <w:t xml:space="preserve">voitoista</w:t>
      </w:r>
      <w:r>
        <w:t xml:space="preserve">. Silti </w:t>
      </w:r>
      <w:r>
        <w:rPr>
          <w:color w:val="491803"/>
        </w:rPr>
        <w:t xml:space="preserve">harva sijoittaja </w:t>
      </w:r>
      <w:r>
        <w:t xml:space="preserve">voi istua paikallaan, kun hän uskoo taantuman olevan tulossa. Loppujen lopuksi osakkeet ovat laskeneet kaikkien viiden taantuman aikana vuodesta 1960 lähtien. </w:t>
      </w:r>
      <w:r>
        <w:rPr>
          <w:color w:val="F5D2A8"/>
        </w:rPr>
        <w:t xml:space="preserve">Floridalaisessa Nokomisissa sijaitsevan Ned Davis Research Inc:n toimitusjohtajan Ned Davisin mukaan </w:t>
      </w:r>
      <w:r>
        <w:t xml:space="preserve">teollisuusyritysten osakkeiden Dow-Jones-indeksin keskimääräinen lasku on ollut noin 21 prosenttia, ja lasku alkoi keskimäärin kuusi kuukautta ennen taantuman virallista alkamista. Kun taantumasta tulee "virallinen" (bruttokansantuote laskee kahtena peräkkäisenä vuosineljänneksenä), suuri osa osakkeisiin kohdistuneista vahingoista on jo tapahtunut - ja tyypillisesti taantuma on jo ohittanut puolivälin. Noin kuusi kuukautta ennen taantuman päättymistä </w:t>
      </w:r>
      <w:r>
        <w:rPr>
          <w:color w:val="03422C"/>
        </w:rPr>
        <w:t xml:space="preserve">osakkeet </w:t>
      </w:r>
      <w:r>
        <w:t xml:space="preserve">alkavat </w:t>
      </w:r>
      <w:r>
        <w:t xml:space="preserve">yleensä jälleen nousta, kun sijoittajat odottavat elpymistä. Keskimääräinen taantuma kestää noin vuoden. </w:t>
      </w:r>
      <w:r>
        <w:t xml:space="preserve">Valitettavasti </w:t>
      </w:r>
      <w:r>
        <w:rPr>
          <w:color w:val="72A46E"/>
        </w:rPr>
        <w:t xml:space="preserve">taantumien </w:t>
      </w:r>
      <w:r>
        <w:t xml:space="preserve">pituus vaihtelee suuresti, joten </w:t>
      </w:r>
      <w:r>
        <w:t xml:space="preserve">keskiarvoa ei voida luotettavasti käyttää ohjeena, jonka perusteella </w:t>
      </w:r>
      <w:r>
        <w:rPr>
          <w:color w:val="128EAC"/>
        </w:rPr>
        <w:t xml:space="preserve">sijoittajat </w:t>
      </w:r>
      <w:r>
        <w:t xml:space="preserve">voivat ajoittaa </w:t>
      </w:r>
      <w:r>
        <w:rPr>
          <w:color w:val="47545E"/>
        </w:rPr>
        <w:t xml:space="preserve">osakkeidensa myynnin tai oston</w:t>
      </w:r>
      <w:r>
        <w:t xml:space="preserve">. </w:t>
      </w:r>
      <w:r>
        <w:t xml:space="preserve">Mutta miltä ikinä </w:t>
      </w:r>
      <w:r>
        <w:rPr>
          <w:color w:val="B95C69"/>
        </w:rPr>
        <w:t xml:space="preserve">heidän </w:t>
      </w:r>
      <w:r>
        <w:t xml:space="preserve">ajoitusta koskevat neuvonsa </w:t>
      </w:r>
      <w:r>
        <w:t xml:space="preserve">kuulostavatkin</w:t>
      </w:r>
      <w:r>
        <w:t xml:space="preserve">, yksikään </w:t>
      </w:r>
      <w:r>
        <w:rPr>
          <w:color w:val="B95C69"/>
        </w:rPr>
        <w:t xml:space="preserve">näistä asiantuntijoista </w:t>
      </w:r>
      <w:r>
        <w:t xml:space="preserve">ei </w:t>
      </w:r>
      <w:r>
        <w:t xml:space="preserve">suosittele luopumaan osakkeista kokonaan taantuman aikana. </w:t>
      </w:r>
      <w:r>
        <w:t xml:space="preserve">Ammattilaisilla on monia ehdotuksia </w:t>
      </w:r>
      <w:r>
        <w:rPr>
          <w:color w:val="A14D12"/>
        </w:rPr>
        <w:t xml:space="preserve">sitä osuutta varten, </w:t>
      </w:r>
      <w:r>
        <w:rPr>
          <w:color w:val="372A55"/>
        </w:rPr>
        <w:t xml:space="preserve">joka </w:t>
      </w:r>
      <w:r>
        <w:rPr>
          <w:color w:val="C4C8FA"/>
        </w:rPr>
        <w:t xml:space="preserve">sijoittajan </w:t>
      </w:r>
      <w:r>
        <w:rPr>
          <w:color w:val="A14D12"/>
        </w:rPr>
        <w:t xml:space="preserve">salkusta </w:t>
      </w:r>
      <w:r>
        <w:rPr>
          <w:color w:val="A14D12"/>
        </w:rPr>
        <w:t xml:space="preserve">jää osakkeisiin. </w:t>
      </w:r>
      <w:r>
        <w:rPr>
          <w:color w:val="C3C1BE"/>
        </w:rPr>
        <w:t xml:space="preserve">Katz </w:t>
      </w:r>
      <w:r>
        <w:t xml:space="preserve">suosii osakkeita, joilla on matala kurssi/voitto-suhde eli alhainen hinta suhteessa yhtiön osakekohtaiseen tulokseen. Hänen mukaansa </w:t>
      </w:r>
      <w:r>
        <w:rPr>
          <w:color w:val="3F3610"/>
        </w:rPr>
        <w:t xml:space="preserve">osakkeet, joilla on matala kurssi-voittosuhde, </w:t>
      </w:r>
      <w:r>
        <w:t xml:space="preserve">menestyvät "huomattavasti muita paremmin taantumassa tai laskevilla markkinoilla".</w:t>
      </w:r>
      <w:r>
        <w:t xml:space="preserve"> Hänen mukaansa ne alisuorittavat hieman hyvinä aikoina, mutta tarjoavat ylivoimaisen hyvän tuoton. </w:t>
      </w:r>
      <w:r>
        <w:rPr>
          <w:color w:val="42083B"/>
        </w:rPr>
        <w:t xml:space="preserve">Professori Arbel </w:t>
      </w:r>
      <w:r>
        <w:t xml:space="preserve">kehottaa </w:t>
      </w:r>
      <w:r>
        <w:rPr>
          <w:color w:val="D3A2C6"/>
        </w:rPr>
        <w:t xml:space="preserve">sijoittajia luopumaan </w:t>
      </w:r>
      <w:r>
        <w:t xml:space="preserve">pienen kapasiteetin osakkeista. Hän sanoo, että taantuman aikana pienikokoiset osakkeet laskevat yleensä enemmän kuin suurikokoiset osakkeet. Hän sanoo, että joka tapauksessa </w:t>
      </w:r>
      <w:r>
        <w:rPr>
          <w:color w:val="719FFA"/>
        </w:rPr>
        <w:t xml:space="preserve">pienet osakkeet </w:t>
      </w:r>
      <w:r>
        <w:t xml:space="preserve">ovat </w:t>
      </w:r>
      <w:r>
        <w:t xml:space="preserve">"lähes yhtä ylihinnoiteltuja kuin ne olivat 30. </w:t>
      </w:r>
      <w:r>
        <w:t xml:space="preserve">syyskuuta </w:t>
      </w:r>
      <w:r>
        <w:rPr>
          <w:color w:val="0D841A"/>
        </w:rPr>
        <w:t xml:space="preserve">1987</w:t>
      </w:r>
      <w:r>
        <w:t xml:space="preserve">, juuri ennen romahdusta". </w:t>
      </w:r>
      <w:r>
        <w:rPr>
          <w:color w:val="42083B"/>
        </w:rPr>
        <w:t xml:space="preserve">Arbelin mukaan </w:t>
      </w:r>
      <w:r>
        <w:t xml:space="preserve">esimerkiksi pienyritysten osakkeita myydään </w:t>
      </w:r>
      <w:r>
        <w:rPr>
          <w:color w:val="4C5B32"/>
        </w:rPr>
        <w:t xml:space="preserve">noin 19-kertaisella kassavirtahinnalla </w:t>
      </w:r>
      <w:r>
        <w:t xml:space="preserve">(</w:t>
      </w:r>
      <w:r>
        <w:rPr>
          <w:color w:val="9DB3B7"/>
        </w:rPr>
        <w:t xml:space="preserve">kassavirta</w:t>
      </w:r>
      <w:r>
        <w:t xml:space="preserve">, joka </w:t>
      </w:r>
      <w:r>
        <w:rPr>
          <w:color w:val="9DB3B7"/>
        </w:rPr>
        <w:t xml:space="preserve">on lähinnä </w:t>
      </w:r>
      <w:r>
        <w:t xml:space="preserve">tulos lisättynä poistoilla, on yksi yleinen mittari, jolla mitataan yrityksen taloudellista terveyttä). </w:t>
      </w:r>
      <w:r>
        <w:rPr>
          <w:color w:val="42083B"/>
        </w:rPr>
        <w:t xml:space="preserve">Arbel </w:t>
      </w:r>
      <w:r>
        <w:t xml:space="preserve">väittää, että </w:t>
      </w:r>
      <w:r>
        <w:rPr>
          <w:color w:val="4C5B32"/>
        </w:rPr>
        <w:t xml:space="preserve">tämä suhde </w:t>
      </w:r>
      <w:r>
        <w:t xml:space="preserve">on </w:t>
      </w:r>
      <w:r>
        <w:rPr>
          <w:color w:val="B14F8F"/>
        </w:rPr>
        <w:t xml:space="preserve">vaarallisen lähellä 19,7 suhdetta, </w:t>
      </w:r>
      <w:r>
        <w:rPr>
          <w:color w:val="747103"/>
        </w:rPr>
        <w:t xml:space="preserve">joka </w:t>
      </w:r>
      <w:r>
        <w:rPr>
          <w:color w:val="B14F8F"/>
        </w:rPr>
        <w:t xml:space="preserve">vallitsi ennen </w:t>
      </w:r>
      <w:r>
        <w:rPr>
          <w:color w:val="D26A5B"/>
        </w:rPr>
        <w:t xml:space="preserve">vuoden 1987 </w:t>
      </w:r>
      <w:r>
        <w:rPr>
          <w:color w:val="9F816D"/>
        </w:rPr>
        <w:t xml:space="preserve">pörssiromahdusta</w:t>
      </w:r>
      <w:r>
        <w:t xml:space="preserve">. </w:t>
      </w:r>
      <w:r>
        <w:t xml:space="preserve">Ja se on huomattavasti korkeampi kuin </w:t>
      </w:r>
      <w:r>
        <w:rPr>
          <w:color w:val="8B934B"/>
        </w:rPr>
        <w:t xml:space="preserve">suhde, </w:t>
      </w:r>
      <w:r>
        <w:rPr>
          <w:color w:val="F98500"/>
        </w:rPr>
        <w:t xml:space="preserve">jolla </w:t>
      </w:r>
      <w:r>
        <w:rPr>
          <w:color w:val="8B934B"/>
        </w:rPr>
        <w:t xml:space="preserve">suuret yritykset myyvät (7,5 kertaa kassavirta</w:t>
      </w:r>
      <w:r>
        <w:t xml:space="preserve">).</w:t>
      </w:r>
      <w:r>
        <w:t xml:space="preserve"> Toinen tärkeä keino tehdä salkusta taantumankestävä on valita osakkeita "puolustavilta" aloilta. Klassisia esimerkkejä ovat elintarvikkeet, </w:t>
      </w:r>
      <w:r>
        <w:rPr>
          <w:color w:val="002935"/>
        </w:rPr>
        <w:t xml:space="preserve">tupakka</w:t>
      </w:r>
      <w:r>
        <w:t xml:space="preserve">, lääkkeet ja yleishyödylliset palvelut. Lama tai ei, </w:t>
      </w:r>
      <w:r>
        <w:rPr>
          <w:color w:val="D7F3FE"/>
        </w:rPr>
        <w:t xml:space="preserve">ihmiset </w:t>
      </w:r>
      <w:r>
        <w:t xml:space="preserve">syövät, tupakoivat ja ottavat lääkkeitä, kun he ovat sairaita. </w:t>
      </w:r>
      <w:r>
        <w:rPr>
          <w:color w:val="FCB899"/>
        </w:rPr>
        <w:t xml:space="preserve">Bostonin Turnaround Letter -uutiskirjeen päätoimittaja George Putnam III </w:t>
      </w:r>
      <w:r>
        <w:t xml:space="preserve">antaa </w:t>
      </w:r>
      <w:r>
        <w:t xml:space="preserve">vielä yhden neuvon </w:t>
      </w:r>
      <w:r>
        <w:rPr>
          <w:color w:val="1C0720"/>
        </w:rPr>
        <w:t xml:space="preserve">taantumaa </w:t>
      </w:r>
      <w:r>
        <w:rPr>
          <w:color w:val="6B5F61"/>
        </w:rPr>
        <w:t xml:space="preserve">varovaisille</w:t>
      </w:r>
      <w:r>
        <w:rPr>
          <w:color w:val="1C0720"/>
        </w:rPr>
        <w:t xml:space="preserve"> sijoittajille. </w:t>
      </w:r>
      <w:r>
        <w:t xml:space="preserve">"Pidä </w:t>
      </w:r>
      <w:r>
        <w:rPr>
          <w:color w:val="9B72C2"/>
        </w:rPr>
        <w:t xml:space="preserve">rahaa </w:t>
      </w:r>
      <w:r>
        <w:t xml:space="preserve">sivussa ja käytä </w:t>
      </w:r>
      <w:r>
        <w:rPr>
          <w:color w:val="9B72C2"/>
        </w:rPr>
        <w:t xml:space="preserve">sitä, kun </w:t>
      </w:r>
      <w:r>
        <w:t xml:space="preserve">tilaisuus tulee", hän sanoo. "Jos taantuma iskee, tarjolla on erinomaisia investointimahdollisuuksia juuri silloin, kun tilanne näyttää synkimmältä." Dorfman työskentelee sijoitustoiminnasta Wall Street Journalin New Yorkin toimistossa. </w:t>
      </w:r>
      <w:r>
        <w:rPr>
          <w:color w:val="A6919D"/>
        </w:rPr>
        <w:t xml:space="preserve">Jotkin toimialaryhmät ovat </w:t>
      </w:r>
      <w:r>
        <w:t xml:space="preserve">jatkuvasti selvinneet </w:t>
      </w:r>
      <w:r>
        <w:rPr>
          <w:color w:val="2C3729"/>
        </w:rPr>
        <w:t xml:space="preserve">myrskyistä </w:t>
      </w:r>
      <w:r>
        <w:t xml:space="preserve">paremmin kuin toiset. Seuraavista tiedoista käy ilmi, kuinka monta kertaa </w:t>
      </w:r>
      <w:r>
        <w:rPr>
          <w:color w:val="A6919D"/>
        </w:rPr>
        <w:t xml:space="preserve">nämä alat </w:t>
      </w:r>
      <w:r>
        <w:t xml:space="preserve">ovat </w:t>
      </w:r>
      <w:r>
        <w:t xml:space="preserve">seitsemän viimeisen taantuman ensimmäisten kuuden kuukauden aikana </w:t>
      </w:r>
      <w:r>
        <w:t xml:space="preserve">tuottaneet paremmin kuin Standard &amp; Poor's 500 -indeksi.</w:t>
      </w:r>
    </w:p>
    <w:p>
      <w:r>
        <w:rPr>
          <w:b/>
        </w:rPr>
        <w:t xml:space="preserve">Asiakirjan numero 1326</w:t>
      </w:r>
    </w:p>
    <w:p>
      <w:r>
        <w:rPr>
          <w:b/>
        </w:rPr>
        <w:t xml:space="preserve">Asiakirjan tunniste: wsj1624-001</w:t>
      </w:r>
    </w:p>
    <w:p>
      <w:r>
        <w:t xml:space="preserve">Kun sijoittajat etsivät edullisia tarjouksia, joukkovelkakirjojen hinnat nousivat voimakkaasti. Vaikka markkinat kokonaisuudessaan paranivat, </w:t>
      </w:r>
      <w:r>
        <w:rPr>
          <w:color w:val="310106"/>
        </w:rPr>
        <w:t xml:space="preserve">vastikään liikkeeseen laskettujen subprime-lainojen markkinat </w:t>
      </w:r>
      <w:r>
        <w:t xml:space="preserve">laskivat edelleen tappioita, vaikka subprime-lainojen hinnat nousivat. </w:t>
      </w:r>
      <w:r>
        <w:rPr>
          <w:color w:val="04640D"/>
        </w:rPr>
        <w:t xml:space="preserve">Prudential-Bache Securities Inc. </w:t>
      </w:r>
      <w:r>
        <w:t xml:space="preserve">ilmoitti </w:t>
      </w:r>
      <w:r>
        <w:rPr>
          <w:color w:val="FEFB0A"/>
        </w:rPr>
        <w:t xml:space="preserve">eilen </w:t>
      </w:r>
      <w:r>
        <w:t xml:space="preserve">lykkäävänsä </w:t>
      </w:r>
      <w:r>
        <w:rPr>
          <w:color w:val="E115C0"/>
        </w:rPr>
        <w:t xml:space="preserve">York International Corp:n </w:t>
      </w:r>
      <w:r>
        <w:rPr>
          <w:color w:val="FB5514"/>
        </w:rPr>
        <w:t xml:space="preserve">220 miljoonan dollarin senior subordinated notes -annista. </w:t>
      </w:r>
      <w:r>
        <w:rPr>
          <w:color w:val="0BC582"/>
        </w:rPr>
        <w:t xml:space="preserve">Donaldson</w:t>
      </w:r>
      <w:r>
        <w:rPr>
          <w:color w:val="00587F"/>
        </w:rPr>
        <w:t xml:space="preserve">, Lifkin &amp; Jenrette Securities Corp</w:t>
      </w:r>
      <w:r>
        <w:t xml:space="preserve">. </w:t>
      </w:r>
      <w:r>
        <w:t xml:space="preserve">kiirehti järjestelemään uudelleen </w:t>
      </w:r>
      <w:r>
        <w:rPr>
          <w:color w:val="9E8317"/>
        </w:rPr>
        <w:t xml:space="preserve">Chicago &amp; North Western Acquisition Corp:n </w:t>
      </w:r>
      <w:r>
        <w:t xml:space="preserve">475 miljoonan </w:t>
      </w:r>
      <w:r>
        <w:t xml:space="preserve">dollarin </w:t>
      </w:r>
      <w:r>
        <w:rPr>
          <w:color w:val="FEB8C8"/>
        </w:rPr>
        <w:t xml:space="preserve">joukkovelkakirjalainan liikkeeseenlaskun</w:t>
      </w:r>
      <w:r>
        <w:rPr>
          <w:color w:val="01190F"/>
        </w:rPr>
        <w:t xml:space="preserve">, josta </w:t>
      </w:r>
      <w:r>
        <w:rPr>
          <w:color w:val="847D81"/>
        </w:rPr>
        <w:t xml:space="preserve">neuvoteltiin vielä </w:t>
      </w:r>
      <w:r>
        <w:rPr>
          <w:color w:val="847D81"/>
        </w:rPr>
        <w:t xml:space="preserve">myöhään </w:t>
      </w:r>
      <w:r>
        <w:rPr>
          <w:color w:val="58018B"/>
        </w:rPr>
        <w:t xml:space="preserve">eilen</w:t>
      </w:r>
      <w:r>
        <w:t xml:space="preserve">, jotta </w:t>
      </w:r>
      <w:r>
        <w:rPr>
          <w:color w:val="B70639"/>
        </w:rPr>
        <w:t xml:space="preserve">liikkeeseenlaskusta saataisiin </w:t>
      </w:r>
      <w:r>
        <w:t xml:space="preserve">mahdolliset tuotot</w:t>
      </w:r>
      <w:r>
        <w:t xml:space="preserve">. </w:t>
      </w:r>
      <w:r>
        <w:rPr>
          <w:color w:val="703B01"/>
        </w:rPr>
        <w:t xml:space="preserve">Chicago &amp; North Westernin </w:t>
      </w:r>
      <w:r>
        <w:rPr>
          <w:color w:val="B70639"/>
        </w:rPr>
        <w:t xml:space="preserve">liikkeeseenlasku on </w:t>
      </w:r>
      <w:r>
        <w:t xml:space="preserve">yksi niin sanotuista hyvistä riskilainojen liikkeeseenlaskuista uusien liikkeeseenlaskujen kalenterissa. Joidenkin analyytikoiden mukaan </w:t>
      </w:r>
      <w:r>
        <w:rPr>
          <w:color w:val="4AFEFA"/>
        </w:rPr>
        <w:t xml:space="preserve">rautateiden </w:t>
      </w:r>
      <w:r>
        <w:rPr>
          <w:color w:val="118B8A"/>
        </w:rPr>
        <w:t xml:space="preserve">liikkeeseenlaskun </w:t>
      </w:r>
      <w:r>
        <w:rPr>
          <w:color w:val="F7F1DF"/>
        </w:rPr>
        <w:t xml:space="preserve">uudelleenjärjestely </w:t>
      </w:r>
      <w:r>
        <w:t xml:space="preserve">osoittaa, kuinka vaikeaa </w:t>
      </w:r>
      <w:r>
        <w:rPr>
          <w:color w:val="FCB164"/>
        </w:rPr>
        <w:t xml:space="preserve">vakuutuksenantajien on </w:t>
      </w:r>
      <w:r>
        <w:t xml:space="preserve">myydä jopa </w:t>
      </w:r>
      <w:r>
        <w:rPr>
          <w:color w:val="796EE6"/>
        </w:rPr>
        <w:t xml:space="preserve">suhteellisen hyvänä luottoriskinä pidetyn </w:t>
      </w:r>
      <w:r>
        <w:rPr>
          <w:color w:val="796EE6"/>
        </w:rPr>
        <w:t xml:space="preserve">yrityksen </w:t>
      </w:r>
      <w:r>
        <w:t xml:space="preserve">subprime-luottolainoja</w:t>
      </w:r>
      <w:r>
        <w:t xml:space="preserve">. </w:t>
      </w:r>
      <w:r>
        <w:rPr>
          <w:color w:val="F95475"/>
        </w:rPr>
        <w:t xml:space="preserve">Viime viikolla tapahtuneen </w:t>
      </w:r>
      <w:r>
        <w:rPr>
          <w:color w:val="53495F"/>
        </w:rPr>
        <w:t xml:space="preserve">subprime-joukkolainamarkkinoiden </w:t>
      </w:r>
      <w:r>
        <w:t xml:space="preserve">katastrofin </w:t>
      </w:r>
      <w:r>
        <w:t xml:space="preserve">jälkeen monia korkeatuottoisten ja riskialttiiden yrityslainojen uusia liikkeeseenlaskuja on rajoitettu, lykätty tai peruutettu. </w:t>
      </w:r>
      <w:r>
        <w:t xml:space="preserve">Drexel Burnham Lambert Inc. joutui </w:t>
      </w:r>
      <w:r>
        <w:rPr>
          <w:color w:val="61FC03"/>
        </w:rPr>
        <w:t xml:space="preserve">keskiviikkona </w:t>
      </w:r>
      <w:r>
        <w:t xml:space="preserve">pienentämään Continental Airlinesin subprime-joukkovelkakirjalainojen liikkeeseenlaskun kokoa 150 miljoonasta dollarista 71 miljoonaan dollariin. </w:t>
      </w:r>
      <w:r>
        <w:rPr>
          <w:color w:val="5D9608"/>
        </w:rPr>
        <w:t xml:space="preserve">Salomon Brothers Inc. </w:t>
      </w:r>
      <w:r>
        <w:t xml:space="preserve">lykkäsi </w:t>
      </w:r>
      <w:r>
        <w:rPr>
          <w:color w:val="DE98FD"/>
        </w:rPr>
        <w:t xml:space="preserve">1,16 miljardin </w:t>
      </w:r>
      <w:r>
        <w:rPr>
          <w:color w:val="DE98FD"/>
        </w:rPr>
        <w:t xml:space="preserve">dollarin suuruista </w:t>
      </w:r>
      <w:r>
        <w:rPr>
          <w:color w:val="98A088"/>
        </w:rPr>
        <w:t xml:space="preserve">Grand Union Co:n </w:t>
      </w:r>
      <w:r>
        <w:rPr>
          <w:color w:val="DE98FD"/>
        </w:rPr>
        <w:t xml:space="preserve">subprime-luottojen tarjoamista, </w:t>
      </w:r>
      <w:r>
        <w:t xml:space="preserve">koska se </w:t>
      </w:r>
      <w:r>
        <w:t xml:space="preserve">järjestelee </w:t>
      </w:r>
      <w:r>
        <w:rPr>
          <w:color w:val="DE98FD"/>
        </w:rPr>
        <w:t xml:space="preserve">kauppaa </w:t>
      </w:r>
      <w:r>
        <w:t xml:space="preserve">uudelleen. </w:t>
      </w:r>
      <w:r>
        <w:rPr>
          <w:color w:val="98A088"/>
        </w:rPr>
        <w:t xml:space="preserve">Grand Unionin </w:t>
      </w:r>
      <w:r>
        <w:rPr>
          <w:color w:val="DE98FD"/>
        </w:rPr>
        <w:t xml:space="preserve">tarjousta </w:t>
      </w:r>
      <w:r>
        <w:t xml:space="preserve">makeutettiin </w:t>
      </w:r>
      <w:r>
        <w:rPr>
          <w:color w:val="F95475"/>
        </w:rPr>
        <w:t xml:space="preserve">viime viikolla </w:t>
      </w:r>
      <w:r>
        <w:rPr>
          <w:color w:val="4F584E"/>
        </w:rPr>
        <w:t xml:space="preserve">optiotodistuksilla, jotka </w:t>
      </w:r>
      <w:r>
        <w:rPr>
          <w:color w:val="248AD0"/>
        </w:rPr>
        <w:t xml:space="preserve">antavat </w:t>
      </w:r>
      <w:r>
        <w:rPr>
          <w:color w:val="5C5300"/>
        </w:rPr>
        <w:t xml:space="preserve">joukkovelkakirjojen haltijoille mahdollisuuden </w:t>
      </w:r>
      <w:r>
        <w:rPr>
          <w:color w:val="4F584E"/>
        </w:rPr>
        <w:t xml:space="preserve">hankkia kantaosakkeita</w:t>
      </w:r>
      <w:r>
        <w:t xml:space="preserve">. </w:t>
      </w:r>
      <w:r>
        <w:rPr>
          <w:color w:val="04640D"/>
        </w:rPr>
        <w:t xml:space="preserve">Prudential-Bachen </w:t>
      </w:r>
      <w:r>
        <w:t xml:space="preserve">mukaan </w:t>
      </w:r>
      <w:r>
        <w:rPr>
          <w:color w:val="E115C0"/>
        </w:rPr>
        <w:t xml:space="preserve">Yorkin </w:t>
      </w:r>
      <w:r>
        <w:rPr>
          <w:color w:val="FB5514"/>
        </w:rPr>
        <w:t xml:space="preserve">liikkeeseenlasku </w:t>
      </w:r>
      <w:r>
        <w:t xml:space="preserve">viivästyi </w:t>
      </w:r>
      <w:r>
        <w:rPr>
          <w:color w:val="53495F"/>
        </w:rPr>
        <w:t xml:space="preserve">markkinaolosuhteiden</w:t>
      </w:r>
      <w:r>
        <w:t xml:space="preserve"> vuoksi</w:t>
      </w:r>
      <w:r>
        <w:t xml:space="preserve">. "Kaikki on tällä hetkellä koetuksella, </w:t>
      </w:r>
      <w:r>
        <w:t xml:space="preserve">eikä </w:t>
      </w:r>
      <w:r>
        <w:t xml:space="preserve">(</w:t>
      </w:r>
      <w:r>
        <w:rPr>
          <w:color w:val="9F6551"/>
        </w:rPr>
        <w:t xml:space="preserve">Chicago &amp; North Western</w:t>
      </w:r>
      <w:r>
        <w:t xml:space="preserve">) ole poikkeus", sanoi Citicorpin korkeatuottoisten markkinoiden tutkimuksesta vastaava varajohtaja Mariel Clemensen. Salkunhoitajat sanovat, että subprime-lainojen menestyksekkääseen myyntiin saatetaan yhä useammin tarvita makeutuskeinoja, kuten oman pääoman ehtoisia lupia ja tiukempia suojamääräyksiä. </w:t>
      </w:r>
      <w:r>
        <w:rPr>
          <w:color w:val="BCFEC6"/>
        </w:rPr>
        <w:t xml:space="preserve">Chancellor Capital Managementin korkeatuottoisten sijoitusten vanhempi johtaja Dan Baldwin </w:t>
      </w:r>
      <w:r>
        <w:t xml:space="preserve">sanoi, että </w:t>
      </w:r>
      <w:r>
        <w:rPr>
          <w:color w:val="703B01"/>
        </w:rPr>
        <w:t xml:space="preserve">Chicago &amp; North Westernin </w:t>
      </w:r>
      <w:r>
        <w:rPr>
          <w:color w:val="B70639"/>
        </w:rPr>
        <w:t xml:space="preserve">tarjousta </w:t>
      </w:r>
      <w:r>
        <w:t xml:space="preserve">järjesteltiin uudelleen osittain siksi, että "nyt useat suuret vakuutusten ostajat pyytävät kantaosakkeita osana pakettia". </w:t>
      </w:r>
      <w:r>
        <w:t xml:space="preserve">Kun </w:t>
      </w:r>
      <w:r>
        <w:t xml:space="preserve">aiot ottaa riskin </w:t>
      </w:r>
      <w:r>
        <w:rPr>
          <w:color w:val="53495F"/>
        </w:rPr>
        <w:t xml:space="preserve">näillä markkinoilla</w:t>
      </w:r>
      <w:r>
        <w:t xml:space="preserve">, haluat jotain ylimääräistä." </w:t>
      </w:r>
      <w:r>
        <w:rPr>
          <w:color w:val="BCFEC6"/>
        </w:rPr>
        <w:t xml:space="preserve">Baldwin </w:t>
      </w:r>
      <w:r>
        <w:t xml:space="preserve">pitää </w:t>
      </w:r>
      <w:r>
        <w:rPr>
          <w:color w:val="B70639"/>
        </w:rPr>
        <w:t xml:space="preserve">tarjouksesta</w:t>
      </w:r>
      <w:r>
        <w:t xml:space="preserve">. </w:t>
      </w:r>
      <w:r>
        <w:rPr>
          <w:color w:val="932C70"/>
        </w:rPr>
        <w:t xml:space="preserve">Muutamat hedge-rahastojen johtajat</w:t>
      </w:r>
      <w:r>
        <w:rPr>
          <w:color w:val="2B1B04"/>
        </w:rPr>
        <w:t xml:space="preserve">, jotka ovat </w:t>
      </w:r>
      <w:r>
        <w:rPr>
          <w:color w:val="932C70"/>
        </w:rPr>
        <w:t xml:space="preserve">hermostuneita </w:t>
      </w:r>
      <w:r>
        <w:rPr>
          <w:color w:val="932C70"/>
        </w:rPr>
        <w:t xml:space="preserve">roskalainasalkkujensa </w:t>
      </w:r>
      <w:r>
        <w:rPr>
          <w:color w:val="932C70"/>
        </w:rPr>
        <w:t xml:space="preserve">laadun heikkenemisestä </w:t>
      </w:r>
      <w:r>
        <w:rPr>
          <w:color w:val="932C70"/>
        </w:rPr>
        <w:t xml:space="preserve">ja haluttomia ostamaan uusia liikkeeseenlaskuja, </w:t>
      </w:r>
      <w:r>
        <w:t xml:space="preserve">sanoivat kuitenkin, että he välttelevät </w:t>
      </w:r>
      <w:r>
        <w:rPr>
          <w:color w:val="B5AFC4"/>
        </w:rPr>
        <w:t xml:space="preserve">roskalainapapereita, joita </w:t>
      </w:r>
      <w:r>
        <w:rPr>
          <w:color w:val="B5AFC4"/>
        </w:rPr>
        <w:t xml:space="preserve">ei </w:t>
      </w:r>
      <w:r>
        <w:rPr>
          <w:color w:val="B5AFC4"/>
        </w:rPr>
        <w:t xml:space="preserve">pidetä luokkansa huippuluokassa</w:t>
      </w:r>
      <w:r>
        <w:t xml:space="preserve">. </w:t>
      </w:r>
      <w:r>
        <w:t xml:space="preserve">Vaikka he </w:t>
      </w:r>
      <w:r>
        <w:t xml:space="preserve">pitävät </w:t>
      </w:r>
      <w:r>
        <w:rPr>
          <w:color w:val="703B01"/>
        </w:rPr>
        <w:t xml:space="preserve">Chicago &amp; North Westernin </w:t>
      </w:r>
      <w:r>
        <w:rPr>
          <w:color w:val="B70639"/>
        </w:rPr>
        <w:t xml:space="preserve">liikkeeseenlaskua </w:t>
      </w:r>
      <w:r>
        <w:t xml:space="preserve">hyvänä, he eivät pidä </w:t>
      </w:r>
      <w:r>
        <w:rPr>
          <w:color w:val="B70639"/>
        </w:rPr>
        <w:t xml:space="preserve">sitä </w:t>
      </w:r>
      <w:r>
        <w:t xml:space="preserve">parhaana. Salkunhoitajien mukaan </w:t>
      </w:r>
      <w:r>
        <w:rPr>
          <w:color w:val="C2A393"/>
        </w:rPr>
        <w:t xml:space="preserve">Donaldson </w:t>
      </w:r>
      <w:r>
        <w:rPr>
          <w:color w:val="AE7AA1"/>
        </w:rPr>
        <w:t xml:space="preserve">Lufkin </w:t>
      </w:r>
      <w:r>
        <w:t xml:space="preserve">houkutteli </w:t>
      </w:r>
      <w:r>
        <w:rPr>
          <w:color w:val="B70639"/>
        </w:rPr>
        <w:t xml:space="preserve">joukkovelkakirjalainojen </w:t>
      </w:r>
      <w:r>
        <w:t xml:space="preserve">tarjoajia ja </w:t>
      </w:r>
      <w:r>
        <w:t xml:space="preserve">makeutti </w:t>
      </w:r>
      <w:r>
        <w:rPr>
          <w:color w:val="B70639"/>
        </w:rPr>
        <w:t xml:space="preserve">kauppaa </w:t>
      </w:r>
      <w:r>
        <w:t xml:space="preserve">tarjoamalla joukkovelkakirjalainoja vaihtuvalla korolla ja 10 prosentin osuudella osakkeista. Joukkovelkakirjalainojen koron odotetaan olevan 14 1/2 prosenttia. Osakepääomaa koskeva säännös antaisi ilmeisesti </w:t>
      </w:r>
      <w:r>
        <w:rPr>
          <w:color w:val="0232FD"/>
        </w:rPr>
        <w:t xml:space="preserve">joukkovelkakirjojen haltijoille </w:t>
      </w:r>
      <w:r>
        <w:t xml:space="preserve">mahdollisuuden ostaa </w:t>
      </w:r>
      <w:r>
        <w:rPr>
          <w:color w:val="6A3A35"/>
        </w:rPr>
        <w:t xml:space="preserve">yhteensä 10 prosenttia </w:t>
      </w:r>
      <w:r>
        <w:rPr>
          <w:color w:val="168E5C"/>
        </w:rPr>
        <w:t xml:space="preserve">Chicago &amp; North Westernin </w:t>
      </w:r>
      <w:r>
        <w:rPr>
          <w:color w:val="BA6801"/>
        </w:rPr>
        <w:t xml:space="preserve">emoyhtiön CNW Corp:</w:t>
      </w:r>
      <w:r>
        <w:rPr>
          <w:color w:val="6A3A35"/>
        </w:rPr>
        <w:t xml:space="preserve">n osakkeista</w:t>
      </w:r>
      <w:r>
        <w:t xml:space="preserve">. </w:t>
      </w:r>
      <w:r>
        <w:rPr>
          <w:color w:val="AE7AA1"/>
        </w:rPr>
        <w:t xml:space="preserve">Donaldson Lufkin </w:t>
      </w:r>
      <w:r>
        <w:t xml:space="preserve">kieltäytyi </w:t>
      </w:r>
      <w:r>
        <w:t xml:space="preserve">kommentoimasta </w:t>
      </w:r>
      <w:r>
        <w:rPr>
          <w:color w:val="F7F1DF"/>
        </w:rPr>
        <w:t xml:space="preserve">rakenneuudistusta. </w:t>
      </w:r>
      <w:r>
        <w:rPr>
          <w:color w:val="16C0D0"/>
        </w:rPr>
        <w:t xml:space="preserve">Joidenkin </w:t>
      </w:r>
      <w:r>
        <w:rPr>
          <w:color w:val="16C0D0"/>
        </w:rPr>
        <w:t xml:space="preserve">kauppaan </w:t>
      </w:r>
      <w:r>
        <w:rPr>
          <w:color w:val="C62100"/>
        </w:rPr>
        <w:t xml:space="preserve">perehtyneiden </w:t>
      </w:r>
      <w:r>
        <w:rPr>
          <w:color w:val="16C0D0"/>
        </w:rPr>
        <w:t xml:space="preserve">analyytikoiden </w:t>
      </w:r>
      <w:r>
        <w:t xml:space="preserve">mukaan 10 prosenttia </w:t>
      </w:r>
      <w:r>
        <w:rPr>
          <w:color w:val="6A3A35"/>
        </w:rPr>
        <w:t xml:space="preserve">osakepääomasta </w:t>
      </w:r>
      <w:r>
        <w:t xml:space="preserve">tulisi suoraan </w:t>
      </w:r>
      <w:r>
        <w:rPr>
          <w:color w:val="233809"/>
        </w:rPr>
        <w:t xml:space="preserve">Donaldson Lufkinilta </w:t>
      </w:r>
      <w:r>
        <w:rPr>
          <w:color w:val="42083B"/>
        </w:rPr>
        <w:t xml:space="preserve">ja </w:t>
      </w:r>
      <w:r>
        <w:rPr>
          <w:color w:val="82785D"/>
        </w:rPr>
        <w:t xml:space="preserve">investointipankki Blackstone Groupiin liittyvältä rahastolta, </w:t>
      </w:r>
      <w:r>
        <w:rPr>
          <w:color w:val="023087"/>
        </w:rPr>
        <w:t xml:space="preserve">jotka</w:t>
      </w:r>
      <w:r>
        <w:rPr>
          <w:color w:val="82785D"/>
        </w:rPr>
        <w:t xml:space="preserve"> molemmat </w:t>
      </w:r>
      <w:r>
        <w:rPr>
          <w:color w:val="B7DAD2"/>
        </w:rPr>
        <w:t xml:space="preserve">vähentäisivät </w:t>
      </w:r>
      <w:r>
        <w:rPr>
          <w:color w:val="B7DAD2"/>
        </w:rPr>
        <w:t xml:space="preserve">omistusosuuttaan </w:t>
      </w:r>
      <w:r>
        <w:rPr>
          <w:color w:val="196956"/>
        </w:rPr>
        <w:t xml:space="preserve">CNW:n </w:t>
      </w:r>
      <w:r>
        <w:rPr>
          <w:color w:val="B7DAD2"/>
        </w:rPr>
        <w:t xml:space="preserve">osakepääomasta </w:t>
      </w:r>
      <w:r>
        <w:rPr>
          <w:color w:val="B7DAD2"/>
        </w:rPr>
        <w:t xml:space="preserve">5 prosentilla</w:t>
      </w:r>
      <w:r>
        <w:t xml:space="preserve">, jolloin </w:t>
      </w:r>
      <w:r>
        <w:rPr>
          <w:color w:val="8C41BB"/>
        </w:rPr>
        <w:t xml:space="preserve">Blackstonelle </w:t>
      </w:r>
      <w:r>
        <w:t xml:space="preserve">jäisi </w:t>
      </w:r>
      <w:r>
        <w:t xml:space="preserve">60 prosentin osuus ja </w:t>
      </w:r>
      <w:r>
        <w:rPr>
          <w:color w:val="AE7AA1"/>
        </w:rPr>
        <w:t xml:space="preserve">Donaldson Lufkinille </w:t>
      </w:r>
      <w:r>
        <w:t xml:space="preserve">15 prosentin osuus. Huolimatta ongelmista, jotka liittyvät uusiin liikkeeseenlaskuihin jälkimarkkinoilla eli yliostetuilla markkinoilla, korkeatuottoiset joukkolainat ovat kääntyneet nousuun. Riskilainat päätyivät noin puoli pistettä korkeammalle, ja </w:t>
      </w:r>
      <w:r>
        <w:rPr>
          <w:color w:val="2B2D32"/>
        </w:rPr>
        <w:t xml:space="preserve">RJR Capital Holdings Corp:n </w:t>
      </w:r>
      <w:r>
        <w:rPr>
          <w:color w:val="94C661"/>
        </w:rPr>
        <w:t xml:space="preserve">ja </w:t>
      </w:r>
      <w:r>
        <w:rPr>
          <w:color w:val="F8907D"/>
        </w:rPr>
        <w:t xml:space="preserve">Petrolane Gas Service Limited Partnershipin</w:t>
      </w:r>
      <w:r>
        <w:rPr>
          <w:color w:val="ECEDFE"/>
        </w:rPr>
        <w:t xml:space="preserve"> niin sanotut high yield -emissiot </w:t>
      </w:r>
      <w:r>
        <w:t xml:space="preserve">nousivat yhden pisteen. </w:t>
      </w:r>
      <w:r>
        <w:rPr>
          <w:color w:val="895E6B"/>
        </w:rPr>
        <w:t xml:space="preserve">Valtion joukkolainamarkkinoilla 30 vuoden viitelaina nousi seitsemän kahdeksasosapistettä eli 8,75 dollaria jokaista 1 000 dollarin nimellisarvoa kohti</w:t>
      </w:r>
      <w:r>
        <w:t xml:space="preserve">. </w:t>
      </w:r>
      <w:r>
        <w:rPr>
          <w:color w:val="895E6B"/>
        </w:rPr>
        <w:t xml:space="preserve">Tämä nousu </w:t>
      </w:r>
      <w:r>
        <w:t xml:space="preserve">heijastaa uusia taloudellisia todisteita siitä, että </w:t>
      </w:r>
      <w:r>
        <w:rPr>
          <w:color w:val="788E95"/>
        </w:rPr>
        <w:t xml:space="preserve">inflaatio hidastuu talouden hidastuessa</w:t>
      </w:r>
      <w:r>
        <w:t xml:space="preserve">. </w:t>
      </w:r>
      <w:r>
        <w:rPr>
          <w:color w:val="788E95"/>
        </w:rPr>
        <w:t xml:space="preserve">Tämä </w:t>
      </w:r>
      <w:r>
        <w:t xml:space="preserve">on herättänyt toiveita korkojen laskun jatkumisesta. Työministeriön </w:t>
      </w:r>
      <w:r>
        <w:rPr>
          <w:color w:val="FB6AB8"/>
        </w:rPr>
        <w:t xml:space="preserve">mukaan </w:t>
      </w:r>
      <w:r>
        <w:t xml:space="preserve">kuluttajahinnat </w:t>
      </w:r>
      <w:r>
        <w:rPr>
          <w:color w:val="576094"/>
        </w:rPr>
        <w:t xml:space="preserve">nousivat </w:t>
      </w:r>
      <w:r>
        <w:t xml:space="preserve">viime kuussa </w:t>
      </w:r>
      <w:r>
        <w:rPr>
          <w:color w:val="576094"/>
        </w:rPr>
        <w:t xml:space="preserve">vain 0,2 prosenttia</w:t>
      </w:r>
      <w:r>
        <w:t xml:space="preserve">, mikä on hieman vähemmän kuin jotkut ekonomistit olivat odottaneet. </w:t>
      </w:r>
      <w:r>
        <w:rPr>
          <w:color w:val="FEFB0A"/>
        </w:rPr>
        <w:t xml:space="preserve">Eilen raportoitiin </w:t>
      </w:r>
      <w:r>
        <w:t xml:space="preserve">kuitenkin myös, että </w:t>
      </w:r>
      <w:r>
        <w:rPr>
          <w:color w:val="DB1474"/>
        </w:rPr>
        <w:t xml:space="preserve">useat japanilaiset institutionaaliset sijoittajat </w:t>
      </w:r>
      <w:r>
        <w:t xml:space="preserve">ovat vaihtaneet </w:t>
      </w:r>
      <w:r>
        <w:t xml:space="preserve">salkkujaan ostamalla pitkäaikaisia joukkovelkakirjalainoja ja myymällä lyhytaikaisia valtion joukkovelkakirjalainoja. Lyhytaikaiset valtion arvopaperit sulkeutuivat niukasti vaihtelevasti, kun kaksivuotiset vekselit laskivat hieman ja kolmivuotiset nousivat hieman samaan aikaan. </w:t>
      </w:r>
      <w:r>
        <w:rPr>
          <w:color w:val="8489AE"/>
        </w:rPr>
        <w:t xml:space="preserve">Yhdysvaltain keskuspankki </w:t>
      </w:r>
      <w:r>
        <w:rPr>
          <w:color w:val="860E04"/>
        </w:rPr>
        <w:t xml:space="preserve">toteutti </w:t>
      </w:r>
      <w:r>
        <w:rPr>
          <w:color w:val="FBC206"/>
        </w:rPr>
        <w:t xml:space="preserve">eilen </w:t>
      </w:r>
      <w:r>
        <w:rPr>
          <w:color w:val="6EAB9B"/>
        </w:rPr>
        <w:t xml:space="preserve">neljän päivän ajan ostoihin sidottuja myyntejä</w:t>
      </w:r>
      <w:r>
        <w:rPr>
          <w:color w:val="860E04"/>
        </w:rPr>
        <w:t xml:space="preserve">, </w:t>
      </w:r>
      <w:r>
        <w:rPr>
          <w:color w:val="F2CDFE"/>
        </w:rPr>
        <w:t xml:space="preserve">teknisen kaupankäynnin operaation, </w:t>
      </w:r>
      <w:r>
        <w:rPr>
          <w:color w:val="645341"/>
        </w:rPr>
        <w:t xml:space="preserve">jonka tarkoituksena </w:t>
      </w:r>
      <w:r>
        <w:rPr>
          <w:color w:val="F2CDFE"/>
        </w:rPr>
        <w:t xml:space="preserve">on tyhjentää varantoja pankkijärjestelmästä</w:t>
      </w:r>
      <w:r>
        <w:t xml:space="preserve">. </w:t>
      </w:r>
      <w:r>
        <w:t xml:space="preserve">Jotkut ekonomistit tulkitsivat </w:t>
      </w:r>
      <w:r>
        <w:rPr>
          <w:color w:val="860E04"/>
        </w:rPr>
        <w:t xml:space="preserve">tämän liikkeen </w:t>
      </w:r>
      <w:r>
        <w:t xml:space="preserve">vihjaukseksi siitä, että </w:t>
      </w:r>
      <w:r>
        <w:rPr>
          <w:color w:val="760035"/>
        </w:rPr>
        <w:t xml:space="preserve">keskuspankki </w:t>
      </w:r>
      <w:r>
        <w:t xml:space="preserve">ei halua </w:t>
      </w:r>
      <w:r>
        <w:rPr>
          <w:color w:val="647A41"/>
        </w:rPr>
        <w:t xml:space="preserve">liittovaltion ohjauskoron </w:t>
      </w:r>
      <w:r>
        <w:t xml:space="preserve">laskevan alle </w:t>
      </w:r>
      <w:r>
        <w:rPr>
          <w:color w:val="496E76"/>
        </w:rPr>
        <w:t xml:space="preserve">8 3/4 prosentin, </w:t>
      </w:r>
      <w:r>
        <w:rPr>
          <w:color w:val="E3F894"/>
        </w:rPr>
        <w:t xml:space="preserve">jonka</w:t>
      </w:r>
      <w:r>
        <w:rPr>
          <w:color w:val="496E76"/>
        </w:rPr>
        <w:t xml:space="preserve"> ympärillä </w:t>
      </w:r>
      <w:r>
        <w:rPr>
          <w:color w:val="496E76"/>
        </w:rPr>
        <w:t xml:space="preserve">se on vaihdellut </w:t>
      </w:r>
      <w:r>
        <w:rPr>
          <w:color w:val="F9D7CD"/>
        </w:rPr>
        <w:t xml:space="preserve">viime viikolla</w:t>
      </w:r>
      <w:r>
        <w:t xml:space="preserve">. </w:t>
      </w:r>
      <w:r>
        <w:rPr>
          <w:color w:val="876128"/>
        </w:rPr>
        <w:t xml:space="preserve">Tarkkaan seurattu Federal Funds Rate </w:t>
      </w:r>
      <w:r>
        <w:t xml:space="preserve">on </w:t>
      </w:r>
      <w:r>
        <w:rPr>
          <w:color w:val="A1A711"/>
        </w:rPr>
        <w:t xml:space="preserve">korko</w:t>
      </w:r>
      <w:r>
        <w:rPr>
          <w:color w:val="01FB92"/>
        </w:rPr>
        <w:t xml:space="preserve">, jonka </w:t>
      </w:r>
      <w:r>
        <w:rPr>
          <w:color w:val="FD0F31"/>
        </w:rPr>
        <w:t xml:space="preserve">pankit </w:t>
      </w:r>
      <w:r>
        <w:t xml:space="preserve">veloittavat toisiltaan yön yli -lainoista. Sitä pidetään </w:t>
      </w:r>
      <w:r>
        <w:t xml:space="preserve">varhaisena signaalina muutoksista </w:t>
      </w:r>
      <w:r>
        <w:rPr>
          <w:color w:val="760035"/>
        </w:rPr>
        <w:t xml:space="preserve">Yhdysvaltain keskuspankin </w:t>
      </w:r>
      <w:r>
        <w:t xml:space="preserve">lainapolitiikassa</w:t>
      </w:r>
      <w:r>
        <w:t xml:space="preserve">. "Se, </w:t>
      </w:r>
      <w:r>
        <w:t xml:space="preserve">että ne ovat tehneet </w:t>
      </w:r>
      <w:r>
        <w:rPr>
          <w:color w:val="BE8485"/>
        </w:rPr>
        <w:t xml:space="preserve">neljä päivää ostoihin sidottuja myyntejä</w:t>
      </w:r>
      <w:r>
        <w:t xml:space="preserve">, tarkoittaa, että ne eivät ole millään mielellä merkittävään keventämiseen. He kertovat meille, että (8 3/4 prosenttia) on </w:t>
      </w:r>
      <w:r>
        <w:rPr>
          <w:color w:val="C660FB"/>
        </w:rPr>
        <w:t xml:space="preserve">minimi</w:t>
      </w:r>
      <w:r>
        <w:rPr>
          <w:color w:val="120104"/>
        </w:rPr>
        <w:t xml:space="preserve">, jossa </w:t>
      </w:r>
      <w:r>
        <w:rPr>
          <w:color w:val="C660FB"/>
        </w:rPr>
        <w:t xml:space="preserve">he haluavat nähdä liittovaltion ohjauskoron</w:t>
      </w:r>
      <w:r>
        <w:t xml:space="preserve">", sanoi Robert Chandross Lloyds Bank PLC:stä. Treasuries 30 vuoden viitelaina noteerattiin myöhäiskaupankäynnissä 101 25/32:ssä 7955 prosentin tuotolla, kun se </w:t>
      </w:r>
      <w:r>
        <w:rPr>
          <w:color w:val="61FC03"/>
        </w:rPr>
        <w:t xml:space="preserve">keskiviikkona </w:t>
      </w:r>
      <w:r>
        <w:t xml:space="preserve">noteerattiin 100 29/32:ssä ja 8032 prosentin tuotolla</w:t>
      </w:r>
      <w:r>
        <w:t xml:space="preserve">. </w:t>
      </w:r>
      <w:r>
        <w:t xml:space="preserve">Viimeisin 10-vuotinen velkakirja noteerattiin 100 9/32:ssä 7937 prosentin tuotolla, kun se kaupankäynnin päättyessä noteerattiin 99 26/32:ssä 8007 prosentin tuotolla. Lyhyet korot </w:t>
      </w:r>
      <w:r>
        <w:t xml:space="preserve">olivat </w:t>
      </w:r>
      <w:r>
        <w:rPr>
          <w:color w:val="FEFB0A"/>
        </w:rPr>
        <w:t xml:space="preserve">eilen </w:t>
      </w:r>
      <w:r>
        <w:t xml:space="preserve">nousussa. Kolmen kuukauden lyhyiden valtionlainojen diskonttokorko nousi 7,56 prosenttiin keskiviikon 7,51 prosentista, ja kuuden kuukauden valtionlainojen korko nousi 7,57 prosenttiin 7,53 prosentista. Valtiovarainministeriö </w:t>
      </w:r>
      <w:r>
        <w:t xml:space="preserve">myi </w:t>
      </w:r>
      <w:r>
        <w:rPr>
          <w:color w:val="FEFB0A"/>
        </w:rPr>
        <w:t xml:space="preserve">eilen myös </w:t>
      </w:r>
      <w:r>
        <w:rPr>
          <w:color w:val="D48958"/>
        </w:rPr>
        <w:t xml:space="preserve">9,75 miljardin dollarin edestä 52-viikkoisia valtion joukkovelkakirjalainoja</w:t>
      </w:r>
      <w:r>
        <w:t xml:space="preserve">. </w:t>
      </w:r>
      <w:r>
        <w:rPr>
          <w:color w:val="C3C1BE"/>
        </w:rPr>
        <w:t xml:space="preserve">Näiden joukkovelkakirjalainojen </w:t>
      </w:r>
      <w:r>
        <w:rPr>
          <w:color w:val="05AEE8"/>
        </w:rPr>
        <w:t xml:space="preserve">keskituotto </w:t>
      </w:r>
      <w:r>
        <w:t xml:space="preserve">oli </w:t>
      </w:r>
      <w:r>
        <w:rPr>
          <w:color w:val="9F98F8"/>
        </w:rPr>
        <w:t xml:space="preserve">7,35 %</w:t>
      </w:r>
      <w:r>
        <w:t xml:space="preserve">, </w:t>
      </w:r>
      <w:r>
        <w:t xml:space="preserve">kun se edellisessä 52 viikon huutokaupassa 21. syyskuuta oli 7,61 %. Eilinen tuotto oli alhaisin sitten heinäkuun 27. päivän, jolloin se oli 7,22 prosenttia. Huutokaupan yksityiskohdat: Hinnat määräytyvät ostohinnan ja nimellisarvon erotuksen perusteella. Näin ollen korkeampi tarjous alentaa </w:t>
      </w:r>
      <w:r>
        <w:rPr>
          <w:color w:val="1167D9"/>
        </w:rPr>
        <w:t xml:space="preserve">sijoittajan tuottoa, </w:t>
      </w:r>
      <w:r>
        <w:t xml:space="preserve">kun taas matalampi tarjous </w:t>
      </w:r>
      <w:r>
        <w:t xml:space="preserve">nostaa </w:t>
      </w:r>
      <w:r>
        <w:rPr>
          <w:color w:val="1167D9"/>
        </w:rPr>
        <w:t xml:space="preserve">sitä.</w:t>
      </w:r>
      <w:r>
        <w:t xml:space="preserve"> Prosenttiosuudet lasketaan 360 päivän vuodelle, kun taas kuponkiekvivalenttituotto perustuu 365 päivän vuoteen. Yritysten liikkeeseenlaskut Subprime-lainojen hinnat </w:t>
      </w:r>
      <w:r>
        <w:t xml:space="preserve">nousivat </w:t>
      </w:r>
      <w:r>
        <w:rPr>
          <w:color w:val="FEFB0A"/>
        </w:rPr>
        <w:t xml:space="preserve">eilen </w:t>
      </w:r>
      <w:r>
        <w:t xml:space="preserve">huolimatta siitä, että </w:t>
      </w:r>
      <w:r>
        <w:rPr>
          <w:color w:val="310106"/>
        </w:rPr>
        <w:t xml:space="preserve">korkeatuottoisten arvopapereiden </w:t>
      </w:r>
      <w:r>
        <w:rPr>
          <w:color w:val="310106"/>
        </w:rPr>
        <w:t xml:space="preserve">uusien liikkeeseenlaskujen markkinoilla vallitsee </w:t>
      </w:r>
      <w:r>
        <w:t xml:space="preserve">hermostuneisuus</w:t>
      </w:r>
      <w:r>
        <w:t xml:space="preserve">. </w:t>
      </w:r>
      <w:r>
        <w:t xml:space="preserve">Kauppiaat kertoivat, että subprime-joukkovelkakirjalainojen hinnat nousivat keskimäärin 1/4-1/2 prosenttiyksikköä, ja </w:t>
      </w:r>
      <w:r>
        <w:rPr>
          <w:color w:val="94C661"/>
        </w:rPr>
        <w:t xml:space="preserve">RJR Capital Holdingsin ja Petrolane Gas Service Limited Partnershipin </w:t>
      </w:r>
      <w:r>
        <w:rPr>
          <w:color w:val="ECEDFE"/>
        </w:rPr>
        <w:t xml:space="preserve">niin sanotut laatuvelkakirjalainat </w:t>
      </w:r>
      <w:r>
        <w:t xml:space="preserve">nousivat yhden prosentin. </w:t>
      </w:r>
      <w:r>
        <w:rPr>
          <w:color w:val="B7D802"/>
        </w:rPr>
        <w:t xml:space="preserve">Petrolane Gas Servicen </w:t>
      </w:r>
      <w:r>
        <w:rPr>
          <w:color w:val="D19012"/>
        </w:rPr>
        <w:t xml:space="preserve">13 1/4-prosenttiset joukkovelkakirjalainat </w:t>
      </w:r>
      <w:r>
        <w:t xml:space="preserve">noteerattiin 102:een sen jälkeen, kun niillä oli </w:t>
      </w:r>
      <w:r>
        <w:t xml:space="preserve">käyty kauppaa noin nimellisarvolla </w:t>
      </w:r>
      <w:r>
        <w:rPr>
          <w:color w:val="826392"/>
        </w:rPr>
        <w:t xml:space="preserve">aiemmin </w:t>
      </w:r>
      <w:r>
        <w:rPr>
          <w:color w:val="5E7A6A"/>
        </w:rPr>
        <w:t xml:space="preserve">tällä viikolla, </w:t>
      </w:r>
      <w:r>
        <w:t xml:space="preserve">ja </w:t>
      </w:r>
      <w:r>
        <w:rPr>
          <w:color w:val="8BE7FC"/>
        </w:rPr>
        <w:t xml:space="preserve">RJR:n </w:t>
      </w:r>
      <w:r>
        <w:rPr>
          <w:color w:val="B29869"/>
        </w:rPr>
        <w:t xml:space="preserve">13 1/2-prosenttiset </w:t>
      </w:r>
      <w:r>
        <w:rPr>
          <w:color w:val="1D0051"/>
        </w:rPr>
        <w:t xml:space="preserve">subordinated notes, jotka </w:t>
      </w:r>
      <w:r>
        <w:rPr>
          <w:color w:val="1D0051"/>
        </w:rPr>
        <w:t xml:space="preserve">erääntyvät vuonna 2001, </w:t>
      </w:r>
      <w:r>
        <w:t xml:space="preserve">noteerattiin 101 5/8:aan sen jälkeen, kun niillä oli </w:t>
      </w:r>
      <w:r>
        <w:t xml:space="preserve">käyty kauppaa nimellisarvon alapuolella aiemmin tällä viikolla. Hyviksi sijoituksiksi luokitellut joukkovelkakirjalainat pysyivät ennallaan. Kunnalliset </w:t>
      </w:r>
      <w:r>
        <w:rPr>
          <w:color w:val="76E0C1"/>
        </w:rPr>
        <w:t xml:space="preserve">joukkolainat </w:t>
      </w:r>
      <w:r>
        <w:rPr>
          <w:color w:val="BACFA7"/>
        </w:rPr>
        <w:t xml:space="preserve">Laadukkaiden yleisten joukkolainojen markkinat </w:t>
      </w:r>
      <w:r>
        <w:t xml:space="preserve">olivat vilkkaat, kun Wall Streetille saapui useita myyntilistoja, jotka pysäyttivät </w:t>
      </w:r>
      <w:r>
        <w:rPr>
          <w:color w:val="11BA09"/>
        </w:rPr>
        <w:t xml:space="preserve">tämän sektorin </w:t>
      </w:r>
      <w:r>
        <w:t xml:space="preserve">kurssinousun</w:t>
      </w:r>
      <w:r>
        <w:t xml:space="preserve">. </w:t>
      </w:r>
      <w:r>
        <w:t xml:space="preserve">Kauppiaat arvioivat, että yli </w:t>
      </w:r>
      <w:r>
        <w:rPr>
          <w:color w:val="462C36"/>
        </w:rPr>
        <w:t xml:space="preserve">140 miljoonan dollarin arvosta laatulainoja asetettiin myyntiin useiden johtavien välittäjien jakamien ostoluetteloiden kautta</w:t>
      </w:r>
      <w:r>
        <w:t xml:space="preserve">. </w:t>
      </w:r>
      <w:r>
        <w:t xml:space="preserve">On spekuloitu, että </w:t>
      </w:r>
      <w:r>
        <w:rPr>
          <w:color w:val="462C36"/>
        </w:rPr>
        <w:t xml:space="preserve">tämä tarjonta on </w:t>
      </w:r>
      <w:r>
        <w:t xml:space="preserve">peräisin erään liikepankin salkuista. </w:t>
      </w:r>
      <w:r>
        <w:rPr>
          <w:color w:val="76E0C1"/>
        </w:rPr>
        <w:t xml:space="preserve">Markkinaosapuolten </w:t>
      </w:r>
      <w:r>
        <w:t xml:space="preserve">mukaan </w:t>
      </w:r>
      <w:r>
        <w:rPr>
          <w:color w:val="65407D"/>
        </w:rPr>
        <w:t xml:space="preserve">joukkovelkakirjalainoista </w:t>
      </w:r>
      <w:r>
        <w:t xml:space="preserve">tehtiin kunnon tarjouksia, mutta </w:t>
      </w:r>
      <w:r>
        <w:rPr>
          <w:color w:val="65407D"/>
        </w:rPr>
        <w:t xml:space="preserve">niiden </w:t>
      </w:r>
      <w:r>
        <w:t xml:space="preserve">määrän vuoksi enintään kymmenen vuoden pituiset laatujoukkovelkakirjalainat pysyivät ennallaan ja niiden tuotto nousi 0,05 prosenttiyksikköä. </w:t>
      </w:r>
      <w:r>
        <w:rPr>
          <w:color w:val="11BA09"/>
        </w:rPr>
        <w:t xml:space="preserve">Yleisvelkakirjalainasektorin ulkopuolella </w:t>
      </w:r>
      <w:r>
        <w:t xml:space="preserve">toiminta oli kohtalaista. Pitkäaikaiset dollarimääräiset joukkovelkakirjalainat nousivat hieman, 3/8 prosenttiyksikköä. New Jersey Turnpike Authorityn 7,20 %:n joukkovelkakirjalaina, joka erääntyy vuonna 2018, nousi 3/8 prosenttiyksikköä </w:t>
      </w:r>
      <w:r>
        <w:rPr>
          <w:color w:val="491803"/>
        </w:rPr>
        <w:t xml:space="preserve">ja sen tarjoushinta oli 98 3/8</w:t>
      </w:r>
      <w:r>
        <w:t xml:space="preserve">, kun tuotto oli noin 7,32 %, </w:t>
      </w:r>
      <w:r>
        <w:rPr>
          <w:color w:val="491803"/>
        </w:rPr>
        <w:t xml:space="preserve">eli </w:t>
      </w:r>
      <w:r>
        <w:t xml:space="preserve">laskua oli 0,03 prosenttiyksikköä. </w:t>
      </w:r>
      <w:r>
        <w:rPr>
          <w:color w:val="F5D2A8"/>
        </w:rPr>
        <w:t xml:space="preserve">Joidenkin kalifornialaisten liikkeeseenlaskijoiden velat </w:t>
      </w:r>
      <w:r>
        <w:t xml:space="preserve">nousivat </w:t>
      </w:r>
      <w:r>
        <w:rPr>
          <w:color w:val="128EAC"/>
        </w:rPr>
        <w:t xml:space="preserve">tiistain laajalle levinneen maanjäristyksen jälkeen </w:t>
      </w:r>
      <w:r>
        <w:rPr>
          <w:color w:val="03422C"/>
        </w:rPr>
        <w:t xml:space="preserve">saavuttamistaan </w:t>
      </w:r>
      <w:r>
        <w:rPr>
          <w:color w:val="03422C"/>
        </w:rPr>
        <w:t xml:space="preserve">alhaisista tasoista</w:t>
      </w:r>
      <w:r>
        <w:t xml:space="preserve">, vaikka kauppiaat totesivatkin, että markkinaosapuolet ovat edelleen varovaisia. </w:t>
      </w:r>
      <w:r>
        <w:rPr>
          <w:color w:val="47545E"/>
        </w:rPr>
        <w:t xml:space="preserve">Kalifornian odotetaan </w:t>
      </w:r>
      <w:r>
        <w:t xml:space="preserve">tukeutuvan liittovaltion hätäapurahoihin ja 1,06 miljardin dollarin suuruisiin </w:t>
      </w:r>
      <w:r>
        <w:t xml:space="preserve">yleisrahastovarantoihin </w:t>
      </w:r>
      <w:r>
        <w:rPr>
          <w:color w:val="B95C69"/>
        </w:rPr>
        <w:t xml:space="preserve">maanjäristyksen aiheuttamien </w:t>
      </w:r>
      <w:r>
        <w:t xml:space="preserve">vahinkojen kattamiseksi </w:t>
      </w:r>
      <w:r>
        <w:t xml:space="preserve">arviolta 500 miljoonasta 1 miljardiin dollariin</w:t>
      </w:r>
      <w:r>
        <w:t xml:space="preserve">, osavaltion virkamiehen mukaan. </w:t>
      </w:r>
      <w:r>
        <w:rPr>
          <w:color w:val="372A55"/>
        </w:rPr>
        <w:t xml:space="preserve">Kalifornian valtiovarainministeriön apulaispäällikkö Cindy Katzin </w:t>
      </w:r>
      <w:r>
        <w:t xml:space="preserve">mukaan </w:t>
      </w:r>
      <w:r>
        <w:t xml:space="preserve">on myös epäselvää</w:t>
      </w:r>
      <w:r>
        <w:rPr>
          <w:color w:val="A14D12"/>
        </w:rPr>
        <w:t xml:space="preserve">, miten </w:t>
      </w:r>
      <w:r>
        <w:rPr>
          <w:color w:val="C4C8FA"/>
        </w:rPr>
        <w:t xml:space="preserve">osavaltio aikoo </w:t>
      </w:r>
      <w:r>
        <w:rPr>
          <w:color w:val="A14D12"/>
        </w:rPr>
        <w:t xml:space="preserve">rakentaa </w:t>
      </w:r>
      <w:r>
        <w:rPr>
          <w:color w:val="A14D12"/>
        </w:rPr>
        <w:t xml:space="preserve">varantonsa </w:t>
      </w:r>
      <w:r>
        <w:rPr>
          <w:color w:val="A14D12"/>
        </w:rPr>
        <w:t xml:space="preserve">uudelleen, </w:t>
      </w:r>
      <w:r>
        <w:t xml:space="preserve">vaikka hän totesi, että </w:t>
      </w:r>
      <w:r>
        <w:t xml:space="preserve">joukkovelkakirjalainojen tarjoamista </w:t>
      </w:r>
      <w:r>
        <w:rPr>
          <w:color w:val="A14D12"/>
        </w:rPr>
        <w:t xml:space="preserve">näihin tarkoituksiin </w:t>
      </w:r>
      <w:r>
        <w:t xml:space="preserve">ei odoteta. Uusia liikkeeseenlaskuja on puolestaan laskettu liikkeelle hitaasti. Suurin myynti kilpailutilanteessa oli Virginiassa koulujen rahoittamiseen tarkoitettu 55,7 miljoonan dollarin joukkovelkakirjalainojen liikkeeseenlasku Virginian julkisten koulujen viranomaiselta. Viimeisimmän tilauksen vastaanoton yhteydessä pääjohtajan mukaan saldo oli edelleen 25,8 miljoonaa dollaria. Asuntolainavakuudelliset arvopaperit Asuntolainavakuudelliset arvopaperit sulkeutuivat yleensä 6/32-9/32 prosenttiyksikköä korkeammalla, mutta ne </w:t>
      </w:r>
      <w:r>
        <w:t xml:space="preserve">jäivät jälkeen valtionlainojen markkinoiden kasvusta, koska </w:t>
      </w:r>
      <w:r>
        <w:rPr>
          <w:color w:val="D3A2C6"/>
        </w:rPr>
        <w:t xml:space="preserve">valtionlainojen tuottokäyrä </w:t>
      </w:r>
      <w:r>
        <w:rPr>
          <w:color w:val="3F3610"/>
        </w:rPr>
        <w:t xml:space="preserve">oli muuttunut </w:t>
      </w:r>
      <w:r>
        <w:t xml:space="preserve">ja säästölaitokset olivat huhuilleet asuntolainojen myynnistä. Premium </w:t>
      </w:r>
      <w:r>
        <w:rPr>
          <w:color w:val="719FFA"/>
        </w:rPr>
        <w:t xml:space="preserve">Government National Mortgage Associationin (Ginnie Mae) </w:t>
      </w:r>
      <w:r>
        <w:t xml:space="preserve">arvopaperit, joiden kuponkikorko on 13 % tai enemmän, jopa laskivat, kun pelätään, että ennakkomaksut lisääntyvät </w:t>
      </w:r>
      <w:r>
        <w:rPr>
          <w:color w:val="9DB3B7"/>
        </w:rPr>
        <w:t xml:space="preserve">kongressissa </w:t>
      </w:r>
      <w:r>
        <w:rPr>
          <w:color w:val="4C5B32"/>
        </w:rPr>
        <w:t xml:space="preserve">nyt </w:t>
      </w:r>
      <w:r>
        <w:rPr>
          <w:color w:val="0D841A"/>
        </w:rPr>
        <w:t xml:space="preserve">käsiteltävänä olevan </w:t>
      </w:r>
      <w:r>
        <w:rPr>
          <w:color w:val="0D841A"/>
        </w:rPr>
        <w:t xml:space="preserve">suunnitelman vuoksi, </w:t>
      </w:r>
      <w:r>
        <w:t xml:space="preserve">jolla pyritään </w:t>
      </w:r>
      <w:r>
        <w:t xml:space="preserve">nopeuttamaan </w:t>
      </w:r>
      <w:r>
        <w:rPr>
          <w:color w:val="B14F8F"/>
        </w:rPr>
        <w:t xml:space="preserve">valtion takaamien asuntolainojen </w:t>
      </w:r>
      <w:r>
        <w:t xml:space="preserve">jälleenrahoitusta</w:t>
      </w:r>
      <w:r>
        <w:t xml:space="preserve">. 13 %:n </w:t>
      </w:r>
      <w:r>
        <w:rPr>
          <w:color w:val="719FFA"/>
        </w:rPr>
        <w:t xml:space="preserve">Ginnie Mae -arvopaperit </w:t>
      </w:r>
      <w:r>
        <w:t xml:space="preserve">laskivat noin 1/4 109 30/32:een. Jos </w:t>
      </w:r>
      <w:r>
        <w:rPr>
          <w:color w:val="0D841A"/>
        </w:rPr>
        <w:t xml:space="preserve">jälleenrahoitussuunnitelma </w:t>
      </w:r>
      <w:r>
        <w:t xml:space="preserve">hyväksytään </w:t>
      </w:r>
      <w:r>
        <w:rPr>
          <w:color w:val="747103"/>
        </w:rPr>
        <w:t xml:space="preserve">kongressissa</w:t>
      </w:r>
      <w:r>
        <w:t xml:space="preserve">, </w:t>
      </w:r>
      <w:r>
        <w:rPr>
          <w:color w:val="9F816D"/>
        </w:rPr>
        <w:t xml:space="preserve">preemioarvopapereista </w:t>
      </w:r>
      <w:r>
        <w:t xml:space="preserve">voitaisiin periä melko suuria ennakkomaksuja, mikä vahingoittaisi </w:t>
      </w:r>
      <w:r>
        <w:rPr>
          <w:color w:val="D26A5B"/>
        </w:rPr>
        <w:t xml:space="preserve">kaikkia sijoittajia, </w:t>
      </w:r>
      <w:r>
        <w:rPr>
          <w:color w:val="D26A5B"/>
        </w:rPr>
        <w:t xml:space="preserve">jotka </w:t>
      </w:r>
      <w:r>
        <w:rPr>
          <w:color w:val="D26A5B"/>
        </w:rPr>
        <w:t xml:space="preserve">maksaisivat </w:t>
      </w:r>
      <w:r>
        <w:rPr>
          <w:color w:val="F98500"/>
        </w:rPr>
        <w:t xml:space="preserve">niistä </w:t>
      </w:r>
      <w:r>
        <w:rPr>
          <w:color w:val="D26A5B"/>
        </w:rPr>
        <w:t xml:space="preserve">reilusti yli nimellisarvon</w:t>
      </w:r>
      <w:r>
        <w:t xml:space="preserve">. </w:t>
      </w:r>
      <w:r>
        <w:t xml:space="preserve">Säännöllisten kuponkipapereiden alalla </w:t>
      </w:r>
      <w:r>
        <w:rPr>
          <w:color w:val="D3A2C6"/>
        </w:rPr>
        <w:t xml:space="preserve">valtionlainojen tuottokäyrän </w:t>
      </w:r>
      <w:r>
        <w:rPr>
          <w:color w:val="3F3610"/>
        </w:rPr>
        <w:t xml:space="preserve">muutos, joka </w:t>
      </w:r>
      <w:r>
        <w:rPr>
          <w:color w:val="3F3610"/>
        </w:rPr>
        <w:t xml:space="preserve">perustuu pitkäaikaisten emissioiden parempaan kehitykseen </w:t>
      </w:r>
      <w:r>
        <w:t xml:space="preserve">lyhytaikaisiin emissioihin nähden, haittaa suurten kuponkipapereiden joukkovelkakirjoja, koska johdannaisarvopapereiden uusien liikkeeseenlaskujen strukturointi on vaikeampaa. </w:t>
      </w:r>
      <w:r>
        <w:rPr>
          <w:color w:val="719FFA"/>
        </w:rPr>
        <w:t xml:space="preserve">Ginnie Maen </w:t>
      </w:r>
      <w:r>
        <w:t xml:space="preserve">9 %:n Association-arvopaperit </w:t>
      </w:r>
      <w:r>
        <w:t xml:space="preserve">päätyivät 9/32 korkeammalle 98 6/32:een, ja </w:t>
      </w:r>
      <w:r>
        <w:rPr>
          <w:color w:val="D7F3FE"/>
        </w:rPr>
        <w:t xml:space="preserve">Federal Home Loan Mortgage Corporationin (Freddie Mac) </w:t>
      </w:r>
      <w:r>
        <w:rPr>
          <w:color w:val="002935"/>
        </w:rPr>
        <w:t xml:space="preserve">9 %:n arvopaperit </w:t>
      </w:r>
      <w:r>
        <w:t xml:space="preserve">olivat </w:t>
      </w:r>
      <w:r>
        <w:rPr>
          <w:color w:val="FCB899"/>
        </w:rPr>
        <w:t xml:space="preserve">97 10/32:ssä </w:t>
      </w:r>
      <w:r>
        <w:t xml:space="preserve">eli </w:t>
      </w:r>
      <w:r>
        <w:t xml:space="preserve">6/32:n </w:t>
      </w:r>
      <w:r>
        <w:rPr>
          <w:color w:val="FCB899"/>
        </w:rPr>
        <w:t xml:space="preserve">nousussa. </w:t>
      </w:r>
      <w:r>
        <w:rPr>
          <w:color w:val="719FFA"/>
        </w:rPr>
        <w:t xml:space="preserve">Ginnie Maen </w:t>
      </w:r>
      <w:r>
        <w:t xml:space="preserve">9 %:n </w:t>
      </w:r>
      <w:r>
        <w:rPr>
          <w:color w:val="719FFA"/>
        </w:rPr>
        <w:t xml:space="preserve">Association-arvopaperien </w:t>
      </w:r>
      <w:r>
        <w:t xml:space="preserve">tuotto oli 9,42 % keskimääräisellä 12 vuoden juoksuajalla, kun erotus 10-vuotiaisiin valtionlainoihin nähden nousi 0,03 prosenttiyksikköä 1,48:aan. Vaikka </w:t>
      </w:r>
      <w:r>
        <w:rPr>
          <w:color w:val="1C0720"/>
        </w:rPr>
        <w:t xml:space="preserve">Remicin </w:t>
      </w:r>
      <w:r>
        <w:t xml:space="preserve">liikkeeseenlasku saattaa hidastua lähipäivinä </w:t>
      </w:r>
      <w:r>
        <w:rPr>
          <w:color w:val="D3A2C6"/>
        </w:rPr>
        <w:t xml:space="preserve">valtiovarainministeriön tuottokäyrän </w:t>
      </w:r>
      <w:r>
        <w:rPr>
          <w:color w:val="3F3610"/>
        </w:rPr>
        <w:t xml:space="preserve">muutoksen vuoksi</w:t>
      </w:r>
      <w:r>
        <w:t xml:space="preserve">, vakuutuksenantajat jatkoivat uusien asuntolainojen strukturoitujen sijoituspakettien tuottamista, kun </w:t>
      </w:r>
      <w:r>
        <w:rPr>
          <w:color w:val="6B5F61"/>
        </w:rPr>
        <w:t xml:space="preserve">tuottokäyrä </w:t>
      </w:r>
      <w:r>
        <w:t xml:space="preserve">oli </w:t>
      </w:r>
      <w:r>
        <w:t xml:space="preserve">suotuisampi. </w:t>
      </w:r>
      <w:r>
        <w:rPr>
          <w:color w:val="F98A9D"/>
        </w:rPr>
        <w:t xml:space="preserve">Freddie Mac Corporation </w:t>
      </w:r>
      <w:r>
        <w:t xml:space="preserve">ilmoitti eilen kahdesta uudesta </w:t>
      </w:r>
      <w:r>
        <w:rPr>
          <w:color w:val="1C0720"/>
        </w:rPr>
        <w:t xml:space="preserve">Remic-emissiosta, joiden </w:t>
      </w:r>
      <w:r>
        <w:t xml:space="preserve">yhteismäärä on 900 miljoonaa </w:t>
      </w:r>
      <w:r>
        <w:t xml:space="preserve">dollaria. Ulkomaiset joukkovelkakirjalainat Britannian valtion joukkovelkakirjalainat päättyivät ilman suuria muutoksia, kun sijoittajat </w:t>
      </w:r>
      <w:r>
        <w:t xml:space="preserve">odottivat </w:t>
      </w:r>
      <w:r>
        <w:rPr>
          <w:color w:val="FEFB0A"/>
        </w:rPr>
        <w:t xml:space="preserve">eilen illalla </w:t>
      </w:r>
      <w:r>
        <w:t xml:space="preserve">valtiovarainministeri Nigel Lawsonin talouspoliittista puhetta. Vuonna 2003/2007 erääntyvä 11 3/4 %:n pitkäaikainen valtion joukkovelkakirjalaina laski 2/32:lla 11 29/32:een 10,09 %:n tuotolla, kun taas vuonna 1991 erääntyvä 11 3/4 %:n keskipitkän aikavälin joukkovelkakirjalaina pysyi ennallaan 98 19/32:ssä 12,94 %:n tuotolla. Japanissa vuonna 1998 erääntyvä 4,6 %:n johtava 111 joukkovelkakirjalaina päätyi 0,03 pykälää alemmas 95,72:een eli 5,32 %:n tuottoon, ja Länsi-Saksassa lokakuussa 1999 erääntyvä 7 %:n vakiolaina sulkeutui 0,05 pykälää alempana 99,85:een eli 7,02 %:n tuottoon.</w:t>
      </w:r>
    </w:p>
    <w:p>
      <w:r>
        <w:rPr>
          <w:b/>
        </w:rPr>
        <w:t xml:space="preserve">Asiakirjan numero 1327</w:t>
      </w:r>
    </w:p>
    <w:p>
      <w:r>
        <w:rPr>
          <w:b/>
        </w:rPr>
        <w:t xml:space="preserve">Asiakirjan tunniste: wsj1625-001</w:t>
      </w:r>
    </w:p>
    <w:p>
      <w:r>
        <w:rPr>
          <w:color w:val="310106"/>
        </w:rPr>
        <w:t xml:space="preserve">Kerjäläinen </w:t>
      </w:r>
      <w:r>
        <w:t xml:space="preserve">tulee sisään ja </w:t>
      </w:r>
      <w:r>
        <w:rPr>
          <w:color w:val="04640D"/>
        </w:rPr>
        <w:t xml:space="preserve">yrittää</w:t>
      </w:r>
      <w:r>
        <w:t xml:space="preserve">. </w:t>
      </w:r>
      <w:r>
        <w:rPr>
          <w:color w:val="FEFB0A"/>
        </w:rPr>
        <w:t xml:space="preserve">Se </w:t>
      </w:r>
      <w:r>
        <w:t xml:space="preserve">voi </w:t>
      </w:r>
      <w:r>
        <w:t xml:space="preserve">olla yksinkertaista - hän haluaa rahaa ruokaan - tai uskomattoman monimutkaista; </w:t>
      </w:r>
      <w:r>
        <w:rPr>
          <w:color w:val="FB5514"/>
        </w:rPr>
        <w:t xml:space="preserve">hänen </w:t>
      </w:r>
      <w:r>
        <w:t xml:space="preserve">siskonsa tekee kuolemaa Hobokenissa juuri nyt, </w:t>
      </w:r>
      <w:r>
        <w:rPr>
          <w:color w:val="FB5514"/>
        </w:rPr>
        <w:t xml:space="preserve">hän on </w:t>
      </w:r>
      <w:r>
        <w:t xml:space="preserve">hukannut lompakkonsa ja hänellä on vain 1,22 dollaria vaihtorahaa, kun taas bussilippu maksaa 3,83 dollaria, etkö antaisi </w:t>
      </w:r>
      <w:r>
        <w:rPr>
          <w:color w:val="FB5514"/>
        </w:rPr>
        <w:t xml:space="preserve">hänelle </w:t>
      </w:r>
      <w:r>
        <w:t xml:space="preserve">erotuksen? Etkö? Miten olisi laina? Hän ottaa nimesi ja osoitteesi... Koska </w:t>
      </w:r>
      <w:r>
        <w:rPr>
          <w:color w:val="E115C0"/>
        </w:rPr>
        <w:t xml:space="preserve">useimmat ihmiset </w:t>
      </w:r>
      <w:r>
        <w:t xml:space="preserve">luottavat siihen, että </w:t>
      </w:r>
      <w:r>
        <w:rPr>
          <w:color w:val="E115C0"/>
        </w:rPr>
        <w:t xml:space="preserve">heidän </w:t>
      </w:r>
      <w:r>
        <w:t xml:space="preserve">rahansa menevät Night Train Express -pulloon, heillä ei ole mitään ongelmaa </w:t>
      </w:r>
      <w:r>
        <w:t xml:space="preserve">kieltäytyä </w:t>
      </w:r>
      <w:r>
        <w:rPr>
          <w:color w:val="00587F"/>
        </w:rPr>
        <w:t xml:space="preserve">tällaisista tarjouksista. </w:t>
      </w:r>
      <w:r>
        <w:t xml:space="preserve">Mutta terve skeptisyys katoaa, kun </w:t>
      </w:r>
      <w:r>
        <w:rPr>
          <w:color w:val="0BC582"/>
        </w:rPr>
        <w:t xml:space="preserve">järjestäytynyt hyväntekeväisyysjärjestö </w:t>
      </w:r>
      <w:r>
        <w:t xml:space="preserve">pyytää </w:t>
      </w:r>
      <w:r>
        <w:rPr>
          <w:color w:val="00587F"/>
        </w:rPr>
        <w:t xml:space="preserve">heitä </w:t>
      </w:r>
      <w:r>
        <w:t xml:space="preserve">auttamaan syövän, nälänhädän, lasten hyväksikäytön ja niin edelleen torjunnassa. </w:t>
      </w:r>
      <w:r>
        <w:rPr>
          <w:color w:val="FEB8C8"/>
        </w:rPr>
        <w:t xml:space="preserve">Useimmat </w:t>
      </w:r>
      <w:r>
        <w:t xml:space="preserve">eivät ole huolissaan siitä</w:t>
      </w:r>
      <w:r>
        <w:rPr>
          <w:color w:val="9E8317"/>
        </w:rPr>
        <w:t xml:space="preserve">, </w:t>
      </w:r>
      <w:r>
        <w:rPr>
          <w:color w:val="9E8317"/>
        </w:rPr>
        <w:t xml:space="preserve">menevätkö </w:t>
      </w:r>
      <w:r>
        <w:rPr>
          <w:color w:val="01190F"/>
        </w:rPr>
        <w:t xml:space="preserve">heidän </w:t>
      </w:r>
      <w:r>
        <w:rPr>
          <w:color w:val="9E8317"/>
        </w:rPr>
        <w:t xml:space="preserve">rahansa </w:t>
      </w:r>
      <w:r>
        <w:rPr>
          <w:color w:val="847D81"/>
        </w:rPr>
        <w:t xml:space="preserve">näihin jaloihin tarkoituksiin</w:t>
      </w:r>
      <w:r>
        <w:t xml:space="preserve">. </w:t>
      </w:r>
      <w:r>
        <w:t xml:space="preserve">Mutta tuleeko </w:t>
      </w:r>
      <w:r>
        <w:rPr>
          <w:color w:val="9E8317"/>
        </w:rPr>
        <w:t xml:space="preserve">se</w:t>
      </w:r>
      <w:r>
        <w:t xml:space="preserve">? Pelottavan monissa tapauksissa näin ei tapahdu. Itse asiassa </w:t>
      </w:r>
      <w:r>
        <w:t xml:space="preserve">voi olla parempi, että </w:t>
      </w:r>
      <w:r>
        <w:rPr>
          <w:color w:val="58018B"/>
        </w:rPr>
        <w:t xml:space="preserve">lahjoittaja </w:t>
      </w:r>
      <w:r>
        <w:t xml:space="preserve">antaa rahat </w:t>
      </w:r>
      <w:r>
        <w:rPr>
          <w:color w:val="B70639"/>
        </w:rPr>
        <w:t xml:space="preserve">kerjäläiselle</w:t>
      </w:r>
      <w:r>
        <w:t xml:space="preserve">: jos ei muuta, hänellä ei ole ylimääräisiä kuluja ja hän saattaa jopa puhua totta. Viime vuonna </w:t>
      </w:r>
      <w:r>
        <w:rPr>
          <w:color w:val="F7F1DF"/>
        </w:rPr>
        <w:t xml:space="preserve">osavaltiossa </w:t>
      </w:r>
      <w:r>
        <w:t xml:space="preserve">lahjoitettiin </w:t>
      </w:r>
      <w:r>
        <w:rPr>
          <w:color w:val="703B01"/>
        </w:rPr>
        <w:t xml:space="preserve">100 miljardia dollaria </w:t>
      </w:r>
      <w:r>
        <w:t xml:space="preserve">400 000 hyväntekeväisyysjärjestölle</w:t>
      </w:r>
      <w:r>
        <w:t xml:space="preserve">. Vaikka </w:t>
      </w:r>
      <w:r>
        <w:rPr>
          <w:color w:val="118B8A"/>
        </w:rPr>
        <w:t xml:space="preserve">hyvämaineiset järjestöt </w:t>
      </w:r>
      <w:r>
        <w:t xml:space="preserve">todellakin</w:t>
      </w:r>
      <w:r>
        <w:t xml:space="preserve"> käyttivät suuren osan </w:t>
      </w:r>
      <w:r>
        <w:rPr>
          <w:color w:val="703B01"/>
        </w:rPr>
        <w:t xml:space="preserve">siitä </w:t>
      </w:r>
      <w:r>
        <w:rPr>
          <w:color w:val="4AFEFA"/>
        </w:rPr>
        <w:t xml:space="preserve">hyviin tarkoituksiin, joita </w:t>
      </w:r>
      <w:r>
        <w:rPr>
          <w:color w:val="FCB164"/>
        </w:rPr>
        <w:t xml:space="preserve">varten </w:t>
      </w:r>
      <w:r>
        <w:rPr>
          <w:color w:val="4AFEFA"/>
        </w:rPr>
        <w:t xml:space="preserve">se kerättiin</w:t>
      </w:r>
      <w:r>
        <w:t xml:space="preserve">, on yhtä totta, että melkoinen osa kului </w:t>
      </w:r>
      <w:r>
        <w:rPr>
          <w:color w:val="796EE6"/>
        </w:rPr>
        <w:t xml:space="preserve">muiden liikemiesten </w:t>
      </w:r>
      <w:r>
        <w:t xml:space="preserve">vaatimiin "kuluihin"</w:t>
      </w:r>
      <w:r>
        <w:t xml:space="preserve">, mukaan luettuna väärennetyt kulut. Monissa tapauksissa kustannukset olivat niin korkeat, että edunsaajille ei jäänyt juuri mitään. On mahdotonta sanoa tarkalleen, kuinka suuren osan hyväntekeväisyysjärjestöjen kokonaistuloista nielivät hyväntekeväisyysjärjestöjen toiminnan huikeat kustannukset, yrittäjät, jotka elivät suurella rahalla, ja suoranainen petos. Mutta ongelma on yksinkertaisesti yleinen ja pysyvä. Osavaltioiden lainvalvontaviranomaiset tuskin pysyvät perässä hyväntekeväisyyspetosten kanssa, </w:t>
      </w:r>
      <w:r>
        <w:t xml:space="preserve">eivätkä </w:t>
      </w:r>
      <w:r>
        <w:t xml:space="preserve">edes valvontaryhmien, kuten </w:t>
      </w:r>
      <w:r>
        <w:rPr>
          <w:color w:val="000D2C"/>
        </w:rPr>
        <w:t xml:space="preserve">Business Bureau Modernization Boardin (BBB)</w:t>
      </w:r>
      <w:r>
        <w:t xml:space="preserve">, raportit </w:t>
      </w:r>
      <w:r>
        <w:t xml:space="preserve">ole rohkaisevia. </w:t>
      </w:r>
      <w:r>
        <w:rPr>
          <w:color w:val="53495F"/>
        </w:rPr>
        <w:t xml:space="preserve">BBB:n hyväntekeväisyysneuvonta </w:t>
      </w:r>
      <w:r>
        <w:t xml:space="preserve">tarkistaa vuosittain </w:t>
      </w:r>
      <w:r>
        <w:rPr>
          <w:color w:val="F95475"/>
        </w:rPr>
        <w:t xml:space="preserve">satoja uusia hyväntekeväisyysjärjestöjä </w:t>
      </w:r>
      <w:r>
        <w:t xml:space="preserve">ja mittaa </w:t>
      </w:r>
      <w:r>
        <w:rPr>
          <w:color w:val="F95475"/>
        </w:rPr>
        <w:t xml:space="preserve">niitä </w:t>
      </w:r>
      <w:r>
        <w:t xml:space="preserve">kirjanpidon vastuullisuutta, tarkkuutta ja rehellisyyttä avunpyynnössä koskevien vähimmäisvaatimusten perusteella sekä sen suhteen, </w:t>
      </w:r>
      <w:r>
        <w:rPr>
          <w:color w:val="5D9608"/>
        </w:rPr>
        <w:t xml:space="preserve">kuinka</w:t>
      </w:r>
      <w:r>
        <w:t xml:space="preserve"> suuri osa </w:t>
      </w:r>
      <w:r>
        <w:rPr>
          <w:color w:val="61FC03"/>
        </w:rPr>
        <w:t xml:space="preserve">varoista todella </w:t>
      </w:r>
      <w:r>
        <w:rPr>
          <w:color w:val="61FC03"/>
        </w:rPr>
        <w:t xml:space="preserve">käytetään </w:t>
      </w:r>
      <w:r>
        <w:rPr>
          <w:color w:val="DE98FD"/>
        </w:rPr>
        <w:t xml:space="preserve">siihen tarkoitukseen, jota </w:t>
      </w:r>
      <w:r>
        <w:rPr>
          <w:color w:val="98A088"/>
        </w:rPr>
        <w:t xml:space="preserve">varten </w:t>
      </w:r>
      <w:r>
        <w:rPr>
          <w:color w:val="4F584E"/>
        </w:rPr>
        <w:t xml:space="preserve">järjestö </w:t>
      </w:r>
      <w:r>
        <w:rPr>
          <w:color w:val="DE98FD"/>
        </w:rPr>
        <w:t xml:space="preserve">on </w:t>
      </w:r>
      <w:r>
        <w:rPr>
          <w:color w:val="DE98FD"/>
        </w:rPr>
        <w:t xml:space="preserve">näennäisesti perustettu</w:t>
      </w:r>
      <w:r>
        <w:t xml:space="preserve">. </w:t>
      </w:r>
      <w:r>
        <w:rPr>
          <w:color w:val="53495F"/>
        </w:rPr>
        <w:t xml:space="preserve">Yksikkö </w:t>
      </w:r>
      <w:r>
        <w:t xml:space="preserve">odottaa, että vähintään puolet kerätyistä varoista käytetään ohjelmaan. </w:t>
      </w:r>
      <w:r>
        <w:rPr>
          <w:color w:val="248AD0"/>
        </w:rPr>
        <w:t xml:space="preserve">Noin kolmannes tarkastetuista hyväntekeväisyysjärjestöistä ei läpäissyt testiä</w:t>
      </w:r>
      <w:r>
        <w:t xml:space="preserve">. </w:t>
      </w:r>
      <w:r>
        <w:rPr>
          <w:color w:val="5C5300"/>
        </w:rPr>
        <w:t xml:space="preserve">Se </w:t>
      </w:r>
      <w:r>
        <w:rPr>
          <w:color w:val="9F6551"/>
        </w:rPr>
        <w:t xml:space="preserve">ei kuitenkaan estä </w:t>
      </w:r>
      <w:r>
        <w:rPr>
          <w:color w:val="9F6551"/>
        </w:rPr>
        <w:t xml:space="preserve">yhteiskuntia </w:t>
      </w:r>
      <w:r>
        <w:rPr>
          <w:color w:val="932C70"/>
        </w:rPr>
        <w:t xml:space="preserve">keräämästä </w:t>
      </w:r>
      <w:r>
        <w:rPr>
          <w:color w:val="2B1B04"/>
        </w:rPr>
        <w:t xml:space="preserve">paljon rahaa</w:t>
      </w:r>
      <w:r>
        <w:t xml:space="preserve">. </w:t>
      </w:r>
      <w:r>
        <w:t xml:space="preserve">Ilman mikroskooppia ja haastetta on usein vaikea erottaa </w:t>
      </w:r>
      <w:r>
        <w:rPr>
          <w:color w:val="B5AFC4"/>
        </w:rPr>
        <w:t xml:space="preserve">todelliset tapaukset ja väärinkäytökset toisistaan</w:t>
      </w:r>
      <w:r>
        <w:t xml:space="preserve">, kun käytettävissä on vain itse hyväntekeväisyysjärjestö. Tämän perusteella </w:t>
      </w:r>
      <w:r>
        <w:t xml:space="preserve">"keskivertoihminen ei voi mitenkään erottaa hyvää hyväntekeväisyysjärjestöä huonosta", sanoo </w:t>
      </w:r>
      <w:r>
        <w:rPr>
          <w:color w:val="AE7AA1"/>
        </w:rPr>
        <w:t xml:space="preserve">Connecticutin </w:t>
      </w:r>
      <w:r>
        <w:rPr>
          <w:color w:val="D4C67A"/>
        </w:rPr>
        <w:t xml:space="preserve">apulaisoikeusministeri David Ormstedt</w:t>
      </w:r>
      <w:r>
        <w:t xml:space="preserve">. "Monet luovuttajat voidaan saada kiinni." </w:t>
      </w:r>
      <w:r>
        <w:rPr>
          <w:color w:val="C2A393"/>
        </w:rPr>
        <w:t xml:space="preserve">Hänen </w:t>
      </w:r>
      <w:r>
        <w:t xml:space="preserve">mukaansa</w:t>
      </w:r>
      <w:r>
        <w:rPr>
          <w:color w:val="C2A393"/>
        </w:rPr>
        <w:t xml:space="preserve"> myös ne, </w:t>
      </w:r>
      <w:r>
        <w:rPr>
          <w:color w:val="0232FD"/>
        </w:rPr>
        <w:t xml:space="preserve">jotka </w:t>
      </w:r>
      <w:r>
        <w:rPr>
          <w:color w:val="6A3A35"/>
        </w:rPr>
        <w:t xml:space="preserve">antoivat noin miljoona dollaria </w:t>
      </w:r>
      <w:r>
        <w:rPr>
          <w:color w:val="BA6801"/>
        </w:rPr>
        <w:t xml:space="preserve">Connecticutin huolestuneiden veteraanien yhdistyksen ja Vietnamin veteraanien palvelukeskuksen </w:t>
      </w:r>
      <w:r>
        <w:rPr>
          <w:color w:val="6A3A35"/>
        </w:rPr>
        <w:t xml:space="preserve">kassaan</w:t>
      </w:r>
      <w:r>
        <w:t xml:space="preserve">. </w:t>
      </w:r>
      <w:r>
        <w:rPr>
          <w:color w:val="168E5C"/>
        </w:rPr>
        <w:t xml:space="preserve">Osavaltio </w:t>
      </w:r>
      <w:r>
        <w:t xml:space="preserve">on </w:t>
      </w:r>
      <w:r>
        <w:t xml:space="preserve">haastanut </w:t>
      </w:r>
      <w:r>
        <w:rPr>
          <w:color w:val="16C0D0"/>
        </w:rPr>
        <w:t xml:space="preserve">kyseiset hyväntekeväisyysjärjestöt </w:t>
      </w:r>
      <w:r>
        <w:t xml:space="preserve">oikeuteen ja syyttää, että suuri osa rahoista on tuhlattu anteeksiantamattomasti, ja </w:t>
      </w:r>
      <w:r>
        <w:rPr>
          <w:color w:val="D4C67A"/>
        </w:rPr>
        <w:t xml:space="preserve">Ormstedt </w:t>
      </w:r>
      <w:r>
        <w:t xml:space="preserve">sanoo, että 82 prosenttia meni </w:t>
      </w:r>
      <w:r>
        <w:rPr>
          <w:color w:val="16C0D0"/>
        </w:rPr>
        <w:t xml:space="preserve">rahaston perust</w:t>
      </w:r>
      <w:r>
        <w:t xml:space="preserve">ajille </w:t>
      </w:r>
      <w:r>
        <w:t xml:space="preserve">ja suurin osa lopuista </w:t>
      </w:r>
      <w:r>
        <w:rPr>
          <w:color w:val="233809"/>
        </w:rPr>
        <w:t xml:space="preserve">hyväntekeväisyysjärjestöjä </w:t>
      </w:r>
      <w:r>
        <w:rPr>
          <w:color w:val="C62100"/>
        </w:rPr>
        <w:t xml:space="preserve">johtaneille </w:t>
      </w:r>
      <w:r>
        <w:rPr>
          <w:color w:val="C62100"/>
        </w:rPr>
        <w:t xml:space="preserve">henkilöille </w:t>
      </w:r>
      <w:r>
        <w:t xml:space="preserve">ja </w:t>
      </w:r>
      <w:r>
        <w:rPr>
          <w:color w:val="C62100"/>
        </w:rPr>
        <w:t xml:space="preserve">heidän </w:t>
      </w:r>
      <w:r>
        <w:t xml:space="preserve">sukulaisilleen turkistakkeihin, Floridan-matkoihin ja laskuihin hienoissa ravintoloissa. </w:t>
      </w:r>
      <w:r>
        <w:rPr>
          <w:color w:val="16C0D0"/>
        </w:rPr>
        <w:t xml:space="preserve">Hyväntekeväisyysjärjestön </w:t>
      </w:r>
      <w:r>
        <w:t xml:space="preserve">puhelin </w:t>
      </w:r>
      <w:r>
        <w:rPr>
          <w:color w:val="16C0D0"/>
        </w:rPr>
        <w:t xml:space="preserve">Sheltonissa, Connecticutissa, </w:t>
      </w:r>
      <w:r>
        <w:t xml:space="preserve">on katkaistu, eikä sen entistä johtoa löydy. Hyväntekeväisyysjärjestöjen toiminta maksaa, mutta </w:t>
      </w:r>
      <w:r>
        <w:rPr>
          <w:color w:val="42083B"/>
        </w:rPr>
        <w:t xml:space="preserve">vakaat järjestöt </w:t>
      </w:r>
      <w:r>
        <w:t xml:space="preserve">voivat saada leijonanosan </w:t>
      </w:r>
      <w:r>
        <w:rPr>
          <w:color w:val="82785D"/>
        </w:rPr>
        <w:t xml:space="preserve">lahjoituksista </w:t>
      </w:r>
      <w:r>
        <w:t xml:space="preserve">sinne, missä </w:t>
      </w:r>
      <w:r>
        <w:rPr>
          <w:color w:val="B7DAD2"/>
        </w:rPr>
        <w:t xml:space="preserve">niitä </w:t>
      </w:r>
      <w:r>
        <w:rPr>
          <w:color w:val="023087"/>
        </w:rPr>
        <w:t xml:space="preserve">todella tarvitaan</w:t>
      </w:r>
      <w:r>
        <w:t xml:space="preserve">. </w:t>
      </w:r>
      <w:r>
        <w:rPr>
          <w:color w:val="196956"/>
        </w:rPr>
        <w:t xml:space="preserve">Niveltulehdussäätiö, American Cancer Society ja United Way of America </w:t>
      </w:r>
      <w:r>
        <w:t xml:space="preserve">sanovat </w:t>
      </w:r>
      <w:r>
        <w:rPr>
          <w:color w:val="8C41BB"/>
        </w:rPr>
        <w:t xml:space="preserve">käyttävänsä </w:t>
      </w:r>
      <w:r>
        <w:rPr>
          <w:color w:val="8C41BB"/>
        </w:rPr>
        <w:t xml:space="preserve">noin 90 prosenttia </w:t>
      </w:r>
      <w:r>
        <w:rPr>
          <w:color w:val="8C41BB"/>
        </w:rPr>
        <w:t xml:space="preserve">tuloistaan ohjelmiin, ei toimintaan</w:t>
      </w:r>
      <w:r>
        <w:t xml:space="preserve">. </w:t>
      </w:r>
      <w:r>
        <w:t xml:space="preserve">Joidenkin muiden hyväntekeväisyysjärjestöjen kohdalla </w:t>
      </w:r>
      <w:r>
        <w:t xml:space="preserve">tilanne on kuitenkin päinvastainen. Esimerkiksi </w:t>
      </w:r>
      <w:r>
        <w:rPr>
          <w:color w:val="2B2D32"/>
        </w:rPr>
        <w:t xml:space="preserve">vasta perustettava National Children's Cancer Society </w:t>
      </w:r>
      <w:r>
        <w:t xml:space="preserve">hyväksyi viime vuonna 2,5 miljoonaa dollaria lasten luuydinsiirtojen rahoittamiseen. Kun se oli </w:t>
      </w:r>
      <w:r>
        <w:rPr>
          <w:color w:val="2B2D32"/>
        </w:rPr>
        <w:t xml:space="preserve">maksanut </w:t>
      </w:r>
      <w:r>
        <w:t xml:space="preserve">kulunsa, </w:t>
      </w:r>
      <w:r>
        <w:rPr>
          <w:color w:val="2B2D32"/>
        </w:rPr>
        <w:t xml:space="preserve">sille</w:t>
      </w:r>
      <w:r>
        <w:t xml:space="preserve"> jäi </w:t>
      </w:r>
      <w:r>
        <w:t xml:space="preserve">vain 120 000 dollaria, mikä ei riittänyt edes yhden lapsen hoitoon. </w:t>
      </w:r>
      <w:r>
        <w:rPr>
          <w:color w:val="94C661"/>
        </w:rPr>
        <w:t xml:space="preserve">Illinoisin osavaltio </w:t>
      </w:r>
      <w:r>
        <w:t xml:space="preserve">haastaa Chicagossa toimivan </w:t>
      </w:r>
      <w:r>
        <w:rPr>
          <w:color w:val="F8907D"/>
        </w:rPr>
        <w:t xml:space="preserve">hyväntekeväisyysjärjestön </w:t>
      </w:r>
      <w:r>
        <w:t xml:space="preserve">oikeuteen </w:t>
      </w:r>
      <w:r>
        <w:t xml:space="preserve">petoksesta </w:t>
      </w:r>
      <w:r>
        <w:rPr>
          <w:color w:val="895E6B"/>
        </w:rPr>
        <w:t xml:space="preserve">yhdessä </w:t>
      </w:r>
      <w:r>
        <w:rPr>
          <w:color w:val="788E95"/>
        </w:rPr>
        <w:t xml:space="preserve">sen </w:t>
      </w:r>
      <w:r>
        <w:rPr>
          <w:color w:val="895E6B"/>
        </w:rPr>
        <w:t xml:space="preserve">Houstonissa sijaitsevan perustajan, Telesystems Marketing Inc:n, kanssa</w:t>
      </w:r>
      <w:r>
        <w:t xml:space="preserve">. </w:t>
      </w:r>
      <w:r>
        <w:rPr>
          <w:color w:val="FB6AB8"/>
        </w:rPr>
        <w:t xml:space="preserve">Molemmat </w:t>
      </w:r>
      <w:r>
        <w:t xml:space="preserve">kiistävät väärinkäytökset. </w:t>
      </w:r>
      <w:r>
        <w:rPr>
          <w:color w:val="2B2D32"/>
        </w:rPr>
        <w:t xml:space="preserve">Hyväntekeväisyysjärjestö </w:t>
      </w:r>
      <w:r>
        <w:t xml:space="preserve">myöntää käyttäneensä paljon </w:t>
      </w:r>
      <w:r>
        <w:rPr>
          <w:color w:val="576094"/>
        </w:rPr>
        <w:t xml:space="preserve">varoja varainkeruuseen, </w:t>
      </w:r>
      <w:r>
        <w:t xml:space="preserve">mutta sanoo, että se oli välttämätöntä sellaisen </w:t>
      </w:r>
      <w:r>
        <w:rPr>
          <w:color w:val="DB1474"/>
        </w:rPr>
        <w:t xml:space="preserve">lahjoittajapohjan</w:t>
      </w:r>
      <w:r>
        <w:t xml:space="preserve"> luomiseksi</w:t>
      </w:r>
      <w:r>
        <w:rPr>
          <w:color w:val="8489AE"/>
        </w:rPr>
        <w:t xml:space="preserve">, josta se </w:t>
      </w:r>
      <w:r>
        <w:rPr>
          <w:color w:val="DB1474"/>
        </w:rPr>
        <w:t xml:space="preserve">voi hyötyä tulevina vuosina paljon pienemmillä kustannuksilla</w:t>
      </w:r>
      <w:r>
        <w:t xml:space="preserve">. </w:t>
      </w:r>
      <w:r>
        <w:rPr>
          <w:color w:val="FBC206"/>
        </w:rPr>
        <w:t xml:space="preserve">Telesystemsin </w:t>
      </w:r>
      <w:r>
        <w:rPr>
          <w:color w:val="860E04"/>
        </w:rPr>
        <w:t xml:space="preserve">toimitusjohtaja Michael Burns </w:t>
      </w:r>
      <w:r>
        <w:t xml:space="preserve">sanoo, </w:t>
      </w:r>
      <w:r>
        <w:t xml:space="preserve">että </w:t>
      </w:r>
      <w:r>
        <w:rPr>
          <w:color w:val="6EAB9B"/>
        </w:rPr>
        <w:t xml:space="preserve">hänen </w:t>
      </w:r>
      <w:r>
        <w:rPr>
          <w:color w:val="F2CDFE"/>
        </w:rPr>
        <w:t xml:space="preserve">yrityksensä </w:t>
      </w:r>
      <w:r>
        <w:t xml:space="preserve">on vain hyötynyt tapaukseen liittyvästä julkisuudesta, ja toteaa, että </w:t>
      </w:r>
      <w:r>
        <w:rPr>
          <w:color w:val="645341"/>
        </w:rPr>
        <w:t xml:space="preserve">kolme muuta hyväntekeväisyysjärjestöä </w:t>
      </w:r>
      <w:r>
        <w:t xml:space="preserve">on liittynyt asiakkaiksi</w:t>
      </w:r>
      <w:r>
        <w:t xml:space="preserve">, koska </w:t>
      </w:r>
      <w:r>
        <w:rPr>
          <w:color w:val="645341"/>
        </w:rPr>
        <w:t xml:space="preserve">ne </w:t>
      </w:r>
      <w:r>
        <w:t xml:space="preserve">olivat vaikuttuneita </w:t>
      </w:r>
      <w:r>
        <w:rPr>
          <w:color w:val="496E76"/>
        </w:rPr>
        <w:t xml:space="preserve">kansalliselle lasten syöpäyhdistykselle </w:t>
      </w:r>
      <w:r>
        <w:rPr>
          <w:color w:val="760035"/>
        </w:rPr>
        <w:t xml:space="preserve">kerätystä </w:t>
      </w:r>
      <w:r>
        <w:rPr>
          <w:color w:val="760035"/>
        </w:rPr>
        <w:t xml:space="preserve">summasta</w:t>
      </w:r>
      <w:r>
        <w:t xml:space="preserve">. </w:t>
      </w:r>
      <w:r>
        <w:t xml:space="preserve">Sillä välin osavaltion tuomioistuimen tuomari antoi </w:t>
      </w:r>
      <w:r>
        <w:rPr>
          <w:color w:val="2B2D32"/>
        </w:rPr>
        <w:t xml:space="preserve">hyväntekeväisyysjärjestön </w:t>
      </w:r>
      <w:r>
        <w:t xml:space="preserve">jatkaa keräystä. Lainvalvontaviranomaiset eivät voi lopettaa </w:t>
      </w:r>
      <w:r>
        <w:rPr>
          <w:color w:val="E3F894"/>
        </w:rPr>
        <w:t xml:space="preserve">hyväntekeväisyysjärjestöjen </w:t>
      </w:r>
      <w:r>
        <w:t xml:space="preserve">toimintaa vain siksi, että ne </w:t>
      </w:r>
      <w:r>
        <w:t xml:space="preserve">käyttävät </w:t>
      </w:r>
      <w:r>
        <w:t xml:space="preserve">leijonanosan </w:t>
      </w:r>
      <w:r>
        <w:t xml:space="preserve">tuloistaan rahaston toimintaan. </w:t>
      </w:r>
      <w:r>
        <w:rPr>
          <w:color w:val="F9D7CD"/>
        </w:rPr>
        <w:t xml:space="preserve">Osavaltioiden laeissa </w:t>
      </w:r>
      <w:r>
        <w:t xml:space="preserve">on aiemmin käytetty vertailukohtana </w:t>
      </w:r>
      <w:r>
        <w:rPr>
          <w:color w:val="876128"/>
        </w:rPr>
        <w:t xml:space="preserve">vähimmäismäärää - yleensä </w:t>
      </w:r>
      <w:r>
        <w:t xml:space="preserve">puolet - </w:t>
      </w:r>
      <w:r>
        <w:rPr>
          <w:color w:val="876128"/>
        </w:rPr>
        <w:t xml:space="preserve">tuloista, </w:t>
      </w:r>
      <w:r>
        <w:rPr>
          <w:color w:val="A1A711"/>
        </w:rPr>
        <w:t xml:space="preserve">joka on </w:t>
      </w:r>
      <w:r>
        <w:rPr>
          <w:color w:val="01FB92"/>
        </w:rPr>
        <w:t xml:space="preserve">käytettävä ohjelmaan eikä toimintaan, </w:t>
      </w:r>
      <w:r>
        <w:t xml:space="preserve">mutta </w:t>
      </w:r>
      <w:r>
        <w:rPr>
          <w:color w:val="FD0F31"/>
        </w:rPr>
        <w:t xml:space="preserve">Yhdysvaltain korkein oikeus </w:t>
      </w:r>
      <w:r>
        <w:t xml:space="preserve">on kumonnut </w:t>
      </w:r>
      <w:r>
        <w:rPr>
          <w:color w:val="F9D7CD"/>
        </w:rPr>
        <w:t xml:space="preserve">nämä lait. Päätöksessä </w:t>
      </w:r>
      <w:r>
        <w:rPr>
          <w:color w:val="BE8485"/>
        </w:rPr>
        <w:t xml:space="preserve">todettiin</w:t>
      </w:r>
      <w:r>
        <w:rPr>
          <w:color w:val="C660FB"/>
        </w:rPr>
        <w:t xml:space="preserve">, että </w:t>
      </w:r>
      <w:r>
        <w:rPr>
          <w:color w:val="120104"/>
        </w:rPr>
        <w:t xml:space="preserve">tällaiset lait </w:t>
      </w:r>
      <w:r>
        <w:rPr>
          <w:color w:val="C660FB"/>
        </w:rPr>
        <w:t xml:space="preserve">voisivat tukahduttaa rahastojen perustamisen, </w:t>
      </w:r>
      <w:r>
        <w:rPr>
          <w:color w:val="C660FB"/>
        </w:rPr>
        <w:t xml:space="preserve">mikä johtaisi </w:t>
      </w:r>
      <w:r>
        <w:rPr>
          <w:color w:val="D48958"/>
        </w:rPr>
        <w:t xml:space="preserve">hyväntekeväisyysjärjestöjen </w:t>
      </w:r>
      <w:r>
        <w:rPr>
          <w:color w:val="BE8485"/>
        </w:rPr>
        <w:t xml:space="preserve">ensimmäisen lisäyksen mukaisen ilmaisunvapauden </w:t>
      </w:r>
      <w:r>
        <w:rPr>
          <w:color w:val="BE8485"/>
        </w:rPr>
        <w:t xml:space="preserve">rajoittamiseen</w:t>
      </w:r>
      <w:r>
        <w:t xml:space="preserve">. </w:t>
      </w:r>
      <w:r>
        <w:rPr>
          <w:color w:val="BE8485"/>
        </w:rPr>
        <w:t xml:space="preserve">Tämä </w:t>
      </w:r>
      <w:r>
        <w:t xml:space="preserve">siirtää todistustaakkaa </w:t>
      </w:r>
      <w:r>
        <w:rPr>
          <w:color w:val="C3C1BE"/>
        </w:rPr>
        <w:t xml:space="preserve">lainvalvontaviranomaisille, joiden on </w:t>
      </w:r>
      <w:r>
        <w:rPr>
          <w:color w:val="05AEE8"/>
        </w:rPr>
        <w:t xml:space="preserve">todistettava selvä petos tai harhaanjohtavuus</w:t>
      </w:r>
      <w:r>
        <w:t xml:space="preserve">, ja </w:t>
      </w:r>
      <w:r>
        <w:rPr>
          <w:color w:val="9F98F8"/>
        </w:rPr>
        <w:t xml:space="preserve">tällaisia kanteita </w:t>
      </w:r>
      <w:r>
        <w:t xml:space="preserve">on nostettu </w:t>
      </w:r>
      <w:r>
        <w:rPr>
          <w:color w:val="1167D9"/>
        </w:rPr>
        <w:t xml:space="preserve">satoja </w:t>
      </w:r>
      <w:r>
        <w:rPr>
          <w:color w:val="D19012"/>
        </w:rPr>
        <w:t xml:space="preserve">hyväntekeväisyysjärjestöjä </w:t>
      </w:r>
      <w:r>
        <w:rPr>
          <w:color w:val="1167D9"/>
        </w:rPr>
        <w:t xml:space="preserve">vastaan </w:t>
      </w:r>
      <w:r>
        <w:t xml:space="preserve">lähimenneisyydessä</w:t>
      </w:r>
      <w:r>
        <w:t xml:space="preserve">. </w:t>
      </w:r>
      <w:r>
        <w:t xml:space="preserve">Pelkästään </w:t>
      </w:r>
      <w:r>
        <w:rPr>
          <w:color w:val="168E5C"/>
        </w:rPr>
        <w:t xml:space="preserve">Connecticutin </w:t>
      </w:r>
      <w:r>
        <w:t xml:space="preserve">yleisen syyttäjän toimisto </w:t>
      </w:r>
      <w:r>
        <w:t xml:space="preserve">on lopettanut seitsemän </w:t>
      </w:r>
      <w:r>
        <w:rPr>
          <w:color w:val="D19012"/>
        </w:rPr>
        <w:t xml:space="preserve">hyväntekeväisyysjärjestön </w:t>
      </w:r>
      <w:r>
        <w:t xml:space="preserve">toiminnan viime vuosina, ja lainvalvontaviranomaisten painostus jatkuu edelleen täällä ja muualla. </w:t>
      </w:r>
      <w:r>
        <w:rPr>
          <w:color w:val="B7D802"/>
        </w:rPr>
        <w:t xml:space="preserve">Viranomaiset keskittyvät usein </w:t>
      </w:r>
      <w:r>
        <w:t xml:space="preserve">tapausta rakentaessaan </w:t>
      </w:r>
      <w:r>
        <w:t xml:space="preserve">väitettyihin väärintulkintoihin, joita säätiöiden perustajat ovat tehneet. Esimerkiksi </w:t>
      </w:r>
      <w:r>
        <w:rPr>
          <w:color w:val="B29869"/>
        </w:rPr>
        <w:t xml:space="preserve">Illinoisissa </w:t>
      </w:r>
      <w:r>
        <w:t xml:space="preserve">tutkitaan parhaillaan </w:t>
      </w:r>
      <w:r>
        <w:t xml:space="preserve">10:tä </w:t>
      </w:r>
      <w:r>
        <w:rPr>
          <w:color w:val="826392"/>
        </w:rPr>
        <w:t xml:space="preserve">30:stä hyväntekeväisyysjärjestöjen varainkeruuyrityksestä</w:t>
      </w:r>
      <w:r>
        <w:t xml:space="preserve">. </w:t>
      </w:r>
      <w:r>
        <w:t xml:space="preserve">Lainvalvontaviranomaiset kiinnittävät erityistä huomiota </w:t>
      </w:r>
      <w:r>
        <w:rPr>
          <w:color w:val="8BE7FC"/>
        </w:rPr>
        <w:t xml:space="preserve">toimijoihin, jotka käyttävät arpajaispalkintoja lisämotiivina lahjoituksille</w:t>
      </w:r>
      <w:r>
        <w:t xml:space="preserve">. </w:t>
      </w:r>
      <w:r>
        <w:rPr>
          <w:color w:val="76E0C1"/>
        </w:rPr>
        <w:t xml:space="preserve">Useiden osavaltioiden, kuten </w:t>
      </w:r>
      <w:r>
        <w:rPr>
          <w:color w:val="BACFA7"/>
        </w:rPr>
        <w:t xml:space="preserve">Illinoisin, </w:t>
      </w:r>
      <w:r>
        <w:rPr>
          <w:color w:val="76E0C1"/>
        </w:rPr>
        <w:t xml:space="preserve">oikeusministerit ovat </w:t>
      </w:r>
      <w:r>
        <w:rPr>
          <w:color w:val="11BA09"/>
        </w:rPr>
        <w:t xml:space="preserve">jo haastaneet oikeuteen </w:t>
      </w:r>
      <w:r>
        <w:rPr>
          <w:color w:val="65407D"/>
        </w:rPr>
        <w:t xml:space="preserve">Alexandriassa, Virginiassa sijaitsevan Watson &amp; Hughey Co. </w:t>
      </w:r>
      <w:r>
        <w:rPr>
          <w:color w:val="462C36"/>
        </w:rPr>
        <w:t xml:space="preserve">-tiimin</w:t>
      </w:r>
      <w:r>
        <w:rPr>
          <w:color w:val="491803"/>
        </w:rPr>
        <w:t xml:space="preserve">, jonka </w:t>
      </w:r>
      <w:r>
        <w:rPr>
          <w:color w:val="462C36"/>
        </w:rPr>
        <w:t xml:space="preserve">he sanovat </w:t>
      </w:r>
      <w:r>
        <w:rPr>
          <w:color w:val="F5D2A8"/>
        </w:rPr>
        <w:t xml:space="preserve">käyttäneen harhaanjohtavaa arpajaismainontaa saadakseen </w:t>
      </w:r>
      <w:r>
        <w:rPr>
          <w:color w:val="03422C"/>
        </w:rPr>
        <w:t xml:space="preserve">lahjoituksia American Heart Foundationille ja American Cancer Fundille</w:t>
      </w:r>
      <w:r>
        <w:t xml:space="preserve">. </w:t>
      </w:r>
      <w:r>
        <w:rPr>
          <w:color w:val="72A46E"/>
        </w:rPr>
        <w:t xml:space="preserve">Illinoisin yleisen syyttäjän </w:t>
      </w:r>
      <w:r>
        <w:t xml:space="preserve">oikeusjutun mukaan </w:t>
      </w:r>
      <w:r>
        <w:rPr>
          <w:color w:val="128EAC"/>
        </w:rPr>
        <w:t xml:space="preserve">Watson &amp; Hughey </w:t>
      </w:r>
      <w:r>
        <w:t xml:space="preserve">lähetti </w:t>
      </w:r>
      <w:r>
        <w:t xml:space="preserve">kirjeitä, joissa ilmoitettiin, että </w:t>
      </w:r>
      <w:r>
        <w:rPr>
          <w:color w:val="47545E"/>
        </w:rPr>
        <w:t xml:space="preserve">vastaanottajille </w:t>
      </w:r>
      <w:r>
        <w:t xml:space="preserve">oli taattu käteispalkinto ja että he voisivat voittaa lisäksi 1 000 dollaria, jos he lahjoittaisivat vain 7 dollaria. Palkintojen kokonaisarvo oli kuitenkin vain 5 000 dollaria, ja monet "voittajat" saivat </w:t>
      </w:r>
      <w:r>
        <w:rPr>
          <w:color w:val="72A46E"/>
        </w:rPr>
        <w:t xml:space="preserve">oikeusministeriön mukaan </w:t>
      </w:r>
      <w:r>
        <w:t xml:space="preserve">vain 10 senttiä. </w:t>
      </w:r>
      <w:r>
        <w:rPr>
          <w:color w:val="B95C69"/>
        </w:rPr>
        <w:t xml:space="preserve">Asia on </w:t>
      </w:r>
      <w:r>
        <w:t xml:space="preserve">edelleen vireillä </w:t>
      </w:r>
      <w:r>
        <w:rPr>
          <w:color w:val="A14D12"/>
        </w:rPr>
        <w:t xml:space="preserve">Illinoisin osavaltion tuomioistuimessa</w:t>
      </w:r>
      <w:r>
        <w:t xml:space="preserve">. </w:t>
      </w:r>
      <w:r>
        <w:rPr>
          <w:color w:val="128EAC"/>
        </w:rPr>
        <w:t xml:space="preserve">Watson &amp; Hughey </w:t>
      </w:r>
      <w:r>
        <w:t xml:space="preserve">kiisti syytökset </w:t>
      </w:r>
      <w:r>
        <w:rPr>
          <w:color w:val="A14D12"/>
        </w:rPr>
        <w:t xml:space="preserve">oikeudessa</w:t>
      </w:r>
      <w:r>
        <w:t xml:space="preserve">; </w:t>
      </w:r>
      <w:r>
        <w:rPr>
          <w:color w:val="C4C8FA"/>
        </w:rPr>
        <w:t xml:space="preserve">virkamiehet </w:t>
      </w:r>
      <w:r>
        <w:t xml:space="preserve">kieltäytyivät kommentoimasta asiaa tarkemmin. Vaikka </w:t>
      </w:r>
      <w:r>
        <w:rPr>
          <w:color w:val="372A55"/>
        </w:rPr>
        <w:t xml:space="preserve">lainvalvontaviranomaiset </w:t>
      </w:r>
      <w:r>
        <w:t xml:space="preserve">saattavat ottaa kohteekseen joitakin ilmeisimpiä roistoja, he myöntävät, että </w:t>
      </w:r>
      <w:r>
        <w:rPr>
          <w:color w:val="3F3610"/>
        </w:rPr>
        <w:t xml:space="preserve">tämä on </w:t>
      </w:r>
      <w:r>
        <w:t xml:space="preserve">vain jäävuoren huippu. </w:t>
      </w:r>
      <w:r>
        <w:rPr>
          <w:color w:val="D3A2C6"/>
        </w:rPr>
        <w:t xml:space="preserve">Niin monet hämäräperäiset toimijat </w:t>
      </w:r>
      <w:r>
        <w:t xml:space="preserve">käyttävät niin monia ovelia temppuja, että </w:t>
      </w:r>
      <w:r>
        <w:rPr>
          <w:color w:val="372A55"/>
        </w:rPr>
        <w:t xml:space="preserve">heidän mukaansa </w:t>
      </w:r>
      <w:r>
        <w:rPr>
          <w:color w:val="719FFA"/>
        </w:rPr>
        <w:t xml:space="preserve">on luultavasti </w:t>
      </w:r>
      <w:r>
        <w:t xml:space="preserve">mahdotonta </w:t>
      </w:r>
      <w:r>
        <w:t xml:space="preserve">pysäyttää heitä </w:t>
      </w:r>
      <w:r>
        <w:rPr>
          <w:color w:val="0D841A"/>
        </w:rPr>
        <w:t xml:space="preserve">kaikkia.</w:t>
      </w:r>
      <w:r>
        <w:t xml:space="preserve"> Yksi keino on "julkisen koulutuksen" taktiikka. </w:t>
      </w:r>
      <w:r>
        <w:rPr>
          <w:color w:val="9DB3B7"/>
        </w:rPr>
        <w:t xml:space="preserve">Varainhankintamateriaalien </w:t>
      </w:r>
      <w:r>
        <w:t xml:space="preserve">mukaan </w:t>
      </w:r>
      <w:r>
        <w:rPr>
          <w:color w:val="B14F8F"/>
        </w:rPr>
        <w:t xml:space="preserve">lahjoitukset käytetään </w:t>
      </w:r>
      <w:r>
        <w:t xml:space="preserve">kampanjaan, jossa varoitetaan </w:t>
      </w:r>
      <w:r>
        <w:t xml:space="preserve">ja tiedotetaan </w:t>
      </w:r>
      <w:r>
        <w:t xml:space="preserve">yleisölle </w:t>
      </w:r>
      <w:r>
        <w:rPr>
          <w:color w:val="747103"/>
        </w:rPr>
        <w:t xml:space="preserve">terveys- tai muista </w:t>
      </w:r>
      <w:r>
        <w:rPr>
          <w:color w:val="747103"/>
        </w:rPr>
        <w:t xml:space="preserve">ongelmista</w:t>
      </w:r>
      <w:r>
        <w:t xml:space="preserve">. </w:t>
      </w:r>
      <w:r>
        <w:t xml:space="preserve">He eivät enää sano, että </w:t>
      </w:r>
      <w:r>
        <w:rPr>
          <w:color w:val="9F816D"/>
        </w:rPr>
        <w:t xml:space="preserve">koko "kampanja</w:t>
      </w:r>
      <w:r>
        <w:t xml:space="preserve">" voi olla itse varainkeruukirje. "Liian usein </w:t>
      </w:r>
      <w:r>
        <w:rPr>
          <w:color w:val="9F816D"/>
        </w:rPr>
        <w:t xml:space="preserve">kyse on vain </w:t>
      </w:r>
      <w:r>
        <w:t xml:space="preserve">mainoksesta, kuten 'Älä tupakoi' tai 'Käytä aurinkorasvaa'", sanoo </w:t>
      </w:r>
      <w:r>
        <w:rPr>
          <w:color w:val="D26A5B"/>
        </w:rPr>
        <w:t xml:space="preserve">Missourin oikeusministeri William Webster</w:t>
      </w:r>
      <w:r>
        <w:t xml:space="preserve">. "Kun </w:t>
      </w:r>
      <w:r>
        <w:rPr>
          <w:color w:val="8B934B"/>
        </w:rPr>
        <w:t xml:space="preserve">nämä vahvat lausunnot annetaan </w:t>
      </w:r>
      <w:r>
        <w:t xml:space="preserve">keräyshetkellä</w:t>
      </w:r>
      <w:r>
        <w:t xml:space="preserve">, satoja tuhansia dollareita väitetään käytetyn kuluttajavalistukseen, vaikka todellisuudessa </w:t>
      </w:r>
      <w:r>
        <w:t xml:space="preserve">kyse on vain esitteiden postituskustannuksista." </w:t>
      </w:r>
      <w:r>
        <w:rPr>
          <w:color w:val="D26A5B"/>
        </w:rPr>
        <w:t xml:space="preserve">Webster </w:t>
      </w:r>
      <w:r>
        <w:t xml:space="preserve">siteeraa </w:t>
      </w:r>
      <w:r>
        <w:rPr>
          <w:color w:val="002935"/>
        </w:rPr>
        <w:t xml:space="preserve">United Cancer Councilin </w:t>
      </w:r>
      <w:r>
        <w:rPr>
          <w:color w:val="F98500"/>
        </w:rPr>
        <w:t xml:space="preserve">nelisivuista kirjettä, </w:t>
      </w:r>
      <w:r>
        <w:rPr>
          <w:color w:val="D7F3FE"/>
        </w:rPr>
        <w:t xml:space="preserve">jossa tarjotaan </w:t>
      </w:r>
      <w:r>
        <w:rPr>
          <w:color w:val="F98500"/>
        </w:rPr>
        <w:t xml:space="preserve">mahdollisuutta voittaa 5 000 dollarin arvosta kultaharkkoja niille, jotka lahjoittavat vain 5 dollaria syöpätietoisuuden lisäämiseksi</w:t>
      </w:r>
      <w:r>
        <w:t xml:space="preserve">. "</w:t>
      </w:r>
      <w:r>
        <w:rPr>
          <w:color w:val="F98500"/>
        </w:rPr>
        <w:t xml:space="preserve">Siinä</w:t>
      </w:r>
      <w:r>
        <w:t xml:space="preserve"> on </w:t>
      </w:r>
      <w:r>
        <w:rPr>
          <w:color w:val="FCB899"/>
        </w:rPr>
        <w:t xml:space="preserve">pari virallista varoitusta syövästä, </w:t>
      </w:r>
      <w:r>
        <w:t xml:space="preserve">mutta </w:t>
      </w:r>
      <w:r>
        <w:rPr>
          <w:color w:val="FCB899"/>
        </w:rPr>
        <w:t xml:space="preserve">se </w:t>
      </w:r>
      <w:r>
        <w:t xml:space="preserve">on vain kaksi tuumaa neljällä kokonaista sivua kohden. </w:t>
      </w:r>
      <w:r>
        <w:rPr>
          <w:color w:val="D26A5B"/>
        </w:rPr>
        <w:t xml:space="preserve">Mielestäni </w:t>
      </w:r>
      <w:r>
        <w:rPr>
          <w:color w:val="1C0720"/>
        </w:rPr>
        <w:t xml:space="preserve">jotkut ihmiset </w:t>
      </w:r>
      <w:r>
        <w:t xml:space="preserve">luulevat, </w:t>
      </w:r>
      <w:r>
        <w:t xml:space="preserve">että he auttavat rahoittamaan massiivista tv- ja painokampanjaa, mutta emme ole havainneet </w:t>
      </w:r>
      <w:r>
        <w:rPr>
          <w:color w:val="6B5F61"/>
        </w:rPr>
        <w:t xml:space="preserve">hyväntekeväisyysjärjestön </w:t>
      </w:r>
      <w:r>
        <w:t xml:space="preserve">tekevän mitään muuta kuin kirjoittavan </w:t>
      </w:r>
      <w:r>
        <w:rPr>
          <w:color w:val="F98500"/>
        </w:rPr>
        <w:t xml:space="preserve">näitä kirjeitä</w:t>
      </w:r>
      <w:r>
        <w:t xml:space="preserve">", hän sanoo. </w:t>
      </w:r>
      <w:r>
        <w:rPr>
          <w:color w:val="6B5F61"/>
        </w:rPr>
        <w:t xml:space="preserve">Washingtonissa sijaitsevan hyväntekeväisyysjärjestön </w:t>
      </w:r>
      <w:r>
        <w:t xml:space="preserve">virkamiehet </w:t>
      </w:r>
      <w:r>
        <w:t xml:space="preserve">eivät vastanneet toistuviin puheluihin. </w:t>
      </w:r>
      <w:r>
        <w:rPr>
          <w:color w:val="F98A9D"/>
        </w:rPr>
        <w:t xml:space="preserve">Monet epäilyttävät hyväntekeväisyysjärjestöt </w:t>
      </w:r>
      <w:r>
        <w:rPr>
          <w:color w:val="9B72C2"/>
        </w:rPr>
        <w:t xml:space="preserve">käyttävät hyväkseen suurempien, tunnettujen ja erittäin luotettavien hyväntekeväisyysjärjestöjen mainetta </w:t>
      </w:r>
      <w:r>
        <w:rPr>
          <w:color w:val="9B72C2"/>
        </w:rPr>
        <w:t xml:space="preserve">antamalla itselleen samanlaisen nimen</w:t>
      </w:r>
      <w:r>
        <w:t xml:space="preserve">. </w:t>
      </w:r>
      <w:r>
        <w:rPr>
          <w:color w:val="A6919D"/>
        </w:rPr>
        <w:t xml:space="preserve">Vakiintuneet hyväntekeväisyysjärjestöt </w:t>
      </w:r>
      <w:r>
        <w:t xml:space="preserve">ovat </w:t>
      </w:r>
      <w:r>
        <w:t xml:space="preserve">huolissaan </w:t>
      </w:r>
      <w:r>
        <w:rPr>
          <w:color w:val="9B72C2"/>
        </w:rPr>
        <w:t xml:space="preserve">tästä, </w:t>
      </w:r>
      <w:r>
        <w:t xml:space="preserve">mutta sanovat, että ne </w:t>
      </w:r>
      <w:r>
        <w:t xml:space="preserve">tuskin voivat tehdä asialle mitään. "</w:t>
      </w:r>
      <w:r>
        <w:t xml:space="preserve">Emme voi valvoa </w:t>
      </w:r>
      <w:r>
        <w:rPr>
          <w:color w:val="2C3729"/>
        </w:rPr>
        <w:t xml:space="preserve">viime vuosina </w:t>
      </w:r>
      <w:r>
        <w:rPr>
          <w:color w:val="D7C70B"/>
        </w:rPr>
        <w:t xml:space="preserve">syntyneiden </w:t>
      </w:r>
      <w:r>
        <w:rPr>
          <w:color w:val="2C3729"/>
        </w:rPr>
        <w:t xml:space="preserve">organisaatioiden </w:t>
      </w:r>
      <w:r>
        <w:t xml:space="preserve">määrää, </w:t>
      </w:r>
      <w:r>
        <w:rPr>
          <w:color w:val="D7C70B"/>
        </w:rPr>
        <w:t xml:space="preserve">jotka </w:t>
      </w:r>
      <w:r>
        <w:rPr>
          <w:color w:val="2C3729"/>
        </w:rPr>
        <w:t xml:space="preserve">käyttävät osaa </w:t>
      </w:r>
      <w:r>
        <w:rPr>
          <w:color w:val="2C3729"/>
        </w:rPr>
        <w:t xml:space="preserve">nimestämme</w:t>
      </w:r>
      <w:r>
        <w:t xml:space="preserve">. </w:t>
      </w:r>
      <w:r>
        <w:t xml:space="preserve">Useimmat </w:t>
      </w:r>
      <w:r>
        <w:rPr>
          <w:color w:val="2C3729"/>
        </w:rPr>
        <w:t xml:space="preserve">heistä </w:t>
      </w:r>
      <w:r>
        <w:t xml:space="preserve">eivät selviä pitkään, mutta sillä välin emme voi tehdä muuta kuin sanoa ihmisille, </w:t>
      </w:r>
      <w:r>
        <w:t xml:space="preserve">ettei heillä ole mitään tekemistä </w:t>
      </w:r>
      <w:r>
        <w:rPr>
          <w:color w:val="EFFBD0"/>
        </w:rPr>
        <w:t xml:space="preserve">kanssamme</w:t>
      </w:r>
      <w:r>
        <w:t xml:space="preserve">", </w:t>
      </w:r>
      <w:r>
        <w:rPr>
          <w:color w:val="EFFBD0"/>
        </w:rPr>
        <w:t xml:space="preserve">American Heart Associationin </w:t>
      </w:r>
      <w:r>
        <w:t xml:space="preserve">edustaja sanoo</w:t>
      </w:r>
      <w:r>
        <w:t xml:space="preserve">. </w:t>
      </w:r>
      <w:r>
        <w:rPr>
          <w:color w:val="FDE2F1"/>
        </w:rPr>
        <w:t xml:space="preserve">Joskus vankkaa hyväntekeväisyysjärjestöä, jolla on lemmikkinimi, käytetään hyväksi </w:t>
      </w:r>
      <w:r>
        <w:t xml:space="preserve">tietämättään. </w:t>
      </w:r>
      <w:r>
        <w:rPr>
          <w:color w:val="5140A7"/>
        </w:rPr>
        <w:t xml:space="preserve">Illinoisin osavaltiossa Rockfordissa asuva</w:t>
      </w:r>
      <w:r>
        <w:rPr>
          <w:color w:val="923A52"/>
        </w:rPr>
        <w:t xml:space="preserve"> pariskunta </w:t>
      </w:r>
      <w:r>
        <w:rPr>
          <w:color w:val="BC14FD"/>
        </w:rPr>
        <w:t xml:space="preserve">tienasi aiemmin tänä vuonna 1591 dollaria, kun </w:t>
      </w:r>
      <w:r>
        <w:rPr>
          <w:color w:val="6D706C"/>
        </w:rPr>
        <w:t xml:space="preserve">he käyttivät </w:t>
      </w:r>
      <w:r>
        <w:rPr>
          <w:color w:val="0007C4"/>
        </w:rPr>
        <w:t xml:space="preserve">Mothers Against Drunk Driving (MADD) -järjestön </w:t>
      </w:r>
      <w:r>
        <w:rPr>
          <w:color w:val="6D706C"/>
        </w:rPr>
        <w:t xml:space="preserve">nimeä ja logoa </w:t>
      </w:r>
      <w:r>
        <w:rPr>
          <w:color w:val="6D706C"/>
        </w:rPr>
        <w:t xml:space="preserve">ilman </w:t>
      </w:r>
      <w:r>
        <w:rPr>
          <w:color w:val="0007C4"/>
        </w:rPr>
        <w:t xml:space="preserve">järjestön </w:t>
      </w:r>
      <w:r>
        <w:rPr>
          <w:color w:val="6D706C"/>
        </w:rPr>
        <w:t xml:space="preserve">lupaa</w:t>
      </w:r>
      <w:r>
        <w:t xml:space="preserve">. </w:t>
      </w:r>
      <w:r>
        <w:rPr>
          <w:color w:val="C6A62F"/>
        </w:rPr>
        <w:t xml:space="preserve">MADD-ryhmä </w:t>
      </w:r>
      <w:r>
        <w:t xml:space="preserve">sai tietää </w:t>
      </w:r>
      <w:r>
        <w:rPr>
          <w:color w:val="BC14FD"/>
        </w:rPr>
        <w:t xml:space="preserve">keräyksestä </w:t>
      </w:r>
      <w:r>
        <w:t xml:space="preserve">vasta, kun </w:t>
      </w:r>
      <w:r>
        <w:rPr>
          <w:color w:val="000C14"/>
        </w:rPr>
        <w:t xml:space="preserve">pariskunta </w:t>
      </w:r>
      <w:r>
        <w:t xml:space="preserve">lähetti </w:t>
      </w:r>
      <w:r>
        <w:rPr>
          <w:color w:val="C6A62F"/>
        </w:rPr>
        <w:t xml:space="preserve">sille </w:t>
      </w:r>
      <w:r>
        <w:rPr>
          <w:color w:val="904431"/>
        </w:rPr>
        <w:t xml:space="preserve">613 dollarin </w:t>
      </w:r>
      <w:r>
        <w:t xml:space="preserve">shekin </w:t>
      </w:r>
      <w:r>
        <w:t xml:space="preserve">ja kirjeen, jossa ilmoitettiin, </w:t>
      </w:r>
      <w:r>
        <w:t xml:space="preserve">että kyseessä oli </w:t>
      </w:r>
      <w:r>
        <w:rPr>
          <w:color w:val="C6A62F"/>
        </w:rPr>
        <w:t xml:space="preserve">hyväntekeväisyysjärjestölle</w:t>
      </w:r>
      <w:r>
        <w:t xml:space="preserve"> kuuluva "osuus"</w:t>
      </w:r>
      <w:r>
        <w:t xml:space="preserve">. </w:t>
      </w:r>
      <w:r>
        <w:rPr>
          <w:color w:val="72A46E"/>
        </w:rPr>
        <w:t xml:space="preserve">Illinoisin oikeusministeri </w:t>
      </w:r>
      <w:r>
        <w:t xml:space="preserve">voitti </w:t>
      </w:r>
      <w:r>
        <w:rPr>
          <w:color w:val="600013"/>
        </w:rPr>
        <w:t xml:space="preserve">oikeusjutun</w:t>
      </w:r>
      <w:r>
        <w:rPr>
          <w:color w:val="1C1B08"/>
        </w:rPr>
        <w:t xml:space="preserve">, jolla </w:t>
      </w:r>
      <w:r>
        <w:rPr>
          <w:color w:val="600013"/>
        </w:rPr>
        <w:t xml:space="preserve">estettiin </w:t>
      </w:r>
      <w:r>
        <w:rPr>
          <w:color w:val="693955"/>
        </w:rPr>
        <w:t xml:space="preserve">pariskuntaa </w:t>
      </w:r>
      <w:r>
        <w:rPr>
          <w:color w:val="600013"/>
        </w:rPr>
        <w:t xml:space="preserve">keräämästä lisää varoja ilman MADD:n lupaa</w:t>
      </w:r>
      <w:r>
        <w:t xml:space="preserve">. </w:t>
      </w:r>
      <w:r>
        <w:rPr>
          <w:color w:val="000C14"/>
        </w:rPr>
        <w:t xml:space="preserve">Pariskuntaa </w:t>
      </w:r>
      <w:r>
        <w:t xml:space="preserve">ei tavoitettu antamaan selitystä, ja </w:t>
      </w:r>
      <w:r>
        <w:rPr>
          <w:color w:val="5E7C99"/>
        </w:rPr>
        <w:t xml:space="preserve">lainvalvontaviranomaisten mukaan </w:t>
      </w:r>
      <w:r>
        <w:t xml:space="preserve">he ovat </w:t>
      </w:r>
      <w:r>
        <w:rPr>
          <w:color w:val="5E7C99"/>
        </w:rPr>
        <w:t xml:space="preserve">ilmeisesti lähteneet </w:t>
      </w:r>
      <w:r>
        <w:rPr>
          <w:color w:val="6C6E82"/>
        </w:rPr>
        <w:t xml:space="preserve">Rockfordista</w:t>
      </w:r>
      <w:r>
        <w:t xml:space="preserve">. </w:t>
      </w:r>
      <w:r>
        <w:t xml:space="preserve">MADD:n tiedottaja Denise McDonald sanoo: "</w:t>
      </w:r>
      <w:r>
        <w:rPr>
          <w:color w:val="D0AFB3"/>
        </w:rPr>
        <w:t xml:space="preserve">Se on </w:t>
      </w:r>
      <w:r>
        <w:t xml:space="preserve">kauheaa, koska </w:t>
      </w:r>
      <w:r>
        <w:t xml:space="preserve">kuka tahansa voisi tehdä </w:t>
      </w:r>
      <w:r>
        <w:rPr>
          <w:color w:val="D0AFB3"/>
        </w:rPr>
        <w:t xml:space="preserve">näin."</w:t>
      </w:r>
      <w:r>
        <w:t xml:space="preserve"> Johnson on toimittaja Wall Street Journalin Chicagon toimistossa. Joidenkin suurimpien hyväntekeväisyysjärjestöjen yleiskustannukset miljoonina dollareina.</w:t>
      </w:r>
    </w:p>
    <w:p>
      <w:r>
        <w:rPr>
          <w:b/>
        </w:rPr>
        <w:t xml:space="preserve">Asiakirjan numero 1328</w:t>
      </w:r>
    </w:p>
    <w:p>
      <w:r>
        <w:rPr>
          <w:b/>
        </w:rPr>
        <w:t xml:space="preserve">Asiakirjan tunniste: wsj1626-001</w:t>
      </w:r>
    </w:p>
    <w:p>
      <w:r>
        <w:rPr>
          <w:color w:val="310106"/>
        </w:rPr>
        <w:t xml:space="preserve">British Airways PLC, joka on tärkeä osallistuja </w:t>
      </w:r>
      <w:r>
        <w:rPr>
          <w:color w:val="04640D"/>
        </w:rPr>
        <w:t xml:space="preserve">ehdotetussa </w:t>
      </w:r>
      <w:r>
        <w:rPr>
          <w:color w:val="FEFB0A"/>
        </w:rPr>
        <w:t xml:space="preserve">UAL Corp:</w:t>
      </w:r>
      <w:r>
        <w:rPr>
          <w:color w:val="04640D"/>
        </w:rPr>
        <w:t xml:space="preserve">n ostossa. </w:t>
      </w:r>
      <w:r>
        <w:rPr>
          <w:color w:val="FB5514"/>
        </w:rPr>
        <w:t xml:space="preserve">on pessyt kätensä nykyisistä yrityksistä herättää henkiin </w:t>
      </w:r>
      <w:r>
        <w:rPr>
          <w:color w:val="E115C0"/>
        </w:rPr>
        <w:t xml:space="preserve">tarjous </w:t>
      </w:r>
      <w:r>
        <w:rPr>
          <w:color w:val="00587F"/>
        </w:rPr>
        <w:t xml:space="preserve">emoyhtiö </w:t>
      </w:r>
      <w:r>
        <w:rPr>
          <w:color w:val="0BC582"/>
        </w:rPr>
        <w:t xml:space="preserve">United Airlinesista</w:t>
      </w:r>
      <w:r>
        <w:t xml:space="preserve">. </w:t>
      </w:r>
      <w:r>
        <w:t xml:space="preserve">Erityisesti </w:t>
      </w:r>
      <w:r>
        <w:rPr>
          <w:color w:val="FEB8C8"/>
        </w:rPr>
        <w:t xml:space="preserve">brittiläinen lentoyhtiö </w:t>
      </w:r>
      <w:r>
        <w:t xml:space="preserve">on ilmoittanut, ettei sillä ole tällä hetkellä suunnitelmia osallistua </w:t>
      </w:r>
      <w:r>
        <w:rPr>
          <w:color w:val="9E8317"/>
        </w:rPr>
        <w:t xml:space="preserve">UAL:n </w:t>
      </w:r>
      <w:r>
        <w:t xml:space="preserve">uuteen tarjoukseen</w:t>
      </w:r>
      <w:r>
        <w:t xml:space="preserve">. Lisäksi </w:t>
      </w:r>
      <w:r>
        <w:rPr>
          <w:color w:val="FEB8C8"/>
        </w:rPr>
        <w:t xml:space="preserve">British Air </w:t>
      </w:r>
      <w:r>
        <w:t xml:space="preserve">peruutti virallisesti </w:t>
      </w:r>
      <w:r>
        <w:t xml:space="preserve">tukensa </w:t>
      </w:r>
      <w:r>
        <w:rPr>
          <w:color w:val="01190F"/>
        </w:rPr>
        <w:t xml:space="preserve">aiemmalle 300 dollarin osakekohtaiselle tarjoukselle </w:t>
      </w:r>
      <w:r>
        <w:t xml:space="preserve">ja ilmoitti lyhyesti, että "</w:t>
      </w:r>
      <w:r>
        <w:rPr>
          <w:color w:val="01190F"/>
        </w:rPr>
        <w:t xml:space="preserve">alkuperäinen kauppa </w:t>
      </w:r>
      <w:r>
        <w:t xml:space="preserve">on päättynyt". </w:t>
      </w:r>
      <w:r>
        <w:rPr>
          <w:color w:val="FEB8C8"/>
        </w:rPr>
        <w:t xml:space="preserve">Yhtiön </w:t>
      </w:r>
      <w:r>
        <w:t xml:space="preserve">virkamiehet </w:t>
      </w:r>
      <w:r>
        <w:t xml:space="preserve">kertoivat myöhemmin, että </w:t>
      </w:r>
      <w:r>
        <w:rPr>
          <w:color w:val="FEB8C8"/>
        </w:rPr>
        <w:t xml:space="preserve">British Airwaysin mukaan </w:t>
      </w:r>
      <w:r>
        <w:rPr>
          <w:color w:val="FEB8C8"/>
        </w:rPr>
        <w:t xml:space="preserve">sen </w:t>
      </w:r>
      <w:r>
        <w:t xml:space="preserve">osallistuminen </w:t>
      </w:r>
      <w:r>
        <w:rPr>
          <w:color w:val="58018B"/>
        </w:rPr>
        <w:t xml:space="preserve">UAL:n </w:t>
      </w:r>
      <w:r>
        <w:rPr>
          <w:color w:val="847D81"/>
        </w:rPr>
        <w:t xml:space="preserve">yritysostoon </w:t>
      </w:r>
      <w:r>
        <w:t xml:space="preserve">päättyi </w:t>
      </w:r>
      <w:r>
        <w:rPr>
          <w:color w:val="B70639"/>
        </w:rPr>
        <w:t xml:space="preserve">viime perjantaina</w:t>
      </w:r>
      <w:r>
        <w:rPr>
          <w:color w:val="703B01"/>
        </w:rPr>
        <w:t xml:space="preserve">, kun </w:t>
      </w:r>
      <w:r>
        <w:rPr>
          <w:color w:val="118B8A"/>
        </w:rPr>
        <w:t xml:space="preserve">yritysostoa </w:t>
      </w:r>
      <w:r>
        <w:rPr>
          <w:color w:val="F7F1DF"/>
        </w:rPr>
        <w:t xml:space="preserve">organisoiva ryhmä</w:t>
      </w:r>
      <w:r>
        <w:rPr>
          <w:color w:val="4AFEFA"/>
        </w:rPr>
        <w:t xml:space="preserve">, </w:t>
      </w:r>
      <w:r>
        <w:rPr>
          <w:color w:val="F7F1DF"/>
        </w:rPr>
        <w:t xml:space="preserve">johon kuuluvat myös </w:t>
      </w:r>
      <w:r>
        <w:rPr>
          <w:color w:val="796EE6"/>
        </w:rPr>
        <w:t xml:space="preserve">UAL:n </w:t>
      </w:r>
      <w:r>
        <w:rPr>
          <w:color w:val="FCB164"/>
        </w:rPr>
        <w:t xml:space="preserve">johto </w:t>
      </w:r>
      <w:r>
        <w:rPr>
          <w:color w:val="F7F1DF"/>
        </w:rPr>
        <w:t xml:space="preserve">ja </w:t>
      </w:r>
      <w:r>
        <w:rPr>
          <w:color w:val="000D2C"/>
        </w:rPr>
        <w:t xml:space="preserve">lentäjien ammattiliitto</w:t>
      </w:r>
      <w:r>
        <w:rPr>
          <w:color w:val="B70639"/>
        </w:rPr>
        <w:t xml:space="preserve">, ei saanut rahoitusta </w:t>
      </w:r>
      <w:r>
        <w:rPr>
          <w:color w:val="53495F"/>
        </w:rPr>
        <w:t xml:space="preserve">6,79 miljardin dollarin kauppaan</w:t>
      </w:r>
      <w:r>
        <w:t xml:space="preserve">. </w:t>
      </w:r>
      <w:r>
        <w:rPr>
          <w:color w:val="FEB8C8"/>
        </w:rPr>
        <w:t xml:space="preserve">Lentoyhtiö </w:t>
      </w:r>
      <w:r>
        <w:t xml:space="preserve">ei ole sanonut, että se harkitsisi uudelleen osallistumista </w:t>
      </w:r>
      <w:r>
        <w:rPr>
          <w:color w:val="9E8317"/>
        </w:rPr>
        <w:t xml:space="preserve">UAL:n </w:t>
      </w:r>
      <w:r>
        <w:t xml:space="preserve">uuteen tarjouskilpailuun</w:t>
      </w:r>
      <w:r>
        <w:t xml:space="preserve">. </w:t>
      </w:r>
      <w:r>
        <w:rPr>
          <w:color w:val="61FC03"/>
        </w:rPr>
        <w:t xml:space="preserve">Yhtiön </w:t>
      </w:r>
      <w:r>
        <w:rPr>
          <w:color w:val="F95475"/>
        </w:rPr>
        <w:t xml:space="preserve">virkamiehet </w:t>
      </w:r>
      <w:r>
        <w:t xml:space="preserve">sanoivat kuitenkin, että he eivät aio tehdä aloitetta </w:t>
      </w:r>
      <w:r>
        <w:rPr>
          <w:color w:val="847D81"/>
        </w:rPr>
        <w:t xml:space="preserve">kaupan </w:t>
      </w:r>
      <w:r>
        <w:t xml:space="preserve">elvyttämiseksi, </w:t>
      </w:r>
      <w:r>
        <w:t xml:space="preserve">eivätkä he ole "tietoisia" mistään vireillä olevasta uudelleen järjestetystä tarjouksesta. </w:t>
      </w:r>
      <w:r>
        <w:rPr>
          <w:color w:val="5D9608"/>
        </w:rPr>
        <w:t xml:space="preserve">Kaiken kaikkiaan lausunto </w:t>
      </w:r>
      <w:r>
        <w:t xml:space="preserve">herätti kysymyksiä siitä, käynnistetäänkö </w:t>
      </w:r>
      <w:r>
        <w:rPr>
          <w:color w:val="9E8317"/>
        </w:rPr>
        <w:t xml:space="preserve">UAL:sta </w:t>
      </w:r>
      <w:r>
        <w:t xml:space="preserve">koskaan uutta tarjousta</w:t>
      </w:r>
      <w:r>
        <w:t xml:space="preserve">. </w:t>
      </w:r>
      <w:r>
        <w:rPr>
          <w:color w:val="847D81"/>
        </w:rPr>
        <w:t xml:space="preserve">Kauppa </w:t>
      </w:r>
      <w:r>
        <w:t xml:space="preserve">on kokenut useita takaiskuja </w:t>
      </w:r>
      <w:r>
        <w:rPr>
          <w:color w:val="B70639"/>
        </w:rPr>
        <w:t xml:space="preserve">viime perjantaista lähtien, </w:t>
      </w:r>
      <w:r>
        <w:rPr>
          <w:color w:val="703B01"/>
        </w:rPr>
        <w:t xml:space="preserve">jolloin </w:t>
      </w:r>
      <w:r>
        <w:rPr>
          <w:color w:val="B70639"/>
        </w:rPr>
        <w:t xml:space="preserve">rahoitusongelmat tulivat julki </w:t>
      </w:r>
      <w:r>
        <w:t xml:space="preserve">ilman, että </w:t>
      </w:r>
      <w:r>
        <w:rPr>
          <w:color w:val="98A088"/>
        </w:rPr>
        <w:t xml:space="preserve">yritysostoa </w:t>
      </w:r>
      <w:r>
        <w:rPr>
          <w:color w:val="DE98FD"/>
        </w:rPr>
        <w:t xml:space="preserve">organisoiva ryhmä olisi osoittanut </w:t>
      </w:r>
      <w:r>
        <w:t xml:space="preserve">edistymisen merkkejä tai antanut mitään ilmoitusta. </w:t>
      </w:r>
      <w:r>
        <w:rPr>
          <w:color w:val="310106"/>
        </w:rPr>
        <w:t xml:space="preserve">British Airin </w:t>
      </w:r>
      <w:r>
        <w:rPr>
          <w:color w:val="FB5514"/>
        </w:rPr>
        <w:t xml:space="preserve">päätöksen </w:t>
      </w:r>
      <w:r>
        <w:t xml:space="preserve">johdosta </w:t>
      </w:r>
      <w:r>
        <w:rPr>
          <w:color w:val="4F584E"/>
        </w:rPr>
        <w:t xml:space="preserve">lentäjien </w:t>
      </w:r>
      <w:r>
        <w:rPr>
          <w:color w:val="248AD0"/>
        </w:rPr>
        <w:t xml:space="preserve">ammattiliitto </w:t>
      </w:r>
      <w:r>
        <w:t xml:space="preserve">on luvannut </w:t>
      </w:r>
      <w:r>
        <w:t xml:space="preserve">jatkaa ponnistelujaan </w:t>
      </w:r>
      <w:r>
        <w:rPr>
          <w:color w:val="847D81"/>
        </w:rPr>
        <w:t xml:space="preserve">yritysoston </w:t>
      </w:r>
      <w:r>
        <w:t xml:space="preserve">elvyttämiseksi</w:t>
      </w:r>
      <w:r>
        <w:t xml:space="preserve">. </w:t>
      </w:r>
      <w:r>
        <w:rPr>
          <w:color w:val="9F6551"/>
        </w:rPr>
        <w:t xml:space="preserve">Lentäjien liiton </w:t>
      </w:r>
      <w:r>
        <w:rPr>
          <w:color w:val="5C5300"/>
        </w:rPr>
        <w:t xml:space="preserve">puheenjohtaja </w:t>
      </w:r>
      <w:r>
        <w:rPr>
          <w:color w:val="5C5300"/>
        </w:rPr>
        <w:t xml:space="preserve">Frederick C. Dubinsky </w:t>
      </w:r>
      <w:r>
        <w:t xml:space="preserve">sanoi, </w:t>
      </w:r>
      <w:r>
        <w:t xml:space="preserve">että </w:t>
      </w:r>
      <w:r>
        <w:rPr>
          <w:color w:val="2B1B04"/>
        </w:rPr>
        <w:t xml:space="preserve">UAL:n </w:t>
      </w:r>
      <w:r>
        <w:rPr>
          <w:color w:val="BCFEC6"/>
        </w:rPr>
        <w:t xml:space="preserve">ja </w:t>
      </w:r>
      <w:r>
        <w:rPr>
          <w:color w:val="B5AFC4"/>
        </w:rPr>
        <w:t xml:space="preserve">liiton </w:t>
      </w:r>
      <w:r>
        <w:rPr>
          <w:color w:val="932C70"/>
        </w:rPr>
        <w:t xml:space="preserve">johdon </w:t>
      </w:r>
      <w:r>
        <w:rPr>
          <w:color w:val="BCFEC6"/>
        </w:rPr>
        <w:t xml:space="preserve">neuvonantajat </w:t>
      </w:r>
      <w:r>
        <w:t xml:space="preserve">aloittaisivat tapaamiset tänään New Yorkissa ja työskentelisivät viikonlopun aikana kehittääkseen </w:t>
      </w:r>
      <w:r>
        <w:rPr>
          <w:color w:val="D4C67A"/>
        </w:rPr>
        <w:t xml:space="preserve">uuden tarjouksen, </w:t>
      </w:r>
      <w:r>
        <w:rPr>
          <w:color w:val="AE7AA1"/>
        </w:rPr>
        <w:t xml:space="preserve">joka </w:t>
      </w:r>
      <w:r>
        <w:rPr>
          <w:color w:val="D4C67A"/>
        </w:rPr>
        <w:t xml:space="preserve">esitettäisiin </w:t>
      </w:r>
      <w:r>
        <w:rPr>
          <w:color w:val="C2A393"/>
        </w:rPr>
        <w:t xml:space="preserve">UAL:n </w:t>
      </w:r>
      <w:r>
        <w:rPr>
          <w:color w:val="D4C67A"/>
        </w:rPr>
        <w:t xml:space="preserve">hallitukselle </w:t>
      </w:r>
      <w:r>
        <w:rPr>
          <w:color w:val="D4C67A"/>
        </w:rPr>
        <w:t xml:space="preserve">"mahdollisimman pian</w:t>
      </w:r>
      <w:r>
        <w:t xml:space="preserve">". </w:t>
      </w:r>
      <w:r>
        <w:rPr>
          <w:color w:val="4F584E"/>
        </w:rPr>
        <w:t xml:space="preserve">Lentäjien ammattiliiton </w:t>
      </w:r>
      <w:r>
        <w:t xml:space="preserve">neuvonantajat vaikuttivat luottavaisilta, </w:t>
      </w:r>
      <w:r>
        <w:t xml:space="preserve">että uusi tarjous voitaisiin tehdä ilman </w:t>
      </w:r>
      <w:r>
        <w:rPr>
          <w:color w:val="FEB8C8"/>
        </w:rPr>
        <w:t xml:space="preserve">British Airin </w:t>
      </w:r>
      <w:r>
        <w:t xml:space="preserve">osallistumista</w:t>
      </w:r>
      <w:r>
        <w:t xml:space="preserve">. </w:t>
      </w:r>
      <w:r>
        <w:rPr>
          <w:color w:val="9E8317"/>
        </w:rPr>
        <w:t xml:space="preserve">UAL </w:t>
      </w:r>
      <w:r>
        <w:t xml:space="preserve">kieltäytyi </w:t>
      </w:r>
      <w:r>
        <w:t xml:space="preserve">kommentoimasta </w:t>
      </w:r>
      <w:r>
        <w:rPr>
          <w:color w:val="0232FD"/>
        </w:rPr>
        <w:t xml:space="preserve">British Airin </w:t>
      </w:r>
      <w:r>
        <w:rPr>
          <w:color w:val="5D9608"/>
        </w:rPr>
        <w:t xml:space="preserve">lausuntoa. </w:t>
      </w:r>
      <w:r>
        <w:rPr>
          <w:color w:val="BA6801"/>
        </w:rPr>
        <w:t xml:space="preserve">UAL:n </w:t>
      </w:r>
      <w:r>
        <w:rPr>
          <w:color w:val="6A3A35"/>
        </w:rPr>
        <w:t xml:space="preserve">hallituksen puheenjohtaja </w:t>
      </w:r>
      <w:r>
        <w:rPr>
          <w:color w:val="6A3A35"/>
        </w:rPr>
        <w:t xml:space="preserve">Stephen M. Wolf, </w:t>
      </w:r>
      <w:r>
        <w:rPr>
          <w:color w:val="168E5C"/>
        </w:rPr>
        <w:t xml:space="preserve">joka </w:t>
      </w:r>
      <w:r>
        <w:rPr>
          <w:color w:val="6A3A35"/>
        </w:rPr>
        <w:t xml:space="preserve">johtaa </w:t>
      </w:r>
      <w:r>
        <w:rPr>
          <w:color w:val="16C0D0"/>
        </w:rPr>
        <w:t xml:space="preserve">yritysoston </w:t>
      </w:r>
      <w:r>
        <w:rPr>
          <w:color w:val="6A3A35"/>
        </w:rPr>
        <w:t xml:space="preserve">johtopuolta</w:t>
      </w:r>
      <w:r>
        <w:t xml:space="preserve">, ei antanut sijoittajille vakuutuksia uusintaneuvottelujen mahdollisuuksista. </w:t>
      </w:r>
      <w:r>
        <w:t xml:space="preserve">Toisena takaiskuna </w:t>
      </w:r>
      <w:r>
        <w:t xml:space="preserve">eilen </w:t>
      </w:r>
      <w:r>
        <w:rPr>
          <w:color w:val="233809"/>
        </w:rPr>
        <w:t xml:space="preserve">Unitedin </w:t>
      </w:r>
      <w:r>
        <w:rPr>
          <w:color w:val="014347"/>
        </w:rPr>
        <w:t xml:space="preserve">mekaanikkojen liitto </w:t>
      </w:r>
      <w:r>
        <w:t xml:space="preserve">pyysi </w:t>
      </w:r>
      <w:r>
        <w:rPr>
          <w:color w:val="42083B"/>
        </w:rPr>
        <w:t xml:space="preserve">valtiovarainministeriötä </w:t>
      </w:r>
      <w:r>
        <w:t xml:space="preserve">tutkimaan, </w:t>
      </w:r>
      <w:r>
        <w:t xml:space="preserve">rikkoivatko </w:t>
      </w:r>
      <w:r>
        <w:t xml:space="preserve">tietyt </w:t>
      </w:r>
      <w:r>
        <w:rPr>
          <w:color w:val="01190F"/>
        </w:rPr>
        <w:t xml:space="preserve">alkuperäisen </w:t>
      </w:r>
      <w:r>
        <w:rPr>
          <w:color w:val="82785D"/>
        </w:rPr>
        <w:t xml:space="preserve">ostoehdotuksen </w:t>
      </w:r>
      <w:r>
        <w:t xml:space="preserve">osat </w:t>
      </w:r>
      <w:r>
        <w:t xml:space="preserve">verolakeja. Yrittäessään häiritä </w:t>
      </w:r>
      <w:r>
        <w:rPr>
          <w:color w:val="847D81"/>
        </w:rPr>
        <w:t xml:space="preserve">yritysostoa </w:t>
      </w:r>
      <w:r>
        <w:rPr>
          <w:color w:val="014347"/>
        </w:rPr>
        <w:t xml:space="preserve">liitto </w:t>
      </w:r>
      <w:r>
        <w:t xml:space="preserve">on jo pyytänyt Securities </w:t>
      </w:r>
      <w:r>
        <w:rPr>
          <w:color w:val="023087"/>
        </w:rPr>
        <w:t xml:space="preserve">and Exchange Commissionia, </w:t>
      </w:r>
      <w:r>
        <w:rPr>
          <w:color w:val="B7DAD2"/>
        </w:rPr>
        <w:t xml:space="preserve">liikenneministeriötä </w:t>
      </w:r>
      <w:r>
        <w:rPr>
          <w:color w:val="023087"/>
        </w:rPr>
        <w:t xml:space="preserve">ja työministeriötä </w:t>
      </w:r>
      <w:r>
        <w:t xml:space="preserve">tarkastelemaan sitä</w:t>
      </w:r>
      <w:r>
        <w:t xml:space="preserve">. </w:t>
      </w:r>
      <w:r>
        <w:t xml:space="preserve">Yksi valopilkku kuitenkin näkyi </w:t>
      </w:r>
      <w:r>
        <w:rPr>
          <w:color w:val="C62100"/>
        </w:rPr>
        <w:t xml:space="preserve">eilen</w:t>
      </w:r>
      <w:r>
        <w:t xml:space="preserve">. </w:t>
      </w:r>
      <w:r>
        <w:rPr>
          <w:color w:val="8C41BB"/>
        </w:rPr>
        <w:t xml:space="preserve">Unitedin </w:t>
      </w:r>
      <w:r>
        <w:rPr>
          <w:color w:val="196956"/>
        </w:rPr>
        <w:t xml:space="preserve">lentoemäntien liitto </w:t>
      </w:r>
      <w:r>
        <w:t xml:space="preserve">suostui </w:t>
      </w:r>
      <w:r>
        <w:rPr>
          <w:color w:val="ECEDFE"/>
        </w:rPr>
        <w:t xml:space="preserve">neuvotteluihin</w:t>
      </w:r>
      <w:r>
        <w:rPr>
          <w:color w:val="2B2D32"/>
        </w:rPr>
        <w:t xml:space="preserve">, jotka voisivat johtaa siihen, että </w:t>
      </w:r>
      <w:r>
        <w:rPr>
          <w:color w:val="ECEDFE"/>
        </w:rPr>
        <w:t xml:space="preserve">lentoemännät myöntäisivät joitakin asioita uudistetussa tarjouksessa vastineeksi omistusosuudesta</w:t>
      </w:r>
      <w:r>
        <w:t xml:space="preserve">. </w:t>
      </w:r>
      <w:r>
        <w:rPr>
          <w:color w:val="4F584E"/>
        </w:rPr>
        <w:t xml:space="preserve">Lentäjien ammattiliitto, joka on </w:t>
      </w:r>
      <w:r>
        <w:rPr>
          <w:color w:val="4F584E"/>
        </w:rPr>
        <w:t xml:space="preserve">toistaiseksi </w:t>
      </w:r>
      <w:r>
        <w:rPr>
          <w:color w:val="94C661"/>
        </w:rPr>
        <w:t xml:space="preserve">ainoa, joka </w:t>
      </w:r>
      <w:r>
        <w:rPr>
          <w:color w:val="94C661"/>
        </w:rPr>
        <w:t xml:space="preserve">on </w:t>
      </w:r>
      <w:r>
        <w:rPr>
          <w:color w:val="4F584E"/>
        </w:rPr>
        <w:t xml:space="preserve">kannattanut </w:t>
      </w:r>
      <w:r>
        <w:rPr>
          <w:color w:val="F8907D"/>
        </w:rPr>
        <w:t xml:space="preserve">ulosostoa</w:t>
      </w:r>
      <w:r>
        <w:t xml:space="preserve">, sanoi, </w:t>
      </w:r>
      <w:r>
        <w:rPr>
          <w:color w:val="4F584E"/>
        </w:rPr>
        <w:t xml:space="preserve">että</w:t>
      </w:r>
      <w:r>
        <w:t xml:space="preserve"> luottamusmiesten päätös "vahvistaa </w:t>
      </w:r>
      <w:r>
        <w:t xml:space="preserve">luottamustamme siihen, että täysin työntekijöiden omistama linja on käytännöllinen ja saavutettavissa". Ilman </w:t>
      </w:r>
      <w:r>
        <w:rPr>
          <w:color w:val="FEB8C8"/>
        </w:rPr>
        <w:t xml:space="preserve">British Airwaysin antamia </w:t>
      </w:r>
      <w:r>
        <w:t xml:space="preserve">rahoitustakuita </w:t>
      </w:r>
      <w:r>
        <w:rPr>
          <w:color w:val="98A088"/>
        </w:rPr>
        <w:t xml:space="preserve">yritysoston </w:t>
      </w:r>
      <w:r>
        <w:rPr>
          <w:color w:val="DE98FD"/>
        </w:rPr>
        <w:t xml:space="preserve">järjestävän ryhmän on </w:t>
      </w:r>
      <w:r>
        <w:t xml:space="preserve">kuitenkin </w:t>
      </w:r>
      <w:r>
        <w:t xml:space="preserve">vaikeampi saada </w:t>
      </w:r>
      <w:r>
        <w:rPr>
          <w:color w:val="895E6B"/>
        </w:rPr>
        <w:t xml:space="preserve">jo valmiiksi vastahakoisia pankkeja </w:t>
      </w:r>
      <w:r>
        <w:t xml:space="preserve">myöntämään lainoja uudistettua tarjousta varten, varsinkin kun </w:t>
      </w:r>
      <w:r>
        <w:rPr>
          <w:color w:val="FEB8C8"/>
        </w:rPr>
        <w:t xml:space="preserve">British Airin </w:t>
      </w:r>
      <w:r>
        <w:t xml:space="preserve">alkuperäinen sijoitus </w:t>
      </w:r>
      <w:r>
        <w:t xml:space="preserve">oli 78 prosenttia </w:t>
      </w:r>
      <w:r>
        <w:rPr>
          <w:color w:val="01190F"/>
        </w:rPr>
        <w:t xml:space="preserve">tarjouksen </w:t>
      </w:r>
      <w:r>
        <w:t xml:space="preserve">valmiista pääomapanoksesta</w:t>
      </w:r>
      <w:r>
        <w:t xml:space="preserve">. </w:t>
      </w:r>
      <w:r>
        <w:rPr>
          <w:color w:val="01190F"/>
        </w:rPr>
        <w:t xml:space="preserve">Aiemman suunnitelman mukaan </w:t>
      </w:r>
      <w:r>
        <w:rPr>
          <w:color w:val="FEB8C8"/>
        </w:rPr>
        <w:t xml:space="preserve">British Air </w:t>
      </w:r>
      <w:r>
        <w:t xml:space="preserve">olisi </w:t>
      </w:r>
      <w:r>
        <w:t xml:space="preserve">hankkinut 15 prosentin osuuden </w:t>
      </w:r>
      <w:r>
        <w:rPr>
          <w:color w:val="9E8317"/>
        </w:rPr>
        <w:t xml:space="preserve">UAL:sta </w:t>
      </w:r>
      <w:r>
        <w:t xml:space="preserve">vastineeksi 750 miljoonan dollarin pääomasijoituksesta, josta 75 prosenttia olisi mennyt </w:t>
      </w:r>
      <w:r>
        <w:rPr>
          <w:color w:val="9E8317"/>
        </w:rPr>
        <w:t xml:space="preserve">UAL:n </w:t>
      </w:r>
      <w:r>
        <w:t xml:space="preserve">työntekijöille </w:t>
      </w:r>
      <w:r>
        <w:t xml:space="preserve">ja 10 prosenttia </w:t>
      </w:r>
      <w:r>
        <w:rPr>
          <w:color w:val="FB6AB8"/>
        </w:rPr>
        <w:t xml:space="preserve">UAL:n </w:t>
      </w:r>
      <w:r>
        <w:rPr>
          <w:color w:val="788E95"/>
        </w:rPr>
        <w:t xml:space="preserve">johdolle</w:t>
      </w:r>
      <w:r>
        <w:t xml:space="preserve">. </w:t>
      </w:r>
      <w:r>
        <w:rPr>
          <w:color w:val="FEB8C8"/>
        </w:rPr>
        <w:t xml:space="preserve">British Airin </w:t>
      </w:r>
      <w:r>
        <w:t xml:space="preserve">virkamiesten </w:t>
      </w:r>
      <w:r>
        <w:t xml:space="preserve">mukaan </w:t>
      </w:r>
      <w:r>
        <w:rPr>
          <w:color w:val="FEB8C8"/>
        </w:rPr>
        <w:t xml:space="preserve">lentoyhtiön</w:t>
      </w:r>
      <w:r>
        <w:t xml:space="preserve"> puheenjohtaja </w:t>
      </w:r>
      <w:r>
        <w:t xml:space="preserve">Lord King oli ilmaissut huolensa kuultuaan raportteja, joiden mukaan </w:t>
      </w:r>
      <w:r>
        <w:rPr>
          <w:color w:val="FEB8C8"/>
        </w:rPr>
        <w:t xml:space="preserve">British Air saattaisi </w:t>
      </w:r>
      <w:r>
        <w:t xml:space="preserve">haluta osallistua tarjoukseen, joka sisältäisi alhaisemman kauppahinnan ja paremmat investointiehdot </w:t>
      </w:r>
      <w:r>
        <w:rPr>
          <w:color w:val="FEB8C8"/>
        </w:rPr>
        <w:t xml:space="preserve">brittiläiselle lentoyhtiölle</w:t>
      </w:r>
      <w:r>
        <w:t xml:space="preserve">. </w:t>
      </w:r>
      <w:r>
        <w:t xml:space="preserve">Aiemmat raportit perustuivat </w:t>
      </w:r>
      <w:r>
        <w:rPr>
          <w:color w:val="DB1474"/>
        </w:rPr>
        <w:t xml:space="preserve">British Airin </w:t>
      </w:r>
      <w:r>
        <w:rPr>
          <w:color w:val="576094"/>
        </w:rPr>
        <w:t xml:space="preserve">talousjohtajan </w:t>
      </w:r>
      <w:r>
        <w:rPr>
          <w:color w:val="576094"/>
        </w:rPr>
        <w:t xml:space="preserve">Derek Stevensin</w:t>
      </w:r>
      <w:r>
        <w:t xml:space="preserve"> kommentteihin, </w:t>
      </w:r>
      <w:r>
        <w:rPr>
          <w:color w:val="8489AE"/>
        </w:rPr>
        <w:t xml:space="preserve">joiden </w:t>
      </w:r>
      <w:r>
        <w:rPr>
          <w:color w:val="576094"/>
        </w:rPr>
        <w:t xml:space="preserve">mukaan </w:t>
      </w:r>
      <w:r>
        <w:rPr>
          <w:color w:val="9E8317"/>
        </w:rPr>
        <w:t xml:space="preserve">UAL:n </w:t>
      </w:r>
      <w:r>
        <w:t xml:space="preserve">osakkeiden </w:t>
      </w:r>
      <w:r>
        <w:t xml:space="preserve">viime viikon </w:t>
      </w:r>
      <w:r>
        <w:t xml:space="preserve">jyrkkää laskua </w:t>
      </w:r>
      <w:r>
        <w:rPr>
          <w:color w:val="860E04"/>
        </w:rPr>
        <w:t xml:space="preserve">heijastavan </w:t>
      </w:r>
      <w:r>
        <w:rPr>
          <w:color w:val="FBC206"/>
        </w:rPr>
        <w:t xml:space="preserve">uuden ostotarjouksen olisi </w:t>
      </w:r>
      <w:r>
        <w:t xml:space="preserve">sisällettävä alhaisempi ostohinta. </w:t>
      </w:r>
      <w:r>
        <w:rPr>
          <w:color w:val="9E8317"/>
        </w:rPr>
        <w:t xml:space="preserve">UAL:n </w:t>
      </w:r>
      <w:r>
        <w:t xml:space="preserve">osakkeet </w:t>
      </w:r>
      <w:r>
        <w:t xml:space="preserve">laskivat </w:t>
      </w:r>
      <w:r>
        <w:t xml:space="preserve">1 625 dollaria 191 015 dollariin 9235 500 osakkeen volyymilla New Yorkin pörssin </w:t>
      </w:r>
      <w:r>
        <w:rPr>
          <w:color w:val="C62100"/>
        </w:rPr>
        <w:t xml:space="preserve">eilisessä </w:t>
      </w:r>
      <w:r>
        <w:t xml:space="preserve">kaupankäynnissä. </w:t>
      </w:r>
      <w:r>
        <w:rPr>
          <w:color w:val="9E8317"/>
        </w:rPr>
        <w:t xml:space="preserve">UAL </w:t>
      </w:r>
      <w:r>
        <w:t xml:space="preserve">kieltäytyi </w:t>
      </w:r>
      <w:r>
        <w:t xml:space="preserve">kommentoimasta </w:t>
      </w:r>
      <w:r>
        <w:rPr>
          <w:color w:val="F2CDFE"/>
        </w:rPr>
        <w:t xml:space="preserve">British Airin </w:t>
      </w:r>
      <w:r>
        <w:rPr>
          <w:color w:val="6EAB9B"/>
        </w:rPr>
        <w:t xml:space="preserve">ehdotusta. </w:t>
      </w:r>
      <w:r>
        <w:t xml:space="preserve">Keskiviikkona Dow-Jones Groupin Professional Investor Report -lehden haastattelussa </w:t>
      </w:r>
      <w:r>
        <w:rPr>
          <w:color w:val="645341"/>
        </w:rPr>
        <w:t xml:space="preserve">Stevens sanoi: "</w:t>
      </w:r>
      <w:r>
        <w:t xml:space="preserve">Emme ole kiinnostuneita </w:t>
      </w:r>
      <w:r>
        <w:t xml:space="preserve">tekemään </w:t>
      </w:r>
      <w:r>
        <w:rPr>
          <w:color w:val="760035"/>
        </w:rPr>
        <w:t xml:space="preserve">kauppaa.</w:t>
      </w:r>
      <w:r>
        <w:t xml:space="preserve"> Emme ole mukana missään. Emme halua joutua mukaan toiseen hylkäämiseen." </w:t>
      </w:r>
      <w:r>
        <w:rPr>
          <w:color w:val="FEB8C8"/>
        </w:rPr>
        <w:t xml:space="preserve">British Air näytti </w:t>
      </w:r>
      <w:r>
        <w:t xml:space="preserve">todellakin pyrkivän </w:t>
      </w:r>
      <w:r>
        <w:t xml:space="preserve">ottamaan etäisyyttä </w:t>
      </w:r>
      <w:r>
        <w:rPr>
          <w:color w:val="847D81"/>
        </w:rPr>
        <w:t xml:space="preserve">ongelmalliseen sopimukseen </w:t>
      </w:r>
      <w:r>
        <w:t xml:space="preserve">mahdollisimman pian välttääkseen myöhemmän hämmennyksen. </w:t>
      </w:r>
      <w:r>
        <w:rPr>
          <w:color w:val="847D81"/>
        </w:rPr>
        <w:t xml:space="preserve">Alkuperäinen sopimus </w:t>
      </w:r>
      <w:r>
        <w:t xml:space="preserve">kariutui </w:t>
      </w:r>
      <w:r>
        <w:rPr>
          <w:color w:val="647A41"/>
        </w:rPr>
        <w:t xml:space="preserve">samana päivänä, </w:t>
      </w:r>
      <w:r>
        <w:rPr>
          <w:color w:val="496E76"/>
        </w:rPr>
        <w:t xml:space="preserve">kun </w:t>
      </w:r>
      <w:r>
        <w:rPr>
          <w:color w:val="F9D7CD"/>
        </w:rPr>
        <w:t xml:space="preserve">British Airin </w:t>
      </w:r>
      <w:r>
        <w:rPr>
          <w:color w:val="E3F894"/>
        </w:rPr>
        <w:t xml:space="preserve">osakkeenomistajat </w:t>
      </w:r>
      <w:r>
        <w:rPr>
          <w:color w:val="647A41"/>
        </w:rPr>
        <w:t xml:space="preserve">hyväksyivät </w:t>
      </w:r>
      <w:r>
        <w:rPr>
          <w:color w:val="876128"/>
        </w:rPr>
        <w:t xml:space="preserve">suunnitelman </w:t>
      </w:r>
      <w:r>
        <w:rPr>
          <w:color w:val="647A41"/>
        </w:rPr>
        <w:t xml:space="preserve">ylimääräisessä kokouksessa </w:t>
      </w:r>
      <w:r>
        <w:rPr>
          <w:color w:val="A1A711"/>
        </w:rPr>
        <w:t xml:space="preserve">sen</w:t>
      </w:r>
      <w:r>
        <w:rPr>
          <w:color w:val="647A41"/>
        </w:rPr>
        <w:t xml:space="preserve"> jälkeen, kun </w:t>
      </w:r>
      <w:r>
        <w:rPr>
          <w:color w:val="A1A711"/>
        </w:rPr>
        <w:t xml:space="preserve">British Air oli </w:t>
      </w:r>
      <w:r>
        <w:rPr>
          <w:color w:val="647A41"/>
        </w:rPr>
        <w:t xml:space="preserve">onnistunut järjestämään rahoituksen </w:t>
      </w:r>
      <w:r>
        <w:rPr>
          <w:color w:val="647A41"/>
        </w:rPr>
        <w:t xml:space="preserve">oman pääoman osuuttaan </w:t>
      </w:r>
      <w:r>
        <w:rPr>
          <w:color w:val="647A41"/>
        </w:rPr>
        <w:t xml:space="preserve">varten</w:t>
      </w:r>
      <w:r>
        <w:t xml:space="preserve">. </w:t>
      </w:r>
      <w:r>
        <w:rPr>
          <w:color w:val="FEB8C8"/>
        </w:rPr>
        <w:t xml:space="preserve">Lentoyhtiö </w:t>
      </w:r>
      <w:r>
        <w:t xml:space="preserve">vaikutti myös innokkaalta syyttämään </w:t>
      </w:r>
      <w:r>
        <w:rPr>
          <w:color w:val="01FB92"/>
        </w:rPr>
        <w:t xml:space="preserve">yhdysvaltalaisia kollegoitaan</w:t>
      </w:r>
      <w:r>
        <w:t xml:space="preserve">. </w:t>
      </w:r>
      <w:r>
        <w:t xml:space="preserve">"</w:t>
      </w:r>
      <w:r>
        <w:rPr>
          <w:color w:val="DE98FD"/>
        </w:rPr>
        <w:t xml:space="preserve">Konsortio [</w:t>
      </w:r>
      <w:r>
        <w:rPr>
          <w:color w:val="98A088"/>
        </w:rPr>
        <w:t xml:space="preserve">osto</w:t>
      </w:r>
      <w:r>
        <w:t xml:space="preserve">] lakkasi olemasta, koska </w:t>
      </w:r>
      <w:r>
        <w:rPr>
          <w:color w:val="01FB92"/>
        </w:rPr>
        <w:t xml:space="preserve">yhdysvaltalaiset kumppanimme </w:t>
      </w:r>
      <w:r>
        <w:t xml:space="preserve">eivät kyenneet järjestämään rahoitusta", </w:t>
      </w:r>
      <w:r>
        <w:rPr>
          <w:color w:val="FEB8C8"/>
        </w:rPr>
        <w:t xml:space="preserve">British Airin </w:t>
      </w:r>
      <w:r>
        <w:t xml:space="preserve">edustaja sanoi</w:t>
      </w:r>
      <w:r>
        <w:t xml:space="preserve">. </w:t>
      </w:r>
      <w:r>
        <w:rPr>
          <w:color w:val="FEB8C8"/>
        </w:rPr>
        <w:t xml:space="preserve">British Airways </w:t>
      </w:r>
      <w:r>
        <w:t xml:space="preserve">on saattanut </w:t>
      </w:r>
      <w:r>
        <w:t xml:space="preserve">harkita sopimusta uudelleen sen jälkeen, kun </w:t>
      </w:r>
      <w:r>
        <w:rPr>
          <w:color w:val="BE8485"/>
        </w:rPr>
        <w:t xml:space="preserve">liikenneministeriö </w:t>
      </w:r>
      <w:r>
        <w:t xml:space="preserve">pakotti </w:t>
      </w:r>
      <w:r>
        <w:rPr>
          <w:color w:val="120104"/>
        </w:rPr>
        <w:t xml:space="preserve">Northwest Airlinesin </w:t>
      </w:r>
      <w:r>
        <w:rPr>
          <w:color w:val="C660FB"/>
        </w:rPr>
        <w:t xml:space="preserve">uudet omistajat </w:t>
      </w:r>
      <w:r>
        <w:rPr>
          <w:color w:val="120104"/>
        </w:rPr>
        <w:t xml:space="preserve">Northwest Airlinesin </w:t>
      </w:r>
      <w:r>
        <w:t xml:space="preserve">järjestämään KLM Royal Dutch Airlinesin omistusosuuden uudelleen</w:t>
      </w:r>
      <w:r>
        <w:t xml:space="preserve">. </w:t>
      </w:r>
      <w:r>
        <w:t xml:space="preserve">Useimmissa </w:t>
      </w:r>
      <w:r>
        <w:rPr>
          <w:color w:val="BE8485"/>
        </w:rPr>
        <w:t xml:space="preserve">ministeriön </w:t>
      </w:r>
      <w:r>
        <w:t xml:space="preserve">lausunnoissa </w:t>
      </w:r>
      <w:r>
        <w:rPr>
          <w:color w:val="D48958"/>
        </w:rPr>
        <w:t xml:space="preserve">Northwest-sopimuksen </w:t>
      </w:r>
      <w:r>
        <w:t xml:space="preserve">jälkeen </w:t>
      </w:r>
      <w:r>
        <w:t xml:space="preserve">on todettu, että ministeriö aikoo vähentää ulkomaista omistusta yhdysvaltalaisissa lentoyhtiöissä. Ennen </w:t>
      </w:r>
      <w:r>
        <w:rPr>
          <w:color w:val="0232FD"/>
        </w:rPr>
        <w:t xml:space="preserve">British Airin </w:t>
      </w:r>
      <w:r>
        <w:t xml:space="preserve">ilmoitusta </w:t>
      </w:r>
      <w:r>
        <w:rPr>
          <w:color w:val="C3C1BE"/>
        </w:rPr>
        <w:t xml:space="preserve">lentäjien ammattiliiton </w:t>
      </w:r>
      <w:r>
        <w:rPr>
          <w:color w:val="05AEE8"/>
        </w:rPr>
        <w:t xml:space="preserve">johto </w:t>
      </w:r>
      <w:r>
        <w:t xml:space="preserve">kokoontui </w:t>
      </w:r>
      <w:r>
        <w:rPr>
          <w:color w:val="C62100"/>
        </w:rPr>
        <w:t xml:space="preserve">eilen </w:t>
      </w:r>
      <w:r>
        <w:t xml:space="preserve">Chicagossa pohtimaan </w:t>
      </w:r>
      <w:r>
        <w:t xml:space="preserve">vaihtoehtojaan. </w:t>
      </w:r>
      <w:r>
        <w:rPr>
          <w:color w:val="05AEE8"/>
        </w:rPr>
        <w:t xml:space="preserve">Johto </w:t>
      </w:r>
      <w:r>
        <w:t xml:space="preserve">ilmaisi tukensa </w:t>
      </w:r>
      <w:r>
        <w:rPr>
          <w:color w:val="01190F"/>
        </w:rPr>
        <w:t xml:space="preserve">tarjouksen </w:t>
      </w:r>
      <w:r>
        <w:t xml:space="preserve">elvyttämispyrkimyksille </w:t>
      </w:r>
      <w:r>
        <w:t xml:space="preserve">tavattuaan keskiviikkona </w:t>
      </w:r>
      <w:r>
        <w:rPr>
          <w:color w:val="4F584E"/>
        </w:rPr>
        <w:t xml:space="preserve">liiton </w:t>
      </w:r>
      <w:r>
        <w:t xml:space="preserve">neuvonantajat </w:t>
      </w:r>
      <w:r>
        <w:t xml:space="preserve">Lazard Freres &amp; Co. ja Paul, Weiss, Rifkind Wharton &amp; Garrison. Se myös </w:t>
      </w:r>
      <w:r>
        <w:t xml:space="preserve">valitsi yksimielisesti uudelleen </w:t>
      </w:r>
      <w:r>
        <w:rPr>
          <w:color w:val="5C5300"/>
        </w:rPr>
        <w:t xml:space="preserve">Dubinskyn, </w:t>
      </w:r>
      <w:r>
        <w:rPr>
          <w:color w:val="9F6551"/>
        </w:rPr>
        <w:t xml:space="preserve">liiton </w:t>
      </w:r>
      <w:r>
        <w:rPr>
          <w:color w:val="5C5300"/>
        </w:rPr>
        <w:t xml:space="preserve">puheenjohtajan, joka </w:t>
      </w:r>
      <w:r>
        <w:rPr>
          <w:color w:val="9F98F8"/>
        </w:rPr>
        <w:t xml:space="preserve">on </w:t>
      </w:r>
      <w:r>
        <w:rPr>
          <w:color w:val="5C5300"/>
        </w:rPr>
        <w:t xml:space="preserve">johtanut lentäjien 2,5 vuotta kestänyttä taistelua </w:t>
      </w:r>
      <w:r>
        <w:rPr>
          <w:color w:val="1167D9"/>
        </w:rPr>
        <w:t xml:space="preserve">lentoyhtiöiden</w:t>
      </w:r>
      <w:r>
        <w:rPr>
          <w:color w:val="5C5300"/>
        </w:rPr>
        <w:t xml:space="preserve"> vallasta</w:t>
      </w:r>
      <w:r>
        <w:t xml:space="preserve">. </w:t>
      </w:r>
      <w:r>
        <w:rPr>
          <w:color w:val="B7D802"/>
        </w:rPr>
        <w:t xml:space="preserve">UAL:n </w:t>
      </w:r>
      <w:r>
        <w:rPr>
          <w:color w:val="D19012"/>
        </w:rPr>
        <w:t xml:space="preserve">neuvonantajat </w:t>
      </w:r>
      <w:r>
        <w:t xml:space="preserve">olivat aiemmin ilmoittaneet, että tarkistetun suunnitelman laatiminen saattaa kestää jonkin aikaa, koska he halusivat pankkien antavan selkeän lupauksen ennen uuden tarjouksen tekemistä. </w:t>
      </w:r>
      <w:r>
        <w:t xml:space="preserve">He vakuuttivat, että pankit ovat edelleen </w:t>
      </w:r>
      <w:r>
        <w:t xml:space="preserve">kiinnostuneita </w:t>
      </w:r>
      <w:r>
        <w:t xml:space="preserve">rahoittamaan </w:t>
      </w:r>
      <w:r>
        <w:rPr>
          <w:color w:val="847D81"/>
        </w:rPr>
        <w:t xml:space="preserve">kauppaa. </w:t>
      </w:r>
      <w:r>
        <w:rPr>
          <w:color w:val="847D81"/>
        </w:rPr>
        <w:t xml:space="preserve">Yritysosto </w:t>
      </w:r>
      <w:r>
        <w:t xml:space="preserve">epäonnistui, kun </w:t>
      </w:r>
      <w:r>
        <w:rPr>
          <w:color w:val="847D81"/>
        </w:rPr>
        <w:t xml:space="preserve">sopimuksen</w:t>
      </w:r>
      <w:r>
        <w:t xml:space="preserve"> pääpankit </w:t>
      </w:r>
      <w:r>
        <w:t xml:space="preserve">Citicorp ja Chase Manhattan Corp. eivät onnistuneet hankkimaan </w:t>
      </w:r>
      <w:r>
        <w:rPr>
          <w:color w:val="01190F"/>
        </w:rPr>
        <w:t xml:space="preserve">suunnitelman </w:t>
      </w:r>
      <w:r>
        <w:t xml:space="preserve">edellyttämää 7,2 miljardin dollarin rahoitusta</w:t>
      </w:r>
      <w:r>
        <w:t xml:space="preserve">.</w:t>
      </w:r>
    </w:p>
    <w:p>
      <w:r>
        <w:rPr>
          <w:b/>
        </w:rPr>
        <w:t xml:space="preserve">Asiakirjan numero 1329</w:t>
      </w:r>
    </w:p>
    <w:p>
      <w:r>
        <w:rPr>
          <w:b/>
        </w:rPr>
        <w:t xml:space="preserve">Asiakirjan tunniste: wsj1627-001</w:t>
      </w:r>
    </w:p>
    <w:p>
      <w:r>
        <w:rPr>
          <w:color w:val="FEFB0A"/>
        </w:rPr>
        <w:t xml:space="preserve">Italian teollisuuden tukkumyyntiindeksi </w:t>
      </w:r>
      <w:r>
        <w:rPr>
          <w:color w:val="310106"/>
        </w:rPr>
        <w:t xml:space="preserve">nousi </w:t>
      </w:r>
      <w:r>
        <w:rPr>
          <w:color w:val="310106"/>
        </w:rPr>
        <w:t xml:space="preserve">kesäkuussa </w:t>
      </w:r>
      <w:r>
        <w:rPr>
          <w:color w:val="310106"/>
        </w:rPr>
        <w:t xml:space="preserve">12,5 prosenttia </w:t>
      </w:r>
      <w:r>
        <w:rPr>
          <w:color w:val="FB5514"/>
        </w:rPr>
        <w:t xml:space="preserve">vuotta aiemmasta</w:t>
      </w:r>
      <w:r>
        <w:rPr>
          <w:color w:val="310106"/>
        </w:rPr>
        <w:t xml:space="preserve">, kertoo </w:t>
      </w:r>
      <w:r>
        <w:rPr>
          <w:color w:val="04640D"/>
        </w:rPr>
        <w:t xml:space="preserve">valtion tilastokeskus Istat</w:t>
      </w:r>
      <w:r>
        <w:t xml:space="preserve">. </w:t>
      </w:r>
      <w:r>
        <w:rPr>
          <w:color w:val="310106"/>
        </w:rPr>
        <w:t xml:space="preserve">Kesäkuun nousu </w:t>
      </w:r>
      <w:r>
        <w:t xml:space="preserve">oli toukokuussa 10,5 prosenttia </w:t>
      </w:r>
      <w:r>
        <w:rPr>
          <w:color w:val="E115C0"/>
        </w:rPr>
        <w:t xml:space="preserve">vuotta aiemmasta</w:t>
      </w:r>
      <w:r>
        <w:t xml:space="preserve">. </w:t>
      </w:r>
      <w:r>
        <w:rPr>
          <w:color w:val="00587F"/>
        </w:rPr>
        <w:t xml:space="preserve">Istat </w:t>
      </w:r>
      <w:r>
        <w:t xml:space="preserve">ilmoitti, että kotimaan tukkumyynti kasvoi </w:t>
      </w:r>
      <w:r>
        <w:t xml:space="preserve">11,9 prosenttia </w:t>
      </w:r>
      <w:r>
        <w:rPr>
          <w:color w:val="E115C0"/>
        </w:rPr>
        <w:t xml:space="preserve">edellisvuodesta </w:t>
      </w:r>
      <w:r>
        <w:t xml:space="preserve">ja ulkomaan myynti kasvoi 17,3 prosenttia. </w:t>
      </w:r>
      <w:r>
        <w:rPr>
          <w:color w:val="0BC582"/>
        </w:rPr>
        <w:t xml:space="preserve">Ensimmäisen kuuden kuukauden aikana </w:t>
      </w:r>
      <w:r>
        <w:rPr>
          <w:color w:val="FEB8C8"/>
        </w:rPr>
        <w:t xml:space="preserve">tukkumyynti kasvoi </w:t>
      </w:r>
      <w:r>
        <w:rPr>
          <w:color w:val="FEB8C8"/>
        </w:rPr>
        <w:t xml:space="preserve">12,3 prosenttia </w:t>
      </w:r>
      <w:r>
        <w:rPr>
          <w:color w:val="9E8317"/>
        </w:rPr>
        <w:t xml:space="preserve">edellisvuodesta</w:t>
      </w:r>
      <w:r>
        <w:t xml:space="preserve">, </w:t>
      </w:r>
      <w:r>
        <w:t xml:space="preserve">mikä johtui kotimaan myynnin 11,5 prosentin kasvusta ja ulkomaan myynnin 14 prosentin noususta.6 %. Investointitavaroiden myynti ulkomaille ja kotimaahan </w:t>
      </w:r>
      <w:r>
        <w:t xml:space="preserve">kasvoi </w:t>
      </w:r>
      <w:r>
        <w:rPr>
          <w:color w:val="01190F"/>
        </w:rPr>
        <w:t xml:space="preserve">tammi-kesäkuussa </w:t>
      </w:r>
      <w:r>
        <w:t xml:space="preserve">16,6 % </w:t>
      </w:r>
      <w:r>
        <w:rPr>
          <w:color w:val="E115C0"/>
        </w:rPr>
        <w:t xml:space="preserve">edellisvuodesta</w:t>
      </w:r>
      <w:r>
        <w:t xml:space="preserve">. Kulutustavaroiden myynti </w:t>
      </w:r>
      <w:r>
        <w:t xml:space="preserve">kasvoi </w:t>
      </w:r>
      <w:r>
        <w:rPr>
          <w:color w:val="01190F"/>
        </w:rPr>
        <w:t xml:space="preserve">samalla ajanjaksolla </w:t>
      </w:r>
      <w:r>
        <w:t xml:space="preserve">6,9 % </w:t>
      </w:r>
      <w:r>
        <w:t xml:space="preserve">ja välituotteiden myynti </w:t>
      </w:r>
      <w:r>
        <w:t xml:space="preserve">13,8 % </w:t>
      </w:r>
      <w:r>
        <w:rPr>
          <w:color w:val="E115C0"/>
        </w:rPr>
        <w:t xml:space="preserve">edellisvuodesta</w:t>
      </w:r>
      <w:r>
        <w:t xml:space="preserve">.</w:t>
      </w:r>
    </w:p>
    <w:p>
      <w:r>
        <w:rPr>
          <w:b/>
        </w:rPr>
        <w:t xml:space="preserve">Asiakirjan numero 1330</w:t>
      </w:r>
    </w:p>
    <w:p>
      <w:r>
        <w:rPr>
          <w:b/>
        </w:rPr>
        <w:t xml:space="preserve">Asiakirjan tunniste: wsj1628-001</w:t>
      </w:r>
    </w:p>
    <w:p>
      <w:r>
        <w:rPr>
          <w:color w:val="04640D"/>
        </w:rPr>
        <w:t xml:space="preserve">Senaatin </w:t>
      </w:r>
      <w:r>
        <w:rPr>
          <w:color w:val="310106"/>
        </w:rPr>
        <w:t xml:space="preserve">demokraatit</w:t>
      </w:r>
      <w:r>
        <w:rPr>
          <w:color w:val="310106"/>
        </w:rPr>
        <w:t xml:space="preserve">, </w:t>
      </w:r>
      <w:r>
        <w:rPr>
          <w:color w:val="FEFB0A"/>
        </w:rPr>
        <w:t xml:space="preserve">jotka </w:t>
      </w:r>
      <w:r>
        <w:rPr>
          <w:color w:val="310106"/>
        </w:rPr>
        <w:t xml:space="preserve">kannattavat pääomatulojen veronalennuksia</w:t>
      </w:r>
      <w:r>
        <w:rPr>
          <w:color w:val="FB5514"/>
        </w:rPr>
        <w:t xml:space="preserve">, </w:t>
      </w:r>
      <w:r>
        <w:rPr>
          <w:color w:val="FB5514"/>
        </w:rPr>
        <w:t xml:space="preserve">päättivät johtajiensa </w:t>
      </w:r>
      <w:r>
        <w:rPr>
          <w:color w:val="FB5514"/>
        </w:rPr>
        <w:t xml:space="preserve">painostuksesta </w:t>
      </w:r>
      <w:r>
        <w:rPr>
          <w:color w:val="FB5514"/>
        </w:rPr>
        <w:t xml:space="preserve">olla jättämättä </w:t>
      </w:r>
      <w:r>
        <w:rPr>
          <w:color w:val="310106"/>
        </w:rPr>
        <w:t xml:space="preserve">omaa </w:t>
      </w:r>
      <w:r>
        <w:rPr>
          <w:color w:val="FB5514"/>
        </w:rPr>
        <w:t xml:space="preserve">ehdotustaan</w:t>
      </w:r>
      <w:r>
        <w:t xml:space="preserve">, mikä </w:t>
      </w:r>
      <w:r>
        <w:t xml:space="preserve">vaikeuttaa </w:t>
      </w:r>
      <w:r>
        <w:rPr>
          <w:color w:val="FB5514"/>
        </w:rPr>
        <w:t xml:space="preserve">entisestään </w:t>
      </w:r>
      <w:r>
        <w:rPr>
          <w:color w:val="E115C0"/>
        </w:rPr>
        <w:t xml:space="preserve">presidentti Bushin </w:t>
      </w:r>
      <w:r>
        <w:t xml:space="preserve">lainsäädännöllisten painopisteiden toteuttamista</w:t>
      </w:r>
      <w:r>
        <w:t xml:space="preserve">. </w:t>
      </w:r>
      <w:r>
        <w:rPr>
          <w:color w:val="00587F"/>
        </w:rPr>
        <w:t xml:space="preserve">Noin kuuden demokraattisen senaattorin ydinryhmä </w:t>
      </w:r>
      <w:r>
        <w:t xml:space="preserve">työskenteli kulissien takana kehittääkseen </w:t>
      </w:r>
      <w:r>
        <w:rPr>
          <w:color w:val="0BC582"/>
        </w:rPr>
        <w:t xml:space="preserve">ehdotuksen pääomavoittojen verojen alentamiseksi</w:t>
      </w:r>
      <w:r>
        <w:t xml:space="preserve">. </w:t>
      </w:r>
      <w:r>
        <w:rPr>
          <w:color w:val="0BC582"/>
        </w:rPr>
        <w:t xml:space="preserve">Suunnitelma </w:t>
      </w:r>
      <w:r>
        <w:t xml:space="preserve">oli viimeisiä yksityiskohtia lukuun ottamatta valmis, ja puhuttiin, että </w:t>
      </w:r>
      <w:r>
        <w:rPr>
          <w:color w:val="FEB8C8"/>
        </w:rPr>
        <w:t xml:space="preserve">se olisi voitu esitellä </w:t>
      </w:r>
      <w:r>
        <w:rPr>
          <w:color w:val="9E8317"/>
        </w:rPr>
        <w:t xml:space="preserve">jo eilen</w:t>
      </w:r>
      <w:r>
        <w:t xml:space="preserve">. </w:t>
      </w:r>
      <w:r>
        <w:rPr>
          <w:color w:val="01190F"/>
        </w:rPr>
        <w:t xml:space="preserve">Senaatin enemmistöjohtaja George Mitchell (Mainen demokraatti), joka vastustaa jyrkästi pääomatulojen veronalennuksia</w:t>
      </w:r>
      <w:r>
        <w:t xml:space="preserve">, </w:t>
      </w:r>
      <w:r>
        <w:t xml:space="preserve">kutsui </w:t>
      </w:r>
      <w:r>
        <w:rPr>
          <w:color w:val="00587F"/>
        </w:rPr>
        <w:t xml:space="preserve">ryhmän </w:t>
      </w:r>
      <w:r>
        <w:rPr>
          <w:color w:val="847D81"/>
        </w:rPr>
        <w:t xml:space="preserve">koolle </w:t>
      </w:r>
      <w:r>
        <w:t xml:space="preserve">keskiviikkoiltana ja </w:t>
      </w:r>
      <w:r>
        <w:t xml:space="preserve">uudelleen </w:t>
      </w:r>
      <w:r>
        <w:rPr>
          <w:color w:val="58018B"/>
        </w:rPr>
        <w:t xml:space="preserve">eilen. </w:t>
      </w:r>
      <w:r>
        <w:rPr>
          <w:color w:val="01190F"/>
        </w:rPr>
        <w:t xml:space="preserve">Senaattori Mitchell </w:t>
      </w:r>
      <w:r>
        <w:t xml:space="preserve">kehotti heitä </w:t>
      </w:r>
      <w:r>
        <w:t xml:space="preserve">luopumaan siitä. </w:t>
      </w:r>
      <w:r>
        <w:rPr>
          <w:color w:val="B70639"/>
        </w:rPr>
        <w:t xml:space="preserve">Oppositiossa olevat demokraattiset </w:t>
      </w:r>
      <w:r>
        <w:rPr>
          <w:color w:val="00587F"/>
        </w:rPr>
        <w:t xml:space="preserve">johtajat </w:t>
      </w:r>
      <w:r>
        <w:t xml:space="preserve">antoivat sitten periksi ja sanoivat, </w:t>
      </w:r>
      <w:r>
        <w:rPr>
          <w:color w:val="703B01"/>
        </w:rPr>
        <w:t xml:space="preserve">etteivät he </w:t>
      </w:r>
      <w:r>
        <w:rPr>
          <w:color w:val="703B01"/>
        </w:rPr>
        <w:t xml:space="preserve">esitä </w:t>
      </w:r>
      <w:r>
        <w:rPr>
          <w:color w:val="F7F1DF"/>
        </w:rPr>
        <w:t xml:space="preserve">omaa, </w:t>
      </w:r>
      <w:r>
        <w:rPr>
          <w:color w:val="118B8A"/>
        </w:rPr>
        <w:t xml:space="preserve">alun perin suunniteltua ehdotustaan</w:t>
      </w:r>
      <w:r>
        <w:t xml:space="preserve">. </w:t>
      </w:r>
      <w:r>
        <w:rPr>
          <w:color w:val="4AFEFA"/>
        </w:rPr>
        <w:t xml:space="preserve">Heidän </w:t>
      </w:r>
      <w:r>
        <w:rPr>
          <w:color w:val="FCB164"/>
        </w:rPr>
        <w:t xml:space="preserve">päätöksensä </w:t>
      </w:r>
      <w:r>
        <w:t xml:space="preserve">on takaisku </w:t>
      </w:r>
      <w:r>
        <w:rPr>
          <w:color w:val="796EE6"/>
        </w:rPr>
        <w:t xml:space="preserve">presidentti Bushille, </w:t>
      </w:r>
      <w:r>
        <w:rPr>
          <w:color w:val="000D2C"/>
        </w:rPr>
        <w:t xml:space="preserve">joka </w:t>
      </w:r>
      <w:r>
        <w:rPr>
          <w:color w:val="53495F"/>
        </w:rPr>
        <w:t xml:space="preserve">tarvitsee demokraattien tukea </w:t>
      </w:r>
      <w:r>
        <w:rPr>
          <w:color w:val="53495F"/>
        </w:rPr>
        <w:t xml:space="preserve">saadakseen veronalennukset läpi </w:t>
      </w:r>
      <w:r>
        <w:rPr>
          <w:color w:val="F95475"/>
        </w:rPr>
        <w:t xml:space="preserve">demokraattien hallitsemassa senaatissa</w:t>
      </w:r>
      <w:r>
        <w:t xml:space="preserve">. </w:t>
      </w:r>
      <w:r>
        <w:t xml:space="preserve">Jos </w:t>
      </w:r>
      <w:r>
        <w:rPr>
          <w:color w:val="5D9608"/>
        </w:rPr>
        <w:t xml:space="preserve">presidentillä</w:t>
      </w:r>
      <w:r>
        <w:rPr>
          <w:color w:val="61FC03"/>
        </w:rPr>
        <w:t xml:space="preserve"> olisi </w:t>
      </w:r>
      <w:r>
        <w:rPr>
          <w:color w:val="61FC03"/>
        </w:rPr>
        <w:t xml:space="preserve">ehdotus, jota demokraatit tukisivat, </w:t>
      </w:r>
      <w:r>
        <w:rPr>
          <w:color w:val="61FC03"/>
        </w:rPr>
        <w:t xml:space="preserve">se olisi </w:t>
      </w:r>
      <w:r>
        <w:rPr>
          <w:color w:val="E115C0"/>
        </w:rPr>
        <w:t xml:space="preserve">hänen </w:t>
      </w:r>
      <w:r>
        <w:t xml:space="preserve">etunsa. Tehtävää vaikeuttaa se, että vain republikaanien osuus tukee sitä. Silti </w:t>
      </w:r>
      <w:r>
        <w:rPr>
          <w:color w:val="DE98FD"/>
        </w:rPr>
        <w:t xml:space="preserve">senaattori Bob Packwood (Oregonin republikaani), joka on </w:t>
      </w:r>
      <w:r>
        <w:rPr>
          <w:color w:val="98A088"/>
        </w:rPr>
        <w:t xml:space="preserve">republikaanien pääomatuloja koskevan </w:t>
      </w:r>
      <w:r>
        <w:rPr>
          <w:color w:val="98A088"/>
        </w:rPr>
        <w:t xml:space="preserve">muutoksen </w:t>
      </w:r>
      <w:r>
        <w:rPr>
          <w:color w:val="DE98FD"/>
        </w:rPr>
        <w:t xml:space="preserve">pääsuosittelija</w:t>
      </w:r>
      <w:r>
        <w:t xml:space="preserve">, ennustaa, että veronalennus hyväksytään </w:t>
      </w:r>
      <w:r>
        <w:rPr>
          <w:color w:val="4F584E"/>
        </w:rPr>
        <w:t xml:space="preserve">tänä vuonna</w:t>
      </w:r>
      <w:r>
        <w:t xml:space="preserve">. </w:t>
      </w:r>
      <w:r>
        <w:t xml:space="preserve">Hän sanoi, että </w:t>
      </w:r>
      <w:r>
        <w:rPr>
          <w:color w:val="248AD0"/>
        </w:rPr>
        <w:t xml:space="preserve">selkeä enemmistö senaattoreista tukee veronalennusta ja että lopulta </w:t>
      </w:r>
      <w:r>
        <w:rPr>
          <w:color w:val="5C5300"/>
        </w:rPr>
        <w:t xml:space="preserve">senaattoreita </w:t>
      </w:r>
      <w:r>
        <w:rPr>
          <w:color w:val="248AD0"/>
        </w:rPr>
        <w:t xml:space="preserve">on riittävästi</w:t>
      </w:r>
      <w:r>
        <w:rPr>
          <w:color w:val="248AD0"/>
        </w:rPr>
        <w:t xml:space="preserve">, jotta </w:t>
      </w:r>
      <w:r>
        <w:rPr>
          <w:color w:val="9F6551"/>
        </w:rPr>
        <w:t xml:space="preserve">demokraattisen johdon mahdollisesti asettamat </w:t>
      </w:r>
      <w:r>
        <w:rPr>
          <w:color w:val="9F6551"/>
        </w:rPr>
        <w:t xml:space="preserve">menettelyyn liittyvät esteet </w:t>
      </w:r>
      <w:r>
        <w:rPr>
          <w:color w:val="248AD0"/>
        </w:rPr>
        <w:t xml:space="preserve">voidaan </w:t>
      </w:r>
      <w:r>
        <w:t xml:space="preserve">voittaa</w:t>
      </w:r>
      <w:r>
        <w:t xml:space="preserve">. Mutta </w:t>
      </w:r>
      <w:r>
        <w:rPr>
          <w:color w:val="01190F"/>
        </w:rPr>
        <w:t xml:space="preserve">senaattori Mitchell, joka on </w:t>
      </w:r>
      <w:r>
        <w:t xml:space="preserve">saanut tukea </w:t>
      </w:r>
      <w:r>
        <w:rPr>
          <w:color w:val="2B1B04"/>
        </w:rPr>
        <w:t xml:space="preserve">voitostaan </w:t>
      </w:r>
      <w:r>
        <w:rPr>
          <w:color w:val="B5AFC4"/>
        </w:rPr>
        <w:t xml:space="preserve">muiden demokraattien </w:t>
      </w:r>
      <w:r>
        <w:rPr>
          <w:color w:val="B5AFC4"/>
        </w:rPr>
        <w:t xml:space="preserve">keskuudessa, on </w:t>
      </w:r>
      <w:r>
        <w:t xml:space="preserve">jyrkästi eri mieltä. </w:t>
      </w:r>
      <w:r>
        <w:rPr>
          <w:color w:val="01190F"/>
        </w:rPr>
        <w:t xml:space="preserve">Mitchell </w:t>
      </w:r>
      <w:r>
        <w:t xml:space="preserve">ennustaa, että </w:t>
      </w:r>
      <w:r>
        <w:rPr>
          <w:color w:val="E115C0"/>
        </w:rPr>
        <w:t xml:space="preserve">presidentin </w:t>
      </w:r>
      <w:r>
        <w:t xml:space="preserve">aktivismi </w:t>
      </w:r>
      <w:r>
        <w:t xml:space="preserve">ei onnistu </w:t>
      </w:r>
      <w:r>
        <w:rPr>
          <w:color w:val="4F584E"/>
        </w:rPr>
        <w:t xml:space="preserve">tänä vuonna. </w:t>
      </w:r>
      <w:r>
        <w:rPr>
          <w:color w:val="58018B"/>
        </w:rPr>
        <w:t xml:space="preserve">Eilen antamassaan </w:t>
      </w:r>
      <w:r>
        <w:t xml:space="preserve">haastattelussa hän lisäsi, että </w:t>
      </w:r>
      <w:r>
        <w:rPr>
          <w:color w:val="AE7AA1"/>
        </w:rPr>
        <w:t xml:space="preserve">demokraattien päätös </w:t>
      </w:r>
      <w:r>
        <w:t xml:space="preserve">"lisää todennäköisyyttä sille, että pääomatulojen veronalennus </w:t>
      </w:r>
      <w:r>
        <w:t xml:space="preserve">ei mene läpi </w:t>
      </w:r>
      <w:r>
        <w:rPr>
          <w:color w:val="4F584E"/>
        </w:rPr>
        <w:t xml:space="preserve">tänä vuonna". </w:t>
      </w:r>
      <w:r>
        <w:rPr>
          <w:color w:val="932C70"/>
        </w:rPr>
        <w:t xml:space="preserve">Mitchellin </w:t>
      </w:r>
      <w:r>
        <w:rPr>
          <w:color w:val="2B1B04"/>
        </w:rPr>
        <w:t xml:space="preserve">ensimmäinen </w:t>
      </w:r>
      <w:r>
        <w:rPr>
          <w:color w:val="2B1B04"/>
        </w:rPr>
        <w:t xml:space="preserve">voitto </w:t>
      </w:r>
      <w:r>
        <w:t xml:space="preserve">tuli </w:t>
      </w:r>
      <w:r>
        <w:rPr>
          <w:color w:val="C2A393"/>
        </w:rPr>
        <w:t xml:space="preserve">viime viikolla, </w:t>
      </w:r>
      <w:r>
        <w:rPr>
          <w:color w:val="0232FD"/>
        </w:rPr>
        <w:t xml:space="preserve">kun </w:t>
      </w:r>
      <w:r>
        <w:rPr>
          <w:color w:val="BA6801"/>
        </w:rPr>
        <w:t xml:space="preserve">senaatti </w:t>
      </w:r>
      <w:r>
        <w:rPr>
          <w:color w:val="6A3A35"/>
        </w:rPr>
        <w:t xml:space="preserve">hyväksyi </w:t>
      </w:r>
      <w:r>
        <w:rPr>
          <w:color w:val="168E5C"/>
        </w:rPr>
        <w:t xml:space="preserve">alijäämää supistavan lakiehdotuksen, </w:t>
      </w:r>
      <w:r>
        <w:rPr>
          <w:color w:val="16C0D0"/>
        </w:rPr>
        <w:t xml:space="preserve">joka </w:t>
      </w:r>
      <w:r>
        <w:rPr>
          <w:color w:val="168E5C"/>
        </w:rPr>
        <w:t xml:space="preserve">ei sisältänyt pääomavoittoja koskevaa toimenpidettä</w:t>
      </w:r>
      <w:r>
        <w:t xml:space="preserve">. </w:t>
      </w:r>
      <w:r>
        <w:rPr>
          <w:color w:val="C62100"/>
        </w:rPr>
        <w:t xml:space="preserve">Tämän äänestyksen </w:t>
      </w:r>
      <w:r>
        <w:t xml:space="preserve">seurauksena on erittäin epätodennäköistä, että pääomavoittojen veronalennus sisällytetään </w:t>
      </w:r>
      <w:r>
        <w:rPr>
          <w:color w:val="014347"/>
        </w:rPr>
        <w:t xml:space="preserve">lopulliseen lakiesitykseen, </w:t>
      </w:r>
      <w:r>
        <w:rPr>
          <w:color w:val="233809"/>
        </w:rPr>
        <w:t xml:space="preserve">jonka </w:t>
      </w:r>
      <w:r>
        <w:rPr>
          <w:color w:val="014347"/>
        </w:rPr>
        <w:t xml:space="preserve">luonnosta edustajainhuoneen ja senaatin neuvottelijat parhaillaan laativat</w:t>
      </w:r>
      <w:r>
        <w:t xml:space="preserve">. Parlamentin lakiesitys sisältää veronalennukset. </w:t>
      </w:r>
      <w:r>
        <w:rPr>
          <w:color w:val="42083B"/>
        </w:rPr>
        <w:t xml:space="preserve">Republikaanijohtajat </w:t>
      </w:r>
      <w:r>
        <w:t xml:space="preserve">keskittyvät nyt </w:t>
      </w:r>
      <w:r>
        <w:rPr>
          <w:color w:val="82785D"/>
        </w:rPr>
        <w:t xml:space="preserve">liittämään pääomavoittoja koskevan muutoksen johonkin muuhun lakiehdotukseen, kenties </w:t>
      </w:r>
      <w:r>
        <w:rPr>
          <w:color w:val="82785D"/>
        </w:rPr>
        <w:t xml:space="preserve">liittovaltion lainarajan korottamista koskevaan ehdotukseen tai </w:t>
      </w:r>
      <w:r>
        <w:rPr>
          <w:color w:val="B7DAD2"/>
        </w:rPr>
        <w:t xml:space="preserve">toiseen verolakiehdotukseen, </w:t>
      </w:r>
      <w:r>
        <w:rPr>
          <w:color w:val="196956"/>
        </w:rPr>
        <w:t xml:space="preserve">joka </w:t>
      </w:r>
      <w:r>
        <w:rPr>
          <w:color w:val="B7DAD2"/>
        </w:rPr>
        <w:t xml:space="preserve">seuraa välittömästi alijäämän vähentämistä koskevaa lainsäädäntöä</w:t>
      </w:r>
      <w:r>
        <w:t xml:space="preserve">. </w:t>
      </w:r>
      <w:r>
        <w:rPr>
          <w:color w:val="E115C0"/>
        </w:rPr>
        <w:t xml:space="preserve">Presidentti Bush </w:t>
      </w:r>
      <w:r>
        <w:t xml:space="preserve">aikoo </w:t>
      </w:r>
      <w:r>
        <w:t xml:space="preserve">ensi viikon alussa tavata Valkoisessa talossa </w:t>
      </w:r>
      <w:r>
        <w:rPr>
          <w:color w:val="AE7AA1"/>
        </w:rPr>
        <w:t xml:space="preserve">noin 20 demokraattista senaattoria</w:t>
      </w:r>
      <w:r>
        <w:t xml:space="preserve">,</w:t>
      </w:r>
      <w:r>
        <w:rPr>
          <w:color w:val="AE7AA1"/>
        </w:rPr>
        <w:t xml:space="preserve"> </w:t>
      </w:r>
      <w:r>
        <w:rPr>
          <w:color w:val="8C41BB"/>
        </w:rPr>
        <w:t xml:space="preserve">jotka </w:t>
      </w:r>
      <w:r>
        <w:rPr>
          <w:color w:val="AE7AA1"/>
        </w:rPr>
        <w:t xml:space="preserve">kannattavat pääomatulojen veronalennuksia tai ovat vielä epävarmoja asiasta. </w:t>
      </w:r>
      <w:r>
        <w:rPr>
          <w:color w:val="E115C0"/>
        </w:rPr>
        <w:t xml:space="preserve">Presidentillä </w:t>
      </w:r>
      <w:r>
        <w:t xml:space="preserve">on ilmeisesti </w:t>
      </w:r>
      <w:r>
        <w:rPr>
          <w:color w:val="ECEDFE"/>
        </w:rPr>
        <w:t xml:space="preserve">vain yksi lakiehdotus, </w:t>
      </w:r>
      <w:r>
        <w:rPr>
          <w:color w:val="2B2D32"/>
        </w:rPr>
        <w:t xml:space="preserve">senaattori Packwoodin </w:t>
      </w:r>
      <w:r>
        <w:rPr>
          <w:color w:val="ECEDFE"/>
        </w:rPr>
        <w:t xml:space="preserve">lakiehdotus, </w:t>
      </w:r>
      <w:r>
        <w:t xml:space="preserve">ja </w:t>
      </w:r>
      <w:r>
        <w:rPr>
          <w:color w:val="94C661"/>
        </w:rPr>
        <w:t xml:space="preserve">ainakin osa </w:t>
      </w:r>
      <w:r>
        <w:rPr>
          <w:color w:val="F8907D"/>
        </w:rPr>
        <w:t xml:space="preserve">opposition demokraateista </w:t>
      </w:r>
      <w:r>
        <w:t xml:space="preserve">aikoo </w:t>
      </w:r>
      <w:r>
        <w:t xml:space="preserve">tukea </w:t>
      </w:r>
      <w:r>
        <w:rPr>
          <w:color w:val="ECEDFE"/>
        </w:rPr>
        <w:t xml:space="preserve">sitä. "Kun </w:t>
      </w:r>
      <w:r>
        <w:rPr>
          <w:color w:val="ECEDFE"/>
        </w:rPr>
        <w:t xml:space="preserve">lakiehdotus </w:t>
      </w:r>
      <w:r>
        <w:t xml:space="preserve">tulee esityslistalle</w:t>
      </w:r>
      <w:r>
        <w:t xml:space="preserve">, saatan haluta esittää muita tarkistuksia sen parantamiseksi", sanoi senaattori David Boren (Oklahoman demokraatti), joka on </w:t>
      </w:r>
      <w:r>
        <w:rPr>
          <w:color w:val="AE7AA1"/>
        </w:rPr>
        <w:t xml:space="preserve">näiden demokraattien </w:t>
      </w:r>
      <w:r>
        <w:t xml:space="preserve">johtaja</w:t>
      </w:r>
      <w:r>
        <w:t xml:space="preserve">. </w:t>
      </w:r>
      <w:r>
        <w:rPr>
          <w:color w:val="895E6B"/>
        </w:rPr>
        <w:t xml:space="preserve">Packwoodin </w:t>
      </w:r>
      <w:r>
        <w:rPr>
          <w:color w:val="788E95"/>
        </w:rPr>
        <w:t xml:space="preserve">ehdotus </w:t>
      </w:r>
      <w:r>
        <w:rPr>
          <w:color w:val="FB6AB8"/>
        </w:rPr>
        <w:t xml:space="preserve">antaisi odotetusti </w:t>
      </w:r>
      <w:r>
        <w:rPr>
          <w:color w:val="576094"/>
        </w:rPr>
        <w:t xml:space="preserve">yksityishenkilöille </w:t>
      </w:r>
      <w:r>
        <w:rPr>
          <w:color w:val="FB6AB8"/>
        </w:rPr>
        <w:t xml:space="preserve">mahdollisuuden </w:t>
      </w:r>
      <w:r>
        <w:rPr>
          <w:color w:val="FB6AB8"/>
        </w:rPr>
        <w:t xml:space="preserve">jättää tulojen ulkopuolelle 5 prosenttia yli vuoden ajan hallussa olleiden käyttöomaisuushyödykkeiden myyntivoitoista</w:t>
      </w:r>
      <w:r>
        <w:t xml:space="preserve">. </w:t>
      </w:r>
      <w:r>
        <w:rPr>
          <w:color w:val="DB1474"/>
        </w:rPr>
        <w:t xml:space="preserve">Vähennys </w:t>
      </w:r>
      <w:r>
        <w:t xml:space="preserve">kasvaisi viidellä prosenttiyksiköllä </w:t>
      </w:r>
      <w:r>
        <w:rPr>
          <w:color w:val="8489AE"/>
        </w:rPr>
        <w:t xml:space="preserve">jokaista vuotta kohden</w:t>
      </w:r>
      <w:r>
        <w:rPr>
          <w:color w:val="8489AE"/>
        </w:rPr>
        <w:t xml:space="preserve">, kunnes se </w:t>
      </w:r>
      <w:r>
        <w:t xml:space="preserve">olisi seitsemän vuoden jälkeen enintään 35 prosenttia. Vähennystä sovellettaisiin 1. lokakuuta jälkeen myytyyn omaisuuteen. Vaihtoehtoisesti </w:t>
      </w:r>
      <w:r>
        <w:rPr>
          <w:color w:val="FBC206"/>
        </w:rPr>
        <w:t xml:space="preserve">veronmaksajat voisivat </w:t>
      </w:r>
      <w:r>
        <w:rPr>
          <w:color w:val="FBC206"/>
        </w:rPr>
        <w:t xml:space="preserve">halutessaan </w:t>
      </w:r>
      <w:r>
        <w:t xml:space="preserve">vähentää </w:t>
      </w:r>
      <w:r>
        <w:t xml:space="preserve">voittojaan inflaatioindeksillä. Yritysten osalta </w:t>
      </w:r>
      <w:r>
        <w:rPr>
          <w:color w:val="6EAB9B"/>
        </w:rPr>
        <w:t xml:space="preserve">yli kolme vuotta hallussa olleen omaisuuden myynnin enimmäisverokanta </w:t>
      </w:r>
      <w:r>
        <w:t xml:space="preserve">alennettaisiin nykyisestä 34 prosentista 33 prosenttiin. </w:t>
      </w:r>
      <w:r>
        <w:rPr>
          <w:color w:val="6EAB9B"/>
        </w:rPr>
        <w:t xml:space="preserve">Tätä verokantaa </w:t>
      </w:r>
      <w:r>
        <w:t xml:space="preserve">alennettaisiin asteittain </w:t>
      </w:r>
      <w:r>
        <w:t xml:space="preserve">29 prosenttiin, kun yrityksen omaisuuserät pidetään hallussa 15 vuotta. </w:t>
      </w:r>
      <w:r>
        <w:rPr>
          <w:color w:val="2B2D32"/>
        </w:rPr>
        <w:t xml:space="preserve">Packwoodin </w:t>
      </w:r>
      <w:r>
        <w:rPr>
          <w:color w:val="ECEDFE"/>
        </w:rPr>
        <w:t xml:space="preserve">lakiehdotus </w:t>
      </w:r>
      <w:r>
        <w:t xml:space="preserve">sisältäisi myös </w:t>
      </w:r>
      <w:r>
        <w:rPr>
          <w:color w:val="645341"/>
        </w:rPr>
        <w:t xml:space="preserve">senaattori William Rothin (</w:t>
      </w:r>
      <w:r>
        <w:rPr>
          <w:color w:val="760035"/>
        </w:rPr>
        <w:t xml:space="preserve">Delawaren republikaani</w:t>
      </w:r>
      <w:r>
        <w:rPr>
          <w:color w:val="F2CDFE"/>
        </w:rPr>
        <w:t xml:space="preserve">) laatiman ehdotuksen</w:t>
      </w:r>
      <w:r>
        <w:rPr>
          <w:color w:val="F2CDFE"/>
        </w:rPr>
        <w:t xml:space="preserve">, </w:t>
      </w:r>
      <w:r>
        <w:rPr>
          <w:color w:val="647A41"/>
        </w:rPr>
        <w:t xml:space="preserve">jolla </w:t>
      </w:r>
      <w:r>
        <w:rPr>
          <w:color w:val="F2CDFE"/>
        </w:rPr>
        <w:t xml:space="preserve">luotaisiin uusia veroetuja henkilökohtaisille eläketileille</w:t>
      </w:r>
      <w:r>
        <w:t xml:space="preserve">. </w:t>
      </w:r>
      <w:r>
        <w:rPr>
          <w:color w:val="645341"/>
        </w:rPr>
        <w:t xml:space="preserve">Rothin </w:t>
      </w:r>
      <w:r>
        <w:rPr>
          <w:color w:val="F2CDFE"/>
        </w:rPr>
        <w:t xml:space="preserve">ehdotuksessa </w:t>
      </w:r>
      <w:r>
        <w:t xml:space="preserve">luotaisiin </w:t>
      </w:r>
      <w:r>
        <w:rPr>
          <w:color w:val="496E76"/>
        </w:rPr>
        <w:t xml:space="preserve">uusia, vähennyskelvottomia henkilökohtaisia eläketilejä</w:t>
      </w:r>
      <w:r>
        <w:rPr>
          <w:color w:val="E3F894"/>
        </w:rPr>
        <w:t xml:space="preserve">, joilta </w:t>
      </w:r>
      <w:r>
        <w:rPr>
          <w:color w:val="496E76"/>
        </w:rPr>
        <w:t xml:space="preserve">voisi nostaa verovapaasti rahaa paitsi eläkkeelle siirtymistä varten myös ensiasunnon ostoa, koulutusta ja sairauskuluja varten</w:t>
      </w:r>
      <w:r>
        <w:t xml:space="preserve">. </w:t>
      </w:r>
      <w:r>
        <w:rPr>
          <w:color w:val="F9D7CD"/>
        </w:rPr>
        <w:t xml:space="preserve">Nykyiset henkilökohtaiset eläketilit voitaisiin </w:t>
      </w:r>
      <w:r>
        <w:t xml:space="preserve">muuntaa uusiksi henkilökohtaisiksi eläketileiksi, mutta niistä kannettaisiin veroa, vaikkakin ilman seuraamuksia.</w:t>
      </w:r>
    </w:p>
    <w:p>
      <w:r>
        <w:rPr>
          <w:b/>
        </w:rPr>
        <w:t xml:space="preserve">Asiakirjan numero 1331</w:t>
      </w:r>
    </w:p>
    <w:p>
      <w:r>
        <w:rPr>
          <w:b/>
        </w:rPr>
        <w:t xml:space="preserve">Asiakirjan tunniste: wsj1629-001</w:t>
      </w:r>
    </w:p>
    <w:p>
      <w:r>
        <w:rPr>
          <w:color w:val="310106"/>
        </w:rPr>
        <w:t xml:space="preserve">Westmoreland Coal Co. on </w:t>
      </w:r>
      <w:r>
        <w:t xml:space="preserve">tunnustanut, että </w:t>
      </w:r>
      <w:r>
        <w:rPr>
          <w:color w:val="310106"/>
        </w:rPr>
        <w:t xml:space="preserve">sen </w:t>
      </w:r>
      <w:r>
        <w:t xml:space="preserve">väsymättömät ponnistelut kustannusten leikkaamiseksi ja tuottavuuden lisäämiseksi ovat tuottaneet tulosta, ja se </w:t>
      </w:r>
      <w:r>
        <w:t xml:space="preserve">raportoi </w:t>
      </w:r>
      <w:r>
        <w:rPr>
          <w:color w:val="04640D"/>
        </w:rPr>
        <w:t xml:space="preserve">merkittävästi parantuneesta </w:t>
      </w:r>
      <w:r>
        <w:rPr>
          <w:color w:val="FEFB0A"/>
        </w:rPr>
        <w:t xml:space="preserve">kolmannen neljänneksen </w:t>
      </w:r>
      <w:r>
        <w:rPr>
          <w:color w:val="04640D"/>
        </w:rPr>
        <w:t xml:space="preserve">tuloksesta</w:t>
      </w:r>
      <w:r>
        <w:t xml:space="preserve">. </w:t>
      </w:r>
      <w:r>
        <w:rPr>
          <w:color w:val="310106"/>
        </w:rPr>
        <w:t xml:space="preserve">Vähärikkisen kivihiilen tuottaja ja markkinoija </w:t>
      </w:r>
      <w:r>
        <w:t xml:space="preserve">ilmoitti, että </w:t>
      </w:r>
      <w:r>
        <w:rPr>
          <w:color w:val="FB5514"/>
        </w:rPr>
        <w:t xml:space="preserve">neljänneksen </w:t>
      </w:r>
      <w:r>
        <w:t xml:space="preserve">nettotulos </w:t>
      </w:r>
      <w:r>
        <w:t xml:space="preserve">oli 5,9 miljoonaa dollaria eli 71 senttiä osakkeelta 145,4 miljoonan dollarin myynnistä. Vuotta aiemmin </w:t>
      </w:r>
      <w:r>
        <w:rPr>
          <w:color w:val="310106"/>
        </w:rPr>
        <w:t xml:space="preserve">yhtiö teki </w:t>
      </w:r>
      <w:r>
        <w:t xml:space="preserve">tappiota 520 000 dollaria eli kuusi senttiä osakkeelta. </w:t>
      </w:r>
      <w:r>
        <w:rPr>
          <w:color w:val="E115C0"/>
        </w:rPr>
        <w:t xml:space="preserve">Viimeisten yhdeksän kuukauden aikana </w:t>
      </w:r>
      <w:r>
        <w:rPr>
          <w:color w:val="310106"/>
        </w:rPr>
        <w:t xml:space="preserve">yhtiö </w:t>
      </w:r>
      <w:r>
        <w:t xml:space="preserve">tienasi 8,5 miljoonaa dollaria eli 1,03 dollaria osaketta kohti. </w:t>
      </w:r>
      <w:r>
        <w:rPr>
          <w:color w:val="00587F"/>
        </w:rPr>
        <w:t xml:space="preserve">Viime vuoden </w:t>
      </w:r>
      <w:r>
        <w:t xml:space="preserve">3 524 000 dollarin </w:t>
      </w:r>
      <w:r>
        <w:t xml:space="preserve">nettotappioon </w:t>
      </w:r>
      <w:r>
        <w:t xml:space="preserve">sisältyy 1 164 000 dollarin voitto kirjanpitomuutoksesta. </w:t>
      </w:r>
      <w:r>
        <w:rPr>
          <w:color w:val="E115C0"/>
        </w:rPr>
        <w:t xml:space="preserve">Yhdeksän kuukauden </w:t>
      </w:r>
      <w:r>
        <w:t xml:space="preserve">liikevaihto </w:t>
      </w:r>
      <w:r>
        <w:t xml:space="preserve">nousi 449 miljoonaan dollariin 441,1 miljoonasta dollarista. Toimitusjohtaja </w:t>
      </w:r>
      <w:r>
        <w:rPr>
          <w:color w:val="0BC582"/>
        </w:rPr>
        <w:t xml:space="preserve">Pemberton Hutchinson </w:t>
      </w:r>
      <w:r>
        <w:t xml:space="preserve">mainitsi haastattelussa useita syitä parannukseen: työntekijöiden tuottavuuden kasvu ja "hyvät luonnonolosuhteet" kaivoksilla sekä alhaisemmat materiaalikustannukset, hallintokulut ja lainojen korot. </w:t>
      </w:r>
      <w:r>
        <w:rPr>
          <w:color w:val="01190F"/>
        </w:rPr>
        <w:t xml:space="preserve">Hutchinsonin</w:t>
      </w:r>
      <w:r>
        <w:rPr>
          <w:color w:val="9E8317"/>
        </w:rPr>
        <w:t xml:space="preserve"> mukaan </w:t>
      </w:r>
      <w:r>
        <w:rPr>
          <w:color w:val="9E8317"/>
        </w:rPr>
        <w:t xml:space="preserve">kivihiilen kokonaismyynti on </w:t>
      </w:r>
      <w:r>
        <w:rPr>
          <w:color w:val="FEB8C8"/>
        </w:rPr>
        <w:t xml:space="preserve">viimeisten yhdeksän kuukauden aikana </w:t>
      </w:r>
      <w:r>
        <w:rPr>
          <w:color w:val="9E8317"/>
        </w:rPr>
        <w:t xml:space="preserve">noussut </w:t>
      </w:r>
      <w:r>
        <w:rPr>
          <w:color w:val="9E8317"/>
        </w:rPr>
        <w:t xml:space="preserve">14,6 miljoonaan </w:t>
      </w:r>
      <w:r>
        <w:rPr>
          <w:color w:val="9E8317"/>
        </w:rPr>
        <w:t xml:space="preserve">tonniin viime </w:t>
      </w:r>
      <w:r>
        <w:rPr>
          <w:color w:val="847D81"/>
        </w:rPr>
        <w:t xml:space="preserve">vuoden </w:t>
      </w:r>
      <w:r>
        <w:rPr>
          <w:color w:val="9E8317"/>
        </w:rPr>
        <w:t xml:space="preserve">noin 14,3 miljoonasta tonnista</w:t>
      </w:r>
      <w:r>
        <w:t xml:space="preserve">. Lisäksi pitkäaikaista lainaa on pienennetty 96 miljoonasta dollarista noin 72 miljoonaan dollariin 1. tammikuuta lähtien. </w:t>
      </w:r>
      <w:r>
        <w:rPr>
          <w:color w:val="0BC582"/>
        </w:rPr>
        <w:t xml:space="preserve">Toimitusjohtaja </w:t>
      </w:r>
      <w:r>
        <w:t xml:space="preserve">ennusti, että lainasuhde paranee edelleen seuraavalla neljänneksellä. </w:t>
      </w:r>
      <w:r>
        <w:rPr>
          <w:color w:val="B70639"/>
        </w:rPr>
        <w:t xml:space="preserve">Westmorelandin </w:t>
      </w:r>
      <w:r>
        <w:rPr>
          <w:color w:val="58018B"/>
        </w:rPr>
        <w:t xml:space="preserve">strategiana </w:t>
      </w:r>
      <w:r>
        <w:t xml:space="preserve">on ylläpitää ja laajentaa </w:t>
      </w:r>
      <w:r>
        <w:t xml:space="preserve">ydinliiketoimintaansa eli vähärikkisen hiilen louhintaa ja myyntiä Appalakkien alueella. </w:t>
      </w:r>
      <w:r>
        <w:t xml:space="preserve">Toiminta-alueeseen kuuluvat hiilikaivokset Ohio-joen varrella ja Newport Newsissa</w:t>
      </w:r>
      <w:r>
        <w:rPr>
          <w:color w:val="703B01"/>
        </w:rPr>
        <w:t xml:space="preserve">, Virginiassa</w:t>
      </w:r>
      <w:r>
        <w:t xml:space="preserve">. </w:t>
      </w:r>
      <w:r>
        <w:rPr>
          <w:color w:val="310106"/>
        </w:rPr>
        <w:t xml:space="preserve">Westmoreland </w:t>
      </w:r>
      <w:r>
        <w:t xml:space="preserve">vie noin neljänneksen </w:t>
      </w:r>
      <w:r>
        <w:t xml:space="preserve">kivihiilitonneistaan, mukaan lukien merkittävän määrän </w:t>
      </w:r>
      <w:r>
        <w:rPr>
          <w:color w:val="F7F1DF"/>
        </w:rPr>
        <w:t xml:space="preserve">muiden tuottamaa metallurgista kivihiiltä, jota </w:t>
      </w:r>
      <w:r>
        <w:rPr>
          <w:color w:val="F7F1DF"/>
        </w:rPr>
        <w:t xml:space="preserve">käytetään ulkomailla toimivien teräksentuottajien toimesta</w:t>
      </w:r>
      <w:r>
        <w:t xml:space="preserve">. </w:t>
      </w:r>
      <w:r>
        <w:t xml:space="preserve">Viime vuosina </w:t>
      </w:r>
      <w:r>
        <w:rPr>
          <w:color w:val="310106"/>
        </w:rPr>
        <w:t xml:space="preserve">Westmoreland </w:t>
      </w:r>
      <w:r>
        <w:t xml:space="preserve">on </w:t>
      </w:r>
      <w:r>
        <w:rPr>
          <w:color w:val="4AFEFA"/>
        </w:rPr>
        <w:t xml:space="preserve">modernisoinut aggressiivisesti kaikkia </w:t>
      </w:r>
      <w:r>
        <w:rPr>
          <w:color w:val="4AFEFA"/>
        </w:rPr>
        <w:t xml:space="preserve">liiketoimintansa </w:t>
      </w:r>
      <w:r>
        <w:rPr>
          <w:color w:val="4AFEFA"/>
        </w:rPr>
        <w:t xml:space="preserve">osa-alueita</w:t>
      </w:r>
      <w:r>
        <w:t xml:space="preserve">. Marginaaliset toiminnot ja omaisuuserät on myyty. </w:t>
      </w:r>
      <w:r>
        <w:rPr>
          <w:color w:val="310106"/>
        </w:rPr>
        <w:t xml:space="preserve">Yhtiön </w:t>
      </w:r>
      <w:r>
        <w:t xml:space="preserve">hallituksen kokoa </w:t>
      </w:r>
      <w:r>
        <w:t xml:space="preserve">on pienennetty 13 johtajasta kahdeksaan. Noin 140 palkattua johtotehtävää ja satoja tuntipalkkaisia tehtäviä on lakkautettu. Jopa työntekijöiden etuuksia leikattiin. Esimerkiksi </w:t>
      </w:r>
      <w:r>
        <w:rPr>
          <w:color w:val="0BC582"/>
        </w:rPr>
        <w:t xml:space="preserve">toimitusjohtaja </w:t>
      </w:r>
      <w:r>
        <w:t xml:space="preserve">maksaa nyt 20 prosenttia </w:t>
      </w:r>
      <w:r>
        <w:t xml:space="preserve">sairausvakuutuskustannuksistaan, kun </w:t>
      </w:r>
      <w:r>
        <w:rPr>
          <w:color w:val="310106"/>
        </w:rPr>
        <w:t xml:space="preserve">yritys </w:t>
      </w:r>
      <w:r>
        <w:t xml:space="preserve">maksoi aiemmin 100 prosenttia. "Uskon, että laiva on nyt korjattu, pilssi on pumpattu tyhjäksi ja pysymme kurssilla", </w:t>
      </w:r>
      <w:r>
        <w:rPr>
          <w:color w:val="0BC582"/>
        </w:rPr>
        <w:t xml:space="preserve">Hutchinson sanoi </w:t>
      </w:r>
      <w:r>
        <w:rPr>
          <w:color w:val="4AFEFA"/>
        </w:rPr>
        <w:t xml:space="preserve">rakenneuudistusohjelmasta</w:t>
      </w:r>
      <w:r>
        <w:t xml:space="preserve">. "</w:t>
      </w:r>
      <w:r>
        <w:t xml:space="preserve">Suuri osa </w:t>
      </w:r>
      <w:r>
        <w:rPr>
          <w:color w:val="000D2C"/>
        </w:rPr>
        <w:t xml:space="preserve">siitä, mitä </w:t>
      </w:r>
      <w:r>
        <w:rPr>
          <w:color w:val="796EE6"/>
        </w:rPr>
        <w:t xml:space="preserve">aloitimme, </w:t>
      </w:r>
      <w:r>
        <w:t xml:space="preserve">on nyt valmis." </w:t>
      </w:r>
      <w:r>
        <w:t xml:space="preserve">Hän kuitenkin varoitti, että </w:t>
      </w:r>
      <w:r>
        <w:rPr>
          <w:color w:val="310106"/>
        </w:rPr>
        <w:t xml:space="preserve">Westmorelandin </w:t>
      </w:r>
      <w:r>
        <w:t xml:space="preserve">kolmas vuosineljännes </w:t>
      </w:r>
      <w:r>
        <w:t xml:space="preserve">on perinteisesti ollut parempi kuin neljäs, joten sijoittajien "ei pitäisi vain kertoa </w:t>
      </w:r>
      <w:r>
        <w:rPr>
          <w:color w:val="FB5514"/>
        </w:rPr>
        <w:t xml:space="preserve">kolmatta vuosineljännestä </w:t>
      </w:r>
      <w:r>
        <w:t xml:space="preserve">neljällä" ja odottaa, että parannusvauhti säilyy. </w:t>
      </w:r>
      <w:r>
        <w:rPr>
          <w:color w:val="53495F"/>
        </w:rPr>
        <w:t xml:space="preserve">Yksi ero on hänen mukaansa se, että neljännellä vuosineljänneksellä on huomattavasti vähemmän työpäiviä lomien ja metsästyskauden vuoksi</w:t>
      </w:r>
      <w:r>
        <w:t xml:space="preserve">. "En halua antaa sellaista vaikutelmaa, että kaikki voivat nyt levätä", hän sanoi. "Meidän on </w:t>
      </w:r>
      <w:r>
        <w:rPr>
          <w:color w:val="F95475"/>
        </w:rPr>
        <w:t xml:space="preserve">jatkettava työtä ja parannettava </w:t>
      </w:r>
      <w:r>
        <w:rPr>
          <w:color w:val="F95475"/>
        </w:rPr>
        <w:t xml:space="preserve">ydinliiketoimintaamme pysyäksemme </w:t>
      </w:r>
      <w:r>
        <w:t xml:space="preserve">tehokkaina. Se </w:t>
      </w:r>
      <w:r>
        <w:rPr>
          <w:color w:val="5D9608"/>
        </w:rPr>
        <w:t xml:space="preserve">on </w:t>
      </w:r>
      <w:r>
        <w:rPr>
          <w:color w:val="DE98FD"/>
        </w:rPr>
        <w:t xml:space="preserve">prosessi, </w:t>
      </w:r>
      <w:r>
        <w:rPr>
          <w:color w:val="98A088"/>
        </w:rPr>
        <w:t xml:space="preserve">joka </w:t>
      </w:r>
      <w:r>
        <w:rPr>
          <w:color w:val="DE98FD"/>
        </w:rPr>
        <w:t xml:space="preserve">ei oikeastaan koskaan lopu.</w:t>
      </w:r>
      <w:r>
        <w:t xml:space="preserve">" </w:t>
      </w:r>
      <w:r>
        <w:t xml:space="preserve">Silti </w:t>
      </w:r>
      <w:r>
        <w:rPr>
          <w:color w:val="0BC582"/>
        </w:rPr>
        <w:t xml:space="preserve">Hutchinson </w:t>
      </w:r>
      <w:r>
        <w:t xml:space="preserve">ennusti, </w:t>
      </w:r>
      <w:r>
        <w:rPr>
          <w:color w:val="4F584E"/>
        </w:rPr>
        <w:t xml:space="preserve">että vuosi 1989 olisi </w:t>
      </w:r>
      <w:r>
        <w:rPr>
          <w:color w:val="248AD0"/>
        </w:rPr>
        <w:t xml:space="preserve">Westmorelandille </w:t>
      </w:r>
      <w:r>
        <w:rPr>
          <w:color w:val="4F584E"/>
        </w:rPr>
        <w:t xml:space="preserve">"vakaasti kannattava" </w:t>
      </w:r>
      <w:r>
        <w:t xml:space="preserve">ja että vuosi 1990 toisi "</w:t>
      </w:r>
      <w:r>
        <w:rPr>
          <w:color w:val="4F584E"/>
        </w:rPr>
        <w:t xml:space="preserve">lisää samaa</w:t>
      </w:r>
      <w:r>
        <w:t xml:space="preserve">". </w:t>
      </w:r>
      <w:r>
        <w:rPr>
          <w:color w:val="00587F"/>
        </w:rPr>
        <w:t xml:space="preserve">Koko vuoden 1988 aikana </w:t>
      </w:r>
      <w:r>
        <w:rPr>
          <w:color w:val="310106"/>
        </w:rPr>
        <w:t xml:space="preserve">yritys </w:t>
      </w:r>
      <w:r>
        <w:t xml:space="preserve">raportoi verojen jälkeen 134 000 dollarin liiketappion 593,5 miljoonan dollarin myynnistä. Kirjanpidon täsmäytyksen jälkeen nettotulos oli 1,5 miljoonaa dollaria eli 18 senttiä osakkeelta. </w:t>
      </w:r>
      <w:r>
        <w:rPr>
          <w:color w:val="2B1B04"/>
        </w:rPr>
        <w:t xml:space="preserve">Yhtiön</w:t>
      </w:r>
      <w:r>
        <w:rPr>
          <w:color w:val="932C70"/>
        </w:rPr>
        <w:t xml:space="preserve"> ydinstrategiaa </w:t>
      </w:r>
      <w:r>
        <w:rPr>
          <w:color w:val="5C5300"/>
        </w:rPr>
        <w:t xml:space="preserve">täydentävä </w:t>
      </w:r>
      <w:r>
        <w:rPr>
          <w:color w:val="B5AFC4"/>
        </w:rPr>
        <w:t xml:space="preserve">Westmoreland Energy Inc. -yksikkö </w:t>
      </w:r>
      <w:r>
        <w:t xml:space="preserve">rakentaa </w:t>
      </w:r>
      <w:r>
        <w:t xml:space="preserve">kumppanin kanssa </w:t>
      </w:r>
      <w:r>
        <w:rPr>
          <w:color w:val="D4C67A"/>
        </w:rPr>
        <w:t xml:space="preserve">neljä hiilivoimalaa </w:t>
      </w:r>
      <w:r>
        <w:rPr>
          <w:color w:val="AE7AA1"/>
        </w:rPr>
        <w:t xml:space="preserve">Virginiaan</w:t>
      </w:r>
      <w:r>
        <w:t xml:space="preserve">. </w:t>
      </w:r>
      <w:r>
        <w:t xml:space="preserve">Osa </w:t>
      </w:r>
      <w:r>
        <w:rPr>
          <w:color w:val="6A3A35"/>
        </w:rPr>
        <w:t xml:space="preserve">voimaloiden </w:t>
      </w:r>
      <w:r>
        <w:rPr>
          <w:color w:val="C2A393"/>
        </w:rPr>
        <w:t xml:space="preserve">ostamasta </w:t>
      </w:r>
      <w:r>
        <w:rPr>
          <w:color w:val="C2A393"/>
        </w:rPr>
        <w:t xml:space="preserve">hiilestä tulee </w:t>
      </w:r>
      <w:r>
        <w:rPr>
          <w:color w:val="310106"/>
        </w:rPr>
        <w:t xml:space="preserve">Westmorelandin </w:t>
      </w:r>
      <w:r>
        <w:t xml:space="preserve">kaivoksista</w:t>
      </w:r>
      <w:r>
        <w:t xml:space="preserve">. </w:t>
      </w:r>
      <w:r>
        <w:rPr>
          <w:color w:val="0BC582"/>
        </w:rPr>
        <w:t xml:space="preserve">Hutchinson </w:t>
      </w:r>
      <w:r>
        <w:t xml:space="preserve">ennusti, että </w:t>
      </w:r>
      <w:r>
        <w:rPr>
          <w:color w:val="B5AFC4"/>
        </w:rPr>
        <w:t xml:space="preserve">yksikön osuus </w:t>
      </w:r>
      <w:r>
        <w:rPr>
          <w:color w:val="310106"/>
        </w:rPr>
        <w:t xml:space="preserve">yhtiön </w:t>
      </w:r>
      <w:r>
        <w:t xml:space="preserve">tuloksesta </w:t>
      </w:r>
      <w:r>
        <w:rPr>
          <w:color w:val="BA6801"/>
        </w:rPr>
        <w:t xml:space="preserve">1990-luvulla </w:t>
      </w:r>
      <w:r>
        <w:t xml:space="preserve">"tulee olemaan rohkaiseva". Hän sanoi, että </w:t>
      </w:r>
      <w:r>
        <w:rPr>
          <w:color w:val="310106"/>
        </w:rPr>
        <w:t xml:space="preserve">Westmoreland </w:t>
      </w:r>
      <w:r>
        <w:t xml:space="preserve">harkitsee pääomamenoja muihin voimalaitoksiin Mississippi-joen itäpuolella. </w:t>
      </w:r>
      <w:r>
        <w:rPr>
          <w:color w:val="310106"/>
        </w:rPr>
        <w:t xml:space="preserve">Westmoreland </w:t>
      </w:r>
      <w:r>
        <w:t xml:space="preserve">odottaa </w:t>
      </w:r>
      <w:r>
        <w:rPr>
          <w:color w:val="168E5C"/>
        </w:rPr>
        <w:t xml:space="preserve">energiankulutuksen </w:t>
      </w:r>
      <w:r>
        <w:t xml:space="preserve">vuotuisen kasvun olevan </w:t>
      </w:r>
      <w:r>
        <w:rPr>
          <w:color w:val="BA6801"/>
        </w:rPr>
        <w:t xml:space="preserve">1990-luvun alussa </w:t>
      </w:r>
      <w:r>
        <w:t xml:space="preserve">noin 2,5 prosenttia. "Näemme hiilen roolin kasvavan </w:t>
      </w:r>
      <w:r>
        <w:rPr>
          <w:color w:val="168E5C"/>
        </w:rPr>
        <w:t xml:space="preserve">tässä</w:t>
      </w:r>
      <w:r>
        <w:t xml:space="preserve">", </w:t>
      </w:r>
      <w:r>
        <w:rPr>
          <w:color w:val="0BC582"/>
        </w:rPr>
        <w:t xml:space="preserve">Hutchinson</w:t>
      </w:r>
      <w:r>
        <w:t xml:space="preserve"> sanoi</w:t>
      </w:r>
      <w:r>
        <w:t xml:space="preserve">. </w:t>
      </w:r>
      <w:r>
        <w:t xml:space="preserve">"Uskomme, että </w:t>
      </w:r>
      <w:r>
        <w:rPr>
          <w:color w:val="16C0D0"/>
        </w:rPr>
        <w:t xml:space="preserve">hiilen hinta </w:t>
      </w:r>
      <w:r>
        <w:t xml:space="preserve">ei nouse jyrkästi, mutta reaalisesti se nousee maltillisesti.</w:t>
      </w:r>
    </w:p>
    <w:p>
      <w:r>
        <w:rPr>
          <w:b/>
        </w:rPr>
        <w:t xml:space="preserve">Asiakirjan numero 1332</w:t>
      </w:r>
    </w:p>
    <w:p>
      <w:r>
        <w:rPr>
          <w:b/>
        </w:rPr>
        <w:t xml:space="preserve">Asiakirjan tunniste: wsj1630-001</w:t>
      </w:r>
    </w:p>
    <w:p>
      <w:r>
        <w:rPr>
          <w:color w:val="310106"/>
        </w:rPr>
        <w:t xml:space="preserve">Chase Manhattan Corp. </w:t>
      </w:r>
      <w:r>
        <w:rPr>
          <w:color w:val="04640D"/>
        </w:rPr>
        <w:t xml:space="preserve">käytti </w:t>
      </w:r>
      <w:r>
        <w:rPr>
          <w:color w:val="FEB8C8"/>
        </w:rPr>
        <w:t xml:space="preserve">etuosto-oikeuttaan </w:t>
      </w:r>
      <w:r>
        <w:rPr>
          <w:color w:val="9E8317"/>
        </w:rPr>
        <w:t xml:space="preserve">50-kerroksisen toimistorakennuksen </w:t>
      </w:r>
      <w:r>
        <w:rPr>
          <w:color w:val="FEB8C8"/>
        </w:rPr>
        <w:t xml:space="preserve">ostamiseen </w:t>
      </w:r>
      <w:r>
        <w:rPr>
          <w:color w:val="E115C0"/>
        </w:rPr>
        <w:t xml:space="preserve">eteläisellä Manhattanilla </w:t>
      </w:r>
      <w:r>
        <w:rPr>
          <w:color w:val="04640D"/>
        </w:rPr>
        <w:t xml:space="preserve">yritettyään tuloksetta myydä </w:t>
      </w:r>
      <w:r>
        <w:rPr>
          <w:color w:val="FB5514"/>
        </w:rPr>
        <w:t xml:space="preserve">osuuttaan </w:t>
      </w:r>
      <w:r>
        <w:rPr>
          <w:color w:val="00587F"/>
        </w:rPr>
        <w:t xml:space="preserve">rakennuksesta</w:t>
      </w:r>
      <w:r>
        <w:t xml:space="preserve">. </w:t>
      </w:r>
      <w:r>
        <w:rPr>
          <w:color w:val="01190F"/>
        </w:rPr>
        <w:t xml:space="preserve">Chase </w:t>
      </w:r>
      <w:r>
        <w:t xml:space="preserve">sai </w:t>
      </w:r>
      <w:r>
        <w:rPr>
          <w:color w:val="847D81"/>
        </w:rPr>
        <w:t xml:space="preserve">oikeuden ostaa </w:t>
      </w:r>
      <w:r>
        <w:rPr>
          <w:color w:val="58018B"/>
        </w:rPr>
        <w:t xml:space="preserve">1 New York Plaza -rakennuksen </w:t>
      </w:r>
      <w:r>
        <w:rPr>
          <w:color w:val="B70639"/>
        </w:rPr>
        <w:t xml:space="preserve">edelliseltä omistajalta Sol Atlasilta </w:t>
      </w:r>
      <w:r>
        <w:t xml:space="preserve">tuntemattomalla summalla </w:t>
      </w:r>
      <w:r>
        <w:t xml:space="preserve">osana </w:t>
      </w:r>
      <w:r>
        <w:t xml:space="preserve">alkuperäistä vuoden 1970 vuokrasopimusta. </w:t>
      </w:r>
      <w:r>
        <w:rPr>
          <w:color w:val="04640D"/>
        </w:rPr>
        <w:t xml:space="preserve">Nykyinen kauppa </w:t>
      </w:r>
      <w:r>
        <w:t xml:space="preserve">maksoi </w:t>
      </w:r>
      <w:r>
        <w:rPr>
          <w:color w:val="01190F"/>
        </w:rPr>
        <w:t xml:space="preserve">pankille </w:t>
      </w:r>
      <w:r>
        <w:rPr>
          <w:color w:val="703B01"/>
        </w:rPr>
        <w:t xml:space="preserve">noin 140 miljoonaa dollaria</w:t>
      </w:r>
      <w:r>
        <w:t xml:space="preserve">. </w:t>
      </w:r>
      <w:r>
        <w:rPr>
          <w:color w:val="703B01"/>
        </w:rPr>
        <w:t xml:space="preserve">Tästä summasta </w:t>
      </w:r>
      <w:r>
        <w:t xml:space="preserve">20 miljoonaa dollaria oli maksu </w:t>
      </w:r>
      <w:r>
        <w:rPr>
          <w:color w:val="F7F1DF"/>
        </w:rPr>
        <w:t xml:space="preserve">rakennuksen alla olevasta </w:t>
      </w:r>
      <w:r>
        <w:t xml:space="preserve">maasta </w:t>
      </w:r>
      <w:r>
        <w:t xml:space="preserve">ja loput </w:t>
      </w:r>
      <w:r>
        <w:rPr>
          <w:color w:val="F7F1DF"/>
        </w:rPr>
        <w:t xml:space="preserve">rakennuksesta</w:t>
      </w:r>
      <w:r>
        <w:t xml:space="preserve">. </w:t>
      </w:r>
      <w:r>
        <w:rPr>
          <w:color w:val="F7F1DF"/>
        </w:rPr>
        <w:t xml:space="preserve">Rakennuksessa </w:t>
      </w:r>
      <w:r>
        <w:t xml:space="preserve">työskentelee </w:t>
      </w:r>
      <w:r>
        <w:rPr>
          <w:color w:val="118B8A"/>
        </w:rPr>
        <w:t xml:space="preserve">noin 4 500 </w:t>
      </w:r>
      <w:r>
        <w:rPr>
          <w:color w:val="4AFEFA"/>
        </w:rPr>
        <w:t xml:space="preserve">Chasen </w:t>
      </w:r>
      <w:r>
        <w:rPr>
          <w:color w:val="118B8A"/>
        </w:rPr>
        <w:t xml:space="preserve">työntekijää</w:t>
      </w:r>
      <w:r>
        <w:rPr>
          <w:color w:val="FCB164"/>
        </w:rPr>
        <w:t xml:space="preserve">, joista </w:t>
      </w:r>
      <w:r>
        <w:rPr>
          <w:color w:val="796EE6"/>
        </w:rPr>
        <w:t xml:space="preserve">suurin osa </w:t>
      </w:r>
      <w:r>
        <w:rPr>
          <w:color w:val="000D2C"/>
        </w:rPr>
        <w:t xml:space="preserve">siirretään Brooklynin keskustaan, kun </w:t>
      </w:r>
      <w:r>
        <w:rPr>
          <w:color w:val="53495F"/>
        </w:rPr>
        <w:t xml:space="preserve">pankin </w:t>
      </w:r>
      <w:r>
        <w:rPr>
          <w:color w:val="000D2C"/>
        </w:rPr>
        <w:t xml:space="preserve">uusi toimistokeskus valmistuu vuonna 1993</w:t>
      </w:r>
      <w:r>
        <w:t xml:space="preserve">. </w:t>
      </w:r>
      <w:r>
        <w:t xml:space="preserve">Muutto on osa </w:t>
      </w:r>
      <w:r>
        <w:rPr>
          <w:color w:val="01190F"/>
        </w:rPr>
        <w:t xml:space="preserve">Chasen </w:t>
      </w:r>
      <w:r>
        <w:t xml:space="preserve">strategiaa, </w:t>
      </w:r>
      <w:r>
        <w:rPr>
          <w:color w:val="F95475"/>
        </w:rPr>
        <w:t xml:space="preserve">jonka</w:t>
      </w:r>
      <w:r>
        <w:t xml:space="preserve"> tavoitteena on keskittää </w:t>
      </w:r>
      <w:r>
        <w:rPr>
          <w:color w:val="61FC03"/>
        </w:rPr>
        <w:t xml:space="preserve">tukitoimistot </w:t>
      </w:r>
      <w:r>
        <w:t xml:space="preserve">saman katon alle. Johto sijaitsee muutaman korttelin päässä Chase Manhattan Plaza No. 1:ssä. </w:t>
      </w:r>
      <w:r>
        <w:rPr>
          <w:color w:val="01190F"/>
        </w:rPr>
        <w:t xml:space="preserve">Chase </w:t>
      </w:r>
      <w:r>
        <w:t xml:space="preserve">yritti </w:t>
      </w:r>
      <w:r>
        <w:t xml:space="preserve">osana </w:t>
      </w:r>
      <w:r>
        <w:t xml:space="preserve">päätöstään luopua </w:t>
      </w:r>
      <w:r>
        <w:rPr>
          <w:color w:val="F7F1DF"/>
        </w:rPr>
        <w:t xml:space="preserve">rakennuksesta </w:t>
      </w:r>
      <w:r>
        <w:t xml:space="preserve">myydä </w:t>
      </w:r>
      <w:r>
        <w:rPr>
          <w:color w:val="DE98FD"/>
        </w:rPr>
        <w:t xml:space="preserve">omistusosuutensa </w:t>
      </w:r>
      <w:r>
        <w:t xml:space="preserve">samaan aikaan kuin </w:t>
      </w:r>
      <w:r>
        <w:rPr>
          <w:color w:val="B70639"/>
        </w:rPr>
        <w:t xml:space="preserve">Atlaksen </w:t>
      </w:r>
      <w:r>
        <w:t xml:space="preserve">kiinteistöosuudet </w:t>
      </w:r>
      <w:r>
        <w:t xml:space="preserve">heti pörssiromahduksen jälkeen lokakuussa 1987</w:t>
      </w:r>
      <w:r>
        <w:t xml:space="preserve">. </w:t>
      </w:r>
      <w:r>
        <w:rPr>
          <w:color w:val="4F584E"/>
        </w:rPr>
        <w:t xml:space="preserve">Chasen </w:t>
      </w:r>
      <w:r>
        <w:rPr>
          <w:color w:val="98A088"/>
        </w:rPr>
        <w:t xml:space="preserve">varatoimitusjohtaja </w:t>
      </w:r>
      <w:r>
        <w:rPr>
          <w:color w:val="98A088"/>
        </w:rPr>
        <w:t xml:space="preserve">George Scandalios </w:t>
      </w:r>
      <w:r>
        <w:t xml:space="preserve">totesi, että </w:t>
      </w:r>
      <w:r>
        <w:rPr>
          <w:color w:val="01190F"/>
        </w:rPr>
        <w:t xml:space="preserve">pankki päätti </w:t>
      </w:r>
      <w:r>
        <w:t xml:space="preserve">käyttää </w:t>
      </w:r>
      <w:r>
        <w:rPr>
          <w:color w:val="847D81"/>
        </w:rPr>
        <w:t xml:space="preserve">etuosto-oikeuttaan </w:t>
      </w:r>
      <w:r>
        <w:t xml:space="preserve">sen jälkeen, kun tarjoukset jäivät alle odotetun arvon. Hänen mukaansa </w:t>
      </w:r>
      <w:r>
        <w:rPr>
          <w:color w:val="9F6551"/>
        </w:rPr>
        <w:t xml:space="preserve">Chase ja Atlas </w:t>
      </w:r>
      <w:r>
        <w:rPr>
          <w:color w:val="5C5300"/>
        </w:rPr>
        <w:t xml:space="preserve">yrittivät myydä </w:t>
      </w:r>
      <w:r>
        <w:rPr>
          <w:color w:val="BCFEC6"/>
        </w:rPr>
        <w:t xml:space="preserve">koko rakennuksen </w:t>
      </w:r>
      <w:r>
        <w:rPr>
          <w:color w:val="5C5300"/>
        </w:rPr>
        <w:t xml:space="preserve">400-475 miljoonalla dollarilla, mutta eivät saaneet yli 375 miljoonan dollarin tarjouksia</w:t>
      </w:r>
      <w:r>
        <w:t xml:space="preserve">. </w:t>
      </w:r>
      <w:r>
        <w:rPr>
          <w:color w:val="F7F1DF"/>
        </w:rPr>
        <w:t xml:space="preserve">Rakennuksen </w:t>
      </w:r>
      <w:r>
        <w:t xml:space="preserve">uutena omistajana </w:t>
      </w:r>
      <w:r>
        <w:rPr>
          <w:color w:val="01190F"/>
        </w:rPr>
        <w:t xml:space="preserve">Chasen </w:t>
      </w:r>
      <w:r>
        <w:t xml:space="preserve">on sopeuduttava </w:t>
      </w:r>
      <w:r>
        <w:rPr>
          <w:color w:val="5C5300"/>
        </w:rPr>
        <w:t xml:space="preserve">siihen. </w:t>
      </w:r>
      <w:r>
        <w:rPr>
          <w:color w:val="01190F"/>
        </w:rPr>
        <w:t xml:space="preserve">Chase </w:t>
      </w:r>
      <w:r>
        <w:t xml:space="preserve">vapauttaa 1,1 miljoonaa neliömetriä vapaata tilaa, ja myös </w:t>
      </w:r>
      <w:r>
        <w:rPr>
          <w:color w:val="932C70"/>
        </w:rPr>
        <w:t xml:space="preserve">Salomon Brothers Inc., </w:t>
      </w:r>
      <w:r>
        <w:rPr>
          <w:color w:val="2B1B04"/>
        </w:rPr>
        <w:t xml:space="preserve">jonka </w:t>
      </w:r>
      <w:r>
        <w:rPr>
          <w:color w:val="932C70"/>
        </w:rPr>
        <w:t xml:space="preserve">johto on </w:t>
      </w:r>
      <w:r>
        <w:rPr>
          <w:color w:val="B5AFC4"/>
        </w:rPr>
        <w:t xml:space="preserve">rakennuksessa, aikoo </w:t>
      </w:r>
      <w:r>
        <w:t xml:space="preserve">muuttaa pian. Lisäksi </w:t>
      </w:r>
      <w:r>
        <w:rPr>
          <w:color w:val="AE7AA1"/>
        </w:rPr>
        <w:t xml:space="preserve">rakennuksen </w:t>
      </w:r>
      <w:r>
        <w:rPr>
          <w:color w:val="D4C67A"/>
        </w:rPr>
        <w:t xml:space="preserve">toinen päävuokralainen</w:t>
      </w:r>
      <w:r>
        <w:rPr>
          <w:color w:val="D4C67A"/>
        </w:rPr>
        <w:t xml:space="preserve">, Thomson McKinnon Securities Inc </w:t>
      </w:r>
      <w:r>
        <w:t xml:space="preserve">, vapauttaa tilat todennäköisesti osana </w:t>
      </w:r>
      <w:r>
        <w:t xml:space="preserve">selvitystilaa. </w:t>
      </w:r>
      <w:r>
        <w:t xml:space="preserve">Uusien vuokralaisten löytäminen on vaikea tehtävä </w:t>
      </w:r>
      <w:r>
        <w:rPr>
          <w:color w:val="C2A393"/>
        </w:rPr>
        <w:t xml:space="preserve">newyorkilaiselle kiinteistöyhtiölle Edward S. Gordon Co. Vaikka </w:t>
      </w:r>
      <w:r>
        <w:rPr>
          <w:color w:val="F7F1DF"/>
        </w:rPr>
        <w:t xml:space="preserve">rakennuksesta on </w:t>
      </w:r>
      <w:r>
        <w:t xml:space="preserve">viehättävät näkymät New Yorkin satamaan, sitä </w:t>
      </w:r>
      <w:r>
        <w:t xml:space="preserve">pidetään nykyajan toimistostandardien mukaan vanhentuneena. </w:t>
      </w:r>
      <w:r>
        <w:rPr>
          <w:color w:val="01190F"/>
        </w:rPr>
        <w:t xml:space="preserve">Chase </w:t>
      </w:r>
      <w:r>
        <w:t xml:space="preserve">joutuu käyttämään noin 50 miljoonaa dollaria asbestin poistamiseen alueelta.</w:t>
      </w:r>
    </w:p>
    <w:p>
      <w:r>
        <w:rPr>
          <w:b/>
        </w:rPr>
        <w:t xml:space="preserve">Asiakirjan numero 1333</w:t>
      </w:r>
    </w:p>
    <w:p>
      <w:r>
        <w:rPr>
          <w:b/>
        </w:rPr>
        <w:t xml:space="preserve">Asiakirjan tunniste: wsj1631-001</w:t>
      </w:r>
    </w:p>
    <w:p>
      <w:r>
        <w:rPr>
          <w:color w:val="310106"/>
        </w:rPr>
        <w:t xml:space="preserve">WALL STREET</w:t>
      </w:r>
      <w:r>
        <w:t xml:space="preserve">, SHAKE HANDS </w:t>
      </w:r>
      <w:r>
        <w:rPr>
          <w:color w:val="04640D"/>
        </w:rPr>
        <w:t xml:space="preserve">George Orwellin kanssa</w:t>
      </w:r>
      <w:r>
        <w:t xml:space="preserve">. </w:t>
      </w:r>
      <w:r>
        <w:rPr>
          <w:color w:val="04640D"/>
        </w:rPr>
        <w:t xml:space="preserve">Futuristisen romaanin "1984" kirjoittaja </w:t>
      </w:r>
      <w:r>
        <w:t xml:space="preserve">keksi </w:t>
      </w:r>
      <w:r>
        <w:rPr>
          <w:color w:val="FEFB0A"/>
        </w:rPr>
        <w:t xml:space="preserve">kielen nimeltä Newspeak, joka </w:t>
      </w:r>
      <w:r>
        <w:rPr>
          <w:color w:val="FEFB0A"/>
        </w:rPr>
        <w:t xml:space="preserve">teki mahdottomaksi kehittää täysin mitään harhaoppista ajatusta - toisin sanoen mitään kielteistä valtion politiikkaa ja käytäntöjä kohtaan</w:t>
      </w:r>
      <w:r>
        <w:t xml:space="preserve">. </w:t>
      </w:r>
      <w:r>
        <w:rPr>
          <w:color w:val="310106"/>
        </w:rPr>
        <w:t xml:space="preserve">Wall Street </w:t>
      </w:r>
      <w:r>
        <w:t xml:space="preserve">ei ole vielä päässyt niin pitkälle, mutta alku on lupaava. </w:t>
      </w:r>
      <w:r>
        <w:rPr>
          <w:color w:val="E115C0"/>
        </w:rPr>
        <w:t xml:space="preserve">Sen </w:t>
      </w:r>
      <w:r>
        <w:rPr>
          <w:color w:val="00587F"/>
        </w:rPr>
        <w:t xml:space="preserve">kieli </w:t>
      </w:r>
      <w:r>
        <w:t xml:space="preserve">- kutsuttakoon </w:t>
      </w:r>
      <w:r>
        <w:rPr>
          <w:color w:val="00587F"/>
        </w:rPr>
        <w:t xml:space="preserve">sitä </w:t>
      </w:r>
      <w:r>
        <w:t xml:space="preserve">katukieleksi - on yhä suloisempaa, sovittelevampaa ja kekseliäämpää, jotta </w:t>
      </w:r>
      <w:r>
        <w:rPr>
          <w:color w:val="0BC582"/>
        </w:rPr>
        <w:t xml:space="preserve">rahoitustuotteet ja -keinot </w:t>
      </w:r>
      <w:r>
        <w:t xml:space="preserve">näyttäisivät paremmilta, turvallisemmilta tai halvemmilta kuin ne todellisuudessa ovat. Kun </w:t>
      </w:r>
      <w:r>
        <w:rPr>
          <w:color w:val="FEB8C8"/>
        </w:rPr>
        <w:t xml:space="preserve">jotain kiistatta rumaa tapahtuu</w:t>
      </w:r>
      <w:r>
        <w:t xml:space="preserve">, keksitään muutamia kiertoilmaisuja, jotta </w:t>
      </w:r>
      <w:r>
        <w:rPr>
          <w:color w:val="FEB8C8"/>
        </w:rPr>
        <w:t xml:space="preserve">asia </w:t>
      </w:r>
      <w:r>
        <w:t xml:space="preserve">saataisiin </w:t>
      </w:r>
      <w:r>
        <w:t xml:space="preserve">katoamaan, kuten tuoreen haudan peittäminen kukkamattoon. Lyön </w:t>
      </w:r>
      <w:r>
        <w:t xml:space="preserve">esimerkiksi vetoa, että luulet </w:t>
      </w:r>
      <w:r>
        <w:rPr>
          <w:color w:val="01190F"/>
        </w:rPr>
        <w:t xml:space="preserve">osakemarkkinoiden </w:t>
      </w:r>
      <w:r>
        <w:rPr>
          <w:color w:val="9E8317"/>
        </w:rPr>
        <w:t xml:space="preserve">romahtaneen kaksi vuotta sitten</w:t>
      </w:r>
      <w:r>
        <w:t xml:space="preserve">. Väärin. </w:t>
      </w:r>
      <w:r>
        <w:rPr>
          <w:color w:val="847D81"/>
        </w:rPr>
        <w:t xml:space="preserve">Joidenkin </w:t>
      </w:r>
      <w:r>
        <w:rPr>
          <w:color w:val="58018B"/>
        </w:rPr>
        <w:t xml:space="preserve">markkinavallanpitäjien mukaan </w:t>
      </w:r>
      <w:r>
        <w:rPr>
          <w:color w:val="9E8317"/>
        </w:rPr>
        <w:t xml:space="preserve">sitä </w:t>
      </w:r>
      <w:r>
        <w:t xml:space="preserve">ei koskaan tapahtunut. </w:t>
      </w:r>
      <w:r>
        <w:rPr>
          <w:color w:val="847D81"/>
        </w:rPr>
        <w:t xml:space="preserve">Heidän </w:t>
      </w:r>
      <w:r>
        <w:t xml:space="preserve">sanastonsa </w:t>
      </w:r>
      <w:r>
        <w:t xml:space="preserve">mukaan </w:t>
      </w:r>
      <w:r>
        <w:rPr>
          <w:color w:val="703B01"/>
        </w:rPr>
        <w:t xml:space="preserve">teollisuusyritysten osakkeiden Dow-Jones-indeksin </w:t>
      </w:r>
      <w:r>
        <w:rPr>
          <w:color w:val="B70639"/>
        </w:rPr>
        <w:t xml:space="preserve">508 pisteen </w:t>
      </w:r>
      <w:r>
        <w:rPr>
          <w:color w:val="B70639"/>
        </w:rPr>
        <w:t xml:space="preserve">pudotus </w:t>
      </w:r>
      <w:r>
        <w:rPr>
          <w:color w:val="703B01"/>
        </w:rPr>
        <w:t xml:space="preserve">19. lokakuuta 1987 </w:t>
      </w:r>
      <w:r>
        <w:t xml:space="preserve">oli </w:t>
      </w:r>
      <w:r>
        <w:rPr>
          <w:color w:val="F7F1DF"/>
        </w:rPr>
        <w:t xml:space="preserve">vain suuri heilahdus</w:t>
      </w:r>
      <w:r>
        <w:t xml:space="preserve">. </w:t>
      </w:r>
      <w:r>
        <w:rPr>
          <w:color w:val="4AFEFA"/>
        </w:rPr>
        <w:t xml:space="preserve">New Yorkin pörssin </w:t>
      </w:r>
      <w:r>
        <w:rPr>
          <w:color w:val="118B8A"/>
        </w:rPr>
        <w:t xml:space="preserve">pääjohtaja </w:t>
      </w:r>
      <w:r>
        <w:rPr>
          <w:color w:val="118B8A"/>
        </w:rPr>
        <w:t xml:space="preserve">John Phelan, </w:t>
      </w:r>
      <w:r>
        <w:rPr>
          <w:color w:val="FCB164"/>
        </w:rPr>
        <w:t xml:space="preserve">joka </w:t>
      </w:r>
      <w:r>
        <w:rPr>
          <w:color w:val="118B8A"/>
        </w:rPr>
        <w:t xml:space="preserve">on toistanut </w:t>
      </w:r>
      <w:r>
        <w:rPr>
          <w:color w:val="796EE6"/>
        </w:rPr>
        <w:t xml:space="preserve">tätä suosikkitermiä </w:t>
      </w:r>
      <w:r>
        <w:rPr>
          <w:color w:val="118B8A"/>
        </w:rPr>
        <w:t xml:space="preserve">yhä uudelleen</w:t>
      </w:r>
      <w:r>
        <w:t xml:space="preserve">, sanoi jokin aika sitten, että historia </w:t>
      </w:r>
      <w:r>
        <w:t xml:space="preserve">kirjaa </w:t>
      </w:r>
      <w:r>
        <w:rPr>
          <w:color w:val="B70639"/>
        </w:rPr>
        <w:t xml:space="preserve">tapahtuman </w:t>
      </w:r>
      <w:r>
        <w:t xml:space="preserve">vain "merkittäväksi tekniseksi korjaukseksi." (Toinen suosittu sanonta, vaikkakin tavallisella englanninkielellä, sanoo, että jos </w:t>
      </w:r>
      <w:r>
        <w:rPr>
          <w:color w:val="000D2C"/>
        </w:rPr>
        <w:t xml:space="preserve">jokin </w:t>
      </w:r>
      <w:r>
        <w:t xml:space="preserve">kävelee kuin ankka ja kukkoilee kuin ankka, </w:t>
      </w:r>
      <w:r>
        <w:rPr>
          <w:color w:val="000D2C"/>
        </w:rPr>
        <w:t xml:space="preserve">se </w:t>
      </w:r>
      <w:r>
        <w:t xml:space="preserve">on ankka.) </w:t>
      </w:r>
      <w:r>
        <w:rPr>
          <w:color w:val="53495F"/>
        </w:rPr>
        <w:t xml:space="preserve">Lokakuun 29. päivänä 1929 </w:t>
      </w:r>
      <w:r>
        <w:t xml:space="preserve">- historioitsijat pitävät itsepintaisesti kiinni siitä, että </w:t>
      </w:r>
      <w:r>
        <w:rPr>
          <w:color w:val="53495F"/>
        </w:rPr>
        <w:t xml:space="preserve">tämä päivämäärä </w:t>
      </w:r>
      <w:r>
        <w:t xml:space="preserve">yhdistetään </w:t>
      </w:r>
      <w:r>
        <w:rPr>
          <w:color w:val="F95475"/>
        </w:rPr>
        <w:t xml:space="preserve">pelättyyn K-kirjaimella alkavaan sanaan </w:t>
      </w:r>
      <w:r>
        <w:t xml:space="preserve">- </w:t>
      </w:r>
      <w:r>
        <w:rPr>
          <w:color w:val="61FC03"/>
        </w:rPr>
        <w:t xml:space="preserve">teollisuusyritysten osakkeita kuvaava Dow-Jones-indeksi </w:t>
      </w:r>
      <w:r>
        <w:t xml:space="preserve">putosi </w:t>
      </w:r>
      <w:r>
        <w:t xml:space="preserve">12,8 prosenttia. </w:t>
      </w:r>
      <w:r>
        <w:rPr>
          <w:color w:val="B70639"/>
        </w:rPr>
        <w:t xml:space="preserve">Kaksi vuotta aiemmin tehdyssä "teknisessä korjauksessa" </w:t>
      </w:r>
      <w:r>
        <w:t xml:space="preserve">se oli menettänyt peräti 22,6 prosenttia.). </w:t>
      </w:r>
      <w:r>
        <w:rPr>
          <w:color w:val="5D9608"/>
        </w:rPr>
        <w:t xml:space="preserve">Asiakkaat </w:t>
      </w:r>
      <w:r>
        <w:t xml:space="preserve">kuulevat </w:t>
      </w:r>
      <w:r>
        <w:t xml:space="preserve">paljon tällaista </w:t>
      </w:r>
      <w:r>
        <w:t xml:space="preserve">niiltä, </w:t>
      </w:r>
      <w:r>
        <w:t xml:space="preserve">jotka </w:t>
      </w:r>
      <w:r>
        <w:rPr>
          <w:color w:val="DE98FD"/>
        </w:rPr>
        <w:t xml:space="preserve">yrittävät </w:t>
      </w:r>
      <w:r>
        <w:t xml:space="preserve">myydä </w:t>
      </w:r>
      <w:r>
        <w:rPr>
          <w:color w:val="5D9608"/>
        </w:rPr>
        <w:t xml:space="preserve">heille </w:t>
      </w:r>
      <w:r>
        <w:t xml:space="preserve">osakkeita. </w:t>
      </w:r>
      <w:r>
        <w:rPr>
          <w:color w:val="DE98FD"/>
        </w:rPr>
        <w:t xml:space="preserve">Näitä ihmisiä </w:t>
      </w:r>
      <w:r>
        <w:t xml:space="preserve">kutsuttiin ennen </w:t>
      </w:r>
      <w:r>
        <w:rPr>
          <w:color w:val="98A088"/>
        </w:rPr>
        <w:t xml:space="preserve">välittäjiksi</w:t>
      </w:r>
      <w:r>
        <w:t xml:space="preserve">, mutta </w:t>
      </w:r>
      <w:r>
        <w:t xml:space="preserve">ilmeisesti </w:t>
      </w:r>
      <w:r>
        <w:rPr>
          <w:color w:val="98A088"/>
        </w:rPr>
        <w:t xml:space="preserve">tuo sana </w:t>
      </w:r>
      <w:r>
        <w:t xml:space="preserve">ei ole riittävän mahtipontinen tai siihen liittyy </w:t>
      </w:r>
      <w:r>
        <w:t xml:space="preserve">liikaa kielteisiä merkityksiä </w:t>
      </w:r>
      <w:r>
        <w:rPr>
          <w:color w:val="B70639"/>
        </w:rPr>
        <w:t xml:space="preserve">edellä mainitun teknisen korjauksen jälkeen</w:t>
      </w:r>
      <w:r>
        <w:rPr>
          <w:color w:val="4F584E"/>
        </w:rPr>
        <w:t xml:space="preserve">, kun </w:t>
      </w:r>
      <w:r>
        <w:rPr>
          <w:color w:val="248AD0"/>
        </w:rPr>
        <w:t xml:space="preserve">pelästyneet asiakkaat </w:t>
      </w:r>
      <w:r>
        <w:rPr>
          <w:color w:val="B70639"/>
        </w:rPr>
        <w:t xml:space="preserve">eivät </w:t>
      </w:r>
      <w:r>
        <w:rPr>
          <w:color w:val="B70639"/>
        </w:rPr>
        <w:t xml:space="preserve">saaneet puhelimitse yhteyttä välittäjiinsä. </w:t>
      </w:r>
      <w:r>
        <w:t xml:space="preserve">Joka tapauksessa </w:t>
      </w:r>
      <w:r>
        <w:rPr>
          <w:color w:val="98A088"/>
        </w:rPr>
        <w:t xml:space="preserve">sana "välittäjä" </w:t>
      </w:r>
      <w:r>
        <w:t xml:space="preserve">on yksinkertaisesti poissa muodista. Suurista newyorkilaisista pörssiyhtiöistä </w:t>
      </w:r>
      <w:r>
        <w:rPr>
          <w:color w:val="5C5300"/>
        </w:rPr>
        <w:t xml:space="preserve">vain Morgan Stanley &amp; Co. </w:t>
      </w:r>
      <w:r>
        <w:t xml:space="preserve">kutsuu edelleen </w:t>
      </w:r>
      <w:r>
        <w:rPr>
          <w:color w:val="BCFEC6"/>
        </w:rPr>
        <w:t xml:space="preserve">kauppiaitaan </w:t>
      </w:r>
      <w:r>
        <w:t xml:space="preserve">välittäjiksi. Merrill Lynch &amp; Co:ssa ja Shearson Lehman Hutton Inc:ssä he ovat "</w:t>
      </w:r>
      <w:r>
        <w:rPr>
          <w:color w:val="2B1B04"/>
        </w:rPr>
        <w:t xml:space="preserve">rahoitusneuvojia</w:t>
      </w:r>
      <w:r>
        <w:t xml:space="preserve">". Drexel Burnham Lambert Inc:ssä, Prudential Bache Securitiesissa ja Dean Witter Reynolds Inc:ssä he ovat "</w:t>
      </w:r>
      <w:r>
        <w:rPr>
          <w:color w:val="B5AFC4"/>
        </w:rPr>
        <w:t xml:space="preserve">rekisteröityjä </w:t>
      </w:r>
      <w:r>
        <w:rPr>
          <w:color w:val="D4C67A"/>
        </w:rPr>
        <w:t xml:space="preserve">edustajia</w:t>
      </w:r>
      <w:r>
        <w:t xml:space="preserve">". PaineWebber Inc:ssä he ovat "</w:t>
      </w:r>
      <w:r>
        <w:rPr>
          <w:color w:val="C2A393"/>
        </w:rPr>
        <w:t xml:space="preserve">sijoitusjohtajia</w:t>
      </w:r>
      <w:r>
        <w:t xml:space="preserve">". </w:t>
      </w:r>
      <w:r>
        <w:rPr>
          <w:color w:val="0232FD"/>
        </w:rPr>
        <w:t xml:space="preserve">Tällaiset virat </w:t>
      </w:r>
      <w:r>
        <w:t xml:space="preserve">luotiin antamaan vaikutelma arvokkaasta laajasta pätevyydestä ja asiantuntemuksesta nykypäivän lukemattomien rahoitustuotteiden myynnissä. </w:t>
      </w:r>
      <w:r>
        <w:rPr>
          <w:color w:val="BA6801"/>
        </w:rPr>
        <w:t xml:space="preserve">Joiltakin välittäjiltä </w:t>
      </w:r>
      <w:r>
        <w:rPr>
          <w:color w:val="233809"/>
        </w:rPr>
        <w:t xml:space="preserve">puuttuu </w:t>
      </w:r>
      <w:r>
        <w:rPr>
          <w:color w:val="6A3A35"/>
        </w:rPr>
        <w:t xml:space="preserve">osaamista ja asiantuntemusta, </w:t>
      </w:r>
      <w:r>
        <w:rPr>
          <w:color w:val="6A3A35"/>
        </w:rPr>
        <w:t xml:space="preserve">koska he ovat hukkuneet </w:t>
      </w:r>
      <w:r>
        <w:rPr>
          <w:color w:val="168E5C"/>
        </w:rPr>
        <w:t xml:space="preserve">kaikkiin uusiin asioihin, </w:t>
      </w:r>
      <w:r>
        <w:rPr>
          <w:color w:val="16C0D0"/>
        </w:rPr>
        <w:t xml:space="preserve">joita on </w:t>
      </w:r>
      <w:r>
        <w:rPr>
          <w:color w:val="168E5C"/>
        </w:rPr>
        <w:t xml:space="preserve">keksitty </w:t>
      </w:r>
      <w:r>
        <w:rPr>
          <w:color w:val="C62100"/>
        </w:rPr>
        <w:t xml:space="preserve">heidän </w:t>
      </w:r>
      <w:r>
        <w:rPr>
          <w:color w:val="014347"/>
        </w:rPr>
        <w:t xml:space="preserve">myydäkseen</w:t>
      </w:r>
      <w:r>
        <w:t xml:space="preserve">. </w:t>
      </w:r>
      <w:r>
        <w:t xml:space="preserve">"</w:t>
      </w:r>
      <w:r>
        <w:rPr>
          <w:color w:val="42083B"/>
        </w:rPr>
        <w:t xml:space="preserve">Se on </w:t>
      </w:r>
      <w:r>
        <w:t xml:space="preserve">lähes päivän tuote", valittaa </w:t>
      </w:r>
      <w:r>
        <w:rPr>
          <w:color w:val="82785D"/>
        </w:rPr>
        <w:t xml:space="preserve">eräs Dean Witterin rekisteröity edustaja</w:t>
      </w:r>
      <w:r>
        <w:t xml:space="preserve">. </w:t>
      </w:r>
      <w:r>
        <w:rPr>
          <w:color w:val="023087"/>
        </w:rPr>
        <w:t xml:space="preserve">Maagisesti muuttuneet välittäjät </w:t>
      </w:r>
      <w:r>
        <w:rPr>
          <w:color w:val="B7DAD2"/>
        </w:rPr>
        <w:t xml:space="preserve">eivät koskaan päästä </w:t>
      </w:r>
      <w:r>
        <w:rPr>
          <w:color w:val="196956"/>
        </w:rPr>
        <w:t xml:space="preserve">K:lla alkavaa sanaa </w:t>
      </w:r>
      <w:r>
        <w:rPr>
          <w:color w:val="B7DAD2"/>
        </w:rPr>
        <w:t xml:space="preserve">suustaan</w:t>
      </w:r>
      <w:r>
        <w:t xml:space="preserve">, </w:t>
      </w:r>
      <w:r>
        <w:rPr>
          <w:color w:val="B7DAD2"/>
        </w:rPr>
        <w:t xml:space="preserve">vaan </w:t>
      </w:r>
      <w:r>
        <w:t xml:space="preserve">korostavat sen sijaan </w:t>
      </w:r>
      <w:r>
        <w:rPr>
          <w:color w:val="8C41BB"/>
        </w:rPr>
        <w:t xml:space="preserve">termejä kuten "turvallinen", "vakuutettu" ja "taattu" </w:t>
      </w:r>
      <w:r>
        <w:t xml:space="preserve">- vaikka </w:t>
      </w:r>
      <w:r>
        <w:rPr>
          <w:color w:val="8C41BB"/>
        </w:rPr>
        <w:t xml:space="preserve">näitä </w:t>
      </w:r>
      <w:r>
        <w:rPr>
          <w:color w:val="8C41BB"/>
        </w:rPr>
        <w:t xml:space="preserve">termejä </w:t>
      </w:r>
      <w:r>
        <w:t xml:space="preserve">saatetaankin </w:t>
      </w:r>
      <w:r>
        <w:t xml:space="preserve">soveltaa voimakkaasti rajoitetusti </w:t>
      </w:r>
      <w:r>
        <w:rPr>
          <w:color w:val="ECEDFE"/>
        </w:rPr>
        <w:t xml:space="preserve">tiettyyn uuteen rahoitustuotteeseen</w:t>
      </w:r>
      <w:r>
        <w:t xml:space="preserve">. </w:t>
      </w:r>
      <w:r>
        <w:rPr>
          <w:color w:val="ECEDFE"/>
        </w:rPr>
        <w:t xml:space="preserve">Joidenkin tällaisten tuotteiden </w:t>
      </w:r>
      <w:r>
        <w:t xml:space="preserve">nimet </w:t>
      </w:r>
      <w:r>
        <w:t xml:space="preserve">eivät myöskään kerro </w:t>
      </w:r>
      <w:r>
        <w:rPr>
          <w:color w:val="F8907D"/>
        </w:rPr>
        <w:t xml:space="preserve">niiden </w:t>
      </w:r>
      <w:r>
        <w:rPr>
          <w:color w:val="2B2D32"/>
        </w:rPr>
        <w:t xml:space="preserve">ostamiseen </w:t>
      </w:r>
      <w:r>
        <w:rPr>
          <w:color w:val="94C661"/>
        </w:rPr>
        <w:t xml:space="preserve">liittyvästä </w:t>
      </w:r>
      <w:r>
        <w:rPr>
          <w:color w:val="2B2D32"/>
        </w:rPr>
        <w:t xml:space="preserve">riskistä</w:t>
      </w:r>
      <w:r>
        <w:t xml:space="preserve">. </w:t>
      </w:r>
      <w:r>
        <w:t xml:space="preserve">Ennakkotapaus: </w:t>
      </w:r>
      <w:r>
        <w:rPr>
          <w:color w:val="895E6B"/>
        </w:rPr>
        <w:t xml:space="preserve">"valtion joukkovelkakirjalainat plus" -obligaatiorahastot</w:t>
      </w:r>
      <w:r>
        <w:t xml:space="preserve">. Mikä voisi antaa paremman vaikutelman turvallisuudesta kuin sijoittaminen valtion joukkovelkakirjoihin? Mikä voisi olla parempaa kuin saada hieman paremmat tulot (se plus) kuin </w:t>
      </w:r>
      <w:r>
        <w:rPr>
          <w:color w:val="788E95"/>
        </w:rPr>
        <w:t xml:space="preserve">muut ihmiset</w:t>
      </w:r>
      <w:r>
        <w:t xml:space="preserve">? </w:t>
      </w:r>
      <w:r>
        <w:rPr>
          <w:color w:val="FB6AB8"/>
        </w:rPr>
        <w:t xml:space="preserve">Konservatiiviset sijoittajat, </w:t>
      </w:r>
      <w:r>
        <w:rPr>
          <w:color w:val="576094"/>
        </w:rPr>
        <w:t xml:space="preserve">joista</w:t>
      </w:r>
      <w:r>
        <w:rPr>
          <w:color w:val="FB6AB8"/>
        </w:rPr>
        <w:t xml:space="preserve"> monet ovat </w:t>
      </w:r>
      <w:r>
        <w:rPr>
          <w:color w:val="FB6AB8"/>
        </w:rPr>
        <w:t xml:space="preserve">iäkkäitä, </w:t>
      </w:r>
      <w:r>
        <w:t xml:space="preserve">ovatkin sijoittaneet </w:t>
      </w:r>
      <w:r>
        <w:t xml:space="preserve">yli 50 miljardia dollaria </w:t>
      </w:r>
      <w:r>
        <w:rPr>
          <w:color w:val="895E6B"/>
        </w:rPr>
        <w:t xml:space="preserve">tällaisiin rahastoihin</w:t>
      </w:r>
      <w:r>
        <w:rPr>
          <w:color w:val="DB1474"/>
        </w:rPr>
        <w:t xml:space="preserve">, jotka </w:t>
      </w:r>
      <w:r>
        <w:rPr>
          <w:color w:val="895E6B"/>
        </w:rPr>
        <w:t xml:space="preserve">lupaavat suurempia voittoja kuin tavalliset pitkäaikaiset valtion joukkovelkakirjalainat </w:t>
      </w:r>
      <w:r>
        <w:t xml:space="preserve">- vain saadakseen myöhemmin selville, että </w:t>
      </w:r>
      <w:r>
        <w:rPr>
          <w:color w:val="895E6B"/>
        </w:rPr>
        <w:t xml:space="preserve">nämä rahastot </w:t>
      </w:r>
      <w:r>
        <w:t xml:space="preserve">käyttävät osan </w:t>
      </w:r>
      <w:r>
        <w:t xml:space="preserve">rahoistaan riskialttiisiin joukkovelkakirjaoptioihin eli uhkapeleihin. Kun </w:t>
      </w:r>
      <w:r>
        <w:rPr>
          <w:color w:val="8489AE"/>
        </w:rPr>
        <w:t xml:space="preserve">sijoitusryhmä </w:t>
      </w:r>
      <w:r>
        <w:t xml:space="preserve">menestyy niin huonosti, että se </w:t>
      </w:r>
      <w:r>
        <w:t xml:space="preserve">on jo pilannut maineensa, käänny </w:t>
      </w:r>
      <w:r>
        <w:rPr>
          <w:color w:val="310106"/>
        </w:rPr>
        <w:t xml:space="preserve">Wall Streetin </w:t>
      </w:r>
      <w:r>
        <w:t xml:space="preserve">puoleen </w:t>
      </w:r>
      <w:r>
        <w:t xml:space="preserve">ja </w:t>
      </w:r>
      <w:r>
        <w:rPr>
          <w:color w:val="FBC206"/>
        </w:rPr>
        <w:t xml:space="preserve">anna sille uusi lempinimi</w:t>
      </w:r>
      <w:r>
        <w:t xml:space="preserve">. </w:t>
      </w:r>
      <w:r>
        <w:rPr>
          <w:color w:val="FBC206"/>
        </w:rPr>
        <w:t xml:space="preserve">Näin </w:t>
      </w:r>
      <w:r>
        <w:t xml:space="preserve">näyttää nyt </w:t>
      </w:r>
      <w:r>
        <w:t xml:space="preserve">käyneen </w:t>
      </w:r>
      <w:r>
        <w:rPr>
          <w:color w:val="6EAB9B"/>
        </w:rPr>
        <w:t xml:space="preserve">osakeyhtiöille</w:t>
      </w:r>
      <w:r>
        <w:rPr>
          <w:color w:val="F2CDFE"/>
        </w:rPr>
        <w:t xml:space="preserve">, joista </w:t>
      </w:r>
      <w:r>
        <w:rPr>
          <w:color w:val="645341"/>
        </w:rPr>
        <w:t xml:space="preserve">monet </w:t>
      </w:r>
      <w:r>
        <w:t xml:space="preserve">ovat viime vuosina luopuneet tai muuten epäonnistuneet katkerasti. Niitä </w:t>
      </w:r>
      <w:r>
        <w:rPr>
          <w:color w:val="760035"/>
        </w:rPr>
        <w:t xml:space="preserve">myydään edelleen, mutta yhä useammin "suorina sijoituksina" - </w:t>
      </w:r>
      <w:r>
        <w:rPr>
          <w:color w:val="647A41"/>
        </w:rPr>
        <w:t xml:space="preserve">ja niihin liittyy aivan samat riskit </w:t>
      </w:r>
      <w:r>
        <w:rPr>
          <w:color w:val="496E76"/>
        </w:rPr>
        <w:t xml:space="preserve">kuin </w:t>
      </w:r>
      <w:r>
        <w:rPr>
          <w:color w:val="647A41"/>
        </w:rPr>
        <w:t xml:space="preserve">vanhaan merkkiin</w:t>
      </w:r>
      <w:r>
        <w:t xml:space="preserve">. </w:t>
      </w:r>
      <w:r>
        <w:rPr>
          <w:color w:val="760035"/>
        </w:rPr>
        <w:t xml:space="preserve">Tällaisissa tapauksissa </w:t>
      </w:r>
      <w:r>
        <w:t xml:space="preserve">peli ei ole muuttunut, ainoastaan nimi. Toisissa taas </w:t>
      </w:r>
      <w:r>
        <w:rPr>
          <w:color w:val="E3F894"/>
        </w:rPr>
        <w:t xml:space="preserve">vanha tuttu nimi </w:t>
      </w:r>
      <w:r>
        <w:t xml:space="preserve">säilyy, mutta peli </w:t>
      </w:r>
      <w:r>
        <w:rPr>
          <w:color w:val="E3F894"/>
        </w:rPr>
        <w:t xml:space="preserve">sen alla </w:t>
      </w:r>
      <w:r>
        <w:t xml:space="preserve">on muuttunut. </w:t>
      </w:r>
      <w:r>
        <w:rPr>
          <w:color w:val="F9D7CD"/>
        </w:rPr>
        <w:t xml:space="preserve">Esimerkiksi kuluttomat sijoitusrahastot ovat </w:t>
      </w:r>
      <w:r>
        <w:t xml:space="preserve">edelleen </w:t>
      </w:r>
      <w:r>
        <w:rPr>
          <w:color w:val="876128"/>
        </w:rPr>
        <w:t xml:space="preserve">sijoittajien </w:t>
      </w:r>
      <w:r>
        <w:t xml:space="preserve">suosiossa, koska niistä </w:t>
      </w:r>
      <w:r>
        <w:t xml:space="preserve">ei peritä suoraa myyntipalkkiota. </w:t>
      </w:r>
      <w:r>
        <w:rPr>
          <w:color w:val="F9D7CD"/>
        </w:rPr>
        <w:t xml:space="preserve">Niiden </w:t>
      </w:r>
      <w:r>
        <w:t xml:space="preserve">poistuminen </w:t>
      </w:r>
      <w:r>
        <w:t xml:space="preserve">voi kuitenkin nyt tapahtua eri tavalla. Perinteiset </w:t>
      </w:r>
      <w:r>
        <w:rPr>
          <w:color w:val="A1A711"/>
        </w:rPr>
        <w:t xml:space="preserve">kuluttomat rahastot </w:t>
      </w:r>
      <w:r>
        <w:rPr>
          <w:color w:val="A1A711"/>
        </w:rPr>
        <w:t xml:space="preserve">ansaitsivat</w:t>
      </w:r>
      <w:r>
        <w:t xml:space="preserve"> rahansa </w:t>
      </w:r>
      <w:r>
        <w:t xml:space="preserve">perimällä vuotuisen, yleensä vaatimattoman hallinnointipalkkion, eivätkä ne ottaneet käyttöön </w:t>
      </w:r>
      <w:r>
        <w:rPr>
          <w:color w:val="01FB92"/>
        </w:rPr>
        <w:t xml:space="preserve">mitään lisämaksuja, eivätkä </w:t>
      </w:r>
      <w:r>
        <w:t xml:space="preserve">monet niistä vieläkään ota käyttöön mitään lis</w:t>
      </w:r>
      <w:r>
        <w:rPr>
          <w:color w:val="01FB92"/>
        </w:rPr>
        <w:t xml:space="preserve">ämaksuja. </w:t>
      </w:r>
      <w:r>
        <w:t xml:space="preserve">Viime vuosina monet muut rahastot, jotka ovat liputtaneet kustannuksettomien rahastojen lipun alla, ovat kuitenkin ottaneet käyttöön kovia maksuja - yhteensä jopa 6 prosenttia - kun </w:t>
      </w:r>
      <w:r>
        <w:rPr>
          <w:color w:val="FD0F31"/>
        </w:rPr>
        <w:t xml:space="preserve">sijoittajat </w:t>
      </w:r>
      <w:r>
        <w:t xml:space="preserve">myyvät omistuksiaan. </w:t>
      </w:r>
      <w:r>
        <w:rPr>
          <w:color w:val="BE8485"/>
        </w:rPr>
        <w:t xml:space="preserve">Eikö niitä pitäisi oikeastaan kutsua exitfee-rahastoiksi</w:t>
      </w:r>
      <w:r>
        <w:t xml:space="preserve">? </w:t>
      </w:r>
      <w:r>
        <w:rPr>
          <w:color w:val="C660FB"/>
        </w:rPr>
        <w:t xml:space="preserve">Sijoitusrahastoalalla </w:t>
      </w:r>
      <w:r>
        <w:t xml:space="preserve">keskustellaan asiasta, mutta älä odota uutta nimeä, kun vanha nimi toimii niin hyvin. Äläkä </w:t>
      </w:r>
      <w:r>
        <w:t xml:space="preserve">odota </w:t>
      </w:r>
      <w:r>
        <w:rPr>
          <w:color w:val="120104"/>
        </w:rPr>
        <w:t xml:space="preserve">kenenkään </w:t>
      </w:r>
      <w:r>
        <w:t xml:space="preserve">muuttavan </w:t>
      </w:r>
      <w:r>
        <w:rPr>
          <w:color w:val="D48958"/>
        </w:rPr>
        <w:t xml:space="preserve">termiä "turvallinen arvopaperi"</w:t>
      </w:r>
      <w:r>
        <w:t xml:space="preserve">, </w:t>
      </w:r>
      <w:r>
        <w:t xml:space="preserve">vaikka </w:t>
      </w:r>
      <w:r>
        <w:rPr>
          <w:color w:val="05AEE8"/>
        </w:rPr>
        <w:t xml:space="preserve">jotkut </w:t>
      </w:r>
      <w:r>
        <w:rPr>
          <w:color w:val="1167D9"/>
        </w:rPr>
        <w:t xml:space="preserve">nimitystä </w:t>
      </w:r>
      <w:r>
        <w:rPr>
          <w:color w:val="9F98F8"/>
        </w:rPr>
        <w:t xml:space="preserve">edelleen </w:t>
      </w:r>
      <w:r>
        <w:rPr>
          <w:color w:val="C3C1BE"/>
        </w:rPr>
        <w:t xml:space="preserve">käyttävistä </w:t>
      </w:r>
      <w:r>
        <w:rPr>
          <w:color w:val="C3C1BE"/>
        </w:rPr>
        <w:t xml:space="preserve">yrityksistä </w:t>
      </w:r>
      <w:r>
        <w:t xml:space="preserve">saattavatkin olla aiempaa riskialttiimpia sijoituksia. </w:t>
      </w:r>
      <w:r>
        <w:rPr>
          <w:color w:val="D19012"/>
        </w:rPr>
        <w:t xml:space="preserve">American Telephone &amp; Telegraph Co. </w:t>
      </w:r>
      <w:r>
        <w:t xml:space="preserve">on edelleen leskien, orpojen ja luottamusosastojen suosikki</w:t>
      </w:r>
      <w:r>
        <w:rPr>
          <w:color w:val="05AEE8"/>
        </w:rPr>
        <w:t xml:space="preserve">, </w:t>
      </w:r>
      <w:r>
        <w:t xml:space="preserve">mutta </w:t>
      </w:r>
      <w:r>
        <w:t xml:space="preserve">alueellisista teleyksiköistään</w:t>
      </w:r>
      <w:r>
        <w:t xml:space="preserve"> riisuttuna </w:t>
      </w:r>
      <w:r>
        <w:t xml:space="preserve">ja joka puolelta tulevalle kilpailulle alttiina se on hyvin erilainen sijoituskohde kuin ennen leikkausta. </w:t>
      </w:r>
      <w:r>
        <w:rPr>
          <w:color w:val="B7D802"/>
        </w:rPr>
        <w:t xml:space="preserve">Turvalliset arvopaperit ovat myös yleisesti ottaen kärsineet viime aikoina </w:t>
      </w:r>
      <w:r>
        <w:rPr>
          <w:color w:val="B7D802"/>
        </w:rPr>
        <w:t xml:space="preserve">paljon enemmän lyhytaikaisesta volatiliteetista</w:t>
      </w:r>
      <w:r>
        <w:t xml:space="preserve">. </w:t>
      </w:r>
      <w:r>
        <w:rPr>
          <w:color w:val="826392"/>
        </w:rPr>
        <w:t xml:space="preserve">Kalifornian San Mateossa toimiva varainhoitaja Larry Biehl </w:t>
      </w:r>
      <w:r>
        <w:t xml:space="preserve">syyttää </w:t>
      </w:r>
      <w:r>
        <w:rPr>
          <w:color w:val="5E7A6A"/>
        </w:rPr>
        <w:t xml:space="preserve">ohjelmakaupan </w:t>
      </w:r>
      <w:r>
        <w:t xml:space="preserve">tuloa</w:t>
      </w:r>
      <w:r>
        <w:rPr>
          <w:color w:val="5E7A6A"/>
        </w:rPr>
        <w:t xml:space="preserve">, </w:t>
      </w:r>
      <w:r>
        <w:rPr>
          <w:color w:val="B29869"/>
        </w:rPr>
        <w:t xml:space="preserve">jossa </w:t>
      </w:r>
      <w:r>
        <w:rPr>
          <w:color w:val="1D0051"/>
        </w:rPr>
        <w:t xml:space="preserve">suurten institutionaalisten sijoittajien tietokoneet </w:t>
      </w:r>
      <w:r>
        <w:rPr>
          <w:color w:val="5E7A6A"/>
        </w:rPr>
        <w:t xml:space="preserve">on </w:t>
      </w:r>
      <w:r>
        <w:rPr>
          <w:color w:val="5E7A6A"/>
        </w:rPr>
        <w:t xml:space="preserve">ohjelmoitu </w:t>
      </w:r>
      <w:r>
        <w:t xml:space="preserve">ostamaan tai myymään suuria osakelohkoja, jos tietyt markkinaolosuhteet vallitsevat. </w:t>
      </w:r>
      <w:r>
        <w:rPr>
          <w:color w:val="8BE7FC"/>
        </w:rPr>
        <w:t xml:space="preserve">Turvallisia arvopapereita, hän sanoo, "kutsutaan nyt pokeripapereiksi</w:t>
      </w:r>
      <w:r>
        <w:t xml:space="preserve">". Lopuksi, </w:t>
      </w:r>
      <w:r>
        <w:rPr>
          <w:color w:val="76E0C1"/>
        </w:rPr>
        <w:t xml:space="preserve">jopa ikivanha strategia nimeltä "arvosijoittaminen</w:t>
      </w:r>
      <w:r>
        <w:t xml:space="preserve">" ei enää tarkoita sitä, mitä se kerran tarkoitti. </w:t>
      </w:r>
      <w:r>
        <w:t xml:space="preserve">Ennen 1980-luvun fuusiohuumaa </w:t>
      </w:r>
      <w:r>
        <w:rPr>
          <w:color w:val="76E0C1"/>
        </w:rPr>
        <w:t xml:space="preserve">strategia </w:t>
      </w:r>
      <w:r>
        <w:t xml:space="preserve">koostui </w:t>
      </w:r>
      <w:r>
        <w:t xml:space="preserve">aliarvostettujen osakkeiden löytämisestä analyysin avulla, erityisesti sellaisten osakkeiden, joilla oli vahva johto, vankat perustiedot ja hyvät näkymät. </w:t>
      </w:r>
      <w:r>
        <w:rPr>
          <w:color w:val="BACFA7"/>
        </w:rPr>
        <w:t xml:space="preserve">Nyt </w:t>
      </w:r>
      <w:r>
        <w:rPr>
          <w:color w:val="BACFA7"/>
        </w:rPr>
        <w:t xml:space="preserve">arvosijoittaminen tarkoittaa </w:t>
      </w:r>
      <w:r>
        <w:rPr>
          <w:color w:val="11BA09"/>
        </w:rPr>
        <w:t xml:space="preserve">Biehlin mukaan </w:t>
      </w:r>
      <w:r>
        <w:rPr>
          <w:color w:val="BACFA7"/>
        </w:rPr>
        <w:t xml:space="preserve">usein sitä, että "etsitään </w:t>
      </w:r>
      <w:r>
        <w:rPr>
          <w:color w:val="462C36"/>
        </w:rPr>
        <w:t xml:space="preserve">huonossa kunnossa olevia yrityksiä, joilla on huono johto ja jotka </w:t>
      </w:r>
      <w:r>
        <w:rPr>
          <w:color w:val="65407D"/>
        </w:rPr>
        <w:t xml:space="preserve">ovat </w:t>
      </w:r>
      <w:r>
        <w:rPr>
          <w:color w:val="462C36"/>
        </w:rPr>
        <w:t xml:space="preserve">suurissa vaikeuksissa</w:t>
      </w:r>
      <w:r>
        <w:t xml:space="preserve">". </w:t>
      </w:r>
      <w:r>
        <w:rPr>
          <w:color w:val="491803"/>
        </w:rPr>
        <w:t xml:space="preserve">Institutionaalisten sijoittajien tai välittäjien kannalta arvo-yhtiö on </w:t>
      </w:r>
      <w:r>
        <w:rPr>
          <w:color w:val="F5D2A8"/>
        </w:rPr>
        <w:t xml:space="preserve">vaarassa joutua sulatetuksi, </w:t>
      </w:r>
      <w:r>
        <w:rPr>
          <w:color w:val="491803"/>
        </w:rPr>
        <w:t xml:space="preserve">hän lisää</w:t>
      </w:r>
      <w:r>
        <w:t xml:space="preserve">. Bettner raportoi henkilökohtaisesta taloudesta Wall Street Journalin Los Angelesin toimistosta.</w:t>
      </w:r>
    </w:p>
    <w:p>
      <w:r>
        <w:rPr>
          <w:b/>
        </w:rPr>
        <w:t xml:space="preserve">Asiakirjan numero 1334</w:t>
      </w:r>
    </w:p>
    <w:p>
      <w:r>
        <w:rPr>
          <w:b/>
        </w:rPr>
        <w:t xml:space="preserve">Asiakirjan tunniste: wsj1632-001</w:t>
      </w:r>
    </w:p>
    <w:p>
      <w:r>
        <w:t xml:space="preserve">Luin </w:t>
      </w:r>
      <w:r>
        <w:t xml:space="preserve">huvittuneena </w:t>
      </w:r>
      <w:r>
        <w:t xml:space="preserve">viimeaikaisia artikkeleitanne varantojen kasvusta ja siihen liittyvistä </w:t>
      </w:r>
      <w:r>
        <w:rPr>
          <w:color w:val="04640D"/>
        </w:rPr>
        <w:t xml:space="preserve">pankkialan </w:t>
      </w:r>
      <w:r>
        <w:t xml:space="preserve">uhkauksista </w:t>
      </w:r>
      <w:r>
        <w:t xml:space="preserve">lopettaa uusien lainojen myöntäminen kehitysmaille. </w:t>
      </w:r>
      <w:r>
        <w:rPr>
          <w:color w:val="FEFB0A"/>
        </w:rPr>
        <w:t xml:space="preserve">Jos koko totuus kerrottaisiin</w:t>
      </w:r>
      <w:r>
        <w:t xml:space="preserve">, </w:t>
      </w:r>
      <w:r>
        <w:rPr>
          <w:color w:val="FEFB0A"/>
        </w:rPr>
        <w:t xml:space="preserve">se</w:t>
      </w:r>
      <w:r>
        <w:t xml:space="preserve"> kuulostaisi </w:t>
      </w:r>
      <w:r>
        <w:t xml:space="preserve">jotakuinkin tältä: - 1970-luvulla liikepankit houkuttelivat valtion lainaustoimintaa pois </w:t>
      </w:r>
      <w:r>
        <w:rPr>
          <w:color w:val="FB5514"/>
        </w:rPr>
        <w:t xml:space="preserve">joukkovelkakirjamarkkinoilta</w:t>
      </w:r>
      <w:r>
        <w:rPr>
          <w:color w:val="E115C0"/>
        </w:rPr>
        <w:t xml:space="preserve">, joilla </w:t>
      </w:r>
      <w:r>
        <w:rPr>
          <w:color w:val="FB5514"/>
        </w:rPr>
        <w:t xml:space="preserve">potentiaalinen asiakaskuri ja "tulojen käyttö" -merkinnät antoivat </w:t>
      </w:r>
      <w:r>
        <w:rPr>
          <w:color w:val="00587F"/>
        </w:rPr>
        <w:t xml:space="preserve">lainanantajille </w:t>
      </w:r>
      <w:r>
        <w:rPr>
          <w:color w:val="FB5514"/>
        </w:rPr>
        <w:t xml:space="preserve">mahdollisuuden tarkistaa vanhojen lainojen menoja ennen uusien lainojen myöntämistä </w:t>
      </w:r>
      <w:r>
        <w:t xml:space="preserve">- Palkkio </w:t>
      </w:r>
      <w:r>
        <w:rPr>
          <w:color w:val="0BC582"/>
        </w:rPr>
        <w:t xml:space="preserve">näistä holtittomista lainoista </w:t>
      </w:r>
      <w:r>
        <w:t xml:space="preserve">oli korkeat raportoidut tuotot (ja hallinnointipalkkiot), mikä oli huonojen lainojen merellisen määrän hinta. - Koska </w:t>
      </w:r>
      <w:r>
        <w:rPr>
          <w:color w:val="FEB8C8"/>
        </w:rPr>
        <w:t xml:space="preserve">pankeilla </w:t>
      </w:r>
      <w:r>
        <w:rPr>
          <w:color w:val="9E8317"/>
        </w:rPr>
        <w:t xml:space="preserve">ei ole </w:t>
      </w:r>
      <w:r>
        <w:rPr>
          <w:color w:val="01190F"/>
        </w:rPr>
        <w:t xml:space="preserve">yksityistä laivastoa, </w:t>
      </w:r>
      <w:r>
        <w:rPr>
          <w:color w:val="847D81"/>
        </w:rPr>
        <w:t xml:space="preserve">jonka</w:t>
      </w:r>
      <w:r>
        <w:rPr>
          <w:color w:val="01190F"/>
        </w:rPr>
        <w:t xml:space="preserve"> avulla </w:t>
      </w:r>
      <w:r>
        <w:rPr>
          <w:color w:val="58018B"/>
        </w:rPr>
        <w:t xml:space="preserve">ne</w:t>
      </w:r>
      <w:r>
        <w:rPr>
          <w:color w:val="01190F"/>
        </w:rPr>
        <w:t xml:space="preserve"> voisivat </w:t>
      </w:r>
      <w:r>
        <w:rPr>
          <w:color w:val="01190F"/>
        </w:rPr>
        <w:t xml:space="preserve">valvoa </w:t>
      </w:r>
      <w:r>
        <w:rPr>
          <w:color w:val="01190F"/>
        </w:rPr>
        <w:t xml:space="preserve">etujaan</w:t>
      </w:r>
      <w:r>
        <w:t xml:space="preserve">, ne ovat viime vuosina painostaneet Yhdysvaltain </w:t>
      </w:r>
      <w:r>
        <w:t xml:space="preserve">valtiovarainministeriötä </w:t>
      </w:r>
      <w:r>
        <w:rPr>
          <w:color w:val="703B01"/>
        </w:rPr>
        <w:t xml:space="preserve">takaamaan </w:t>
      </w:r>
      <w:r>
        <w:rPr>
          <w:color w:val="703B01"/>
        </w:rPr>
        <w:t xml:space="preserve">huonoja lainojaan </w:t>
      </w:r>
      <w:r>
        <w:rPr>
          <w:color w:val="118B8A"/>
        </w:rPr>
        <w:t xml:space="preserve">kehitysmaille</w:t>
      </w:r>
      <w:r>
        <w:t xml:space="preserve">. - </w:t>
      </w:r>
      <w:r>
        <w:rPr>
          <w:color w:val="B70639"/>
        </w:rPr>
        <w:t xml:space="preserve">Valtiovarainministeriö </w:t>
      </w:r>
      <w:r>
        <w:t xml:space="preserve">kieltäytyi viisaasti, mutta järkeili, että epäsuoraa luottotukea eri kansainvälisten järjestöjen kautta pitäisi olla saatavilla hinnalla: joko velan vähentäminen tai velan korkojen alentaminen tai uudet lainat (Brady-suunnitelma) - </w:t>
      </w:r>
      <w:r>
        <w:rPr>
          <w:color w:val="4AFEFA"/>
        </w:rPr>
        <w:t xml:space="preserve">Pankit </w:t>
      </w:r>
      <w:r>
        <w:t xml:space="preserve">uhkaavat olla </w:t>
      </w:r>
      <w:r>
        <w:rPr>
          <w:color w:val="FCB164"/>
        </w:rPr>
        <w:t xml:space="preserve">myöntämättä lisää lainoja, </w:t>
      </w:r>
      <w:r>
        <w:t xml:space="preserve">mutta koska </w:t>
      </w:r>
      <w:r>
        <w:rPr>
          <w:color w:val="4AFEFA"/>
        </w:rPr>
        <w:t xml:space="preserve">niillä </w:t>
      </w:r>
      <w:r>
        <w:t xml:space="preserve">ei ole pääomaa </w:t>
      </w:r>
      <w:r>
        <w:t xml:space="preserve">virheidensä korjaamiseen tai laivaston rakentamiseen, niillä ei ole muuta vaihtoehtoa kuin jatkaa. </w:t>
      </w:r>
      <w:r>
        <w:rPr>
          <w:color w:val="310106"/>
        </w:rPr>
        <w:t xml:space="preserve">George A. Wiegers</w:t>
      </w:r>
    </w:p>
    <w:p>
      <w:r>
        <w:rPr>
          <w:b/>
        </w:rPr>
        <w:t xml:space="preserve">Asiakirjan numero 1335</w:t>
      </w:r>
    </w:p>
    <w:p>
      <w:r>
        <w:rPr>
          <w:b/>
        </w:rPr>
        <w:t xml:space="preserve">Asiakirjan tunniste: wsj1633-001</w:t>
      </w:r>
    </w:p>
    <w:p>
      <w:r>
        <w:rPr>
          <w:color w:val="310106"/>
        </w:rPr>
        <w:t xml:space="preserve">Gillette Co. </w:t>
      </w:r>
      <w:r>
        <w:rPr>
          <w:color w:val="04640D"/>
        </w:rPr>
        <w:t xml:space="preserve">valitsi </w:t>
      </w:r>
      <w:r>
        <w:rPr>
          <w:color w:val="E115C0"/>
        </w:rPr>
        <w:t xml:space="preserve">hallituksensa </w:t>
      </w:r>
      <w:r>
        <w:rPr>
          <w:color w:val="04640D"/>
        </w:rPr>
        <w:t xml:space="preserve">jäseneksi </w:t>
      </w:r>
      <w:r>
        <w:rPr>
          <w:color w:val="FB5514"/>
        </w:rPr>
        <w:t xml:space="preserve">Berkshire Hathaway Inc:</w:t>
      </w:r>
      <w:r>
        <w:rPr>
          <w:color w:val="FEFB0A"/>
        </w:rPr>
        <w:t xml:space="preserve">n puheenjohtajan Warren E. Buffettin</w:t>
      </w:r>
      <w:r>
        <w:rPr>
          <w:color w:val="04640D"/>
        </w:rPr>
        <w:t xml:space="preserve">, </w:t>
      </w:r>
      <w:r>
        <w:t xml:space="preserve">mikä </w:t>
      </w:r>
      <w:r>
        <w:t xml:space="preserve">kasvatti </w:t>
      </w:r>
      <w:r>
        <w:rPr>
          <w:color w:val="0BC582"/>
        </w:rPr>
        <w:t xml:space="preserve">hallituksen</w:t>
      </w:r>
      <w:r>
        <w:t xml:space="preserve"> jäsenten määrää </w:t>
      </w:r>
      <w:r>
        <w:t xml:space="preserve">11:stä 12:een. </w:t>
      </w:r>
      <w:r>
        <w:rPr>
          <w:color w:val="FEB8C8"/>
        </w:rPr>
        <w:t xml:space="preserve">Berkshire Hathaway </w:t>
      </w:r>
      <w:r>
        <w:t xml:space="preserve">osti </w:t>
      </w:r>
      <w:r>
        <w:rPr>
          <w:color w:val="9E8317"/>
        </w:rPr>
        <w:t xml:space="preserve">aiemmin tänä vuonna </w:t>
      </w:r>
      <w:r>
        <w:t xml:space="preserve">600 miljoonalla dollarilla </w:t>
      </w:r>
      <w:r>
        <w:rPr>
          <w:color w:val="847D81"/>
        </w:rPr>
        <w:t xml:space="preserve">Gilletten </w:t>
      </w:r>
      <w:r>
        <w:rPr>
          <w:color w:val="01190F"/>
        </w:rPr>
        <w:t xml:space="preserve">etuoikeutettuja osakkeita</w:t>
      </w:r>
      <w:r>
        <w:rPr>
          <w:color w:val="01190F"/>
        </w:rPr>
        <w:t xml:space="preserve">, jotka </w:t>
      </w:r>
      <w:r>
        <w:rPr>
          <w:color w:val="58018B"/>
        </w:rPr>
        <w:t xml:space="preserve">voidaan vaihtaa </w:t>
      </w:r>
      <w:r>
        <w:rPr>
          <w:color w:val="01190F"/>
        </w:rPr>
        <w:t xml:space="preserve">11 prosentin osuudeksi</w:t>
      </w:r>
      <w:r>
        <w:t xml:space="preserve">, ja </w:t>
      </w:r>
      <w:r>
        <w:rPr>
          <w:color w:val="B70639"/>
        </w:rPr>
        <w:t xml:space="preserve">Gillette </w:t>
      </w:r>
      <w:r>
        <w:t xml:space="preserve">ilmoitti </w:t>
      </w:r>
      <w:r>
        <w:rPr>
          <w:color w:val="9E8317"/>
        </w:rPr>
        <w:t xml:space="preserve">tuolloin, että </w:t>
      </w:r>
      <w:r>
        <w:rPr>
          <w:color w:val="703B01"/>
        </w:rPr>
        <w:t xml:space="preserve">Buffett </w:t>
      </w:r>
      <w:r>
        <w:t xml:space="preserve">liittyisi yhtiön hallitukseen. Muissa yhteyksissä </w:t>
      </w:r>
      <w:r>
        <w:rPr>
          <w:color w:val="B70639"/>
        </w:rPr>
        <w:t xml:space="preserve">Gillette </w:t>
      </w:r>
      <w:r>
        <w:t xml:space="preserve">kertoi </w:t>
      </w:r>
      <w:r>
        <w:rPr>
          <w:color w:val="F7F1DF"/>
        </w:rPr>
        <w:t xml:space="preserve">kolmannen neljänneksen </w:t>
      </w:r>
      <w:r>
        <w:t xml:space="preserve">tuloksensa </w:t>
      </w:r>
      <w:r>
        <w:t xml:space="preserve">nousseen 2 % </w:t>
      </w:r>
      <w:r>
        <w:t xml:space="preserve">65,2 miljoonaan dollariin eli </w:t>
      </w:r>
      <w:r>
        <w:t xml:space="preserve">57 senttiin osakkeelta, kun se </w:t>
      </w:r>
      <w:r>
        <w:rPr>
          <w:color w:val="4AFEFA"/>
        </w:rPr>
        <w:t xml:space="preserve">vuotta </w:t>
      </w:r>
      <w:r>
        <w:rPr>
          <w:color w:val="118B8A"/>
        </w:rPr>
        <w:t xml:space="preserve">aiemmin </w:t>
      </w:r>
      <w:r>
        <w:t xml:space="preserve">oli 63,9 miljoonaa dollaria eli 57 senttiä osakkeelta</w:t>
      </w:r>
      <w:r>
        <w:t xml:space="preserve">; osakekohtainen tulos pysyi ennallaan nettotuloksen kasvusta huolimatta osittain siksi, että </w:t>
      </w:r>
      <w:r>
        <w:rPr>
          <w:color w:val="B70639"/>
        </w:rPr>
        <w:t xml:space="preserve">yhtiö </w:t>
      </w:r>
      <w:r>
        <w:t xml:space="preserve">maksoi 10,4 miljoonaa dollaria osinkoja uusista etuoikeutetuista osakkeista </w:t>
      </w:r>
      <w:r>
        <w:rPr>
          <w:color w:val="F7F1DF"/>
        </w:rPr>
        <w:t xml:space="preserve">jakson </w:t>
      </w:r>
      <w:r>
        <w:t xml:space="preserve">aikana. </w:t>
      </w:r>
      <w:r>
        <w:t xml:space="preserve">Liikevaihto kasvoi 9 % 921,6 miljoonaan dollariin 845,7 miljoonasta dollarista, ja </w:t>
      </w:r>
      <w:r>
        <w:rPr>
          <w:color w:val="B70639"/>
        </w:rPr>
        <w:t xml:space="preserve">yhtiön</w:t>
      </w:r>
      <w:r>
        <w:t xml:space="preserve"> kansainvälisten/monipuolisten toimintojen myynti </w:t>
      </w:r>
      <w:r>
        <w:t xml:space="preserve">oli </w:t>
      </w:r>
      <w:r>
        <w:rPr>
          <w:color w:val="118B8A"/>
        </w:rPr>
        <w:t xml:space="preserve">selvästi suurempi kuin vuotta aiemmin</w:t>
      </w:r>
      <w:r>
        <w:t xml:space="preserve">. </w:t>
      </w:r>
      <w:r>
        <w:t xml:space="preserve">Yhdeksän kuukauden aikana </w:t>
      </w:r>
      <w:r>
        <w:rPr>
          <w:color w:val="B70639"/>
        </w:rPr>
        <w:t xml:space="preserve">Gilletten </w:t>
      </w:r>
      <w:r>
        <w:t xml:space="preserve">nettotulos </w:t>
      </w:r>
      <w:r>
        <w:t xml:space="preserve">laski 1 % </w:t>
      </w:r>
      <w:r>
        <w:rPr>
          <w:color w:val="FCB164"/>
        </w:rPr>
        <w:t xml:space="preserve">vuoden 1988 </w:t>
      </w:r>
      <w:r>
        <w:t xml:space="preserve">207 miljoonasta dollarista eli 1,82 dollarista osaketta kohti </w:t>
      </w:r>
      <w:r>
        <w:t xml:space="preserve">205,3 miljoonaan dollariin eli 2,02 dollariin osaketta kohti. Myynti kasvoi 6 % 2,77 miljardiin dollariin 2,61 miljardista dollarista. </w:t>
      </w:r>
      <w:r>
        <w:rPr>
          <w:color w:val="796EE6"/>
        </w:rPr>
        <w:t xml:space="preserve">New Yorkin pörssin yhdistetyssä kaupankäynnissä </w:t>
      </w:r>
      <w:r>
        <w:rPr>
          <w:color w:val="000D2C"/>
        </w:rPr>
        <w:t xml:space="preserve">yhtiö </w:t>
      </w:r>
      <w:r>
        <w:rPr>
          <w:color w:val="796EE6"/>
        </w:rPr>
        <w:t xml:space="preserve">sulkeutui eilen 45,50 dollariin </w:t>
      </w:r>
      <w:r>
        <w:rPr>
          <w:color w:val="53495F"/>
        </w:rPr>
        <w:t xml:space="preserve">osakkeelta </w:t>
      </w:r>
      <w:r>
        <w:t xml:space="preserve">eli </w:t>
      </w:r>
      <w:r>
        <w:t xml:space="preserve">25 senttiä </w:t>
      </w:r>
      <w:r>
        <w:rPr>
          <w:color w:val="796EE6"/>
        </w:rPr>
        <w:t xml:space="preserve">plussalla.</w:t>
      </w:r>
    </w:p>
    <w:p>
      <w:r>
        <w:rPr>
          <w:b/>
        </w:rPr>
        <w:t xml:space="preserve">Asiakirjan numero 1336</w:t>
      </w:r>
    </w:p>
    <w:p>
      <w:r>
        <w:rPr>
          <w:b/>
        </w:rPr>
        <w:t xml:space="preserve">Asiakirjan tunniste: wsj1634-001</w:t>
      </w:r>
    </w:p>
    <w:p>
      <w:r>
        <w:t xml:space="preserve">Kun Walter Yetnikoff, </w:t>
      </w:r>
      <w:r>
        <w:rPr>
          <w:color w:val="FEFB0A"/>
        </w:rPr>
        <w:t xml:space="preserve">Sony Corp. </w:t>
      </w:r>
      <w:r>
        <w:rPr>
          <w:color w:val="310106"/>
        </w:rPr>
        <w:t xml:space="preserve">omistaman </w:t>
      </w:r>
      <w:r>
        <w:rPr>
          <w:color w:val="310106"/>
        </w:rPr>
        <w:t xml:space="preserve">CBS Recordsin </w:t>
      </w:r>
      <w:r>
        <w:t xml:space="preserve">pääjohtaja Walter Yetnikoff. </w:t>
      </w:r>
      <w:r>
        <w:t xml:space="preserve">kertoi </w:t>
      </w:r>
      <w:r>
        <w:rPr>
          <w:color w:val="E115C0"/>
        </w:rPr>
        <w:t xml:space="preserve">tuottaja Peter Guberille </w:t>
      </w:r>
      <w:r>
        <w:rPr>
          <w:color w:val="FB5514"/>
        </w:rPr>
        <w:t xml:space="preserve">viime kuussa</w:t>
      </w:r>
      <w:r>
        <w:rPr>
          <w:color w:val="00587F"/>
        </w:rPr>
        <w:t xml:space="preserve">, että </w:t>
      </w:r>
      <w:r>
        <w:rPr>
          <w:color w:val="0BC582"/>
        </w:rPr>
        <w:t xml:space="preserve">Sony </w:t>
      </w:r>
      <w:r>
        <w:t xml:space="preserve">oli aikeissa tehdä 3,4 miljardin dollarin tarjouksen </w:t>
      </w:r>
      <w:r>
        <w:rPr>
          <w:color w:val="FEB8C8"/>
        </w:rPr>
        <w:t xml:space="preserve">Columbia Picturesista </w:t>
      </w:r>
      <w:r>
        <w:t xml:space="preserve">ja </w:t>
      </w:r>
      <w:r>
        <w:rPr>
          <w:color w:val="9E8317"/>
        </w:rPr>
        <w:t xml:space="preserve">tarvitsi </w:t>
      </w:r>
      <w:r>
        <w:rPr>
          <w:color w:val="01190F"/>
        </w:rPr>
        <w:t xml:space="preserve">jonkun </w:t>
      </w:r>
      <w:r>
        <w:rPr>
          <w:color w:val="9E8317"/>
        </w:rPr>
        <w:t xml:space="preserve">johtamaan </w:t>
      </w:r>
      <w:r>
        <w:rPr>
          <w:color w:val="847D81"/>
        </w:rPr>
        <w:t xml:space="preserve">studiota</w:t>
      </w:r>
      <w:r>
        <w:t xml:space="preserve">, </w:t>
      </w:r>
      <w:r>
        <w:rPr>
          <w:color w:val="E115C0"/>
        </w:rPr>
        <w:t xml:space="preserve">Guber </w:t>
      </w:r>
      <w:r>
        <w:t xml:space="preserve">tarttui </w:t>
      </w:r>
      <w:r>
        <w:rPr>
          <w:color w:val="58018B"/>
        </w:rPr>
        <w:t xml:space="preserve">tarjoukseen. </w:t>
      </w:r>
      <w:r>
        <w:t xml:space="preserve">Kaksi päivää myöhemmin hän oli matkalla </w:t>
      </w:r>
      <w:r>
        <w:rPr>
          <w:color w:val="B70639"/>
        </w:rPr>
        <w:t xml:space="preserve">New Yorkiin </w:t>
      </w:r>
      <w:r>
        <w:t xml:space="preserve">ja Tokioon tapaamaan </w:t>
      </w:r>
      <w:r>
        <w:rPr>
          <w:color w:val="703B01"/>
        </w:rPr>
        <w:t xml:space="preserve">Sonyn </w:t>
      </w:r>
      <w:r>
        <w:t xml:space="preserve">johtajia</w:t>
      </w:r>
      <w:r>
        <w:t xml:space="preserve">. </w:t>
      </w:r>
      <w:r>
        <w:rPr>
          <w:color w:val="F7F1DF"/>
        </w:rPr>
        <w:t xml:space="preserve">Ennen kuin viikko oli kulunut, </w:t>
      </w:r>
      <w:r>
        <w:rPr>
          <w:color w:val="118B8A"/>
        </w:rPr>
        <w:t xml:space="preserve">Sony </w:t>
      </w:r>
      <w:r>
        <w:rPr>
          <w:color w:val="F7F1DF"/>
        </w:rPr>
        <w:t xml:space="preserve">tarjosi </w:t>
      </w:r>
      <w:r>
        <w:rPr>
          <w:color w:val="4AFEFA"/>
        </w:rPr>
        <w:t xml:space="preserve">Guberille </w:t>
      </w:r>
      <w:r>
        <w:rPr>
          <w:color w:val="FCB164"/>
        </w:rPr>
        <w:t xml:space="preserve">ja </w:t>
      </w:r>
      <w:r>
        <w:rPr>
          <w:color w:val="796EE6"/>
        </w:rPr>
        <w:t xml:space="preserve">hänen </w:t>
      </w:r>
      <w:r>
        <w:rPr>
          <w:color w:val="000D2C"/>
        </w:rPr>
        <w:t xml:space="preserve">kumppanilleen Jon Petersille </w:t>
      </w:r>
      <w:r>
        <w:rPr>
          <w:color w:val="F7F1DF"/>
        </w:rPr>
        <w:t xml:space="preserve">elokuva-alan historian tuottoisinta työsopimusta</w:t>
      </w:r>
      <w:r>
        <w:t xml:space="preserve">. </w:t>
      </w:r>
      <w:r>
        <w:rPr>
          <w:color w:val="703B01"/>
        </w:rPr>
        <w:t xml:space="preserve">Sony </w:t>
      </w:r>
      <w:r>
        <w:t xml:space="preserve">suostui myös </w:t>
      </w:r>
      <w:r>
        <w:t xml:space="preserve">antamaan heille osuuden </w:t>
      </w:r>
      <w:r>
        <w:rPr>
          <w:color w:val="FEB8C8"/>
        </w:rPr>
        <w:t xml:space="preserve">Columbian </w:t>
      </w:r>
      <w:r>
        <w:t xml:space="preserve">tulevista voitoista </w:t>
      </w:r>
      <w:r>
        <w:t xml:space="preserve">ja ostamaan </w:t>
      </w:r>
      <w:r>
        <w:rPr>
          <w:color w:val="F95475"/>
        </w:rPr>
        <w:t xml:space="preserve">heidän </w:t>
      </w:r>
      <w:r>
        <w:rPr>
          <w:color w:val="61FC03"/>
        </w:rPr>
        <w:t xml:space="preserve">yhtiönsä Guber Peters Entertainment Co:n </w:t>
      </w:r>
      <w:r>
        <w:rPr>
          <w:color w:val="5D9608"/>
        </w:rPr>
        <w:t xml:space="preserve">200 miljoonalla dollarilla</w:t>
      </w:r>
      <w:r>
        <w:t xml:space="preserve">, </w:t>
      </w:r>
      <w:r>
        <w:t xml:space="preserve">joka on </w:t>
      </w:r>
      <w:r>
        <w:t xml:space="preserve">lähes 40 prosenttia enemmän kuin </w:t>
      </w:r>
      <w:r>
        <w:rPr>
          <w:color w:val="61FC03"/>
        </w:rPr>
        <w:t xml:space="preserve">yhtiön</w:t>
      </w:r>
      <w:r>
        <w:t xml:space="preserve"> markkina-arvo</w:t>
      </w:r>
      <w:r>
        <w:t xml:space="preserve">. </w:t>
      </w:r>
      <w:r>
        <w:t xml:space="preserve">Yksi kompastuskivi oli: </w:t>
      </w:r>
      <w:r>
        <w:rPr>
          <w:color w:val="53495F"/>
        </w:rPr>
        <w:t xml:space="preserve">heillä </w:t>
      </w:r>
      <w:r>
        <w:t xml:space="preserve">oli aiempi sitoumus. Seitsemän kuukautta aiemmin he olivat allekirjoittaneet </w:t>
      </w:r>
      <w:r>
        <w:rPr>
          <w:color w:val="DE98FD"/>
        </w:rPr>
        <w:t xml:space="preserve">viiden vuoden yksinoikeussopimuksen elokuvien tuottamisesta </w:t>
      </w:r>
      <w:r>
        <w:rPr>
          <w:color w:val="98A088"/>
        </w:rPr>
        <w:t xml:space="preserve">Warner Brosille</w:t>
      </w:r>
      <w:r>
        <w:rPr>
          <w:color w:val="4F584E"/>
        </w:rPr>
        <w:t xml:space="preserve">, jolle </w:t>
      </w:r>
      <w:r>
        <w:rPr>
          <w:color w:val="98A088"/>
        </w:rPr>
        <w:t xml:space="preserve">he olivat juuri tuottaneet </w:t>
      </w:r>
      <w:r>
        <w:rPr>
          <w:color w:val="248AD0"/>
        </w:rPr>
        <w:t xml:space="preserve">menestyselokuvan "Batman"</w:t>
      </w:r>
      <w:r>
        <w:t xml:space="preserve">. </w:t>
      </w:r>
      <w:r>
        <w:rPr>
          <w:color w:val="E115C0"/>
        </w:rPr>
        <w:t xml:space="preserve">Guber </w:t>
      </w:r>
      <w:r>
        <w:t xml:space="preserve">luotti kuitenkin siihen, että </w:t>
      </w:r>
      <w:r>
        <w:rPr>
          <w:color w:val="9F6551"/>
        </w:rPr>
        <w:t xml:space="preserve">Warner Communications Inc.:n </w:t>
      </w:r>
      <w:r>
        <w:rPr>
          <w:color w:val="5C5300"/>
        </w:rPr>
        <w:t xml:space="preserve">puheenjohtaja Warner </w:t>
      </w:r>
      <w:r>
        <w:rPr>
          <w:color w:val="9F6551"/>
        </w:rPr>
        <w:t xml:space="preserve">Communications Inc. </w:t>
      </w:r>
      <w:r>
        <w:rPr>
          <w:color w:val="5C5300"/>
        </w:rPr>
        <w:t xml:space="preserve">Steven Ross suhtautuisi </w:t>
      </w:r>
      <w:r>
        <w:t xml:space="preserve">myötämielisesti ja päästäisi </w:t>
      </w:r>
      <w:r>
        <w:rPr>
          <w:color w:val="53495F"/>
        </w:rPr>
        <w:t xml:space="preserve">tuottajat </w:t>
      </w:r>
      <w:r>
        <w:t xml:space="preserve">menemään tietäen, että </w:t>
      </w:r>
      <w:r>
        <w:rPr>
          <w:color w:val="BCFEC6"/>
        </w:rPr>
        <w:t xml:space="preserve">Sonyn</w:t>
      </w:r>
      <w:r>
        <w:rPr>
          <w:color w:val="58018B"/>
        </w:rPr>
        <w:t xml:space="preserve"> tarjous </w:t>
      </w:r>
      <w:r>
        <w:t xml:space="preserve">oli "koko elämäntyön huipentuma". Mutta hän laski väärin. Viime viikolla tuloksettomien </w:t>
      </w:r>
      <w:r>
        <w:rPr>
          <w:color w:val="932C70"/>
        </w:rPr>
        <w:t xml:space="preserve">sovintoneuvottelujen jälkeen </w:t>
      </w:r>
      <w:r>
        <w:rPr>
          <w:color w:val="2B1B04"/>
        </w:rPr>
        <w:t xml:space="preserve">Warner, joka </w:t>
      </w:r>
      <w:r>
        <w:rPr>
          <w:color w:val="B5AFC4"/>
        </w:rPr>
        <w:t xml:space="preserve">on nyt </w:t>
      </w:r>
      <w:r>
        <w:rPr>
          <w:color w:val="2B1B04"/>
        </w:rPr>
        <w:t xml:space="preserve">sulautumassa Time Inc:n kanssa, </w:t>
      </w:r>
      <w:r>
        <w:t xml:space="preserve">nosti </w:t>
      </w:r>
      <w:r>
        <w:rPr>
          <w:color w:val="D4C67A"/>
        </w:rPr>
        <w:t xml:space="preserve">Los Angelesin ylioikeudessa miljardin </w:t>
      </w:r>
      <w:r>
        <w:rPr>
          <w:color w:val="DE98FD"/>
        </w:rPr>
        <w:t xml:space="preserve">dollarin sopimusrikkomuskanteen </w:t>
      </w:r>
      <w:r>
        <w:rPr>
          <w:color w:val="AE7AA1"/>
        </w:rPr>
        <w:t xml:space="preserve">Sonya ja Guber Petersiä vastaan</w:t>
      </w:r>
      <w:r>
        <w:t xml:space="preserve">. </w:t>
      </w:r>
      <w:r>
        <w:rPr>
          <w:color w:val="703B01"/>
        </w:rPr>
        <w:t xml:space="preserve">Sony </w:t>
      </w:r>
      <w:r>
        <w:t xml:space="preserve">nosti välittömästi </w:t>
      </w:r>
      <w:r>
        <w:rPr>
          <w:color w:val="C2A393"/>
        </w:rPr>
        <w:t xml:space="preserve">vastakanteen, </w:t>
      </w:r>
      <w:r>
        <w:rPr>
          <w:color w:val="C2A393"/>
        </w:rPr>
        <w:t xml:space="preserve">jossa se syytti </w:t>
      </w:r>
      <w:r>
        <w:rPr>
          <w:color w:val="6A3A35"/>
        </w:rPr>
        <w:t xml:space="preserve">Warneria </w:t>
      </w:r>
      <w:r>
        <w:rPr>
          <w:color w:val="C2A393"/>
        </w:rPr>
        <w:t xml:space="preserve">yrityksestä tuhota </w:t>
      </w:r>
      <w:r>
        <w:rPr>
          <w:color w:val="BA6801"/>
        </w:rPr>
        <w:t xml:space="preserve">sen </w:t>
      </w:r>
      <w:r>
        <w:rPr>
          <w:color w:val="C2A393"/>
        </w:rPr>
        <w:t xml:space="preserve">yritysostot ja estää </w:t>
      </w:r>
      <w:r>
        <w:rPr>
          <w:color w:val="BA6801"/>
        </w:rPr>
        <w:t xml:space="preserve">sen </w:t>
      </w:r>
      <w:r>
        <w:rPr>
          <w:color w:val="C2A393"/>
        </w:rPr>
        <w:t xml:space="preserve">pyrkimykset päästä Yhdysvaltain elokuvateollisuuteen</w:t>
      </w:r>
      <w:r>
        <w:t xml:space="preserve">. </w:t>
      </w:r>
      <w:r>
        <w:rPr>
          <w:color w:val="168E5C"/>
        </w:rPr>
        <w:t xml:space="preserve">Syytöksiä valheista ja tekopyhyydestä satoi </w:t>
      </w:r>
      <w:r>
        <w:rPr>
          <w:color w:val="16C0D0"/>
        </w:rPr>
        <w:t xml:space="preserve">molemmille osapuolille </w:t>
      </w:r>
      <w:r>
        <w:rPr>
          <w:color w:val="168E5C"/>
        </w:rPr>
        <w:t xml:space="preserve">kuin rankka ja raju sade</w:t>
      </w:r>
      <w:r>
        <w:t xml:space="preserve">, kuten </w:t>
      </w:r>
      <w:r>
        <w:t xml:space="preserve">eräs </w:t>
      </w:r>
      <w:r>
        <w:rPr>
          <w:color w:val="703B01"/>
        </w:rPr>
        <w:t xml:space="preserve">Sonyn </w:t>
      </w:r>
      <w:r>
        <w:t xml:space="preserve">virkamies </w:t>
      </w:r>
      <w:r>
        <w:rPr>
          <w:color w:val="168E5C"/>
        </w:rPr>
        <w:t xml:space="preserve">asian </w:t>
      </w:r>
      <w:r>
        <w:t xml:space="preserve">ilmaisi</w:t>
      </w:r>
      <w:r>
        <w:t xml:space="preserve">: "</w:t>
      </w:r>
      <w:r>
        <w:rPr>
          <w:color w:val="168E5C"/>
        </w:rPr>
        <w:t xml:space="preserve">Tämä on </w:t>
      </w:r>
      <w:r>
        <w:t xml:space="preserve">kolmas maailmansota." </w:t>
      </w:r>
      <w:r>
        <w:t xml:space="preserve">Se, että </w:t>
      </w:r>
      <w:r>
        <w:rPr>
          <w:color w:val="C62100"/>
        </w:rPr>
        <w:t xml:space="preserve">kaksi menestynyttä tuottajaa</w:t>
      </w:r>
      <w:r>
        <w:rPr>
          <w:color w:val="014347"/>
        </w:rPr>
        <w:t xml:space="preserve">, jotka </w:t>
      </w:r>
      <w:r>
        <w:rPr>
          <w:color w:val="C62100"/>
        </w:rPr>
        <w:t xml:space="preserve">eivät ole </w:t>
      </w:r>
      <w:r>
        <w:rPr>
          <w:color w:val="C62100"/>
        </w:rPr>
        <w:t xml:space="preserve">kovin tunnettuja </w:t>
      </w:r>
      <w:r>
        <w:rPr>
          <w:color w:val="233809"/>
        </w:rPr>
        <w:t xml:space="preserve">Hollywoodin ulkopuolella, </w:t>
      </w:r>
      <w:r>
        <w:t xml:space="preserve">voivat aiheuttaa tällaisen yritysten titaanien yhteentörmäyksen, viittaa siihen, miten epätoivoista todistettujen lahjakkuuksien etsintä on elokuva-alalla. Ja </w:t>
      </w:r>
      <w:r>
        <w:rPr>
          <w:color w:val="53495F"/>
        </w:rPr>
        <w:t xml:space="preserve">he </w:t>
      </w:r>
      <w:r>
        <w:t xml:space="preserve">ovat joka tapauksessa hyvin epätavallinen joukkue. </w:t>
      </w:r>
      <w:r>
        <w:rPr>
          <w:color w:val="E115C0"/>
        </w:rPr>
        <w:t xml:space="preserve">Guber </w:t>
      </w:r>
      <w:r>
        <w:t xml:space="preserve">kasvoi Bostonissa ja opiskeli </w:t>
      </w:r>
      <w:r>
        <w:rPr>
          <w:color w:val="B70639"/>
        </w:rPr>
        <w:t xml:space="preserve">New Yorkissa</w:t>
      </w:r>
      <w:r>
        <w:t xml:space="preserve">. Hän on lakimies, jolla on useita akateemisia tutkintoja. </w:t>
      </w:r>
      <w:r>
        <w:rPr>
          <w:color w:val="42083B"/>
        </w:rPr>
        <w:t xml:space="preserve">Peters </w:t>
      </w:r>
      <w:r>
        <w:t xml:space="preserve">ei käynyt lukiota loppuun ja teki itselleen mainetta </w:t>
      </w:r>
      <w:r>
        <w:rPr>
          <w:color w:val="82785D"/>
        </w:rPr>
        <w:t xml:space="preserve">Barbra Streisandin </w:t>
      </w:r>
      <w:r>
        <w:t xml:space="preserve">kampaajana</w:t>
      </w:r>
      <w:r>
        <w:t xml:space="preserve">. </w:t>
      </w:r>
      <w:r>
        <w:t xml:space="preserve">Silti he ovat </w:t>
      </w:r>
      <w:r>
        <w:rPr>
          <w:color w:val="023087"/>
        </w:rPr>
        <w:t xml:space="preserve">Hollywoodin</w:t>
      </w:r>
      <w:r>
        <w:t xml:space="preserve"> ylivoimaisesti </w:t>
      </w:r>
      <w:r>
        <w:t xml:space="preserve">tuotteliaimpia tuottajia</w:t>
      </w:r>
      <w:r>
        <w:t xml:space="preserve">. </w:t>
      </w:r>
      <w:r>
        <w:rPr>
          <w:color w:val="B7DAD2"/>
        </w:rPr>
        <w:t xml:space="preserve">Ja muutamista takaiskuista huolimatta he tekevät </w:t>
      </w:r>
      <w:r>
        <w:rPr>
          <w:color w:val="196956"/>
        </w:rPr>
        <w:t xml:space="preserve">elokuvia, jotka </w:t>
      </w:r>
      <w:r>
        <w:rPr>
          <w:color w:val="8C41BB"/>
        </w:rPr>
        <w:t xml:space="preserve">tuottavat </w:t>
      </w:r>
      <w:r>
        <w:rPr>
          <w:color w:val="196956"/>
        </w:rPr>
        <w:t xml:space="preserve">rahaa</w:t>
      </w:r>
      <w:r>
        <w:t xml:space="preserve">. </w:t>
      </w:r>
      <w:r>
        <w:t xml:space="preserve">Tätä </w:t>
      </w:r>
      <w:r>
        <w:rPr>
          <w:color w:val="ECEDFE"/>
        </w:rPr>
        <w:t xml:space="preserve">taitoa </w:t>
      </w:r>
      <w:r>
        <w:rPr>
          <w:color w:val="94C661"/>
        </w:rPr>
        <w:t xml:space="preserve">Sony </w:t>
      </w:r>
      <w:r>
        <w:rPr>
          <w:color w:val="ECEDFE"/>
        </w:rPr>
        <w:t xml:space="preserve">todella tarvitsee </w:t>
      </w:r>
      <w:r>
        <w:t xml:space="preserve">- ja </w:t>
      </w:r>
      <w:r>
        <w:rPr>
          <w:color w:val="2B1B04"/>
        </w:rPr>
        <w:t xml:space="preserve">Warner </w:t>
      </w:r>
      <w:r>
        <w:t xml:space="preserve">ei halua hävitä. Vaikka </w:t>
      </w:r>
      <w:r>
        <w:rPr>
          <w:color w:val="FEB8C8"/>
        </w:rPr>
        <w:t xml:space="preserve">Columbialla </w:t>
      </w:r>
      <w:r>
        <w:t xml:space="preserve">oli hyvä kesä Ghostbusters II:n ja Kun Harry tapasi Sallyn myötä, kilpailijat kuten Warner, Paramount Pictures, Walt Disney Co. ja Universal Studios ovat antaneet </w:t>
      </w:r>
      <w:r>
        <w:rPr>
          <w:color w:val="FEB8C8"/>
        </w:rPr>
        <w:t xml:space="preserve">Columbialle kyytiä </w:t>
      </w:r>
      <w:r>
        <w:t xml:space="preserve">lipputuloissa. Viisi vuotta kestäneen, </w:t>
      </w:r>
      <w:r>
        <w:rPr>
          <w:color w:val="788E95"/>
        </w:rPr>
        <w:t xml:space="preserve">neljän eri </w:t>
      </w:r>
      <w:r>
        <w:rPr>
          <w:color w:val="FB6AB8"/>
        </w:rPr>
        <w:t xml:space="preserve">studiopäällikön </w:t>
      </w:r>
      <w:r>
        <w:rPr>
          <w:color w:val="895E6B"/>
        </w:rPr>
        <w:t xml:space="preserve">aiheuttaman </w:t>
      </w:r>
      <w:r>
        <w:rPr>
          <w:color w:val="F8907D"/>
        </w:rPr>
        <w:t xml:space="preserve">hallintomyllerryksen </w:t>
      </w:r>
      <w:r>
        <w:t xml:space="preserve">jälkeen </w:t>
      </w:r>
      <w:r>
        <w:rPr>
          <w:color w:val="FEB8C8"/>
        </w:rPr>
        <w:t xml:space="preserve">Columbia </w:t>
      </w:r>
      <w:r>
        <w:t xml:space="preserve">tarvitsee kipeästi vankan, käytännönläheisen tiimin palauttamaan </w:t>
      </w:r>
      <w:r>
        <w:t xml:space="preserve">uskottavuutensa ja palaamaan takaisin hittituotantoon. </w:t>
      </w:r>
      <w:r>
        <w:rPr>
          <w:color w:val="576094"/>
        </w:rPr>
        <w:t xml:space="preserve">Guber </w:t>
      </w:r>
      <w:r>
        <w:rPr>
          <w:color w:val="53495F"/>
        </w:rPr>
        <w:t xml:space="preserve">ja </w:t>
      </w:r>
      <w:r>
        <w:rPr>
          <w:color w:val="DB1474"/>
        </w:rPr>
        <w:t xml:space="preserve">Peters </w:t>
      </w:r>
      <w:r>
        <w:t xml:space="preserve">eivät ole </w:t>
      </w:r>
      <w:r>
        <w:rPr>
          <w:color w:val="023087"/>
        </w:rPr>
        <w:t xml:space="preserve">Hollywoodissa </w:t>
      </w:r>
      <w:r>
        <w:t xml:space="preserve">yleisesti pidettyjä, mutta heillä on hyvä suhde. </w:t>
      </w:r>
      <w:r>
        <w:rPr>
          <w:color w:val="53495F"/>
        </w:rPr>
        <w:t xml:space="preserve">Heidän </w:t>
      </w:r>
      <w:r>
        <w:t xml:space="preserve">ansionsa "johtavina tuottajina" on löytää </w:t>
      </w:r>
      <w:r>
        <w:rPr>
          <w:color w:val="8489AE"/>
        </w:rPr>
        <w:t xml:space="preserve">kuumia raaka-aineita</w:t>
      </w:r>
      <w:r>
        <w:t xml:space="preserve">, </w:t>
      </w:r>
      <w:r>
        <w:t xml:space="preserve">tehdä </w:t>
      </w:r>
      <w:r>
        <w:rPr>
          <w:color w:val="8489AE"/>
        </w:rPr>
        <w:t xml:space="preserve">niistä </w:t>
      </w:r>
      <w:r>
        <w:t xml:space="preserve">saavuttamattomia ja pakottaa sitten </w:t>
      </w:r>
      <w:r>
        <w:rPr>
          <w:color w:val="860E04"/>
        </w:rPr>
        <w:t xml:space="preserve">suuret </w:t>
      </w:r>
      <w:r>
        <w:t xml:space="preserve">studiot </w:t>
      </w:r>
      <w:r>
        <w:t xml:space="preserve">rahoittamaan ja levittämään </w:t>
      </w:r>
      <w:r>
        <w:rPr>
          <w:color w:val="8489AE"/>
        </w:rPr>
        <w:t xml:space="preserve">niitä. </w:t>
      </w:r>
      <w:r>
        <w:t xml:space="preserve">Joskus </w:t>
      </w:r>
      <w:r>
        <w:rPr>
          <w:color w:val="576094"/>
        </w:rPr>
        <w:t xml:space="preserve">Guber </w:t>
      </w:r>
      <w:r>
        <w:rPr>
          <w:color w:val="53495F"/>
        </w:rPr>
        <w:t xml:space="preserve">ja </w:t>
      </w:r>
      <w:r>
        <w:rPr>
          <w:color w:val="DB1474"/>
        </w:rPr>
        <w:t xml:space="preserve">Peters </w:t>
      </w:r>
      <w:r>
        <w:t xml:space="preserve">eivät tee paljon muuta kuin nappaavat </w:t>
      </w:r>
      <w:r>
        <w:rPr>
          <w:color w:val="6EAB9B"/>
        </w:rPr>
        <w:t xml:space="preserve">Flashdance-käsikirjoituksen </w:t>
      </w:r>
      <w:r>
        <w:t xml:space="preserve">ensimmäisen luonnoksen </w:t>
      </w:r>
      <w:r>
        <w:t xml:space="preserve">tai ostavat oikeudet bestselleriin kuten The Color Purple. Kirjoittaminen, ohjaaminen ja tuottaminen kuuluu muille. Esimerkiksi </w:t>
      </w:r>
      <w:r>
        <w:rPr>
          <w:color w:val="645341"/>
        </w:rPr>
        <w:t xml:space="preserve">MGM/UA:n Rain</w:t>
      </w:r>
      <w:r>
        <w:rPr>
          <w:color w:val="F2CDFE"/>
        </w:rPr>
        <w:t xml:space="preserve">man-elokuvan </w:t>
      </w:r>
      <w:r>
        <w:t xml:space="preserve">tapauksessa </w:t>
      </w:r>
      <w:r>
        <w:rPr>
          <w:color w:val="576094"/>
        </w:rPr>
        <w:t xml:space="preserve">Guber </w:t>
      </w:r>
      <w:r>
        <w:rPr>
          <w:color w:val="53495F"/>
        </w:rPr>
        <w:t xml:space="preserve">ja </w:t>
      </w:r>
      <w:r>
        <w:rPr>
          <w:color w:val="647A41"/>
        </w:rPr>
        <w:t xml:space="preserve">Peters </w:t>
      </w:r>
      <w:r>
        <w:t xml:space="preserve">eivät tehneet käytännössä mitään päivittäisessä tuotannossa, mutta </w:t>
      </w:r>
      <w:r>
        <w:rPr>
          <w:color w:val="53495F"/>
        </w:rPr>
        <w:t xml:space="preserve">heidän </w:t>
      </w:r>
      <w:r>
        <w:t xml:space="preserve">nimensä ovat suurella painatuksella elokuvan krediiteissä, ja heidät yhdistetään väistämättä </w:t>
      </w:r>
      <w:r>
        <w:rPr>
          <w:color w:val="F2CDFE"/>
        </w:rPr>
        <w:t xml:space="preserve">elokuvan </w:t>
      </w:r>
      <w:r>
        <w:t xml:space="preserve">suureen menestykseen. Joskus, kuten </w:t>
      </w:r>
      <w:r>
        <w:rPr>
          <w:color w:val="496E76"/>
        </w:rPr>
        <w:t xml:space="preserve">Batmanin </w:t>
      </w:r>
      <w:r>
        <w:t xml:space="preserve">kohdalla</w:t>
      </w:r>
      <w:r>
        <w:rPr>
          <w:color w:val="E3F894"/>
        </w:rPr>
        <w:t xml:space="preserve">, </w:t>
      </w:r>
      <w:r>
        <w:rPr>
          <w:color w:val="53495F"/>
        </w:rPr>
        <w:t xml:space="preserve">tämä kaksikko </w:t>
      </w:r>
      <w:r>
        <w:t xml:space="preserve">todella </w:t>
      </w:r>
      <w:r>
        <w:t xml:space="preserve">tekee </w:t>
      </w:r>
      <w:r>
        <w:rPr>
          <w:color w:val="F9D7CD"/>
        </w:rPr>
        <w:t xml:space="preserve">elokuvasta </w:t>
      </w:r>
      <w:r>
        <w:t xml:space="preserve">niin sanotusti </w:t>
      </w:r>
      <w:r>
        <w:rPr>
          <w:color w:val="F9D7CD"/>
        </w:rPr>
        <w:t xml:space="preserve">elokuvan. </w:t>
      </w:r>
      <w:r>
        <w:rPr>
          <w:color w:val="876128"/>
        </w:rPr>
        <w:t xml:space="preserve">Tässä tapauksessa </w:t>
      </w:r>
      <w:r>
        <w:rPr>
          <w:color w:val="61FC03"/>
        </w:rPr>
        <w:t xml:space="preserve">Guber Peters </w:t>
      </w:r>
      <w:r>
        <w:t xml:space="preserve">hankki </w:t>
      </w:r>
      <w:r>
        <w:t xml:space="preserve">oikeudet vuonna 1979, työnsi </w:t>
      </w:r>
      <w:r>
        <w:rPr>
          <w:color w:val="A1A711"/>
        </w:rPr>
        <w:t xml:space="preserve">elokuvan läpi </w:t>
      </w:r>
      <w:r>
        <w:t xml:space="preserve">kymmenkunta käsikirjoitusta ja vietti 11 kuukautta kuvauspaikalla Lontoossa tinkien pienimmistäkin näyttelijä- ja tuotantomuutoksista. "He ovat parhaita tuotantolahjakkuuksia ikinä", sanoo </w:t>
      </w:r>
      <w:r>
        <w:rPr>
          <w:color w:val="01FB92"/>
        </w:rPr>
        <w:t xml:space="preserve">Brian De Palma</w:t>
      </w:r>
      <w:r>
        <w:t xml:space="preserve">, joka on kiitollinen </w:t>
      </w:r>
      <w:r>
        <w:rPr>
          <w:color w:val="61FC03"/>
        </w:rPr>
        <w:t xml:space="preserve">Guber Petersille </w:t>
      </w:r>
      <w:r>
        <w:t xml:space="preserve">siitä, että tämä </w:t>
      </w:r>
      <w:r>
        <w:t xml:space="preserve">palkkasi </w:t>
      </w:r>
      <w:r>
        <w:rPr>
          <w:color w:val="01FB92"/>
        </w:rPr>
        <w:t xml:space="preserve">hänet </w:t>
      </w:r>
      <w:r>
        <w:t xml:space="preserve">ohjaamaan </w:t>
      </w:r>
      <w:r>
        <w:rPr>
          <w:color w:val="C660FB"/>
        </w:rPr>
        <w:t xml:space="preserve">Warnerille </w:t>
      </w:r>
      <w:r>
        <w:rPr>
          <w:color w:val="FD0F31"/>
        </w:rPr>
        <w:t xml:space="preserve">elokuvan, </w:t>
      </w:r>
      <w:r>
        <w:rPr>
          <w:color w:val="FD0F31"/>
        </w:rPr>
        <w:t xml:space="preserve">joka</w:t>
      </w:r>
      <w:r>
        <w:rPr>
          <w:color w:val="FD0F31"/>
        </w:rPr>
        <w:t xml:space="preserve"> perustuu Tom Wolfen romaaniin "Bonfire of the Vanities</w:t>
      </w:r>
      <w:r>
        <w:t xml:space="preserve">". </w:t>
      </w:r>
      <w:r>
        <w:rPr>
          <w:color w:val="FD0F31"/>
        </w:rPr>
        <w:t xml:space="preserve">Elokuvan </w:t>
      </w:r>
      <w:r>
        <w:rPr>
          <w:color w:val="FD0F31"/>
        </w:rPr>
        <w:t xml:space="preserve">kuvaukset alkavat muutaman kuukauden </w:t>
      </w:r>
      <w:r>
        <w:rPr>
          <w:color w:val="BE8485"/>
        </w:rPr>
        <w:t xml:space="preserve">kuluttua, ja </w:t>
      </w:r>
      <w:r>
        <w:t xml:space="preserve">"he olivat vahvasti mukana palkkaamassa lahjakkuuksia ja keskustelemassa käsikirjoituksesta. Ja kun tekee näin suurta elokuvaa, tarvitsee kaikenlaista apua", </w:t>
      </w:r>
      <w:r>
        <w:rPr>
          <w:color w:val="01FB92"/>
        </w:rPr>
        <w:t xml:space="preserve">De Palma </w:t>
      </w:r>
      <w:r>
        <w:t xml:space="preserve">sanoi</w:t>
      </w:r>
      <w:r>
        <w:t xml:space="preserve">. "Kunpa he olisivat paikalla 24 tuntia vuorokaudessa." </w:t>
      </w:r>
      <w:r>
        <w:rPr>
          <w:color w:val="120104"/>
        </w:rPr>
        <w:t xml:space="preserve">Ja näyttää siltä, että jotkin elokuvat ovat kärsineet juuri siitä, että </w:t>
      </w:r>
      <w:r>
        <w:rPr>
          <w:color w:val="D48958"/>
        </w:rPr>
        <w:t xml:space="preserve">niihin</w:t>
      </w:r>
      <w:r>
        <w:rPr>
          <w:color w:val="120104"/>
        </w:rPr>
        <w:t xml:space="preserve"> ei ole </w:t>
      </w:r>
      <w:r>
        <w:rPr>
          <w:color w:val="120104"/>
        </w:rPr>
        <w:t xml:space="preserve">kiinnitetty huomiota</w:t>
      </w:r>
      <w:r>
        <w:t xml:space="preserve">. </w:t>
      </w:r>
      <w:r>
        <w:rPr>
          <w:color w:val="61FC03"/>
        </w:rPr>
        <w:t xml:space="preserve">Yhtiön </w:t>
      </w:r>
      <w:r>
        <w:t xml:space="preserve">johtajat </w:t>
      </w:r>
      <w:r>
        <w:t xml:space="preserve">syyttävät </w:t>
      </w:r>
      <w:r>
        <w:rPr>
          <w:color w:val="576094"/>
        </w:rPr>
        <w:t xml:space="preserve">Guberin </w:t>
      </w:r>
      <w:r>
        <w:rPr>
          <w:color w:val="53495F"/>
        </w:rPr>
        <w:t xml:space="preserve">ja </w:t>
      </w:r>
      <w:r>
        <w:rPr>
          <w:color w:val="647A41"/>
        </w:rPr>
        <w:t xml:space="preserve">Petersin </w:t>
      </w:r>
      <w:r>
        <w:t xml:space="preserve">sitoutumisen puutetta casting- ja tuotanto-ongelmista ja Caddyshack II:n synkästä epäonnistumisesta</w:t>
      </w:r>
      <w:r>
        <w:t xml:space="preserve">. "</w:t>
      </w:r>
      <w:r>
        <w:t xml:space="preserve">Meillä on ollut vain pari floppia", </w:t>
      </w:r>
      <w:r>
        <w:rPr>
          <w:color w:val="42083B"/>
        </w:rPr>
        <w:t xml:space="preserve">Peters </w:t>
      </w:r>
      <w:r>
        <w:t xml:space="preserve">väittää</w:t>
      </w:r>
      <w:r>
        <w:t xml:space="preserve">. </w:t>
      </w:r>
      <w:r>
        <w:t xml:space="preserve">"Mutta kaiken kaikkiaan </w:t>
      </w:r>
      <w:r>
        <w:rPr>
          <w:color w:val="61FC03"/>
        </w:rPr>
        <w:t xml:space="preserve">tämä yritys </w:t>
      </w:r>
      <w:r>
        <w:t xml:space="preserve">on </w:t>
      </w:r>
      <w:r>
        <w:t xml:space="preserve">vain kannattava." </w:t>
      </w:r>
      <w:r>
        <w:t xml:space="preserve">Hän sanoo, että </w:t>
      </w:r>
      <w:r>
        <w:rPr>
          <w:color w:val="05AEE8"/>
        </w:rPr>
        <w:t xml:space="preserve">hänen </w:t>
      </w:r>
      <w:r>
        <w:rPr>
          <w:color w:val="61FC03"/>
        </w:rPr>
        <w:t xml:space="preserve">yrityksensä </w:t>
      </w:r>
      <w:r>
        <w:t xml:space="preserve">taito </w:t>
      </w:r>
      <w:r>
        <w:t xml:space="preserve">myynninedistämisessä ja markkinoinnissa "on syy siihen, miksi tulemme </w:t>
      </w:r>
      <w:r>
        <w:t xml:space="preserve">menestymään Columbiassa".</w:t>
      </w:r>
      <w:r>
        <w:t xml:space="preserve"> Meillä oli käytännössä oma studio." </w:t>
      </w:r>
      <w:r>
        <w:rPr>
          <w:color w:val="023087"/>
        </w:rPr>
        <w:t xml:space="preserve">Hollywoodin</w:t>
      </w:r>
      <w:r>
        <w:t xml:space="preserve"> pitkäaikaiset yhteistyökumppanit </w:t>
      </w:r>
      <w:r>
        <w:t xml:space="preserve">kuvaavat </w:t>
      </w:r>
      <w:r>
        <w:rPr>
          <w:color w:val="E115C0"/>
        </w:rPr>
        <w:t xml:space="preserve">Guberia </w:t>
      </w:r>
      <w:r>
        <w:rPr>
          <w:color w:val="53495F"/>
        </w:rPr>
        <w:t xml:space="preserve">kaksikon </w:t>
      </w:r>
      <w:r>
        <w:t xml:space="preserve">henkiseksi johtajaksi</w:t>
      </w:r>
      <w:r>
        <w:t xml:space="preserve">, jolla on taito tehdä sopimuksia ja markkinoida. "</w:t>
      </w:r>
      <w:r>
        <w:rPr>
          <w:color w:val="E115C0"/>
        </w:rPr>
        <w:t xml:space="preserve">Peter </w:t>
      </w:r>
      <w:r>
        <w:t xml:space="preserve">on </w:t>
      </w:r>
      <w:r>
        <w:rPr>
          <w:color w:val="C3C1BE"/>
        </w:rPr>
        <w:t xml:space="preserve">tärkeä </w:t>
      </w:r>
      <w:r>
        <w:rPr>
          <w:color w:val="9F98F8"/>
        </w:rPr>
        <w:t xml:space="preserve">Hollywoodin </w:t>
      </w:r>
      <w:r>
        <w:rPr>
          <w:color w:val="C3C1BE"/>
        </w:rPr>
        <w:t xml:space="preserve">henkilökunnan jäsen</w:t>
      </w:r>
      <w:r>
        <w:rPr>
          <w:color w:val="C3C1BE"/>
        </w:rPr>
        <w:t xml:space="preserve">, joka </w:t>
      </w:r>
      <w:r>
        <w:rPr>
          <w:color w:val="1167D9"/>
        </w:rPr>
        <w:t xml:space="preserve">on </w:t>
      </w:r>
      <w:r>
        <w:rPr>
          <w:color w:val="C3C1BE"/>
        </w:rPr>
        <w:t xml:space="preserve">todella ansainnut menestyksensä", </w:t>
      </w:r>
      <w:r>
        <w:rPr>
          <w:color w:val="D19012"/>
        </w:rPr>
        <w:t xml:space="preserve">Creative Artists Agencyn agentti Robert Bookman </w:t>
      </w:r>
      <w:r>
        <w:t xml:space="preserve">sanoo</w:t>
      </w:r>
      <w:r>
        <w:t xml:space="preserve">. </w:t>
      </w:r>
      <w:r>
        <w:rPr>
          <w:color w:val="B7D802"/>
        </w:rPr>
        <w:t xml:space="preserve">Mark Johnson, </w:t>
      </w:r>
      <w:r>
        <w:rPr>
          <w:color w:val="826392"/>
        </w:rPr>
        <w:t xml:space="preserve">Rainman-elokuvan </w:t>
      </w:r>
      <w:r>
        <w:rPr>
          <w:color w:val="B7D802"/>
        </w:rPr>
        <w:t xml:space="preserve">tuottaja</w:t>
      </w:r>
      <w:r>
        <w:t xml:space="preserve">, kehuu </w:t>
      </w:r>
      <w:r>
        <w:rPr>
          <w:color w:val="D19012"/>
        </w:rPr>
        <w:t xml:space="preserve">häntä</w:t>
      </w:r>
      <w:r>
        <w:t xml:space="preserve">: "Hänellä on loistava kyky palkata loistavia ihmisiä ja delegoida valtaa...".</w:t>
      </w:r>
      <w:r>
        <w:t xml:space="preserve"> Ei ole sattumaa, että he ovat pystyneet tuottamaan niin menestyksekästä materiaalia." Toisaalta </w:t>
      </w:r>
      <w:r>
        <w:rPr>
          <w:color w:val="42083B"/>
        </w:rPr>
        <w:t xml:space="preserve">Petersillä </w:t>
      </w:r>
      <w:r>
        <w:t xml:space="preserve">on </w:t>
      </w:r>
      <w:r>
        <w:rPr>
          <w:color w:val="023087"/>
        </w:rPr>
        <w:t xml:space="preserve">Hollywoodissa </w:t>
      </w:r>
      <w:r>
        <w:t xml:space="preserve">vähemmän faneja, ja </w:t>
      </w:r>
      <w:r>
        <w:rPr>
          <w:color w:val="42083B"/>
        </w:rPr>
        <w:t xml:space="preserve">hänen </w:t>
      </w:r>
      <w:r>
        <w:t xml:space="preserve">vastustajansa </w:t>
      </w:r>
      <w:r>
        <w:t xml:space="preserve">luonnehtivat häntä mielellään kuumaveriseksi häräksi. Hänellä on parempi maine luovana ilmiönä, harrastajana, ideoiden miehenä. Lisäksi hän on joutunut kamppailemaan uskottavuuden puolesta kovemmin kuin </w:t>
      </w:r>
      <w:r>
        <w:rPr>
          <w:color w:val="E115C0"/>
        </w:rPr>
        <w:t xml:space="preserve">kumppaninsa</w:t>
      </w:r>
      <w:r>
        <w:t xml:space="preserve">. </w:t>
      </w:r>
      <w:r>
        <w:rPr>
          <w:color w:val="82785D"/>
        </w:rPr>
        <w:t xml:space="preserve">Barbra Streisand </w:t>
      </w:r>
      <w:r>
        <w:t xml:space="preserve">teki </w:t>
      </w:r>
      <w:r>
        <w:rPr>
          <w:color w:val="42083B"/>
        </w:rPr>
        <w:t xml:space="preserve">hänestä </w:t>
      </w:r>
      <w:r>
        <w:t xml:space="preserve">kuuluisan</w:t>
      </w:r>
      <w:r>
        <w:t xml:space="preserve">. </w:t>
      </w:r>
      <w:r>
        <w:t xml:space="preserve">Hän leikkasi </w:t>
      </w:r>
      <w:r>
        <w:rPr>
          <w:color w:val="82785D"/>
        </w:rPr>
        <w:t xml:space="preserve">tytön </w:t>
      </w:r>
      <w:r>
        <w:t xml:space="preserve">hiukset. Hän asui </w:t>
      </w:r>
      <w:r>
        <w:rPr>
          <w:color w:val="82785D"/>
        </w:rPr>
        <w:t xml:space="preserve">hänen kanssaan</w:t>
      </w:r>
      <w:r>
        <w:t xml:space="preserve">. </w:t>
      </w:r>
      <w:r>
        <w:t xml:space="preserve">Hän alkoi tuottaa </w:t>
      </w:r>
      <w:r>
        <w:rPr>
          <w:color w:val="82785D"/>
        </w:rPr>
        <w:t xml:space="preserve">hänen </w:t>
      </w:r>
      <w:r>
        <w:t xml:space="preserve">levyjään ja </w:t>
      </w:r>
      <w:r>
        <w:t xml:space="preserve">elokuviaan - "A Star Is Born" ja "The Main Event". </w:t>
      </w:r>
      <w:r>
        <w:rPr>
          <w:color w:val="B29869"/>
        </w:rPr>
        <w:t xml:space="preserve">Peters, </w:t>
      </w:r>
      <w:r>
        <w:rPr>
          <w:color w:val="1D0051"/>
        </w:rPr>
        <w:t xml:space="preserve">joka </w:t>
      </w:r>
      <w:r>
        <w:rPr>
          <w:color w:val="B29869"/>
        </w:rPr>
        <w:t xml:space="preserve">on ollut kolme kertaa naimisissa mutta asuu nykyään yksin, </w:t>
      </w:r>
      <w:r>
        <w:rPr>
          <w:color w:val="8BE7FC"/>
        </w:rPr>
        <w:t xml:space="preserve">jaksoi </w:t>
      </w:r>
      <w:r>
        <w:rPr>
          <w:color w:val="BACFA7"/>
        </w:rPr>
        <w:t xml:space="preserve">katkaista romanssinsa näyttelijä Kim Basingerin kanssa </w:t>
      </w:r>
      <w:r>
        <w:rPr>
          <w:color w:val="11BA09"/>
        </w:rPr>
        <w:t xml:space="preserve">Batmanin </w:t>
      </w:r>
      <w:r>
        <w:rPr>
          <w:color w:val="BACFA7"/>
        </w:rPr>
        <w:t xml:space="preserve">kuvausten aikana </w:t>
      </w:r>
      <w:r>
        <w:rPr>
          <w:color w:val="76E0C1"/>
        </w:rPr>
        <w:t xml:space="preserve">viime kesänä</w:t>
      </w:r>
      <w:r>
        <w:t xml:space="preserve">. </w:t>
      </w:r>
      <w:r>
        <w:rPr>
          <w:color w:val="E115C0"/>
        </w:rPr>
        <w:t xml:space="preserve">Guber sen </w:t>
      </w:r>
      <w:r>
        <w:rPr>
          <w:color w:val="462C36"/>
        </w:rPr>
        <w:t xml:space="preserve">sijaan </w:t>
      </w:r>
      <w:r>
        <w:t xml:space="preserve">on ollut naimisissa yhden naisen kanssa yli 20 vuotta. Hollywoodin työtoverit sanovat, että kaikista älyllisistä ja tyylillisistä eroista huolimatta he muodostavat täydellisen "hyvä poliisi, paha poliisi" -tiimin. "</w:t>
      </w:r>
      <w:r>
        <w:rPr>
          <w:color w:val="E115C0"/>
        </w:rPr>
        <w:t xml:space="preserve">Peter on </w:t>
      </w:r>
      <w:r>
        <w:t xml:space="preserve">älykäs ja miellyttävä kaveri, </w:t>
      </w:r>
      <w:r>
        <w:t xml:space="preserve">kun olet tekemässä kauppaa", </w:t>
      </w:r>
      <w:r>
        <w:t xml:space="preserve">eräs agentti sanoo. "</w:t>
      </w:r>
      <w:r>
        <w:t xml:space="preserve">Jos syntyy ongelma, </w:t>
      </w:r>
      <w:r>
        <w:rPr>
          <w:color w:val="E115C0"/>
        </w:rPr>
        <w:t xml:space="preserve">Peter </w:t>
      </w:r>
      <w:r>
        <w:t xml:space="preserve">katoaa ja yhtäkkiä </w:t>
      </w:r>
      <w:r>
        <w:rPr>
          <w:color w:val="42083B"/>
        </w:rPr>
        <w:t xml:space="preserve">Jon ilmestyy.</w:t>
      </w:r>
      <w:r>
        <w:t xml:space="preserve">" </w:t>
      </w:r>
      <w:r>
        <w:rPr>
          <w:color w:val="576094"/>
        </w:rPr>
        <w:t xml:space="preserve">Guber </w:t>
      </w:r>
      <w:r>
        <w:rPr>
          <w:color w:val="53495F"/>
        </w:rPr>
        <w:t xml:space="preserve">ja </w:t>
      </w:r>
      <w:r>
        <w:rPr>
          <w:color w:val="DB1474"/>
        </w:rPr>
        <w:t xml:space="preserve">Peters </w:t>
      </w:r>
      <w:r>
        <w:t xml:space="preserve">ovat vieraannuttaneet </w:t>
      </w:r>
      <w:r>
        <w:t xml:space="preserve">monia ihmisiä </w:t>
      </w:r>
      <w:r>
        <w:rPr>
          <w:color w:val="023087"/>
        </w:rPr>
        <w:t xml:space="preserve">Hollywoodissa. </w:t>
      </w:r>
      <w:r>
        <w:rPr>
          <w:color w:val="65407D"/>
        </w:rPr>
        <w:t xml:space="preserve">Tuottajat Don Simpson </w:t>
      </w:r>
      <w:r>
        <w:rPr>
          <w:color w:val="491803"/>
        </w:rPr>
        <w:t xml:space="preserve">ja Jerry Bruckheimer, </w:t>
      </w:r>
      <w:r>
        <w:rPr>
          <w:color w:val="F5D2A8"/>
        </w:rPr>
        <w:t xml:space="preserve">jotka </w:t>
      </w:r>
      <w:r>
        <w:rPr>
          <w:color w:val="03422C"/>
        </w:rPr>
        <w:t xml:space="preserve">käsittivät </w:t>
      </w:r>
      <w:r>
        <w:rPr>
          <w:color w:val="72A46E"/>
        </w:rPr>
        <w:t xml:space="preserve">Flashdancea </w:t>
      </w:r>
      <w:r>
        <w:rPr>
          <w:color w:val="128EAC"/>
        </w:rPr>
        <w:t xml:space="preserve">käsikirjoituksen </w:t>
      </w:r>
      <w:r>
        <w:rPr>
          <w:color w:val="03422C"/>
        </w:rPr>
        <w:t xml:space="preserve">eri versioiden kautta </w:t>
      </w:r>
      <w:r>
        <w:rPr>
          <w:color w:val="03422C"/>
        </w:rPr>
        <w:t xml:space="preserve">ja </w:t>
      </w:r>
      <w:r>
        <w:rPr>
          <w:color w:val="03422C"/>
        </w:rPr>
        <w:t xml:space="preserve">tuottivat </w:t>
      </w:r>
      <w:r>
        <w:rPr>
          <w:color w:val="03422C"/>
        </w:rPr>
        <w:t xml:space="preserve">lopulta </w:t>
      </w:r>
      <w:r>
        <w:rPr>
          <w:color w:val="72A46E"/>
        </w:rPr>
        <w:t xml:space="preserve">elokuvan</w:t>
      </w:r>
      <w:r>
        <w:t xml:space="preserve">, räyhäävät, kun </w:t>
      </w:r>
      <w:r>
        <w:rPr>
          <w:color w:val="576094"/>
        </w:rPr>
        <w:t xml:space="preserve">Guber </w:t>
      </w:r>
      <w:r>
        <w:rPr>
          <w:color w:val="53495F"/>
        </w:rPr>
        <w:t xml:space="preserve">ja </w:t>
      </w:r>
      <w:r>
        <w:rPr>
          <w:color w:val="647A41"/>
        </w:rPr>
        <w:t xml:space="preserve">Peters </w:t>
      </w:r>
      <w:r>
        <w:t xml:space="preserve">keräävät </w:t>
      </w:r>
      <w:r>
        <w:t xml:space="preserve">kiitosta </w:t>
      </w:r>
      <w:r>
        <w:rPr>
          <w:color w:val="47545E"/>
        </w:rPr>
        <w:t xml:space="preserve">elokuvasta. </w:t>
      </w:r>
      <w:r>
        <w:rPr>
          <w:color w:val="B95C69"/>
        </w:rPr>
        <w:t xml:space="preserve">Simpson </w:t>
      </w:r>
      <w:r>
        <w:t xml:space="preserve">sanoo</w:t>
      </w:r>
      <w:r>
        <w:t xml:space="preserve">: "</w:t>
      </w:r>
      <w:r>
        <w:rPr>
          <w:color w:val="FBC206"/>
        </w:rPr>
        <w:t xml:space="preserve">Käsikirjoitusta </w:t>
      </w:r>
      <w:r>
        <w:t xml:space="preserve">oli mahdotonta lukea. Kirjoitimme </w:t>
      </w:r>
      <w:r>
        <w:rPr>
          <w:color w:val="FBC206"/>
        </w:rPr>
        <w:t xml:space="preserve">sen </w:t>
      </w:r>
      <w:r>
        <w:t xml:space="preserve">uudelleen</w:t>
      </w:r>
      <w:r>
        <w:t xml:space="preserve">. </w:t>
      </w:r>
      <w:r>
        <w:rPr>
          <w:color w:val="491803"/>
        </w:rPr>
        <w:t xml:space="preserve">Me </w:t>
      </w:r>
      <w:r>
        <w:t xml:space="preserve">olemme </w:t>
      </w:r>
      <w:r>
        <w:rPr>
          <w:color w:val="47545E"/>
        </w:rPr>
        <w:t xml:space="preserve">elokuvan </w:t>
      </w:r>
      <w:r>
        <w:t xml:space="preserve">tuottajia</w:t>
      </w:r>
      <w:r>
        <w:t xml:space="preserve">. </w:t>
      </w:r>
      <w:r>
        <w:rPr>
          <w:color w:val="53495F"/>
        </w:rPr>
        <w:t xml:space="preserve">He </w:t>
      </w:r>
      <w:r>
        <w:t xml:space="preserve">saavat pienen osuuden nettovoitosta ja kunnian </w:t>
      </w:r>
      <w:r>
        <w:rPr>
          <w:color w:val="47545E"/>
        </w:rPr>
        <w:t xml:space="preserve">elokuvasta</w:t>
      </w:r>
      <w:r>
        <w:t xml:space="preserve">" vastaavina tuottajina. </w:t>
      </w:r>
      <w:r>
        <w:rPr>
          <w:color w:val="A14D12"/>
        </w:rPr>
        <w:t xml:space="preserve">Kun </w:t>
      </w:r>
      <w:r>
        <w:rPr>
          <w:color w:val="3F3610"/>
        </w:rPr>
        <w:t xml:space="preserve">Gruber Petersille </w:t>
      </w:r>
      <w:r>
        <w:rPr>
          <w:color w:val="C4C8FA"/>
        </w:rPr>
        <w:t xml:space="preserve">1980-luvun alussa työskennellyt </w:t>
      </w:r>
      <w:r>
        <w:rPr>
          <w:color w:val="C4C8FA"/>
        </w:rPr>
        <w:t xml:space="preserve">johtaja Roger Birnbaum </w:t>
      </w:r>
      <w:r>
        <w:rPr>
          <w:color w:val="A14D12"/>
        </w:rPr>
        <w:t xml:space="preserve">lähti </w:t>
      </w:r>
      <w:r>
        <w:t xml:space="preserve">United Artistsin tuotantopäälliköksi, hänen oli </w:t>
      </w:r>
      <w:r>
        <w:rPr>
          <w:color w:val="D3A2C6"/>
        </w:rPr>
        <w:t xml:space="preserve">pakko </w:t>
      </w:r>
      <w:r>
        <w:t xml:space="preserve">luopua kaikesta luotosta ja taloudellisesta osuudesta </w:t>
      </w:r>
      <w:r>
        <w:rPr>
          <w:color w:val="719FFA"/>
        </w:rPr>
        <w:t xml:space="preserve">elokuviin, joiden </w:t>
      </w:r>
      <w:r>
        <w:rPr>
          <w:color w:val="719FFA"/>
        </w:rPr>
        <w:t xml:space="preserve">tuotannossa </w:t>
      </w:r>
      <w:r>
        <w:rPr>
          <w:color w:val="0D841A"/>
        </w:rPr>
        <w:t xml:space="preserve">hän </w:t>
      </w:r>
      <w:r>
        <w:rPr>
          <w:color w:val="719FFA"/>
        </w:rPr>
        <w:t xml:space="preserve">oli ollut mukana, </w:t>
      </w:r>
      <w:r>
        <w:rPr>
          <w:color w:val="4C5B32"/>
        </w:rPr>
        <w:t xml:space="preserve">kuten "Rainman" ja "Batman"</w:t>
      </w:r>
      <w:r>
        <w:t xml:space="preserve">. </w:t>
      </w:r>
      <w:r>
        <w:rPr>
          <w:color w:val="42083B"/>
        </w:rPr>
        <w:t xml:space="preserve">Peters </w:t>
      </w:r>
      <w:r>
        <w:t xml:space="preserve">myöntää </w:t>
      </w:r>
      <w:r>
        <w:rPr>
          <w:color w:val="9DB3B7"/>
        </w:rPr>
        <w:t xml:space="preserve">tämän </w:t>
      </w:r>
      <w:r>
        <w:t xml:space="preserve">ja sanoo, että </w:t>
      </w:r>
      <w:r>
        <w:rPr>
          <w:color w:val="B14F8F"/>
        </w:rPr>
        <w:t xml:space="preserve">tilanne </w:t>
      </w:r>
      <w:r>
        <w:rPr>
          <w:color w:val="9DB3B7"/>
        </w:rPr>
        <w:t xml:space="preserve">on </w:t>
      </w:r>
      <w:r>
        <w:t xml:space="preserve">samanlainen kuin </w:t>
      </w:r>
      <w:r>
        <w:rPr>
          <w:color w:val="9F816D"/>
        </w:rPr>
        <w:t xml:space="preserve">hänen </w:t>
      </w:r>
      <w:r>
        <w:rPr>
          <w:color w:val="D26A5B"/>
        </w:rPr>
        <w:t xml:space="preserve">ja </w:t>
      </w:r>
      <w:r>
        <w:rPr>
          <w:color w:val="8B934B"/>
        </w:rPr>
        <w:t xml:space="preserve">Guberin </w:t>
      </w:r>
      <w:r>
        <w:rPr>
          <w:color w:val="B14F8F"/>
        </w:rPr>
        <w:t xml:space="preserve">tilanne </w:t>
      </w:r>
      <w:r>
        <w:rPr>
          <w:color w:val="F98500"/>
        </w:rPr>
        <w:t xml:space="preserve">Warnerin kanssa</w:t>
      </w:r>
      <w:r>
        <w:t xml:space="preserve">. </w:t>
      </w:r>
      <w:r>
        <w:t xml:space="preserve">"</w:t>
      </w:r>
      <w:r>
        <w:rPr>
          <w:color w:val="D3A2C6"/>
        </w:rPr>
        <w:t xml:space="preserve">Roger </w:t>
      </w:r>
      <w:r>
        <w:t xml:space="preserve">suututti </w:t>
      </w:r>
      <w:r>
        <w:rPr>
          <w:color w:val="42083B"/>
        </w:rPr>
        <w:t xml:space="preserve">minut</w:t>
      </w:r>
      <w:r>
        <w:t xml:space="preserve">, olin aivan pihalla itsestäni", </w:t>
      </w:r>
      <w:r>
        <w:rPr>
          <w:color w:val="42083B"/>
        </w:rPr>
        <w:t xml:space="preserve">Peters </w:t>
      </w:r>
      <w:r>
        <w:t xml:space="preserve">sanoo</w:t>
      </w:r>
      <w:r>
        <w:t xml:space="preserve">. </w:t>
      </w:r>
      <w:r>
        <w:t xml:space="preserve">"Mutta hän halusi seurata </w:t>
      </w:r>
      <w:r>
        <w:t xml:space="preserve">unelmaansa, joten hän lähti." </w:t>
      </w:r>
      <w:r>
        <w:t xml:space="preserve">Silti </w:t>
      </w:r>
      <w:r>
        <w:rPr>
          <w:color w:val="D3A2C6"/>
        </w:rPr>
        <w:t xml:space="preserve">Birnbaum </w:t>
      </w:r>
      <w:r>
        <w:t xml:space="preserve">sanoo </w:t>
      </w:r>
      <w:r>
        <w:rPr>
          <w:color w:val="002935"/>
        </w:rPr>
        <w:t xml:space="preserve">suhteestaan </w:t>
      </w:r>
      <w:r>
        <w:rPr>
          <w:color w:val="FCB899"/>
        </w:rPr>
        <w:t xml:space="preserve">Guberiin, että Peters </w:t>
      </w:r>
      <w:r>
        <w:t xml:space="preserve">sanoo sen olleen "yksi menestyksekkäimmistä, joita minulla on </w:t>
      </w:r>
      <w:r>
        <w:rPr>
          <w:color w:val="1C0720"/>
        </w:rPr>
        <w:t xml:space="preserve">ollut </w:t>
      </w:r>
      <w:r>
        <w:rPr>
          <w:color w:val="023087"/>
        </w:rPr>
        <w:t xml:space="preserve">Hollywoodissa</w:t>
      </w:r>
      <w:r>
        <w:t xml:space="preserve">". </w:t>
      </w:r>
      <w:r>
        <w:t xml:space="preserve">"</w:t>
      </w:r>
      <w:r>
        <w:rPr>
          <w:color w:val="53495F"/>
        </w:rPr>
        <w:t xml:space="preserve">He </w:t>
      </w:r>
      <w:r>
        <w:t xml:space="preserve">täydensivät toisiaan täydellisesti - </w:t>
      </w:r>
      <w:r>
        <w:rPr>
          <w:color w:val="42083B"/>
        </w:rPr>
        <w:t xml:space="preserve">Jon </w:t>
      </w:r>
      <w:r>
        <w:t xml:space="preserve">on hyvin spontaani ja </w:t>
      </w:r>
      <w:r>
        <w:rPr>
          <w:color w:val="E115C0"/>
        </w:rPr>
        <w:t xml:space="preserve">Peter </w:t>
      </w:r>
      <w:r>
        <w:t xml:space="preserve">on hyvin sinnikäs", </w:t>
      </w:r>
      <w:r>
        <w:rPr>
          <w:color w:val="D3A2C6"/>
        </w:rPr>
        <w:t xml:space="preserve">Birnbaum </w:t>
      </w:r>
      <w:r>
        <w:t xml:space="preserve">lisää, </w:t>
      </w:r>
      <w:r>
        <w:rPr>
          <w:color w:val="6B5F61"/>
        </w:rPr>
        <w:t xml:space="preserve">joka on nykyään </w:t>
      </w:r>
      <w:r>
        <w:rPr>
          <w:color w:val="D3A2C6"/>
        </w:rPr>
        <w:t xml:space="preserve">tuotantopäällikkönä </w:t>
      </w:r>
      <w:r>
        <w:rPr>
          <w:color w:val="F98A9D"/>
        </w:rPr>
        <w:t xml:space="preserve">News Corp</w:t>
      </w:r>
      <w:r>
        <w:t xml:space="preserve">:</w:t>
      </w:r>
      <w:r>
        <w:rPr>
          <w:color w:val="9B72C2"/>
        </w:rPr>
        <w:t xml:space="preserve">n </w:t>
      </w:r>
      <w:r>
        <w:rPr>
          <w:color w:val="F98A9D"/>
        </w:rPr>
        <w:t xml:space="preserve">20 th Century Fox Film Co:ssa. </w:t>
      </w:r>
      <w:r>
        <w:t xml:space="preserve">"</w:t>
      </w:r>
      <w:r>
        <w:rPr>
          <w:color w:val="42083B"/>
        </w:rPr>
        <w:t xml:space="preserve">Jon Peters </w:t>
      </w:r>
      <w:r>
        <w:t xml:space="preserve">ryntää huoneeseen, sanoo, että hänellä on </w:t>
      </w:r>
      <w:r>
        <w:rPr>
          <w:color w:val="A6919D"/>
        </w:rPr>
        <w:t xml:space="preserve">loistava idea, </w:t>
      </w:r>
      <w:r>
        <w:t xml:space="preserve">ja katoaa. </w:t>
      </w:r>
      <w:r>
        <w:rPr>
          <w:color w:val="E115C0"/>
        </w:rPr>
        <w:t xml:space="preserve">Peter </w:t>
      </w:r>
      <w:r>
        <w:t xml:space="preserve">ottaa </w:t>
      </w:r>
      <w:r>
        <w:rPr>
          <w:color w:val="D7C70B"/>
        </w:rPr>
        <w:t xml:space="preserve">idean </w:t>
      </w:r>
      <w:r>
        <w:rPr>
          <w:color w:val="2C3729"/>
        </w:rPr>
        <w:t xml:space="preserve">ytimen </w:t>
      </w:r>
      <w:r>
        <w:t xml:space="preserve">ja antaa </w:t>
      </w:r>
      <w:r>
        <w:rPr>
          <w:color w:val="2C3729"/>
        </w:rPr>
        <w:t xml:space="preserve">sen </w:t>
      </w:r>
      <w:r>
        <w:t xml:space="preserve">kasvaa joksikin konkreettiseksi...". </w:t>
      </w:r>
      <w:r>
        <w:rPr>
          <w:color w:val="D3A2C6"/>
        </w:rPr>
        <w:t xml:space="preserve">Birnbaum </w:t>
      </w:r>
      <w:r>
        <w:t xml:space="preserve">muistelee, että muutama vuosi sitten </w:t>
      </w:r>
      <w:r>
        <w:rPr>
          <w:color w:val="576094"/>
        </w:rPr>
        <w:t xml:space="preserve">Guber </w:t>
      </w:r>
      <w:r>
        <w:rPr>
          <w:color w:val="53495F"/>
        </w:rPr>
        <w:t xml:space="preserve">ja </w:t>
      </w:r>
      <w:r>
        <w:rPr>
          <w:color w:val="DB1474"/>
        </w:rPr>
        <w:t xml:space="preserve">Peters </w:t>
      </w:r>
      <w:r>
        <w:t xml:space="preserve">laittoivat kovaa vauhtia, kun he tajusivat, että heillä oli kilpailijoita </w:t>
      </w:r>
      <w:r>
        <w:rPr>
          <w:color w:val="EFFBD0"/>
        </w:rPr>
        <w:t xml:space="preserve">murhatun luonnontieteilijä Dian Fosseyn </w:t>
      </w:r>
      <w:r>
        <w:rPr>
          <w:color w:val="9F9992"/>
        </w:rPr>
        <w:t xml:space="preserve">tarinasta</w:t>
      </w:r>
      <w:r>
        <w:rPr>
          <w:color w:val="9F9992"/>
        </w:rPr>
        <w:t xml:space="preserve">, </w:t>
      </w:r>
      <w:r>
        <w:rPr>
          <w:color w:val="FDE2F1"/>
        </w:rPr>
        <w:t xml:space="preserve">josta syntyi </w:t>
      </w:r>
      <w:r>
        <w:rPr>
          <w:color w:val="9F9992"/>
        </w:rPr>
        <w:t xml:space="preserve">"</w:t>
      </w:r>
      <w:r>
        <w:rPr>
          <w:color w:val="923A52"/>
        </w:rPr>
        <w:t xml:space="preserve">Gorillat sumussa</w:t>
      </w:r>
      <w:r>
        <w:rPr>
          <w:color w:val="9F9992"/>
        </w:rPr>
        <w:t xml:space="preserve">"</w:t>
      </w:r>
      <w:r>
        <w:t xml:space="preserve">. </w:t>
      </w:r>
      <w:r>
        <w:t xml:space="preserve">Hän sanoo: "Viikkojen kuluessa teimme sopimuksen </w:t>
      </w:r>
      <w:r>
        <w:t xml:space="preserve">Ruandan hallituksen ja </w:t>
      </w:r>
      <w:r>
        <w:rPr>
          <w:color w:val="BC14FD"/>
        </w:rPr>
        <w:t xml:space="preserve">kaikkien niiden </w:t>
      </w:r>
      <w:r>
        <w:rPr>
          <w:color w:val="5140A7"/>
        </w:rPr>
        <w:t xml:space="preserve">kanssa, jotka </w:t>
      </w:r>
      <w:r>
        <w:rPr>
          <w:color w:val="6D706C"/>
        </w:rPr>
        <w:t xml:space="preserve">olivat koskaan </w:t>
      </w:r>
      <w:r>
        <w:rPr>
          <w:color w:val="BC14FD"/>
        </w:rPr>
        <w:t xml:space="preserve">tavanneet </w:t>
      </w:r>
      <w:r>
        <w:rPr>
          <w:color w:val="0007C4"/>
        </w:rPr>
        <w:t xml:space="preserve">Dian Fosseyn </w:t>
      </w:r>
      <w:r>
        <w:rPr>
          <w:color w:val="BC14FD"/>
        </w:rPr>
        <w:t xml:space="preserve">tai puhuneet hänen kanssaan</w:t>
      </w:r>
      <w:r>
        <w:t xml:space="preserve">. </w:t>
      </w:r>
      <w:r>
        <w:t xml:space="preserve">Luulen, että </w:t>
      </w:r>
      <w:r>
        <w:rPr>
          <w:color w:val="E115C0"/>
        </w:rPr>
        <w:t xml:space="preserve">Peter </w:t>
      </w:r>
      <w:r>
        <w:t xml:space="preserve">teki jopa sopimuksia gorillojen kanssa." </w:t>
      </w:r>
      <w:r>
        <w:rPr>
          <w:color w:val="C6A62F"/>
        </w:rPr>
        <w:t xml:space="preserve">Universal Studiosilla </w:t>
      </w:r>
      <w:r>
        <w:t xml:space="preserve">oli työn alla </w:t>
      </w:r>
      <w:r>
        <w:rPr>
          <w:color w:val="000C14"/>
        </w:rPr>
        <w:t xml:space="preserve">kilpaileva elokuva, </w:t>
      </w:r>
      <w:r>
        <w:t xml:space="preserve">mutta </w:t>
      </w:r>
      <w:r>
        <w:rPr>
          <w:color w:val="C6A62F"/>
        </w:rPr>
        <w:t xml:space="preserve">studio </w:t>
      </w:r>
      <w:r>
        <w:t xml:space="preserve">ja </w:t>
      </w:r>
      <w:r>
        <w:rPr>
          <w:color w:val="C6A62F"/>
        </w:rPr>
        <w:t xml:space="preserve">sen </w:t>
      </w:r>
      <w:r>
        <w:t xml:space="preserve">tuottajat suostuivat lopulta tuottamaan </w:t>
      </w:r>
      <w:r>
        <w:rPr>
          <w:color w:val="000C14"/>
        </w:rPr>
        <w:t xml:space="preserve">elokuvan </w:t>
      </w:r>
      <w:r>
        <w:t xml:space="preserve">yhdessä </w:t>
      </w:r>
      <w:r>
        <w:rPr>
          <w:color w:val="904431"/>
        </w:rPr>
        <w:t xml:space="preserve">Guber Petersin ja Warnerin kanssa</w:t>
      </w:r>
      <w:r>
        <w:t xml:space="preserve">. </w:t>
      </w:r>
      <w:r>
        <w:t xml:space="preserve">Myöhemmin </w:t>
      </w:r>
      <w:r>
        <w:rPr>
          <w:color w:val="61FC03"/>
        </w:rPr>
        <w:t xml:space="preserve">Guber Petersin </w:t>
      </w:r>
      <w:r>
        <w:t xml:space="preserve">kerrottiin </w:t>
      </w:r>
      <w:r>
        <w:t xml:space="preserve">voittaneen tusinan muita tuottajia, kuten Robert Redfordin ja Ted Turnerin, saadakseen oikeudet </w:t>
      </w:r>
      <w:r>
        <w:rPr>
          <w:color w:val="600013"/>
        </w:rPr>
        <w:t xml:space="preserve">Chico Mendesin, murhatun brasilialaisen ammattiyhdistysjohtajan Chico Mendesin, </w:t>
      </w:r>
      <w:r>
        <w:rPr>
          <w:color w:val="1C1B08"/>
        </w:rPr>
        <w:t xml:space="preserve">joka </w:t>
      </w:r>
      <w:r>
        <w:rPr>
          <w:color w:val="600013"/>
        </w:rPr>
        <w:t xml:space="preserve">taisteli Amazonin sademetsien suunnittelijoita vastaan, </w:t>
      </w:r>
      <w:r>
        <w:t xml:space="preserve">elämäntarinaan</w:t>
      </w:r>
      <w:r>
        <w:t xml:space="preserve">. </w:t>
      </w:r>
      <w:r>
        <w:rPr>
          <w:color w:val="576094"/>
        </w:rPr>
        <w:t xml:space="preserve">Guber </w:t>
      </w:r>
      <w:r>
        <w:rPr>
          <w:color w:val="53495F"/>
        </w:rPr>
        <w:t xml:space="preserve">ja </w:t>
      </w:r>
      <w:r>
        <w:rPr>
          <w:color w:val="647A41"/>
        </w:rPr>
        <w:t xml:space="preserve">Peters </w:t>
      </w:r>
      <w:r>
        <w:t xml:space="preserve">kiusasivat </w:t>
      </w:r>
      <w:r>
        <w:rPr>
          <w:color w:val="693955"/>
        </w:rPr>
        <w:t xml:space="preserve">Guberin </w:t>
      </w:r>
      <w:r>
        <w:rPr>
          <w:color w:val="5E7C99"/>
        </w:rPr>
        <w:t xml:space="preserve">leskiä </w:t>
      </w:r>
      <w:r>
        <w:t xml:space="preserve">säälimättömästi kuukausien ajan </w:t>
      </w:r>
      <w:r>
        <w:t xml:space="preserve">ja näyttivät </w:t>
      </w:r>
      <w:r>
        <w:rPr>
          <w:color w:val="5E7C99"/>
        </w:rPr>
        <w:t xml:space="preserve">hänelle </w:t>
      </w:r>
      <w:r>
        <w:rPr>
          <w:color w:val="000C14"/>
        </w:rPr>
        <w:t xml:space="preserve">"Gorillat sumussa</w:t>
      </w:r>
      <w:r>
        <w:t xml:space="preserve">" -elokuvan </w:t>
      </w:r>
      <w:r>
        <w:t xml:space="preserve">nauhan </w:t>
      </w:r>
      <w:r>
        <w:rPr>
          <w:color w:val="53495F"/>
        </w:rPr>
        <w:t xml:space="preserve">tehdäkseen</w:t>
      </w:r>
      <w:r>
        <w:t xml:space="preserve"> vaikutuksen </w:t>
      </w:r>
      <w:r>
        <w:t xml:space="preserve">työnsä </w:t>
      </w:r>
      <w:r>
        <w:t xml:space="preserve">laatuun.</w:t>
      </w:r>
      <w:r>
        <w:t xml:space="preserve"> Raha auttoi myös. Lopulta he maksoivat oikeuksista yli miljoona dollaria. (Myynti aiheutti eripuraa </w:t>
      </w:r>
      <w:r>
        <w:rPr>
          <w:color w:val="5E7C99"/>
        </w:rPr>
        <w:t xml:space="preserve">lesken </w:t>
      </w:r>
      <w:r>
        <w:t xml:space="preserve">ja joidenkin </w:t>
      </w:r>
      <w:r>
        <w:rPr>
          <w:color w:val="6C6E82"/>
        </w:rPr>
        <w:t xml:space="preserve">hänen </w:t>
      </w:r>
      <w:r>
        <w:rPr>
          <w:color w:val="600013"/>
        </w:rPr>
        <w:t xml:space="preserve">miehensä </w:t>
      </w:r>
      <w:r>
        <w:t xml:space="preserve">kannattajien </w:t>
      </w:r>
      <w:r>
        <w:rPr>
          <w:color w:val="5E7C99"/>
        </w:rPr>
        <w:t xml:space="preserve">välillä.</w:t>
      </w:r>
      <w:r>
        <w:t xml:space="preserve">) </w:t>
      </w:r>
      <w:r>
        <w:rPr>
          <w:color w:val="D0AFB3"/>
        </w:rPr>
        <w:t xml:space="preserve">Osa rahoista </w:t>
      </w:r>
      <w:r>
        <w:t xml:space="preserve">menee Chico Mendes -säätiölle, mutta niitä ei ole korvamerkitty ryhmille, jotka pyrkivät pelastamaan sademetsiä.). Ei ole mikään yllätys (kun otetaan huomioon aiemmat kokemukset), että </w:t>
      </w:r>
      <w:r>
        <w:rPr>
          <w:color w:val="703B01"/>
        </w:rPr>
        <w:t xml:space="preserve">Sony </w:t>
      </w:r>
      <w:r>
        <w:t xml:space="preserve">haluaa </w:t>
      </w:r>
      <w:r>
        <w:rPr>
          <w:color w:val="576094"/>
        </w:rPr>
        <w:t xml:space="preserve">Guberin </w:t>
      </w:r>
      <w:r>
        <w:rPr>
          <w:color w:val="53495F"/>
        </w:rPr>
        <w:t xml:space="preserve">ja </w:t>
      </w:r>
      <w:r>
        <w:rPr>
          <w:color w:val="DB1474"/>
        </w:rPr>
        <w:t xml:space="preserve">Petersin. </w:t>
      </w:r>
      <w:r>
        <w:t xml:space="preserve">Joillekin Hollywoodin johtajille on kuitenkin epäselvää, miksi </w:t>
      </w:r>
      <w:r>
        <w:rPr>
          <w:color w:val="703B01"/>
        </w:rPr>
        <w:t xml:space="preserve">Sonylla oli </w:t>
      </w:r>
      <w:r>
        <w:t xml:space="preserve">niin kiire palkata </w:t>
      </w:r>
      <w:r>
        <w:rPr>
          <w:color w:val="53495F"/>
        </w:rPr>
        <w:t xml:space="preserve">heidät </w:t>
      </w:r>
      <w:r>
        <w:t xml:space="preserve">selvittämättä tilannetta </w:t>
      </w:r>
      <w:r>
        <w:rPr>
          <w:color w:val="2B1B04"/>
        </w:rPr>
        <w:t xml:space="preserve">Warnerin kanssa</w:t>
      </w:r>
      <w:r>
        <w:t xml:space="preserve">. </w:t>
      </w:r>
      <w:r>
        <w:t xml:space="preserve">Jotkut huomauttavat, että </w:t>
      </w:r>
      <w:r>
        <w:rPr>
          <w:color w:val="703B01"/>
        </w:rPr>
        <w:t xml:space="preserve">Sonylla </w:t>
      </w:r>
      <w:r>
        <w:t xml:space="preserve">itselläänkin olisi saattanut olla ongelmia, jos se olisi vain palkannut </w:t>
      </w:r>
      <w:r>
        <w:rPr>
          <w:color w:val="E115C0"/>
        </w:rPr>
        <w:t xml:space="preserve">Guberin </w:t>
      </w:r>
      <w:r>
        <w:t xml:space="preserve">ja antanut </w:t>
      </w:r>
      <w:r>
        <w:rPr>
          <w:color w:val="42083B"/>
        </w:rPr>
        <w:t xml:space="preserve">Petersin </w:t>
      </w:r>
      <w:r>
        <w:t xml:space="preserve">elää </w:t>
      </w:r>
      <w:r>
        <w:rPr>
          <w:color w:val="DE98FD"/>
        </w:rPr>
        <w:t xml:space="preserve">sopimuksensa mukaisesti </w:t>
      </w:r>
      <w:r>
        <w:rPr>
          <w:color w:val="98A088"/>
        </w:rPr>
        <w:t xml:space="preserve">Warnerin kanssa</w:t>
      </w:r>
      <w:r>
        <w:t xml:space="preserve">. </w:t>
      </w:r>
      <w:r>
        <w:t xml:space="preserve">Vaikka "kaupungin asukkaat saattavat ihmetellä, miksi </w:t>
      </w:r>
      <w:r>
        <w:rPr>
          <w:color w:val="E115C0"/>
        </w:rPr>
        <w:t xml:space="preserve">Guber </w:t>
      </w:r>
      <w:r>
        <w:t xml:space="preserve">tarvitsee </w:t>
      </w:r>
      <w:r>
        <w:rPr>
          <w:color w:val="42083B"/>
        </w:rPr>
        <w:t xml:space="preserve">Petersiä</w:t>
      </w:r>
      <w:r>
        <w:t xml:space="preserve">, on hyvä, että on kumppani, ja sympatia ilmeisesti toimii", sanoo </w:t>
      </w:r>
      <w:r>
        <w:rPr>
          <w:color w:val="493B36"/>
        </w:rPr>
        <w:t xml:space="preserve">Steven Tisch, tuottaja</w:t>
      </w:r>
      <w:r>
        <w:rPr>
          <w:color w:val="AC93CE"/>
        </w:rPr>
        <w:t xml:space="preserve">, joka </w:t>
      </w:r>
      <w:r>
        <w:rPr>
          <w:color w:val="493B36"/>
        </w:rPr>
        <w:t xml:space="preserve">työskenteli </w:t>
      </w:r>
      <w:r>
        <w:rPr>
          <w:color w:val="493B36"/>
        </w:rPr>
        <w:t xml:space="preserve">aikoinaan </w:t>
      </w:r>
      <w:r>
        <w:rPr>
          <w:color w:val="C4BA9C"/>
        </w:rPr>
        <w:t xml:space="preserve">Guberille</w:t>
      </w:r>
      <w:r>
        <w:t xml:space="preserve">. </w:t>
      </w:r>
      <w:r>
        <w:t xml:space="preserve">"Loppujen lopuksi </w:t>
      </w:r>
      <w:r>
        <w:rPr>
          <w:color w:val="09C4B8"/>
        </w:rPr>
        <w:t xml:space="preserve">tässä bisneksessä </w:t>
      </w:r>
      <w:r>
        <w:t xml:space="preserve">ei ole kyse persoonallisuuksista, </w:t>
      </w:r>
      <w:r>
        <w:rPr>
          <w:color w:val="09C4B8"/>
        </w:rPr>
        <w:t xml:space="preserve">vaan siitä</w:t>
      </w:r>
      <w:r>
        <w:t xml:space="preserve">, onko </w:t>
      </w:r>
      <w:r>
        <w:rPr>
          <w:color w:val="69A5B8"/>
        </w:rPr>
        <w:t xml:space="preserve">muste </w:t>
      </w:r>
      <w:r>
        <w:t xml:space="preserve">punaista vai mustaa. </w:t>
      </w:r>
      <w:r>
        <w:rPr>
          <w:color w:val="576094"/>
        </w:rPr>
        <w:t xml:space="preserve">Peterin </w:t>
      </w:r>
      <w:r>
        <w:rPr>
          <w:color w:val="53495F"/>
        </w:rPr>
        <w:t xml:space="preserve">ja </w:t>
      </w:r>
      <w:r>
        <w:rPr>
          <w:color w:val="647A41"/>
        </w:rPr>
        <w:t xml:space="preserve">Jonin tapauksessa </w:t>
      </w:r>
      <w:r>
        <w:rPr>
          <w:color w:val="69A5B8"/>
        </w:rPr>
        <w:t xml:space="preserve">muste </w:t>
      </w:r>
      <w:r>
        <w:t xml:space="preserve">on </w:t>
      </w:r>
      <w:r>
        <w:t xml:space="preserve">hyvin, hyvin mustaa." </w:t>
      </w:r>
      <w:r>
        <w:rPr>
          <w:color w:val="E115C0"/>
        </w:rPr>
        <w:t xml:space="preserve">Guber </w:t>
      </w:r>
      <w:r>
        <w:t xml:space="preserve">aloitti elokuva-alalla </w:t>
      </w:r>
      <w:r>
        <w:rPr>
          <w:color w:val="FEB8C8"/>
        </w:rPr>
        <w:t xml:space="preserve">Columbian yliopistossa </w:t>
      </w:r>
      <w:r>
        <w:t xml:space="preserve">kaksi vuosikymmentä sitten. Hänet </w:t>
      </w:r>
      <w:r>
        <w:t xml:space="preserve">palkattiin työhön New Yorkin yliopiston MBA-tutkinnon jälkeen, ja </w:t>
      </w:r>
      <w:r>
        <w:rPr>
          <w:color w:val="374869"/>
        </w:rPr>
        <w:t xml:space="preserve">kahdessa vuodessa hänestä tuli tuotantopäällikkö, </w:t>
      </w:r>
      <w:r>
        <w:rPr>
          <w:color w:val="374869"/>
        </w:rPr>
        <w:t xml:space="preserve">joka valvoi sellaisia elokuvia kuin "That's the Way We Were", "Taxi Driver", "Tommy" ja "Shampoo"</w:t>
      </w:r>
      <w:r>
        <w:t xml:space="preserve">. </w:t>
      </w:r>
      <w:r>
        <w:t xml:space="preserve">Vuonna 1976 hän </w:t>
      </w:r>
      <w:r>
        <w:t xml:space="preserve">perusti </w:t>
      </w:r>
      <w:r>
        <w:rPr>
          <w:color w:val="E70850"/>
        </w:rPr>
        <w:t xml:space="preserve">yhdessä levytuottaja Neil Bogartin kanssa </w:t>
      </w:r>
      <w:r>
        <w:t xml:space="preserve">Casablanca Records and Filmworksin - joka myöhemmin nimettiin uudelleen Polygram Picturesiksi - ja he tuottivat sellaisia hittejä kuin "The Abyss" ja "Midnight Express". </w:t>
      </w:r>
      <w:r>
        <w:t xml:space="preserve">Vuonna 1980, </w:t>
      </w:r>
      <w:r>
        <w:rPr>
          <w:color w:val="E70850"/>
        </w:rPr>
        <w:t xml:space="preserve">Bogartin </w:t>
      </w:r>
      <w:r>
        <w:t xml:space="preserve">kuoleman jälkeen, </w:t>
      </w:r>
      <w:r>
        <w:rPr>
          <w:color w:val="E115C0"/>
        </w:rPr>
        <w:t xml:space="preserve">Guber liittoutui </w:t>
      </w:r>
      <w:r>
        <w:rPr>
          <w:color w:val="42083B"/>
        </w:rPr>
        <w:t xml:space="preserve">Petersin kanssa, joka oli tuolloin menestynyt tuottaja</w:t>
      </w:r>
      <w:r>
        <w:t xml:space="preserve">. </w:t>
      </w:r>
      <w:r>
        <w:t xml:space="preserve">Vaikka </w:t>
      </w:r>
      <w:r>
        <w:rPr>
          <w:color w:val="61FC03"/>
        </w:rPr>
        <w:t xml:space="preserve">Guber Peters </w:t>
      </w:r>
      <w:r>
        <w:t xml:space="preserve">tuotti useita hittejä </w:t>
      </w:r>
      <w:r>
        <w:rPr>
          <w:color w:val="2B1B04"/>
        </w:rPr>
        <w:t xml:space="preserve">Warnerille </w:t>
      </w:r>
      <w:r>
        <w:t xml:space="preserve">ja muille, </w:t>
      </w:r>
      <w:r>
        <w:rPr>
          <w:color w:val="61FC03"/>
        </w:rPr>
        <w:t xml:space="preserve">heidän </w:t>
      </w:r>
      <w:r>
        <w:t xml:space="preserve">listansa ei aina ollut yhtä vaikuttava. </w:t>
      </w:r>
      <w:r>
        <w:rPr>
          <w:color w:val="61FC03"/>
        </w:rPr>
        <w:t xml:space="preserve">Niiden </w:t>
      </w:r>
      <w:r>
        <w:t xml:space="preserve">floppeja olivat </w:t>
      </w:r>
      <w:r>
        <w:t xml:space="preserve">muun muassa </w:t>
      </w:r>
      <w:r>
        <w:t xml:space="preserve">"</w:t>
      </w:r>
      <w:r>
        <w:rPr>
          <w:color w:val="C04841"/>
        </w:rPr>
        <w:t xml:space="preserve">The Legend </w:t>
      </w:r>
      <w:r>
        <w:t xml:space="preserve">of </w:t>
      </w:r>
      <w:r>
        <w:rPr>
          <w:color w:val="C36333"/>
        </w:rPr>
        <w:t xml:space="preserve">Billie Jean", "VisionQuest", "On the Trail" ja "Ayla of the Bear Tribe"</w:t>
      </w:r>
      <w:r>
        <w:t xml:space="preserve">. </w:t>
      </w:r>
      <w:r>
        <w:rPr>
          <w:color w:val="700366"/>
        </w:rPr>
        <w:t xml:space="preserve">Näiden takaiskujen </w:t>
      </w:r>
      <w:r>
        <w:t xml:space="preserve">ansiosta </w:t>
      </w:r>
      <w:r>
        <w:rPr>
          <w:color w:val="2B1B04"/>
        </w:rPr>
        <w:t xml:space="preserve">Warner </w:t>
      </w:r>
      <w:r>
        <w:t xml:space="preserve">voi esittää </w:t>
      </w:r>
      <w:r>
        <w:rPr>
          <w:color w:val="53495F"/>
        </w:rPr>
        <w:t xml:space="preserve">tuottajat </w:t>
      </w:r>
      <w:r>
        <w:t xml:space="preserve">kiittämättöminä </w:t>
      </w:r>
      <w:r>
        <w:rPr>
          <w:color w:val="8A7A93"/>
        </w:rPr>
        <w:t xml:space="preserve">nykyisessä oikeusjutussa. </w:t>
      </w:r>
      <w:r>
        <w:rPr>
          <w:color w:val="2B1B04"/>
        </w:rPr>
        <w:t xml:space="preserve">Studio </w:t>
      </w:r>
      <w:r>
        <w:t xml:space="preserve">sanoo, </w:t>
      </w:r>
      <w:r>
        <w:rPr>
          <w:color w:val="52351D"/>
        </w:rPr>
        <w:t xml:space="preserve">että he </w:t>
      </w:r>
      <w:r>
        <w:rPr>
          <w:color w:val="52351D"/>
        </w:rPr>
        <w:t xml:space="preserve">pysyivät mukana "</w:t>
      </w:r>
      <w:r>
        <w:rPr>
          <w:color w:val="D17190"/>
        </w:rPr>
        <w:t xml:space="preserve">jopa niinä alkuvuosina</w:t>
      </w:r>
      <w:r>
        <w:rPr>
          <w:color w:val="A0F086"/>
        </w:rPr>
        <w:t xml:space="preserve">, jolloin </w:t>
      </w:r>
      <w:r>
        <w:rPr>
          <w:color w:val="7B41FC"/>
        </w:rPr>
        <w:t xml:space="preserve">tämä luova kumppanuus </w:t>
      </w:r>
      <w:r>
        <w:rPr>
          <w:color w:val="D17190"/>
        </w:rPr>
        <w:t xml:space="preserve">ei ollut </w:t>
      </w:r>
      <w:r>
        <w:rPr>
          <w:color w:val="0EA64F"/>
        </w:rPr>
        <w:t xml:space="preserve">Warnerille </w:t>
      </w:r>
      <w:r>
        <w:rPr>
          <w:color w:val="D17190"/>
        </w:rPr>
        <w:t xml:space="preserve">aivan </w:t>
      </w:r>
      <w:r>
        <w:rPr>
          <w:color w:val="D17190"/>
        </w:rPr>
        <w:t xml:space="preserve">kannattavaa</w:t>
      </w:r>
      <w:r>
        <w:t xml:space="preserve">". </w:t>
      </w:r>
      <w:r>
        <w:rPr>
          <w:color w:val="E115C0"/>
        </w:rPr>
        <w:t xml:space="preserve">Guber </w:t>
      </w:r>
      <w:r>
        <w:t xml:space="preserve">vastaa, että "</w:t>
      </w:r>
      <w:r>
        <w:rPr>
          <w:color w:val="2B1B04"/>
        </w:rPr>
        <w:t xml:space="preserve">tämä Time Warner -yhtiö </w:t>
      </w:r>
      <w:r>
        <w:t xml:space="preserve">on </w:t>
      </w:r>
      <w:r>
        <w:rPr>
          <w:color w:val="017499"/>
        </w:rPr>
        <w:t xml:space="preserve">Goljat, </w:t>
      </w:r>
      <w:r>
        <w:rPr>
          <w:color w:val="08A882"/>
        </w:rPr>
        <w:t xml:space="preserve">joka yrittää </w:t>
      </w:r>
      <w:r>
        <w:rPr>
          <w:color w:val="017499"/>
        </w:rPr>
        <w:t xml:space="preserve">tuhota </w:t>
      </w:r>
      <w:r>
        <w:rPr>
          <w:color w:val="7300CD"/>
        </w:rPr>
        <w:t xml:space="preserve">kaksi yhteistyökumppania, jotka </w:t>
      </w:r>
      <w:r>
        <w:rPr>
          <w:color w:val="A9B074"/>
        </w:rPr>
        <w:t xml:space="preserve">ovat </w:t>
      </w:r>
      <w:r>
        <w:rPr>
          <w:color w:val="7300CD"/>
        </w:rPr>
        <w:t xml:space="preserve">tehneet </w:t>
      </w:r>
      <w:r>
        <w:rPr>
          <w:color w:val="4E6301"/>
        </w:rPr>
        <w:t xml:space="preserve">heille pitkään </w:t>
      </w:r>
      <w:r>
        <w:rPr>
          <w:color w:val="7300CD"/>
        </w:rPr>
        <w:t xml:space="preserve">vain hyvää</w:t>
      </w:r>
      <w:r>
        <w:t xml:space="preserve">". </w:t>
      </w:r>
      <w:r>
        <w:rPr>
          <w:color w:val="576094"/>
        </w:rPr>
        <w:t xml:space="preserve">Guber </w:t>
      </w:r>
      <w:r>
        <w:rPr>
          <w:color w:val="53495F"/>
        </w:rPr>
        <w:t xml:space="preserve">ja </w:t>
      </w:r>
      <w:r>
        <w:rPr>
          <w:color w:val="DB1474"/>
        </w:rPr>
        <w:t xml:space="preserve">Peters </w:t>
      </w:r>
      <w:r>
        <w:t xml:space="preserve">vakuuttavat, että </w:t>
      </w:r>
      <w:r>
        <w:rPr>
          <w:color w:val="547FF4"/>
        </w:rPr>
        <w:t xml:space="preserve">Warnerin </w:t>
      </w:r>
      <w:r>
        <w:rPr>
          <w:color w:val="AB7E41"/>
        </w:rPr>
        <w:t xml:space="preserve">johtajat </w:t>
      </w:r>
      <w:r>
        <w:t xml:space="preserve">tiesivät aina </w:t>
      </w:r>
      <w:r>
        <w:rPr>
          <w:color w:val="53495F"/>
        </w:rPr>
        <w:t xml:space="preserve">heidän </w:t>
      </w:r>
      <w:r>
        <w:t xml:space="preserve">tavoitteestaan johtaa suurta viihdetehdasta, mutta että </w:t>
      </w:r>
      <w:r>
        <w:rPr>
          <w:color w:val="2B1B04"/>
        </w:rPr>
        <w:t xml:space="preserve">Warner ei koskaan </w:t>
      </w:r>
      <w:r>
        <w:t xml:space="preserve">tuntenut oloaan uhatuksi ennen kuin he liittoutuivat </w:t>
      </w:r>
      <w:r>
        <w:rPr>
          <w:color w:val="703B01"/>
        </w:rPr>
        <w:t xml:space="preserve">Sonyn kanssa</w:t>
      </w:r>
      <w:r>
        <w:t xml:space="preserve">. </w:t>
      </w:r>
      <w:r>
        <w:t xml:space="preserve">"He tiesivät alusta alkaen, että meillä oli tavoite ja unelma"</w:t>
      </w:r>
      <w:r>
        <w:t xml:space="preserve">, </w:t>
      </w:r>
      <w:r>
        <w:rPr>
          <w:color w:val="E115C0"/>
        </w:rPr>
        <w:t xml:space="preserve">Guber</w:t>
      </w:r>
      <w:r>
        <w:t xml:space="preserve"> sanoo</w:t>
      </w:r>
      <w:r>
        <w:t xml:space="preserve">. </w:t>
      </w:r>
      <w:r>
        <w:t xml:space="preserve">Hän lisää, että </w:t>
      </w:r>
      <w:r>
        <w:rPr>
          <w:color w:val="61FC03"/>
        </w:rPr>
        <w:t xml:space="preserve">Guber Peters </w:t>
      </w:r>
      <w:r>
        <w:t xml:space="preserve">on useaan otteeseen yrittänyt avoimesti myydä </w:t>
      </w:r>
      <w:r>
        <w:rPr>
          <w:color w:val="2B1B04"/>
        </w:rPr>
        <w:t xml:space="preserve">Warneria</w:t>
      </w:r>
      <w:r>
        <w:t xml:space="preserve">. </w:t>
      </w:r>
      <w:r>
        <w:t xml:space="preserve">"He kuuntelivat aina, mutta eivät koskaan tehneet mitään"</w:t>
      </w:r>
      <w:r>
        <w:t xml:space="preserve">, </w:t>
      </w:r>
      <w:r>
        <w:rPr>
          <w:color w:val="E115C0"/>
        </w:rPr>
        <w:t xml:space="preserve">Guber</w:t>
      </w:r>
      <w:r>
        <w:t xml:space="preserve"> sanoo</w:t>
      </w:r>
      <w:r>
        <w:t xml:space="preserve">. Vuonna 1987 </w:t>
      </w:r>
      <w:r>
        <w:rPr>
          <w:color w:val="576094"/>
        </w:rPr>
        <w:t xml:space="preserve">Guber </w:t>
      </w:r>
      <w:r>
        <w:rPr>
          <w:color w:val="53495F"/>
        </w:rPr>
        <w:t xml:space="preserve">ja </w:t>
      </w:r>
      <w:r>
        <w:rPr>
          <w:color w:val="DB1474"/>
        </w:rPr>
        <w:t xml:space="preserve">Peters </w:t>
      </w:r>
      <w:r>
        <w:t xml:space="preserve">osallistuivat </w:t>
      </w:r>
      <w:r>
        <w:rPr>
          <w:color w:val="2B1B04"/>
        </w:rPr>
        <w:t xml:space="preserve">yhtiön </w:t>
      </w:r>
      <w:r>
        <w:t xml:space="preserve">omaisuuteen ja </w:t>
      </w:r>
      <w:r>
        <w:t xml:space="preserve">saivat vastineeksi 28 prosentin osuuden </w:t>
      </w:r>
      <w:r>
        <w:rPr>
          <w:color w:val="134DAC"/>
        </w:rPr>
        <w:t xml:space="preserve">Barris Entertainmentista, joka oli </w:t>
      </w:r>
      <w:r>
        <w:rPr>
          <w:color w:val="FDEC87"/>
        </w:rPr>
        <w:t xml:space="preserve">Giant Industries Inc:n puheenjohtajan </w:t>
      </w:r>
      <w:r>
        <w:rPr>
          <w:color w:val="134DAC"/>
        </w:rPr>
        <w:t xml:space="preserve">johtama pieni televisiotuotantoyhtiö. </w:t>
      </w:r>
      <w:r>
        <w:rPr>
          <w:color w:val="FDEC87"/>
        </w:rPr>
        <w:t xml:space="preserve">Burt Sugarman</w:t>
      </w:r>
      <w:r>
        <w:t xml:space="preserve">. </w:t>
      </w:r>
      <w:r>
        <w:t xml:space="preserve">Heinäkuussa vuotta myöhemmin </w:t>
      </w:r>
      <w:r>
        <w:rPr>
          <w:color w:val="2B1B04"/>
        </w:rPr>
        <w:t xml:space="preserve">Warner </w:t>
      </w:r>
      <w:r>
        <w:t xml:space="preserve">suostui vapauttamaan </w:t>
      </w:r>
      <w:r>
        <w:rPr>
          <w:color w:val="53495F"/>
        </w:rPr>
        <w:t xml:space="preserve">tuottajat </w:t>
      </w:r>
      <w:r>
        <w:rPr>
          <w:color w:val="056164"/>
        </w:rPr>
        <w:t xml:space="preserve">vanhasta sopimuksestaan</w:t>
      </w:r>
      <w:r>
        <w:t xml:space="preserve">, kun </w:t>
      </w:r>
      <w:r>
        <w:rPr>
          <w:color w:val="C264BA"/>
        </w:rPr>
        <w:t xml:space="preserve">herrat </w:t>
      </w:r>
      <w:r>
        <w:rPr>
          <w:color w:val="E115C0"/>
        </w:rPr>
        <w:t xml:space="preserve">Guber</w:t>
      </w:r>
      <w:r>
        <w:t xml:space="preserve">, </w:t>
      </w:r>
      <w:r>
        <w:rPr>
          <w:color w:val="939DAD"/>
        </w:rPr>
        <w:t xml:space="preserve">Peters </w:t>
      </w:r>
      <w:r>
        <w:t xml:space="preserve">ja </w:t>
      </w:r>
      <w:r>
        <w:rPr>
          <w:color w:val="0BCDFA"/>
        </w:rPr>
        <w:t xml:space="preserve">Sugarman </w:t>
      </w:r>
      <w:r>
        <w:t xml:space="preserve">tarjosivat 100 miljoonaa dollaria </w:t>
      </w:r>
      <w:r>
        <w:rPr>
          <w:color w:val="277442"/>
        </w:rPr>
        <w:t xml:space="preserve">ostaakseen 25 prosenttia </w:t>
      </w:r>
      <w:r>
        <w:rPr>
          <w:color w:val="1BDE4A"/>
        </w:rPr>
        <w:t xml:space="preserve">MGM/UA:</w:t>
      </w:r>
      <w:r>
        <w:rPr>
          <w:color w:val="277442"/>
        </w:rPr>
        <w:t xml:space="preserve">sta</w:t>
      </w:r>
      <w:r>
        <w:t xml:space="preserve">. </w:t>
      </w:r>
      <w:r>
        <w:rPr>
          <w:color w:val="576094"/>
        </w:rPr>
        <w:t xml:space="preserve">Guber </w:t>
      </w:r>
      <w:r>
        <w:rPr>
          <w:color w:val="53495F"/>
        </w:rPr>
        <w:t xml:space="preserve">ja </w:t>
      </w:r>
      <w:r>
        <w:rPr>
          <w:color w:val="DB1474"/>
        </w:rPr>
        <w:t xml:space="preserve">Peters </w:t>
      </w:r>
      <w:r>
        <w:t xml:space="preserve">aikoivat johtaa </w:t>
      </w:r>
      <w:r>
        <w:rPr>
          <w:color w:val="826958"/>
        </w:rPr>
        <w:t xml:space="preserve">lähes toimimatonta MGM-studiota</w:t>
      </w:r>
      <w:r>
        <w:t xml:space="preserve">, ja </w:t>
      </w:r>
      <w:r>
        <w:rPr>
          <w:color w:val="53495F"/>
        </w:rPr>
        <w:t xml:space="preserve">kaksikko yritti jopa </w:t>
      </w:r>
      <w:r>
        <w:t xml:space="preserve">vakuuttaa </w:t>
      </w:r>
      <w:r>
        <w:rPr>
          <w:color w:val="BAFCE8"/>
        </w:rPr>
        <w:t xml:space="preserve">Warner Bros:n </w:t>
      </w:r>
      <w:r>
        <w:rPr>
          <w:color w:val="977678"/>
        </w:rPr>
        <w:t xml:space="preserve">johtajan</w:t>
      </w:r>
      <w:r>
        <w:rPr>
          <w:color w:val="BAFCE8"/>
        </w:rPr>
        <w:t xml:space="preserve">. </w:t>
      </w:r>
      <w:r>
        <w:rPr>
          <w:color w:val="977678"/>
        </w:rPr>
        <w:t xml:space="preserve">Terry Semelistä tuli </w:t>
      </w:r>
      <w:r>
        <w:t xml:space="preserve">osakas sen jälkeen, kun hän oli </w:t>
      </w:r>
      <w:r>
        <w:t xml:space="preserve">neuvonut </w:t>
      </w:r>
      <w:r>
        <w:rPr>
          <w:color w:val="53495F"/>
        </w:rPr>
        <w:t xml:space="preserve">heitä </w:t>
      </w:r>
      <w:r>
        <w:rPr>
          <w:color w:val="277442"/>
        </w:rPr>
        <w:t xml:space="preserve">kaupassa.</w:t>
      </w:r>
      <w:r>
        <w:t xml:space="preserve"> Suunnitelma MGM:n kanssa kariutui kuitenkin vain kaksi viikkoa myöhemmin. </w:t>
      </w:r>
      <w:r>
        <w:rPr>
          <w:color w:val="576094"/>
        </w:rPr>
        <w:t xml:space="preserve">Guber </w:t>
      </w:r>
      <w:r>
        <w:rPr>
          <w:color w:val="53495F"/>
        </w:rPr>
        <w:t xml:space="preserve">ja </w:t>
      </w:r>
      <w:r>
        <w:rPr>
          <w:color w:val="DB1474"/>
        </w:rPr>
        <w:t xml:space="preserve">Peters </w:t>
      </w:r>
      <w:r>
        <w:t xml:space="preserve">sanoivat katsoneensa kirjoja ja olleensa </w:t>
      </w:r>
      <w:r>
        <w:rPr>
          <w:color w:val="53495F"/>
        </w:rPr>
        <w:t xml:space="preserve">tyrmistyneitä </w:t>
      </w:r>
      <w:r>
        <w:t xml:space="preserve">hinnasta. Pian sen jälkeen </w:t>
      </w:r>
      <w:r>
        <w:rPr>
          <w:color w:val="53495F"/>
        </w:rPr>
        <w:t xml:space="preserve">heidän </w:t>
      </w:r>
      <w:r>
        <w:t xml:space="preserve">suhteensa </w:t>
      </w:r>
      <w:r>
        <w:rPr>
          <w:color w:val="7D8475"/>
        </w:rPr>
        <w:t xml:space="preserve">Sugarmaniin </w:t>
      </w:r>
      <w:r>
        <w:t xml:space="preserve">heikkeni. Viime toukokuussa hän </w:t>
      </w:r>
      <w:r>
        <w:rPr>
          <w:color w:val="7D8475"/>
        </w:rPr>
        <w:t xml:space="preserve">myi </w:t>
      </w:r>
      <w:r>
        <w:t xml:space="preserve">24 prosentin osuutensa </w:t>
      </w:r>
      <w:r>
        <w:rPr>
          <w:color w:val="134DAC"/>
        </w:rPr>
        <w:t xml:space="preserve">Barrisista </w:t>
      </w:r>
      <w:r>
        <w:t xml:space="preserve">passiiviselle australialaiselle sijoittajalle, ja </w:t>
      </w:r>
      <w:r>
        <w:rPr>
          <w:color w:val="134DAC"/>
        </w:rPr>
        <w:t xml:space="preserve">Barrisin </w:t>
      </w:r>
      <w:r>
        <w:t xml:space="preserve">nimi muutettiin Guber Peters Entertainment Co:ksi. </w:t>
      </w:r>
      <w:r>
        <w:t xml:space="preserve">Samaan aikaan </w:t>
      </w:r>
      <w:r>
        <w:rPr>
          <w:color w:val="576094"/>
        </w:rPr>
        <w:t xml:space="preserve">Guber </w:t>
      </w:r>
      <w:r>
        <w:rPr>
          <w:color w:val="53495F"/>
        </w:rPr>
        <w:t xml:space="preserve">ja </w:t>
      </w:r>
      <w:r>
        <w:rPr>
          <w:color w:val="DB1474"/>
        </w:rPr>
        <w:t xml:space="preserve">Peters </w:t>
      </w:r>
      <w:r>
        <w:t xml:space="preserve">sopivat jatkavansa </w:t>
      </w:r>
      <w:r>
        <w:rPr>
          <w:color w:val="056164"/>
        </w:rPr>
        <w:t xml:space="preserve">sopimustaan </w:t>
      </w:r>
      <w:r>
        <w:rPr>
          <w:color w:val="8CCF95"/>
        </w:rPr>
        <w:t xml:space="preserve">Warnerin kanssa </w:t>
      </w:r>
      <w:r>
        <w:rPr>
          <w:color w:val="DE98FD"/>
        </w:rPr>
        <w:t xml:space="preserve">uudella viisivuotisella sopimuksella</w:t>
      </w:r>
      <w:r>
        <w:t xml:space="preserve">. </w:t>
      </w:r>
      <w:r>
        <w:rPr>
          <w:color w:val="DE98FD"/>
        </w:rPr>
        <w:t xml:space="preserve">Uutta sopimusta </w:t>
      </w:r>
      <w:r>
        <w:t xml:space="preserve">pidetään </w:t>
      </w:r>
      <w:r>
        <w:rPr>
          <w:color w:val="726638"/>
        </w:rPr>
        <w:t xml:space="preserve">lajissaan </w:t>
      </w:r>
      <w:r>
        <w:t xml:space="preserve">anteliaimpana </w:t>
      </w:r>
      <w:r>
        <w:t xml:space="preserve">sekä taloudellisesti että luovan vapauden osalta. </w:t>
      </w:r>
      <w:r>
        <w:t xml:space="preserve">Kaikki tämä kuitenkin kalpeni sen rinnalla, mitä </w:t>
      </w:r>
      <w:r>
        <w:rPr>
          <w:color w:val="703B01"/>
        </w:rPr>
        <w:t xml:space="preserve">Sony </w:t>
      </w:r>
      <w:r>
        <w:t xml:space="preserve">tarjosi </w:t>
      </w:r>
      <w:r>
        <w:rPr>
          <w:color w:val="FB5514"/>
        </w:rPr>
        <w:t xml:space="preserve">viime kuussa</w:t>
      </w:r>
      <w:r>
        <w:t xml:space="preserve">: mahdollisuuden johtaa vihdoin suurta studiota, noin 50 miljoonan dollarin lykätyt korvaukset, jopa 10 prosenttia </w:t>
      </w:r>
      <w:r>
        <w:rPr>
          <w:color w:val="FEB8C8"/>
        </w:rPr>
        <w:t xml:space="preserve">Columbian </w:t>
      </w:r>
      <w:r>
        <w:t xml:space="preserve">tulevasta kassavirrasta</w:t>
      </w:r>
      <w:r>
        <w:t xml:space="preserve">, 8 prosenttia </w:t>
      </w:r>
      <w:r>
        <w:rPr>
          <w:color w:val="FEB8C8"/>
        </w:rPr>
        <w:t xml:space="preserve">Columbian </w:t>
      </w:r>
      <w:r>
        <w:t xml:space="preserve">tulevasta markkina-arvon noususta </w:t>
      </w:r>
      <w:r>
        <w:t xml:space="preserve">ja 2,7 miljoonan </w:t>
      </w:r>
      <w:r>
        <w:t xml:space="preserve">dollarin vuosipalkat</w:t>
      </w:r>
      <w:r>
        <w:t xml:space="preserve">. </w:t>
      </w:r>
      <w:r>
        <w:rPr>
          <w:color w:val="FEA8EB"/>
        </w:rPr>
        <w:t xml:space="preserve">Julkisessa omistuksessa olevan Guber Petersin </w:t>
      </w:r>
      <w:r>
        <w:rPr>
          <w:color w:val="53495F"/>
        </w:rPr>
        <w:t xml:space="preserve">tuottajien </w:t>
      </w:r>
      <w:r>
        <w:t xml:space="preserve">28 prosentin osuus </w:t>
      </w:r>
      <w:r>
        <w:t xml:space="preserve">toisi </w:t>
      </w:r>
      <w:r>
        <w:rPr>
          <w:color w:val="53495F"/>
        </w:rPr>
        <w:t xml:space="preserve">heille </w:t>
      </w:r>
      <w:r>
        <w:t xml:space="preserve">50 miljoonaa dollaria lisää. </w:t>
      </w:r>
      <w:r>
        <w:rPr>
          <w:color w:val="703B01"/>
        </w:rPr>
        <w:t xml:space="preserve">Sony </w:t>
      </w:r>
      <w:r>
        <w:t xml:space="preserve">lupasi myös korvata </w:t>
      </w:r>
      <w:r>
        <w:rPr>
          <w:color w:val="53495F"/>
        </w:rPr>
        <w:t xml:space="preserve">tuottajille </w:t>
      </w:r>
      <w:r>
        <w:t xml:space="preserve">kaikki </w:t>
      </w:r>
      <w:r>
        <w:rPr>
          <w:color w:val="2B1B04"/>
        </w:rPr>
        <w:t xml:space="preserve">Warnerille aiheutuvat </w:t>
      </w:r>
      <w:r>
        <w:t xml:space="preserve">vahingot</w:t>
      </w:r>
      <w:r>
        <w:t xml:space="preserve">. </w:t>
      </w:r>
      <w:r>
        <w:rPr>
          <w:color w:val="703B01"/>
        </w:rPr>
        <w:t xml:space="preserve">Sony </w:t>
      </w:r>
      <w:r>
        <w:t xml:space="preserve">maksaa </w:t>
      </w:r>
      <w:r>
        <w:t xml:space="preserve">kovan hinnan </w:t>
      </w:r>
      <w:r>
        <w:rPr>
          <w:color w:val="61FC03"/>
        </w:rPr>
        <w:t xml:space="preserve">yrityksestä</w:t>
      </w:r>
      <w:r>
        <w:rPr>
          <w:color w:val="EAFEF0"/>
        </w:rPr>
        <w:t xml:space="preserve">, </w:t>
      </w:r>
      <w:r>
        <w:rPr>
          <w:color w:val="61FC03"/>
        </w:rPr>
        <w:t xml:space="preserve">jonka liikevaihto oli viime vuonna vain 42 miljoonaa dollaria.</w:t>
      </w:r>
      <w:r>
        <w:t xml:space="preserve"> Ja voitot ovat mittaamattomat. Viimeisimmällä vuosineljänneksellä </w:t>
      </w:r>
      <w:r>
        <w:rPr>
          <w:color w:val="61FC03"/>
        </w:rPr>
        <w:t xml:space="preserve">Guber Peters </w:t>
      </w:r>
      <w:r>
        <w:t xml:space="preserve">ansaitsi </w:t>
      </w:r>
      <w:r>
        <w:t xml:space="preserve">5,8 miljoonaa dollaria eli 50 senttiä osakkeelta, kun viime vuosineljänneksellä tappiota kertyi 6,8 miljoonaa dollaria eli 62 senttiä osakkeelta. </w:t>
      </w:r>
      <w:r>
        <w:rPr>
          <w:color w:val="C2FE4B"/>
        </w:rPr>
        <w:t xml:space="preserve">Guber Petersin </w:t>
      </w:r>
      <w:r>
        <w:rPr>
          <w:color w:val="6B9279"/>
        </w:rPr>
        <w:t xml:space="preserve">osakkeet</w:t>
      </w:r>
      <w:r>
        <w:rPr>
          <w:color w:val="304041"/>
        </w:rPr>
        <w:t xml:space="preserve">, joilla </w:t>
      </w:r>
      <w:r>
        <w:rPr>
          <w:color w:val="1EA6A7"/>
        </w:rPr>
        <w:t xml:space="preserve">viime vuonna käytiin kauppaa </w:t>
      </w:r>
      <w:r>
        <w:rPr>
          <w:color w:val="6B9279"/>
        </w:rPr>
        <w:t xml:space="preserve">vain 6 dollarilla osakkeelta, </w:t>
      </w:r>
      <w:r>
        <w:t xml:space="preserve">sulkeutuivat </w:t>
      </w:r>
      <w:r>
        <w:rPr>
          <w:color w:val="022403"/>
        </w:rPr>
        <w:t xml:space="preserve">eilen </w:t>
      </w:r>
      <w:r>
        <w:t xml:space="preserve">16 625 dollariin. </w:t>
      </w:r>
      <w:r>
        <w:rPr>
          <w:color w:val="062A47"/>
        </w:rPr>
        <w:t xml:space="preserve">Molemmat osapuolet </w:t>
      </w:r>
      <w:r>
        <w:t xml:space="preserve">syyttävät nyt toisiaan valehtelusta. </w:t>
      </w:r>
      <w:r>
        <w:rPr>
          <w:color w:val="576094"/>
        </w:rPr>
        <w:t xml:space="preserve">Guber </w:t>
      </w:r>
      <w:r>
        <w:rPr>
          <w:color w:val="53495F"/>
        </w:rPr>
        <w:t xml:space="preserve">ja </w:t>
      </w:r>
      <w:r>
        <w:rPr>
          <w:color w:val="DB1474"/>
        </w:rPr>
        <w:t xml:space="preserve">Peters </w:t>
      </w:r>
      <w:r>
        <w:t xml:space="preserve">sanovat, </w:t>
      </w:r>
      <w:r>
        <w:t xml:space="preserve">että heillä oli </w:t>
      </w:r>
      <w:r>
        <w:rPr>
          <w:color w:val="F4C673"/>
        </w:rPr>
        <w:t xml:space="preserve">Warnerin </w:t>
      </w:r>
      <w:r>
        <w:rPr>
          <w:color w:val="054B17"/>
        </w:rPr>
        <w:t xml:space="preserve">johtajien kanssa </w:t>
      </w:r>
      <w:r>
        <w:rPr>
          <w:color w:val="02FEC7"/>
        </w:rPr>
        <w:t xml:space="preserve">suullinen sopimus</w:t>
      </w:r>
      <w:r>
        <w:rPr>
          <w:color w:val="9DBAA8"/>
        </w:rPr>
        <w:t xml:space="preserve">, joka </w:t>
      </w:r>
      <w:r>
        <w:rPr>
          <w:color w:val="02FEC7"/>
        </w:rPr>
        <w:t xml:space="preserve">antoi </w:t>
      </w:r>
      <w:r>
        <w:rPr>
          <w:color w:val="775551"/>
        </w:rPr>
        <w:t xml:space="preserve">heille </w:t>
      </w:r>
      <w:r>
        <w:rPr>
          <w:color w:val="02FEC7"/>
        </w:rPr>
        <w:t xml:space="preserve">mahdollisuuden irtisanoa </w:t>
      </w:r>
      <w:r>
        <w:rPr>
          <w:color w:val="835536"/>
        </w:rPr>
        <w:t xml:space="preserve">sopimus, jos mahdollisuus </w:t>
      </w:r>
      <w:r>
        <w:rPr>
          <w:color w:val="02FEC7"/>
        </w:rPr>
        <w:t xml:space="preserve">oman studion pyörittämiseen tulisi ajankohtaiseksi</w:t>
      </w:r>
      <w:r>
        <w:t xml:space="preserve">. </w:t>
      </w:r>
      <w:r>
        <w:t xml:space="preserve">Mutta </w:t>
      </w:r>
      <w:r>
        <w:rPr>
          <w:color w:val="022403"/>
        </w:rPr>
        <w:t xml:space="preserve">eilen </w:t>
      </w:r>
      <w:r>
        <w:rPr>
          <w:color w:val="D4C67A"/>
        </w:rPr>
        <w:t xml:space="preserve">Los Angelesin tuomioistuimessa </w:t>
      </w:r>
      <w:r>
        <w:t xml:space="preserve">jätetyssä valaehtoisessa lausunnossa </w:t>
      </w:r>
      <w:r>
        <w:rPr>
          <w:color w:val="565BCC"/>
        </w:rPr>
        <w:t xml:space="preserve">Ross</w:t>
      </w:r>
      <w:r>
        <w:rPr>
          <w:color w:val="80D7D2"/>
        </w:rPr>
        <w:t xml:space="preserve">, </w:t>
      </w:r>
      <w:r>
        <w:rPr>
          <w:color w:val="696F54"/>
        </w:rPr>
        <w:t xml:space="preserve">Warner Bros. </w:t>
      </w:r>
      <w:r>
        <w:rPr>
          <w:color w:val="7AD607"/>
        </w:rPr>
        <w:t xml:space="preserve">Robert Daly </w:t>
      </w:r>
      <w:r>
        <w:rPr>
          <w:color w:val="80D7D2"/>
        </w:rPr>
        <w:t xml:space="preserve">ja </w:t>
      </w:r>
      <w:r>
        <w:rPr>
          <w:color w:val="87089A"/>
        </w:rPr>
        <w:t xml:space="preserve">presidentti Semel </w:t>
      </w:r>
      <w:r>
        <w:t xml:space="preserve">kiistävät, että </w:t>
      </w:r>
      <w:r>
        <w:rPr>
          <w:color w:val="664B19"/>
        </w:rPr>
        <w:t xml:space="preserve">tällaista suullista sopimusta </w:t>
      </w:r>
      <w:r>
        <w:t xml:space="preserve">olisi koskaan tehty. </w:t>
      </w:r>
      <w:r>
        <w:rPr>
          <w:color w:val="2B1B04"/>
        </w:rPr>
        <w:t xml:space="preserve">Warner </w:t>
      </w:r>
      <w:r>
        <w:t xml:space="preserve">kutsuu </w:t>
      </w:r>
      <w:r>
        <w:rPr>
          <w:color w:val="664B19"/>
        </w:rPr>
        <w:t xml:space="preserve">sitä </w:t>
      </w:r>
      <w:r>
        <w:rPr>
          <w:color w:val="D4C67A"/>
        </w:rPr>
        <w:t xml:space="preserve">oikeudenkäyntiasiakirjoissaan </w:t>
      </w:r>
      <w:r>
        <w:t xml:space="preserve">"</w:t>
      </w:r>
      <w:r>
        <w:rPr>
          <w:color w:val="8A7A93"/>
        </w:rPr>
        <w:t xml:space="preserve">tätä oikeusjuttua varten </w:t>
      </w:r>
      <w:r>
        <w:t xml:space="preserve">tehdyksi sepitykseksi</w:t>
      </w:r>
      <w:r>
        <w:t xml:space="preserve">". </w:t>
      </w:r>
      <w:r>
        <w:rPr>
          <w:color w:val="242235"/>
        </w:rPr>
        <w:t xml:space="preserve">Daly </w:t>
      </w:r>
      <w:r>
        <w:t xml:space="preserve">myöntää </w:t>
      </w:r>
      <w:r>
        <w:rPr>
          <w:color w:val="7DB00D"/>
        </w:rPr>
        <w:t xml:space="preserve">valaehtoisessa lausunnossaan, että </w:t>
      </w:r>
      <w:r>
        <w:rPr>
          <w:color w:val="2B1B04"/>
        </w:rPr>
        <w:t xml:space="preserve">Warner </w:t>
      </w:r>
      <w:r>
        <w:t xml:space="preserve">suostui </w:t>
      </w:r>
      <w:r>
        <w:rPr>
          <w:color w:val="D5A97E"/>
        </w:rPr>
        <w:t xml:space="preserve">viime vuonna </w:t>
      </w:r>
      <w:r>
        <w:t xml:space="preserve">vapauttamaan </w:t>
      </w:r>
      <w:r>
        <w:rPr>
          <w:color w:val="53495F"/>
        </w:rPr>
        <w:t xml:space="preserve">tuottajat </w:t>
      </w:r>
      <w:r>
        <w:rPr>
          <w:color w:val="826958"/>
        </w:rPr>
        <w:t xml:space="preserve">MGM:n </w:t>
      </w:r>
      <w:r>
        <w:t xml:space="preserve">haltuunottoa varten</w:t>
      </w:r>
      <w:r>
        <w:t xml:space="preserve">, mutta sanoo, että tilanne oli täysin erilainen. </w:t>
      </w:r>
      <w:r>
        <w:rPr>
          <w:color w:val="242235"/>
        </w:rPr>
        <w:t xml:space="preserve">Dalyn mukaan </w:t>
      </w:r>
      <w:r>
        <w:rPr>
          <w:color w:val="53495F"/>
        </w:rPr>
        <w:t xml:space="preserve">tuottajat </w:t>
      </w:r>
      <w:r>
        <w:t xml:space="preserve">pyysivät julkaisua ensisijaisesti etukäteen. Lisäksi </w:t>
      </w:r>
      <w:r>
        <w:rPr>
          <w:color w:val="056164"/>
        </w:rPr>
        <w:t xml:space="preserve">vanha sopimus </w:t>
      </w:r>
      <w:r>
        <w:t xml:space="preserve">oli hiljalleen päättymässä, </w:t>
      </w:r>
      <w:r>
        <w:t xml:space="preserve">eikä </w:t>
      </w:r>
      <w:r>
        <w:rPr>
          <w:color w:val="311A18"/>
        </w:rPr>
        <w:t xml:space="preserve">Guber Petersin </w:t>
      </w:r>
      <w:r>
        <w:rPr>
          <w:color w:val="433F31"/>
        </w:rPr>
        <w:t xml:space="preserve">luettelo </w:t>
      </w:r>
      <w:r>
        <w:rPr>
          <w:color w:val="FDB2AB"/>
        </w:rPr>
        <w:t xml:space="preserve">Warnerille tehdyistä </w:t>
      </w:r>
      <w:r>
        <w:rPr>
          <w:color w:val="433F31"/>
        </w:rPr>
        <w:t xml:space="preserve">elokuvista </w:t>
      </w:r>
      <w:r>
        <w:t xml:space="preserve">ollut yhtä vaikuttava kuin nykyään. </w:t>
      </w:r>
      <w:r>
        <w:rPr>
          <w:color w:val="2B1B04"/>
        </w:rPr>
        <w:t xml:space="preserve">Warner </w:t>
      </w:r>
      <w:r>
        <w:t xml:space="preserve">oli itse mukana neuvotteluissa </w:t>
      </w:r>
      <w:r>
        <w:rPr>
          <w:color w:val="826958"/>
        </w:rPr>
        <w:t xml:space="preserve">MGM:n kanssa </w:t>
      </w:r>
      <w:r>
        <w:t xml:space="preserve">tietyistä elokuvista ja muista oikeuksista, ja oli "</w:t>
      </w:r>
      <w:r>
        <w:rPr>
          <w:color w:val="2B1B04"/>
        </w:rPr>
        <w:t xml:space="preserve">Warnerin </w:t>
      </w:r>
      <w:r>
        <w:t xml:space="preserve">edun mukaista </w:t>
      </w:r>
      <w:r>
        <w:t xml:space="preserve">ottaa </w:t>
      </w:r>
      <w:r>
        <w:rPr>
          <w:color w:val="826958"/>
        </w:rPr>
        <w:t xml:space="preserve">MGM/UA</w:t>
      </w:r>
      <w:r>
        <w:t xml:space="preserve">, </w:t>
      </w:r>
      <w:r>
        <w:rPr>
          <w:color w:val="E115C0"/>
        </w:rPr>
        <w:t xml:space="preserve">Guber </w:t>
      </w:r>
      <w:r>
        <w:t xml:space="preserve">ja </w:t>
      </w:r>
      <w:r>
        <w:rPr>
          <w:color w:val="42083B"/>
        </w:rPr>
        <w:t xml:space="preserve">Peters </w:t>
      </w:r>
      <w:r>
        <w:t xml:space="preserve">vastaan </w:t>
      </w:r>
      <w:r>
        <w:t xml:space="preserve">sallimalla heidän tulla MGM:n johtajiksi", </w:t>
      </w:r>
      <w:r>
        <w:rPr>
          <w:color w:val="242235"/>
        </w:rPr>
        <w:t xml:space="preserve">Daly </w:t>
      </w:r>
      <w:r>
        <w:t xml:space="preserve">sanoi </w:t>
      </w:r>
      <w:r>
        <w:rPr>
          <w:color w:val="7DB00D"/>
        </w:rPr>
        <w:t xml:space="preserve">lausunnossaan</w:t>
      </w:r>
      <w:r>
        <w:t xml:space="preserve">. </w:t>
      </w:r>
      <w:r>
        <w:rPr>
          <w:color w:val="2B1B04"/>
        </w:rPr>
        <w:t xml:space="preserve">Warner </w:t>
      </w:r>
      <w:r>
        <w:t xml:space="preserve">ei ilmeisesti usko, että on </w:t>
      </w:r>
      <w:r>
        <w:t xml:space="preserve">sen omien etujen mukaista päästää </w:t>
      </w:r>
      <w:r>
        <w:rPr>
          <w:color w:val="576094"/>
        </w:rPr>
        <w:t xml:space="preserve">Guber </w:t>
      </w:r>
      <w:r>
        <w:rPr>
          <w:color w:val="53495F"/>
        </w:rPr>
        <w:t xml:space="preserve">ja </w:t>
      </w:r>
      <w:r>
        <w:rPr>
          <w:color w:val="DB1474"/>
        </w:rPr>
        <w:t xml:space="preserve">Peters </w:t>
      </w:r>
      <w:r>
        <w:rPr>
          <w:color w:val="FEB8C8"/>
        </w:rPr>
        <w:t xml:space="preserve">Columbiaan</w:t>
      </w:r>
      <w:r>
        <w:t xml:space="preserve">. </w:t>
      </w:r>
      <w:r>
        <w:t xml:space="preserve">Lopulta </w:t>
      </w:r>
      <w:r>
        <w:rPr>
          <w:color w:val="5C5300"/>
        </w:rPr>
        <w:t xml:space="preserve">Ross </w:t>
      </w:r>
      <w:r>
        <w:t xml:space="preserve">näkee varmasti tilaisuuden </w:t>
      </w:r>
      <w:r>
        <w:t xml:space="preserve">käyttää </w:t>
      </w:r>
      <w:r>
        <w:rPr>
          <w:color w:val="53495F"/>
        </w:rPr>
        <w:t xml:space="preserve">näitä kahta miestä saadakseen </w:t>
      </w:r>
      <w:r>
        <w:t xml:space="preserve">jotain </w:t>
      </w:r>
      <w:r>
        <w:rPr>
          <w:color w:val="703B01"/>
        </w:rPr>
        <w:t xml:space="preserve">Sonylta </w:t>
      </w:r>
      <w:r>
        <w:t xml:space="preserve">hinnalla millä hyvänsä. </w:t>
      </w:r>
      <w:r>
        <w:t xml:space="preserve">Neuvotteluissa mukana olleiden johtajien mukaan </w:t>
      </w:r>
      <w:r>
        <w:rPr>
          <w:color w:val="2B1B04"/>
        </w:rPr>
        <w:t xml:space="preserve">Warner </w:t>
      </w:r>
      <w:r>
        <w:t xml:space="preserve">vaati sovintoneuvotteluissa esimerkiksi oikeuksia </w:t>
      </w:r>
      <w:r>
        <w:rPr>
          <w:color w:val="FEB8C8"/>
        </w:rPr>
        <w:t xml:space="preserve">Columbian </w:t>
      </w:r>
      <w:r>
        <w:t xml:space="preserve">elokuvien kaapelilähetyksiin </w:t>
      </w:r>
      <w:r>
        <w:t xml:space="preserve">ja </w:t>
      </w:r>
      <w:r>
        <w:rPr>
          <w:color w:val="FEB8C8"/>
        </w:rPr>
        <w:t xml:space="preserve">Columbian </w:t>
      </w:r>
      <w:r>
        <w:t xml:space="preserve">osuutta </w:t>
      </w:r>
      <w:r>
        <w:rPr>
          <w:color w:val="2B1B04"/>
        </w:rPr>
        <w:t xml:space="preserve">Warnerin kanssa </w:t>
      </w:r>
      <w:r>
        <w:t xml:space="preserve">yhdessä omistamastaan </w:t>
      </w:r>
      <w:r>
        <w:rPr>
          <w:color w:val="D586C9"/>
        </w:rPr>
        <w:t xml:space="preserve">studiosta</w:t>
      </w:r>
      <w:r>
        <w:t xml:space="preserve">. </w:t>
      </w:r>
      <w:r>
        <w:rPr>
          <w:color w:val="2B1B04"/>
        </w:rPr>
        <w:t xml:space="preserve">Warner </w:t>
      </w:r>
      <w:r>
        <w:t xml:space="preserve">vaatii lähes varmasti oikeuksia suurimpaan osaan niistä </w:t>
      </w:r>
      <w:r>
        <w:rPr>
          <w:color w:val="7A5FB1"/>
        </w:rPr>
        <w:t xml:space="preserve">noin 50 projektista, </w:t>
      </w:r>
      <w:r>
        <w:rPr>
          <w:color w:val="32544A"/>
        </w:rPr>
        <w:t xml:space="preserve">jotka </w:t>
      </w:r>
      <w:r>
        <w:rPr>
          <w:color w:val="EFE3AF"/>
        </w:rPr>
        <w:t xml:space="preserve">Guber </w:t>
      </w:r>
      <w:r>
        <w:rPr>
          <w:color w:val="859D96"/>
        </w:rPr>
        <w:t xml:space="preserve">ja </w:t>
      </w:r>
      <w:r>
        <w:rPr>
          <w:color w:val="2B8570"/>
        </w:rPr>
        <w:t xml:space="preserve">Peters </w:t>
      </w:r>
      <w:r>
        <w:rPr>
          <w:color w:val="7A5FB1"/>
        </w:rPr>
        <w:t xml:space="preserve">ovat jäädyttäneet seuraaviksi vuosiksi</w:t>
      </w:r>
      <w:r>
        <w:t xml:space="preserve">, </w:t>
      </w:r>
      <w:r>
        <w:t xml:space="preserve">erityisesti </w:t>
      </w:r>
      <w:r>
        <w:rPr>
          <w:color w:val="A1A711"/>
        </w:rPr>
        <w:t xml:space="preserve">Batmanin </w:t>
      </w:r>
      <w:r>
        <w:t xml:space="preserve">jatko-osaan. </w:t>
      </w:r>
      <w:r>
        <w:rPr>
          <w:color w:val="576094"/>
        </w:rPr>
        <w:t xml:space="preserve">Guber </w:t>
      </w:r>
      <w:r>
        <w:rPr>
          <w:color w:val="53495F"/>
        </w:rPr>
        <w:t xml:space="preserve">ja </w:t>
      </w:r>
      <w:r>
        <w:rPr>
          <w:color w:val="DB1474"/>
        </w:rPr>
        <w:t xml:space="preserve">Peters </w:t>
      </w:r>
      <w:r>
        <w:t xml:space="preserve">kieltäytyivät myöntämästä, että he saattoivat tehdä taktisen virheen </w:t>
      </w:r>
      <w:r>
        <w:t xml:space="preserve">hyväksyessään </w:t>
      </w:r>
      <w:r>
        <w:rPr>
          <w:color w:val="BCFEC6"/>
        </w:rPr>
        <w:t xml:space="preserve">Sonyn tarjo</w:t>
      </w:r>
      <w:r>
        <w:rPr>
          <w:color w:val="58018B"/>
        </w:rPr>
        <w:t xml:space="preserve">uksen </w:t>
      </w:r>
      <w:r>
        <w:t xml:space="preserve">ennen kuin he </w:t>
      </w:r>
      <w:r>
        <w:t xml:space="preserve">keskustelivat </w:t>
      </w:r>
      <w:r>
        <w:rPr>
          <w:color w:val="58018B"/>
        </w:rPr>
        <w:t xml:space="preserve">siitä </w:t>
      </w:r>
      <w:r>
        <w:rPr>
          <w:color w:val="2B1B04"/>
        </w:rPr>
        <w:t xml:space="preserve">Warnerin kanssa</w:t>
      </w:r>
      <w:r>
        <w:t xml:space="preserve">. </w:t>
      </w:r>
      <w:r>
        <w:t xml:space="preserve">He sanovat myös, että </w:t>
      </w:r>
      <w:r>
        <w:rPr>
          <w:color w:val="023087"/>
        </w:rPr>
        <w:t xml:space="preserve">Hollywoodissa on </w:t>
      </w:r>
      <w:r>
        <w:t xml:space="preserve">paljon ennakkotapauksia, joissa ihmiset ovat jättäneet sopimuksensa. He huomauttavat, että viimeksi kun </w:t>
      </w:r>
      <w:r>
        <w:rPr>
          <w:color w:val="FEB8C8"/>
        </w:rPr>
        <w:t xml:space="preserve">Columbia Pictures </w:t>
      </w:r>
      <w:r>
        <w:t xml:space="preserve">etsi </w:t>
      </w:r>
      <w:r>
        <w:rPr>
          <w:color w:val="8B282D"/>
        </w:rPr>
        <w:t xml:space="preserve">studiopäällikköä</w:t>
      </w:r>
      <w:r>
        <w:t xml:space="preserve">, </w:t>
      </w:r>
      <w:r>
        <w:rPr>
          <w:color w:val="2B1B04"/>
        </w:rPr>
        <w:t xml:space="preserve">Warner </w:t>
      </w:r>
      <w:r>
        <w:t xml:space="preserve">vapautti </w:t>
      </w:r>
      <w:r>
        <w:rPr>
          <w:color w:val="E16A07"/>
        </w:rPr>
        <w:t xml:space="preserve">tuottaja David Puttnamin </w:t>
      </w:r>
      <w:r>
        <w:t xml:space="preserve">ja </w:t>
      </w:r>
      <w:r>
        <w:t xml:space="preserve">palkkasi </w:t>
      </w:r>
      <w:r>
        <w:rPr>
          <w:color w:val="E16A07"/>
        </w:rPr>
        <w:t xml:space="preserve">hänet </w:t>
      </w:r>
      <w:r>
        <w:t xml:space="preserve">takaisin sen </w:t>
      </w:r>
      <w:r>
        <w:t xml:space="preserve">jälkeen, kun </w:t>
      </w:r>
      <w:r>
        <w:rPr>
          <w:color w:val="E16A07"/>
        </w:rPr>
        <w:t xml:space="preserve">hänen </w:t>
      </w:r>
      <w:r>
        <w:t xml:space="preserve">pomonsa olivat antaneet </w:t>
      </w:r>
      <w:r>
        <w:rPr>
          <w:color w:val="E16A07"/>
        </w:rPr>
        <w:t xml:space="preserve">hänelle </w:t>
      </w:r>
      <w:r>
        <w:t xml:space="preserve">potkut. </w:t>
      </w:r>
      <w:r>
        <w:rPr>
          <w:color w:val="9F6551"/>
        </w:rPr>
        <w:t xml:space="preserve">Warnerin </w:t>
      </w:r>
      <w:r>
        <w:rPr>
          <w:color w:val="5C5300"/>
        </w:rPr>
        <w:t xml:space="preserve">Ross </w:t>
      </w:r>
      <w:r>
        <w:t xml:space="preserve">ilmoitti </w:t>
      </w:r>
      <w:r>
        <w:rPr>
          <w:color w:val="022403"/>
        </w:rPr>
        <w:t xml:space="preserve">eilen </w:t>
      </w:r>
      <w:r>
        <w:t xml:space="preserve">jättämässään valaehtoisessa lausunnossa</w:t>
      </w:r>
      <w:r>
        <w:t xml:space="preserve">, ettei hän hyväksyisi tällaista väitettä: "Jos </w:t>
      </w:r>
      <w:r>
        <w:rPr>
          <w:color w:val="703B01"/>
        </w:rPr>
        <w:t xml:space="preserve">Sony </w:t>
      </w:r>
      <w:r>
        <w:t xml:space="preserve">voittaa </w:t>
      </w:r>
      <w:r>
        <w:rPr>
          <w:color w:val="8A7A93"/>
        </w:rPr>
        <w:t xml:space="preserve">tässä asiassa</w:t>
      </w:r>
      <w:r>
        <w:t xml:space="preserve">, </w:t>
      </w:r>
      <w:r>
        <w:rPr>
          <w:color w:val="4B0125"/>
        </w:rPr>
        <w:t xml:space="preserve">mikään sopimus </w:t>
      </w:r>
      <w:r>
        <w:rPr>
          <w:color w:val="021083"/>
        </w:rPr>
        <w:t xml:space="preserve">Hollywoodissa</w:t>
      </w:r>
      <w:r>
        <w:rPr>
          <w:color w:val="4B0125"/>
        </w:rPr>
        <w:t xml:space="preserve"> ei ole </w:t>
      </w:r>
      <w:r>
        <w:t xml:space="preserve">sen </w:t>
      </w:r>
      <w:r>
        <w:rPr>
          <w:color w:val="114558"/>
        </w:rPr>
        <w:t xml:space="preserve">paperin </w:t>
      </w:r>
      <w:r>
        <w:t xml:space="preserve">arvoinen, </w:t>
      </w:r>
      <w:r>
        <w:rPr>
          <w:color w:val="F707F9"/>
        </w:rPr>
        <w:t xml:space="preserve">jolle se on </w:t>
      </w:r>
      <w:r>
        <w:rPr>
          <w:color w:val="114558"/>
        </w:rPr>
        <w:t xml:space="preserve">kirjoitettu</w:t>
      </w:r>
      <w:r>
        <w:t xml:space="preserve">".</w:t>
      </w:r>
    </w:p>
    <w:p>
      <w:r>
        <w:rPr>
          <w:b/>
        </w:rPr>
        <w:t xml:space="preserve">Asiakirjan numero 1337</w:t>
      </w:r>
    </w:p>
    <w:p>
      <w:r>
        <w:rPr>
          <w:b/>
        </w:rPr>
        <w:t xml:space="preserve">Asiakirjan tunniste: wsj1635-001</w:t>
      </w:r>
    </w:p>
    <w:p>
      <w:r>
        <w:t xml:space="preserve">asiakkaiden houkutteleminen </w:t>
      </w:r>
      <w:r>
        <w:rPr>
          <w:color w:val="310106"/>
        </w:rPr>
        <w:t xml:space="preserve">ostamaan </w:t>
      </w:r>
      <w:r>
        <w:t xml:space="preserve">ei voisi kuulostaa paremmalta. Ensinnäkin nimi: "omaisuusvakuudelliset arvopaperit". Parempi kuin </w:t>
      </w:r>
      <w:r>
        <w:rPr>
          <w:color w:val="04640D"/>
        </w:rPr>
        <w:t xml:space="preserve">kaikki ne tarjoukset, </w:t>
      </w:r>
      <w:r>
        <w:rPr>
          <w:color w:val="FEFB0A"/>
        </w:rPr>
        <w:t xml:space="preserve">joita </w:t>
      </w:r>
      <w:r>
        <w:rPr>
          <w:color w:val="04640D"/>
        </w:rPr>
        <w:t xml:space="preserve">saat </w:t>
      </w:r>
      <w:r>
        <w:rPr>
          <w:color w:val="FB5514"/>
        </w:rPr>
        <w:t xml:space="preserve">ostaa omaisuusvakuudellisia arvopapereita</w:t>
      </w:r>
      <w:r>
        <w:t xml:space="preserve">. Eikä siinä vielä kaikki. Omaisuusvakuudelliset arvopaperit ovat peräisin </w:t>
      </w:r>
      <w:r>
        <w:rPr>
          <w:color w:val="E115C0"/>
        </w:rPr>
        <w:t xml:space="preserve">joistakin </w:t>
      </w:r>
      <w:r>
        <w:rPr>
          <w:color w:val="00587F"/>
        </w:rPr>
        <w:t xml:space="preserve">maan </w:t>
      </w:r>
      <w:r>
        <w:rPr>
          <w:color w:val="E115C0"/>
        </w:rPr>
        <w:t xml:space="preserve">suurimmista - ja turvallisimmista - laitoksista</w:t>
      </w:r>
      <w:r>
        <w:t xml:space="preserve">. </w:t>
      </w:r>
      <w:r>
        <w:t xml:space="preserve">Monet niistä ovat saaneet </w:t>
      </w:r>
      <w:r>
        <w:rPr>
          <w:color w:val="0BC582"/>
        </w:rPr>
        <w:t xml:space="preserve">luotonantajayrityksiltä </w:t>
      </w:r>
      <w:r>
        <w:t xml:space="preserve">hyvät arvosanat. </w:t>
      </w:r>
      <w:r>
        <w:rPr>
          <w:color w:val="E115C0"/>
        </w:rPr>
        <w:t xml:space="preserve">Niiden </w:t>
      </w:r>
      <w:r>
        <w:t xml:space="preserve">voitot ovat suuremmat kuin Yhdysvaltain valtionlainojen liikkeeseenlaskujen voitot. </w:t>
      </w:r>
      <w:r>
        <w:rPr>
          <w:color w:val="FEB8C8"/>
        </w:rPr>
        <w:t xml:space="preserve">Kasvavat markkinat </w:t>
      </w:r>
      <w:r>
        <w:t xml:space="preserve">ovat </w:t>
      </w:r>
      <w:r>
        <w:t xml:space="preserve">jo houkutelleet monia </w:t>
      </w:r>
      <w:r>
        <w:rPr>
          <w:color w:val="9E8317"/>
        </w:rPr>
        <w:t xml:space="preserve">maan</w:t>
      </w:r>
      <w:r>
        <w:t xml:space="preserve"> suurimpia institutionaalisia sijoittajia</w:t>
      </w:r>
      <w:r>
        <w:t xml:space="preserve">. </w:t>
      </w:r>
      <w:r>
        <w:t xml:space="preserve">Oletko valmis </w:t>
      </w:r>
      <w:r>
        <w:t xml:space="preserve">ottamaan riskin? No, mieti kahdesti. Idea voi olla yksinkertainen: otetaan joukko </w:t>
      </w:r>
      <w:r>
        <w:rPr>
          <w:color w:val="01190F"/>
        </w:rPr>
        <w:t xml:space="preserve">lainoja</w:t>
      </w:r>
      <w:r>
        <w:t xml:space="preserve">, niputetaan </w:t>
      </w:r>
      <w:r>
        <w:rPr>
          <w:color w:val="01190F"/>
        </w:rPr>
        <w:t xml:space="preserve">ne </w:t>
      </w:r>
      <w:r>
        <w:rPr>
          <w:color w:val="847D81"/>
        </w:rPr>
        <w:t xml:space="preserve">mukavaksi paketiksi </w:t>
      </w:r>
      <w:r>
        <w:t xml:space="preserve">ja myydään osia </w:t>
      </w:r>
      <w:r>
        <w:rPr>
          <w:color w:val="847D81"/>
        </w:rPr>
        <w:t xml:space="preserve">paketista </w:t>
      </w:r>
      <w:r>
        <w:t xml:space="preserve">sijoittajille. Yksinkertaisuus voi kuitenkin johtaa harhaan. </w:t>
      </w:r>
      <w:r>
        <w:rPr>
          <w:color w:val="58018B"/>
        </w:rPr>
        <w:t xml:space="preserve">Epäilijät </w:t>
      </w:r>
      <w:r>
        <w:t xml:space="preserve">sanovat, että </w:t>
      </w:r>
      <w:r>
        <w:rPr>
          <w:color w:val="B70639"/>
        </w:rPr>
        <w:t xml:space="preserve">hieman korkeammat tuotot </w:t>
      </w:r>
      <w:r>
        <w:t xml:space="preserve">eivät riitä kompensoimaan lisäriskiä. He varoittavat, että </w:t>
      </w:r>
      <w:r>
        <w:rPr>
          <w:color w:val="703B01"/>
        </w:rPr>
        <w:t xml:space="preserve">omaisuusvakuudelliset arvopaperit </w:t>
      </w:r>
      <w:r>
        <w:t xml:space="preserve">ovat vain niin hyviä kuin </w:t>
      </w:r>
      <w:r>
        <w:rPr>
          <w:color w:val="F7F1DF"/>
        </w:rPr>
        <w:t xml:space="preserve">omaisuuserät ja </w:t>
      </w:r>
      <w:r>
        <w:rPr>
          <w:color w:val="FCB164"/>
        </w:rPr>
        <w:t xml:space="preserve">niiden </w:t>
      </w:r>
      <w:r>
        <w:rPr>
          <w:color w:val="118B8A"/>
        </w:rPr>
        <w:t xml:space="preserve">vakuutena </w:t>
      </w:r>
      <w:r>
        <w:rPr>
          <w:color w:val="4AFEFA"/>
        </w:rPr>
        <w:t xml:space="preserve">oleva</w:t>
      </w:r>
      <w:r>
        <w:rPr>
          <w:color w:val="118B8A"/>
        </w:rPr>
        <w:t xml:space="preserve"> laina </w:t>
      </w:r>
      <w:r>
        <w:rPr>
          <w:color w:val="118B8A"/>
        </w:rPr>
        <w:t xml:space="preserve">- ja </w:t>
      </w:r>
      <w:r>
        <w:rPr>
          <w:color w:val="796EE6"/>
        </w:rPr>
        <w:t xml:space="preserve">niitä </w:t>
      </w:r>
      <w:r>
        <w:rPr>
          <w:color w:val="118B8A"/>
        </w:rPr>
        <w:t xml:space="preserve">on vaikea arvioida</w:t>
      </w:r>
      <w:r>
        <w:t xml:space="preserve">. </w:t>
      </w:r>
      <w:r>
        <w:t xml:space="preserve">Lisäksi </w:t>
      </w:r>
      <w:r>
        <w:rPr>
          <w:color w:val="000D2C"/>
        </w:rPr>
        <w:t xml:space="preserve">arvopaperit </w:t>
      </w:r>
      <w:r>
        <w:t xml:space="preserve">otettiin käyttöön vasta noin 4,5 vuotta sitten; suurin tuntematon seikka on, miten ne toimivat taantumassa. "Monet </w:t>
      </w:r>
      <w:r>
        <w:rPr>
          <w:color w:val="000D2C"/>
        </w:rPr>
        <w:t xml:space="preserve">näistä asioista </w:t>
      </w:r>
      <w:r>
        <w:t xml:space="preserve">ovat todella kartoittamattomia vesiä", sanoo Owen Carney, U.S. Comptroller of the Currencyin sijoitusarvopaperiosaston johtaja. "Emme tiedä, miten </w:t>
      </w:r>
      <w:r>
        <w:rPr>
          <w:color w:val="FEB8C8"/>
        </w:rPr>
        <w:t xml:space="preserve">koko markkina </w:t>
      </w:r>
      <w:r>
        <w:t xml:space="preserve">toimii vakavassa talouden laskusuhdanteessa." </w:t>
      </w:r>
      <w:r>
        <w:t xml:space="preserve">Tällaiset huolenaiheet eivät kuitenkaan ole estäneet </w:t>
      </w:r>
      <w:r>
        <w:rPr>
          <w:color w:val="53495F"/>
        </w:rPr>
        <w:t xml:space="preserve">omaisuusvakuudellisia arvopapereita </w:t>
      </w:r>
      <w:r>
        <w:t xml:space="preserve">kehittymästä yhdeksi </w:t>
      </w:r>
      <w:r>
        <w:rPr>
          <w:color w:val="F95475"/>
        </w:rPr>
        <w:t xml:space="preserve">Wall </w:t>
      </w:r>
      <w:r>
        <w:t xml:space="preserve">Streetin kuumimmista uusista tuotteista</w:t>
      </w:r>
      <w:r>
        <w:t xml:space="preserve">. </w:t>
      </w:r>
      <w:r>
        <w:t xml:space="preserve">Keväästä 1985 lähtien </w:t>
      </w:r>
      <w:r>
        <w:rPr>
          <w:color w:val="61FC03"/>
        </w:rPr>
        <w:t xml:space="preserve">rahoitusalan alkemistit </w:t>
      </w:r>
      <w:r>
        <w:t xml:space="preserve">ovat muuttaneet </w:t>
      </w:r>
      <w:r>
        <w:t xml:space="preserve">monenlaisia lainoja </w:t>
      </w:r>
      <w:r>
        <w:rPr>
          <w:color w:val="53495F"/>
        </w:rPr>
        <w:t xml:space="preserve">näiksi uusiksi arvopapereiksi</w:t>
      </w:r>
      <w:r>
        <w:t xml:space="preserve">. Ne myivät liikkeeseenlaskuja, joiden vakuutena oli autojen, veneiden ja vapaa-ajan ajoneuvojen lainoja. Ne ovat tarjonneet pakettilainoja oman pääoman ehtoista asuntoa varten sekä lomamatkoihin käytettäviä pakettilainoja vuorotellen. </w:t>
      </w:r>
      <w:r>
        <w:rPr>
          <w:color w:val="5D9608"/>
        </w:rPr>
        <w:t xml:space="preserve">Viime vuonna ne </w:t>
      </w:r>
      <w:r>
        <w:t xml:space="preserve">laskivat liikkeeseen "kuoleman takaamia joukkovelkakirjalainoja" - arvopapereita, joiden vakuutena ovat henkivakuutuksen omaaville ihmisille myönnetyt lainat. Jotkut ennustavat, että luodaan "</w:t>
      </w:r>
      <w:r>
        <w:rPr>
          <w:color w:val="DE98FD"/>
        </w:rPr>
        <w:t xml:space="preserve">kolmannen maailman </w:t>
      </w:r>
      <w:r>
        <w:t xml:space="preserve">joukkovelkakirjalainoja", joiden </w:t>
      </w:r>
      <w:r>
        <w:t xml:space="preserve">vakuutena ovat lainat Brasilialle, Argentiinalle ja muille velkaantuneille maille. Suurin volyymi tänä vuonna on tullut luottokorttiveloilla katetuilla arvopapereilla, joita kutsutaan joskus "muovilainoiksi". "Nyt on luottohuippujen aika", sanoo </w:t>
      </w:r>
      <w:r>
        <w:rPr>
          <w:color w:val="98A088"/>
        </w:rPr>
        <w:t xml:space="preserve">James Grant, Grant's Interest Rate Observerin päätoimittaja</w:t>
      </w:r>
      <w:r>
        <w:t xml:space="preserve">. "Näyttää siltä, että mikään ei jää velattomaksi ennen kuin aurinko laskee 1980-luvulla." </w:t>
      </w:r>
      <w:r>
        <w:t xml:space="preserve">Tuloksena on Securities Data Co:n mukaan </w:t>
      </w:r>
      <w:r>
        <w:rPr>
          <w:color w:val="4F584E"/>
        </w:rPr>
        <w:t xml:space="preserve">45 miljardin </w:t>
      </w:r>
      <w:r>
        <w:rPr>
          <w:color w:val="4F584E"/>
        </w:rPr>
        <w:t xml:space="preserve">dollarin </w:t>
      </w:r>
      <w:r>
        <w:rPr>
          <w:color w:val="FEB8C8"/>
        </w:rPr>
        <w:t xml:space="preserve">markkinat. </w:t>
      </w:r>
      <w:r>
        <w:rPr>
          <w:color w:val="5C5300"/>
        </w:rPr>
        <w:t xml:space="preserve">Elokuun aikana liikkeeseen lasketut lainat olivat yli 9,5 miljardia dollaria</w:t>
      </w:r>
      <w:r>
        <w:t xml:space="preserve">, mikä on </w:t>
      </w:r>
      <w:r>
        <w:t xml:space="preserve">huomattavasti </w:t>
      </w:r>
      <w:r>
        <w:rPr>
          <w:color w:val="5C5300"/>
        </w:rPr>
        <w:t xml:space="preserve">enemmän </w:t>
      </w:r>
      <w:r>
        <w:t xml:space="preserve">kuin 6,5 miljardia dollaria vastaavana ajanjaksona </w:t>
      </w:r>
      <w:r>
        <w:rPr>
          <w:color w:val="5D9608"/>
        </w:rPr>
        <w:t xml:space="preserve">vuonna 1988 </w:t>
      </w:r>
      <w:r>
        <w:t xml:space="preserve">- ja enemmän kuin koko vuonna 1987. Suurin osa emissioista myytiin </w:t>
      </w:r>
      <w:r>
        <w:rPr>
          <w:color w:val="9F6551"/>
        </w:rPr>
        <w:t xml:space="preserve">ammattimaisille varainhoitajille, eläkerahastoille, pankkien lainaosastoille ja muille laitoksille</w:t>
      </w:r>
      <w:r>
        <w:t xml:space="preserve">. </w:t>
      </w:r>
      <w:r>
        <w:t xml:space="preserve">Myös varakkaat yksityishenkilöt ovat liittyneet mukaan, ja viime aikoina välittäjät ovat houkutelleet </w:t>
      </w:r>
      <w:r>
        <w:t xml:space="preserve">pienempiä sijoittajia </w:t>
      </w:r>
      <w:r>
        <w:rPr>
          <w:color w:val="FEB8C8"/>
        </w:rPr>
        <w:t xml:space="preserve">omaisuusvakuudellisten sijoitusten markkinoille.</w:t>
      </w:r>
      <w:r>
        <w:t xml:space="preserve"> Saatavilla oleva pääsymaksu: Liikkeeseenlaskut myydään yleensä vähintään 1000 dollarin nimellisarvoisina. "Odotamme, että yksittäisille sijoittajille suunnattuja omaisuusvakuudellisia arvopapereita tarjotaan lisää", sanoo Bill Addiss, Shearson Lehman Hutton Inc:n vanhempi varatoimitusjohtaja. Prosessi alkaa yleensä siitä, että </w:t>
      </w:r>
      <w:r>
        <w:rPr>
          <w:color w:val="932C70"/>
        </w:rPr>
        <w:t xml:space="preserve">Citibankin </w:t>
      </w:r>
      <w:r>
        <w:rPr>
          <w:color w:val="BCFEC6"/>
        </w:rPr>
        <w:t xml:space="preserve">tai Sears, Roebuck &amp; Co:n </w:t>
      </w:r>
      <w:r>
        <w:rPr>
          <w:color w:val="BCFEC6"/>
        </w:rPr>
        <w:t xml:space="preserve">kaltainen laitos </w:t>
      </w:r>
      <w:r>
        <w:t xml:space="preserve">ottaa </w:t>
      </w:r>
      <w:r>
        <w:rPr>
          <w:color w:val="2B1B04"/>
        </w:rPr>
        <w:t xml:space="preserve">luottokortteja tai muita saamisia </w:t>
      </w:r>
      <w:r>
        <w:t xml:space="preserve">ja </w:t>
      </w:r>
      <w:r>
        <w:rPr>
          <w:color w:val="B5AFC4"/>
        </w:rPr>
        <w:t xml:space="preserve">myy </w:t>
      </w:r>
      <w:r>
        <w:rPr>
          <w:color w:val="D4C67A"/>
        </w:rPr>
        <w:t xml:space="preserve">ne </w:t>
      </w:r>
      <w:r>
        <w:rPr>
          <w:color w:val="AE7AA1"/>
        </w:rPr>
        <w:t xml:space="preserve">tätä tarkoitusta varten </w:t>
      </w:r>
      <w:r>
        <w:rPr>
          <w:color w:val="C2A393"/>
        </w:rPr>
        <w:t xml:space="preserve">perustetulle rahastolle</w:t>
      </w:r>
      <w:r>
        <w:t xml:space="preserve">. </w:t>
      </w:r>
      <w:r>
        <w:t xml:space="preserve">Tämän jälkeen </w:t>
      </w:r>
      <w:r>
        <w:rPr>
          <w:color w:val="0232FD"/>
        </w:rPr>
        <w:t xml:space="preserve">rahasto </w:t>
      </w:r>
      <w:r>
        <w:t xml:space="preserve">laskee liikkeelle </w:t>
      </w:r>
      <w:r>
        <w:rPr>
          <w:color w:val="6A3A35"/>
        </w:rPr>
        <w:t xml:space="preserve">- yleensä enintään viiden vuoden mittaisia - joukkovelkakirjalainoja, jotka </w:t>
      </w:r>
      <w:r>
        <w:rPr>
          <w:color w:val="168E5C"/>
        </w:rPr>
        <w:t xml:space="preserve">Wall Streetin </w:t>
      </w:r>
      <w:r>
        <w:rPr>
          <w:color w:val="6A3A35"/>
        </w:rPr>
        <w:t xml:space="preserve">välitysyhtiöt takaavat, </w:t>
      </w:r>
      <w:r>
        <w:t xml:space="preserve">ja tarjoaa </w:t>
      </w:r>
      <w:r>
        <w:rPr>
          <w:color w:val="6A3A35"/>
        </w:rPr>
        <w:t xml:space="preserve">niitä </w:t>
      </w:r>
      <w:r>
        <w:rPr>
          <w:color w:val="16C0D0"/>
        </w:rPr>
        <w:t xml:space="preserve">sijoittajille</w:t>
      </w:r>
      <w:r>
        <w:t xml:space="preserve">. </w:t>
      </w:r>
      <w:r>
        <w:rPr>
          <w:color w:val="C62100"/>
        </w:rPr>
        <w:t xml:space="preserve">Liikkeeseenlaskuihin liittyy yleensä </w:t>
      </w:r>
      <w:r>
        <w:t xml:space="preserve">"luottokelpoisuuden parantaminen", kuten pankin remburssi, ja siten niiden luottoluokitus on parempi. Harrastajat puhuvat siitä, miten </w:t>
      </w:r>
      <w:r>
        <w:rPr>
          <w:color w:val="FEB8C8"/>
        </w:rPr>
        <w:t xml:space="preserve">nämä kasvavat markkinat </w:t>
      </w:r>
      <w:r>
        <w:t xml:space="preserve">ovat avanneet arvokkaan uuden rahoituslähteen liikkeeseenlaskijoille ja samalla tarjonneet arvokkaita uusia sijoitusmahdollisuuksia yksityishenkilöille ja yrityksille.</w:t>
      </w:r>
      <w:r>
        <w:t xml:space="preserve"> Omaisuusvakuudelliset arvopaperit "ovat houkutteleva sijoitus verrattuna pankkitodistuksiin tai muihin yrityslainoihin", sanoo Craig J. Goldberg, Merrill Lynch Capital Marketsin omaisuusvakuudellisten joukkovelkakirjojen ryhmän johtaja ja vanhempi toimitusjohtaja. Skeptikot kyseenalaistavat kuitenkin sen, onko </w:t>
      </w:r>
      <w:r>
        <w:rPr>
          <w:color w:val="014347"/>
        </w:rPr>
        <w:t xml:space="preserve">omaisuusvakuudellisilla </w:t>
      </w:r>
      <w:r>
        <w:t xml:space="preserve">joukkovelkakirjoilla riittävästi vastinarvoa ylimääräisen riskin vastapainoksi. Otetaan esimerkiksi </w:t>
      </w:r>
      <w:r>
        <w:rPr>
          <w:color w:val="42083B"/>
        </w:rPr>
        <w:t xml:space="preserve">viime keväänä liikkeeseen lasketut </w:t>
      </w:r>
      <w:r>
        <w:rPr>
          <w:color w:val="233809"/>
        </w:rPr>
        <w:t xml:space="preserve">500 miljoonan </w:t>
      </w:r>
      <w:r>
        <w:rPr>
          <w:color w:val="233809"/>
        </w:rPr>
        <w:t xml:space="preserve">dollarin</w:t>
      </w:r>
      <w:r>
        <w:rPr>
          <w:color w:val="233809"/>
        </w:rPr>
        <w:t xml:space="preserve"> 9 prosentin joukkovelkakirjalainat, joiden </w:t>
      </w:r>
      <w:r>
        <w:rPr>
          <w:color w:val="233809"/>
        </w:rPr>
        <w:t xml:space="preserve">vakuutena olivat </w:t>
      </w:r>
      <w:r>
        <w:rPr>
          <w:color w:val="82785D"/>
        </w:rPr>
        <w:t xml:space="preserve">Citibankin luott</w:t>
      </w:r>
      <w:r>
        <w:rPr>
          <w:color w:val="233809"/>
        </w:rPr>
        <w:t xml:space="preserve">okorttisaamiset</w:t>
      </w:r>
      <w:r>
        <w:t xml:space="preserve">. </w:t>
      </w:r>
      <w:r>
        <w:rPr>
          <w:color w:val="233809"/>
        </w:rPr>
        <w:t xml:space="preserve">AAA-luokituksen saaneen joukkovelkakirjalainan </w:t>
      </w:r>
      <w:r>
        <w:rPr>
          <w:color w:val="023087"/>
        </w:rPr>
        <w:t xml:space="preserve">tuotto </w:t>
      </w:r>
      <w:r>
        <w:t xml:space="preserve">on </w:t>
      </w:r>
      <w:r>
        <w:rPr>
          <w:color w:val="B7DAD2"/>
        </w:rPr>
        <w:t xml:space="preserve">vain noin 0,5 prosenttiyksikköä </w:t>
      </w:r>
      <w:r>
        <w:rPr>
          <w:color w:val="023087"/>
        </w:rPr>
        <w:t xml:space="preserve">korkeampi kuin nelivuotisten valtionlainojen</w:t>
      </w:r>
      <w:r>
        <w:t xml:space="preserve">. </w:t>
      </w:r>
      <w:r>
        <w:t xml:space="preserve">Kun sijoitus on 10 000 dollaria</w:t>
      </w:r>
      <w:r>
        <w:rPr>
          <w:color w:val="023087"/>
        </w:rPr>
        <w:t xml:space="preserve">, </w:t>
      </w:r>
      <w:r>
        <w:t xml:space="preserve">ero on vain 50 dollaria vuodessa. </w:t>
      </w:r>
      <w:r>
        <w:rPr>
          <w:color w:val="196956"/>
        </w:rPr>
        <w:t xml:space="preserve">Tämä ero </w:t>
      </w:r>
      <w:r>
        <w:t xml:space="preserve">voi olla kriittinen </w:t>
      </w:r>
      <w:r>
        <w:rPr>
          <w:color w:val="8C41BB"/>
        </w:rPr>
        <w:t xml:space="preserve">rahanhoitajille</w:t>
      </w:r>
      <w:r>
        <w:rPr>
          <w:color w:val="ECEDFE"/>
        </w:rPr>
        <w:t xml:space="preserve">, jotka </w:t>
      </w:r>
      <w:r>
        <w:rPr>
          <w:color w:val="8C41BB"/>
        </w:rPr>
        <w:t xml:space="preserve">ostavat joukkovelkakirjalainoja irtotavarana ja </w:t>
      </w:r>
      <w:r>
        <w:rPr>
          <w:color w:val="ECEDFE"/>
        </w:rPr>
        <w:t xml:space="preserve">joiden </w:t>
      </w:r>
      <w:r>
        <w:rPr>
          <w:color w:val="8C41BB"/>
        </w:rPr>
        <w:t xml:space="preserve">toimeentulo riippuu siitä, päihittävätkö he kadun toisella puolella sijaitsevan rakennuksen rahanhoitajat</w:t>
      </w:r>
      <w:r>
        <w:t xml:space="preserve">. Mutta </w:t>
      </w:r>
      <w:r>
        <w:rPr>
          <w:color w:val="2B2D32"/>
        </w:rPr>
        <w:t xml:space="preserve">yksityishenkilöille</w:t>
      </w:r>
      <w:r>
        <w:rPr>
          <w:color w:val="94C661"/>
        </w:rPr>
        <w:t xml:space="preserve">, jotka </w:t>
      </w:r>
      <w:r>
        <w:rPr>
          <w:color w:val="2B2D32"/>
        </w:rPr>
        <w:t xml:space="preserve">ostavat huomattavasti vähemmän ja kiinnittävät vähemmän huomiota suhteelliseen suorituskykyyn kuin siihen, että </w:t>
      </w:r>
      <w:r>
        <w:rPr>
          <w:color w:val="895E6B"/>
        </w:rPr>
        <w:t xml:space="preserve">he</w:t>
      </w:r>
      <w:r>
        <w:rPr>
          <w:color w:val="2B2D32"/>
        </w:rPr>
        <w:t xml:space="preserve"> säilyttävät </w:t>
      </w:r>
      <w:r>
        <w:rPr>
          <w:color w:val="F8907D"/>
        </w:rPr>
        <w:t xml:space="preserve">sen, mitä </w:t>
      </w:r>
      <w:r>
        <w:rPr>
          <w:color w:val="F8907D"/>
        </w:rPr>
        <w:t xml:space="preserve">heillä on</w:t>
      </w:r>
      <w:r>
        <w:t xml:space="preserve">, </w:t>
      </w:r>
      <w:r>
        <w:rPr>
          <w:color w:val="196956"/>
        </w:rPr>
        <w:t xml:space="preserve">tämä marginaali on </w:t>
      </w:r>
      <w:r>
        <w:t xml:space="preserve">merkityksetön. "Jos olet joukkovelkakirjalainasijoittaja ja olet mukana suhteellisessa tuottokilpailussa, jopa </w:t>
      </w:r>
      <w:r>
        <w:rPr>
          <w:color w:val="788E95"/>
        </w:rPr>
        <w:t xml:space="preserve">25 peruspisteen (0,25 prosenttiyksikön) lisäys on </w:t>
      </w:r>
      <w:r>
        <w:t xml:space="preserve">tärkeä tekijä urakehityksen kannalta", </w:t>
      </w:r>
      <w:r>
        <w:rPr>
          <w:color w:val="98A088"/>
        </w:rPr>
        <w:t xml:space="preserve">Grant </w:t>
      </w:r>
      <w:r>
        <w:t xml:space="preserve">sanoo</w:t>
      </w:r>
      <w:r>
        <w:t xml:space="preserve">. </w:t>
      </w:r>
      <w:r>
        <w:t xml:space="preserve">"Mutta jos olet </w:t>
      </w:r>
      <w:r>
        <w:rPr>
          <w:color w:val="FB6AB8"/>
        </w:rPr>
        <w:t xml:space="preserve">yksityishenkilö, </w:t>
      </w:r>
      <w:r>
        <w:rPr>
          <w:color w:val="576094"/>
        </w:rPr>
        <w:t xml:space="preserve">joka </w:t>
      </w:r>
      <w:r>
        <w:rPr>
          <w:color w:val="FB6AB8"/>
        </w:rPr>
        <w:t xml:space="preserve">sijoittaa </w:t>
      </w:r>
      <w:r>
        <w:rPr>
          <w:color w:val="DB1474"/>
        </w:rPr>
        <w:t xml:space="preserve">rahaa </w:t>
      </w:r>
      <w:r>
        <w:rPr>
          <w:color w:val="FB6AB8"/>
        </w:rPr>
        <w:t xml:space="preserve">ja yrittää </w:t>
      </w:r>
      <w:r>
        <w:rPr>
          <w:color w:val="FB6AB8"/>
        </w:rPr>
        <w:t xml:space="preserve">saada </w:t>
      </w:r>
      <w:r>
        <w:rPr>
          <w:color w:val="DB1474"/>
        </w:rPr>
        <w:t xml:space="preserve">sen takaisin</w:t>
      </w:r>
      <w:r>
        <w:t xml:space="preserve">, </w:t>
      </w:r>
      <w:r>
        <w:rPr>
          <w:color w:val="788E95"/>
        </w:rPr>
        <w:t xml:space="preserve">se </w:t>
      </w:r>
      <w:r>
        <w:t xml:space="preserve">ei ole mullistavaa." Lisäksi omaisuusvakuudellisten arvopapereiden korot ovat täysin veronalaisia, kun taas valtion joukkovelkakirjojen korot ovat osavaltio- ja paikallistasolla verovapaita. Siksi jotkut sijoitusjohtajat, kuten </w:t>
      </w:r>
      <w:r>
        <w:rPr>
          <w:color w:val="8489AE"/>
        </w:rPr>
        <w:t xml:space="preserve">Chase Manhattan Bankin henkilökohtaisen pankkiosaston varatoimitusjohtaja Alex Powers, </w:t>
      </w:r>
      <w:r>
        <w:t xml:space="preserve">eivät suosittele useimpia omaisuusvakuudellisia sijoituksia New Yorkin tai Kalifornian kaltaisissa korkean verotuksen osavaltioissa asuville henkilöille. </w:t>
      </w:r>
      <w:r>
        <w:rPr>
          <w:color w:val="8489AE"/>
        </w:rPr>
        <w:t xml:space="preserve">Powers </w:t>
      </w:r>
      <w:r>
        <w:t xml:space="preserve">on kuitenkin saanut omaisuusvakuudellisia liikkeeseenlaskuja yksityishenkilöille, joilla on verotuksessa lykättyjä tilejä, kuten eläkesäästötilejä. Hän huomauttaa, että </w:t>
      </w:r>
      <w:r>
        <w:rPr>
          <w:color w:val="860E04"/>
        </w:rPr>
        <w:t xml:space="preserve">laitokset</w:t>
      </w:r>
      <w:r>
        <w:rPr>
          <w:color w:val="FBC206"/>
        </w:rPr>
        <w:t xml:space="preserve">, jotka </w:t>
      </w:r>
      <w:r>
        <w:rPr>
          <w:color w:val="860E04"/>
        </w:rPr>
        <w:t xml:space="preserve">ostavat suuria määriä </w:t>
      </w:r>
      <w:r>
        <w:rPr>
          <w:color w:val="860E04"/>
        </w:rPr>
        <w:t xml:space="preserve">omaisuusvakuudellisia joukkolainoja</w:t>
      </w:r>
      <w:r>
        <w:t xml:space="preserve">, voivat saada suuremman eron valtion joukkolainoihin kuin </w:t>
      </w:r>
      <w:r>
        <w:rPr>
          <w:color w:val="6EAB9B"/>
        </w:rPr>
        <w:t xml:space="preserve">yksityishenkilöt</w:t>
      </w:r>
      <w:r>
        <w:rPr>
          <w:color w:val="F2CDFE"/>
        </w:rPr>
        <w:t xml:space="preserve">, jotka </w:t>
      </w:r>
      <w:r>
        <w:rPr>
          <w:color w:val="6EAB9B"/>
        </w:rPr>
        <w:t xml:space="preserve">ostavat pienempiä määriä</w:t>
      </w:r>
      <w:r>
        <w:t xml:space="preserve">. Toinen kysymys on likviditeetti eli se, kuinka helposti arvopaperit voidaan muuttaa käteiseksi. </w:t>
      </w:r>
      <w:r>
        <w:rPr>
          <w:color w:val="645341"/>
        </w:rPr>
        <w:t xml:space="preserve">Omaisuusvakuudellisten arvopapereiden jälki- tai myyntimarkkinat ovat suhteellisen uudet ja paljon vähemmän aktiiviset kuin valtion joukkovelkakirjamarkkinat</w:t>
      </w:r>
      <w:r>
        <w:t xml:space="preserve">. </w:t>
      </w:r>
      <w:r>
        <w:rPr>
          <w:color w:val="760035"/>
        </w:rPr>
        <w:t xml:space="preserve">Tämä </w:t>
      </w:r>
      <w:r>
        <w:rPr>
          <w:color w:val="647A41"/>
        </w:rPr>
        <w:t xml:space="preserve">voi olla hankalaa </w:t>
      </w:r>
      <w:r>
        <w:rPr>
          <w:color w:val="496E76"/>
        </w:rPr>
        <w:t xml:space="preserve">sijoittajille</w:t>
      </w:r>
      <w:r>
        <w:rPr>
          <w:color w:val="E3F894"/>
        </w:rPr>
        <w:t xml:space="preserve">, </w:t>
      </w:r>
      <w:r>
        <w:rPr>
          <w:color w:val="496E76"/>
        </w:rPr>
        <w:t xml:space="preserve">joiden on </w:t>
      </w:r>
      <w:r>
        <w:rPr>
          <w:color w:val="496E76"/>
        </w:rPr>
        <w:t xml:space="preserve">myytävä osakkeensa nopeasti ennen velkakirjojen erääntymistä</w:t>
      </w:r>
      <w:r>
        <w:t xml:space="preserve">. </w:t>
      </w:r>
      <w:r>
        <w:rPr>
          <w:color w:val="876128"/>
        </w:rPr>
        <w:t xml:space="preserve">Analyytikkojen mukaan </w:t>
      </w:r>
      <w:r>
        <w:rPr>
          <w:color w:val="F9D7CD"/>
        </w:rPr>
        <w:t xml:space="preserve">tämä </w:t>
      </w:r>
      <w:r>
        <w:rPr>
          <w:color w:val="876128"/>
        </w:rPr>
        <w:t xml:space="preserve">pätee erityisesti </w:t>
      </w:r>
      <w:r>
        <w:rPr>
          <w:color w:val="A1A711"/>
        </w:rPr>
        <w:t xml:space="preserve">tiettyihin arvopapereihin, kuten lomalainojen takaamiin arvopapereihin</w:t>
      </w:r>
      <w:r>
        <w:t xml:space="preserve">. </w:t>
      </w:r>
      <w:r>
        <w:t xml:space="preserve">"</w:t>
      </w:r>
      <w:r>
        <w:t xml:space="preserve">Vaihtelua voi esiintyä </w:t>
      </w:r>
      <w:r>
        <w:t xml:space="preserve">paljon, koska </w:t>
      </w:r>
      <w:r>
        <w:rPr>
          <w:color w:val="01FB92"/>
        </w:rPr>
        <w:t xml:space="preserve">markkinoilla käydään vähän kauppaa</w:t>
      </w:r>
      <w:r>
        <w:t xml:space="preserve">", sanoo Jonathan S. Paris, New Yorkissa sijaitsevan European Investors Inc:n varatoimitusjohtaja. Lisäksi </w:t>
      </w:r>
      <w:r>
        <w:rPr>
          <w:color w:val="FD0F31"/>
        </w:rPr>
        <w:t xml:space="preserve">sijoittajat</w:t>
      </w:r>
      <w:r>
        <w:rPr>
          <w:color w:val="BE8485"/>
        </w:rPr>
        <w:t xml:space="preserve">, jotka </w:t>
      </w:r>
      <w:r>
        <w:rPr>
          <w:color w:val="FD0F31"/>
        </w:rPr>
        <w:t xml:space="preserve">haluavat tietää </w:t>
      </w:r>
      <w:r>
        <w:rPr>
          <w:color w:val="120104"/>
        </w:rPr>
        <w:t xml:space="preserve">New Yorkin pörssissä </w:t>
      </w:r>
      <w:r>
        <w:rPr>
          <w:color w:val="C660FB"/>
        </w:rPr>
        <w:t xml:space="preserve">kaupankäynnin kohteena olevien valtion tai yritysten joukkovelkakirjojen päivittäisen arvon, voivat yksinkertaisesti katsoa </w:t>
      </w:r>
      <w:r>
        <w:t xml:space="preserve">sanomalehden luetteloa. Omaisuusvakuudellisia arvopapereita varten ei ole olemassa tällaisia luetteloita. Omaisuusvakuudellisten arvopapereiden arvostus on toinen ongelma. Sijoittajat saattavat esimerkiksi virheellisesti olettaa, että </w:t>
      </w:r>
      <w:r>
        <w:rPr>
          <w:color w:val="D48958"/>
        </w:rPr>
        <w:t xml:space="preserve">omaisuuserän alun perin omistanut </w:t>
      </w:r>
      <w:r>
        <w:rPr>
          <w:color w:val="D48958"/>
        </w:rPr>
        <w:t xml:space="preserve">pankki tai yritys </w:t>
      </w:r>
      <w:r>
        <w:t xml:space="preserve">on vastuussa </w:t>
      </w:r>
      <w:r>
        <w:rPr>
          <w:color w:val="C3C1BE"/>
        </w:rPr>
        <w:t xml:space="preserve">arvopapereista.</w:t>
      </w:r>
      <w:r>
        <w:t xml:space="preserve"> Eivätkä ole. </w:t>
      </w:r>
      <w:r>
        <w:rPr>
          <w:color w:val="D19012"/>
        </w:rPr>
        <w:t xml:space="preserve">Citibankin </w:t>
      </w:r>
      <w:r>
        <w:rPr>
          <w:color w:val="1167D9"/>
        </w:rPr>
        <w:t xml:space="preserve">luottokorttisaatavia </w:t>
      </w:r>
      <w:r>
        <w:rPr>
          <w:color w:val="9F98F8"/>
        </w:rPr>
        <w:t xml:space="preserve">koskevan </w:t>
      </w:r>
      <w:r>
        <w:rPr>
          <w:color w:val="1167D9"/>
        </w:rPr>
        <w:t xml:space="preserve">tarjousesitteen </w:t>
      </w:r>
      <w:r>
        <w:t xml:space="preserve">johdantosivulla </w:t>
      </w:r>
      <w:r>
        <w:t xml:space="preserve">varoitetaan lihavoituna suurilla kirjaimilla, että sertifikaatit edustavat ainoastaan osuutta erityisesti perustetussa rahastossa eivätkä "edusta </w:t>
      </w:r>
      <w:r>
        <w:rPr>
          <w:color w:val="B7D802"/>
        </w:rPr>
        <w:t xml:space="preserve">pankkien, Citibank N.A.:n, Citicorpin </w:t>
      </w:r>
      <w:r>
        <w:t xml:space="preserve">tai minkään </w:t>
      </w:r>
      <w:r>
        <w:rPr>
          <w:color w:val="B7D802"/>
        </w:rPr>
        <w:t xml:space="preserve">niiden </w:t>
      </w:r>
      <w:r>
        <w:t xml:space="preserve">tytäryhtiöiden </w:t>
      </w:r>
      <w:r>
        <w:t xml:space="preserve">osakkeita tai velvoitteita</w:t>
      </w:r>
      <w:r>
        <w:t xml:space="preserve">". Toisin sanoen</w:t>
      </w:r>
      <w:r>
        <w:t xml:space="preserve">, jos ongelmia ilmenee, älä luota siihen, </w:t>
      </w:r>
      <w:r>
        <w:t xml:space="preserve">että </w:t>
      </w:r>
      <w:r>
        <w:rPr>
          <w:color w:val="826392"/>
        </w:rPr>
        <w:t xml:space="preserve">Citibank </w:t>
      </w:r>
      <w:r>
        <w:t xml:space="preserve">tulee apuun. </w:t>
      </w:r>
      <w:r>
        <w:rPr>
          <w:color w:val="9F98F8"/>
        </w:rPr>
        <w:t xml:space="preserve">Esitteessä </w:t>
      </w:r>
      <w:r>
        <w:t xml:space="preserve">todetaan myös, että </w:t>
      </w:r>
      <w:r>
        <w:rPr>
          <w:color w:val="5E7A6A"/>
        </w:rPr>
        <w:t xml:space="preserve">mikään valtion virasto ei takaa arvopapereita</w:t>
      </w:r>
      <w:r>
        <w:t xml:space="preserve">. </w:t>
      </w:r>
      <w:r>
        <w:rPr>
          <w:color w:val="5E7A6A"/>
        </w:rPr>
        <w:t xml:space="preserve">Tämä </w:t>
      </w:r>
      <w:r>
        <w:t xml:space="preserve">tarkoittaa, että </w:t>
      </w:r>
      <w:r>
        <w:rPr>
          <w:color w:val="B29869"/>
        </w:rPr>
        <w:t xml:space="preserve">sijoittajien on keskityttävä takauksen </w:t>
      </w:r>
      <w:r>
        <w:rPr>
          <w:color w:val="8BE7FC"/>
        </w:rPr>
        <w:t xml:space="preserve">kohteena olevien </w:t>
      </w:r>
      <w:r>
        <w:rPr>
          <w:color w:val="1D0051"/>
        </w:rPr>
        <w:t xml:space="preserve">arvopapereiden </w:t>
      </w:r>
      <w:r>
        <w:rPr>
          <w:color w:val="1D0051"/>
        </w:rPr>
        <w:t xml:space="preserve">luottokelpoisuuteen</w:t>
      </w:r>
      <w:r>
        <w:rPr>
          <w:color w:val="B29869"/>
        </w:rPr>
        <w:t xml:space="preserve">, </w:t>
      </w:r>
      <w:r>
        <w:rPr>
          <w:color w:val="B29869"/>
        </w:rPr>
        <w:t xml:space="preserve">liikkeeseenlaskun </w:t>
      </w:r>
      <w:r>
        <w:rPr>
          <w:color w:val="BACFA7"/>
        </w:rPr>
        <w:t xml:space="preserve">saamiin</w:t>
      </w:r>
      <w:r>
        <w:rPr>
          <w:color w:val="B29869"/>
        </w:rPr>
        <w:t xml:space="preserve"> luottokelpoisuusparannuksiin ja </w:t>
      </w:r>
      <w:r>
        <w:rPr>
          <w:color w:val="BACFA7"/>
        </w:rPr>
        <w:t xml:space="preserve">luottoluokkaan</w:t>
      </w:r>
      <w:r>
        <w:t xml:space="preserve">. </w:t>
      </w:r>
      <w:r>
        <w:t xml:space="preserve">Tämäkään ei ole helppoa. Harkitse "</w:t>
      </w:r>
      <w:r>
        <w:rPr>
          <w:color w:val="462C36"/>
        </w:rPr>
        <w:t xml:space="preserve">luottokelpoisuuden parantamista", </w:t>
      </w:r>
      <w:r>
        <w:rPr>
          <w:color w:val="462C36"/>
        </w:rPr>
        <w:t xml:space="preserve">johon kuuluu yleensä pankin remburssi tai vakuutus joukkovelkakirjalainojen takaajana toimivan yrityksen kanssa</w:t>
      </w:r>
      <w:r>
        <w:t xml:space="preserve">. </w:t>
      </w:r>
      <w:r>
        <w:rPr>
          <w:color w:val="491803"/>
        </w:rPr>
        <w:t xml:space="preserve">Remburssia </w:t>
      </w:r>
      <w:r>
        <w:t xml:space="preserve">ei yleensä tarjoa </w:t>
      </w:r>
      <w:r>
        <w:rPr>
          <w:color w:val="F5D2A8"/>
        </w:rPr>
        <w:t xml:space="preserve">se pankki, </w:t>
      </w:r>
      <w:r>
        <w:rPr>
          <w:color w:val="03422C"/>
        </w:rPr>
        <w:t xml:space="preserve">joka myy </w:t>
      </w:r>
      <w:r>
        <w:rPr>
          <w:color w:val="F5D2A8"/>
        </w:rPr>
        <w:t xml:space="preserve">arvopapereiden vakuutena olevan omaisuuden</w:t>
      </w:r>
      <w:r>
        <w:t xml:space="preserve">. Se ei myöskään sisällä koko salkkua. </w:t>
      </w:r>
      <w:r>
        <w:rPr>
          <w:color w:val="72A46E"/>
        </w:rPr>
        <w:t xml:space="preserve">Luottokelpoisuuden parantamiseen liittyvät yksityiskohdat </w:t>
      </w:r>
      <w:r>
        <w:t xml:space="preserve">vaihtelevat suuresti eri </w:t>
      </w:r>
      <w:r>
        <w:rPr>
          <w:color w:val="128EAC"/>
        </w:rPr>
        <w:t xml:space="preserve">liikkeeseenlaskujen välillä</w:t>
      </w:r>
      <w:r>
        <w:t xml:space="preserve">. </w:t>
      </w:r>
      <w:r>
        <w:rPr>
          <w:color w:val="47545E"/>
        </w:rPr>
        <w:t xml:space="preserve">Ne ovat kuitenkin ratkaisevassa asemassa, kun useimpien </w:t>
      </w:r>
      <w:r>
        <w:rPr>
          <w:color w:val="B95C69"/>
        </w:rPr>
        <w:t xml:space="preserve">omaisuusvakuudellisten liikkeeseenlaskujen </w:t>
      </w:r>
      <w:r>
        <w:rPr>
          <w:color w:val="47545E"/>
        </w:rPr>
        <w:t xml:space="preserve">arvostus on korkein</w:t>
      </w:r>
      <w:r>
        <w:t xml:space="preserve">, </w:t>
      </w:r>
      <w:r>
        <w:rPr>
          <w:color w:val="47545E"/>
        </w:rPr>
        <w:t xml:space="preserve">minkä </w:t>
      </w:r>
      <w:r>
        <w:t xml:space="preserve">vuoksi tuottoero valtion joukkovelkakirjoihin verrattuna on niin pieni. Skeptikot kysyvät kuitenkin, miksi vaivautua ostamaan </w:t>
      </w:r>
      <w:r>
        <w:rPr>
          <w:color w:val="A14D12"/>
        </w:rPr>
        <w:t xml:space="preserve">tällaisia asioita, kun </w:t>
      </w:r>
      <w:r>
        <w:t xml:space="preserve">valtion takaamista arvopapereista voi saada vain hieman vähemmän tuloja. Kun ostat omaisuusvakuudellisen joukkovelkakirjalainan, hyväksyt riskin siitä, että pankki tai liikkeeseenlaskija voi joutua odottamattomiin ongelmiin. </w:t>
      </w:r>
      <w:r>
        <w:rPr>
          <w:color w:val="C4C8FA"/>
        </w:rPr>
        <w:t xml:space="preserve">Jos </w:t>
      </w:r>
      <w:r>
        <w:rPr>
          <w:color w:val="372A55"/>
        </w:rPr>
        <w:t xml:space="preserve">pankin </w:t>
      </w:r>
      <w:r>
        <w:rPr>
          <w:color w:val="C4C8FA"/>
        </w:rPr>
        <w:t xml:space="preserve">luottoluokitusta </w:t>
      </w:r>
      <w:r>
        <w:rPr>
          <w:color w:val="C4C8FA"/>
        </w:rPr>
        <w:t xml:space="preserve">alennetaan esimerkiksi </w:t>
      </w:r>
      <w:r>
        <w:rPr>
          <w:color w:val="372A55"/>
        </w:rPr>
        <w:t xml:space="preserve">sen </w:t>
      </w:r>
      <w:r>
        <w:rPr>
          <w:color w:val="3F3610"/>
        </w:rPr>
        <w:t xml:space="preserve">kolmannelle maailmalle </w:t>
      </w:r>
      <w:r>
        <w:rPr>
          <w:color w:val="C4C8FA"/>
        </w:rPr>
        <w:t xml:space="preserve">antaman luotonannon vuoksi, </w:t>
      </w:r>
      <w:r>
        <w:rPr>
          <w:color w:val="C4C8FA"/>
        </w:rPr>
        <w:t xml:space="preserve">tämä </w:t>
      </w:r>
      <w:r>
        <w:t xml:space="preserve">voi </w:t>
      </w:r>
      <w:r>
        <w:t xml:space="preserve">vaikuttaa </w:t>
      </w:r>
      <w:r>
        <w:t xml:space="preserve">myös </w:t>
      </w:r>
      <w:r>
        <w:rPr>
          <w:color w:val="0D841A"/>
        </w:rPr>
        <w:t xml:space="preserve">pankin </w:t>
      </w:r>
      <w:r>
        <w:rPr>
          <w:color w:val="D3A2C6"/>
        </w:rPr>
        <w:t xml:space="preserve">tukemien </w:t>
      </w:r>
      <w:r>
        <w:rPr>
          <w:color w:val="D3A2C6"/>
        </w:rPr>
        <w:t xml:space="preserve">omaisuusvakuudellisten liikkeeseenlaskujen </w:t>
      </w:r>
      <w:r>
        <w:t xml:space="preserve">luokitukseen, likviditeettiin ja hinnoitteluun</w:t>
      </w:r>
      <w:r>
        <w:t xml:space="preserve">. </w:t>
      </w:r>
      <w:r>
        <w:t xml:space="preserve">Vakuutusyhtiöt vaativat, että </w:t>
      </w:r>
      <w:r>
        <w:rPr>
          <w:color w:val="4C5B32"/>
        </w:rPr>
        <w:t xml:space="preserve">emissiot </w:t>
      </w:r>
      <w:r>
        <w:t xml:space="preserve">on suunniteltu kestämään erittäin vaikeita taloudellisia olosuhteita. Parantuneista luotto-ominaisuuksista ja korkeista luottoluokituksista huolimatta varainhoitajat ovat kuitenkin edelleen huolissaan siitä, että taantuma voisi aiheuttaa tuhoa taustatukena oleville omaisuuserille. </w:t>
      </w:r>
      <w:r>
        <w:rPr>
          <w:color w:val="9DB3B7"/>
        </w:rPr>
        <w:t xml:space="preserve">Aikana, </w:t>
      </w:r>
      <w:r>
        <w:rPr>
          <w:color w:val="B14F8F"/>
        </w:rPr>
        <w:t xml:space="preserve">jolloin </w:t>
      </w:r>
      <w:r>
        <w:rPr>
          <w:color w:val="747103"/>
        </w:rPr>
        <w:t xml:space="preserve">amerikkalaiset </w:t>
      </w:r>
      <w:r>
        <w:rPr>
          <w:color w:val="9DB3B7"/>
        </w:rPr>
        <w:t xml:space="preserve">ovat </w:t>
      </w:r>
      <w:r>
        <w:rPr>
          <w:color w:val="9DB3B7"/>
        </w:rPr>
        <w:t xml:space="preserve">velkaantuneet ääriään myöten</w:t>
      </w:r>
      <w:r>
        <w:t xml:space="preserve">, omaisuusvakuudellisiin arvopapereihin sijoittavat saattavat virheellisesti lyödä vetoa siitä, että </w:t>
      </w:r>
      <w:r>
        <w:rPr>
          <w:color w:val="9F816D"/>
        </w:rPr>
        <w:t xml:space="preserve">asiakkaat </w:t>
      </w:r>
      <w:r>
        <w:t xml:space="preserve">pystyvät maksamaan lainat takaisin vaikeina aikoina. </w:t>
      </w:r>
      <w:r>
        <w:rPr>
          <w:color w:val="D26A5B"/>
        </w:rPr>
        <w:t xml:space="preserve">Lopulta taantuma voi saada </w:t>
      </w:r>
      <w:r>
        <w:rPr>
          <w:color w:val="8B934B"/>
        </w:rPr>
        <w:t xml:space="preserve">sijoittajat </w:t>
      </w:r>
      <w:r>
        <w:rPr>
          <w:color w:val="D26A5B"/>
        </w:rPr>
        <w:t xml:space="preserve">ostamaan </w:t>
      </w:r>
      <w:r>
        <w:rPr>
          <w:color w:val="F98500"/>
        </w:rPr>
        <w:t xml:space="preserve">korkealaatuisimpia joukkovelkakirjalainoja</w:t>
      </w:r>
      <w:r>
        <w:rPr>
          <w:color w:val="D26A5B"/>
        </w:rPr>
        <w:t xml:space="preserve">, joita </w:t>
      </w:r>
      <w:r>
        <w:rPr>
          <w:color w:val="002935"/>
        </w:rPr>
        <w:t xml:space="preserve">he </w:t>
      </w:r>
      <w:r>
        <w:rPr>
          <w:color w:val="F98500"/>
        </w:rPr>
        <w:t xml:space="preserve">voivat löytää </w:t>
      </w:r>
      <w:r>
        <w:rPr>
          <w:color w:val="D26A5B"/>
        </w:rPr>
        <w:t xml:space="preserve">- eli valtiolainoja</w:t>
      </w:r>
      <w:r>
        <w:t xml:space="preserve">. </w:t>
      </w:r>
      <w:r>
        <w:rPr>
          <w:color w:val="D26A5B"/>
        </w:rPr>
        <w:t xml:space="preserve">Tämä </w:t>
      </w:r>
      <w:r>
        <w:t xml:space="preserve">voisi kasvattaa </w:t>
      </w:r>
      <w:r>
        <w:t xml:space="preserve">valtion ja </w:t>
      </w:r>
      <w:r>
        <w:rPr>
          <w:color w:val="FCB899"/>
        </w:rPr>
        <w:t xml:space="preserve">omaisuusvakuudellisten joukkovelkakirjalainojen </w:t>
      </w:r>
      <w:r>
        <w:rPr>
          <w:color w:val="D7F3FE"/>
        </w:rPr>
        <w:t xml:space="preserve">välistä </w:t>
      </w:r>
      <w:r>
        <w:t xml:space="preserve">voittokuilua sekä </w:t>
      </w:r>
      <w:r>
        <w:t xml:space="preserve">lisätä </w:t>
      </w:r>
      <w:r>
        <w:rPr>
          <w:color w:val="1C0720"/>
        </w:rPr>
        <w:t xml:space="preserve">jälkimmäisten </w:t>
      </w:r>
      <w:r>
        <w:t xml:space="preserve">myyntiä</w:t>
      </w:r>
      <w:r>
        <w:t xml:space="preserve">. Mutta tilanne voisi olla paljon pahempi. </w:t>
      </w:r>
      <w:r>
        <w:rPr>
          <w:color w:val="6B5F61"/>
        </w:rPr>
        <w:t xml:space="preserve">Jotkut analyytikot </w:t>
      </w:r>
      <w:r>
        <w:t xml:space="preserve">ovat erityisen varovaisia luottokorttiasioissa. Ensinnäkin </w:t>
      </w:r>
      <w:r>
        <w:rPr>
          <w:color w:val="F98A9D"/>
        </w:rPr>
        <w:t xml:space="preserve">luottokorttilainat </w:t>
      </w:r>
      <w:r>
        <w:t xml:space="preserve">ovat </w:t>
      </w:r>
      <w:r>
        <w:t xml:space="preserve">vakuudettomia. Lisäksi he ovat huolissaan siitä, että </w:t>
      </w:r>
      <w:r>
        <w:rPr>
          <w:color w:val="9B72C2"/>
        </w:rPr>
        <w:t xml:space="preserve">pankit </w:t>
      </w:r>
      <w:r>
        <w:t xml:space="preserve">ovat olleet liian innokkaita myöntämään luottokortteja ihmisille - ja antaneet kortteja </w:t>
      </w:r>
      <w:r>
        <w:rPr>
          <w:color w:val="A6919D"/>
        </w:rPr>
        <w:t xml:space="preserve">liian monille suurkuluttajille, </w:t>
      </w:r>
      <w:r>
        <w:rPr>
          <w:color w:val="2C3729"/>
        </w:rPr>
        <w:t xml:space="preserve">jotka </w:t>
      </w:r>
      <w:r>
        <w:rPr>
          <w:color w:val="A6919D"/>
        </w:rPr>
        <w:t xml:space="preserve">eivät maksa taantuman aikana</w:t>
      </w:r>
      <w:r>
        <w:t xml:space="preserve">. "Kun lähestymme </w:t>
      </w:r>
      <w:r>
        <w:t xml:space="preserve">päivää, </w:t>
      </w:r>
      <w:r>
        <w:rPr>
          <w:color w:val="9F9992"/>
        </w:rPr>
        <w:t xml:space="preserve">jolloin </w:t>
      </w:r>
      <w:r>
        <w:rPr>
          <w:color w:val="D7C70B"/>
        </w:rPr>
        <w:t xml:space="preserve">markkinat </w:t>
      </w:r>
      <w:r>
        <w:rPr>
          <w:color w:val="D7C70B"/>
        </w:rPr>
        <w:t xml:space="preserve">antavat </w:t>
      </w:r>
      <w:r>
        <w:rPr>
          <w:color w:val="EFFBD0"/>
        </w:rPr>
        <w:t xml:space="preserve">mielestämme </w:t>
      </w:r>
      <w:r>
        <w:rPr>
          <w:color w:val="D7C70B"/>
        </w:rPr>
        <w:t xml:space="preserve">parhaan edun korkealaatuisimmille luottokohteille</w:t>
      </w:r>
      <w:r>
        <w:t xml:space="preserve">, mielestämme paras luottosijoitus on Yhdysvaltain valtionlainat", sanoo </w:t>
      </w:r>
      <w:r>
        <w:rPr>
          <w:color w:val="FDE2F1"/>
        </w:rPr>
        <w:t xml:space="preserve">Craig Corcoran </w:t>
      </w:r>
      <w:r>
        <w:rPr>
          <w:color w:val="923A52"/>
        </w:rPr>
        <w:t xml:space="preserve">sijoitusneuvontayhtiö Davis/Zweig Futures Inc:stä</w:t>
      </w:r>
      <w:r>
        <w:t xml:space="preserve">. Entä AAA-luokitellut omaisuusvakuudelliset liikkeeseenlaskut? "Ei missään nimessä, pysymme edelleen valtionlainoissa", </w:t>
      </w:r>
      <w:r>
        <w:rPr>
          <w:color w:val="FDE2F1"/>
        </w:rPr>
        <w:t xml:space="preserve">Corcoran </w:t>
      </w:r>
      <w:r>
        <w:t xml:space="preserve">vastaa</w:t>
      </w:r>
      <w:r>
        <w:t xml:space="preserve">. Hän huomauttaa, että luokitukset voivat muuttua. Tämän kaiken </w:t>
      </w:r>
      <w:r>
        <w:t xml:space="preserve">vuoksi </w:t>
      </w:r>
      <w:r>
        <w:rPr>
          <w:color w:val="5140A7"/>
        </w:rPr>
        <w:t xml:space="preserve">omaisuusvakuudelliset arvopaperit tuntuvat </w:t>
      </w:r>
      <w:r>
        <w:t xml:space="preserve">monista liian riskialttiilta. Ja </w:t>
      </w:r>
      <w:r>
        <w:rPr>
          <w:color w:val="BC14FD"/>
        </w:rPr>
        <w:t xml:space="preserve">Raymond F. DeVoe Jr, Legg Mason Wood Walker Inc:n markkinastrategi</w:t>
      </w:r>
      <w:r>
        <w:t xml:space="preserve">, </w:t>
      </w:r>
      <w:r>
        <w:t xml:space="preserve">muistuttaa siitä, mitä hän kutsuu </w:t>
      </w:r>
      <w:r>
        <w:rPr>
          <w:color w:val="0007C4"/>
        </w:rPr>
        <w:t xml:space="preserve">DeVoen </w:t>
      </w:r>
      <w:r>
        <w:rPr>
          <w:color w:val="6D706C"/>
        </w:rPr>
        <w:t xml:space="preserve">niin sanotuksi </w:t>
      </w:r>
      <w:r>
        <w:rPr>
          <w:color w:val="6D706C"/>
        </w:rPr>
        <w:t xml:space="preserve">todistamattomaksi, mutta erittäin todennäköiseksi teoriaksi nro 1</w:t>
      </w:r>
      <w:r>
        <w:t xml:space="preserve">: "</w:t>
      </w:r>
      <w:r>
        <w:rPr>
          <w:color w:val="6D706C"/>
        </w:rPr>
        <w:t xml:space="preserve">Voittojen ottamisessa on menetetty enemmän rahaa kuin kaikissa kaikkien aikojen osakespekulaatioissa, huijauksissa ja petoksissa.</w:t>
      </w:r>
      <w:r>
        <w:t xml:space="preserve">" Herman on Wall Street Journalin New Yorkin toimiston toimittaja. Vuoden aikana liikkeeseen laskettujen omaisuusvakuudellisten arvopapereiden volyymi * Kohde-etuusvolyymi ** 30. elokuuta * Kohde-etuusvolyymi Lähde: Securities Data Co.</w:t>
      </w:r>
    </w:p>
    <w:p>
      <w:r>
        <w:rPr>
          <w:b/>
        </w:rPr>
        <w:t xml:space="preserve">Asiakirjan numero 1338</w:t>
      </w:r>
    </w:p>
    <w:p>
      <w:r>
        <w:rPr>
          <w:b/>
        </w:rPr>
        <w:t xml:space="preserve">Asiakirjan tunniste: wsj1636-001</w:t>
      </w:r>
    </w:p>
    <w:p>
      <w:r>
        <w:t xml:space="preserve">Jos pyydät </w:t>
      </w:r>
      <w:r>
        <w:t xml:space="preserve">rahoitussuunnittelijoita </w:t>
      </w:r>
      <w:r>
        <w:t xml:space="preserve">ilmaisemaan </w:t>
      </w:r>
      <w:r>
        <w:rPr>
          <w:color w:val="FEFB0A"/>
        </w:rPr>
        <w:t xml:space="preserve">tärkeimmän neuvonsa </w:t>
      </w:r>
      <w:r>
        <w:rPr>
          <w:color w:val="FB5514"/>
        </w:rPr>
        <w:t xml:space="preserve">yhdellä lauseella, </w:t>
      </w:r>
      <w:r>
        <w:t xml:space="preserve">se </w:t>
      </w:r>
      <w:r>
        <w:rPr>
          <w:color w:val="FB5514"/>
        </w:rPr>
        <w:t xml:space="preserve">on </w:t>
      </w:r>
      <w:r>
        <w:t xml:space="preserve">luultavasti </w:t>
      </w:r>
      <w:r>
        <w:rPr>
          <w:color w:val="E115C0"/>
        </w:rPr>
        <w:t xml:space="preserve">yksisanainen lause</w:t>
      </w:r>
      <w:r>
        <w:t xml:space="preserve">: </w:t>
      </w:r>
      <w:r>
        <w:rPr>
          <w:color w:val="E115C0"/>
        </w:rPr>
        <w:t xml:space="preserve">hajauta</w:t>
      </w:r>
      <w:r>
        <w:t xml:space="preserve">. </w:t>
      </w:r>
      <w:r>
        <w:rPr>
          <w:color w:val="00587F"/>
        </w:rPr>
        <w:t xml:space="preserve">Erdos &amp; Morgan Inc:n kesällä </w:t>
      </w:r>
      <w:r>
        <w:rPr>
          <w:color w:val="0BC582"/>
        </w:rPr>
        <w:t xml:space="preserve">Wall Street Journalin </w:t>
      </w:r>
      <w:r>
        <w:rPr>
          <w:color w:val="00587F"/>
        </w:rPr>
        <w:t xml:space="preserve">lukijoille </w:t>
      </w:r>
      <w:r>
        <w:rPr>
          <w:color w:val="00587F"/>
        </w:rPr>
        <w:t xml:space="preserve">tekemän </w:t>
      </w:r>
      <w:r>
        <w:rPr>
          <w:color w:val="00587F"/>
        </w:rPr>
        <w:t xml:space="preserve">kyselyn perusteella </w:t>
      </w:r>
      <w:r>
        <w:t xml:space="preserve">vakavat sijoittajat ottivat </w:t>
      </w:r>
      <w:r>
        <w:rPr>
          <w:color w:val="FEFB0A"/>
        </w:rPr>
        <w:t xml:space="preserve">tämän neuvon </w:t>
      </w:r>
      <w:r>
        <w:t xml:space="preserve">todesta. </w:t>
      </w:r>
      <w:r>
        <w:rPr>
          <w:color w:val="FEB8C8"/>
        </w:rPr>
        <w:t xml:space="preserve">Lähes 1 000 sijoittajaa </w:t>
      </w:r>
      <w:r>
        <w:t xml:space="preserve">vastasi </w:t>
      </w:r>
      <w:r>
        <w:rPr>
          <w:color w:val="0BC582"/>
        </w:rPr>
        <w:t xml:space="preserve">Journalin </w:t>
      </w:r>
      <w:r>
        <w:rPr>
          <w:color w:val="00587F"/>
        </w:rPr>
        <w:t xml:space="preserve">kyselyyn</w:t>
      </w:r>
      <w:r>
        <w:rPr>
          <w:color w:val="9E8317"/>
        </w:rPr>
        <w:t xml:space="preserve">, jossa </w:t>
      </w:r>
      <w:r>
        <w:rPr>
          <w:color w:val="01190F"/>
        </w:rPr>
        <w:t xml:space="preserve">tarkasteltiin </w:t>
      </w:r>
      <w:r>
        <w:rPr>
          <w:color w:val="FEB8C8"/>
        </w:rPr>
        <w:t xml:space="preserve">yksityiskohtaisesti </w:t>
      </w:r>
      <w:r>
        <w:rPr>
          <w:color w:val="847D81"/>
        </w:rPr>
        <w:t xml:space="preserve">heidän </w:t>
      </w:r>
      <w:r>
        <w:rPr>
          <w:color w:val="01190F"/>
        </w:rPr>
        <w:t xml:space="preserve">salkkujaan</w:t>
      </w:r>
      <w:r>
        <w:t xml:space="preserve">. </w:t>
      </w:r>
      <w:r>
        <w:rPr>
          <w:color w:val="58018B"/>
        </w:rPr>
        <w:t xml:space="preserve">Nämä salkut </w:t>
      </w:r>
      <w:r>
        <w:t xml:space="preserve">ovat huomattavan monipuolisia. Hajauttamalla varoja useisiin sijoitusvaihtoehtoihin </w:t>
      </w:r>
      <w:r>
        <w:rPr>
          <w:color w:val="FEB8C8"/>
        </w:rPr>
        <w:t xml:space="preserve">vastaajat </w:t>
      </w:r>
      <w:r>
        <w:t xml:space="preserve">suojautuivat jyrkiltä heilahteluilta kullakin alueella, olipa kyse sitten osakkeista, joukkovelkakirjoista tai kiinteistöistä. Esimerkiksi </w:t>
      </w:r>
      <w:r>
        <w:rPr>
          <w:color w:val="B70639"/>
        </w:rPr>
        <w:t xml:space="preserve">88 prosenttia </w:t>
      </w:r>
      <w:r>
        <w:rPr>
          <w:color w:val="703B01"/>
        </w:rPr>
        <w:t xml:space="preserve">tämän lehden </w:t>
      </w:r>
      <w:r>
        <w:rPr>
          <w:color w:val="B70639"/>
        </w:rPr>
        <w:t xml:space="preserve">lukijoista </w:t>
      </w:r>
      <w:r>
        <w:t xml:space="preserve">omistaa </w:t>
      </w:r>
      <w:r>
        <w:rPr>
          <w:color w:val="F7F1DF"/>
        </w:rPr>
        <w:t xml:space="preserve">osakkeita </w:t>
      </w:r>
      <w:r>
        <w:t xml:space="preserve">(</w:t>
      </w:r>
      <w:r>
        <w:t xml:space="preserve">hieman </w:t>
      </w:r>
      <w:r>
        <w:rPr>
          <w:color w:val="B70639"/>
        </w:rPr>
        <w:t xml:space="preserve">vähemmän </w:t>
      </w:r>
      <w:r>
        <w:t xml:space="preserve">kuin 91 prosenttia </w:t>
      </w:r>
      <w:r>
        <w:rPr>
          <w:color w:val="4AFEFA"/>
        </w:rPr>
        <w:t xml:space="preserve">viime vuonna tehdyssä </w:t>
      </w:r>
      <w:r>
        <w:rPr>
          <w:color w:val="118B8A"/>
        </w:rPr>
        <w:t xml:space="preserve">vastaavassa kyselyssä</w:t>
      </w:r>
      <w:r>
        <w:t xml:space="preserve">). </w:t>
      </w:r>
      <w:r>
        <w:t xml:space="preserve">Mutta </w:t>
      </w:r>
      <w:r>
        <w:rPr>
          <w:color w:val="FCB164"/>
        </w:rPr>
        <w:t xml:space="preserve">vain 17,5 prosenttia </w:t>
      </w:r>
      <w:r>
        <w:t xml:space="preserve">sanoi, että heillä on yli puolet </w:t>
      </w:r>
      <w:r>
        <w:t xml:space="preserve">rahoistaan </w:t>
      </w:r>
      <w:r>
        <w:t xml:space="preserve">osakemarkkinoilla. </w:t>
      </w:r>
      <w:r>
        <w:t xml:space="preserve">Vastaavasti 57 prosenttia </w:t>
      </w:r>
      <w:r>
        <w:rPr>
          <w:color w:val="FEB8C8"/>
        </w:rPr>
        <w:t xml:space="preserve">vastaajista </w:t>
      </w:r>
      <w:r>
        <w:t xml:space="preserve">omistaa </w:t>
      </w:r>
      <w:r>
        <w:rPr>
          <w:color w:val="796EE6"/>
        </w:rPr>
        <w:t xml:space="preserve">osuuden rahamarkkinarahastosta </w:t>
      </w:r>
      <w:r>
        <w:t xml:space="preserve">ja 33 prosenttia </w:t>
      </w:r>
      <w:r>
        <w:rPr>
          <w:color w:val="000D2C"/>
        </w:rPr>
        <w:t xml:space="preserve">kunnallisista joukkovelkakirjalainoista</w:t>
      </w:r>
      <w:r>
        <w:t xml:space="preserve">. </w:t>
      </w:r>
      <w:r>
        <w:t xml:space="preserve">Kuitenkin </w:t>
      </w:r>
      <w:r>
        <w:rPr>
          <w:color w:val="53495F"/>
        </w:rPr>
        <w:t xml:space="preserve">vain 6-7 prosenttia </w:t>
      </w:r>
      <w:r>
        <w:rPr>
          <w:color w:val="F95475"/>
        </w:rPr>
        <w:t xml:space="preserve">sijoittajista sijoittaa </w:t>
      </w:r>
      <w:r>
        <w:t xml:space="preserve">yli puolet </w:t>
      </w:r>
      <w:r>
        <w:t xml:space="preserve">rahoistaan johonkin </w:t>
      </w:r>
      <w:r>
        <w:rPr>
          <w:color w:val="61FC03"/>
        </w:rPr>
        <w:t xml:space="preserve">näistä vaihtoehdoista</w:t>
      </w:r>
      <w:r>
        <w:t xml:space="preserve">. </w:t>
      </w:r>
      <w:r>
        <w:rPr>
          <w:color w:val="00587F"/>
        </w:rPr>
        <w:t xml:space="preserve">Elokuun 7.-28. päivänä toteutettu kyselytutkimus </w:t>
      </w:r>
      <w:r>
        <w:t xml:space="preserve">tarjoaa myös tietoa </w:t>
      </w:r>
      <w:r>
        <w:rPr>
          <w:color w:val="5D9608"/>
        </w:rPr>
        <w:t xml:space="preserve">vakavasti otettavien sijoittajien </w:t>
      </w:r>
      <w:r>
        <w:t xml:space="preserve">ajattelutavoista monista </w:t>
      </w:r>
      <w:r>
        <w:t xml:space="preserve">muista aiheista. </w:t>
      </w:r>
      <w:r>
        <w:rPr>
          <w:color w:val="5D9608"/>
        </w:rPr>
        <w:t xml:space="preserve">Heidän </w:t>
      </w:r>
      <w:r>
        <w:t xml:space="preserve">mielialansa oli varovainen, mutta ei pessimistinen. </w:t>
      </w:r>
      <w:r>
        <w:rPr>
          <w:color w:val="DE98FD"/>
        </w:rPr>
        <w:t xml:space="preserve">Kyselyyn </w:t>
      </w:r>
      <w:r>
        <w:t xml:space="preserve">vastasi </w:t>
      </w:r>
      <w:r>
        <w:rPr>
          <w:color w:val="248AD0"/>
        </w:rPr>
        <w:t xml:space="preserve">951 </w:t>
      </w:r>
      <w:r>
        <w:rPr>
          <w:color w:val="DE98FD"/>
        </w:rPr>
        <w:t xml:space="preserve">henkilöä 1500:sta</w:t>
      </w:r>
      <w:r>
        <w:rPr>
          <w:color w:val="4F584E"/>
        </w:rPr>
        <w:t xml:space="preserve">, </w:t>
      </w:r>
      <w:r>
        <w:rPr>
          <w:color w:val="98A088"/>
        </w:rPr>
        <w:t xml:space="preserve">joille </w:t>
      </w:r>
      <w:r>
        <w:rPr>
          <w:color w:val="DE98FD"/>
        </w:rPr>
        <w:t xml:space="preserve">kysely lähetettiin</w:t>
      </w:r>
      <w:r>
        <w:t xml:space="preserve">. </w:t>
      </w:r>
      <w:r>
        <w:t xml:space="preserve">Suuren vastausprosentin (yli 63 %) ansiosta </w:t>
      </w:r>
      <w:r>
        <w:rPr>
          <w:color w:val="5C5300"/>
        </w:rPr>
        <w:t xml:space="preserve">tuloksia voidaan </w:t>
      </w:r>
      <w:r>
        <w:t xml:space="preserve">tulkita erittäin tarkasti. </w:t>
      </w:r>
      <w:r>
        <w:rPr>
          <w:color w:val="5C5300"/>
        </w:rPr>
        <w:t xml:space="preserve">Tuloksia </w:t>
      </w:r>
      <w:r>
        <w:t xml:space="preserve">ei kuitenkaan voida ekstrapoloida kaikkiin sijoittajiin. </w:t>
      </w:r>
      <w:r>
        <w:rPr>
          <w:color w:val="9F6551"/>
        </w:rPr>
        <w:t xml:space="preserve">Lehden </w:t>
      </w:r>
      <w:r>
        <w:t xml:space="preserve">lukijat </w:t>
      </w:r>
      <w:r>
        <w:t xml:space="preserve">ovat suhteellisen varakkaita, ja kotitalouksien keskitulot ovat 75 000-99 000 dollaria. </w:t>
      </w:r>
      <w:r>
        <w:rPr>
          <w:color w:val="BCFEC6"/>
        </w:rPr>
        <w:t xml:space="preserve">Lähes puolet </w:t>
      </w:r>
      <w:r>
        <w:rPr>
          <w:color w:val="932C70"/>
        </w:rPr>
        <w:t xml:space="preserve">vastaajista </w:t>
      </w:r>
      <w:r>
        <w:rPr>
          <w:color w:val="BCFEC6"/>
        </w:rPr>
        <w:t xml:space="preserve">(</w:t>
      </w:r>
      <w:r>
        <w:rPr>
          <w:color w:val="2B1B04"/>
        </w:rPr>
        <w:t xml:space="preserve">47 %) </w:t>
      </w:r>
      <w:r>
        <w:t xml:space="preserve">ilmoitti, että </w:t>
      </w:r>
      <w:r>
        <w:rPr>
          <w:color w:val="B5AFC4"/>
        </w:rPr>
        <w:t xml:space="preserve">heidän </w:t>
      </w:r>
      <w:r>
        <w:rPr>
          <w:color w:val="D4C67A"/>
        </w:rPr>
        <w:t xml:space="preserve">sijoitussalkkunsa </w:t>
      </w:r>
      <w:r>
        <w:t xml:space="preserve">sisälsi vähintään 250 000 dollarin arvosta varoja, ja 17 % ilmoitti, että sen arvo oli vähintään miljoona dollaria. </w:t>
      </w:r>
      <w:r>
        <w:rPr>
          <w:color w:val="FEB8C8"/>
        </w:rPr>
        <w:t xml:space="preserve">Vastaajat </w:t>
      </w:r>
      <w:r>
        <w:rPr>
          <w:color w:val="AE7AA1"/>
        </w:rPr>
        <w:t xml:space="preserve">suhtautuivat </w:t>
      </w:r>
      <w:r>
        <w:t xml:space="preserve">hieman optimistisesti </w:t>
      </w:r>
      <w:r>
        <w:rPr>
          <w:color w:val="AE7AA1"/>
        </w:rPr>
        <w:t xml:space="preserve">talouteen </w:t>
      </w:r>
      <w:r>
        <w:t xml:space="preserve">ja sijoitusmarkkinoihin, mutta </w:t>
      </w:r>
      <w:r>
        <w:rPr>
          <w:color w:val="C2A393"/>
        </w:rPr>
        <w:t xml:space="preserve">heidän </w:t>
      </w:r>
      <w:r>
        <w:rPr>
          <w:color w:val="0232FD"/>
        </w:rPr>
        <w:t xml:space="preserve">yleinen arvionsa </w:t>
      </w:r>
      <w:r>
        <w:t xml:space="preserve">oli jonkin verran raittiimpi kuin </w:t>
      </w:r>
      <w:r>
        <w:rPr>
          <w:color w:val="6A3A35"/>
        </w:rPr>
        <w:t xml:space="preserve">vuosi sitten</w:t>
      </w:r>
      <w:r>
        <w:t xml:space="preserve">. </w:t>
      </w:r>
      <w:r>
        <w:t xml:space="preserve">Esimerkiksi </w:t>
      </w:r>
      <w:r>
        <w:rPr>
          <w:color w:val="BA6801"/>
        </w:rPr>
        <w:t xml:space="preserve">12 prosenttia </w:t>
      </w:r>
      <w:r>
        <w:rPr>
          <w:color w:val="168E5C"/>
        </w:rPr>
        <w:t xml:space="preserve">tämän vuoden vastaajista </w:t>
      </w:r>
      <w:r>
        <w:t xml:space="preserve">ilmoitti odottavansa taantumaa </w:t>
      </w:r>
      <w:r>
        <w:rPr>
          <w:color w:val="16C0D0"/>
        </w:rPr>
        <w:t xml:space="preserve">12 kuukauden kuluessa</w:t>
      </w:r>
      <w:r>
        <w:t xml:space="preserve">. </w:t>
      </w:r>
      <w:r>
        <w:rPr>
          <w:color w:val="6A3A35"/>
        </w:rPr>
        <w:t xml:space="preserve">Vuosi sitten </w:t>
      </w:r>
      <w:r>
        <w:t xml:space="preserve">vain 8 prosenttia odotti taantumaa. 56 prosenttia </w:t>
      </w:r>
      <w:r>
        <w:rPr>
          <w:color w:val="FEB8C8"/>
        </w:rPr>
        <w:t xml:space="preserve">tämän vuoden vastaajista </w:t>
      </w:r>
      <w:r>
        <w:t xml:space="preserve">odottaa </w:t>
      </w:r>
      <w:r>
        <w:rPr>
          <w:color w:val="AE7AA1"/>
        </w:rPr>
        <w:t xml:space="preserve">talouden </w:t>
      </w:r>
      <w:r>
        <w:t xml:space="preserve">hidastuvan </w:t>
      </w:r>
      <w:r>
        <w:rPr>
          <w:color w:val="16C0D0"/>
        </w:rPr>
        <w:t xml:space="preserve">12 kuukauden kuluessa</w:t>
      </w:r>
      <w:r>
        <w:t xml:space="preserve">. Viime vuonna vain 42 prosenttia vastaajista ennusti hitaampaa kasvua. </w:t>
      </w:r>
      <w:r>
        <w:rPr>
          <w:color w:val="FEB8C8"/>
        </w:rPr>
        <w:t xml:space="preserve">Vastaajien </w:t>
      </w:r>
      <w:r>
        <w:t xml:space="preserve">mielestä </w:t>
      </w:r>
      <w:r>
        <w:rPr>
          <w:color w:val="AE7AA1"/>
        </w:rPr>
        <w:t xml:space="preserve">talouden </w:t>
      </w:r>
      <w:r>
        <w:t xml:space="preserve">hidastuminen ei näytä </w:t>
      </w:r>
      <w:r>
        <w:t xml:space="preserve">aiheuttavan suurta vahinkoa sijoitusmarkkinoille. </w:t>
      </w:r>
      <w:r>
        <w:rPr>
          <w:color w:val="C62100"/>
        </w:rPr>
        <w:t xml:space="preserve">Niukka enemmistö (</w:t>
      </w:r>
      <w:r>
        <w:rPr>
          <w:color w:val="014347"/>
        </w:rPr>
        <w:t xml:space="preserve">51 %) </w:t>
      </w:r>
      <w:r>
        <w:t xml:space="preserve">uskoo, </w:t>
      </w:r>
      <w:r>
        <w:t xml:space="preserve">että </w:t>
      </w:r>
      <w:r>
        <w:rPr>
          <w:color w:val="233809"/>
        </w:rPr>
        <w:t xml:space="preserve">osakekurssit </w:t>
      </w:r>
      <w:r>
        <w:t xml:space="preserve">ovat elokuussa 1990 korkeammat kuin vuonna 1989. </w:t>
      </w:r>
      <w:r>
        <w:rPr>
          <w:color w:val="FEB8C8"/>
        </w:rPr>
        <w:t xml:space="preserve">Heidän </w:t>
      </w:r>
      <w:r>
        <w:t xml:space="preserve">tuomionsa kiinteistöistä on lähes identtinen. </w:t>
      </w:r>
      <w:r>
        <w:rPr>
          <w:color w:val="42083B"/>
        </w:rPr>
        <w:t xml:space="preserve">Noin 50 prosenttia </w:t>
      </w:r>
      <w:r>
        <w:rPr>
          <w:color w:val="82785D"/>
        </w:rPr>
        <w:t xml:space="preserve">odottaa kiinteistöjen arvojen </w:t>
      </w:r>
      <w:r>
        <w:rPr>
          <w:color w:val="82785D"/>
        </w:rPr>
        <w:t xml:space="preserve">nousevan </w:t>
      </w:r>
      <w:r>
        <w:rPr>
          <w:color w:val="42083B"/>
        </w:rPr>
        <w:t xml:space="preserve">omalla </w:t>
      </w:r>
      <w:r>
        <w:rPr>
          <w:color w:val="82785D"/>
        </w:rPr>
        <w:t xml:space="preserve">alueellaan </w:t>
      </w:r>
      <w:r>
        <w:rPr>
          <w:color w:val="023087"/>
        </w:rPr>
        <w:t xml:space="preserve">seuraavien 12 kuukauden aikana</w:t>
      </w:r>
      <w:r>
        <w:t xml:space="preserve">. Sitä </w:t>
      </w:r>
      <w:r>
        <w:rPr>
          <w:color w:val="B7DAD2"/>
        </w:rPr>
        <w:t xml:space="preserve">vastoin </w:t>
      </w:r>
      <w:r>
        <w:rPr>
          <w:color w:val="196956"/>
        </w:rPr>
        <w:t xml:space="preserve">vain 32 prosenttia odottaa kullan hinnan nousevan</w:t>
      </w:r>
      <w:r>
        <w:t xml:space="preserve">. </w:t>
      </w:r>
      <w:r>
        <w:t xml:space="preserve">Koska </w:t>
      </w:r>
      <w:r>
        <w:rPr>
          <w:color w:val="8C41BB"/>
        </w:rPr>
        <w:t xml:space="preserve">kulta </w:t>
      </w:r>
      <w:r>
        <w:t xml:space="preserve">nousee yleensä jyrkästi inflaation ollessa korkealla, tämä tulos viittaa siihen, että ihmiset uskovat inflaation pysyvän hallinnassa. Vaikka vain 12 prosenttia ennusti taantumaa, monet vastaajat halusivat silti pelata varman päälle sijoitusten suhteen. </w:t>
      </w:r>
      <w:r>
        <w:rPr>
          <w:color w:val="ECEDFE"/>
        </w:rPr>
        <w:t xml:space="preserve">Lähes kolmannes </w:t>
      </w:r>
      <w:r>
        <w:t xml:space="preserve">ilmoitti tehneensä joitakin muutoksia sijoitussalkkuunsa varautuakseen mahdolliseen taantumaan. Useimmissa tapauksissa muutokset olivat "pieniä". </w:t>
      </w:r>
      <w:r>
        <w:rPr>
          <w:color w:val="2B2D32"/>
        </w:rPr>
        <w:t xml:space="preserve">Ne kaksi kolmasosaa, </w:t>
      </w:r>
      <w:r>
        <w:rPr>
          <w:color w:val="94C661"/>
        </w:rPr>
        <w:t xml:space="preserve">jotka </w:t>
      </w:r>
      <w:r>
        <w:rPr>
          <w:color w:val="2B2D32"/>
        </w:rPr>
        <w:t xml:space="preserve">eivät yrittäneet tehdä </w:t>
      </w:r>
      <w:r>
        <w:rPr>
          <w:color w:val="2B2D32"/>
        </w:rPr>
        <w:t xml:space="preserve">salkuistaan taantumankestävämpiä, </w:t>
      </w:r>
      <w:r>
        <w:rPr>
          <w:color w:val="F8907D"/>
        </w:rPr>
        <w:t xml:space="preserve">jakautuivat </w:t>
      </w:r>
      <w:r>
        <w:t xml:space="preserve">tasan </w:t>
      </w:r>
      <w:r>
        <w:rPr>
          <w:color w:val="895E6B"/>
        </w:rPr>
        <w:t xml:space="preserve">sijoittajiin</w:t>
      </w:r>
      <w:r>
        <w:rPr>
          <w:color w:val="788E95"/>
        </w:rPr>
        <w:t xml:space="preserve">, jotka </w:t>
      </w:r>
      <w:r>
        <w:rPr>
          <w:color w:val="895E6B"/>
        </w:rPr>
        <w:t xml:space="preserve">"eivät usko markkinoiden ennustamiseen" (noin 31 %)</w:t>
      </w:r>
      <w:r>
        <w:t xml:space="preserve">, ja </w:t>
      </w:r>
      <w:r>
        <w:rPr>
          <w:color w:val="FB6AB8"/>
        </w:rPr>
        <w:t xml:space="preserve">sijoittajiin</w:t>
      </w:r>
      <w:r>
        <w:rPr>
          <w:color w:val="576094"/>
        </w:rPr>
        <w:t xml:space="preserve">, jotka </w:t>
      </w:r>
      <w:r>
        <w:rPr>
          <w:color w:val="FB6AB8"/>
        </w:rPr>
        <w:t xml:space="preserve">"eivät odota taantumaa" (noin 15 %) tai "</w:t>
      </w:r>
      <w:r>
        <w:rPr>
          <w:color w:val="FB6AB8"/>
        </w:rPr>
        <w:t xml:space="preserve">eivät ole </w:t>
      </w:r>
      <w:r>
        <w:rPr>
          <w:color w:val="576094"/>
        </w:rPr>
        <w:t xml:space="preserve">varmoja </w:t>
      </w:r>
      <w:r>
        <w:t xml:space="preserve">siitä, </w:t>
      </w:r>
      <w:r>
        <w:rPr>
          <w:color w:val="DB1474"/>
        </w:rPr>
        <w:t xml:space="preserve">tuleeko taantuma ja milloin se voi tulla" (noin 22 %). </w:t>
      </w:r>
      <w:r>
        <w:rPr>
          <w:color w:val="8489AE"/>
        </w:rPr>
        <w:t xml:space="preserve">Osakkeiden ostaminen ja pitäminen </w:t>
      </w:r>
      <w:r>
        <w:t xml:space="preserve">on edelleen </w:t>
      </w:r>
      <w:r>
        <w:rPr>
          <w:color w:val="FEB8C8"/>
        </w:rPr>
        <w:t xml:space="preserve">vastaajien keskuudessa </w:t>
      </w:r>
      <w:r>
        <w:t xml:space="preserve">vallitseva </w:t>
      </w:r>
      <w:r>
        <w:t xml:space="preserve">käytäntö. </w:t>
      </w:r>
      <w:r>
        <w:rPr>
          <w:color w:val="860E04"/>
        </w:rPr>
        <w:t xml:space="preserve">Useimmat </w:t>
      </w:r>
      <w:r>
        <w:t xml:space="preserve">omistavat </w:t>
      </w:r>
      <w:r>
        <w:rPr>
          <w:color w:val="FBC206"/>
        </w:rPr>
        <w:t xml:space="preserve">kahdesta kymmeneen osaketta </w:t>
      </w:r>
      <w:r>
        <w:t xml:space="preserve">ja ostavat ja myyvät enintään kolme kertaa vuodessa. </w:t>
      </w:r>
      <w:r>
        <w:t xml:space="preserve">Noin 71 prosenttia </w:t>
      </w:r>
      <w:r>
        <w:t xml:space="preserve">on ostanut osakkeita </w:t>
      </w:r>
      <w:r>
        <w:rPr>
          <w:color w:val="4AFEFA"/>
        </w:rPr>
        <w:t xml:space="preserve">viimeisen vuoden aikana, </w:t>
      </w:r>
      <w:r>
        <w:t xml:space="preserve">mutta vain 57 prosenttia on myynyt niitä. Vuoden 1987 </w:t>
      </w:r>
      <w:r>
        <w:rPr>
          <w:color w:val="6EAB9B"/>
        </w:rPr>
        <w:t xml:space="preserve">pörssiromahduksen</w:t>
      </w:r>
      <w:r>
        <w:t xml:space="preserve"> varjo </w:t>
      </w:r>
      <w:r>
        <w:t xml:space="preserve">tuntuu kuitenkin yhä </w:t>
      </w:r>
      <w:r>
        <w:t xml:space="preserve">synkältä. </w:t>
      </w:r>
      <w:r>
        <w:rPr>
          <w:color w:val="F2CDFE"/>
        </w:rPr>
        <w:t xml:space="preserve">Noin 33 prosenttia </w:t>
      </w:r>
      <w:r>
        <w:t xml:space="preserve">pitää </w:t>
      </w:r>
      <w:r>
        <w:rPr>
          <w:color w:val="645341"/>
        </w:rPr>
        <w:t xml:space="preserve">uutta onnettomuutta </w:t>
      </w:r>
      <w:r>
        <w:t xml:space="preserve">"todennäköisenä" ja </w:t>
      </w:r>
      <w:r>
        <w:rPr>
          <w:color w:val="760035"/>
        </w:rPr>
        <w:t xml:space="preserve">noin 63 prosenttia </w:t>
      </w:r>
      <w:r>
        <w:t xml:space="preserve">"epätodennäköisenä". </w:t>
      </w:r>
      <w:r>
        <w:rPr>
          <w:color w:val="647A41"/>
        </w:rPr>
        <w:t xml:space="preserve">Nämä prosenttiosuudet </w:t>
      </w:r>
      <w:r>
        <w:t xml:space="preserve">eivät </w:t>
      </w:r>
      <w:r>
        <w:t xml:space="preserve">ole </w:t>
      </w:r>
      <w:r>
        <w:t xml:space="preserve">juuri muuttuneet </w:t>
      </w:r>
      <w:r>
        <w:rPr>
          <w:color w:val="118B8A"/>
        </w:rPr>
        <w:t xml:space="preserve">viime vuoden tutkimuksesta. </w:t>
      </w:r>
      <w:r>
        <w:rPr>
          <w:color w:val="FEB8C8"/>
        </w:rPr>
        <w:t xml:space="preserve">Vastaajien </w:t>
      </w:r>
      <w:r>
        <w:t xml:space="preserve">luottamus </w:t>
      </w:r>
      <w:r>
        <w:rPr>
          <w:color w:val="6EAB9B"/>
        </w:rPr>
        <w:t xml:space="preserve">osakemarkkinoihin </w:t>
      </w:r>
      <w:r>
        <w:t xml:space="preserve">on edelleen hieman tavanomaista heikompi. </w:t>
      </w:r>
      <w:r>
        <w:rPr>
          <w:color w:val="496E76"/>
        </w:rPr>
        <w:t xml:space="preserve">Noin 60 prosenttia </w:t>
      </w:r>
      <w:r>
        <w:t xml:space="preserve">sanoi, että heillä olisi "normaalisti" </w:t>
      </w:r>
      <w:r>
        <w:rPr>
          <w:color w:val="F9D7CD"/>
        </w:rPr>
        <w:t xml:space="preserve">vähintään 25 prosenttia </w:t>
      </w:r>
      <w:r>
        <w:rPr>
          <w:color w:val="F9D7CD"/>
        </w:rPr>
        <w:t xml:space="preserve">rahoistaan </w:t>
      </w:r>
      <w:r>
        <w:t xml:space="preserve">osakkeissa</w:t>
      </w:r>
      <w:r>
        <w:t xml:space="preserve">. </w:t>
      </w:r>
      <w:r>
        <w:t xml:space="preserve">Elokuussa kuitenkin vain </w:t>
      </w:r>
      <w:r>
        <w:t xml:space="preserve">50 prosentilla </w:t>
      </w:r>
      <w:r>
        <w:t xml:space="preserve">oli </w:t>
      </w:r>
      <w:r>
        <w:rPr>
          <w:color w:val="F9D7CD"/>
        </w:rPr>
        <w:t xml:space="preserve">tämän suur</w:t>
      </w:r>
      <w:r>
        <w:t xml:space="preserve">uisia </w:t>
      </w:r>
      <w:r>
        <w:t xml:space="preserve">sijoituksia </w:t>
      </w:r>
      <w:r>
        <w:rPr>
          <w:color w:val="6EAB9B"/>
        </w:rPr>
        <w:t xml:space="preserve">osakemarkkinoille. </w:t>
      </w:r>
      <w:r>
        <w:rPr>
          <w:color w:val="00587F"/>
        </w:rPr>
        <w:t xml:space="preserve">Tutkimuksen </w:t>
      </w:r>
      <w:r>
        <w:t xml:space="preserve">aikaan </w:t>
      </w:r>
      <w:r>
        <w:t xml:space="preserve">useimmat </w:t>
      </w:r>
      <w:r>
        <w:rPr>
          <w:color w:val="6EAB9B"/>
        </w:rPr>
        <w:t xml:space="preserve">pörssi-indeksit</w:t>
      </w:r>
      <w:r>
        <w:t xml:space="preserve"> olivat </w:t>
      </w:r>
      <w:r>
        <w:t xml:space="preserve">ennätyskorkealla. </w:t>
      </w:r>
      <w:r>
        <w:rPr>
          <w:color w:val="A1A711"/>
        </w:rPr>
        <w:t xml:space="preserve">Monet </w:t>
      </w:r>
      <w:r>
        <w:rPr>
          <w:color w:val="01FB92"/>
        </w:rPr>
        <w:t xml:space="preserve">Journalin </w:t>
      </w:r>
      <w:r>
        <w:rPr>
          <w:color w:val="A1A711"/>
        </w:rPr>
        <w:t xml:space="preserve">lukijat tuntuivat </w:t>
      </w:r>
      <w:r>
        <w:t xml:space="preserve">kuitenkin </w:t>
      </w:r>
      <w:r>
        <w:t xml:space="preserve">pitävän </w:t>
      </w:r>
      <w:r>
        <w:rPr>
          <w:color w:val="FD0F31"/>
        </w:rPr>
        <w:t xml:space="preserve">uutista </w:t>
      </w:r>
      <w:r>
        <w:t xml:space="preserve">pikemminkin varovaisuuden merkkinä kuin merkkinä siitä, että muotiaallolla kannattaa ratsastaa. Dorfman raportoi sijoitusasioista </w:t>
      </w:r>
      <w:r>
        <w:rPr>
          <w:color w:val="9F6551"/>
        </w:rPr>
        <w:t xml:space="preserve">Wall Street Journalin </w:t>
      </w:r>
      <w:r>
        <w:t xml:space="preserve">New Yorkin toimistosta</w:t>
      </w:r>
      <w:r>
        <w:t xml:space="preserve">.</w:t>
      </w:r>
    </w:p>
    <w:p>
      <w:r>
        <w:rPr>
          <w:b/>
        </w:rPr>
        <w:t xml:space="preserve">Asiakirjan numero 1339</w:t>
      </w:r>
    </w:p>
    <w:p>
      <w:r>
        <w:rPr>
          <w:b/>
        </w:rPr>
        <w:t xml:space="preserve">Asiakirjan tunniste: wsj1637-001</w:t>
      </w:r>
    </w:p>
    <w:p>
      <w:r>
        <w:rPr>
          <w:color w:val="310106"/>
        </w:rPr>
        <w:t xml:space="preserve">Kanadan </w:t>
      </w:r>
      <w:r>
        <w:t xml:space="preserve">liittovaltion tilastoviraston Statistics Canadan mukaan </w:t>
      </w:r>
      <w:r>
        <w:rPr>
          <w:color w:val="310106"/>
        </w:rPr>
        <w:t xml:space="preserve">teräsharkkojen tuotanto </w:t>
      </w:r>
      <w:r>
        <w:t xml:space="preserve">oli </w:t>
      </w:r>
      <w:r>
        <w:rPr>
          <w:color w:val="04640D"/>
        </w:rPr>
        <w:t xml:space="preserve">14. lokakuuta päättyneellä </w:t>
      </w:r>
      <w:r>
        <w:rPr>
          <w:color w:val="04640D"/>
        </w:rPr>
        <w:t xml:space="preserve">viikolla </w:t>
      </w:r>
      <w:r>
        <w:rPr>
          <w:color w:val="FB5514"/>
        </w:rPr>
        <w:t xml:space="preserve">27 6334 tonnia</w:t>
      </w:r>
      <w:r>
        <w:t xml:space="preserve">, mikä on </w:t>
      </w:r>
      <w:r>
        <w:t xml:space="preserve">5,3 prosenttia vähemmän kuin edellisviikon 29 189 tonnia. Viikoittainen kokonaismäärä oli 7,1 prosenttia pienempi kuin viime vuonna, jolloin se oli 297446 tonnia. Metrinen tonni vastaa 2204,62 kiloa. </w:t>
      </w:r>
      <w:r>
        <w:rPr>
          <w:color w:val="E115C0"/>
        </w:rPr>
        <w:t xml:space="preserve">Vuoden 1989 kokonaismäärä </w:t>
      </w:r>
      <w:r>
        <w:t xml:space="preserve">oli </w:t>
      </w:r>
      <w:r>
        <w:rPr>
          <w:color w:val="00587F"/>
        </w:rPr>
        <w:t xml:space="preserve">12283217 tonnia</w:t>
      </w:r>
      <w:r>
        <w:t xml:space="preserve">, mikä on </w:t>
      </w:r>
      <w:r>
        <w:t xml:space="preserve">7,5 % </w:t>
      </w:r>
      <w:r>
        <w:rPr>
          <w:color w:val="00587F"/>
        </w:rPr>
        <w:t xml:space="preserve">enemmän </w:t>
      </w:r>
      <w:r>
        <w:t xml:space="preserve">kuin edellisvuoden 11429243 tonnia.</w:t>
      </w:r>
    </w:p>
    <w:p>
      <w:r>
        <w:rPr>
          <w:b/>
        </w:rPr>
        <w:t xml:space="preserve">Asiakirjan numero 1340</w:t>
      </w:r>
    </w:p>
    <w:p>
      <w:r>
        <w:rPr>
          <w:b/>
        </w:rPr>
        <w:t xml:space="preserve">Asiakirjan tunniste: wsj1638-001</w:t>
      </w:r>
    </w:p>
    <w:p>
      <w:r>
        <w:rPr>
          <w:color w:val="310106"/>
        </w:rPr>
        <w:t xml:space="preserve">Health Care Property Investors Inc. </w:t>
      </w:r>
      <w:r>
        <w:t xml:space="preserve">ilmoitti hankkineensa </w:t>
      </w:r>
      <w:r>
        <w:rPr>
          <w:color w:val="04640D"/>
        </w:rPr>
        <w:t xml:space="preserve">kolme pitkäaikaishoitolaitosta </w:t>
      </w:r>
      <w:r>
        <w:t xml:space="preserve">ja yhden hoitokodin </w:t>
      </w:r>
      <w:r>
        <w:t xml:space="preserve">15 miljoonalla dollarilla osto- ja vuokrauskaupalla. </w:t>
      </w:r>
      <w:r>
        <w:rPr>
          <w:color w:val="310106"/>
        </w:rPr>
        <w:t xml:space="preserve">Kiinteistösijoitusyhtiö </w:t>
      </w:r>
      <w:r>
        <w:t xml:space="preserve">kertoi </w:t>
      </w:r>
      <w:r>
        <w:t xml:space="preserve">vuokranneensa </w:t>
      </w:r>
      <w:r>
        <w:rPr>
          <w:color w:val="04640D"/>
        </w:rPr>
        <w:t xml:space="preserve">kolme Floridassa sijaitsevaa laitosta </w:t>
      </w:r>
      <w:r>
        <w:t xml:space="preserve">National Health Care Affiliates Inc:lle Buffalosta, New Yorkista. </w:t>
      </w:r>
      <w:r>
        <w:rPr>
          <w:color w:val="310106"/>
        </w:rPr>
        <w:t xml:space="preserve">Health Care Property </w:t>
      </w:r>
      <w:r>
        <w:t xml:space="preserve">omistaa osuuksia 139 laitoksesta 30 osavaltiossa.</w:t>
      </w:r>
    </w:p>
    <w:p>
      <w:r>
        <w:rPr>
          <w:b/>
        </w:rPr>
        <w:t xml:space="preserve">Asiakirjan numero 1341</w:t>
      </w:r>
    </w:p>
    <w:p>
      <w:r>
        <w:rPr>
          <w:b/>
        </w:rPr>
        <w:t xml:space="preserve">Asiakirjan tunniste: wsj1639-001</w:t>
      </w:r>
    </w:p>
    <w:p>
      <w:r>
        <w:rPr>
          <w:color w:val="310106"/>
        </w:rPr>
        <w:t xml:space="preserve">Moody's Investors Service </w:t>
      </w:r>
      <w:r>
        <w:t xml:space="preserve">ilmoitti </w:t>
      </w:r>
      <w:r>
        <w:rPr>
          <w:color w:val="04640D"/>
        </w:rPr>
        <w:t xml:space="preserve">alentaneensa </w:t>
      </w:r>
      <w:r>
        <w:rPr>
          <w:color w:val="FB5514"/>
        </w:rPr>
        <w:t xml:space="preserve">Chatsworthissa, Kaliforniassa sijaitsevan </w:t>
      </w:r>
      <w:r>
        <w:rPr>
          <w:color w:val="00587F"/>
        </w:rPr>
        <w:t xml:space="preserve">yhtiön </w:t>
      </w:r>
      <w:r>
        <w:rPr>
          <w:color w:val="FEFB0A"/>
        </w:rPr>
        <w:t xml:space="preserve">noin 75 miljoonan dollarin arvoiset ja vuonna 2012 erääntyvät </w:t>
      </w:r>
      <w:r>
        <w:rPr>
          <w:color w:val="FEFB0A"/>
        </w:rPr>
        <w:t xml:space="preserve">etuoikeusasemaltaan huonommat </w:t>
      </w:r>
      <w:r>
        <w:rPr>
          <w:color w:val="E115C0"/>
        </w:rPr>
        <w:t xml:space="preserve">velkakirjat </w:t>
      </w:r>
      <w:r>
        <w:rPr>
          <w:color w:val="04640D"/>
        </w:rPr>
        <w:t xml:space="preserve">Caa:sta B2:een</w:t>
      </w:r>
      <w:r>
        <w:t xml:space="preserve">. </w:t>
      </w:r>
      <w:r>
        <w:t xml:space="preserve">Sen mukaan </w:t>
      </w:r>
      <w:r>
        <w:rPr>
          <w:color w:val="04640D"/>
        </w:rPr>
        <w:t xml:space="preserve">luokituksen alentaminen </w:t>
      </w:r>
      <w:r>
        <w:t xml:space="preserve">heijastaa </w:t>
      </w:r>
      <w:r>
        <w:rPr>
          <w:color w:val="0BC582"/>
        </w:rPr>
        <w:t xml:space="preserve">kiintolevyvalmistajan </w:t>
      </w:r>
      <w:r>
        <w:t xml:space="preserve">jatkuvien tappioiden aiheuttamia häiriöitä liiketoimintamahdollisuuksissa ja taloudellisen joustavuuden heikkenemistä</w:t>
      </w:r>
      <w:r>
        <w:t xml:space="preserve">. </w:t>
      </w:r>
      <w:r>
        <w:rPr>
          <w:color w:val="FEB8C8"/>
        </w:rPr>
        <w:t xml:space="preserve">VALLEY NATIONAL CORP. </w:t>
      </w:r>
      <w:r>
        <w:t xml:space="preserve">- </w:t>
      </w:r>
      <w:r>
        <w:rPr>
          <w:color w:val="310106"/>
        </w:rPr>
        <w:t xml:space="preserve">Moody's Investors Service Inc. </w:t>
      </w:r>
      <w:r>
        <w:t xml:space="preserve">ilmoitti </w:t>
      </w:r>
      <w:r>
        <w:rPr>
          <w:color w:val="310106"/>
        </w:rPr>
        <w:t xml:space="preserve">alentaneensa </w:t>
      </w:r>
      <w:r>
        <w:rPr>
          <w:color w:val="FEB8C8"/>
        </w:rPr>
        <w:t xml:space="preserve">pankkiholdingyhtiön </w:t>
      </w:r>
      <w:r>
        <w:t xml:space="preserve">noin 400 miljoonan dollarin </w:t>
      </w:r>
      <w:r>
        <w:t xml:space="preserve">etuoikeusasemaltaan ylimmän velan luottoluokitusta </w:t>
      </w:r>
      <w:r>
        <w:t xml:space="preserve">B 2:sta Ba3:een. </w:t>
      </w:r>
      <w:r>
        <w:rPr>
          <w:color w:val="310106"/>
        </w:rPr>
        <w:t xml:space="preserve">Moody's </w:t>
      </w:r>
      <w:r>
        <w:t xml:space="preserve">sanoi </w:t>
      </w:r>
      <w:r>
        <w:t xml:space="preserve">odottavansa </w:t>
      </w:r>
      <w:r>
        <w:rPr>
          <w:color w:val="FEB8C8"/>
        </w:rPr>
        <w:t xml:space="preserve">Phoenixissa, Arizonassa sijaitsevan Valley Nationalin </w:t>
      </w:r>
      <w:r>
        <w:t xml:space="preserve">ryhtyvän tehokkaisiin lisätoimiin </w:t>
      </w:r>
      <w:r>
        <w:t xml:space="preserve">kiinteistösalkkunsa suhteen </w:t>
      </w:r>
      <w:r>
        <w:t xml:space="preserve">ja myös, että se kärsii edelleen </w:t>
      </w:r>
      <w:r>
        <w:rPr>
          <w:color w:val="9E8317"/>
        </w:rPr>
        <w:t xml:space="preserve">korkeista hinnoista, </w:t>
      </w:r>
      <w:r>
        <w:rPr>
          <w:color w:val="01190F"/>
        </w:rPr>
        <w:t xml:space="preserve">jotka johtuvat siitä, </w:t>
      </w:r>
      <w:r>
        <w:rPr>
          <w:color w:val="9E8317"/>
        </w:rPr>
        <w:t xml:space="preserve">että se pitää hallussaan järjestämättömiä omaisuuseriä </w:t>
      </w:r>
      <w:r>
        <w:t xml:space="preserve">ja lainojen korkotaso on korkea.</w:t>
      </w:r>
    </w:p>
    <w:p>
      <w:r>
        <w:rPr>
          <w:b/>
        </w:rPr>
        <w:t xml:space="preserve">Asiakirjan numero 1342</w:t>
      </w:r>
    </w:p>
    <w:p>
      <w:r>
        <w:rPr>
          <w:b/>
        </w:rPr>
        <w:t xml:space="preserve">Asiakirjan tunniste: wsj1640-001</w:t>
      </w:r>
    </w:p>
    <w:p>
      <w:r>
        <w:rPr>
          <w:color w:val="310106"/>
        </w:rPr>
        <w:t xml:space="preserve">Ulkomaisten ja teollisten vakoojien ja tyytymättömien työntekijöiden tekemät sähköiset varkaudet maksavat yhdysvaltalaisille </w:t>
      </w:r>
      <w:r>
        <w:rPr>
          <w:color w:val="04640D"/>
        </w:rPr>
        <w:t xml:space="preserve">yrityksille </w:t>
      </w:r>
      <w:r>
        <w:rPr>
          <w:color w:val="310106"/>
        </w:rPr>
        <w:t xml:space="preserve">miljardeja ja heikentävät </w:t>
      </w:r>
      <w:r>
        <w:rPr>
          <w:color w:val="04640D"/>
        </w:rPr>
        <w:t xml:space="preserve">niiden </w:t>
      </w:r>
      <w:r>
        <w:rPr>
          <w:color w:val="310106"/>
        </w:rPr>
        <w:t xml:space="preserve">kansainvälisiä kilpailuetuja</w:t>
      </w:r>
      <w:r>
        <w:t xml:space="preserve">. </w:t>
      </w:r>
      <w:r>
        <w:t xml:space="preserve">Hallituksen ja yksityisen sektorin turvallisuusasiantuntijat tekivät </w:t>
      </w:r>
      <w:r>
        <w:rPr>
          <w:color w:val="310106"/>
        </w:rPr>
        <w:t xml:space="preserve">tämän johtopäätöksen </w:t>
      </w:r>
      <w:r>
        <w:rPr>
          <w:color w:val="FEFB0A"/>
        </w:rPr>
        <w:t xml:space="preserve">yritysten sähköistä vakoilua käsitelleessä koko päivän kestäneessä konferenssissa</w:t>
      </w:r>
      <w:r>
        <w:t xml:space="preserve">. </w:t>
      </w:r>
      <w:r>
        <w:t xml:space="preserve">"</w:t>
      </w:r>
      <w:r>
        <w:rPr>
          <w:color w:val="FB5514"/>
        </w:rPr>
        <w:t xml:space="preserve">Vihamieliset ja jopa ystävällismieliset valtiot </w:t>
      </w:r>
      <w:r>
        <w:t xml:space="preserve">varastavat rutiininomaisesti </w:t>
      </w:r>
      <w:r>
        <w:rPr>
          <w:color w:val="E115C0"/>
        </w:rPr>
        <w:t xml:space="preserve">tietoja </w:t>
      </w:r>
      <w:r>
        <w:t xml:space="preserve">amerikkalaisilta yrityksiltä </w:t>
      </w:r>
      <w:r>
        <w:t xml:space="preserve">ja jakavat </w:t>
      </w:r>
      <w:r>
        <w:rPr>
          <w:color w:val="E115C0"/>
        </w:rPr>
        <w:t xml:space="preserve">niitä </w:t>
      </w:r>
      <w:r>
        <w:rPr>
          <w:color w:val="FB5514"/>
        </w:rPr>
        <w:t xml:space="preserve">omien </w:t>
      </w:r>
      <w:r>
        <w:t xml:space="preserve">yritystensä </w:t>
      </w:r>
      <w:r>
        <w:t xml:space="preserve">kanssa</w:t>
      </w:r>
      <w:r>
        <w:t xml:space="preserve">", sanoo </w:t>
      </w:r>
      <w:r>
        <w:rPr>
          <w:color w:val="00587F"/>
        </w:rPr>
        <w:t xml:space="preserve">Noel D. Matchett, entinen liittovaltion kansallisen turvallisuusviraston työntekijä ja nykyisin Marylandin Silver Springissä toimivan Information Security Inc:n johtaja</w:t>
      </w:r>
      <w:r>
        <w:t xml:space="preserve">. </w:t>
      </w:r>
      <w:r>
        <w:t xml:space="preserve">"On täysin mahdollista", että </w:t>
      </w:r>
      <w:r>
        <w:rPr>
          <w:color w:val="0BC582"/>
        </w:rPr>
        <w:t xml:space="preserve">kaupallinen tietovarkaus </w:t>
      </w:r>
      <w:r>
        <w:t xml:space="preserve">on "vakava strateginen uhka kansalliselle turvallisuudelle" ja uhkaa vaarantuneiden yhdysvaltalaisten yritysten selviytymistä, sanoi Michelle Van Cleave, Valkoisen talon kansallisen turvallisuuden apulaisjohtaja. </w:t>
      </w:r>
      <w:r>
        <w:rPr>
          <w:color w:val="FEFB0A"/>
        </w:rPr>
        <w:t xml:space="preserve">Konferenssia </w:t>
      </w:r>
      <w:r>
        <w:t xml:space="preserve">sponsoroivat yhdessä New York Institute of Technologyn johtamiskoulu ja Armed Forces Communications and Electronics Association, joka on teollisuuden ja hallituksen yhteinen kaupparyhmä. </w:t>
      </w:r>
      <w:r>
        <w:rPr>
          <w:color w:val="9E8317"/>
        </w:rPr>
        <w:t xml:space="preserve">Asiantuntijoiden mukaan </w:t>
      </w:r>
      <w:r>
        <w:rPr>
          <w:color w:val="FEB8C8"/>
        </w:rPr>
        <w:t xml:space="preserve">mikä tahansa salaisuus </w:t>
      </w:r>
      <w:r>
        <w:rPr>
          <w:color w:val="9E8317"/>
        </w:rPr>
        <w:t xml:space="preserve">voidaan varastaa, jos se välitetään ilmateitse</w:t>
      </w:r>
      <w:r>
        <w:t xml:space="preserve">. </w:t>
      </w:r>
      <w:r>
        <w:t xml:space="preserve">Jopa </w:t>
      </w:r>
      <w:r>
        <w:rPr>
          <w:color w:val="01190F"/>
        </w:rPr>
        <w:t xml:space="preserve">amatöörit </w:t>
      </w:r>
      <w:r>
        <w:t xml:space="preserve">pystyvät </w:t>
      </w:r>
      <w:r>
        <w:rPr>
          <w:color w:val="9E8317"/>
        </w:rPr>
        <w:t xml:space="preserve">siihen, jos </w:t>
      </w:r>
      <w:r>
        <w:t xml:space="preserve">he käyttävät muutaman tuhannen dollarin kaupallisesti saatavilla olevaan mikroaaltovastaanottimeen, jossa on vahvistin ja videonauhuri. Heidän tarvitsee vain seistä yrityksen satelliittiantennin lähellä ja odottaa. "</w:t>
      </w:r>
      <w:r>
        <w:rPr>
          <w:color w:val="58018B"/>
        </w:rPr>
        <w:t xml:space="preserve">Kymmenkunta kilpailijaa voi </w:t>
      </w:r>
      <w:r>
        <w:t xml:space="preserve">varastaa salaisuuksiasi </w:t>
      </w:r>
      <w:r>
        <w:t xml:space="preserve">kerrallaan", </w:t>
      </w:r>
      <w:r>
        <w:rPr>
          <w:color w:val="00587F"/>
        </w:rPr>
        <w:t xml:space="preserve">Matchett</w:t>
      </w:r>
      <w:r>
        <w:t xml:space="preserve"> sanoo </w:t>
      </w:r>
      <w:r>
        <w:t xml:space="preserve">ja lisää: "Ja voit lyödä vetoa, ettei heitä saada kiinni." </w:t>
      </w:r>
      <w:r>
        <w:rPr>
          <w:color w:val="B70639"/>
        </w:rPr>
        <w:t xml:space="preserve">Hänen mukaansa </w:t>
      </w:r>
      <w:r>
        <w:rPr>
          <w:color w:val="B70639"/>
        </w:rPr>
        <w:t xml:space="preserve">ainoa tapa havaita </w:t>
      </w:r>
      <w:r>
        <w:rPr>
          <w:color w:val="703B01"/>
        </w:rPr>
        <w:t xml:space="preserve">sähköinen varas </w:t>
      </w:r>
      <w:r>
        <w:rPr>
          <w:color w:val="B70639"/>
        </w:rPr>
        <w:t xml:space="preserve">on päihittää </w:t>
      </w:r>
      <w:r>
        <w:rPr>
          <w:color w:val="703B01"/>
        </w:rPr>
        <w:t xml:space="preserve">se </w:t>
      </w:r>
      <w:r>
        <w:rPr>
          <w:color w:val="B70639"/>
        </w:rPr>
        <w:t xml:space="preserve">virheellisillä tiedoilla</w:t>
      </w:r>
      <w:r>
        <w:t xml:space="preserve">. </w:t>
      </w:r>
      <w:r>
        <w:t xml:space="preserve">Asiantuntijoiden </w:t>
      </w:r>
      <w:r>
        <w:rPr>
          <w:color w:val="F7F1DF"/>
        </w:rPr>
        <w:t xml:space="preserve">mukaan teollisuusvakoilu voi maksaa yhdysvaltalaisille yrityksille miljardeja dollareita vuodessa, mutta </w:t>
      </w:r>
      <w:r>
        <w:rPr>
          <w:color w:val="118B8A"/>
        </w:rPr>
        <w:t xml:space="preserve">monet yritykset </w:t>
      </w:r>
      <w:r>
        <w:rPr>
          <w:color w:val="F7F1DF"/>
        </w:rPr>
        <w:t xml:space="preserve">eivät ole vielä ryhtyneet varotoimiin</w:t>
      </w:r>
      <w:r>
        <w:t xml:space="preserve">. Sitä </w:t>
      </w:r>
      <w:r>
        <w:rPr>
          <w:color w:val="F7F1DF"/>
        </w:rPr>
        <w:t xml:space="preserve">vastoin </w:t>
      </w:r>
      <w:r>
        <w:rPr>
          <w:color w:val="4AFEFA"/>
        </w:rPr>
        <w:t xml:space="preserve">eurooppalaiset yritykset </w:t>
      </w:r>
      <w:r>
        <w:t xml:space="preserve">käyttävät tänä vuonna 150 miljoonaa dollaria sähköiseen turvallisuuteen ja niiden odotetaan käyttävän miljardi dollaria vuoteen 1992 mennessä. Kuten </w:t>
      </w:r>
      <w:r>
        <w:rPr>
          <w:color w:val="796EE6"/>
        </w:rPr>
        <w:t xml:space="preserve">konferenssin </w:t>
      </w:r>
      <w:r>
        <w:rPr>
          <w:color w:val="FCB164"/>
        </w:rPr>
        <w:t xml:space="preserve">puhujat </w:t>
      </w:r>
      <w:r>
        <w:rPr>
          <w:color w:val="FCB164"/>
        </w:rPr>
        <w:t xml:space="preserve">totesivat, </w:t>
      </w:r>
      <w:r>
        <w:rPr>
          <w:color w:val="000D2C"/>
        </w:rPr>
        <w:t xml:space="preserve">monilla ulkomaisilla yrityksillä, erityisesti pankeilla</w:t>
      </w:r>
      <w:r>
        <w:rPr>
          <w:color w:val="FCB164"/>
        </w:rPr>
        <w:t xml:space="preserve">, on jo </w:t>
      </w:r>
      <w:r>
        <w:rPr>
          <w:color w:val="53495F"/>
        </w:rPr>
        <w:t xml:space="preserve">omat </w:t>
      </w:r>
      <w:r>
        <w:rPr>
          <w:color w:val="F95475"/>
        </w:rPr>
        <w:t xml:space="preserve">salausasiantuntijansa</w:t>
      </w:r>
      <w:r>
        <w:t xml:space="preserve">. Yritysten viestinnän salaus on kuitenkin vain osittainen ratkaisu. </w:t>
      </w:r>
      <w:r>
        <w:rPr>
          <w:color w:val="61FC03"/>
        </w:rPr>
        <w:t xml:space="preserve">Eräs asiantuntija, </w:t>
      </w:r>
      <w:r>
        <w:rPr>
          <w:color w:val="5D9608"/>
        </w:rPr>
        <w:t xml:space="preserve">jonka </w:t>
      </w:r>
      <w:r>
        <w:rPr>
          <w:color w:val="61FC03"/>
        </w:rPr>
        <w:t xml:space="preserve">työ on poliittisesti niin arkaluonteista, että hän puhui vain sillä ehdolla, ettei häntä mainita nimeltä tai siteerata</w:t>
      </w:r>
      <w:r>
        <w:t xml:space="preserve">, sanoi, että itäeurooppalaisten pakolaisten odotettavissa oleva tulva lähivuosina tekee erittäin todennäköiseksi sen, että esimerkiksi tietokonehuoltotyöntekijät toimivat ulkomaisina vakoojina. </w:t>
      </w:r>
      <w:r>
        <w:rPr>
          <w:color w:val="DE98FD"/>
        </w:rPr>
        <w:t xml:space="preserve">Lisäksi hän sanoi, että nyt on olemassa tekniikka, jolla voidaan varastaa </w:t>
      </w:r>
      <w:r>
        <w:rPr>
          <w:color w:val="98A088"/>
        </w:rPr>
        <w:t xml:space="preserve">yrityssalaisuuksia </w:t>
      </w:r>
      <w:r>
        <w:rPr>
          <w:color w:val="DE98FD"/>
        </w:rPr>
        <w:t xml:space="preserve">sen jälkeen, kun ne on "poistettu" tietokoneen muistista</w:t>
      </w:r>
      <w:r>
        <w:t xml:space="preserve">. </w:t>
      </w:r>
      <w:r>
        <w:t xml:space="preserve">Hän sanoi, että </w:t>
      </w:r>
      <w:r>
        <w:rPr>
          <w:color w:val="4F584E"/>
        </w:rPr>
        <w:t xml:space="preserve">Oliver North, joka on tunnettu Iranin vastaisesta kannastaan</w:t>
      </w:r>
      <w:r>
        <w:t xml:space="preserve">, luuli </w:t>
      </w:r>
      <w:r>
        <w:t xml:space="preserve">pyyhkinyt tietokoneensa, mutta </w:t>
      </w:r>
      <w:r>
        <w:rPr>
          <w:color w:val="248AD0"/>
        </w:rPr>
        <w:t xml:space="preserve">tiedot </w:t>
      </w:r>
      <w:r>
        <w:t xml:space="preserve">palautettiin myöhemmin </w:t>
      </w:r>
      <w:r>
        <w:rPr>
          <w:color w:val="5C5300"/>
        </w:rPr>
        <w:t xml:space="preserve">kongressin valiokuntien </w:t>
      </w:r>
      <w:r>
        <w:t xml:space="preserve">luettavaksi</w:t>
      </w:r>
      <w:r>
        <w:t xml:space="preserve">. </w:t>
      </w:r>
      <w:r>
        <w:rPr>
          <w:color w:val="61FC03"/>
        </w:rPr>
        <w:t xml:space="preserve">Tiedottaja </w:t>
      </w:r>
      <w:r>
        <w:t xml:space="preserve">totesi, että yksikään tietokone ei ollut turvassa, ei edes presidentin pöydällä oleva tietokone. </w:t>
      </w:r>
      <w:r>
        <w:rPr>
          <w:color w:val="9F6551"/>
        </w:rPr>
        <w:t xml:space="preserve">W. Mark Goode, </w:t>
      </w:r>
      <w:r>
        <w:rPr>
          <w:color w:val="BCFEC6"/>
        </w:rPr>
        <w:t xml:space="preserve">Richardsonissa, Texasissa sijaitsevan Micronyx Inc:n, </w:t>
      </w:r>
      <w:r>
        <w:rPr>
          <w:color w:val="932C70"/>
        </w:rPr>
        <w:t xml:space="preserve">joka </w:t>
      </w:r>
      <w:r>
        <w:rPr>
          <w:color w:val="BCFEC6"/>
        </w:rPr>
        <w:t xml:space="preserve">valmistaa tietoturvatuotteita, </w:t>
      </w:r>
      <w:r>
        <w:rPr>
          <w:color w:val="9F6551"/>
        </w:rPr>
        <w:t xml:space="preserve">pääjohtaja</w:t>
      </w:r>
      <w:r>
        <w:t xml:space="preserve">, antoi uuden määritelmän </w:t>
      </w:r>
      <w:r>
        <w:rPr>
          <w:color w:val="2B1B04"/>
        </w:rPr>
        <w:t xml:space="preserve">Mihail Gorbatshovin </w:t>
      </w:r>
      <w:r>
        <w:t xml:space="preserve">kampanjalle </w:t>
      </w:r>
      <w:r>
        <w:t xml:space="preserve">avoimuuden lisäämiseksi, joka tunnetaan yleisesti nimellä glasnost. </w:t>
      </w:r>
      <w:r>
        <w:rPr>
          <w:color w:val="D4C67A"/>
        </w:rPr>
        <w:t xml:space="preserve">Gorbatshovin </w:t>
      </w:r>
      <w:r>
        <w:rPr>
          <w:color w:val="B5AFC4"/>
        </w:rPr>
        <w:t xml:space="preserve">aikana </w:t>
      </w:r>
      <w:r>
        <w:rPr>
          <w:color w:val="B5AFC4"/>
        </w:rPr>
        <w:t xml:space="preserve">neuvostoliittolaiset varastivat avoimesti länsimaista yritysviestintää, </w:t>
      </w:r>
      <w:r>
        <w:rPr>
          <w:color w:val="AE7AA1"/>
        </w:rPr>
        <w:t xml:space="preserve">Goode </w:t>
      </w:r>
      <w:r>
        <w:rPr>
          <w:color w:val="B5AFC4"/>
        </w:rPr>
        <w:t xml:space="preserve">sanoi</w:t>
      </w:r>
      <w:r>
        <w:t xml:space="preserve">. </w:t>
      </w:r>
      <w:r>
        <w:t xml:space="preserve">Hän mainitsi tapauksen, </w:t>
      </w:r>
      <w:r>
        <w:rPr>
          <w:color w:val="0232FD"/>
        </w:rPr>
        <w:t xml:space="preserve">jossa</w:t>
      </w:r>
      <w:r>
        <w:rPr>
          <w:color w:val="C2A393"/>
        </w:rPr>
        <w:t xml:space="preserve"> sveitsiläinen öljykauppias </w:t>
      </w:r>
      <w:r>
        <w:rPr>
          <w:color w:val="C2A393"/>
        </w:rPr>
        <w:t xml:space="preserve">pyysi hiljattain teleksillä tarjouksia </w:t>
      </w:r>
      <w:r>
        <w:rPr>
          <w:color w:val="6A3A35"/>
        </w:rPr>
        <w:t xml:space="preserve">öljytankkerista, </w:t>
      </w:r>
      <w:r>
        <w:rPr>
          <w:color w:val="BA6801"/>
        </w:rPr>
        <w:t xml:space="preserve">joka noutaisi </w:t>
      </w:r>
      <w:r>
        <w:rPr>
          <w:color w:val="6A3A35"/>
        </w:rPr>
        <w:t xml:space="preserve">raakaöljylastin Lähi-idästä</w:t>
      </w:r>
      <w:r>
        <w:t xml:space="preserve">. </w:t>
      </w:r>
      <w:r>
        <w:rPr>
          <w:color w:val="C2A393"/>
        </w:rPr>
        <w:t xml:space="preserve">Sveitsiläinen kauppias </w:t>
      </w:r>
      <w:r>
        <w:t xml:space="preserve">sai </w:t>
      </w:r>
      <w:r>
        <w:t xml:space="preserve">vastauksen</w:t>
      </w:r>
      <w:r>
        <w:t xml:space="preserve"> muun muassa </w:t>
      </w:r>
      <w:r>
        <w:rPr>
          <w:color w:val="168E5C"/>
        </w:rPr>
        <w:t xml:space="preserve">Neuvostoliiton valtion varustamolta, jota </w:t>
      </w:r>
      <w:r>
        <w:rPr>
          <w:color w:val="168E5C"/>
        </w:rPr>
        <w:t xml:space="preserve">ei ollut pyydetty jättämään tarjousta</w:t>
      </w:r>
      <w:r>
        <w:t xml:space="preserve">. Mutta Neuvostoliiton salakuuntelu kannatti, koska he saivat sopimuksen.</w:t>
      </w:r>
    </w:p>
    <w:p>
      <w:r>
        <w:rPr>
          <w:b/>
        </w:rPr>
        <w:t xml:space="preserve">Asiakirjan numero 1343</w:t>
      </w:r>
    </w:p>
    <w:p>
      <w:r>
        <w:rPr>
          <w:b/>
        </w:rPr>
        <w:t xml:space="preserve">Asiakirjan tunniste: wsj1641-001</w:t>
      </w:r>
    </w:p>
    <w:p>
      <w:r>
        <w:rPr>
          <w:color w:val="310106"/>
        </w:rPr>
        <w:t xml:space="preserve">Toronton yliopisto </w:t>
      </w:r>
      <w:r>
        <w:t xml:space="preserve">on osallistunut vakavammin </w:t>
      </w:r>
      <w:r>
        <w:rPr>
          <w:color w:val="04640D"/>
        </w:rPr>
        <w:t xml:space="preserve">Connaught BioSciences Inc:n </w:t>
      </w:r>
      <w:r>
        <w:t xml:space="preserve">tarjouskilpailuun </w:t>
      </w:r>
      <w:r>
        <w:t xml:space="preserve">tekemällä </w:t>
      </w:r>
      <w:r>
        <w:rPr>
          <w:color w:val="FEFB0A"/>
        </w:rPr>
        <w:t xml:space="preserve">epätavallisen sopimuksen </w:t>
      </w:r>
      <w:r>
        <w:rPr>
          <w:color w:val="FB5514"/>
        </w:rPr>
        <w:t xml:space="preserve">Ciba-Geigy Ltd:n ja Chiron Corp.:n kanssa</w:t>
      </w:r>
      <w:r>
        <w:t xml:space="preserve">. </w:t>
      </w:r>
      <w:r>
        <w:rPr>
          <w:color w:val="310106"/>
        </w:rPr>
        <w:t xml:space="preserve">Yliopiston </w:t>
      </w:r>
      <w:r>
        <w:t xml:space="preserve">mukaan </w:t>
      </w:r>
      <w:r>
        <w:rPr>
          <w:color w:val="E115C0"/>
        </w:rPr>
        <w:t xml:space="preserve">nämä kaksi yritystä ovat sopineet </w:t>
      </w:r>
      <w:r>
        <w:t xml:space="preserve">tarjoavansa 25 miljoonaa dollaria (21,3 miljoonaa Yhdysvaltain dollaria) 10 vuoden aikana </w:t>
      </w:r>
      <w:r>
        <w:rPr>
          <w:color w:val="00587F"/>
        </w:rPr>
        <w:t xml:space="preserve">kanadalaisten yliopistojen </w:t>
      </w:r>
      <w:r>
        <w:t xml:space="preserve">tutkimukseen</w:t>
      </w:r>
      <w:r>
        <w:t xml:space="preserve">, jos ne </w:t>
      </w:r>
      <w:r>
        <w:rPr>
          <w:color w:val="E115C0"/>
        </w:rPr>
        <w:t xml:space="preserve">onnistuvat </w:t>
      </w:r>
      <w:r>
        <w:t xml:space="preserve">ostamaan </w:t>
      </w:r>
      <w:r>
        <w:rPr>
          <w:color w:val="04640D"/>
        </w:rPr>
        <w:t xml:space="preserve">rokotevalmistajan</w:t>
      </w:r>
      <w:r>
        <w:t xml:space="preserve">. </w:t>
      </w:r>
      <w:r>
        <w:t xml:space="preserve">Hän totesi, </w:t>
      </w:r>
      <w:r>
        <w:t xml:space="preserve">että 10 miljoonaa dollaria menisi </w:t>
      </w:r>
      <w:r>
        <w:rPr>
          <w:color w:val="310106"/>
        </w:rPr>
        <w:t xml:space="preserve">Toronton yliopistolle. </w:t>
      </w:r>
      <w:r>
        <w:rPr>
          <w:color w:val="E115C0"/>
        </w:rPr>
        <w:t xml:space="preserve">Ciba-Geigy ja Chiron </w:t>
      </w:r>
      <w:r>
        <w:t xml:space="preserve">tekivät </w:t>
      </w:r>
      <w:r>
        <w:rPr>
          <w:color w:val="FEB8C8"/>
        </w:rPr>
        <w:t xml:space="preserve">Connaughtista </w:t>
      </w:r>
      <w:r>
        <w:rPr>
          <w:color w:val="0BC582"/>
        </w:rPr>
        <w:t xml:space="preserve">866 miljoonan dollarin </w:t>
      </w:r>
      <w:r>
        <w:rPr>
          <w:color w:val="0BC582"/>
        </w:rPr>
        <w:t xml:space="preserve">yhteisen tarjouksen, </w:t>
      </w:r>
      <w:r>
        <w:t xml:space="preserve">ja </w:t>
      </w:r>
      <w:r>
        <w:rPr>
          <w:color w:val="9E8317"/>
        </w:rPr>
        <w:t xml:space="preserve">ranskalainen Institut Merieux S.A. </w:t>
      </w:r>
      <w:r>
        <w:t xml:space="preserve">teki </w:t>
      </w:r>
      <w:r>
        <w:rPr>
          <w:color w:val="01190F"/>
        </w:rPr>
        <w:t xml:space="preserve">kilpailevan 942 miljoonan dollarin tarjouksen</w:t>
      </w:r>
      <w:r>
        <w:t xml:space="preserve">. </w:t>
      </w:r>
      <w:r>
        <w:rPr>
          <w:color w:val="310106"/>
        </w:rPr>
        <w:t xml:space="preserve">Yliopisto </w:t>
      </w:r>
      <w:r>
        <w:t xml:space="preserve">hakee kieltotuomiota </w:t>
      </w:r>
      <w:r>
        <w:rPr>
          <w:color w:val="847D81"/>
        </w:rPr>
        <w:t xml:space="preserve">Merieux'n </w:t>
      </w:r>
      <w:r>
        <w:rPr>
          <w:color w:val="01190F"/>
        </w:rPr>
        <w:t xml:space="preserve">tarjousta </w:t>
      </w:r>
      <w:r>
        <w:t xml:space="preserve">vastaan </w:t>
      </w:r>
      <w:r>
        <w:t xml:space="preserve">ja väittää, että </w:t>
      </w:r>
      <w:r>
        <w:rPr>
          <w:color w:val="04640D"/>
        </w:rPr>
        <w:t xml:space="preserve">Connaughtin </w:t>
      </w:r>
      <w:r>
        <w:t xml:space="preserve">edeltäjä </w:t>
      </w:r>
      <w:r>
        <w:t xml:space="preserve">oli vuonna 1972 sopinut, että </w:t>
      </w:r>
      <w:r>
        <w:rPr>
          <w:color w:val="04640D"/>
        </w:rPr>
        <w:t xml:space="preserve">Connaughtin </w:t>
      </w:r>
      <w:r>
        <w:t xml:space="preserve">omistus </w:t>
      </w:r>
      <w:r>
        <w:t xml:space="preserve">ei siirry ulkomaalaisille. </w:t>
      </w:r>
      <w:r>
        <w:rPr>
          <w:color w:val="310106"/>
        </w:rPr>
        <w:t xml:space="preserve">Yliopisto </w:t>
      </w:r>
      <w:r>
        <w:t xml:space="preserve">on ilmoittanut, että se luopuisi </w:t>
      </w:r>
      <w:r>
        <w:t xml:space="preserve">ulkomaisen omistuksen vastustamisesta, jos </w:t>
      </w:r>
      <w:r>
        <w:rPr>
          <w:color w:val="E115C0"/>
        </w:rPr>
        <w:t xml:space="preserve">Ciba-Geigy ja Chiron </w:t>
      </w:r>
      <w:r>
        <w:t xml:space="preserve">saisivat </w:t>
      </w:r>
      <w:r>
        <w:rPr>
          <w:color w:val="0BC582"/>
        </w:rPr>
        <w:t xml:space="preserve">alemman tarjouksen. </w:t>
      </w:r>
      <w:r>
        <w:t xml:space="preserve">Se sanoi, </w:t>
      </w:r>
      <w:r>
        <w:t xml:space="preserve">että </w:t>
      </w:r>
      <w:r>
        <w:rPr>
          <w:color w:val="FEFB0A"/>
        </w:rPr>
        <w:t xml:space="preserve">uusi sopimus </w:t>
      </w:r>
      <w:r>
        <w:t xml:space="preserve">"korvaa" vanhan sopimuksen, </w:t>
      </w:r>
      <w:r>
        <w:rPr>
          <w:color w:val="B70639"/>
        </w:rPr>
        <w:t xml:space="preserve">joka </w:t>
      </w:r>
      <w:r>
        <w:t xml:space="preserve">on perustana </w:t>
      </w:r>
      <w:r>
        <w:rPr>
          <w:color w:val="310106"/>
        </w:rPr>
        <w:t xml:space="preserve">sen </w:t>
      </w:r>
      <w:r>
        <w:rPr>
          <w:color w:val="9E8317"/>
        </w:rPr>
        <w:t xml:space="preserve">Merieux-yhtiöiden </w:t>
      </w:r>
      <w:r>
        <w:t xml:space="preserve">yritysostoa vastaan nostamalle kanteelle</w:t>
      </w:r>
      <w:r>
        <w:t xml:space="preserve">. "</w:t>
      </w:r>
      <w:r>
        <w:rPr>
          <w:color w:val="04640D"/>
        </w:rPr>
        <w:t xml:space="preserve">Vaikka Connaught on </w:t>
      </w:r>
      <w:r>
        <w:t xml:space="preserve">ulkomaisessa omistuksessa</w:t>
      </w:r>
      <w:r>
        <w:t xml:space="preserve">, </w:t>
      </w:r>
      <w:r>
        <w:rPr>
          <w:color w:val="FEFB0A"/>
        </w:rPr>
        <w:t xml:space="preserve">tämä sopimus </w:t>
      </w:r>
      <w:r>
        <w:t xml:space="preserve">vahvistaa tutkimusta ja kehitystä Kanadassa", sanoi </w:t>
      </w:r>
      <w:r>
        <w:rPr>
          <w:color w:val="310106"/>
        </w:rPr>
        <w:t xml:space="preserve">yliopiston</w:t>
      </w:r>
      <w:r>
        <w:t xml:space="preserve"> tutkimuksesta vastaava varapuheenjohtaja James Keffer</w:t>
      </w:r>
      <w:r>
        <w:t xml:space="preserve">. </w:t>
      </w:r>
      <w:r>
        <w:rPr>
          <w:color w:val="703B01"/>
        </w:rPr>
        <w:t xml:space="preserve">Ciba-Geigy </w:t>
      </w:r>
      <w:r>
        <w:t xml:space="preserve">on sveitsiläinen lääkeyritys, ja Chironin kotipaikka on Emeryville, Kalifornia. </w:t>
      </w:r>
      <w:r>
        <w:rPr>
          <w:color w:val="118B8A"/>
        </w:rPr>
        <w:t xml:space="preserve">Merieuxin </w:t>
      </w:r>
      <w:r>
        <w:rPr>
          <w:color w:val="F7F1DF"/>
        </w:rPr>
        <w:t xml:space="preserve">toimitusjohtaja Jacques-Francois Martin </w:t>
      </w:r>
      <w:r>
        <w:t xml:space="preserve">sanoi lausunnossaan, että </w:t>
      </w:r>
      <w:r>
        <w:rPr>
          <w:color w:val="9E8317"/>
        </w:rPr>
        <w:t xml:space="preserve">ranskalainen yhtiö on </w:t>
      </w:r>
      <w:r>
        <w:t xml:space="preserve">edelleen sitoutunut </w:t>
      </w:r>
      <w:r>
        <w:rPr>
          <w:color w:val="04640D"/>
        </w:rPr>
        <w:t xml:space="preserve">Connaughtin </w:t>
      </w:r>
      <w:r>
        <w:t xml:space="preserve">ostamiseen. Vaikka </w:t>
      </w:r>
      <w:r>
        <w:t xml:space="preserve">hän ei kommentoinut suoraan </w:t>
      </w:r>
      <w:r>
        <w:rPr>
          <w:color w:val="FCB164"/>
        </w:rPr>
        <w:t xml:space="preserve">Ciba-Geigy-sopimusta </w:t>
      </w:r>
      <w:r>
        <w:rPr>
          <w:color w:val="796EE6"/>
        </w:rPr>
        <w:t xml:space="preserve">yliopiston </w:t>
      </w:r>
      <w:r>
        <w:rPr>
          <w:color w:val="FEFB0A"/>
        </w:rPr>
        <w:t xml:space="preserve">kanssa</w:t>
      </w:r>
      <w:r>
        <w:t xml:space="preserve">, hän sanoi, että </w:t>
      </w:r>
      <w:r>
        <w:rPr>
          <w:color w:val="9E8317"/>
        </w:rPr>
        <w:t xml:space="preserve">Merieux </w:t>
      </w:r>
      <w:r>
        <w:t xml:space="preserve">voi </w:t>
      </w:r>
      <w:r>
        <w:t xml:space="preserve">siirtää </w:t>
      </w:r>
      <w:r>
        <w:rPr>
          <w:color w:val="000D2C"/>
        </w:rPr>
        <w:t xml:space="preserve">uusia tuotteita ja teknologioita </w:t>
      </w:r>
      <w:r>
        <w:rPr>
          <w:color w:val="04640D"/>
        </w:rPr>
        <w:t xml:space="preserve">Connaughtille </w:t>
      </w:r>
      <w:r>
        <w:t xml:space="preserve">nopeammin kuin </w:t>
      </w:r>
      <w:r>
        <w:rPr>
          <w:color w:val="E115C0"/>
        </w:rPr>
        <w:t xml:space="preserve">muut yritykset, </w:t>
      </w:r>
      <w:r>
        <w:rPr>
          <w:color w:val="53495F"/>
        </w:rPr>
        <w:t xml:space="preserve">jotka </w:t>
      </w:r>
      <w:r>
        <w:rPr>
          <w:color w:val="E115C0"/>
        </w:rPr>
        <w:t xml:space="preserve">eivät tällä hetkellä valmista tai myy rokotteita ja </w:t>
      </w:r>
      <w:r>
        <w:rPr>
          <w:color w:val="53495F"/>
        </w:rPr>
        <w:t xml:space="preserve">jotka </w:t>
      </w:r>
      <w:r>
        <w:rPr>
          <w:color w:val="E115C0"/>
        </w:rPr>
        <w:t xml:space="preserve">voivat luvata </w:t>
      </w:r>
      <w:r>
        <w:rPr>
          <w:color w:val="F95475"/>
        </w:rPr>
        <w:t xml:space="preserve">tehdä niin </w:t>
      </w:r>
      <w:r>
        <w:rPr>
          <w:color w:val="E115C0"/>
        </w:rPr>
        <w:t xml:space="preserve">vasta muutaman vuoden kuluttua.</w:t>
      </w:r>
      <w:r>
        <w:t xml:space="preserve">" </w:t>
      </w:r>
      <w:r>
        <w:t xml:space="preserve">Eilisessä valtakunnallisessa pörssikaupankäynnissä </w:t>
      </w:r>
      <w:r>
        <w:rPr>
          <w:color w:val="04640D"/>
        </w:rPr>
        <w:t xml:space="preserve">Connaught </w:t>
      </w:r>
      <w:r>
        <w:t xml:space="preserve">sulkeutui </w:t>
      </w:r>
      <w:r>
        <w:rPr>
          <w:color w:val="61FC03"/>
        </w:rPr>
        <w:t xml:space="preserve">28 625 dollariin, </w:t>
      </w:r>
      <w:r>
        <w:t xml:space="preserve">1,25 dollaria </w:t>
      </w:r>
      <w:r>
        <w:rPr>
          <w:color w:val="61FC03"/>
        </w:rPr>
        <w:t xml:space="preserve">plussalla.</w:t>
      </w:r>
    </w:p>
    <w:p>
      <w:r>
        <w:rPr>
          <w:b/>
        </w:rPr>
        <w:t xml:space="preserve">Asiakirjan numero 1344</w:t>
      </w:r>
    </w:p>
    <w:p>
      <w:r>
        <w:rPr>
          <w:b/>
        </w:rPr>
        <w:t xml:space="preserve">Asiakirjan tunniste: wsj1642-001</w:t>
      </w:r>
    </w:p>
    <w:p>
      <w:r>
        <w:rPr>
          <w:color w:val="04640D"/>
        </w:rPr>
        <w:t xml:space="preserve">Microsoftin </w:t>
      </w:r>
      <w:r>
        <w:rPr>
          <w:color w:val="310106"/>
        </w:rPr>
        <w:t xml:space="preserve">ja muiden ohjelmisto-osakkeiden </w:t>
      </w:r>
      <w:r>
        <w:rPr>
          <w:color w:val="310106"/>
        </w:rPr>
        <w:t xml:space="preserve">osakkeet </w:t>
      </w:r>
      <w:r>
        <w:t xml:space="preserve">nousivat jyrkästi, mikä </w:t>
      </w:r>
      <w:r>
        <w:t xml:space="preserve">johti </w:t>
      </w:r>
      <w:r>
        <w:rPr>
          <w:color w:val="FB5514"/>
        </w:rPr>
        <w:t xml:space="preserve">pörssin ulkopuolisten </w:t>
      </w:r>
      <w:r>
        <w:rPr>
          <w:color w:val="FEFB0A"/>
        </w:rPr>
        <w:t xml:space="preserve">osakkeiden </w:t>
      </w:r>
      <w:r>
        <w:rPr>
          <w:color w:val="FB5514"/>
        </w:rPr>
        <w:t xml:space="preserve">Nasdaq </w:t>
      </w:r>
      <w:r>
        <w:rPr>
          <w:color w:val="FEFB0A"/>
        </w:rPr>
        <w:t xml:space="preserve">Composite -indeksin </w:t>
      </w:r>
      <w:r>
        <w:rPr>
          <w:color w:val="FEFB0A"/>
        </w:rPr>
        <w:t xml:space="preserve">vuoden </w:t>
      </w:r>
      <w:r>
        <w:t xml:space="preserve">suurimpaan nousuun huimalla volyymilla. </w:t>
      </w:r>
      <w:r>
        <w:rPr>
          <w:color w:val="310106"/>
        </w:rPr>
        <w:t xml:space="preserve">Ryhmää </w:t>
      </w:r>
      <w:r>
        <w:t xml:space="preserve">johtaa </w:t>
      </w:r>
      <w:r>
        <w:rPr>
          <w:color w:val="E115C0"/>
        </w:rPr>
        <w:t xml:space="preserve">Microsoft, joka </w:t>
      </w:r>
      <w:r>
        <w:rPr>
          <w:color w:val="00587F"/>
        </w:rPr>
        <w:t xml:space="preserve">on </w:t>
      </w:r>
      <w:r>
        <w:rPr>
          <w:color w:val="E115C0"/>
        </w:rPr>
        <w:t xml:space="preserve">noussut 3 3/4 eli 4 % ennätykselliseen 84 1/4:ään 1,2 miljoonan osakkeen volyymilla</w:t>
      </w:r>
      <w:r>
        <w:t xml:space="preserve">. Sen </w:t>
      </w:r>
      <w:r>
        <w:rPr>
          <w:color w:val="0BC582"/>
        </w:rPr>
        <w:t xml:space="preserve">sijaan </w:t>
      </w:r>
      <w:r>
        <w:rPr>
          <w:color w:val="FEB8C8"/>
        </w:rPr>
        <w:t xml:space="preserve">Valley National </w:t>
      </w:r>
      <w:r>
        <w:rPr>
          <w:color w:val="0BC582"/>
        </w:rPr>
        <w:t xml:space="preserve">on romahtanut 24 prosenttia sen jälkeen, kun se oli tehnyt suuren tappion </w:t>
      </w:r>
      <w:r>
        <w:rPr>
          <w:color w:val="9E8317"/>
        </w:rPr>
        <w:t xml:space="preserve">kolmannella neljänneksellä</w:t>
      </w:r>
      <w:r>
        <w:t xml:space="preserve">. </w:t>
      </w:r>
      <w:r>
        <w:rPr>
          <w:color w:val="FEFB0A"/>
        </w:rPr>
        <w:t xml:space="preserve">Nasdaq composite -indeksi </w:t>
      </w:r>
      <w:r>
        <w:t xml:space="preserve">nousi 7,52 pistettä eli 1,6 % 470,80 pisteeseen. </w:t>
      </w:r>
      <w:r>
        <w:t xml:space="preserve">Suurin nousu tänä vuonna tapahtui 7. elokuuta, jolloin se nousi 4,31. </w:t>
      </w:r>
      <w:r>
        <w:t xml:space="preserve">Myös </w:t>
      </w:r>
      <w:r>
        <w:t xml:space="preserve">suurimmat </w:t>
      </w:r>
      <w:r>
        <w:rPr>
          <w:color w:val="01190F"/>
        </w:rPr>
        <w:t xml:space="preserve">OTC-osakkeet </w:t>
      </w:r>
      <w:r>
        <w:t xml:space="preserve">nousivat, kun Nasdaq 100 -indeksi nousi 10,01 eli 2 % 463,06:een. </w:t>
      </w:r>
      <w:r>
        <w:rPr>
          <w:color w:val="847D81"/>
        </w:rPr>
        <w:t xml:space="preserve">Nasdaq Financial -indeksi </w:t>
      </w:r>
      <w:r>
        <w:t xml:space="preserve">nousi 5,04 eli 1,1 % 460,33:een. Vertailun vuoksi </w:t>
      </w:r>
      <w:r>
        <w:rPr>
          <w:color w:val="58018B"/>
        </w:rPr>
        <w:t xml:space="preserve">Dow-Jonesin teollisuusyhtiöiden osakeindeksi ja New Yorkin pörssin yhdistelmäindeksi </w:t>
      </w:r>
      <w:r>
        <w:t xml:space="preserve">nousivat kumpikin 1,5 %. Volyymi oli </w:t>
      </w:r>
      <w:r>
        <w:rPr>
          <w:color w:val="B70639"/>
        </w:rPr>
        <w:t xml:space="preserve">173,5 miljoonaa osaketta</w:t>
      </w:r>
      <w:r>
        <w:t xml:space="preserve">, mikä on </w:t>
      </w:r>
      <w:r>
        <w:rPr>
          <w:color w:val="B70639"/>
        </w:rPr>
        <w:t xml:space="preserve">30 % </w:t>
      </w:r>
      <w:r>
        <w:t xml:space="preserve">enemmän kuin </w:t>
      </w:r>
      <w:r>
        <w:rPr>
          <w:color w:val="01190F"/>
        </w:rPr>
        <w:t xml:space="preserve">Nasdaqin </w:t>
      </w:r>
      <w:r>
        <w:t xml:space="preserve">tämän vuoden keskimääräinen päivittäinen liikevaihto</w:t>
      </w:r>
      <w:r>
        <w:t xml:space="preserve">. </w:t>
      </w:r>
      <w:r>
        <w:t xml:space="preserve">Laajemmista </w:t>
      </w:r>
      <w:r>
        <w:rPr>
          <w:color w:val="FEFB0A"/>
        </w:rPr>
        <w:t xml:space="preserve">Nasdaqin </w:t>
      </w:r>
      <w:r>
        <w:t xml:space="preserve">toimialaryhmistä </w:t>
      </w:r>
      <w:r>
        <w:t xml:space="preserve">Utilities-indeksi nousi 18,11 prosenttia 761,38 pisteeseen. Kuljetus- ja vakuutussektorit nousivat 8,59 prosenttia, ja kuljetussektori päätyi 486,74 pisteeseen ja vakuutussektori 537,91 pisteeseen. Nasdaqin teollisuusindeksi nousi 8,17 pisteeseen 458,52, ja liikepankeista sekä kiinteistö- ja meklariyrityksistä koostuva "muut rahoituspalvelut" -indeksi nousi 3,97 pisteeseen 545,96. Pienempien pankkien indeksi parani 1,97 pisteeseen. </w:t>
      </w:r>
      <w:r>
        <w:rPr>
          <w:color w:val="703B01"/>
        </w:rPr>
        <w:t xml:space="preserve">4 346:sta </w:t>
      </w:r>
      <w:r>
        <w:rPr>
          <w:color w:val="703B01"/>
        </w:rPr>
        <w:t xml:space="preserve">vaihdetusta </w:t>
      </w:r>
      <w:r>
        <w:rPr>
          <w:color w:val="703B01"/>
        </w:rPr>
        <w:t xml:space="preserve">osakkeesta </w:t>
      </w:r>
      <w:r>
        <w:t xml:space="preserve">1 435 nousi ja 629 laski. </w:t>
      </w:r>
      <w:r>
        <w:rPr>
          <w:color w:val="118B8A"/>
        </w:rPr>
        <w:t xml:space="preserve">Jeremiah Mullins, </w:t>
      </w:r>
      <w:r>
        <w:rPr>
          <w:color w:val="118B8A"/>
        </w:rPr>
        <w:t xml:space="preserve">Dean Witter Reynoldsin </w:t>
      </w:r>
      <w:r>
        <w:rPr>
          <w:color w:val="4AFEFA"/>
        </w:rPr>
        <w:t xml:space="preserve">OTC-kaupankäynnin</w:t>
      </w:r>
      <w:r>
        <w:rPr>
          <w:color w:val="118B8A"/>
        </w:rPr>
        <w:t xml:space="preserve"> johtaja</w:t>
      </w:r>
      <w:r>
        <w:t xml:space="preserve">, sanoi, että sekä institutionaaliset että loppusijoittajat ostivat. </w:t>
      </w:r>
      <w:r>
        <w:t xml:space="preserve">Kauppiaiden mukaan </w:t>
      </w:r>
      <w:r>
        <w:rPr>
          <w:color w:val="FCB164"/>
        </w:rPr>
        <w:t xml:space="preserve">myyjistä oli kuitenkin </w:t>
      </w:r>
      <w:r>
        <w:t xml:space="preserve">pulaa, joten </w:t>
      </w:r>
      <w:r>
        <w:rPr>
          <w:color w:val="796EE6"/>
        </w:rPr>
        <w:t xml:space="preserve">ostajat </w:t>
      </w:r>
      <w:r>
        <w:t xml:space="preserve">joutuivat nostamaan hintaa </w:t>
      </w:r>
      <w:r>
        <w:t xml:space="preserve">houkutellakseen </w:t>
      </w:r>
      <w:r>
        <w:rPr>
          <w:color w:val="FCB164"/>
        </w:rPr>
        <w:t xml:space="preserve">heitä. "</w:t>
      </w:r>
      <w:r>
        <w:rPr>
          <w:color w:val="01190F"/>
        </w:rPr>
        <w:t xml:space="preserve">OTC-markkinoilla </w:t>
      </w:r>
      <w:r>
        <w:t xml:space="preserve">ei ole tällä hetkellä paineita </w:t>
      </w:r>
      <w:r>
        <w:t xml:space="preserve">osakkeisiin</w:t>
      </w:r>
      <w:r>
        <w:t xml:space="preserve">", sanoi </w:t>
      </w:r>
      <w:r>
        <w:rPr>
          <w:color w:val="118B8A"/>
        </w:rPr>
        <w:t xml:space="preserve">Mullins, </w:t>
      </w:r>
      <w:r>
        <w:rPr>
          <w:color w:val="000D2C"/>
        </w:rPr>
        <w:t xml:space="preserve">joka </w:t>
      </w:r>
      <w:r>
        <w:rPr>
          <w:color w:val="118B8A"/>
        </w:rPr>
        <w:t xml:space="preserve">sanoi </w:t>
      </w:r>
      <w:r>
        <w:rPr>
          <w:color w:val="53495F"/>
        </w:rPr>
        <w:t xml:space="preserve">joidenkin ostajien </w:t>
      </w:r>
      <w:r>
        <w:rPr>
          <w:color w:val="118B8A"/>
        </w:rPr>
        <w:t xml:space="preserve">alkaneen tehdä ostoksia </w:t>
      </w:r>
      <w:r>
        <w:rPr>
          <w:color w:val="61FC03"/>
        </w:rPr>
        <w:t xml:space="preserve">OTC-markkinoiden </w:t>
      </w:r>
      <w:r>
        <w:rPr>
          <w:color w:val="F95475"/>
        </w:rPr>
        <w:t xml:space="preserve">pienemmistä osakkeista</w:t>
      </w:r>
      <w:r>
        <w:t xml:space="preserve">. </w:t>
      </w:r>
      <w:r>
        <w:rPr>
          <w:color w:val="E115C0"/>
        </w:rPr>
        <w:t xml:space="preserve">Microsoftin </w:t>
      </w:r>
      <w:r>
        <w:t xml:space="preserve">jyrkkä nousu </w:t>
      </w:r>
      <w:r>
        <w:t xml:space="preserve">seurasi tällä viikolla uutisia, joiden mukaan </w:t>
      </w:r>
      <w:r>
        <w:rPr>
          <w:color w:val="DE98FD"/>
        </w:rPr>
        <w:t xml:space="preserve">sen</w:t>
      </w:r>
      <w:r>
        <w:t xml:space="preserve"> tulos </w:t>
      </w:r>
      <w:r>
        <w:t xml:space="preserve">parani huomattavasti </w:t>
      </w:r>
      <w:r>
        <w:rPr>
          <w:color w:val="5D9608"/>
        </w:rPr>
        <w:t xml:space="preserve">30. syyskuuta päättyneellä </w:t>
      </w:r>
      <w:r>
        <w:rPr>
          <w:color w:val="5D9608"/>
        </w:rPr>
        <w:t xml:space="preserve">ensimmäisellä neljänneksellä.</w:t>
      </w:r>
      <w:r>
        <w:t xml:space="preserve"> Osakkeita myytiin 69:llä vain kaksi viikkoa sitten. </w:t>
      </w:r>
      <w:r>
        <w:rPr>
          <w:color w:val="4F584E"/>
        </w:rPr>
        <w:t xml:space="preserve">Goldman Sachsin analyytikko Rick Sherlund </w:t>
      </w:r>
      <w:r>
        <w:t xml:space="preserve">on parantuneisiin marginaaleihin vedoten kaksinkertaistanut </w:t>
      </w:r>
      <w:r>
        <w:rPr>
          <w:color w:val="E115C0"/>
        </w:rPr>
        <w:t xml:space="preserve">yhtiön </w:t>
      </w:r>
      <w:r>
        <w:t xml:space="preserve">liikevaihtoarvionsa </w:t>
      </w:r>
      <w:r>
        <w:t xml:space="preserve">kahden viime viikon aikana</w:t>
      </w:r>
      <w:r>
        <w:t xml:space="preserve">. </w:t>
      </w:r>
      <w:r>
        <w:t xml:space="preserve">Tuloksen julkistamisen jälkeen hän nosti </w:t>
      </w:r>
      <w:r>
        <w:t xml:space="preserve">arviotaan vuoden 1990 tilikaudelle 3,80-4 dollariin osakkeelta. Tilikaudella 1989 </w:t>
      </w:r>
      <w:r>
        <w:rPr>
          <w:color w:val="E115C0"/>
        </w:rPr>
        <w:t xml:space="preserve">Microsoft </w:t>
      </w:r>
      <w:r>
        <w:t xml:space="preserve">ansaitsi 3,03 dollaria osaketta kohti. Muista ohjelmistokohteista Autodesk nousi 1 1/4 42:een, Lotus Development pysyi ennallaan 32 1/2:ssa, Novell nousi 7/8 30 3/4:ään, Ashton-Tate nousi 1/4 10 5/8:aan ja Oracle Systems nousi 3/4 25 3/4:ään. </w:t>
      </w:r>
      <w:r>
        <w:rPr>
          <w:color w:val="248AD0"/>
        </w:rPr>
        <w:t xml:space="preserve">Caere, joka on uusi ohjelmistoanti</w:t>
      </w:r>
      <w:r>
        <w:t xml:space="preserve">, nousi jyrkästi </w:t>
      </w:r>
      <w:r>
        <w:t xml:space="preserve">12:sta listautumishinnastaan ja sulkeutui 16 1/8:aan. </w:t>
      </w:r>
      <w:r>
        <w:rPr>
          <w:color w:val="248AD0"/>
        </w:rPr>
        <w:t xml:space="preserve">Tämä yritys </w:t>
      </w:r>
      <w:r>
        <w:t xml:space="preserve">valmistaa myös </w:t>
      </w:r>
      <w:r>
        <w:t xml:space="preserve">optisia käsialan tunnistimia. </w:t>
      </w:r>
      <w:r>
        <w:rPr>
          <w:color w:val="248AD0"/>
        </w:rPr>
        <w:t xml:space="preserve">Caeren </w:t>
      </w:r>
      <w:r>
        <w:t xml:space="preserve">merkitsi </w:t>
      </w:r>
      <w:r>
        <w:rPr>
          <w:color w:val="5C5300"/>
        </w:rPr>
        <w:t xml:space="preserve">Alex. Brown &amp; Sons</w:t>
      </w:r>
      <w:r>
        <w:t xml:space="preserve">. </w:t>
      </w:r>
      <w:r>
        <w:rPr>
          <w:color w:val="9F6551"/>
        </w:rPr>
        <w:t xml:space="preserve">Toinen </w:t>
      </w:r>
      <w:r>
        <w:rPr>
          <w:color w:val="BCFEC6"/>
        </w:rPr>
        <w:t xml:space="preserve">Alexin </w:t>
      </w:r>
      <w:r>
        <w:rPr>
          <w:color w:val="9F6551"/>
        </w:rPr>
        <w:t xml:space="preserve">hiljattain tarjoama kysymys. </w:t>
      </w:r>
      <w:r>
        <w:rPr>
          <w:color w:val="BCFEC6"/>
        </w:rPr>
        <w:t xml:space="preserve">Brown</w:t>
      </w:r>
      <w:r>
        <w:rPr>
          <w:color w:val="9F6551"/>
        </w:rPr>
        <w:t xml:space="preserve">, Rally's</w:t>
      </w:r>
      <w:r>
        <w:t xml:space="preserve">, nousi 3 1/8 23:een. </w:t>
      </w:r>
      <w:r>
        <w:rPr>
          <w:color w:val="9F6551"/>
        </w:rPr>
        <w:t xml:space="preserve">Tämä pikaruokaravintolaoperaattori, </w:t>
      </w:r>
      <w:r>
        <w:rPr>
          <w:color w:val="932C70"/>
        </w:rPr>
        <w:t xml:space="preserve">jonka </w:t>
      </w:r>
      <w:r>
        <w:rPr>
          <w:color w:val="9F6551"/>
        </w:rPr>
        <w:t xml:space="preserve">osake aloitti kaupankäynnin viime perjantaina</w:t>
      </w:r>
      <w:r>
        <w:t xml:space="preserve">, nousi </w:t>
      </w:r>
      <w:r>
        <w:t xml:space="preserve">3 </w:t>
      </w:r>
      <w:r>
        <w:t xml:space="preserve">1/8 23:een 944 000 osakkeen volyymilla. </w:t>
      </w:r>
      <w:r>
        <w:rPr>
          <w:color w:val="9F6551"/>
        </w:rPr>
        <w:t xml:space="preserve">Sen </w:t>
      </w:r>
      <w:r>
        <w:t xml:space="preserve">1,7 miljoonan osakkeen tarjoaminen hinnoiteltiin 15:een. </w:t>
      </w:r>
      <w:r>
        <w:rPr>
          <w:color w:val="FEB8C8"/>
        </w:rPr>
        <w:t xml:space="preserve">Valley Nationalin </w:t>
      </w:r>
      <w:r>
        <w:rPr>
          <w:color w:val="0BC582"/>
        </w:rPr>
        <w:t xml:space="preserve">5 3/4 pisteen </w:t>
      </w:r>
      <w:r>
        <w:rPr>
          <w:color w:val="0BC582"/>
        </w:rPr>
        <w:t xml:space="preserve">lasku </w:t>
      </w:r>
      <w:r>
        <w:rPr>
          <w:color w:val="0BC582"/>
        </w:rPr>
        <w:t xml:space="preserve">18 1/2:een 4,2 miljoonan osakkeen volyymilla </w:t>
      </w:r>
      <w:r>
        <w:t xml:space="preserve">seurasi keskiviikkoillan raporttia, jonka mukaan se </w:t>
      </w:r>
      <w:r>
        <w:t xml:space="preserve">kärsi 72,2 miljoonan dollarin tappiot </w:t>
      </w:r>
      <w:r>
        <w:rPr>
          <w:color w:val="2B1B04"/>
        </w:rPr>
        <w:t xml:space="preserve">kolmannella neljänneksellä. </w:t>
      </w:r>
      <w:r>
        <w:t xml:space="preserve">Vuoden 1988 samalla neljänneksellä </w:t>
      </w:r>
      <w:r>
        <w:rPr>
          <w:color w:val="B5AFC4"/>
        </w:rPr>
        <w:t xml:space="preserve">Phoenixissa, Arizonassa sijaitseva liikepankkikonserni </w:t>
      </w:r>
      <w:r>
        <w:t xml:space="preserve">ansaitsi </w:t>
      </w:r>
      <w:r>
        <w:t xml:space="preserve">18,7 miljoonaa dollaria. </w:t>
      </w:r>
      <w:r>
        <w:rPr>
          <w:color w:val="B5AFC4"/>
        </w:rPr>
        <w:t xml:space="preserve">Valley </w:t>
      </w:r>
      <w:r>
        <w:rPr>
          <w:color w:val="B5AFC4"/>
        </w:rPr>
        <w:t xml:space="preserve">Nationalin </w:t>
      </w:r>
      <w:r>
        <w:t xml:space="preserve">mukaan </w:t>
      </w:r>
      <w:r>
        <w:t xml:space="preserve">110 miljoonan dollarin luottotappiovaraus ja 11 miljoonan dollarin varaus muihin omistettuihin kiinteistöihin liittyvät Arizonan kiinteistömarkkinoiden heikkouteen. </w:t>
      </w:r>
      <w:r>
        <w:t xml:space="preserve">Lisäksi </w:t>
      </w:r>
      <w:r>
        <w:rPr>
          <w:color w:val="D4C67A"/>
        </w:rPr>
        <w:t xml:space="preserve">Moody's Investors Service </w:t>
      </w:r>
      <w:r>
        <w:t xml:space="preserve">ilmoitti alentaneensa </w:t>
      </w:r>
      <w:r>
        <w:rPr>
          <w:color w:val="B5AFC4"/>
        </w:rPr>
        <w:t xml:space="preserve">Valley Nationalin </w:t>
      </w:r>
      <w:r>
        <w:t xml:space="preserve">senior-velkakirjojen luokitusta </w:t>
      </w:r>
      <w:r>
        <w:t xml:space="preserve">ja vahvistaneensa </w:t>
      </w:r>
      <w:r>
        <w:rPr>
          <w:color w:val="B5AFC4"/>
        </w:rPr>
        <w:t xml:space="preserve">yhtiön</w:t>
      </w:r>
      <w:r>
        <w:t xml:space="preserve"> lyhytaikaisten joukkovelkakirjalainojen luokituksen </w:t>
      </w:r>
      <w:r>
        <w:t xml:space="preserve">"not prime". </w:t>
      </w:r>
      <w:r>
        <w:rPr>
          <w:color w:val="AE7AA1"/>
        </w:rPr>
        <w:t xml:space="preserve">Uusi liikkeeseenlasku</w:t>
      </w:r>
      <w:r>
        <w:rPr>
          <w:color w:val="C2A393"/>
        </w:rPr>
        <w:t xml:space="preserve">, </w:t>
      </w:r>
      <w:r>
        <w:rPr>
          <w:color w:val="0232FD"/>
        </w:rPr>
        <w:t xml:space="preserve">Exabyte</w:t>
      </w:r>
      <w:r>
        <w:t xml:space="preserve">, nousi </w:t>
      </w:r>
      <w:r>
        <w:t xml:space="preserve">2 1/8 alkuperäisestä listautumishinnastaan ja sulkeutui 12 1/8:aan. </w:t>
      </w:r>
      <w:r>
        <w:rPr>
          <w:color w:val="6A3A35"/>
        </w:rPr>
        <w:t xml:space="preserve">Osakeanti </w:t>
      </w:r>
      <w:r>
        <w:t xml:space="preserve">koski noin 2,8 miljoonaa </w:t>
      </w:r>
      <w:r>
        <w:rPr>
          <w:color w:val="168E5C"/>
        </w:rPr>
        <w:t xml:space="preserve">tietovarastointilaitteiden valmistajan </w:t>
      </w:r>
      <w:r>
        <w:rPr>
          <w:color w:val="BA6801"/>
        </w:rPr>
        <w:t xml:space="preserve">osaketta</w:t>
      </w:r>
      <w:r>
        <w:t xml:space="preserve">; yli 2,2 miljoonaa </w:t>
      </w:r>
      <w:r>
        <w:rPr>
          <w:color w:val="BA6801"/>
        </w:rPr>
        <w:t xml:space="preserve">osaketta </w:t>
      </w:r>
      <w:r>
        <w:t xml:space="preserve">vaihtoi omistajaa kaupankäynnin alettua</w:t>
      </w:r>
      <w:r>
        <w:t xml:space="preserve">. </w:t>
      </w:r>
      <w:r>
        <w:rPr>
          <w:color w:val="16C0D0"/>
        </w:rPr>
        <w:t xml:space="preserve">Dell Computer laski </w:t>
      </w:r>
      <w:r>
        <w:t xml:space="preserve">7/8 ja oli 6. </w:t>
      </w:r>
      <w:r>
        <w:rPr>
          <w:color w:val="16C0D0"/>
        </w:rPr>
        <w:t xml:space="preserve">Yhtiö </w:t>
      </w:r>
      <w:r>
        <w:t xml:space="preserve">ilmoitti, että </w:t>
      </w:r>
      <w:r>
        <w:rPr>
          <w:color w:val="C62100"/>
        </w:rPr>
        <w:t xml:space="preserve">28. tammikuuta 1990 päättyvän </w:t>
      </w:r>
      <w:r>
        <w:rPr>
          <w:color w:val="C62100"/>
        </w:rPr>
        <w:t xml:space="preserve">vuoden </w:t>
      </w:r>
      <w:r>
        <w:t xml:space="preserve">tuloksen </w:t>
      </w:r>
      <w:r>
        <w:t xml:space="preserve">odotetaan olevan 25-35 senttiä osakkeelta, kun aiempi arvio oli 50-60 senttiä osakkeelta. </w:t>
      </w:r>
      <w:r>
        <w:rPr>
          <w:color w:val="233809"/>
        </w:rPr>
        <w:t xml:space="preserve">Nutmeg Industries </w:t>
      </w:r>
      <w:r>
        <w:t xml:space="preserve">menetti 1 3/4 ja oli 14. </w:t>
      </w:r>
      <w:r>
        <w:rPr>
          <w:color w:val="42083B"/>
        </w:rPr>
        <w:t xml:space="preserve">Raymond James &amp; Associates St. Petersburgissa, Floridassa, </w:t>
      </w:r>
      <w:r>
        <w:t xml:space="preserve">laski </w:t>
      </w:r>
      <w:r>
        <w:rPr>
          <w:color w:val="42083B"/>
        </w:rPr>
        <w:t xml:space="preserve">yhtiön </w:t>
      </w:r>
      <w:r>
        <w:rPr>
          <w:color w:val="2B1B04"/>
        </w:rPr>
        <w:t xml:space="preserve">kolmannen neljänneksen </w:t>
      </w:r>
      <w:r>
        <w:t xml:space="preserve">tulosarviota </w:t>
      </w:r>
      <w:r>
        <w:t xml:space="preserve">Dow-Jones Professional Investors Groupin raportin mukaan</w:t>
      </w:r>
      <w:r>
        <w:t xml:space="preserve">. </w:t>
      </w:r>
      <w:r>
        <w:rPr>
          <w:color w:val="82785D"/>
        </w:rPr>
        <w:t xml:space="preserve">A. P. Green Industries </w:t>
      </w:r>
      <w:r>
        <w:t xml:space="preserve">parani 1 5/8:lla 36 1/8:aan. </w:t>
      </w:r>
      <w:r>
        <w:rPr>
          <w:color w:val="023087"/>
        </w:rPr>
        <w:t xml:space="preserve">East Rock Partners, </w:t>
      </w:r>
      <w:r>
        <w:rPr>
          <w:color w:val="B7DAD2"/>
        </w:rPr>
        <w:t xml:space="preserve">joka </w:t>
      </w:r>
      <w:r>
        <w:rPr>
          <w:color w:val="023087"/>
        </w:rPr>
        <w:t xml:space="preserve">oli ilmoittanut </w:t>
      </w:r>
      <w:r>
        <w:rPr>
          <w:color w:val="023087"/>
        </w:rPr>
        <w:t xml:space="preserve">tekevänsä ostotarjouksen </w:t>
      </w:r>
      <w:r>
        <w:rPr>
          <w:color w:val="196956"/>
        </w:rPr>
        <w:t xml:space="preserve">yhtiöstä</w:t>
      </w:r>
      <w:r>
        <w:t xml:space="preserve">, sanoi </w:t>
      </w:r>
      <w:r>
        <w:rPr>
          <w:color w:val="82785D"/>
        </w:rPr>
        <w:t xml:space="preserve">A. P. Green, joka valmistaa tulenkestäviä tuotteita</w:t>
      </w:r>
      <w:r>
        <w:t xml:space="preserve">, kertoi osakkaille, ettei se ole myynnissä.</w:t>
      </w:r>
    </w:p>
    <w:p>
      <w:r>
        <w:rPr>
          <w:b/>
        </w:rPr>
        <w:t xml:space="preserve">Asiakirjan numero 1345</w:t>
      </w:r>
    </w:p>
    <w:p>
      <w:r>
        <w:rPr>
          <w:b/>
        </w:rPr>
        <w:t xml:space="preserve">Asiakirjan tunniste: wsj1643-001</w:t>
      </w:r>
    </w:p>
    <w:p>
      <w:r>
        <w:rPr>
          <w:color w:val="310106"/>
        </w:rPr>
        <w:t xml:space="preserve">Candlestick Parkin</w:t>
      </w:r>
      <w:r>
        <w:t xml:space="preserve"> ylempien varausten osan 9 rivi 21 </w:t>
      </w:r>
      <w:r>
        <w:t xml:space="preserve">on riippuvainen istuin, vain muutaman askeleen päässä katsomon yläosasta. </w:t>
      </w:r>
      <w:r>
        <w:t xml:space="preserve">Oranssilta istuimeltani katselin </w:t>
      </w:r>
      <w:r>
        <w:t xml:space="preserve">radan </w:t>
      </w:r>
      <w:r>
        <w:rPr>
          <w:color w:val="FEFB0A"/>
        </w:rPr>
        <w:t xml:space="preserve">yli </w:t>
      </w:r>
      <w:r>
        <w:t xml:space="preserve">ykköspesälle ja </w:t>
      </w:r>
      <w:r>
        <w:rPr>
          <w:color w:val="FB5514"/>
        </w:rPr>
        <w:t xml:space="preserve">vastaleikatulle kentälle </w:t>
      </w:r>
      <w:r>
        <w:t xml:space="preserve">viimeisten minuuttien ankarassa auringonpaisteessa ennen </w:t>
      </w:r>
      <w:r>
        <w:rPr>
          <w:color w:val="00587F"/>
        </w:rPr>
        <w:t xml:space="preserve">World Seriesin </w:t>
      </w:r>
      <w:r>
        <w:rPr>
          <w:color w:val="E115C0"/>
        </w:rPr>
        <w:t xml:space="preserve">kolmannen pelin alkua</w:t>
      </w:r>
      <w:r>
        <w:t xml:space="preserve">. Kello oli viisi iltapäivällä, mutta Tyynenmeren aikaa. Kotona New Yorkissa työpäivä oli jo ohi, joten minun ei tarvinnut tuntea syyllisyyttä. Silti </w:t>
      </w:r>
      <w:r>
        <w:t xml:space="preserve">minusta tuntui, että hemmottelin liikaa, enkä voinut olla muistelematta </w:t>
      </w:r>
      <w:r>
        <w:t xml:space="preserve">isäni </w:t>
      </w:r>
      <w:r>
        <w:t xml:space="preserve">halveksuntaa </w:t>
      </w:r>
      <w:r>
        <w:rPr>
          <w:color w:val="0BC582"/>
        </w:rPr>
        <w:t xml:space="preserve">varakasta lääkintämiestä </w:t>
      </w:r>
      <w:r>
        <w:t xml:space="preserve">kohtaan</w:t>
      </w:r>
      <w:r>
        <w:rPr>
          <w:color w:val="FEB8C8"/>
        </w:rPr>
        <w:t xml:space="preserve">, joka kävi </w:t>
      </w:r>
      <w:r>
        <w:rPr>
          <w:color w:val="0BC582"/>
        </w:rPr>
        <w:t xml:space="preserve">sunnuntai-iltapäivisin Tigersin otteluissa</w:t>
      </w:r>
      <w:r>
        <w:t xml:space="preserve">. </w:t>
      </w:r>
      <w:r>
        <w:rPr>
          <w:color w:val="310106"/>
        </w:rPr>
        <w:t xml:space="preserve">Tämä kenttä, jota kutsuttiin nimellä Stick</w:t>
      </w:r>
      <w:r>
        <w:t xml:space="preserve">, ei ollut klassinen baseball-stadion - liian symmetrinen, liian paljon paljasta betonia. Eikä se ollut yhtä intiimi kuin Yankee Stadiumin villi tungos. Pidin </w:t>
      </w:r>
      <w:r>
        <w:rPr>
          <w:color w:val="04640D"/>
        </w:rPr>
        <w:t xml:space="preserve">kuitenkin </w:t>
      </w:r>
      <w:r>
        <w:rPr>
          <w:color w:val="01190F"/>
        </w:rPr>
        <w:t xml:space="preserve">ympärilläni olevien </w:t>
      </w:r>
      <w:r>
        <w:rPr>
          <w:color w:val="9E8317"/>
        </w:rPr>
        <w:t xml:space="preserve">ihmisten </w:t>
      </w:r>
      <w:r>
        <w:t xml:space="preserve">rennosta ja ystävällisestä käytöksestä</w:t>
      </w:r>
      <w:r>
        <w:t xml:space="preserve">, </w:t>
      </w:r>
      <w:r>
        <w:rPr>
          <w:color w:val="04640D"/>
        </w:rPr>
        <w:t xml:space="preserve">pidin </w:t>
      </w:r>
      <w:r>
        <w:t xml:space="preserve">siitä, että he toivat mukanaan </w:t>
      </w:r>
      <w:r>
        <w:t xml:space="preserve">lapsensa, </w:t>
      </w:r>
      <w:r>
        <w:rPr>
          <w:color w:val="04640D"/>
        </w:rPr>
        <w:t xml:space="preserve">ja</w:t>
      </w:r>
      <w:r>
        <w:t xml:space="preserve"> olin hurmaantunut </w:t>
      </w:r>
      <w:r>
        <w:t xml:space="preserve">siitä, että </w:t>
      </w:r>
      <w:r>
        <w:t xml:space="preserve">tulevaisuuden valtion todellisina kansalaisina he toivat mukanaan niin monta televisiota ja radiota pysyäkseen yhteydessä </w:t>
      </w:r>
      <w:r>
        <w:t xml:space="preserve">sähköisen maailman todellisuuteen </w:t>
      </w:r>
      <w:r>
        <w:rPr>
          <w:color w:val="E115C0"/>
        </w:rPr>
        <w:t xml:space="preserve">tämän live-tapahtuman aikana.</w:t>
      </w:r>
      <w:r>
        <w:t xml:space="preserve"> Ehkä heillä oli erityinen historian taju. Loppujen lopuksi </w:t>
      </w:r>
      <w:r>
        <w:t xml:space="preserve">selostajat dokumentoivat </w:t>
      </w:r>
      <w:r>
        <w:rPr>
          <w:color w:val="E115C0"/>
        </w:rPr>
        <w:t xml:space="preserve">peliä </w:t>
      </w:r>
      <w:r>
        <w:t xml:space="preserve">ja vahvistivat </w:t>
      </w:r>
      <w:r>
        <w:rPr>
          <w:color w:val="E115C0"/>
        </w:rPr>
        <w:t xml:space="preserve">sen </w:t>
      </w:r>
      <w:r>
        <w:t xml:space="preserve">olemassaolon miljoonille </w:t>
      </w:r>
      <w:r>
        <w:rPr>
          <w:color w:val="847D81"/>
        </w:rPr>
        <w:t xml:space="preserve">ihmisille</w:t>
      </w:r>
      <w:r>
        <w:rPr>
          <w:color w:val="58018B"/>
        </w:rPr>
        <w:t xml:space="preserve">, jotka </w:t>
      </w:r>
      <w:r>
        <w:rPr>
          <w:color w:val="847D81"/>
        </w:rPr>
        <w:t xml:space="preserve">eivät tällä hetkellä olleet </w:t>
      </w:r>
      <w:r>
        <w:rPr>
          <w:color w:val="847D81"/>
        </w:rPr>
        <w:t xml:space="preserve">paikalla </w:t>
      </w:r>
      <w:r>
        <w:rPr>
          <w:color w:val="B70639"/>
        </w:rPr>
        <w:t xml:space="preserve">Stick Stadiumilla</w:t>
      </w:r>
      <w:r>
        <w:t xml:space="preserve">. </w:t>
      </w:r>
      <w:r>
        <w:t xml:space="preserve">Miksi et kuuntelisi </w:t>
      </w:r>
      <w:r>
        <w:rPr>
          <w:color w:val="F7F1DF"/>
        </w:rPr>
        <w:t xml:space="preserve">historiaan kirjoitettua kokemustasi, </w:t>
      </w:r>
      <w:r>
        <w:t xml:space="preserve">kun </w:t>
      </w:r>
      <w:r>
        <w:t xml:space="preserve">elät </w:t>
      </w:r>
      <w:r>
        <w:rPr>
          <w:color w:val="F7F1DF"/>
        </w:rPr>
        <w:t xml:space="preserve">sitä? </w:t>
      </w:r>
      <w:r>
        <w:rPr>
          <w:color w:val="118B8A"/>
        </w:rPr>
        <w:t xml:space="preserve">Päivä </w:t>
      </w:r>
      <w:r>
        <w:t xml:space="preserve">oli täynnä </w:t>
      </w:r>
      <w:r>
        <w:rPr>
          <w:color w:val="118B8A"/>
        </w:rPr>
        <w:t xml:space="preserve">oman </w:t>
      </w:r>
      <w:r>
        <w:t xml:space="preserve">uhkaavan historiansa </w:t>
      </w:r>
      <w:r>
        <w:t xml:space="preserve">painolastia. </w:t>
      </w:r>
      <w:r>
        <w:rPr>
          <w:color w:val="4AFEFA"/>
        </w:rPr>
        <w:t xml:space="preserve">Pitkät jonot </w:t>
      </w:r>
      <w:r>
        <w:t xml:space="preserve">odottivat </w:t>
      </w:r>
      <w:r>
        <w:t xml:space="preserve">ostaakseen </w:t>
      </w:r>
      <w:r>
        <w:rPr>
          <w:color w:val="FCB164"/>
        </w:rPr>
        <w:t xml:space="preserve">World Series -mestaruussarjan </w:t>
      </w:r>
      <w:r>
        <w:t xml:space="preserve">postikortteja</w:t>
      </w:r>
      <w:r>
        <w:t xml:space="preserve">, joissa oli virallinen postimerkki. Tuhannet meistä maksoivat 5 dollaria virallisesta matkamuistokirjasta, jossa oli historiallisia selostuksia pienemmistä </w:t>
      </w:r>
      <w:r>
        <w:rPr>
          <w:color w:val="FCB164"/>
        </w:rPr>
        <w:t xml:space="preserve">sarjan</w:t>
      </w:r>
      <w:r>
        <w:t xml:space="preserve"> tapahtumista</w:t>
      </w:r>
      <w:r>
        <w:t xml:space="preserve">,</w:t>
      </w:r>
      <w:r>
        <w:t xml:space="preserve"> historiallisia </w:t>
      </w:r>
      <w:r>
        <w:t xml:space="preserve">valokuvia </w:t>
      </w:r>
      <w:r>
        <w:rPr>
          <w:color w:val="FCB164"/>
        </w:rPr>
        <w:t xml:space="preserve">sarjan</w:t>
      </w:r>
      <w:r>
        <w:t xml:space="preserve"> menneisyyden suurista hetkistä </w:t>
      </w:r>
      <w:r>
        <w:t xml:space="preserve">ja englannin- ja espanjankieliset ohjeet pelikertomuksen täyttämisestä. Kannu = Lanzador. Homerun = jonron. Pelaajat juoksivat </w:t>
      </w:r>
      <w:r>
        <w:rPr>
          <w:color w:val="796EE6"/>
        </w:rPr>
        <w:t xml:space="preserve">kentälle </w:t>
      </w:r>
      <w:r>
        <w:t xml:space="preserve">kaukana alhaalla, ja katsomossa kaikui. Luulen, että </w:t>
      </w:r>
      <w:r>
        <w:rPr>
          <w:color w:val="000D2C"/>
        </w:rPr>
        <w:t xml:space="preserve">on </w:t>
      </w:r>
      <w:r>
        <w:t xml:space="preserve">paikallinen tapa </w:t>
      </w:r>
      <w:r>
        <w:rPr>
          <w:color w:val="000D2C"/>
        </w:rPr>
        <w:t xml:space="preserve">tervehtiä joukkuetta polkemalla jalkojaan</w:t>
      </w:r>
      <w:r>
        <w:t xml:space="preserve">. Mutta sitten ääni muuttui pauhuksi. Eikä kukaan huutanut. </w:t>
      </w:r>
      <w:r>
        <w:rPr>
          <w:color w:val="53495F"/>
        </w:rPr>
        <w:t xml:space="preserve">Kukaan ei </w:t>
      </w:r>
      <w:r>
        <w:t xml:space="preserve">sanonut </w:t>
      </w:r>
      <w:r>
        <w:rPr>
          <w:color w:val="61FC03"/>
        </w:rPr>
        <w:t xml:space="preserve">mitään </w:t>
      </w:r>
      <w:r>
        <w:rPr>
          <w:color w:val="F95475"/>
        </w:rPr>
        <w:t xml:space="preserve">ympärilläni. </w:t>
      </w:r>
      <w:r>
        <w:t xml:space="preserve">Koska meillä kaikilla oli kiire ratsastaa </w:t>
      </w:r>
      <w:r>
        <w:rPr>
          <w:color w:val="5D9608"/>
        </w:rPr>
        <w:t xml:space="preserve">aallolla</w:t>
      </w:r>
      <w:r>
        <w:t xml:space="preserve">. </w:t>
      </w:r>
      <w:r>
        <w:rPr>
          <w:color w:val="DE98FD"/>
        </w:rPr>
        <w:t xml:space="preserve">Kuusikymmentätuhatta surffaajaa betoniseinän päällä odottamassa, että heidät </w:t>
      </w:r>
      <w:r>
        <w:rPr>
          <w:color w:val="DE98FD"/>
        </w:rPr>
        <w:t xml:space="preserve">pyyhkäistään pois</w:t>
      </w:r>
      <w:r>
        <w:t xml:space="preserve">. </w:t>
      </w:r>
      <w:r>
        <w:t xml:space="preserve">Vasta </w:t>
      </w:r>
      <w:r>
        <w:rPr>
          <w:color w:val="248AD0"/>
        </w:rPr>
        <w:t xml:space="preserve">suurimman pyörteen hetkellä </w:t>
      </w:r>
      <w:r>
        <w:t xml:space="preserve">ymmärsin, mistä oli kyse. Sillä </w:t>
      </w:r>
      <w:r>
        <w:rPr>
          <w:color w:val="248AD0"/>
        </w:rPr>
        <w:t xml:space="preserve">hetkellä </w:t>
      </w:r>
      <w:r>
        <w:t xml:space="preserve">muistin </w:t>
      </w:r>
      <w:r>
        <w:rPr>
          <w:color w:val="5C5300"/>
        </w:rPr>
        <w:t xml:space="preserve">vuoden 1971 maanjäristyksen</w:t>
      </w:r>
      <w:r>
        <w:rPr>
          <w:color w:val="9F6551"/>
        </w:rPr>
        <w:t xml:space="preserve">, </w:t>
      </w:r>
      <w:r>
        <w:rPr>
          <w:color w:val="5C5300"/>
        </w:rPr>
        <w:t xml:space="preserve">jonka koin Santa Barbarassa toisen kerroksen motellihuoneessa</w:t>
      </w:r>
      <w:r>
        <w:t xml:space="preserve">. </w:t>
      </w:r>
      <w:r>
        <w:t xml:space="preserve">Kun </w:t>
      </w:r>
      <w:r>
        <w:rPr>
          <w:color w:val="BCFEC6"/>
        </w:rPr>
        <w:t xml:space="preserve">rakennuksen </w:t>
      </w:r>
      <w:r>
        <w:t xml:space="preserve">keinuminen herätti </w:t>
      </w:r>
      <w:r>
        <w:t xml:space="preserve">minut, tajusin, että a) olin Etelä-Kaliforniassa, b) </w:t>
      </w:r>
      <w:r>
        <w:rPr>
          <w:color w:val="932C70"/>
        </w:rPr>
        <w:t xml:space="preserve">sänky </w:t>
      </w:r>
      <w:r>
        <w:t xml:space="preserve">liikkui ja c) </w:t>
      </w:r>
      <w:r>
        <w:rPr>
          <w:color w:val="932C70"/>
        </w:rPr>
        <w:t xml:space="preserve">sen </w:t>
      </w:r>
      <w:r>
        <w:t xml:space="preserve">täytyi olla </w:t>
      </w:r>
      <w:r>
        <w:rPr>
          <w:color w:val="2B1B04"/>
        </w:rPr>
        <w:t xml:space="preserve">hierontasänky, joka </w:t>
      </w:r>
      <w:r>
        <w:rPr>
          <w:color w:val="B5AFC4"/>
        </w:rPr>
        <w:t xml:space="preserve">oli mennyt </w:t>
      </w:r>
      <w:r>
        <w:rPr>
          <w:color w:val="2B1B04"/>
        </w:rPr>
        <w:t xml:space="preserve">oikosulkuun</w:t>
      </w:r>
      <w:r>
        <w:t xml:space="preserve">. Sitten huomasin, että ylävalo roikkui johdolla, ja ymmärsin, mitä oli tapahtunut. Mitä minun pitäisi tehdä? Pois </w:t>
      </w:r>
      <w:r>
        <w:rPr>
          <w:color w:val="BCFEC6"/>
        </w:rPr>
        <w:t xml:space="preserve">rakennuksesta, </w:t>
      </w:r>
      <w:r>
        <w:rPr>
          <w:color w:val="D4C67A"/>
        </w:rPr>
        <w:t xml:space="preserve">joka </w:t>
      </w:r>
      <w:r>
        <w:rPr>
          <w:color w:val="BCFEC6"/>
        </w:rPr>
        <w:t xml:space="preserve">saattaa romahtaa</w:t>
      </w:r>
      <w:r>
        <w:t xml:space="preserve">, ulos </w:t>
      </w:r>
      <w:r>
        <w:rPr>
          <w:color w:val="AE7AA1"/>
        </w:rPr>
        <w:t xml:space="preserve">parkkipaikalle</w:t>
      </w:r>
      <w:r>
        <w:t xml:space="preserve">. </w:t>
      </w:r>
      <w:r>
        <w:t xml:space="preserve">Mutta </w:t>
      </w:r>
      <w:r>
        <w:rPr>
          <w:color w:val="AE7AA1"/>
        </w:rPr>
        <w:t xml:space="preserve">parkkipaikka </w:t>
      </w:r>
      <w:r>
        <w:t xml:space="preserve">on saattanut hajota halkeamiksi, joten minun on parempi seistä </w:t>
      </w:r>
      <w:r>
        <w:rPr>
          <w:color w:val="C2A393"/>
        </w:rPr>
        <w:t xml:space="preserve">autoni </w:t>
      </w:r>
      <w:r>
        <w:rPr>
          <w:color w:val="C2A393"/>
        </w:rPr>
        <w:t xml:space="preserve">päällä, </w:t>
      </w:r>
      <w:r>
        <w:rPr>
          <w:color w:val="C2A393"/>
        </w:rPr>
        <w:t xml:space="preserve">joka </w:t>
      </w:r>
      <w:r>
        <w:rPr>
          <w:color w:val="6A3A35"/>
        </w:rPr>
        <w:t xml:space="preserve">on </w:t>
      </w:r>
      <w:r>
        <w:rPr>
          <w:color w:val="C2A393"/>
        </w:rPr>
        <w:t xml:space="preserve">ehkä keskimääräistä halkeamaa suurempi</w:t>
      </w:r>
      <w:r>
        <w:t xml:space="preserve">. </w:t>
      </w:r>
      <w:r>
        <w:t xml:space="preserve">Onneksi </w:t>
      </w:r>
      <w:r>
        <w:rPr>
          <w:color w:val="5C5300"/>
        </w:rPr>
        <w:t xml:space="preserve">maanjäristys </w:t>
      </w:r>
      <w:r>
        <w:t xml:space="preserve">laantui ennen </w:t>
      </w:r>
      <w:r>
        <w:rPr>
          <w:color w:val="04640D"/>
        </w:rPr>
        <w:t xml:space="preserve">kuin </w:t>
      </w:r>
      <w:r>
        <w:t xml:space="preserve">ehdin juosta ulos ja seisoa alasti konepellillä. </w:t>
      </w:r>
      <w:r>
        <w:rPr>
          <w:color w:val="310106"/>
        </w:rPr>
        <w:t xml:space="preserve">Stick Stadiumilla</w:t>
      </w:r>
      <w:r>
        <w:t xml:space="preserve">, kun maailma tärisi, ajattelin tuota aamua, mutta sitten </w:t>
      </w:r>
      <w:r>
        <w:t xml:space="preserve">yhtäkkiä tajusin, että tällä kertaa </w:t>
      </w:r>
      <w:r>
        <w:t xml:space="preserve">oli toisin. Jos jäisin henkiin, </w:t>
      </w:r>
      <w:r>
        <w:rPr>
          <w:color w:val="04640D"/>
        </w:rPr>
        <w:t xml:space="preserve">olisin</w:t>
      </w:r>
      <w:r>
        <w:t xml:space="preserve"> täyttänyt </w:t>
      </w:r>
      <w:r>
        <w:t xml:space="preserve">jokaisen toimittajan suurimman toiveen. Olin </w:t>
      </w:r>
      <w:r>
        <w:rPr>
          <w:color w:val="168E5C"/>
        </w:rPr>
        <w:t xml:space="preserve">silminnäkijä maailman </w:t>
      </w:r>
      <w:r>
        <w:rPr>
          <w:color w:val="C62100"/>
        </w:rPr>
        <w:t xml:space="preserve">merkittävimmälle tapahtumalle </w:t>
      </w:r>
      <w:r>
        <w:rPr>
          <w:color w:val="16C0D0"/>
        </w:rPr>
        <w:t xml:space="preserve">sillä hetkellä</w:t>
      </w:r>
      <w:r>
        <w:t xml:space="preserve">. </w:t>
      </w:r>
      <w:r>
        <w:t xml:space="preserve">Mikä oli </w:t>
      </w:r>
      <w:r>
        <w:rPr>
          <w:color w:val="04640D"/>
        </w:rPr>
        <w:t xml:space="preserve">minun </w:t>
      </w:r>
      <w:r>
        <w:t xml:space="preserve">näkemykseni? Miten </w:t>
      </w:r>
      <w:r>
        <w:t xml:space="preserve">nauhoittaisin </w:t>
      </w:r>
      <w:r>
        <w:rPr>
          <w:color w:val="BA6801"/>
        </w:rPr>
        <w:t xml:space="preserve">sen? </w:t>
      </w:r>
      <w:r>
        <w:t xml:space="preserve">Kaikki nämä ajatukset </w:t>
      </w:r>
      <w:r>
        <w:t xml:space="preserve">pyörivät päässäni </w:t>
      </w:r>
      <w:r>
        <w:rPr>
          <w:color w:val="014347"/>
        </w:rPr>
        <w:t xml:space="preserve">niiden 15 sekunnin aikana</w:t>
      </w:r>
      <w:r>
        <w:rPr>
          <w:color w:val="233809"/>
        </w:rPr>
        <w:t xml:space="preserve">, jotka </w:t>
      </w:r>
      <w:r>
        <w:rPr>
          <w:color w:val="42083B"/>
        </w:rPr>
        <w:t xml:space="preserve">maanjäristys </w:t>
      </w:r>
      <w:r>
        <w:rPr>
          <w:color w:val="014347"/>
        </w:rPr>
        <w:t xml:space="preserve">itse asiassa kesti</w:t>
      </w:r>
      <w:r>
        <w:t xml:space="preserve">. Loppu on tietenkin historiaa. </w:t>
      </w:r>
      <w:r>
        <w:rPr>
          <w:color w:val="310106"/>
        </w:rPr>
        <w:t xml:space="preserve">Stick Stadium </w:t>
      </w:r>
      <w:r>
        <w:t xml:space="preserve">ei kaatunut. </w:t>
      </w:r>
      <w:r>
        <w:rPr>
          <w:color w:val="82785D"/>
        </w:rPr>
        <w:t xml:space="preserve">Todelliset tragediat tapahtuivat muualla, kuten pian saimme tietää</w:t>
      </w:r>
      <w:r>
        <w:t xml:space="preserve">. </w:t>
      </w:r>
      <w:r>
        <w:t xml:space="preserve">Mutta </w:t>
      </w:r>
      <w:r>
        <w:rPr>
          <w:color w:val="310106"/>
        </w:rPr>
        <w:t xml:space="preserve">tässä, </w:t>
      </w:r>
      <w:r>
        <w:t xml:space="preserve">muutaman minuutin ajan, oli valtava helpotus. </w:t>
      </w:r>
      <w:r>
        <w:rPr>
          <w:color w:val="023087"/>
        </w:rPr>
        <w:t xml:space="preserve">Nuori äiti </w:t>
      </w:r>
      <w:r>
        <w:t xml:space="preserve">löysi </w:t>
      </w:r>
      <w:r>
        <w:rPr>
          <w:color w:val="196956"/>
        </w:rPr>
        <w:t xml:space="preserve">poikansa </w:t>
      </w:r>
      <w:r>
        <w:rPr>
          <w:color w:val="196956"/>
        </w:rPr>
        <w:t xml:space="preserve">ostamassa hot dogia</w:t>
      </w:r>
      <w:r>
        <w:t xml:space="preserve">. </w:t>
      </w:r>
      <w:r>
        <w:rPr>
          <w:color w:val="04640D"/>
        </w:rPr>
        <w:t xml:space="preserve">Takanani oleva </w:t>
      </w:r>
      <w:r>
        <w:t xml:space="preserve">seinä </w:t>
      </w:r>
      <w:r>
        <w:t xml:space="preserve">oli jonkin verran epämuodostunut, mutta perustus piti. Ja monet meistä odottivat jonkin aikaa, että näytelmä alkaisi. Sitten aloimme </w:t>
      </w:r>
      <w:r>
        <w:rPr>
          <w:color w:val="ECEDFE"/>
        </w:rPr>
        <w:t xml:space="preserve">lähteä joukoittain </w:t>
      </w:r>
      <w:r>
        <w:t xml:space="preserve">odottamaan turvallisesti kiinteällä maalla ensimmäistä nousua. </w:t>
      </w:r>
      <w:r>
        <w:rPr>
          <w:color w:val="ECEDFE"/>
        </w:rPr>
        <w:t xml:space="preserve">Tuon hiljaisen pakenemisen aikana </w:t>
      </w:r>
      <w:r>
        <w:rPr>
          <w:color w:val="2B2D32"/>
        </w:rPr>
        <w:t xml:space="preserve">Stick Stadiumin </w:t>
      </w:r>
      <w:r>
        <w:rPr>
          <w:color w:val="ECEDFE"/>
        </w:rPr>
        <w:t xml:space="preserve">koskemattomia betoniramppeja pitkin </w:t>
      </w:r>
      <w:r>
        <w:t xml:space="preserve">ymmärsin todella kaikkien walkmanien ja watchmanien tarkoituksen. </w:t>
      </w:r>
      <w:r>
        <w:rPr>
          <w:color w:val="94C661"/>
        </w:rPr>
        <w:t xml:space="preserve">Yleisö liikkui </w:t>
      </w:r>
      <w:r>
        <w:rPr>
          <w:color w:val="F8907D"/>
        </w:rPr>
        <w:t xml:space="preserve">ryhmittäin, </w:t>
      </w:r>
      <w:r>
        <w:rPr>
          <w:color w:val="94C661"/>
        </w:rPr>
        <w:t xml:space="preserve">ja </w:t>
      </w:r>
      <w:r>
        <w:rPr>
          <w:color w:val="F8907D"/>
        </w:rPr>
        <w:t xml:space="preserve">nämä ryhmittymät </w:t>
      </w:r>
      <w:r>
        <w:rPr>
          <w:color w:val="94C661"/>
        </w:rPr>
        <w:t xml:space="preserve">piirsi elektroninen ydin</w:t>
      </w:r>
      <w:r>
        <w:t xml:space="preserve">. </w:t>
      </w:r>
      <w:r>
        <w:rPr>
          <w:color w:val="94C661"/>
        </w:rPr>
        <w:t xml:space="preserve">Näin saimme </w:t>
      </w:r>
      <w:r>
        <w:t xml:space="preserve">tietoa viimeisimmistä tapahtumista, </w:t>
      </w:r>
      <w:r>
        <w:t xml:space="preserve">vaikka </w:t>
      </w:r>
      <w:r>
        <w:rPr>
          <w:color w:val="310106"/>
        </w:rPr>
        <w:t xml:space="preserve">itse keppi </w:t>
      </w:r>
      <w:r>
        <w:t xml:space="preserve">oli pimeässä. </w:t>
      </w:r>
      <w:r>
        <w:t xml:space="preserve">Näin </w:t>
      </w:r>
      <w:r>
        <w:t xml:space="preserve">15 minuutin kuluessa </w:t>
      </w:r>
      <w:r>
        <w:rPr>
          <w:color w:val="BA6801"/>
        </w:rPr>
        <w:t xml:space="preserve">maanjäristyksestä </w:t>
      </w:r>
      <w:r>
        <w:t xml:space="preserve">kuvia </w:t>
      </w:r>
      <w:r>
        <w:rPr>
          <w:color w:val="895E6B"/>
        </w:rPr>
        <w:t xml:space="preserve">Bay Bridgen </w:t>
      </w:r>
      <w:r>
        <w:t xml:space="preserve">romahtaneista osista</w:t>
      </w:r>
      <w:r>
        <w:t xml:space="preserve">. </w:t>
      </w:r>
      <w:r>
        <w:rPr>
          <w:color w:val="BA6801"/>
        </w:rPr>
        <w:t xml:space="preserve">Maanjäristyksen </w:t>
      </w:r>
      <w:r>
        <w:t xml:space="preserve">voimakkuudesta </w:t>
      </w:r>
      <w:r>
        <w:t xml:space="preserve">oli saatavilla </w:t>
      </w:r>
      <w:r>
        <w:t xml:space="preserve">yhä tarkentuvia arvioita </w:t>
      </w:r>
      <w:r>
        <w:t xml:space="preserve">ennen kuin saavuin </w:t>
      </w:r>
      <w:r>
        <w:t xml:space="preserve">autolleni. Samaan aikaan kalliit autojen äänentoistojärjestelmät antoivat </w:t>
      </w:r>
      <w:r>
        <w:rPr>
          <w:color w:val="788E95"/>
        </w:rPr>
        <w:t xml:space="preserve">kaaoksessa </w:t>
      </w:r>
      <w:r>
        <w:rPr>
          <w:color w:val="FB6AB8"/>
        </w:rPr>
        <w:t xml:space="preserve">olevalle </w:t>
      </w:r>
      <w:r>
        <w:rPr>
          <w:color w:val="788E95"/>
        </w:rPr>
        <w:t xml:space="preserve">parkkipaikalle </w:t>
      </w:r>
      <w:r>
        <w:t xml:space="preserve">tietoa tulipalosta, joka aiheutti </w:t>
      </w:r>
      <w:r>
        <w:rPr>
          <w:color w:val="576094"/>
        </w:rPr>
        <w:t xml:space="preserve">suuren mustan savupilven, </w:t>
      </w:r>
      <w:r>
        <w:rPr>
          <w:color w:val="DB1474"/>
        </w:rPr>
        <w:t xml:space="preserve">jonka </w:t>
      </w:r>
      <w:r>
        <w:rPr>
          <w:color w:val="576094"/>
        </w:rPr>
        <w:t xml:space="preserve">näimme eteläisessä horisontissa</w:t>
      </w:r>
      <w:r>
        <w:t xml:space="preserve">. Pimeys laskeutui. </w:t>
      </w:r>
      <w:r>
        <w:rPr>
          <w:color w:val="8489AE"/>
        </w:rPr>
        <w:t xml:space="preserve">Lähetys jatkui kuitenkin </w:t>
      </w:r>
      <w:r>
        <w:rPr>
          <w:color w:val="860E04"/>
        </w:rPr>
        <w:t xml:space="preserve">läpi mustan yön</w:t>
      </w:r>
      <w:r>
        <w:rPr>
          <w:color w:val="8489AE"/>
        </w:rPr>
        <w:t xml:space="preserve">, ja siinä näytettiin kuvia Oaklandin sortuneesta moottoritien liittymästä ja palontorjunnasta Marinan alueella</w:t>
      </w:r>
      <w:r>
        <w:t xml:space="preserve">. Siihen </w:t>
      </w:r>
      <w:r>
        <w:rPr>
          <w:color w:val="8489AE"/>
        </w:rPr>
        <w:t xml:space="preserve">mennessä </w:t>
      </w:r>
      <w:r>
        <w:t xml:space="preserve">rohkeaa autokylästämme ympäröi kuuntelijoiden ja katsojien maailmanlaajuinen kylä. </w:t>
      </w:r>
      <w:r>
        <w:rPr>
          <w:color w:val="FBC206"/>
        </w:rPr>
        <w:t xml:space="preserve">Jokainen </w:t>
      </w:r>
      <w:r>
        <w:rPr>
          <w:color w:val="6EAB9B"/>
        </w:rPr>
        <w:t xml:space="preserve">Stick Stadiumilla </w:t>
      </w:r>
      <w:r>
        <w:rPr>
          <w:color w:val="F2CDFE"/>
        </w:rPr>
        <w:t xml:space="preserve">tuona päivänä </w:t>
      </w:r>
      <w:r>
        <w:rPr>
          <w:color w:val="6EAB9B"/>
        </w:rPr>
        <w:t xml:space="preserve">ollut </w:t>
      </w:r>
      <w:r>
        <w:rPr>
          <w:color w:val="FBC206"/>
        </w:rPr>
        <w:t xml:space="preserve">aloitti katsojana ja lopetti osallistujana</w:t>
      </w:r>
      <w:r>
        <w:t xml:space="preserve">. </w:t>
      </w:r>
      <w:r>
        <w:t xml:space="preserve">Itse asiassa koko Bay Arean väestö joutui </w:t>
      </w:r>
      <w:r>
        <w:rPr>
          <w:color w:val="FBC206"/>
        </w:rPr>
        <w:t xml:space="preserve">tähän kaksoisrooliin, näyttelijän ja katsojan rooliin</w:t>
      </w:r>
      <w:r>
        <w:t xml:space="preserve">. Toimittajat olivat uhreja, ja joistakin uhreista tuli epävirallisia toimittajia. Kuvaava esimerkki oli </w:t>
      </w:r>
      <w:r>
        <w:rPr>
          <w:color w:val="760035"/>
        </w:rPr>
        <w:t xml:space="preserve">Bay Bridge -sillalla</w:t>
      </w:r>
      <w:r>
        <w:rPr>
          <w:color w:val="645341"/>
        </w:rPr>
        <w:t xml:space="preserve"> ollut autoilija</w:t>
      </w:r>
      <w:r>
        <w:rPr>
          <w:color w:val="647A41"/>
        </w:rPr>
        <w:t xml:space="preserve">, joka </w:t>
      </w:r>
      <w:r>
        <w:rPr>
          <w:color w:val="645341"/>
        </w:rPr>
        <w:t xml:space="preserve">ratkaisevalla hetkellä veti videokameransa esiin ja </w:t>
      </w:r>
      <w:r>
        <w:rPr>
          <w:color w:val="496E76"/>
        </w:rPr>
        <w:t xml:space="preserve">kuvasi, kuinka </w:t>
      </w:r>
      <w:r>
        <w:rPr>
          <w:color w:val="F9D7CD"/>
        </w:rPr>
        <w:t xml:space="preserve">hänen edessään ollut </w:t>
      </w:r>
      <w:r>
        <w:rPr>
          <w:color w:val="E3F894"/>
        </w:rPr>
        <w:t xml:space="preserve">auto </w:t>
      </w:r>
      <w:r>
        <w:rPr>
          <w:color w:val="E3F894"/>
        </w:rPr>
        <w:t xml:space="preserve">putosi tiessä olevaan aukkoon</w:t>
      </w:r>
      <w:r>
        <w:t xml:space="preserve">. </w:t>
      </w:r>
      <w:r>
        <w:rPr>
          <w:color w:val="876128"/>
        </w:rPr>
        <w:t xml:space="preserve">Nauha </w:t>
      </w:r>
      <w:r>
        <w:t xml:space="preserve">näytettiin televisiossa ennen kuin </w:t>
      </w:r>
      <w:r>
        <w:rPr>
          <w:color w:val="A1A711"/>
        </w:rPr>
        <w:t xml:space="preserve">ilta </w:t>
      </w:r>
      <w:r>
        <w:t xml:space="preserve">oli ohi</w:t>
      </w:r>
      <w:r>
        <w:t xml:space="preserve">. </w:t>
      </w:r>
      <w:r>
        <w:t xml:space="preserve">Marshall McLuhan, sinun olisi pitänyt </w:t>
      </w:r>
      <w:r>
        <w:t xml:space="preserve">olla </w:t>
      </w:r>
      <w:r>
        <w:rPr>
          <w:color w:val="895E6B"/>
        </w:rPr>
        <w:t xml:space="preserve">paikalla </w:t>
      </w:r>
      <w:r>
        <w:rPr>
          <w:color w:val="A1A711"/>
        </w:rPr>
        <w:t xml:space="preserve">tuolloin.</w:t>
      </w:r>
    </w:p>
    <w:p>
      <w:r>
        <w:rPr>
          <w:b/>
        </w:rPr>
        <w:t xml:space="preserve">Asiakirjan numero 1346</w:t>
      </w:r>
    </w:p>
    <w:p>
      <w:r>
        <w:rPr>
          <w:b/>
        </w:rPr>
        <w:t xml:space="preserve">Asiakirjan tunniste: wsj1644-001</w:t>
      </w:r>
    </w:p>
    <w:p>
      <w:r>
        <w:rPr>
          <w:color w:val="310106"/>
        </w:rPr>
        <w:t xml:space="preserve">Sijoittajat</w:t>
      </w:r>
      <w:r>
        <w:rPr>
          <w:color w:val="04640D"/>
        </w:rPr>
        <w:t xml:space="preserve">, jotka </w:t>
      </w:r>
      <w:r>
        <w:rPr>
          <w:color w:val="310106"/>
        </w:rPr>
        <w:t xml:space="preserve">saivat </w:t>
      </w:r>
      <w:r>
        <w:rPr>
          <w:color w:val="FEFB0A"/>
        </w:rPr>
        <w:t xml:space="preserve">Shearson Lehman Hutton Inc:n </w:t>
      </w:r>
      <w:r>
        <w:rPr>
          <w:color w:val="FB5514"/>
        </w:rPr>
        <w:t xml:space="preserve">viimeisimmän osakekommentin, saattoivat </w:t>
      </w:r>
      <w:r>
        <w:t xml:space="preserve">jäädä seisomaan hämmentyneen näköisinä. </w:t>
      </w:r>
      <w:r>
        <w:rPr>
          <w:color w:val="00587F"/>
        </w:rPr>
        <w:t xml:space="preserve">76-sivuisen Weekly Portfolio Perspective -lehden </w:t>
      </w:r>
      <w:r>
        <w:rPr>
          <w:color w:val="E115C0"/>
        </w:rPr>
        <w:t xml:space="preserve">ensimmäiset 10 sivua ovat </w:t>
      </w:r>
      <w:r>
        <w:rPr>
          <w:color w:val="0BC582"/>
        </w:rPr>
        <w:t xml:space="preserve">täysin tyhjiä lukuun ottamatta sivunumeroita</w:t>
      </w:r>
      <w:r>
        <w:t xml:space="preserve">. Sen sijaan, että </w:t>
      </w:r>
      <w:r>
        <w:rPr>
          <w:color w:val="FEB8C8"/>
        </w:rPr>
        <w:t xml:space="preserve">Shearson olisi </w:t>
      </w:r>
      <w:r>
        <w:t xml:space="preserve">painanut hölynpölyä, hän teki niin sysäämällä </w:t>
      </w:r>
      <w:r>
        <w:t xml:space="preserve">kaiken syyn </w:t>
      </w:r>
      <w:r>
        <w:rPr>
          <w:color w:val="9E8317"/>
        </w:rPr>
        <w:t xml:space="preserve">arvaamattomille osakemarkkinoille</w:t>
      </w:r>
      <w:r>
        <w:t xml:space="preserve">. </w:t>
      </w:r>
      <w:r>
        <w:rPr>
          <w:color w:val="01190F"/>
        </w:rPr>
        <w:t xml:space="preserve">Jyrkkä pudotus </w:t>
      </w:r>
      <w:r>
        <w:t xml:space="preserve">teki </w:t>
      </w:r>
      <w:r>
        <w:rPr>
          <w:color w:val="FEB8C8"/>
        </w:rPr>
        <w:t xml:space="preserve">Shearsonin </w:t>
      </w:r>
      <w:r>
        <w:rPr>
          <w:color w:val="9E8317"/>
        </w:rPr>
        <w:t xml:space="preserve">markkinakommentista </w:t>
      </w:r>
      <w:r>
        <w:t xml:space="preserve">välittömästi tarpeettoman. </w:t>
      </w:r>
      <w:r>
        <w:rPr>
          <w:color w:val="01190F"/>
        </w:rPr>
        <w:t xml:space="preserve">Perjantain </w:t>
      </w:r>
      <w:r>
        <w:rPr>
          <w:color w:val="01190F"/>
        </w:rPr>
        <w:t xml:space="preserve">190,58 pisteen </w:t>
      </w:r>
      <w:r>
        <w:rPr>
          <w:color w:val="847D81"/>
        </w:rPr>
        <w:t xml:space="preserve">pörssiromahdus </w:t>
      </w:r>
      <w:r>
        <w:t xml:space="preserve">oli todellakin yllätys monille ihmisille ja yrityksille, erityisesti </w:t>
      </w:r>
      <w:r>
        <w:rPr>
          <w:color w:val="B70639"/>
        </w:rPr>
        <w:t xml:space="preserve">Shearsonin </w:t>
      </w:r>
      <w:r>
        <w:rPr>
          <w:color w:val="58018B"/>
        </w:rPr>
        <w:t xml:space="preserve">kaltaisille välitysliikkeille</w:t>
      </w:r>
      <w:r>
        <w:rPr>
          <w:color w:val="703B01"/>
        </w:rPr>
        <w:t xml:space="preserve">, jotka </w:t>
      </w:r>
      <w:r>
        <w:rPr>
          <w:color w:val="58018B"/>
        </w:rPr>
        <w:t xml:space="preserve">painavat </w:t>
      </w:r>
      <w:r>
        <w:rPr>
          <w:color w:val="118B8A"/>
        </w:rPr>
        <w:t xml:space="preserve">viikoittaiset </w:t>
      </w:r>
      <w:r>
        <w:rPr>
          <w:color w:val="4AFEFA"/>
        </w:rPr>
        <w:t xml:space="preserve">markkinakommenttinsa </w:t>
      </w:r>
      <w:r>
        <w:rPr>
          <w:color w:val="58018B"/>
        </w:rPr>
        <w:t xml:space="preserve">perjantaisin </w:t>
      </w:r>
      <w:r>
        <w:rPr>
          <w:color w:val="796EE6"/>
        </w:rPr>
        <w:t xml:space="preserve">ja jakavat ne seuraavalla viikolla</w:t>
      </w:r>
      <w:r>
        <w:t xml:space="preserve">. </w:t>
      </w:r>
      <w:r>
        <w:rPr>
          <w:color w:val="FEB8C8"/>
        </w:rPr>
        <w:t xml:space="preserve">Shearson, </w:t>
      </w:r>
      <w:r>
        <w:rPr>
          <w:color w:val="000D2C"/>
        </w:rPr>
        <w:t xml:space="preserve">joka on </w:t>
      </w:r>
      <w:r>
        <w:rPr>
          <w:color w:val="FEB8C8"/>
        </w:rPr>
        <w:t xml:space="preserve">62-prosenttisesti American Express Co:n omistuksessa, </w:t>
      </w:r>
      <w:r>
        <w:t xml:space="preserve">ei ole ehtinyt </w:t>
      </w:r>
      <w:r>
        <w:t xml:space="preserve">päivittää </w:t>
      </w:r>
      <w:r>
        <w:rPr>
          <w:color w:val="9E8317"/>
        </w:rPr>
        <w:t xml:space="preserve">markkinakommenttejaan</w:t>
      </w:r>
      <w:r>
        <w:t xml:space="preserve">, joten </w:t>
      </w:r>
      <w:r>
        <w:rPr>
          <w:color w:val="53495F"/>
        </w:rPr>
        <w:t xml:space="preserve">kuten </w:t>
      </w:r>
      <w:r>
        <w:rPr>
          <w:color w:val="61FC03"/>
        </w:rPr>
        <w:t xml:space="preserve">Shearsonin </w:t>
      </w:r>
      <w:r>
        <w:rPr>
          <w:color w:val="F95475"/>
        </w:rPr>
        <w:t xml:space="preserve">tutkimuspäällikkö Jack Rivkin </w:t>
      </w:r>
      <w:r>
        <w:rPr>
          <w:color w:val="53495F"/>
        </w:rPr>
        <w:t xml:space="preserve">sanoo, </w:t>
      </w:r>
      <w:r>
        <w:rPr>
          <w:color w:val="53495F"/>
        </w:rPr>
        <w:t xml:space="preserve">"he päättivät </w:t>
      </w:r>
      <w:r>
        <w:rPr>
          <w:color w:val="DE98FD"/>
        </w:rPr>
        <w:t xml:space="preserve">ajaa strategiset tietonsa pois markkinoilta</w:t>
      </w:r>
      <w:r>
        <w:t xml:space="preserve">". Ensimmäinen asia, jota </w:t>
      </w:r>
      <w:r>
        <w:t xml:space="preserve">jotkut sijoittajat ajattelivat, oli </w:t>
      </w:r>
      <w:r>
        <w:rPr>
          <w:color w:val="98A088"/>
        </w:rPr>
        <w:t xml:space="preserve">se, että </w:t>
      </w:r>
      <w:r>
        <w:rPr>
          <w:color w:val="4F584E"/>
        </w:rPr>
        <w:t xml:space="preserve">häpäisty Shearson </w:t>
      </w:r>
      <w:r>
        <w:rPr>
          <w:color w:val="98A088"/>
        </w:rPr>
        <w:t xml:space="preserve">on alkuperäisissä kommenteissaan odottanut osakkeen voimakasta nousua, </w:t>
      </w:r>
      <w:r>
        <w:rPr>
          <w:color w:val="98A088"/>
        </w:rPr>
        <w:t xml:space="preserve">mikä </w:t>
      </w:r>
      <w:r>
        <w:t xml:space="preserve">oli syy </w:t>
      </w:r>
      <w:r>
        <w:rPr>
          <w:color w:val="5C5300"/>
        </w:rPr>
        <w:t xml:space="preserve">sivuston </w:t>
      </w:r>
      <w:r>
        <w:rPr>
          <w:color w:val="248AD0"/>
        </w:rPr>
        <w:t xml:space="preserve">poistamiseen</w:t>
      </w:r>
      <w:r>
        <w:t xml:space="preserve">. </w:t>
      </w:r>
      <w:r>
        <w:rPr>
          <w:color w:val="9F6551"/>
        </w:rPr>
        <w:t xml:space="preserve">Sijoittajat </w:t>
      </w:r>
      <w:r>
        <w:t xml:space="preserve">muistuttavat, että viime viikolla </w:t>
      </w:r>
      <w:r>
        <w:rPr>
          <w:color w:val="FEB8C8"/>
        </w:rPr>
        <w:t xml:space="preserve">Shearson </w:t>
      </w:r>
      <w:r>
        <w:t xml:space="preserve">ilmoitti, että "</w:t>
      </w:r>
      <w:r>
        <w:rPr>
          <w:color w:val="9E8317"/>
        </w:rPr>
        <w:t xml:space="preserve">markkinat </w:t>
      </w:r>
      <w:r>
        <w:t xml:space="preserve">osoittavat edelleen merkkejä tulevasta paranemisesta". Monet muutkin välitysyhtiöt olivat samankaltaisella kannalla, että osakkeet nousisivat. </w:t>
      </w:r>
      <w:r>
        <w:rPr>
          <w:color w:val="BCFEC6"/>
        </w:rPr>
        <w:t xml:space="preserve">Rivkin </w:t>
      </w:r>
      <w:r>
        <w:t xml:space="preserve">kuitenkin vakuuttaa</w:t>
      </w:r>
      <w:r>
        <w:rPr>
          <w:color w:val="932C70"/>
        </w:rPr>
        <w:t xml:space="preserve">, että </w:t>
      </w:r>
      <w:r>
        <w:rPr>
          <w:color w:val="2B1B04"/>
        </w:rPr>
        <w:t xml:space="preserve">10 sivua </w:t>
      </w:r>
      <w:r>
        <w:rPr>
          <w:color w:val="932C70"/>
        </w:rPr>
        <w:t xml:space="preserve">ei peruutettu, koska ne olivat liian optimistisia</w:t>
      </w:r>
      <w:r>
        <w:t xml:space="preserve">. </w:t>
      </w:r>
      <w:r>
        <w:rPr>
          <w:color w:val="932C70"/>
        </w:rPr>
        <w:t xml:space="preserve">Sen sijaan </w:t>
      </w:r>
      <w:r>
        <w:t xml:space="preserve">hän sanoo, että he "olivat </w:t>
      </w:r>
      <w:r>
        <w:rPr>
          <w:color w:val="B5AFC4"/>
        </w:rPr>
        <w:t xml:space="preserve">varovaisia</w:t>
      </w:r>
      <w:r>
        <w:t xml:space="preserve">, </w:t>
      </w:r>
      <w:r>
        <w:rPr>
          <w:color w:val="AE7AA1"/>
        </w:rPr>
        <w:t xml:space="preserve">emmekä halunneet </w:t>
      </w:r>
      <w:r>
        <w:rPr>
          <w:color w:val="D4C67A"/>
        </w:rPr>
        <w:t xml:space="preserve">välittää </w:t>
      </w:r>
      <w:r>
        <w:rPr>
          <w:color w:val="B5AFC4"/>
        </w:rPr>
        <w:t xml:space="preserve">sellaista </w:t>
      </w:r>
      <w:r>
        <w:rPr>
          <w:color w:val="D4C67A"/>
        </w:rPr>
        <w:t xml:space="preserve">viestiä</w:t>
      </w:r>
      <w:r>
        <w:rPr>
          <w:color w:val="D4C67A"/>
        </w:rPr>
        <w:t xml:space="preserve">" maanantaina</w:t>
      </w:r>
      <w:r>
        <w:t xml:space="preserve">. </w:t>
      </w:r>
      <w:r>
        <w:rPr>
          <w:color w:val="BCFEC6"/>
        </w:rPr>
        <w:t xml:space="preserve">Rivkin </w:t>
      </w:r>
      <w:r>
        <w:t xml:space="preserve">selittää: "Olimme nostamassa varoituslippuja, kun otetaan huomioon Euroopan koronnostot ja huoli velkojen hankintamarkkinoista. Myöhään perjantai-iltana, itse asiassa vasta määräajan jälkeen, päätimme, että </w:t>
      </w:r>
      <w:r>
        <w:rPr>
          <w:color w:val="C2A393"/>
        </w:rPr>
        <w:t xml:space="preserve">se </w:t>
      </w:r>
      <w:r>
        <w:t xml:space="preserve">oli huonosti valittu linjaus. Kun </w:t>
      </w:r>
      <w:r>
        <w:rPr>
          <w:color w:val="9E8317"/>
        </w:rPr>
        <w:t xml:space="preserve">markkinat </w:t>
      </w:r>
      <w:r>
        <w:t xml:space="preserve">laskivat, halusimme </w:t>
      </w:r>
      <w:r>
        <w:t xml:space="preserve">kehottaa </w:t>
      </w:r>
      <w:r>
        <w:rPr>
          <w:color w:val="0232FD"/>
        </w:rPr>
        <w:t xml:space="preserve">ihmisiä </w:t>
      </w:r>
      <w:r>
        <w:t xml:space="preserve">tekemään </w:t>
      </w:r>
      <w:r>
        <w:t xml:space="preserve">toimeksiantonsa </w:t>
      </w:r>
      <w:r>
        <w:t xml:space="preserve">aukioloaikana.</w:t>
      </w:r>
      <w:r>
        <w:t xml:space="preserve">" </w:t>
      </w:r>
      <w:r>
        <w:rPr>
          <w:color w:val="01190F"/>
        </w:rPr>
        <w:t xml:space="preserve">Ennen perjantain romahdusta </w:t>
      </w:r>
      <w:r>
        <w:t xml:space="preserve">ja </w:t>
      </w:r>
      <w:r>
        <w:rPr>
          <w:color w:val="01190F"/>
        </w:rPr>
        <w:t xml:space="preserve">sen jälkeen </w:t>
      </w:r>
      <w:r>
        <w:rPr>
          <w:color w:val="FEB8C8"/>
        </w:rPr>
        <w:t xml:space="preserve">Shearson </w:t>
      </w:r>
      <w:r>
        <w:t xml:space="preserve">puolusti suositeltua salkkua, jossa oli 65 prosenttia osakkeita, 20 prosenttia joukkovelkakirjoja ja 15 prosenttia käteistä.</w:t>
      </w:r>
    </w:p>
    <w:p>
      <w:r>
        <w:rPr>
          <w:b/>
        </w:rPr>
        <w:t xml:space="preserve">Asiakirjan numero 1347</w:t>
      </w:r>
    </w:p>
    <w:p>
      <w:r>
        <w:rPr>
          <w:b/>
        </w:rPr>
        <w:t xml:space="preserve">Asiakirjan tunniste: wsj1645-001</w:t>
      </w:r>
    </w:p>
    <w:p>
      <w:r>
        <w:rPr>
          <w:color w:val="310106"/>
        </w:rPr>
        <w:t xml:space="preserve">Sheldon B. Lubar, Lubar &amp; Co:n pääjohtaja, ja John L. Murray, Universal Foods Corp:n pääjohtaja. </w:t>
      </w:r>
      <w:r>
        <w:t xml:space="preserve">on valittu moottorivalmistajan hallitukseen. He seuraavat </w:t>
      </w:r>
      <w:r>
        <w:rPr>
          <w:color w:val="04640D"/>
        </w:rPr>
        <w:t xml:space="preserve">Robert W. Kastenia ja John R. Parkeria, </w:t>
      </w:r>
      <w:r>
        <w:rPr>
          <w:color w:val="FEFB0A"/>
        </w:rPr>
        <w:t xml:space="preserve">jotka </w:t>
      </w:r>
      <w:r>
        <w:rPr>
          <w:color w:val="04640D"/>
        </w:rPr>
        <w:t xml:space="preserve">ovat saavuttaneet pakollisen eläkeiän</w:t>
      </w:r>
      <w:r>
        <w:t xml:space="preserve">.</w:t>
      </w:r>
    </w:p>
    <w:p>
      <w:r>
        <w:rPr>
          <w:b/>
        </w:rPr>
        <w:t xml:space="preserve">Asiakirjan numero 1348</w:t>
      </w:r>
    </w:p>
    <w:p>
      <w:r>
        <w:rPr>
          <w:b/>
        </w:rPr>
        <w:t xml:space="preserve">Asiakirjan tunniste: wsj1646-001</w:t>
      </w:r>
    </w:p>
    <w:p>
      <w:r>
        <w:rPr>
          <w:color w:val="04640D"/>
        </w:rPr>
        <w:t xml:space="preserve">Kiinan </w:t>
      </w:r>
      <w:r>
        <w:rPr>
          <w:color w:val="310106"/>
        </w:rPr>
        <w:t xml:space="preserve">alamäki </w:t>
      </w:r>
      <w:r>
        <w:rPr>
          <w:color w:val="310106"/>
        </w:rPr>
        <w:t xml:space="preserve">kohti taantumaa </w:t>
      </w:r>
      <w:r>
        <w:t xml:space="preserve">alkaa näyttää vapaalta pudotukselta. </w:t>
      </w:r>
      <w:r>
        <w:rPr>
          <w:color w:val="FB5514"/>
        </w:rPr>
        <w:t xml:space="preserve">Kiinan </w:t>
      </w:r>
      <w:r>
        <w:rPr>
          <w:color w:val="FEFB0A"/>
        </w:rPr>
        <w:t xml:space="preserve">romahtavaa taloutta </w:t>
      </w:r>
      <w:r>
        <w:t xml:space="preserve">käsittelevässä raportissa </w:t>
      </w:r>
      <w:r>
        <w:rPr>
          <w:color w:val="E115C0"/>
        </w:rPr>
        <w:t xml:space="preserve">valtion tilastokeskus </w:t>
      </w:r>
      <w:r>
        <w:t xml:space="preserve">paljasti</w:t>
      </w:r>
      <w:r>
        <w:t xml:space="preserve">, että </w:t>
      </w:r>
      <w:r>
        <w:rPr>
          <w:color w:val="00587F"/>
        </w:rPr>
        <w:t xml:space="preserve">teollisuustuotanto </w:t>
      </w:r>
      <w:r>
        <w:rPr>
          <w:color w:val="00587F"/>
        </w:rPr>
        <w:t xml:space="preserve">kasvoi </w:t>
      </w:r>
      <w:r>
        <w:rPr>
          <w:color w:val="0BC582"/>
        </w:rPr>
        <w:t xml:space="preserve">viime kuussa </w:t>
      </w:r>
      <w:r>
        <w:rPr>
          <w:color w:val="00587F"/>
        </w:rPr>
        <w:t xml:space="preserve">0,9 prosenttia </w:t>
      </w:r>
      <w:r>
        <w:rPr>
          <w:color w:val="FEB8C8"/>
        </w:rPr>
        <w:t xml:space="preserve">vuoden takaisesta, </w:t>
      </w:r>
      <w:r>
        <w:rPr>
          <w:color w:val="00587F"/>
        </w:rPr>
        <w:t xml:space="preserve">mikä</w:t>
      </w:r>
      <w:r>
        <w:t xml:space="preserve"> on </w:t>
      </w:r>
      <w:r>
        <w:t xml:space="preserve">pienin syyskuun kasvu </w:t>
      </w:r>
      <w:r>
        <w:rPr>
          <w:color w:val="9E8317"/>
        </w:rPr>
        <w:t xml:space="preserve">vuosikymmeneen</w:t>
      </w:r>
      <w:r>
        <w:t xml:space="preserve">. Vähittäismyynti laskee jyrkästi, kun taas kuluttajahinnat nousevat edelleen. Kiinalaiset ja ulkomaiset taloustieteilijät ennustavat nyt pitkittyvää stagflaatiota: hidasta kasvua ja korkeaa inflaatiota. "</w:t>
      </w:r>
      <w:r>
        <w:rPr>
          <w:color w:val="FEFB0A"/>
        </w:rPr>
        <w:t xml:space="preserve">Talous </w:t>
      </w:r>
      <w:r>
        <w:t xml:space="preserve">romahtaa armottomasti", sanoo eräs aasialainen taloustieteilijä Pekingissä. </w:t>
      </w:r>
      <w:r>
        <w:rPr>
          <w:color w:val="01190F"/>
        </w:rPr>
        <w:t xml:space="preserve">"Talouden </w:t>
      </w:r>
      <w:r>
        <w:t xml:space="preserve">hidastuminen on tapahtunut </w:t>
      </w:r>
      <w:r>
        <w:t xml:space="preserve">paljon nopeammin ja paljon tuhoisammin kuin kukaan osasi odottaa." </w:t>
      </w:r>
      <w:r>
        <w:rPr>
          <w:color w:val="847D81"/>
        </w:rPr>
        <w:t xml:space="preserve">Pitkittyvä taantuma </w:t>
      </w:r>
      <w:r>
        <w:t xml:space="preserve">tyhjentäisi valtiovarainministeriön varoja ja aiheuttaisi kovia vastoinkäymisiä kaupunkien työntekijöille. Asiantuntijat ennustavat, että tulevalle vuodelle on ominaista </w:t>
      </w:r>
      <w:r>
        <w:rPr>
          <w:color w:val="58018B"/>
        </w:rPr>
        <w:t xml:space="preserve">pysähtynyt tai negatiivinen teollisuuskasvu, </w:t>
      </w:r>
      <w:r>
        <w:rPr>
          <w:color w:val="B70639"/>
        </w:rPr>
        <w:t xml:space="preserve">mikä </w:t>
      </w:r>
      <w:r>
        <w:rPr>
          <w:color w:val="58018B"/>
        </w:rPr>
        <w:t xml:space="preserve">lisää työttömyyttä ja kasvattaa julkisen talouden alijäämää</w:t>
      </w:r>
      <w:r>
        <w:t xml:space="preserve">. </w:t>
      </w:r>
      <w:r>
        <w:rPr>
          <w:color w:val="703B01"/>
        </w:rPr>
        <w:t xml:space="preserve">Ellei </w:t>
      </w:r>
      <w:r>
        <w:rPr>
          <w:color w:val="F7F1DF"/>
        </w:rPr>
        <w:t xml:space="preserve">hallitus </w:t>
      </w:r>
      <w:r>
        <w:rPr>
          <w:color w:val="703B01"/>
        </w:rPr>
        <w:t xml:space="preserve">muuta kurssiaan välittömästi, useimpien työntekijöiden palkat eivät pysy inflaation tahdissa</w:t>
      </w:r>
      <w:r>
        <w:t xml:space="preserve">, </w:t>
      </w:r>
      <w:r>
        <w:rPr>
          <w:color w:val="703B01"/>
        </w:rPr>
        <w:t xml:space="preserve">mikä </w:t>
      </w:r>
      <w:r>
        <w:t xml:space="preserve">voi aiheuttaa levottomuuksia kaupungeissa. </w:t>
      </w:r>
      <w:r>
        <w:rPr>
          <w:color w:val="4AFEFA"/>
        </w:rPr>
        <w:t xml:space="preserve">Talouden </w:t>
      </w:r>
      <w:r>
        <w:rPr>
          <w:color w:val="118B8A"/>
        </w:rPr>
        <w:t xml:space="preserve">hidastuminen </w:t>
      </w:r>
      <w:r>
        <w:t xml:space="preserve">johtuu vain osittain </w:t>
      </w:r>
      <w:r>
        <w:rPr>
          <w:color w:val="FCB164"/>
        </w:rPr>
        <w:t xml:space="preserve">syyskuussa </w:t>
      </w:r>
      <w:r>
        <w:rPr>
          <w:color w:val="796EE6"/>
        </w:rPr>
        <w:t xml:space="preserve">1988</w:t>
      </w:r>
      <w:r>
        <w:rPr>
          <w:color w:val="FCB164"/>
        </w:rPr>
        <w:t xml:space="preserve"> käynnistetystä säästöohjelmasta, </w:t>
      </w:r>
      <w:r>
        <w:rPr>
          <w:color w:val="000D2C"/>
        </w:rPr>
        <w:t xml:space="preserve">jonka tarkoituksena oli </w:t>
      </w:r>
      <w:r>
        <w:rPr>
          <w:color w:val="FCB164"/>
        </w:rPr>
        <w:t xml:space="preserve">viilentää </w:t>
      </w:r>
      <w:r>
        <w:rPr>
          <w:color w:val="53495F"/>
        </w:rPr>
        <w:t xml:space="preserve">ylikuumentunutta taloutta </w:t>
      </w:r>
      <w:r>
        <w:rPr>
          <w:color w:val="FCB164"/>
        </w:rPr>
        <w:t xml:space="preserve">ja hillitä inflaatiota </w:t>
      </w:r>
      <w:r>
        <w:t xml:space="preserve">(teollisuustuotanto kasvoi </w:t>
      </w:r>
      <w:r>
        <w:t xml:space="preserve">21 prosenttia </w:t>
      </w:r>
      <w:r>
        <w:rPr>
          <w:color w:val="F95475"/>
        </w:rPr>
        <w:t xml:space="preserve">vuonna 1988</w:t>
      </w:r>
      <w:r>
        <w:t xml:space="preserve">, kun taas inflaatio oli helmikuussa lähes 30 prosenttia). Hidastuminen johtuu myös </w:t>
      </w:r>
      <w:r>
        <w:rPr>
          <w:color w:val="61FC03"/>
        </w:rPr>
        <w:t xml:space="preserve">kroonisesta energia- ja raaka-ainepulasta, joka </w:t>
      </w:r>
      <w:r>
        <w:rPr>
          <w:color w:val="61FC03"/>
        </w:rPr>
        <w:t xml:space="preserve">pakottaa </w:t>
      </w:r>
      <w:r>
        <w:rPr>
          <w:color w:val="DE98FD"/>
        </w:rPr>
        <w:t xml:space="preserve">monet tehtaat </w:t>
      </w:r>
      <w:r>
        <w:rPr>
          <w:color w:val="61FC03"/>
        </w:rPr>
        <w:t xml:space="preserve">rajoittamaan tuotantoa kahtena tai kolmena päivänä viikossa</w:t>
      </w:r>
      <w:r>
        <w:t xml:space="preserve">. </w:t>
      </w:r>
      <w:r>
        <w:rPr>
          <w:color w:val="98A088"/>
        </w:rPr>
        <w:t xml:space="preserve">Länsimaisissa, markkinasuuntautuneissa maissa </w:t>
      </w:r>
      <w:r>
        <w:rPr>
          <w:color w:val="4F584E"/>
        </w:rPr>
        <w:t xml:space="preserve">taantumilla </w:t>
      </w:r>
      <w:r>
        <w:rPr>
          <w:color w:val="98A088"/>
        </w:rPr>
        <w:t xml:space="preserve">on usein </w:t>
      </w:r>
      <w:r>
        <w:rPr>
          <w:color w:val="98A088"/>
        </w:rPr>
        <w:t xml:space="preserve">myönteinen puoli: ne kannustavat taloutta tehostamaan toimintaansa</w:t>
      </w:r>
      <w:r>
        <w:t xml:space="preserve">. </w:t>
      </w:r>
      <w:r>
        <w:rPr>
          <w:color w:val="248AD0"/>
        </w:rPr>
        <w:t xml:space="preserve">Kiinassa sen </w:t>
      </w:r>
      <w:r>
        <w:rPr>
          <w:color w:val="98A088"/>
        </w:rPr>
        <w:t xml:space="preserve">sijaan </w:t>
      </w:r>
      <w:r>
        <w:t xml:space="preserve">ei luultavasti ole mitään valoisaa puolta, koska </w:t>
      </w:r>
      <w:r>
        <w:rPr>
          <w:color w:val="FEFB0A"/>
        </w:rPr>
        <w:t xml:space="preserve">talous </w:t>
      </w:r>
      <w:r>
        <w:t xml:space="preserve">on edelleen pääasiassa valtion hallinnassa. </w:t>
      </w:r>
      <w:r>
        <w:rPr>
          <w:color w:val="9F6551"/>
        </w:rPr>
        <w:t xml:space="preserve">Sen sijaan </w:t>
      </w:r>
      <w:r>
        <w:rPr>
          <w:color w:val="248AD0"/>
        </w:rPr>
        <w:t xml:space="preserve">Kiina </w:t>
      </w:r>
      <w:r>
        <w:t xml:space="preserve">todennäköisesti jakaa yhä enemmän tukea </w:t>
      </w:r>
      <w:r>
        <w:rPr>
          <w:color w:val="932C70"/>
        </w:rPr>
        <w:t xml:space="preserve">hemmotelluille valtionyhtiöilleen</w:t>
      </w:r>
      <w:r>
        <w:rPr>
          <w:color w:val="BCFEC6"/>
        </w:rPr>
        <w:t xml:space="preserve">,</w:t>
      </w:r>
      <w:r>
        <w:rPr>
          <w:color w:val="932C70"/>
        </w:rPr>
        <w:t xml:space="preserve"> </w:t>
      </w:r>
      <w:r>
        <w:rPr>
          <w:color w:val="2B1B04"/>
        </w:rPr>
        <w:t xml:space="preserve">jotka </w:t>
      </w:r>
      <w:r>
        <w:rPr>
          <w:color w:val="932C70"/>
        </w:rPr>
        <w:t xml:space="preserve">saivat </w:t>
      </w:r>
      <w:r>
        <w:rPr>
          <w:color w:val="B5AFC4"/>
        </w:rPr>
        <w:t xml:space="preserve">viime </w:t>
      </w:r>
      <w:r>
        <w:rPr>
          <w:color w:val="932C70"/>
        </w:rPr>
        <w:t xml:space="preserve">vuonna </w:t>
      </w:r>
      <w:r>
        <w:rPr>
          <w:color w:val="932C70"/>
        </w:rPr>
        <w:t xml:space="preserve">18 miljardia dollaria pelastustukea</w:t>
      </w:r>
      <w:r>
        <w:t xml:space="preserve">. </w:t>
      </w:r>
      <w:r>
        <w:t xml:space="preserve">Mikään </w:t>
      </w:r>
      <w:r>
        <w:rPr>
          <w:color w:val="932C70"/>
        </w:rPr>
        <w:t xml:space="preserve">näistä tehottomista kolosseista ei </w:t>
      </w:r>
      <w:r>
        <w:t xml:space="preserve">myöskään todennäköisesti mene konkurssiin. Hidastumisesta kärsivät </w:t>
      </w:r>
      <w:r>
        <w:rPr>
          <w:color w:val="D4C67A"/>
        </w:rPr>
        <w:t xml:space="preserve">pikemminkin nopeasti kasvavat yksityiset ja puoliyksityiset "alueelliset" yritykset, </w:t>
      </w:r>
      <w:r>
        <w:rPr>
          <w:color w:val="AE7AA1"/>
        </w:rPr>
        <w:t xml:space="preserve">jotka menettivät </w:t>
      </w:r>
      <w:r>
        <w:rPr>
          <w:color w:val="D4C67A"/>
        </w:rPr>
        <w:t xml:space="preserve">suosionsa, kun Kiinan johtajat korostivat jälleen marxilaisen ortodoksisen julkisomistuksen suosimista</w:t>
      </w:r>
      <w:r>
        <w:t xml:space="preserve">. </w:t>
      </w:r>
      <w:r>
        <w:t xml:space="preserve">"Kun tilanne muuttuu vaikeaksi, </w:t>
      </w:r>
      <w:r>
        <w:rPr>
          <w:color w:val="248AD0"/>
        </w:rPr>
        <w:t xml:space="preserve">Kiina </w:t>
      </w:r>
      <w:r>
        <w:t xml:space="preserve">rankaisee menestyjiä ja palkitsee taitamattomia", sanoo eräs länsimainen taloustieteilijä. Uutiset </w:t>
      </w:r>
      <w:r>
        <w:rPr>
          <w:color w:val="FEFB0A"/>
        </w:rPr>
        <w:t xml:space="preserve">taantuman partaalla olevasta taloudesta </w:t>
      </w:r>
      <w:r>
        <w:t xml:space="preserve">tulevat samaan aikaan, kun johtajat valmistautuvat </w:t>
      </w:r>
      <w:r>
        <w:t xml:space="preserve">lähiviikkoina pidettävään </w:t>
      </w:r>
      <w:r>
        <w:rPr>
          <w:color w:val="0232FD"/>
        </w:rPr>
        <w:t xml:space="preserve">kommunistisen puolueen </w:t>
      </w:r>
      <w:r>
        <w:rPr>
          <w:color w:val="C2A393"/>
        </w:rPr>
        <w:t xml:space="preserve">suureen kongressiin</w:t>
      </w:r>
      <w:r>
        <w:t xml:space="preserve">. </w:t>
      </w:r>
      <w:r>
        <w:rPr>
          <w:color w:val="C2A393"/>
        </w:rPr>
        <w:t xml:space="preserve">Kokouksen odotetaan </w:t>
      </w:r>
      <w:r>
        <w:t xml:space="preserve">vaativan lisää vakauttamista kahden vuoden ajan. </w:t>
      </w:r>
      <w:r>
        <w:rPr>
          <w:color w:val="6A3A35"/>
        </w:rPr>
        <w:t xml:space="preserve">Kun </w:t>
      </w:r>
      <w:r>
        <w:t xml:space="preserve">teollisuuden kasvu </w:t>
      </w:r>
      <w:r>
        <w:t xml:space="preserve">kuitenkin </w:t>
      </w:r>
      <w:r>
        <w:t xml:space="preserve">pysähtyy ja </w:t>
      </w:r>
      <w:r>
        <w:rPr>
          <w:color w:val="BA6801"/>
        </w:rPr>
        <w:t xml:space="preserve">inflaatio </w:t>
      </w:r>
      <w:r>
        <w:rPr>
          <w:color w:val="BA6801"/>
        </w:rPr>
        <w:t xml:space="preserve">osoittaa merkkejä hellittämisestä</w:t>
      </w:r>
      <w:r>
        <w:t xml:space="preserve">, jotkut saattavat vaatia </w:t>
      </w:r>
      <w:r>
        <w:rPr>
          <w:color w:val="16C0D0"/>
        </w:rPr>
        <w:t xml:space="preserve">sääntelyä</w:t>
      </w:r>
      <w:r>
        <w:rPr>
          <w:color w:val="C62100"/>
        </w:rPr>
        <w:t xml:space="preserve">, jotta </w:t>
      </w:r>
      <w:r>
        <w:rPr>
          <w:color w:val="014347"/>
        </w:rPr>
        <w:t xml:space="preserve">talouteen </w:t>
      </w:r>
      <w:r>
        <w:rPr>
          <w:color w:val="16C0D0"/>
        </w:rPr>
        <w:t xml:space="preserve">saataisiin </w:t>
      </w:r>
      <w:r>
        <w:rPr>
          <w:color w:val="16C0D0"/>
        </w:rPr>
        <w:t xml:space="preserve">uutta puhtia</w:t>
      </w:r>
      <w:r>
        <w:t xml:space="preserve">. </w:t>
      </w:r>
      <w:r>
        <w:t xml:space="preserve">Jotkut analyytikot uskovat, että </w:t>
      </w:r>
      <w:r>
        <w:rPr>
          <w:color w:val="248AD0"/>
        </w:rPr>
        <w:t xml:space="preserve">Kiina </w:t>
      </w:r>
      <w:r>
        <w:t xml:space="preserve">alkaa pian helpottaa talouden sääntelyä, erityisesti helpottamalla luotonantoa. </w:t>
      </w:r>
      <w:r>
        <w:rPr>
          <w:color w:val="233809"/>
        </w:rPr>
        <w:t xml:space="preserve">Tämä </w:t>
      </w:r>
      <w:r>
        <w:t xml:space="preserve">hyödyttäisi </w:t>
      </w:r>
      <w:r>
        <w:rPr>
          <w:color w:val="42083B"/>
        </w:rPr>
        <w:t xml:space="preserve">kiinalaisia yrityksiä sekä </w:t>
      </w:r>
      <w:r>
        <w:rPr>
          <w:color w:val="82785D"/>
        </w:rPr>
        <w:t xml:space="preserve">Kiinan </w:t>
      </w:r>
      <w:r>
        <w:rPr>
          <w:color w:val="42083B"/>
        </w:rPr>
        <w:t xml:space="preserve">ja muiden maiden </w:t>
      </w:r>
      <w:r>
        <w:rPr>
          <w:color w:val="42083B"/>
        </w:rPr>
        <w:t xml:space="preserve">yhteisomistuksessa olevia yrityksiä, </w:t>
      </w:r>
      <w:r>
        <w:t xml:space="preserve">sillä </w:t>
      </w:r>
      <w:r>
        <w:rPr>
          <w:color w:val="42083B"/>
        </w:rPr>
        <w:t xml:space="preserve">molempien tyyppiset yritykset kärsivät </w:t>
      </w:r>
      <w:r>
        <w:t xml:space="preserve">käyttöpääoman puutteesta. </w:t>
      </w:r>
      <w:r>
        <w:rPr>
          <w:color w:val="023087"/>
        </w:rPr>
        <w:t xml:space="preserve">Yritysten välisen velkaantumisen vaarallinen kasvu miljardeilla dollareilla tänä vuonna </w:t>
      </w:r>
      <w:r>
        <w:t xml:space="preserve">uhkaa </w:t>
      </w:r>
      <w:r>
        <w:t xml:space="preserve">pysäyttää </w:t>
      </w:r>
      <w:r>
        <w:rPr>
          <w:color w:val="FEFB0A"/>
        </w:rPr>
        <w:t xml:space="preserve">talouden, jos sitä </w:t>
      </w:r>
      <w:r>
        <w:t xml:space="preserve">ei valvota. </w:t>
      </w:r>
      <w:r>
        <w:rPr>
          <w:color w:val="B7DAD2"/>
        </w:rPr>
        <w:t xml:space="preserve">Merkkinä luottopolitiikan mahdollisesta keventämisestä </w:t>
      </w:r>
      <w:r>
        <w:rPr>
          <w:color w:val="8C41BB"/>
        </w:rPr>
        <w:t xml:space="preserve">Kiinan </w:t>
      </w:r>
      <w:r>
        <w:rPr>
          <w:color w:val="196956"/>
        </w:rPr>
        <w:t xml:space="preserve">keskuspankki </w:t>
      </w:r>
      <w:r>
        <w:rPr>
          <w:color w:val="196956"/>
        </w:rPr>
        <w:t xml:space="preserve">People's Bank </w:t>
      </w:r>
      <w:r>
        <w:rPr>
          <w:color w:val="8C41BB"/>
        </w:rPr>
        <w:t xml:space="preserve">of China </w:t>
      </w:r>
      <w:r>
        <w:rPr>
          <w:color w:val="B7DAD2"/>
        </w:rPr>
        <w:t xml:space="preserve">päätti </w:t>
      </w:r>
      <w:r>
        <w:rPr>
          <w:color w:val="B7DAD2"/>
        </w:rPr>
        <w:t xml:space="preserve">tällä viikolla myöntää 5,4 miljardia dollaria lyhytaikaisia lainoja maanviljelijöille syksyn sadonkorjuun maksamiseen, kertoi virallinen China Daily -sanomalehti</w:t>
      </w:r>
      <w:r>
        <w:t xml:space="preserve">. </w:t>
      </w:r>
      <w:r>
        <w:t xml:space="preserve">Vaikka </w:t>
      </w:r>
      <w:r>
        <w:rPr>
          <w:color w:val="ECEDFE"/>
        </w:rPr>
        <w:t xml:space="preserve">rahan lisääminen </w:t>
      </w:r>
      <w:r>
        <w:rPr>
          <w:color w:val="2B2D32"/>
        </w:rPr>
        <w:t xml:space="preserve">talouteen </w:t>
      </w:r>
      <w:r>
        <w:t xml:space="preserve">toisi helpotusta monille aloille, siihen liittyy myös vaara, että se laukaisee jälleen uuden kasvun ja inflaation ryöppyämisen kauden. </w:t>
      </w:r>
      <w:r>
        <w:rPr>
          <w:color w:val="94C661"/>
        </w:rPr>
        <w:t xml:space="preserve">Sykli </w:t>
      </w:r>
      <w:r>
        <w:t xml:space="preserve">on </w:t>
      </w:r>
      <w:r>
        <w:t xml:space="preserve">toistunut useita kertoja </w:t>
      </w:r>
      <w:r>
        <w:t xml:space="preserve">sen jälkeen, kun </w:t>
      </w:r>
      <w:r>
        <w:rPr>
          <w:color w:val="248AD0"/>
        </w:rPr>
        <w:t xml:space="preserve">Kiina </w:t>
      </w:r>
      <w:r>
        <w:t xml:space="preserve">aloitti </w:t>
      </w:r>
      <w:r>
        <w:rPr>
          <w:color w:val="FEFB0A"/>
        </w:rPr>
        <w:t xml:space="preserve">suunnitelmataloutensa </w:t>
      </w:r>
      <w:r>
        <w:t xml:space="preserve">uudistukset </w:t>
      </w:r>
      <w:r>
        <w:t xml:space="preserve">vuonna 1979. </w:t>
      </w:r>
      <w:r>
        <w:t xml:space="preserve">Ja koska Kiinan johtajat ovat luopuneet suunnitelmista toteuttaa radikaaleja </w:t>
      </w:r>
      <w:r>
        <w:rPr>
          <w:color w:val="FEFB0A"/>
        </w:rPr>
        <w:t xml:space="preserve">talousuudistuksia</w:t>
      </w:r>
      <w:r>
        <w:t xml:space="preserve">, se todennäköisesti jatkuu, sanovat analyytikot. </w:t>
      </w:r>
      <w:r>
        <w:rPr>
          <w:color w:val="F8907D"/>
        </w:rPr>
        <w:t xml:space="preserve">China Daily -lehdessä</w:t>
      </w:r>
      <w:r>
        <w:t xml:space="preserve"> siteeratussa </w:t>
      </w:r>
      <w:r>
        <w:rPr>
          <w:color w:val="E115C0"/>
        </w:rPr>
        <w:t xml:space="preserve">tilastoviraston </w:t>
      </w:r>
      <w:r>
        <w:t xml:space="preserve">raportissa </w:t>
      </w:r>
      <w:r>
        <w:t xml:space="preserve">todetaan</w:t>
      </w:r>
      <w:r>
        <w:rPr>
          <w:color w:val="895E6B"/>
        </w:rPr>
        <w:t xml:space="preserve">, että teollisuustuotanto oli </w:t>
      </w:r>
      <w:r>
        <w:rPr>
          <w:color w:val="788E95"/>
        </w:rPr>
        <w:t xml:space="preserve">syyskuussa </w:t>
      </w:r>
      <w:r>
        <w:rPr>
          <w:color w:val="895E6B"/>
        </w:rPr>
        <w:t xml:space="preserve">29,4 miljardia dollaria</w:t>
      </w:r>
      <w:r>
        <w:t xml:space="preserve">, </w:t>
      </w:r>
      <w:r>
        <w:rPr>
          <w:color w:val="895E6B"/>
        </w:rPr>
        <w:t xml:space="preserve">mikä</w:t>
      </w:r>
      <w:r>
        <w:t xml:space="preserve"> merkitsee </w:t>
      </w:r>
      <w:r>
        <w:t xml:space="preserve">vain 0,9 prosentin </w:t>
      </w:r>
      <w:r>
        <w:t xml:space="preserve">kasvua </w:t>
      </w:r>
      <w:r>
        <w:rPr>
          <w:color w:val="F95475"/>
        </w:rPr>
        <w:t xml:space="preserve">vuotta aiemmasta. </w:t>
      </w:r>
      <w:r>
        <w:t xml:space="preserve">Tuotanto laski </w:t>
      </w:r>
      <w:r>
        <w:t xml:space="preserve">useissa maakunnissa, kuten Jiangsussa ja Zhejiangissa, jotka ovat kaksi keskeistä rannikkoaluetta, sekä Sichuanissa, joka on </w:t>
      </w:r>
      <w:r>
        <w:rPr>
          <w:color w:val="248AD0"/>
        </w:rPr>
        <w:t xml:space="preserve">maan </w:t>
      </w:r>
      <w:r>
        <w:t xml:space="preserve">maatalouden leipäpitäjä. </w:t>
      </w:r>
      <w:r>
        <w:t xml:space="preserve">Shanghain, </w:t>
      </w:r>
      <w:r>
        <w:rPr>
          <w:color w:val="248AD0"/>
        </w:rPr>
        <w:t xml:space="preserve">Kiinan</w:t>
      </w:r>
      <w:r>
        <w:t xml:space="preserve"> teollisuuden voimanpesän </w:t>
      </w:r>
      <w:r>
        <w:t xml:space="preserve">ja </w:t>
      </w:r>
      <w:r>
        <w:rPr>
          <w:color w:val="FB6AB8"/>
        </w:rPr>
        <w:t xml:space="preserve">keskushallinnon </w:t>
      </w:r>
      <w:r>
        <w:t xml:space="preserve">suurimman verotulolähteen, </w:t>
      </w:r>
      <w:r>
        <w:t xml:space="preserve">tuotanto </w:t>
      </w:r>
      <w:r>
        <w:t xml:space="preserve">laski </w:t>
      </w:r>
      <w:r>
        <w:t xml:space="preserve">1,8 prosenttia </w:t>
      </w:r>
      <w:r>
        <w:rPr>
          <w:color w:val="576094"/>
        </w:rPr>
        <w:t xml:space="preserve">kuukaudessa. </w:t>
      </w:r>
      <w:r>
        <w:rPr>
          <w:color w:val="DB1474"/>
        </w:rPr>
        <w:t xml:space="preserve">Koko maassa </w:t>
      </w:r>
      <w:r>
        <w:rPr>
          <w:color w:val="8489AE"/>
        </w:rPr>
        <w:t xml:space="preserve">kevyiden teollisuustuotteiden tuotanto laski 1,8 prosenttia </w:t>
      </w:r>
      <w:r>
        <w:t xml:space="preserve">- </w:t>
      </w:r>
      <w:r>
        <w:t xml:space="preserve">"ensimmäinen lasku </w:t>
      </w:r>
      <w:r>
        <w:rPr>
          <w:color w:val="9E8317"/>
        </w:rPr>
        <w:t xml:space="preserve">10 vuoteen"</w:t>
      </w:r>
      <w:r>
        <w:t xml:space="preserve">, kertoi </w:t>
      </w:r>
      <w:r>
        <w:rPr>
          <w:color w:val="FBC206"/>
        </w:rPr>
        <w:t xml:space="preserve">toimiston </w:t>
      </w:r>
      <w:r>
        <w:rPr>
          <w:color w:val="860E04"/>
        </w:rPr>
        <w:t xml:space="preserve">edustaja </w:t>
      </w:r>
      <w:r>
        <w:rPr>
          <w:color w:val="F8907D"/>
        </w:rPr>
        <w:t xml:space="preserve">China Daily -lehdelle</w:t>
      </w:r>
      <w:r>
        <w:t xml:space="preserve">. </w:t>
      </w:r>
      <w:r>
        <w:rPr>
          <w:color w:val="FBC206"/>
        </w:rPr>
        <w:t xml:space="preserve">Toimiston </w:t>
      </w:r>
      <w:r>
        <w:rPr>
          <w:color w:val="860E04"/>
        </w:rPr>
        <w:t xml:space="preserve">edustaja </w:t>
      </w:r>
      <w:r>
        <w:t xml:space="preserve">suositteli </w:t>
      </w:r>
      <w:r>
        <w:t xml:space="preserve">epätavallisen suorasukaisessa lausunnossaan</w:t>
      </w:r>
      <w:r>
        <w:t xml:space="preserve">, että </w:t>
      </w:r>
      <w:r>
        <w:rPr>
          <w:color w:val="6EAB9B"/>
        </w:rPr>
        <w:t xml:space="preserve">valtion omistamat pankit lisäisivät </w:t>
      </w:r>
      <w:r>
        <w:rPr>
          <w:color w:val="6EAB9B"/>
        </w:rPr>
        <w:t xml:space="preserve">kauppiaille myönnettäviä luottoja, jotta nämä </w:t>
      </w:r>
      <w:r>
        <w:t xml:space="preserve">voisivat ostaa tavaroita valmistajilta: "</w:t>
      </w:r>
      <w:r>
        <w:rPr>
          <w:color w:val="645341"/>
        </w:rPr>
        <w:t xml:space="preserve">Näin </w:t>
      </w:r>
      <w:r>
        <w:t xml:space="preserve">estetään </w:t>
      </w:r>
      <w:r>
        <w:rPr>
          <w:color w:val="760035"/>
        </w:rPr>
        <w:t xml:space="preserve">teollisuustuotannon notkahdus, </w:t>
      </w:r>
      <w:r>
        <w:rPr>
          <w:color w:val="647A41"/>
        </w:rPr>
        <w:t xml:space="preserve">joka muutoin </w:t>
      </w:r>
      <w:r>
        <w:rPr>
          <w:color w:val="760035"/>
        </w:rPr>
        <w:t xml:space="preserve">aiheuttaisi uuden ostopaniikin</w:t>
      </w:r>
      <w:r>
        <w:t xml:space="preserve">", </w:t>
      </w:r>
      <w:r>
        <w:rPr>
          <w:color w:val="860E04"/>
        </w:rPr>
        <w:t xml:space="preserve">tiedottaja</w:t>
      </w:r>
      <w:r>
        <w:t xml:space="preserve"> sanoi</w:t>
      </w:r>
      <w:r>
        <w:t xml:space="preserve">.</w:t>
      </w:r>
    </w:p>
    <w:p>
      <w:r>
        <w:rPr>
          <w:b/>
        </w:rPr>
        <w:t xml:space="preserve">Asiakirjan numero 1349</w:t>
      </w:r>
    </w:p>
    <w:p>
      <w:r>
        <w:rPr>
          <w:b/>
        </w:rPr>
        <w:t xml:space="preserve">Asiakirjan tunniste: wsj1647-001</w:t>
      </w:r>
    </w:p>
    <w:p>
      <w:r>
        <w:rPr>
          <w:color w:val="04640D"/>
        </w:rPr>
        <w:t xml:space="preserve">Vuoden 1986 </w:t>
      </w:r>
      <w:r>
        <w:rPr>
          <w:color w:val="310106"/>
        </w:rPr>
        <w:t xml:space="preserve">verouudistus</w:t>
      </w:r>
      <w:r>
        <w:rPr>
          <w:color w:val="FEFB0A"/>
        </w:rPr>
        <w:t xml:space="preserve">, presidentti Reaganin toisen kauden suurin saavutus</w:t>
      </w:r>
      <w:r>
        <w:t xml:space="preserve">, on </w:t>
      </w:r>
      <w:r>
        <w:t xml:space="preserve">alkanut purkautua, ja eturyhmät jonottavat verokohtelua ympäri </w:t>
      </w:r>
      <w:r>
        <w:rPr>
          <w:color w:val="E115C0"/>
        </w:rPr>
        <w:t xml:space="preserve">Capitol Hillin</w:t>
      </w:r>
      <w:r>
        <w:t xml:space="preserve">. Kiinteistöjohtajat lobbaavat verohelpotuksia koskevien sääntöjen lieventämiseksi. </w:t>
      </w:r>
      <w:r>
        <w:rPr>
          <w:color w:val="00587F"/>
        </w:rPr>
        <w:t xml:space="preserve">Hyväntekeväisyysryhmät </w:t>
      </w:r>
      <w:r>
        <w:t xml:space="preserve">pyrkivät palauttamaan </w:t>
      </w:r>
      <w:r>
        <w:rPr>
          <w:color w:val="0BC582"/>
        </w:rPr>
        <w:t xml:space="preserve">niiden yksityishenkilöiden </w:t>
      </w:r>
      <w:r>
        <w:t xml:space="preserve">lahjoitusten kuluksi kirjaamisen, </w:t>
      </w:r>
      <w:r>
        <w:rPr>
          <w:color w:val="FEB8C8"/>
        </w:rPr>
        <w:t xml:space="preserve">jotka </w:t>
      </w:r>
      <w:r>
        <w:rPr>
          <w:color w:val="0BC582"/>
        </w:rPr>
        <w:t xml:space="preserve">eivät </w:t>
      </w:r>
      <w:r>
        <w:rPr>
          <w:color w:val="FEB8C8"/>
        </w:rPr>
        <w:t xml:space="preserve">tee </w:t>
      </w:r>
      <w:r>
        <w:rPr>
          <w:color w:val="0BC582"/>
        </w:rPr>
        <w:t xml:space="preserve">vähennyksiä</w:t>
      </w:r>
      <w:r>
        <w:t xml:space="preserve">. Suuret huutokauppatalot haluavat, että keräilyesineisiin sovelletaan alhaisempaa luovutusvoittoveroa. </w:t>
      </w:r>
      <w:r>
        <w:rPr>
          <w:color w:val="01190F"/>
        </w:rPr>
        <w:t xml:space="preserve">Raskaan teollisuuden </w:t>
      </w:r>
      <w:r>
        <w:rPr>
          <w:color w:val="9E8317"/>
        </w:rPr>
        <w:t xml:space="preserve">lobbaajat </w:t>
      </w:r>
      <w:r>
        <w:t xml:space="preserve">keskustelevat hiljaa investointiverohyvityksen palauttamisesta. "Kaikesta voi saada rahaa", sanoo Theodore Groom, keskinäisten henkivakuutusyhtiöiden lobbari. </w:t>
      </w:r>
      <w:r>
        <w:rPr>
          <w:color w:val="847D81"/>
        </w:rPr>
        <w:t xml:space="preserve">Robert Juliano, joka on sellaisten </w:t>
      </w:r>
      <w:r>
        <w:rPr>
          <w:color w:val="58018B"/>
        </w:rPr>
        <w:t xml:space="preserve">eturyhmien </w:t>
      </w:r>
      <w:r>
        <w:rPr>
          <w:color w:val="847D81"/>
        </w:rPr>
        <w:t xml:space="preserve">päälobbaaja, </w:t>
      </w:r>
      <w:r>
        <w:rPr>
          <w:color w:val="B70639"/>
        </w:rPr>
        <w:t xml:space="preserve">jotka </w:t>
      </w:r>
      <w:r>
        <w:rPr>
          <w:color w:val="58018B"/>
        </w:rPr>
        <w:t xml:space="preserve">haluavat suojella matka- ja viihdekulujen verovähennystä</w:t>
      </w:r>
      <w:r>
        <w:t xml:space="preserve">, lisää: "</w:t>
      </w:r>
      <w:r>
        <w:t xml:space="preserve">Näyttää siltä, että </w:t>
      </w:r>
      <w:r>
        <w:rPr>
          <w:color w:val="703B01"/>
        </w:rPr>
        <w:t xml:space="preserve">koko juttu </w:t>
      </w:r>
      <w:r>
        <w:t xml:space="preserve">on taas auki." </w:t>
      </w:r>
      <w:r>
        <w:t xml:space="preserve">Katalysaattorina toimi </w:t>
      </w:r>
      <w:r>
        <w:rPr>
          <w:color w:val="118B8A"/>
        </w:rPr>
        <w:t xml:space="preserve">kongressin </w:t>
      </w:r>
      <w:r>
        <w:rPr>
          <w:color w:val="F7F1DF"/>
        </w:rPr>
        <w:t xml:space="preserve">pyrkimys </w:t>
      </w:r>
      <w:r>
        <w:rPr>
          <w:color w:val="F7F1DF"/>
        </w:rPr>
        <w:t xml:space="preserve">palauttaa suotuisa myyntivoittoverokohtelu, </w:t>
      </w:r>
      <w:r>
        <w:rPr>
          <w:color w:val="4AFEFA"/>
        </w:rPr>
        <w:t xml:space="preserve">joka </w:t>
      </w:r>
      <w:r>
        <w:rPr>
          <w:color w:val="F7F1DF"/>
        </w:rPr>
        <w:t xml:space="preserve">todennäköisesti hyväksytään </w:t>
      </w:r>
      <w:r>
        <w:rPr>
          <w:color w:val="118B8A"/>
        </w:rPr>
        <w:t xml:space="preserve">tässä kongressissa</w:t>
      </w:r>
      <w:r>
        <w:t xml:space="preserve">. </w:t>
      </w:r>
      <w:r>
        <w:t xml:space="preserve">Myös </w:t>
      </w:r>
      <w:r>
        <w:t xml:space="preserve">muut </w:t>
      </w:r>
      <w:r>
        <w:rPr>
          <w:color w:val="796EE6"/>
        </w:rPr>
        <w:t xml:space="preserve">vuoden 1986 lain </w:t>
      </w:r>
      <w:r>
        <w:t xml:space="preserve">perustavanlaatuiset "uudistukset" </w:t>
      </w:r>
      <w:r>
        <w:t xml:space="preserve">ovat vaarassa. </w:t>
      </w:r>
      <w:r>
        <w:rPr>
          <w:color w:val="000D2C"/>
        </w:rPr>
        <w:t xml:space="preserve">Parlamentti </w:t>
      </w:r>
      <w:r>
        <w:t xml:space="preserve">on harkinnut vakavasti </w:t>
      </w:r>
      <w:r>
        <w:rPr>
          <w:color w:val="53495F"/>
        </w:rPr>
        <w:t xml:space="preserve">suurituloisimpien yksityishenkilöiden </w:t>
      </w:r>
      <w:r>
        <w:rPr>
          <w:color w:val="F95475"/>
        </w:rPr>
        <w:t xml:space="preserve">maksaman </w:t>
      </w:r>
      <w:r>
        <w:rPr>
          <w:color w:val="53495F"/>
        </w:rPr>
        <w:t xml:space="preserve">ylimmän veron </w:t>
      </w:r>
      <w:r>
        <w:t xml:space="preserve">korottamista</w:t>
      </w:r>
      <w:r>
        <w:t xml:space="preserve">. </w:t>
      </w:r>
      <w:r>
        <w:rPr>
          <w:color w:val="5D9608"/>
        </w:rPr>
        <w:t xml:space="preserve">Senaatin</w:t>
      </w:r>
      <w:r>
        <w:rPr>
          <w:color w:val="61FC03"/>
        </w:rPr>
        <w:t xml:space="preserve"> valtiovarainvaliokunta </w:t>
      </w:r>
      <w:r>
        <w:t xml:space="preserve">äänesti </w:t>
      </w:r>
      <w:r>
        <w:rPr>
          <w:color w:val="DE98FD"/>
        </w:rPr>
        <w:t xml:space="preserve">yksilöllisten eläkesäästöjen vähennyksen jatkamisesta </w:t>
      </w:r>
      <w:r>
        <w:rPr>
          <w:color w:val="98A088"/>
        </w:rPr>
        <w:t xml:space="preserve">ja myös </w:t>
      </w:r>
      <w:r>
        <w:rPr>
          <w:color w:val="4F584E"/>
        </w:rPr>
        <w:t xml:space="preserve">maanviljelijöiden tulojen keskiarvottamisen </w:t>
      </w:r>
      <w:r>
        <w:rPr>
          <w:color w:val="98A088"/>
        </w:rPr>
        <w:t xml:space="preserve">palauttamisesta</w:t>
      </w:r>
      <w:r>
        <w:rPr>
          <w:color w:val="4F584E"/>
        </w:rPr>
        <w:t xml:space="preserve">, joka on veroetu, </w:t>
      </w:r>
      <w:r>
        <w:rPr>
          <w:color w:val="248AD0"/>
        </w:rPr>
        <w:t xml:space="preserve">jonka </w:t>
      </w:r>
      <w:r>
        <w:rPr>
          <w:color w:val="4F584E"/>
        </w:rPr>
        <w:t xml:space="preserve">ansiosta tulot voidaan jakaa useammalle vuodelle</w:t>
      </w:r>
      <w:r>
        <w:t xml:space="preserve">. </w:t>
      </w:r>
      <w:r>
        <w:rPr>
          <w:color w:val="5C5300"/>
        </w:rPr>
        <w:t xml:space="preserve">Osana </w:t>
      </w:r>
      <w:r>
        <w:rPr>
          <w:color w:val="9F6551"/>
        </w:rPr>
        <w:t xml:space="preserve">samaa ehdotusta </w:t>
      </w:r>
      <w:r>
        <w:rPr>
          <w:color w:val="BCFEC6"/>
        </w:rPr>
        <w:t xml:space="preserve">valtiovarainvaliokunta </w:t>
      </w:r>
      <w:r>
        <w:rPr>
          <w:color w:val="5C5300"/>
        </w:rPr>
        <w:t xml:space="preserve">äänesti myös </w:t>
      </w:r>
      <w:r>
        <w:rPr>
          <w:color w:val="5C5300"/>
        </w:rPr>
        <w:t xml:space="preserve">miljardien dollarien suuruisista </w:t>
      </w:r>
      <w:r>
        <w:rPr>
          <w:color w:val="932C70"/>
        </w:rPr>
        <w:t xml:space="preserve">suppeasti määritellyistä verohelpotuksista </w:t>
      </w:r>
      <w:r>
        <w:rPr>
          <w:color w:val="2B1B04"/>
        </w:rPr>
        <w:t xml:space="preserve">yksityishenkilöille ja yrityksille</w:t>
      </w:r>
      <w:r>
        <w:rPr>
          <w:color w:val="5C5300"/>
        </w:rPr>
        <w:t xml:space="preserve">, mitä </w:t>
      </w:r>
      <w:r>
        <w:rPr>
          <w:color w:val="61FC03"/>
        </w:rPr>
        <w:t xml:space="preserve">valiokunnan </w:t>
      </w:r>
      <w:r>
        <w:t xml:space="preserve">jäsen</w:t>
      </w:r>
      <w:r>
        <w:t xml:space="preserve">, senaattori David Pryor (Arkansasin demokraatti) kutsuu lobbausta koskevan lainsäädännön "kuumeiseksi ylilyönniksi". </w:t>
      </w:r>
      <w:r>
        <w:rPr>
          <w:color w:val="B5AFC4"/>
        </w:rPr>
        <w:t xml:space="preserve">Tämä etu </w:t>
      </w:r>
      <w:r>
        <w:t xml:space="preserve">koskisi monenlaisia edunsaajia ananaskasvattajista varakkaisiin isovanhempiin ja smokkien vuokrausyrityksiin. </w:t>
      </w:r>
      <w:r>
        <w:rPr>
          <w:color w:val="D4C67A"/>
        </w:rPr>
        <w:t xml:space="preserve">Koko senaatti </w:t>
      </w:r>
      <w:r>
        <w:rPr>
          <w:color w:val="AE7AA1"/>
        </w:rPr>
        <w:t xml:space="preserve">poisti </w:t>
      </w:r>
      <w:r>
        <w:rPr>
          <w:color w:val="AE7AA1"/>
        </w:rPr>
        <w:t xml:space="preserve">viime perjantaina </w:t>
      </w:r>
      <w:r>
        <w:rPr>
          <w:color w:val="D4C67A"/>
        </w:rPr>
        <w:t xml:space="preserve">nopeasti lähestyvän budjettimääräajan lähestyessä </w:t>
      </w:r>
      <w:r>
        <w:rPr>
          <w:color w:val="AE7AA1"/>
        </w:rPr>
        <w:t xml:space="preserve">kaikkia </w:t>
      </w:r>
      <w:r>
        <w:rPr>
          <w:color w:val="0232FD"/>
        </w:rPr>
        <w:t xml:space="preserve">valtiovarainvaliokunnan </w:t>
      </w:r>
      <w:r>
        <w:rPr>
          <w:color w:val="C2A393"/>
        </w:rPr>
        <w:t xml:space="preserve">ehdotukseen </w:t>
      </w:r>
      <w:r>
        <w:rPr>
          <w:color w:val="AE7AA1"/>
        </w:rPr>
        <w:t xml:space="preserve">sisältyneitä verohelpotuksia</w:t>
      </w:r>
      <w:r>
        <w:t xml:space="preserve">. </w:t>
      </w:r>
      <w:r>
        <w:rPr>
          <w:color w:val="6A3A35"/>
        </w:rPr>
        <w:t xml:space="preserve">Molempien puolueiden lainsäätäjät </w:t>
      </w:r>
      <w:r>
        <w:t xml:space="preserve">ovat kuitenkin yhtä mieltä siitä, että </w:t>
      </w:r>
      <w:r>
        <w:rPr>
          <w:color w:val="AE7AA1"/>
        </w:rPr>
        <w:t xml:space="preserve">vähennys </w:t>
      </w:r>
      <w:r>
        <w:t xml:space="preserve">oli väliaikainen. Pian on tulossa </w:t>
      </w:r>
      <w:r>
        <w:rPr>
          <w:color w:val="BA6801"/>
        </w:rPr>
        <w:t xml:space="preserve">muitakin lakiehdotuksia, joiden </w:t>
      </w:r>
      <w:r>
        <w:rPr>
          <w:color w:val="168E5C"/>
        </w:rPr>
        <w:t xml:space="preserve">odotetaan </w:t>
      </w:r>
      <w:r>
        <w:rPr>
          <w:color w:val="BA6801"/>
        </w:rPr>
        <w:t xml:space="preserve">tuovan mukanaan monia veronalennuksia, mukaan lukien pääomavoitot ja yksityishenkilöiden henkilökohtaiset eläketilit</w:t>
      </w:r>
      <w:r>
        <w:t xml:space="preserve">. "</w:t>
      </w:r>
      <w:r>
        <w:t xml:space="preserve">Ei ole epäilystäkään siitä, että </w:t>
      </w:r>
      <w:r>
        <w:rPr>
          <w:color w:val="796EE6"/>
        </w:rPr>
        <w:t xml:space="preserve">vuoden 1986 </w:t>
      </w:r>
      <w:r>
        <w:rPr>
          <w:color w:val="FCB164"/>
        </w:rPr>
        <w:t xml:space="preserve">lain </w:t>
      </w:r>
      <w:r>
        <w:t xml:space="preserve">lanka </w:t>
      </w:r>
      <w:r>
        <w:t xml:space="preserve">on vedetty voimakkaasti", sanoo edustaja Thomas Downey (New Yorkin demokraatti), "Näette, miten </w:t>
      </w:r>
      <w:r>
        <w:rPr>
          <w:color w:val="FCB164"/>
        </w:rPr>
        <w:t xml:space="preserve">kaikki </w:t>
      </w:r>
      <w:r>
        <w:t xml:space="preserve">purkautuu </w:t>
      </w:r>
      <w:r>
        <w:rPr>
          <w:color w:val="16C0D0"/>
        </w:rPr>
        <w:t xml:space="preserve">vuoden kuluessa</w:t>
      </w:r>
      <w:r>
        <w:t xml:space="preserve">." </w:t>
      </w:r>
      <w:r>
        <w:t xml:space="preserve">"Olemme palanneet siihen aikaan, jolloin verohelpotuksia myönnettiin vain muutamille valikoiduille henkilöille", sanoo </w:t>
      </w:r>
      <w:r>
        <w:rPr>
          <w:color w:val="C62100"/>
        </w:rPr>
        <w:t xml:space="preserve">edustaja William Gray Pennsylvaniasta, </w:t>
      </w:r>
      <w:r>
        <w:rPr>
          <w:color w:val="014347"/>
        </w:rPr>
        <w:t xml:space="preserve">edustajainhuoneen </w:t>
      </w:r>
      <w:r>
        <w:rPr>
          <w:color w:val="C62100"/>
        </w:rPr>
        <w:t xml:space="preserve">kolmanneksi suurin demokraatti</w:t>
      </w:r>
      <w:r>
        <w:t xml:space="preserve">. Viitaten senaatin ja edustajainhuoneen verovaliokuntien puheenjohtajiin hän lisää: "</w:t>
      </w:r>
      <w:r>
        <w:rPr>
          <w:color w:val="16C0D0"/>
        </w:rPr>
        <w:t xml:space="preserve">Ensi vuonna </w:t>
      </w:r>
      <w:r>
        <w:t xml:space="preserve">jokainen eturyhmä koputtaa Lloyd Bentsenin tai Danny Rostenkowskin ovelle."</w:t>
      </w:r>
      <w:r>
        <w:t xml:space="preserve"> Monet ryhmät eivät odota niin kauan. Juuri viime viikolla </w:t>
      </w:r>
      <w:r>
        <w:rPr>
          <w:color w:val="233809"/>
        </w:rPr>
        <w:t xml:space="preserve">edustajainhuoneen varainhankintavaliokunta piti </w:t>
      </w:r>
      <w:r>
        <w:rPr>
          <w:color w:val="42083B"/>
        </w:rPr>
        <w:t xml:space="preserve">pitkän kokouksen </w:t>
      </w:r>
      <w:r>
        <w:t xml:space="preserve">kuunnellakseen </w:t>
      </w:r>
      <w:r>
        <w:rPr>
          <w:color w:val="82785D"/>
        </w:rPr>
        <w:t xml:space="preserve">yksittäisten </w:t>
      </w:r>
      <w:r>
        <w:rPr>
          <w:color w:val="023087"/>
        </w:rPr>
        <w:t xml:space="preserve">kaupunkien, yritysten ja </w:t>
      </w:r>
      <w:r>
        <w:rPr>
          <w:color w:val="B7DAD2"/>
        </w:rPr>
        <w:t xml:space="preserve">eturyhmien </w:t>
      </w:r>
      <w:r>
        <w:t xml:space="preserve">pyyntöjä</w:t>
      </w:r>
      <w:r>
        <w:rPr>
          <w:color w:val="196956"/>
        </w:rPr>
        <w:t xml:space="preserve">, </w:t>
      </w:r>
      <w:r>
        <w:rPr>
          <w:color w:val="B7DAD2"/>
        </w:rPr>
        <w:t xml:space="preserve">jotka haluavat avata </w:t>
      </w:r>
      <w:r>
        <w:rPr>
          <w:color w:val="B7DAD2"/>
        </w:rPr>
        <w:t xml:space="preserve">erityisiä porsaanreikiä</w:t>
      </w:r>
      <w:r>
        <w:t xml:space="preserve">. </w:t>
      </w:r>
      <w:r>
        <w:t xml:space="preserve">"Se </w:t>
      </w:r>
      <w:r>
        <w:rPr>
          <w:color w:val="42083B"/>
        </w:rPr>
        <w:t xml:space="preserve">on </w:t>
      </w:r>
      <w:r>
        <w:rPr>
          <w:color w:val="8C41BB"/>
        </w:rPr>
        <w:t xml:space="preserve">emmentalitehdas</w:t>
      </w:r>
      <w:r>
        <w:t xml:space="preserve">, ja </w:t>
      </w:r>
      <w:r>
        <w:rPr>
          <w:color w:val="8C41BB"/>
        </w:rPr>
        <w:t xml:space="preserve">juusto </w:t>
      </w:r>
      <w:r>
        <w:t xml:space="preserve">tuoksuu todella hyvältä", totesi </w:t>
      </w:r>
      <w:r>
        <w:rPr>
          <w:color w:val="ECEDFE"/>
        </w:rPr>
        <w:t xml:space="preserve">kuulemista seurannut </w:t>
      </w:r>
      <w:r>
        <w:rPr>
          <w:color w:val="ECEDFE"/>
        </w:rPr>
        <w:t xml:space="preserve">ansioitunut lobbari</w:t>
      </w:r>
      <w:r>
        <w:t xml:space="preserve">. </w:t>
      </w:r>
      <w:r>
        <w:t xml:space="preserve">Jopa </w:t>
      </w:r>
      <w:r>
        <w:rPr>
          <w:color w:val="94C661"/>
        </w:rPr>
        <w:t xml:space="preserve">raskaan teollisuuden </w:t>
      </w:r>
      <w:r>
        <w:t xml:space="preserve">lobbaajilla, joka on </w:t>
      </w:r>
      <w:r>
        <w:rPr>
          <w:color w:val="94C661"/>
        </w:rPr>
        <w:t xml:space="preserve">yksi </w:t>
      </w:r>
      <w:r>
        <w:rPr>
          <w:color w:val="FB6AB8"/>
        </w:rPr>
        <w:t xml:space="preserve">vuoden 1986</w:t>
      </w:r>
      <w:r>
        <w:rPr>
          <w:color w:val="788E95"/>
        </w:rPr>
        <w:t xml:space="preserve"> lain </w:t>
      </w:r>
      <w:r>
        <w:rPr>
          <w:color w:val="F8907D"/>
        </w:rPr>
        <w:t xml:space="preserve">pahiten </w:t>
      </w:r>
      <w:r>
        <w:rPr>
          <w:color w:val="F8907D"/>
        </w:rPr>
        <w:t xml:space="preserve">koettelemista </w:t>
      </w:r>
      <w:r>
        <w:rPr>
          <w:color w:val="F8907D"/>
        </w:rPr>
        <w:t xml:space="preserve">aloista</w:t>
      </w:r>
      <w:r>
        <w:t xml:space="preserve">, on toivoa. Esimerkiksi investointimyönteisten verohelpotusten palauttaminen pääomavoittojen tai henkilökohtaisten eläketilien osalta "parantaa mielialaa tai </w:t>
      </w:r>
      <w:r>
        <w:rPr>
          <w:color w:val="576094"/>
        </w:rPr>
        <w:t xml:space="preserve">näkökulmaa</w:t>
      </w:r>
      <w:r>
        <w:rPr>
          <w:color w:val="DB1474"/>
        </w:rPr>
        <w:t xml:space="preserve">, joka </w:t>
      </w:r>
      <w:r>
        <w:rPr>
          <w:color w:val="576094"/>
        </w:rPr>
        <w:t xml:space="preserve">auttaa saamaan </w:t>
      </w:r>
      <w:r>
        <w:rPr>
          <w:color w:val="8489AE"/>
        </w:rPr>
        <w:t xml:space="preserve">parempia vähennyksiä (poistoja) tai investointihyvityksiä</w:t>
      </w:r>
      <w:r>
        <w:t xml:space="preserve">", sanoo Paul Huard, National Association of Manufacturersin varapuheenjohtaja. Yritysten lobbari Charles Walker suunnittelee keväällä järjestettävää konferenssia keskustellakseen siitä, millaisia veromuutoksia on tehtävä "kilpailukyvyn" parantamiseksi. Vastauksena </w:t>
      </w:r>
      <w:r>
        <w:t xml:space="preserve">ehdotettuihin pääomatuloja koskeviin lakeihin </w:t>
      </w:r>
      <w:r>
        <w:rPr>
          <w:color w:val="860E04"/>
        </w:rPr>
        <w:t xml:space="preserve">ryhmät </w:t>
      </w:r>
      <w:r>
        <w:t xml:space="preserve">lobbaavat varmistaakseen, että niitä ei työnnetä pois kaukalosta. Esimerkiksi </w:t>
      </w:r>
      <w:r>
        <w:rPr>
          <w:color w:val="FBC206"/>
        </w:rPr>
        <w:t xml:space="preserve">kiinteistöalan eturyhmät </w:t>
      </w:r>
      <w:r>
        <w:t xml:space="preserve">vastustavat </w:t>
      </w:r>
      <w:r>
        <w:rPr>
          <w:color w:val="F2CDFE"/>
        </w:rPr>
        <w:t xml:space="preserve">presidentti Bushin </w:t>
      </w:r>
      <w:r>
        <w:rPr>
          <w:color w:val="6EAB9B"/>
        </w:rPr>
        <w:t xml:space="preserve">pääomatuloja koskevassa </w:t>
      </w:r>
      <w:r>
        <w:rPr>
          <w:color w:val="6EAB9B"/>
        </w:rPr>
        <w:t xml:space="preserve">ehdotuksessa </w:t>
      </w:r>
      <w:r>
        <w:t xml:space="preserve">olevaa puutetta</w:t>
      </w:r>
      <w:r>
        <w:t xml:space="preserve">: se ei sisällä </w:t>
      </w:r>
      <w:r>
        <w:rPr>
          <w:color w:val="645341"/>
        </w:rPr>
        <w:t xml:space="preserve">kiinteistövoittoja</w:t>
      </w:r>
      <w:r>
        <w:t xml:space="preserve">. </w:t>
      </w:r>
      <w:r>
        <w:t xml:space="preserve">"Jos on </w:t>
      </w:r>
      <w:r>
        <w:rPr>
          <w:color w:val="760035"/>
        </w:rPr>
        <w:t xml:space="preserve">tulossa </w:t>
      </w:r>
      <w:r>
        <w:rPr>
          <w:color w:val="647A41"/>
        </w:rPr>
        <w:t xml:space="preserve">vero-ohjelma</w:t>
      </w:r>
      <w:r>
        <w:rPr>
          <w:color w:val="496E76"/>
        </w:rPr>
        <w:t xml:space="preserve">, jonka tarkoituksena on </w:t>
      </w:r>
      <w:r>
        <w:rPr>
          <w:color w:val="647A41"/>
        </w:rPr>
        <w:t xml:space="preserve">vähentää pääomavoittojen taakkaa</w:t>
      </w:r>
      <w:r>
        <w:rPr>
          <w:color w:val="760035"/>
        </w:rPr>
        <w:t xml:space="preserve">, he haluavat ymmärrettävästi olla mukana siinä</w:t>
      </w:r>
      <w:r>
        <w:t xml:space="preserve">", sanoo </w:t>
      </w:r>
      <w:r>
        <w:rPr>
          <w:color w:val="E3F894"/>
        </w:rPr>
        <w:t xml:space="preserve">kiinteistöalan lobbari Wayne Thevenot Concord Associatesista</w:t>
      </w:r>
      <w:r>
        <w:t xml:space="preserve">. </w:t>
      </w:r>
      <w:r>
        <w:rPr>
          <w:color w:val="A1A711"/>
        </w:rPr>
        <w:t xml:space="preserve">Edustajainhuoneen </w:t>
      </w:r>
      <w:r>
        <w:rPr>
          <w:color w:val="876128"/>
        </w:rPr>
        <w:t xml:space="preserve">hyväksymässä </w:t>
      </w:r>
      <w:r>
        <w:t xml:space="preserve">lakiehdotuksessa </w:t>
      </w:r>
      <w:r>
        <w:rPr>
          <w:color w:val="01FB92"/>
        </w:rPr>
        <w:t xml:space="preserve">Thevenot sai </w:t>
      </w:r>
      <w:r>
        <w:rPr>
          <w:color w:val="760035"/>
        </w:rPr>
        <w:t xml:space="preserve">toiveensa </w:t>
      </w:r>
      <w:r>
        <w:t xml:space="preserve">- </w:t>
      </w:r>
      <w:r>
        <w:rPr>
          <w:color w:val="FD0F31"/>
        </w:rPr>
        <w:t xml:space="preserve">kiinteistöt sisältyvät myyntivoittoja koskevaan säännökseen</w:t>
      </w:r>
      <w:r>
        <w:t xml:space="preserve">. </w:t>
      </w:r>
      <w:r>
        <w:t xml:space="preserve">Mutta </w:t>
      </w:r>
      <w:r>
        <w:rPr>
          <w:color w:val="BE8485"/>
        </w:rPr>
        <w:t xml:space="preserve">Sotheby's, Christie's ja National Association of Antique Dealers </w:t>
      </w:r>
      <w:r>
        <w:t xml:space="preserve">eivät ole vieläkään saaneet tahtoaan läpi. He lähettivät </w:t>
      </w:r>
      <w:r>
        <w:rPr>
          <w:color w:val="C660FB"/>
        </w:rPr>
        <w:t xml:space="preserve">kongressin verokirjoittajille </w:t>
      </w:r>
      <w:r>
        <w:rPr>
          <w:color w:val="120104"/>
        </w:rPr>
        <w:t xml:space="preserve">kirjeen, </w:t>
      </w:r>
      <w:r>
        <w:rPr>
          <w:color w:val="D48958"/>
        </w:rPr>
        <w:t xml:space="preserve">jossa he pyysivät</w:t>
      </w:r>
      <w:r>
        <w:rPr>
          <w:color w:val="120104"/>
        </w:rPr>
        <w:t xml:space="preserve">, että </w:t>
      </w:r>
      <w:r>
        <w:rPr>
          <w:color w:val="05AEE8"/>
        </w:rPr>
        <w:t xml:space="preserve">myös keräilyesineiden myynnistä saadut </w:t>
      </w:r>
      <w:r>
        <w:rPr>
          <w:color w:val="05AEE8"/>
        </w:rPr>
        <w:t xml:space="preserve">voitot sisällytettäisiin </w:t>
      </w:r>
      <w:r>
        <w:rPr>
          <w:color w:val="05AEE8"/>
        </w:rPr>
        <w:t xml:space="preserve">edulliseen kohteluun</w:t>
      </w:r>
      <w:r>
        <w:t xml:space="preserve">. </w:t>
      </w:r>
      <w:r>
        <w:rPr>
          <w:color w:val="C3C1BE"/>
        </w:rPr>
        <w:t xml:space="preserve">Kirjeessä </w:t>
      </w:r>
      <w:r>
        <w:t xml:space="preserve">todetaan, että "keräyksiä olisi edelleen käsiteltävä pääomaomaisuutena"</w:t>
      </w:r>
      <w:r>
        <w:t xml:space="preserve">. </w:t>
      </w:r>
      <w:r>
        <w:t xml:space="preserve">Kaikki tämä puhe on vastoin </w:t>
      </w:r>
      <w:r>
        <w:rPr>
          <w:color w:val="796EE6"/>
        </w:rPr>
        <w:t xml:space="preserve">vuoden 1986 </w:t>
      </w:r>
      <w:r>
        <w:rPr>
          <w:color w:val="FCB164"/>
        </w:rPr>
        <w:t xml:space="preserve">verouudistuslakia</w:t>
      </w:r>
      <w:r>
        <w:t xml:space="preserve">. Vastineeksi </w:t>
      </w:r>
      <w:r>
        <w:t xml:space="preserve">huomattavasti alhaisemmista verokannoista </w:t>
      </w:r>
      <w:r>
        <w:rPr>
          <w:color w:val="1167D9"/>
        </w:rPr>
        <w:t xml:space="preserve">näiden lakien </w:t>
      </w:r>
      <w:r>
        <w:rPr>
          <w:color w:val="9F98F8"/>
        </w:rPr>
        <w:t xml:space="preserve">laatijat </w:t>
      </w:r>
      <w:r>
        <w:t xml:space="preserve">pyrkivät poistamaan suurimman osan </w:t>
      </w:r>
      <w:r>
        <w:rPr>
          <w:color w:val="D19012"/>
        </w:rPr>
        <w:t xml:space="preserve">vapautuksista, vähennyksistä ja hyvityksistä</w:t>
      </w:r>
      <w:r>
        <w:rPr>
          <w:color w:val="B7D802"/>
        </w:rPr>
        <w:t xml:space="preserve">, jotka </w:t>
      </w:r>
      <w:r>
        <w:rPr>
          <w:color w:val="D19012"/>
        </w:rPr>
        <w:t xml:space="preserve">suosivat joitakin veronmaksajia toisten kustannuksella</w:t>
      </w:r>
      <w:r>
        <w:t xml:space="preserve">. </w:t>
      </w:r>
      <w:r>
        <w:t xml:space="preserve">Tavoitteena oli verottaa ihmisiä, joilla on suunnilleen samat tulot, tasapuolisesti ja poistaa monia </w:t>
      </w:r>
      <w:r>
        <w:rPr>
          <w:color w:val="826392"/>
        </w:rPr>
        <w:t xml:space="preserve">porsaanreikiä</w:t>
      </w:r>
      <w:r>
        <w:rPr>
          <w:color w:val="5E7A6A"/>
        </w:rPr>
        <w:t xml:space="preserve">, joiden </w:t>
      </w:r>
      <w:r>
        <w:rPr>
          <w:color w:val="826392"/>
        </w:rPr>
        <w:t xml:space="preserve">avulla </w:t>
      </w:r>
      <w:r>
        <w:rPr>
          <w:color w:val="B29869"/>
        </w:rPr>
        <w:t xml:space="preserve">varakkaat pystyivät </w:t>
      </w:r>
      <w:r>
        <w:rPr>
          <w:color w:val="826392"/>
        </w:rPr>
        <w:t xml:space="preserve">välttämään veroja</w:t>
      </w:r>
      <w:r>
        <w:t xml:space="preserve">. </w:t>
      </w:r>
      <w:r>
        <w:t xml:space="preserve">Kaksi </w:t>
      </w:r>
      <w:r>
        <w:rPr>
          <w:color w:val="1D0051"/>
        </w:rPr>
        <w:t xml:space="preserve">tärkeintä tapaa, </w:t>
      </w:r>
      <w:r>
        <w:rPr>
          <w:color w:val="1D0051"/>
        </w:rPr>
        <w:t xml:space="preserve">joilla </w:t>
      </w:r>
      <w:r>
        <w:rPr>
          <w:color w:val="76E0C1"/>
        </w:rPr>
        <w:t xml:space="preserve">verosuunnittelijat </w:t>
      </w:r>
      <w:r>
        <w:rPr>
          <w:color w:val="1D0051"/>
        </w:rPr>
        <w:t xml:space="preserve">pystyivät </w:t>
      </w:r>
      <w:r>
        <w:rPr>
          <w:color w:val="1D0051"/>
        </w:rPr>
        <w:t xml:space="preserve">saavuttamaan </w:t>
      </w:r>
      <w:r>
        <w:rPr>
          <w:color w:val="BACFA7"/>
        </w:rPr>
        <w:t xml:space="preserve">tämän, olivat </w:t>
      </w:r>
      <w:r>
        <w:rPr>
          <w:color w:val="11BA09"/>
        </w:rPr>
        <w:t xml:space="preserve">pääomavoittojen erityiskohtelun </w:t>
      </w:r>
      <w:r>
        <w:t xml:space="preserve">poistaminen </w:t>
      </w:r>
      <w:r>
        <w:t xml:space="preserve">ja </w:t>
      </w:r>
      <w:r>
        <w:rPr>
          <w:color w:val="65407D"/>
        </w:rPr>
        <w:t xml:space="preserve">paperitappioiden, jotka tunnetaan myös passiivisina tappioina </w:t>
      </w:r>
      <w:r>
        <w:rPr>
          <w:color w:val="491803"/>
        </w:rPr>
        <w:t xml:space="preserve">ja jotka </w:t>
      </w:r>
      <w:r>
        <w:rPr>
          <w:color w:val="65407D"/>
        </w:rPr>
        <w:t xml:space="preserve">mahdollistivat useita vähennyksiä, </w:t>
      </w:r>
      <w:r>
        <w:rPr>
          <w:color w:val="462C36"/>
        </w:rPr>
        <w:t xml:space="preserve">käytön </w:t>
      </w:r>
      <w:r>
        <w:t xml:space="preserve">rajoittaminen</w:t>
      </w:r>
      <w:r>
        <w:t xml:space="preserve">. </w:t>
      </w:r>
      <w:r>
        <w:t xml:space="preserve">Myös </w:t>
      </w:r>
      <w:r>
        <w:rPr>
          <w:color w:val="F5D2A8"/>
        </w:rPr>
        <w:t xml:space="preserve">monia muita veroetuja </w:t>
      </w:r>
      <w:r>
        <w:t xml:space="preserve">poistettiin. </w:t>
      </w:r>
      <w:r>
        <w:rPr>
          <w:color w:val="E115C0"/>
        </w:rPr>
        <w:t xml:space="preserve">Kongressi </w:t>
      </w:r>
      <w:r>
        <w:t xml:space="preserve">on </w:t>
      </w:r>
      <w:r>
        <w:rPr>
          <w:color w:val="03422C"/>
        </w:rPr>
        <w:t xml:space="preserve">tänä vuonna </w:t>
      </w:r>
      <w:r>
        <w:rPr>
          <w:color w:val="72A46E"/>
        </w:rPr>
        <w:t xml:space="preserve">presidentti Bushin </w:t>
      </w:r>
      <w:r>
        <w:t xml:space="preserve">rohkaisemana </w:t>
      </w:r>
      <w:r>
        <w:t xml:space="preserve">yrittänyt saada </w:t>
      </w:r>
      <w:r>
        <w:rPr>
          <w:color w:val="128EAC"/>
        </w:rPr>
        <w:t xml:space="preserve">nämä samat veroedut </w:t>
      </w:r>
      <w:r>
        <w:t xml:space="preserve">takaisin </w:t>
      </w:r>
      <w:r>
        <w:rPr>
          <w:color w:val="FCB164"/>
        </w:rPr>
        <w:t xml:space="preserve">kirjoihin</w:t>
      </w:r>
      <w:r>
        <w:t xml:space="preserve">. </w:t>
      </w:r>
      <w:r>
        <w:t xml:space="preserve">Näyttää todennäköiseltä, että </w:t>
      </w:r>
      <w:r>
        <w:rPr>
          <w:color w:val="03422C"/>
        </w:rPr>
        <w:t xml:space="preserve">tänä </w:t>
      </w:r>
      <w:r>
        <w:t xml:space="preserve">tai </w:t>
      </w:r>
      <w:r>
        <w:rPr>
          <w:color w:val="16C0D0"/>
        </w:rPr>
        <w:t xml:space="preserve">ensi vuonna </w:t>
      </w:r>
      <w:r>
        <w:t xml:space="preserve">otetaan käyttöön jonkinlainen vapautus myyntivoittojen ja passiivisten tappioiden takaisinperinnästä. </w:t>
      </w:r>
      <w:r>
        <w:rPr>
          <w:color w:val="47545E"/>
        </w:rPr>
        <w:t xml:space="preserve">Muita veroetuuksia </w:t>
      </w:r>
      <w:r>
        <w:t xml:space="preserve">todennäköisesti palautetaan ja luodaan</w:t>
      </w:r>
      <w:r>
        <w:t xml:space="preserve">. </w:t>
      </w:r>
      <w:r>
        <w:t xml:space="preserve">Suurin este on löytää tapa </w:t>
      </w:r>
      <w:r>
        <w:t xml:space="preserve">maksaa </w:t>
      </w:r>
      <w:r>
        <w:rPr>
          <w:color w:val="47545E"/>
        </w:rPr>
        <w:t xml:space="preserve">ne. </w:t>
      </w:r>
      <w:r>
        <w:t xml:space="preserve">"</w:t>
      </w:r>
      <w:r>
        <w:rPr>
          <w:color w:val="796EE6"/>
        </w:rPr>
        <w:t xml:space="preserve">Vuoden 1986</w:t>
      </w:r>
      <w:r>
        <w:rPr>
          <w:color w:val="FCB164"/>
        </w:rPr>
        <w:t xml:space="preserve"> laki </w:t>
      </w:r>
      <w:r>
        <w:t xml:space="preserve">oli onnekas veto. He halusivat uudistusta ja saivat vallankumouksen", sanoo </w:t>
      </w:r>
      <w:r>
        <w:rPr>
          <w:color w:val="FCB164"/>
        </w:rPr>
        <w:t xml:space="preserve">uudistuksen </w:t>
      </w:r>
      <w:r>
        <w:t xml:space="preserve">puolestapuhuja</w:t>
      </w:r>
      <w:r>
        <w:t xml:space="preserve">, edustaja Willis Gradison (republikaani, Ohio). Onko </w:t>
      </w:r>
      <w:r>
        <w:rPr>
          <w:color w:val="FCB164"/>
        </w:rPr>
        <w:t xml:space="preserve">verolaskusta </w:t>
      </w:r>
      <w:r>
        <w:t xml:space="preserve">nyt siis taas avoin ja selvä asia? </w:t>
      </w:r>
      <w:r>
        <w:rPr>
          <w:color w:val="847D81"/>
        </w:rPr>
        <w:t xml:space="preserve">Juliano </w:t>
      </w:r>
      <w:r>
        <w:t xml:space="preserve">on sitä mieltä. Viime lauantaiaamuna hän jäi </w:t>
      </w:r>
      <w:r>
        <w:rPr>
          <w:color w:val="000D2C"/>
        </w:rPr>
        <w:t xml:space="preserve">edustajainhuoneen istuntosaliin </w:t>
      </w:r>
      <w:r>
        <w:t xml:space="preserve">seuraamaan vero- ja budjettineuvotteluja sen sijaan, että olisi lentänyt San Franciscoon varainkeruutilaisuuteen ja sen jälkeen </w:t>
      </w:r>
      <w:r>
        <w:t xml:space="preserve">kotikaupunkiinsa Chicagoon St. Ignatius High Schoolin 30-vuotisjuhliin. "Olen liian </w:t>
      </w:r>
      <w:r>
        <w:rPr>
          <w:color w:val="B95C69"/>
        </w:rPr>
        <w:t xml:space="preserve">vanha </w:t>
      </w:r>
      <w:r>
        <w:t xml:space="preserve">tuhlaamaan viikonloppua, mutta tein </w:t>
      </w:r>
      <w:r>
        <w:rPr>
          <w:color w:val="A14D12"/>
        </w:rPr>
        <w:t xml:space="preserve">sen silti", </w:t>
      </w:r>
      <w:r>
        <w:rPr>
          <w:color w:val="847D81"/>
        </w:rPr>
        <w:t xml:space="preserve">48-vuotias Juliano </w:t>
      </w:r>
      <w:r>
        <w:t xml:space="preserve">harmittelee</w:t>
      </w:r>
      <w:r>
        <w:t xml:space="preserve">. "Mitä tahansa voi tapahtua näinä päivinä.</w:t>
      </w:r>
    </w:p>
    <w:p>
      <w:r>
        <w:rPr>
          <w:b/>
        </w:rPr>
        <w:t xml:space="preserve">Asiakirjan numero 1350</w:t>
      </w:r>
    </w:p>
    <w:p>
      <w:r>
        <w:rPr>
          <w:b/>
        </w:rPr>
        <w:t xml:space="preserve">Asiakirjan tunniste: wsj1648-001</w:t>
      </w:r>
    </w:p>
    <w:p>
      <w:r>
        <w:rPr>
          <w:color w:val="310106"/>
        </w:rPr>
        <w:t xml:space="preserve">Lufthansa AG </w:t>
      </w:r>
      <w:r>
        <w:t xml:space="preserve">kertoi, että </w:t>
      </w:r>
      <w:r>
        <w:rPr>
          <w:color w:val="04640D"/>
        </w:rPr>
        <w:t xml:space="preserve">vuoden 1989 yhdeksän ensimmäisen kuukauden </w:t>
      </w:r>
      <w:r>
        <w:t xml:space="preserve">matkustajamäärä </w:t>
      </w:r>
      <w:r>
        <w:t xml:space="preserve">kasvoi 5,2 prosenttia 15,3 miljoonaan matkustajaan </w:t>
      </w:r>
      <w:r>
        <w:rPr>
          <w:color w:val="FEFB0A"/>
        </w:rPr>
        <w:t xml:space="preserve">edellisvuoden</w:t>
      </w:r>
      <w:r>
        <w:t xml:space="preserve"> 14,5 miljoonasta matkustajasta</w:t>
      </w:r>
      <w:r>
        <w:t xml:space="preserve">. </w:t>
      </w:r>
      <w:r>
        <w:rPr>
          <w:color w:val="310106"/>
        </w:rPr>
        <w:t xml:space="preserve">Länsi-Saksan valtion omistaman lentoyhtiön </w:t>
      </w:r>
      <w:r>
        <w:t xml:space="preserve">mukaan rahdin määrä kasvoi 12 prosenttia 638 000 metriseen tonniin </w:t>
      </w:r>
      <w:r>
        <w:rPr>
          <w:color w:val="FEFB0A"/>
        </w:rPr>
        <w:t xml:space="preserve">vuotta aiemmasta </w:t>
      </w:r>
      <w:r>
        <w:t xml:space="preserve">569 000 metrisestä tonnista</w:t>
      </w:r>
      <w:r>
        <w:t xml:space="preserve">. </w:t>
      </w:r>
      <w:r>
        <w:t xml:space="preserve">Täyttöaste eli paikkojen täyttymisprosentti nousi 67,1 prosenttiin 66,6 prosentista, vaikka lentojen määrä kasvoi </w:t>
      </w:r>
      <w:r>
        <w:t xml:space="preserve">6,9 prosenttia 21 845:een </w:t>
      </w:r>
      <w:r>
        <w:rPr>
          <w:color w:val="04640D"/>
        </w:rPr>
        <w:t xml:space="preserve">kolmen ensimmäisen neljänneksen aikana. </w:t>
      </w:r>
      <w:r>
        <w:t xml:space="preserve">Tammikuusta syyskuuhun </w:t>
      </w:r>
      <w:r>
        <w:rPr>
          <w:color w:val="310106"/>
        </w:rPr>
        <w:t xml:space="preserve">Lufthansan </w:t>
      </w:r>
      <w:r>
        <w:t xml:space="preserve">lentokoneiden </w:t>
      </w:r>
      <w:r>
        <w:t xml:space="preserve">lentämien </w:t>
      </w:r>
      <w:r>
        <w:rPr>
          <w:color w:val="FB5514"/>
        </w:rPr>
        <w:t xml:space="preserve">reittien </w:t>
      </w:r>
      <w:r>
        <w:t xml:space="preserve">pituus kasvoi </w:t>
      </w:r>
      <w:r>
        <w:t xml:space="preserve">5,6 prosenttia edellisvuodesta 266,2 miljoonaan kilometriin, </w:t>
      </w:r>
      <w:r>
        <w:rPr>
          <w:color w:val="310106"/>
        </w:rPr>
        <w:t xml:space="preserve">yhtiö </w:t>
      </w:r>
      <w:r>
        <w:t xml:space="preserve">lisäsi</w:t>
      </w:r>
      <w:r>
        <w:t xml:space="preserve">.</w:t>
      </w:r>
    </w:p>
    <w:p>
      <w:r>
        <w:rPr>
          <w:b/>
        </w:rPr>
        <w:t xml:space="preserve">Asiakirjan numero 1351</w:t>
      </w:r>
    </w:p>
    <w:p>
      <w:r>
        <w:rPr>
          <w:b/>
        </w:rPr>
        <w:t xml:space="preserve">Asiakirjan tunniste: wsj1649-001</w:t>
      </w:r>
    </w:p>
    <w:p>
      <w:r>
        <w:rPr>
          <w:color w:val="310106"/>
        </w:rPr>
        <w:t xml:space="preserve">Raymond Chandler, </w:t>
      </w:r>
      <w:r>
        <w:rPr>
          <w:color w:val="04640D"/>
        </w:rPr>
        <w:t xml:space="preserve">joka </w:t>
      </w:r>
      <w:r>
        <w:rPr>
          <w:color w:val="310106"/>
        </w:rPr>
        <w:t xml:space="preserve">vuonna 1950 päivätyssä kirjeessä puolusti </w:t>
      </w:r>
      <w:r>
        <w:rPr>
          <w:color w:val="FEFB0A"/>
        </w:rPr>
        <w:t xml:space="preserve">Hemingwayn </w:t>
      </w:r>
      <w:r>
        <w:rPr>
          <w:color w:val="310106"/>
        </w:rPr>
        <w:t xml:space="preserve">heikkoa </w:t>
      </w:r>
      <w:r>
        <w:rPr>
          <w:color w:val="310106"/>
        </w:rPr>
        <w:t xml:space="preserve">kirjaa</w:t>
      </w:r>
      <w:r>
        <w:t xml:space="preserve">, vertasi </w:t>
      </w:r>
      <w:r>
        <w:rPr>
          <w:color w:val="FB5514"/>
        </w:rPr>
        <w:t xml:space="preserve">menestynyttä kirjailijaa </w:t>
      </w:r>
      <w:r>
        <w:t xml:space="preserve">baseball-kannattajaan. Kun </w:t>
      </w:r>
      <w:r>
        <w:rPr>
          <w:color w:val="E115C0"/>
        </w:rPr>
        <w:t xml:space="preserve">mestari </w:t>
      </w:r>
      <w:r>
        <w:t xml:space="preserve">menettää </w:t>
      </w:r>
      <w:r>
        <w:t xml:space="preserve">taitonsa, </w:t>
      </w:r>
      <w:r>
        <w:rPr>
          <w:color w:val="310106"/>
        </w:rPr>
        <w:t xml:space="preserve">tämä suuri mysteerikirjailija </w:t>
      </w:r>
      <w:r>
        <w:t xml:space="preserve">kirjoitti</w:t>
      </w:r>
      <w:r>
        <w:t xml:space="preserve">, "</w:t>
      </w:r>
      <w:r>
        <w:rPr>
          <w:color w:val="00587F"/>
        </w:rPr>
        <w:t xml:space="preserve">kun hän ei enää pysty heittämään niin kovalla voimalla</w:t>
      </w:r>
      <w:r>
        <w:t xml:space="preserve">, hän heittää </w:t>
      </w:r>
      <w:r>
        <w:rPr>
          <w:color w:val="00587F"/>
        </w:rPr>
        <w:t xml:space="preserve">sen sijaan </w:t>
      </w:r>
      <w:r>
        <w:t xml:space="preserve">sydämellään. Hän heittää jotain. Hän ei vain kävele pois syöttökummusta ja itke." </w:t>
      </w:r>
      <w:r>
        <w:rPr>
          <w:color w:val="310106"/>
        </w:rPr>
        <w:t xml:space="preserve">Chandler </w:t>
      </w:r>
      <w:r>
        <w:t xml:space="preserve">saattoi ennakoida </w:t>
      </w:r>
      <w:r>
        <w:rPr>
          <w:color w:val="310106"/>
        </w:rPr>
        <w:t xml:space="preserve">oman </w:t>
      </w:r>
      <w:r>
        <w:t xml:space="preserve">uransa </w:t>
      </w:r>
      <w:r>
        <w:t xml:space="preserve">suunnan. </w:t>
      </w:r>
      <w:r>
        <w:rPr>
          <w:color w:val="0BC582"/>
        </w:rPr>
        <w:t xml:space="preserve">Hänen </w:t>
      </w:r>
      <w:r>
        <w:rPr>
          <w:color w:val="FEB8C8"/>
        </w:rPr>
        <w:t xml:space="preserve">viimeisin julkaistu romaaninsa, </w:t>
      </w:r>
      <w:r>
        <w:rPr>
          <w:color w:val="01190F"/>
        </w:rPr>
        <w:t xml:space="preserve">yksityisetsivä Philip Marlowen </w:t>
      </w:r>
      <w:r>
        <w:rPr>
          <w:color w:val="FEB8C8"/>
        </w:rPr>
        <w:t xml:space="preserve">tarina</w:t>
      </w:r>
      <w:r>
        <w:rPr>
          <w:color w:val="FEB8C8"/>
        </w:rPr>
        <w:t xml:space="preserve">, epäonnistunut "Playback" (1958), </w:t>
      </w:r>
      <w:r>
        <w:t xml:space="preserve">tuntuu ajoittain </w:t>
      </w:r>
      <w:r>
        <w:rPr>
          <w:color w:val="310106"/>
        </w:rPr>
        <w:t xml:space="preserve">hänen </w:t>
      </w:r>
      <w:r>
        <w:t xml:space="preserve">aiempien teostensa </w:t>
      </w:r>
      <w:r>
        <w:t xml:space="preserve">parodialta. </w:t>
      </w:r>
      <w:r>
        <w:t xml:space="preserve">Kun </w:t>
      </w:r>
      <w:r>
        <w:rPr>
          <w:color w:val="310106"/>
        </w:rPr>
        <w:t xml:space="preserve">Chandler </w:t>
      </w:r>
      <w:r>
        <w:t xml:space="preserve">kuoli vuonna 1959, hän jätti </w:t>
      </w:r>
      <w:r>
        <w:rPr>
          <w:color w:val="310106"/>
        </w:rPr>
        <w:t xml:space="preserve">jälkeensä </w:t>
      </w:r>
      <w:r>
        <w:rPr>
          <w:color w:val="847D81"/>
        </w:rPr>
        <w:t xml:space="preserve">neljä lukua </w:t>
      </w:r>
      <w:r>
        <w:rPr>
          <w:color w:val="58018B"/>
        </w:rPr>
        <w:t xml:space="preserve">toisesta </w:t>
      </w:r>
      <w:r>
        <w:rPr>
          <w:color w:val="B70639"/>
        </w:rPr>
        <w:t xml:space="preserve">Marlowesta kertovasta</w:t>
      </w:r>
      <w:r>
        <w:rPr>
          <w:color w:val="58018B"/>
        </w:rPr>
        <w:t xml:space="preserve"> kirjasta</w:t>
      </w:r>
      <w:r>
        <w:rPr>
          <w:color w:val="58018B"/>
        </w:rPr>
        <w:t xml:space="preserve">, "The Poodle Springs Story", joka </w:t>
      </w:r>
      <w:r>
        <w:rPr>
          <w:color w:val="58018B"/>
        </w:rPr>
        <w:t xml:space="preserve">ei ilmeisesti ole enää edes parodia vaan pikemminkin farssi</w:t>
      </w:r>
      <w:r>
        <w:t xml:space="preserve">. </w:t>
      </w:r>
      <w:r>
        <w:t xml:space="preserve">"</w:t>
      </w:r>
      <w:r>
        <w:rPr>
          <w:color w:val="310106"/>
        </w:rPr>
        <w:t xml:space="preserve">Mestari" Chandlerin</w:t>
      </w:r>
      <w:r>
        <w:t xml:space="preserve"> viimeinen syöttö </w:t>
      </w:r>
      <w:r>
        <w:t xml:space="preserve">oli ilmeisesti friikkishow. Nyt </w:t>
      </w:r>
      <w:r>
        <w:rPr>
          <w:color w:val="310106"/>
        </w:rPr>
        <w:t xml:space="preserve">Chandlerin </w:t>
      </w:r>
      <w:r>
        <w:t xml:space="preserve">kuolinpesän </w:t>
      </w:r>
      <w:r>
        <w:t xml:space="preserve">edunvalvojan suostumuksella </w:t>
      </w:r>
      <w:r>
        <w:rPr>
          <w:color w:val="118B8A"/>
        </w:rPr>
        <w:t xml:space="preserve">Robert Parker, joka on kirjoittanut </w:t>
      </w:r>
      <w:r>
        <w:rPr>
          <w:color w:val="4AFEFA"/>
        </w:rPr>
        <w:t xml:space="preserve">useita bestsellereitä </w:t>
      </w:r>
      <w:r>
        <w:rPr>
          <w:color w:val="4AFEFA"/>
        </w:rPr>
        <w:t xml:space="preserve">Spenseristä, nykyaikaisesta </w:t>
      </w:r>
      <w:r>
        <w:rPr>
          <w:color w:val="4AFEFA"/>
        </w:rPr>
        <w:t xml:space="preserve">Marlowe-tyyppisestä </w:t>
      </w:r>
      <w:r>
        <w:rPr>
          <w:color w:val="4AFEFA"/>
        </w:rPr>
        <w:t xml:space="preserve">yksityisetsivästä</w:t>
      </w:r>
      <w:r>
        <w:t xml:space="preserve">, on </w:t>
      </w:r>
      <w:r>
        <w:t xml:space="preserve">palkattu </w:t>
      </w:r>
      <w:r>
        <w:t xml:space="preserve">viimeistelemään </w:t>
      </w:r>
      <w:r>
        <w:rPr>
          <w:color w:val="F7F1DF"/>
        </w:rPr>
        <w:t xml:space="preserve">"The Case of Poodle Springs". </w:t>
      </w:r>
      <w:r>
        <w:rPr>
          <w:color w:val="F7F1DF"/>
        </w:rPr>
        <w:t xml:space="preserve">Tuloksena syntynyt "Poodle Springs" (Putnam's, 288 sivua, 18,95 dollaria) on </w:t>
      </w:r>
      <w:r>
        <w:t xml:space="preserve">viihdyttävä, helppolukuinen ja melko fiksusti kirjoitettu jatko-osa </w:t>
      </w:r>
      <w:r>
        <w:rPr>
          <w:color w:val="000D2C"/>
        </w:rPr>
        <w:t xml:space="preserve">Marlow'n </w:t>
      </w:r>
      <w:r>
        <w:t xml:space="preserve">teoksesta, täynnä karheita vitsejä ja kalifornialaista tunnelmaa. Vaikka </w:t>
      </w:r>
      <w:r>
        <w:rPr>
          <w:color w:val="F7F1DF"/>
        </w:rPr>
        <w:t xml:space="preserve">kirjassa </w:t>
      </w:r>
      <w:r>
        <w:t xml:space="preserve">ei olekaan aivan </w:t>
      </w:r>
      <w:r>
        <w:rPr>
          <w:color w:val="53495F"/>
        </w:rPr>
        <w:t xml:space="preserve">Chandlerin </w:t>
      </w:r>
      <w:r>
        <w:rPr>
          <w:color w:val="F95475"/>
        </w:rPr>
        <w:t xml:space="preserve">erityistä charmia </w:t>
      </w:r>
      <w:r>
        <w:t xml:space="preserve">- eihän siinä olisi </w:t>
      </w:r>
      <w:r>
        <w:rPr>
          <w:color w:val="310106"/>
        </w:rPr>
        <w:t xml:space="preserve">Chandlerin charmia</w:t>
      </w:r>
      <w:r>
        <w:t xml:space="preserve">. </w:t>
      </w:r>
      <w:r>
        <w:rPr>
          <w:color w:val="F7F1DF"/>
        </w:rPr>
        <w:t xml:space="preserve">Kirjan</w:t>
      </w:r>
      <w:r>
        <w:t xml:space="preserve"> alussa </w:t>
      </w:r>
      <w:r>
        <w:rPr>
          <w:color w:val="000D2C"/>
        </w:rPr>
        <w:t xml:space="preserve">vastanaimisissa oleva Marlowe </w:t>
      </w:r>
      <w:r>
        <w:t xml:space="preserve">huristelee Cadillac Fleetwoodin rattailla </w:t>
      </w:r>
      <w:r>
        <w:rPr>
          <w:color w:val="61FC03"/>
        </w:rPr>
        <w:t xml:space="preserve">Poodle Springsin (eli Palm Springsin) aavikkokylään</w:t>
      </w:r>
      <w:r>
        <w:t xml:space="preserve">. </w:t>
      </w:r>
      <w:r>
        <w:rPr>
          <w:color w:val="000D2C"/>
        </w:rPr>
        <w:t xml:space="preserve">Hänen </w:t>
      </w:r>
      <w:r>
        <w:t xml:space="preserve">morsiamensa on </w:t>
      </w:r>
      <w:r>
        <w:rPr>
          <w:color w:val="5D9608"/>
        </w:rPr>
        <w:t xml:space="preserve">rikas ja kaunis Linda Loring, </w:t>
      </w:r>
      <w:r>
        <w:rPr>
          <w:color w:val="98A088"/>
        </w:rPr>
        <w:t xml:space="preserve">joka </w:t>
      </w:r>
      <w:r>
        <w:rPr>
          <w:color w:val="DE98FD"/>
        </w:rPr>
        <w:t xml:space="preserve">esiintyi myös </w:t>
      </w:r>
      <w:r>
        <w:rPr>
          <w:color w:val="4F584E"/>
        </w:rPr>
        <w:t xml:space="preserve">Chandlerin elokuvissa </w:t>
      </w:r>
      <w:r>
        <w:rPr>
          <w:color w:val="248AD0"/>
        </w:rPr>
        <w:t xml:space="preserve">"</w:t>
      </w:r>
      <w:r>
        <w:rPr>
          <w:color w:val="DE98FD"/>
        </w:rPr>
        <w:t xml:space="preserve">The Long Goodbye" ja "Playback"</w:t>
      </w:r>
      <w:r>
        <w:t xml:space="preserve">. </w:t>
      </w:r>
      <w:r>
        <w:rPr>
          <w:color w:val="5C5300"/>
        </w:rPr>
        <w:t xml:space="preserve">Philip </w:t>
      </w:r>
      <w:r>
        <w:rPr>
          <w:color w:val="9F6551"/>
        </w:rPr>
        <w:t xml:space="preserve">ja </w:t>
      </w:r>
      <w:r>
        <w:rPr>
          <w:color w:val="BCFEC6"/>
        </w:rPr>
        <w:t xml:space="preserve">Linda </w:t>
      </w:r>
      <w:r>
        <w:t xml:space="preserve">muuttavat </w:t>
      </w:r>
      <w:r>
        <w:rPr>
          <w:color w:val="5D9608"/>
        </w:rPr>
        <w:t xml:space="preserve">hänen </w:t>
      </w:r>
      <w:r>
        <w:t xml:space="preserve">kartanoonsa, eivätkä he voi </w:t>
      </w:r>
      <w:r>
        <w:t xml:space="preserve">irrottautua toisistaan edes Havaiji-japanilaisen sivujuonen vuoksi. </w:t>
      </w:r>
      <w:r>
        <w:t xml:space="preserve">Mutta </w:t>
      </w:r>
      <w:r>
        <w:rPr>
          <w:color w:val="9F6551"/>
        </w:rPr>
        <w:t xml:space="preserve">kyyhkyläiset </w:t>
      </w:r>
      <w:r>
        <w:t xml:space="preserve">joutuvat riitaan. </w:t>
      </w:r>
      <w:r>
        <w:rPr>
          <w:color w:val="000D2C"/>
        </w:rPr>
        <w:t xml:space="preserve">Mies </w:t>
      </w:r>
      <w:r>
        <w:t xml:space="preserve">haluaa jatkaa alipalkattuna yksityisetsivänä, </w:t>
      </w:r>
      <w:r>
        <w:rPr>
          <w:color w:val="5D9608"/>
        </w:rPr>
        <w:t xml:space="preserve">nainen </w:t>
      </w:r>
      <w:r>
        <w:t xml:space="preserve">haluaa, että mies elää miljoonilla </w:t>
      </w:r>
      <w:r>
        <w:rPr>
          <w:color w:val="932C70"/>
        </w:rPr>
        <w:t xml:space="preserve">dollareilla, jotka </w:t>
      </w:r>
      <w:r>
        <w:rPr>
          <w:color w:val="2B1B04"/>
        </w:rPr>
        <w:t xml:space="preserve">hän </w:t>
      </w:r>
      <w:r>
        <w:rPr>
          <w:color w:val="932C70"/>
        </w:rPr>
        <w:t xml:space="preserve">on hankkinut </w:t>
      </w:r>
      <w:r>
        <w:rPr>
          <w:color w:val="B5AFC4"/>
        </w:rPr>
        <w:t xml:space="preserve">hänelle</w:t>
      </w:r>
      <w:r>
        <w:t xml:space="preserve">. </w:t>
      </w:r>
      <w:r>
        <w:rPr>
          <w:color w:val="D4C67A"/>
        </w:rPr>
        <w:t xml:space="preserve">Tuo on </w:t>
      </w:r>
      <w:r>
        <w:rPr>
          <w:color w:val="310106"/>
        </w:rPr>
        <w:t xml:space="preserve">Chandlerin mukaan </w:t>
      </w:r>
      <w:r>
        <w:t xml:space="preserve">tapahtumapaikka</w:t>
      </w:r>
      <w:r>
        <w:t xml:space="preserve">. </w:t>
      </w:r>
      <w:r>
        <w:rPr>
          <w:color w:val="118B8A"/>
        </w:rPr>
        <w:t xml:space="preserve">Parker </w:t>
      </w:r>
      <w:r>
        <w:t xml:space="preserve">kehrää siitä varsin sympaattisen </w:t>
      </w:r>
      <w:r>
        <w:rPr>
          <w:color w:val="AE7AA1"/>
        </w:rPr>
        <w:t xml:space="preserve">tarinan </w:t>
      </w:r>
      <w:r>
        <w:rPr>
          <w:color w:val="61FC03"/>
        </w:rPr>
        <w:t xml:space="preserve">Poodle Springsin</w:t>
      </w:r>
      <w:r>
        <w:t xml:space="preserve"> kärkikymmenikön elämästä</w:t>
      </w:r>
      <w:r>
        <w:t xml:space="preserve">, </w:t>
      </w:r>
      <w:r>
        <w:rPr>
          <w:color w:val="C2A393"/>
        </w:rPr>
        <w:t xml:space="preserve">Hollywoodin </w:t>
      </w:r>
      <w:r>
        <w:t xml:space="preserve">katuelämästä </w:t>
      </w:r>
      <w:r>
        <w:t xml:space="preserve">ja </w:t>
      </w:r>
      <w:r>
        <w:rPr>
          <w:color w:val="0232FD"/>
        </w:rPr>
        <w:t xml:space="preserve">erilaisista ihmisistä</w:t>
      </w:r>
      <w:r>
        <w:rPr>
          <w:color w:val="6A3A35"/>
        </w:rPr>
        <w:t xml:space="preserve">, jotka </w:t>
      </w:r>
      <w:r>
        <w:rPr>
          <w:color w:val="0232FD"/>
        </w:rPr>
        <w:t xml:space="preserve">asuvat </w:t>
      </w:r>
      <w:r>
        <w:rPr>
          <w:color w:val="BA6801"/>
        </w:rPr>
        <w:t xml:space="preserve">molemmissa maailmoissa</w:t>
      </w:r>
      <w:r>
        <w:t xml:space="preserve">. </w:t>
      </w:r>
      <w:r>
        <w:t xml:space="preserve">Sivuhahmot ovat laadukkaita, dialogi on viihdyttävää, ja </w:t>
      </w:r>
      <w:r>
        <w:rPr>
          <w:color w:val="310106"/>
        </w:rPr>
        <w:t xml:space="preserve">Chandlerin </w:t>
      </w:r>
      <w:r>
        <w:t xml:space="preserve">aiemmista </w:t>
      </w:r>
      <w:r>
        <w:t xml:space="preserve">kirjoista</w:t>
      </w:r>
      <w:r>
        <w:t xml:space="preserve"> tuttu </w:t>
      </w:r>
      <w:r>
        <w:t xml:space="preserve">"</w:t>
      </w:r>
      <w:r>
        <w:rPr>
          <w:color w:val="168E5C"/>
        </w:rPr>
        <w:t xml:space="preserve">hyvä poliisi" Bernie Ohls </w:t>
      </w:r>
      <w:r>
        <w:t xml:space="preserve">jopa esiintyy, </w:t>
      </w:r>
      <w:r>
        <w:rPr>
          <w:color w:val="C62100"/>
        </w:rPr>
        <w:t xml:space="preserve">eikä hän tälläkään kertaa epäröi </w:t>
      </w:r>
      <w:r>
        <w:rPr>
          <w:color w:val="233809"/>
        </w:rPr>
        <w:t xml:space="preserve">pidättää </w:t>
      </w:r>
      <w:r>
        <w:rPr>
          <w:color w:val="014347"/>
        </w:rPr>
        <w:t xml:space="preserve">Marlowea</w:t>
      </w:r>
      <w:r>
        <w:rPr>
          <w:color w:val="C62100"/>
        </w:rPr>
        <w:t xml:space="preserve">, kun </w:t>
      </w:r>
      <w:r>
        <w:rPr>
          <w:color w:val="233809"/>
        </w:rPr>
        <w:t xml:space="preserve">se </w:t>
      </w:r>
      <w:r>
        <w:rPr>
          <w:color w:val="C62100"/>
        </w:rPr>
        <w:t xml:space="preserve">sopii </w:t>
      </w:r>
      <w:r>
        <w:rPr>
          <w:color w:val="16C0D0"/>
        </w:rPr>
        <w:t xml:space="preserve">hänen </w:t>
      </w:r>
      <w:r>
        <w:rPr>
          <w:color w:val="C62100"/>
        </w:rPr>
        <w:t xml:space="preserve">suunnitelmiinsa</w:t>
      </w:r>
      <w:r>
        <w:t xml:space="preserve">. </w:t>
      </w:r>
      <w:r>
        <w:t xml:space="preserve">Kaiken kaikkiaan tyylissä on vahva yhtäläisyys </w:t>
      </w:r>
      <w:r>
        <w:rPr>
          <w:color w:val="42083B"/>
        </w:rPr>
        <w:t xml:space="preserve">Chandlerin </w:t>
      </w:r>
      <w:r>
        <w:rPr>
          <w:color w:val="82785D"/>
        </w:rPr>
        <w:t xml:space="preserve">proosateosten </w:t>
      </w:r>
      <w:r>
        <w:t xml:space="preserve">kanssa </w:t>
      </w:r>
      <w:r>
        <w:rPr>
          <w:color w:val="82785D"/>
        </w:rPr>
        <w:t xml:space="preserve">niiden </w:t>
      </w:r>
      <w:r>
        <w:t xml:space="preserve">ytimessä. </w:t>
      </w:r>
      <w:r>
        <w:rPr>
          <w:color w:val="023087"/>
        </w:rPr>
        <w:t xml:space="preserve">Yleisesti ottaen </w:t>
      </w:r>
      <w:r>
        <w:rPr>
          <w:color w:val="B7DAD2"/>
        </w:rPr>
        <w:t xml:space="preserve">Parker on onnistunut </w:t>
      </w:r>
      <w:r>
        <w:rPr>
          <w:color w:val="023087"/>
        </w:rPr>
        <w:t xml:space="preserve">luomaan </w:t>
      </w:r>
      <w:r>
        <w:rPr>
          <w:color w:val="8C41BB"/>
        </w:rPr>
        <w:t xml:space="preserve">tästä hylätystä katkelmasta </w:t>
      </w:r>
      <w:r>
        <w:rPr>
          <w:color w:val="196956"/>
        </w:rPr>
        <w:t xml:space="preserve">romaanin paremmin kuin </w:t>
      </w:r>
      <w:r>
        <w:rPr>
          <w:color w:val="023087"/>
        </w:rPr>
        <w:t xml:space="preserve">kukaan olisi voinut odottaa</w:t>
      </w:r>
      <w:r>
        <w:t xml:space="preserve">. Jostain asiasta voisi kuitenkin valittaa perustellusti. Eräässä vaiheessa lukija tunnistaa kaksoisidentiteetin huijauksen </w:t>
      </w:r>
      <w:r>
        <w:rPr>
          <w:color w:val="000D2C"/>
        </w:rPr>
        <w:t xml:space="preserve">kaksi askelta Marlowea edellä </w:t>
      </w:r>
      <w:r>
        <w:t xml:space="preserve">- ja </w:t>
      </w:r>
      <w:r>
        <w:rPr>
          <w:color w:val="000D2C"/>
        </w:rPr>
        <w:t xml:space="preserve">Marlowen </w:t>
      </w:r>
      <w:r>
        <w:t xml:space="preserve">pitäisi olla ammattilainen. Enemmän häiritsevät kuitenkin muutamat räikeät anakronismit. Piilolinssit, naisten tankkitopit, Hollywoodin kaduilla avoimesti työskentelevät prostituoidut ja Tequila Sunrise -cocktail eivät sovi 1950-luvulle. Hieman enemmän huolellisuutta </w:t>
      </w:r>
      <w:r>
        <w:rPr>
          <w:color w:val="000D2C"/>
        </w:rPr>
        <w:t xml:space="preserve">Marlowen </w:t>
      </w:r>
      <w:r>
        <w:t xml:space="preserve">maailman </w:t>
      </w:r>
      <w:r>
        <w:t xml:space="preserve">rekonstruoinnissa</w:t>
      </w:r>
      <w:r>
        <w:t xml:space="preserve">, ja </w:t>
      </w:r>
      <w:r>
        <w:rPr>
          <w:color w:val="F7F1DF"/>
        </w:rPr>
        <w:t xml:space="preserve">kirja olisi </w:t>
      </w:r>
      <w:r>
        <w:t xml:space="preserve">ollut paljon luettavampi. Nolan työskentelee Los Angeles Magazinen toimittajana.</w:t>
      </w:r>
    </w:p>
    <w:p>
      <w:r>
        <w:rPr>
          <w:b/>
        </w:rPr>
        <w:t xml:space="preserve">Asiakirjan numero 1352</w:t>
      </w:r>
    </w:p>
    <w:p>
      <w:r>
        <w:rPr>
          <w:b/>
        </w:rPr>
        <w:t xml:space="preserve">Asiakirjan tunniste: wsj1650-001</w:t>
      </w:r>
    </w:p>
    <w:p>
      <w:r>
        <w:rPr>
          <w:color w:val="310106"/>
        </w:rPr>
        <w:t xml:space="preserve">Ko Shioya toimi </w:t>
      </w:r>
      <w:r>
        <w:t xml:space="preserve">Reader's Digest -lehden japaninkielisen painoksen päätoimittajana kahdeksan vuoden ajan. </w:t>
      </w:r>
      <w:r>
        <w:t xml:space="preserve">"Japani on merkittävä ulkomaisten tietojen ja uutisten tuoja", </w:t>
      </w:r>
      <w:r>
        <w:rPr>
          <w:color w:val="310106"/>
        </w:rPr>
        <w:t xml:space="preserve">Shioya </w:t>
      </w:r>
      <w:r>
        <w:t xml:space="preserve">sanoo</w:t>
      </w:r>
      <w:r>
        <w:t xml:space="preserve">. "</w:t>
      </w:r>
      <w:r>
        <w:rPr>
          <w:color w:val="04640D"/>
        </w:rPr>
        <w:t xml:space="preserve">Mutta ihminen kyllästyy liikaa tiedon ja uutisten tuontiin.</w:t>
      </w:r>
      <w:r>
        <w:t xml:space="preserve">" </w:t>
      </w:r>
      <w:r>
        <w:rPr>
          <w:color w:val="310106"/>
        </w:rPr>
        <w:t xml:space="preserve">Shioya </w:t>
      </w:r>
      <w:r>
        <w:t xml:space="preserve">on huomannut </w:t>
      </w:r>
      <w:r>
        <w:rPr>
          <w:color w:val="04640D"/>
        </w:rPr>
        <w:t xml:space="preserve">sen. </w:t>
      </w:r>
      <w:r>
        <w:t xml:space="preserve">Nykyään hän on </w:t>
      </w:r>
      <w:r>
        <w:rPr>
          <w:color w:val="FEFB0A"/>
        </w:rPr>
        <w:t xml:space="preserve">ensimmäisen </w:t>
      </w:r>
      <w:r>
        <w:rPr>
          <w:color w:val="FEFB0A"/>
        </w:rPr>
        <w:t xml:space="preserve">Japanin liike-elämää </w:t>
      </w:r>
      <w:r>
        <w:rPr>
          <w:color w:val="FB5514"/>
        </w:rPr>
        <w:t xml:space="preserve">käsittelevän </w:t>
      </w:r>
      <w:r>
        <w:rPr>
          <w:color w:val="FEFB0A"/>
        </w:rPr>
        <w:t xml:space="preserve">englanninkielisen Business Tokyo -lehden </w:t>
      </w:r>
      <w:r>
        <w:t xml:space="preserve">kustantaja</w:t>
      </w:r>
      <w:r>
        <w:t xml:space="preserve">. </w:t>
      </w:r>
      <w:r>
        <w:rPr>
          <w:color w:val="00587F"/>
        </w:rPr>
        <w:t xml:space="preserve">Lehden </w:t>
      </w:r>
      <w:r>
        <w:rPr>
          <w:color w:val="E115C0"/>
        </w:rPr>
        <w:t xml:space="preserve">emoyhtiö</w:t>
      </w:r>
      <w:r>
        <w:rPr>
          <w:color w:val="E115C0"/>
        </w:rPr>
        <w:t xml:space="preserve">, Tokiossa sijaitseva Keizaikai Corp, </w:t>
      </w:r>
      <w:r>
        <w:rPr>
          <w:color w:val="0BC582"/>
        </w:rPr>
        <w:t xml:space="preserve">jonka </w:t>
      </w:r>
      <w:r>
        <w:rPr>
          <w:color w:val="E115C0"/>
        </w:rPr>
        <w:t xml:space="preserve">toimialoihin kuuluvat rahoituspalvelut, kirjojen kustantaminen ja matkatoimisto</w:t>
      </w:r>
      <w:r>
        <w:t xml:space="preserve">, </w:t>
      </w:r>
      <w:r>
        <w:t xml:space="preserve">lanseerasi </w:t>
      </w:r>
      <w:r>
        <w:rPr>
          <w:color w:val="FEFB0A"/>
        </w:rPr>
        <w:t xml:space="preserve">kaksi vuotta vanhan lehtensä </w:t>
      </w:r>
      <w:r>
        <w:t xml:space="preserve">uudelleen tässä kuussa </w:t>
      </w:r>
      <w:r>
        <w:rPr>
          <w:color w:val="9E8317"/>
        </w:rPr>
        <w:t xml:space="preserve">ulkoasun hienovaraisen muutoksen jälkeen</w:t>
      </w:r>
      <w:r>
        <w:t xml:space="preserve">. </w:t>
      </w:r>
      <w:r>
        <w:rPr>
          <w:color w:val="FEFB0A"/>
        </w:rPr>
        <w:t xml:space="preserve">Yhdysvalloissa painettu </w:t>
      </w:r>
      <w:r>
        <w:rPr>
          <w:color w:val="FEFB0A"/>
        </w:rPr>
        <w:t xml:space="preserve">Business Tokyo -lehti, </w:t>
      </w:r>
      <w:r>
        <w:rPr>
          <w:color w:val="FB5514"/>
        </w:rPr>
        <w:t xml:space="preserve">joka </w:t>
      </w:r>
      <w:r>
        <w:rPr>
          <w:color w:val="FEFB0A"/>
        </w:rPr>
        <w:t xml:space="preserve">noudattaa "Japanin tuntija" -linjaa, julkaisi </w:t>
      </w:r>
      <w:r>
        <w:t xml:space="preserve">lokakuun numerossaan kansijutun, jossa käsiteltiin "Maailman ykkösasiakasta" - japanilaisia naisia. </w:t>
      </w:r>
      <w:r>
        <w:rPr>
          <w:color w:val="E115C0"/>
        </w:rPr>
        <w:t xml:space="preserve">Keizaikai </w:t>
      </w:r>
      <w:r>
        <w:t xml:space="preserve">kuuluu pieneen mutta kasvavaan joukkoon </w:t>
      </w:r>
      <w:r>
        <w:rPr>
          <w:color w:val="01190F"/>
        </w:rPr>
        <w:t xml:space="preserve">japanilaisia yrityksiä</w:t>
      </w:r>
      <w:r>
        <w:rPr>
          <w:color w:val="847D81"/>
        </w:rPr>
        <w:t xml:space="preserve">, jotka ovat </w:t>
      </w:r>
      <w:r>
        <w:rPr>
          <w:color w:val="01190F"/>
        </w:rPr>
        <w:t xml:space="preserve">ensin investoineet voimakkaasti viihde-, kiinteistö- ja pankkiyhtiöihin ja alkavat nyt tunkeutua Yhdysvaltojen kustannusalalle</w:t>
      </w:r>
      <w:r>
        <w:t xml:space="preserve">. </w:t>
      </w:r>
      <w:r>
        <w:rPr>
          <w:color w:val="58018B"/>
        </w:rPr>
        <w:t xml:space="preserve">Japanilaiset konsernit </w:t>
      </w:r>
      <w:r>
        <w:t xml:space="preserve">ovat ottaneet palvelukseensa monia kustannusalan konsultteja ja medianeuvojia, kuten </w:t>
      </w:r>
      <w:r>
        <w:rPr>
          <w:color w:val="B70639"/>
        </w:rPr>
        <w:t xml:space="preserve">New Yorkissa toimivan investointipankkiiri Veronis, Suhler &amp; Associatesin, </w:t>
      </w:r>
      <w:r>
        <w:t xml:space="preserve">tutkiessaan Yhdysvaltojen markkinoita</w:t>
      </w:r>
      <w:r>
        <w:t xml:space="preserve">. Ja ne ovat hiljaa liittoutumassa yhdysvaltalaisten kustantamojen kanssa. "</w:t>
      </w:r>
      <w:r>
        <w:rPr>
          <w:color w:val="703B01"/>
        </w:rPr>
        <w:t xml:space="preserve">Japanilaiset kustantajat </w:t>
      </w:r>
      <w:r>
        <w:t xml:space="preserve">haluavat tulla mukaan kustannus- ja informaatioalalle", sanoi </w:t>
      </w:r>
      <w:r>
        <w:rPr>
          <w:color w:val="118B8A"/>
        </w:rPr>
        <w:t xml:space="preserve">Veronis Suhlerin </w:t>
      </w:r>
      <w:r>
        <w:rPr>
          <w:color w:val="F7F1DF"/>
        </w:rPr>
        <w:t xml:space="preserve">puheenjohtaja John Veronis</w:t>
      </w:r>
      <w:r>
        <w:t xml:space="preserve">. </w:t>
      </w:r>
      <w:r>
        <w:t xml:space="preserve">Vaikka tällä hetkellä ei ole mitään </w:t>
      </w:r>
      <w:r>
        <w:rPr>
          <w:color w:val="4AFEFA"/>
        </w:rPr>
        <w:t xml:space="preserve">suurempia kauppoja, </w:t>
      </w:r>
      <w:r>
        <w:rPr>
          <w:color w:val="FCB164"/>
        </w:rPr>
        <w:t xml:space="preserve">jotka </w:t>
      </w:r>
      <w:r>
        <w:rPr>
          <w:color w:val="4AFEFA"/>
        </w:rPr>
        <w:t xml:space="preserve">olisivat kooltaan yhtä suuria kuin Sony Corp:n hiljattain tekemä kauppa Columbia Pictures Entertainment Inc:n ostamisesta 3,4 miljardilla </w:t>
      </w:r>
      <w:r>
        <w:rPr>
          <w:color w:val="4AFEFA"/>
        </w:rPr>
        <w:t xml:space="preserve">dollarilla</w:t>
      </w:r>
      <w:r>
        <w:t xml:space="preserve">, tarkkailijat eivät sulje pois tämän kokoista kauppaa. "</w:t>
      </w:r>
      <w:r>
        <w:rPr>
          <w:color w:val="796EE6"/>
        </w:rPr>
        <w:t xml:space="preserve">Japanilaiset </w:t>
      </w:r>
      <w:r>
        <w:t xml:space="preserve">katsovat asiaa pitkällä aikavälillä", </w:t>
      </w:r>
      <w:r>
        <w:rPr>
          <w:color w:val="F7F1DF"/>
        </w:rPr>
        <w:t xml:space="preserve">Veronis </w:t>
      </w:r>
      <w:r>
        <w:t xml:space="preserve">sanoi</w:t>
      </w:r>
      <w:r>
        <w:t xml:space="preserve">. "</w:t>
      </w:r>
      <w:r>
        <w:rPr>
          <w:color w:val="000D2C"/>
        </w:rPr>
        <w:t xml:space="preserve">Se </w:t>
      </w:r>
      <w:r>
        <w:t xml:space="preserve">ei </w:t>
      </w:r>
      <w:r>
        <w:t xml:space="preserve">välttämättä </w:t>
      </w:r>
      <w:r>
        <w:t xml:space="preserve">kestä viikkoja tai kuukausia, mutta he ovat myös pragmaattisia ja aloittavat neuvottelut, kun he tuntevat olonsa mukavaksi." </w:t>
      </w:r>
      <w:r>
        <w:t xml:space="preserve">Viime kuukausina kolme suurta tokiolaista kustannusyhtiötä - Nikkei Business Publications, Nikkei Home (nimi täsmää) ja Magazine House - ovat hakeneet jäsenyyttä </w:t>
      </w:r>
      <w:r>
        <w:rPr>
          <w:color w:val="53495F"/>
        </w:rPr>
        <w:t xml:space="preserve">Magazine Publishers of America -järjestössä</w:t>
      </w:r>
      <w:r>
        <w:rPr>
          <w:color w:val="53495F"/>
        </w:rPr>
        <w:t xml:space="preserve">, </w:t>
      </w:r>
      <w:r>
        <w:rPr>
          <w:color w:val="F95475"/>
        </w:rPr>
        <w:t xml:space="preserve">joka </w:t>
      </w:r>
      <w:r>
        <w:rPr>
          <w:color w:val="53495F"/>
        </w:rPr>
        <w:t xml:space="preserve">edustaa lähes kaikkia yhdysvaltalaisia kuluttajalehtiä</w:t>
      </w:r>
      <w:r>
        <w:t xml:space="preserve">. </w:t>
      </w:r>
      <w:r>
        <w:t xml:space="preserve">Japanilaisten osallistuminen yhdysvaltalaiseen julkaisutoimintaan on toistaiseksi ollut niin vähäistä, että </w:t>
      </w:r>
      <w:r>
        <w:rPr>
          <w:color w:val="FEFB0A"/>
        </w:rPr>
        <w:t xml:space="preserve">Business Tokion </w:t>
      </w:r>
      <w:r>
        <w:t xml:space="preserve">kaltaisia lehtiä </w:t>
      </w:r>
      <w:r>
        <w:t xml:space="preserve">pidetään edelläkävijöinä. Kun </w:t>
      </w:r>
      <w:r>
        <w:rPr>
          <w:color w:val="E115C0"/>
        </w:rPr>
        <w:t xml:space="preserve">Keizaikai </w:t>
      </w:r>
      <w:r>
        <w:t xml:space="preserve">aloitti </w:t>
      </w:r>
      <w:r>
        <w:rPr>
          <w:color w:val="FEFB0A"/>
        </w:rPr>
        <w:t xml:space="preserve">Business Tokyo -lehden vuonna 1987, </w:t>
      </w:r>
      <w:r>
        <w:rPr>
          <w:color w:val="FEFB0A"/>
        </w:rPr>
        <w:t xml:space="preserve">lehti </w:t>
      </w:r>
      <w:r>
        <w:t xml:space="preserve">vetosi </w:t>
      </w:r>
      <w:r>
        <w:t xml:space="preserve">enemmän eri kansallisuuksia edustaviin ulkomaalaisiin lukijoihin. </w:t>
      </w:r>
      <w:r>
        <w:t xml:space="preserve">Milton Glaser ja Walter Bernard, amerikkalaisten aikakauslehtien muotoilun tunnustetut gurut, auttoivat </w:t>
      </w:r>
      <w:r>
        <w:rPr>
          <w:color w:val="61FC03"/>
        </w:rPr>
        <w:t xml:space="preserve">lehden </w:t>
      </w:r>
      <w:r>
        <w:rPr>
          <w:color w:val="9E8317"/>
        </w:rPr>
        <w:t xml:space="preserve">uudistamisessa</w:t>
      </w:r>
      <w:r>
        <w:t xml:space="preserve">; </w:t>
      </w:r>
      <w:r>
        <w:rPr>
          <w:color w:val="FEFB0A"/>
        </w:rPr>
        <w:t xml:space="preserve">lehti on </w:t>
      </w:r>
      <w:r>
        <w:t xml:space="preserve">nyt suunnattu amerikkalaisille huippujohtajille japanilaisten ja amerikkalaisten mainostajien kanssa. </w:t>
      </w:r>
      <w:r>
        <w:rPr>
          <w:color w:val="5D9608"/>
        </w:rPr>
        <w:t xml:space="preserve">Amerikkalaiset kustantajat </w:t>
      </w:r>
      <w:r>
        <w:t xml:space="preserve">näyttävät olevan </w:t>
      </w:r>
      <w:r>
        <w:t xml:space="preserve">enemmän kuin valmiita myymään. </w:t>
      </w:r>
      <w:r>
        <w:rPr>
          <w:color w:val="98A088"/>
        </w:rPr>
        <w:t xml:space="preserve">Japan Economic Journal -lehden kustantajan Nihon Keizai Shinbun America Inc:n </w:t>
      </w:r>
      <w:r>
        <w:rPr>
          <w:color w:val="DE98FD"/>
        </w:rPr>
        <w:t xml:space="preserve">toimitusjohtaja Susumu Ohara </w:t>
      </w:r>
      <w:r>
        <w:t xml:space="preserve">kertoi </w:t>
      </w:r>
      <w:r>
        <w:rPr>
          <w:color w:val="DE98FD"/>
        </w:rPr>
        <w:t xml:space="preserve">saavansa </w:t>
      </w:r>
      <w:r>
        <w:t xml:space="preserve">joka viikko puheluita </w:t>
      </w:r>
      <w:r>
        <w:rPr>
          <w:color w:val="4F584E"/>
        </w:rPr>
        <w:t xml:space="preserve">tiedotusvälineisiin sijoittavilta </w:t>
      </w:r>
      <w:r>
        <w:rPr>
          <w:color w:val="4F584E"/>
        </w:rPr>
        <w:t xml:space="preserve">pankkiireilta</w:t>
      </w:r>
      <w:r>
        <w:t xml:space="preserve">, jotka kysyvät, olisiko </w:t>
      </w:r>
      <w:r>
        <w:rPr>
          <w:color w:val="5C5300"/>
        </w:rPr>
        <w:t xml:space="preserve">hänen </w:t>
      </w:r>
      <w:r>
        <w:rPr>
          <w:color w:val="9F6551"/>
        </w:rPr>
        <w:t xml:space="preserve">emoyhtiönsä kiinnostunut </w:t>
      </w:r>
      <w:r>
        <w:t xml:space="preserve">ostamaan yhdysvaltalaisia kuluttaja- tai talouslehtiä. "</w:t>
      </w:r>
      <w:r>
        <w:rPr>
          <w:color w:val="BCFEC6"/>
        </w:rPr>
        <w:t xml:space="preserve">Japanilaiset </w:t>
      </w:r>
      <w:r>
        <w:t xml:space="preserve">ovat nyt alkuvaiheessa", sanoo </w:t>
      </w:r>
      <w:r>
        <w:rPr>
          <w:color w:val="932C70"/>
        </w:rPr>
        <w:t xml:space="preserve">Thomas Kenney, First Boston Corp:n entinen mediakonsultti, </w:t>
      </w:r>
      <w:r>
        <w:rPr>
          <w:color w:val="2B1B04"/>
        </w:rPr>
        <w:t xml:space="preserve">joka </w:t>
      </w:r>
      <w:r>
        <w:rPr>
          <w:color w:val="932C70"/>
        </w:rPr>
        <w:t xml:space="preserve">nimitettiin äskettäin </w:t>
      </w:r>
      <w:r>
        <w:rPr>
          <w:color w:val="932C70"/>
        </w:rPr>
        <w:t xml:space="preserve">Reader's Digest Associationin uuden Magazine Publishing Groupin puheenjohtajaksi</w:t>
      </w:r>
      <w:r>
        <w:t xml:space="preserve">. "Ennen he olivat kiinnostuneita kovista hyödykkeistä ja pitivät lehtiä pehmeinä. Nyt he ovat keksineet, että lehtien yksinoikeudet voi hankkia aivan kuten Nabisco-keksien yksinoikeudet.</w:t>
      </w:r>
    </w:p>
    <w:p>
      <w:r>
        <w:rPr>
          <w:b/>
        </w:rPr>
        <w:t xml:space="preserve">Asiakirjan numero 1353</w:t>
      </w:r>
    </w:p>
    <w:p>
      <w:r>
        <w:rPr>
          <w:b/>
        </w:rPr>
        <w:t xml:space="preserve">Asiakirjan tunniste: wsj1651-001</w:t>
      </w:r>
    </w:p>
    <w:p>
      <w:r>
        <w:t xml:space="preserve">Bell Atlantic Corp. ja Southern New England Telecommunications ilmoittivat valtavasta liikevaihdon kasvusta </w:t>
      </w:r>
      <w:r>
        <w:rPr>
          <w:color w:val="310106"/>
        </w:rPr>
        <w:t xml:space="preserve">kolmannella neljänneksellä</w:t>
      </w:r>
      <w:r>
        <w:t xml:space="preserve">, kun taas Nynex Corp., Pacific Telesis Group ja U S West Inc. ilmoittivat liikevaihdon laskusta </w:t>
      </w:r>
      <w:r>
        <w:rPr>
          <w:color w:val="310106"/>
        </w:rPr>
        <w:t xml:space="preserve">kyseisellä ajanjaksolla</w:t>
      </w:r>
      <w:r>
        <w:t xml:space="preserve">. </w:t>
      </w:r>
      <w:r>
        <w:t xml:space="preserve">Minnesotassa ja Coloradossa asetetut kertoimet pienensivät </w:t>
      </w:r>
      <w:r>
        <w:rPr>
          <w:color w:val="04640D"/>
        </w:rPr>
        <w:t xml:space="preserve">U S Westin </w:t>
      </w:r>
      <w:r>
        <w:rPr>
          <w:color w:val="310106"/>
        </w:rPr>
        <w:t xml:space="preserve">kolmannen neljänneksen </w:t>
      </w:r>
      <w:r>
        <w:t xml:space="preserve">tulosta</w:t>
      </w:r>
      <w:r>
        <w:t xml:space="preserve">. </w:t>
      </w:r>
      <w:r>
        <w:rPr>
          <w:color w:val="04640D"/>
        </w:rPr>
        <w:t xml:space="preserve">Denveriläisen U S </w:t>
      </w:r>
      <w:r>
        <w:rPr>
          <w:color w:val="04640D"/>
        </w:rPr>
        <w:t xml:space="preserve">Westin </w:t>
      </w:r>
      <w:r>
        <w:t xml:space="preserve">mukaan nettotulos laski 8,9 prosenttia ja se totesi, että </w:t>
      </w:r>
      <w:r>
        <w:rPr>
          <w:color w:val="FEFB0A"/>
        </w:rPr>
        <w:t xml:space="preserve">viime vuoden neljännes </w:t>
      </w:r>
      <w:r>
        <w:t xml:space="preserve">sisälsi </w:t>
      </w:r>
      <w:r>
        <w:t xml:space="preserve">BetaWest Properties -yksikön tekemän </w:t>
      </w:r>
      <w:r>
        <w:t xml:space="preserve">rakennuksen myynnin. </w:t>
      </w:r>
      <w:r>
        <w:t xml:space="preserve">Liikevaihto laski 4,3 prosenttia 2,3 miljardiin dollariin 2,4 miljardista dollarista, mikä johtui </w:t>
      </w:r>
      <w:r>
        <w:rPr>
          <w:color w:val="04640D"/>
        </w:rPr>
        <w:t xml:space="preserve">yhtiön</w:t>
      </w:r>
      <w:r>
        <w:t xml:space="preserve"> kuluttajapuhelinten ja kaukopuhelujen </w:t>
      </w:r>
      <w:r>
        <w:t xml:space="preserve">sekä </w:t>
      </w:r>
      <w:r>
        <w:t xml:space="preserve">monipuolistuneen divisioonan </w:t>
      </w:r>
      <w:r>
        <w:t xml:space="preserve">laskusta.</w:t>
      </w:r>
      <w:r>
        <w:t xml:space="preserve"> Yrityspuhelintoiminnan tuotot kasvoivat 3,3 % 618,9 miljoonaan dollariin edellisvuoden 599,4 miljoonasta dollarista. </w:t>
      </w:r>
      <w:r>
        <w:rPr>
          <w:color w:val="FB5514"/>
        </w:rPr>
        <w:t xml:space="preserve">Uusien puhelinliittymien </w:t>
      </w:r>
      <w:r>
        <w:t xml:space="preserve">määrä kasvoi terveenä. </w:t>
      </w:r>
      <w:r>
        <w:rPr>
          <w:color w:val="E115C0"/>
        </w:rPr>
        <w:t xml:space="preserve">Kokonaisuudessaan </w:t>
      </w:r>
      <w:r>
        <w:rPr>
          <w:color w:val="00587F"/>
        </w:rPr>
        <w:t xml:space="preserve">ne kasvoivat </w:t>
      </w:r>
      <w:r>
        <w:rPr>
          <w:color w:val="E115C0"/>
        </w:rPr>
        <w:t xml:space="preserve">2,8 prosenttia 12,1 miljoonaan</w:t>
      </w:r>
      <w:r>
        <w:t xml:space="preserve">, mikä </w:t>
      </w:r>
      <w:r>
        <w:rPr>
          <w:color w:val="E115C0"/>
        </w:rPr>
        <w:t xml:space="preserve">nostaa </w:t>
      </w:r>
      <w:r>
        <w:rPr>
          <w:color w:val="04640D"/>
        </w:rPr>
        <w:t xml:space="preserve">U S West -operaation </w:t>
      </w:r>
      <w:r>
        <w:t xml:space="preserve">ensimmäistä kertaa yli </w:t>
      </w:r>
      <w:r>
        <w:t xml:space="preserve">12 miljoonan rajan. Liiketoimintalinjojen määrä kasvoi 3,7 prosenttia 3,3 miljoonaan. "</w:t>
      </w:r>
      <w:r>
        <w:t xml:space="preserve">Täysin vertailukelpoiselta pohjalta katsottuna </w:t>
      </w:r>
      <w:r>
        <w:rPr>
          <w:color w:val="04640D"/>
        </w:rPr>
        <w:t xml:space="preserve">yhtiömme </w:t>
      </w:r>
      <w:r>
        <w:t xml:space="preserve">toiminnan </w:t>
      </w:r>
      <w:r>
        <w:t xml:space="preserve">tulos kasvoi hieman </w:t>
      </w:r>
      <w:r>
        <w:rPr>
          <w:color w:val="0BC582"/>
        </w:rPr>
        <w:t xml:space="preserve">tänä vuonna"</w:t>
      </w:r>
      <w:r>
        <w:t xml:space="preserve">, sanoi </w:t>
      </w:r>
      <w:r>
        <w:rPr>
          <w:color w:val="FEB8C8"/>
        </w:rPr>
        <w:t xml:space="preserve">Jack MacAllister, hallituksen puheenjohtaja ja toimitusjohtaja</w:t>
      </w:r>
      <w:r>
        <w:t xml:space="preserve">. "Suurin kielteinen tekijä oli sääntelyn kumulatiivinen vaikutus kahden viime vuoden aikana." Hän sanoi, että </w:t>
      </w:r>
      <w:r>
        <w:rPr>
          <w:color w:val="04640D"/>
        </w:rPr>
        <w:t xml:space="preserve">yhtiö </w:t>
      </w:r>
      <w:r>
        <w:t xml:space="preserve">odottaa </w:t>
      </w:r>
      <w:r>
        <w:t xml:space="preserve">saavuttavansa suunnitelman </w:t>
      </w:r>
      <w:r>
        <w:rPr>
          <w:color w:val="0BC582"/>
        </w:rPr>
        <w:t xml:space="preserve">vuoden loppuun </w:t>
      </w:r>
      <w:r>
        <w:t xml:space="preserve">mennessä, </w:t>
      </w:r>
      <w:r>
        <w:t xml:space="preserve">kuten analyytikot olivat odottaneet, mutta myönsi, että neljäs vuosineljännes on "merkittävä haaste". </w:t>
      </w:r>
      <w:r>
        <w:rPr>
          <w:color w:val="310106"/>
        </w:rPr>
        <w:t xml:space="preserve">Neljänneksen </w:t>
      </w:r>
      <w:r>
        <w:t xml:space="preserve">kustannukset </w:t>
      </w:r>
      <w:r>
        <w:t xml:space="preserve">laskivat 11,2 % </w:t>
      </w:r>
      <w:r>
        <w:t xml:space="preserve">664,3 miljoonaan </w:t>
      </w:r>
      <w:r>
        <w:t xml:space="preserve">dollariin </w:t>
      </w:r>
      <w:r>
        <w:rPr>
          <w:color w:val="9E8317"/>
        </w:rPr>
        <w:t xml:space="preserve">vuodentakaisesta </w:t>
      </w:r>
      <w:r>
        <w:t xml:space="preserve">747,7 miljoonasta dollarista. </w:t>
      </w:r>
      <w:r>
        <w:rPr>
          <w:color w:val="04640D"/>
        </w:rPr>
        <w:t xml:space="preserve">U S Westin </w:t>
      </w:r>
      <w:r>
        <w:t xml:space="preserve">osakkeet nousivat </w:t>
      </w:r>
      <w:r>
        <w:rPr>
          <w:color w:val="01190F"/>
        </w:rPr>
        <w:t xml:space="preserve">eilen </w:t>
      </w:r>
      <w:r>
        <w:t xml:space="preserve">75 senttiä ja päätyivät </w:t>
      </w:r>
      <w:r>
        <w:t xml:space="preserve">71,25 dollariin </w:t>
      </w:r>
      <w:r>
        <w:rPr>
          <w:color w:val="847D81"/>
        </w:rPr>
        <w:t xml:space="preserve">New Yorkin pörssin </w:t>
      </w:r>
      <w:r>
        <w:t xml:space="preserve">kaupankäynnissä. Philadelphiassa sijaitsevan </w:t>
      </w:r>
      <w:r>
        <w:rPr>
          <w:color w:val="58018B"/>
        </w:rPr>
        <w:t xml:space="preserve">Bell Atlanticin </w:t>
      </w:r>
      <w:r>
        <w:t xml:space="preserve">nettotulos nousi 6,5 prosenttia </w:t>
      </w:r>
      <w:r>
        <w:t xml:space="preserve">verkkopalvelujen voimakkaan kasvun ja uusien puhelinliittymien määrän kasvun </w:t>
      </w:r>
      <w:r>
        <w:rPr>
          <w:color w:val="58018B"/>
        </w:rPr>
        <w:t xml:space="preserve">ansiosta. </w:t>
      </w:r>
      <w:r>
        <w:t xml:space="preserve">Liikevaihto nousi 5,6 % 2,9 miljardiin dollariin </w:t>
      </w:r>
      <w:r>
        <w:rPr>
          <w:color w:val="FEFB0A"/>
        </w:rPr>
        <w:t xml:space="preserve">edellisvuoden </w:t>
      </w:r>
      <w:r>
        <w:t xml:space="preserve">2,8 miljardista dollarista</w:t>
      </w:r>
      <w:r>
        <w:t xml:space="preserve">. </w:t>
      </w:r>
      <w:r>
        <w:t xml:space="preserve">Rahoitus- ja kiinteistöpalveluista saadut tulot kasvoivat 23 prosenttia 177,4 miljoonaan dollariin </w:t>
      </w:r>
      <w:r>
        <w:rPr>
          <w:color w:val="9E8317"/>
        </w:rPr>
        <w:t xml:space="preserve">vuodentakaisesta </w:t>
      </w:r>
      <w:r>
        <w:t xml:space="preserve">144,1 miljoonasta dollarista</w:t>
      </w:r>
      <w:r>
        <w:t xml:space="preserve">. Kaukopuhelinyhtiöiltä saadut verkkoliittymätulot kasvoivat 6,4 prosenttia 618,6 miljoonaan dollariin. </w:t>
      </w:r>
      <w:r>
        <w:rPr>
          <w:color w:val="B70639"/>
        </w:rPr>
        <w:t xml:space="preserve">Bell Atlantic </w:t>
      </w:r>
      <w:r>
        <w:rPr>
          <w:color w:val="703B01"/>
        </w:rPr>
        <w:t xml:space="preserve">otti </w:t>
      </w:r>
      <w:r>
        <w:rPr>
          <w:color w:val="F7F1DF"/>
        </w:rPr>
        <w:t xml:space="preserve">neljänneksellä </w:t>
      </w:r>
      <w:r>
        <w:rPr>
          <w:color w:val="703B01"/>
        </w:rPr>
        <w:t xml:space="preserve">käyttöön </w:t>
      </w:r>
      <w:r>
        <w:rPr>
          <w:color w:val="703B01"/>
        </w:rPr>
        <w:t xml:space="preserve">148 000 uutta puhelinliittymää, </w:t>
      </w:r>
      <w:r>
        <w:t xml:space="preserve">mikä </w:t>
      </w:r>
      <w:r>
        <w:rPr>
          <w:color w:val="703B01"/>
        </w:rPr>
        <w:t xml:space="preserve">nostaa </w:t>
      </w:r>
      <w:r>
        <w:t xml:space="preserve">kokonaismäärän 16,9 miljoonaan. </w:t>
      </w:r>
      <w:r>
        <w:rPr>
          <w:color w:val="58018B"/>
        </w:rPr>
        <w:t xml:space="preserve">Yhtiön </w:t>
      </w:r>
      <w:r>
        <w:t xml:space="preserve">mukaan osakekohtaista tulosta pienensi hieman se, että </w:t>
      </w:r>
      <w:r>
        <w:rPr>
          <w:color w:val="58018B"/>
        </w:rPr>
        <w:t xml:space="preserve">yhtiö</w:t>
      </w:r>
      <w:r>
        <w:t xml:space="preserve"> myi 4,1 miljoonaa hallussaan pitämäänsä osaketta </w:t>
      </w:r>
      <w:r>
        <w:t xml:space="preserve">äskettäin perustamiinsa etuoikeutettuihin osakkeisiin omille työntekijöilleen. </w:t>
      </w:r>
      <w:r>
        <w:rPr>
          <w:color w:val="847D81"/>
        </w:rPr>
        <w:t xml:space="preserve">New Yorkin pörssissä </w:t>
      </w:r>
      <w:r>
        <w:rPr>
          <w:color w:val="58018B"/>
        </w:rPr>
        <w:t xml:space="preserve">Bell Atlanticin </w:t>
      </w:r>
      <w:r>
        <w:rPr>
          <w:color w:val="118B8A"/>
        </w:rPr>
        <w:t xml:space="preserve">osakekurssi </w:t>
      </w:r>
      <w:r>
        <w:t xml:space="preserve">sulkeutui </w:t>
      </w:r>
      <w:r>
        <w:rPr>
          <w:color w:val="118B8A"/>
        </w:rPr>
        <w:t xml:space="preserve">100,625 dollariin </w:t>
      </w:r>
      <w:r>
        <w:rPr>
          <w:color w:val="118B8A"/>
        </w:rPr>
        <w:t xml:space="preserve">eli </w:t>
      </w:r>
      <w:r>
        <w:t xml:space="preserve">1,50 dollaria osakkeelta. </w:t>
      </w:r>
      <w:r>
        <w:rPr>
          <w:color w:val="4AFEFA"/>
        </w:rPr>
        <w:t xml:space="preserve">Nynexin </w:t>
      </w:r>
      <w:r>
        <w:t xml:space="preserve">nettotulos laski 14,8 prosenttia</w:t>
      </w:r>
      <w:r>
        <w:t xml:space="preserve">, </w:t>
      </w:r>
      <w:r>
        <w:rPr>
          <w:color w:val="796EE6"/>
        </w:rPr>
        <w:t xml:space="preserve">mikä johtui </w:t>
      </w:r>
      <w:r>
        <w:rPr>
          <w:color w:val="FCB164"/>
        </w:rPr>
        <w:t xml:space="preserve">pääasiassa </w:t>
      </w:r>
      <w:r>
        <w:rPr>
          <w:color w:val="FCB164"/>
        </w:rPr>
        <w:t xml:space="preserve">60 000 työntekijän meneillään olevasta lakosta</w:t>
      </w:r>
      <w:r>
        <w:t xml:space="preserve">, </w:t>
      </w:r>
      <w:r>
        <w:rPr>
          <w:color w:val="53495F"/>
        </w:rPr>
        <w:t xml:space="preserve">New York Telephone -tytäryhtiön </w:t>
      </w:r>
      <w:r>
        <w:rPr>
          <w:color w:val="000D2C"/>
        </w:rPr>
        <w:t xml:space="preserve">odotettua alhaisemmasta</w:t>
      </w:r>
      <w:r>
        <w:rPr>
          <w:color w:val="000D2C"/>
        </w:rPr>
        <w:t xml:space="preserve"> tuloksesta </w:t>
      </w:r>
      <w:r>
        <w:t xml:space="preserve">sekä huomattavasti korkeammista veroista ja hinnoista. Valtion ja paikalliset verot kasvoivat 131,3 miljoonaan dollariin </w:t>
      </w:r>
      <w:r>
        <w:rPr>
          <w:color w:val="9E8317"/>
        </w:rPr>
        <w:t xml:space="preserve">edellisvuoden</w:t>
      </w:r>
      <w:r>
        <w:t xml:space="preserve"> 99,1 miljoonasta dollarista</w:t>
      </w:r>
      <w:r>
        <w:t xml:space="preserve">. </w:t>
      </w:r>
      <w:r>
        <w:rPr>
          <w:color w:val="4AFEFA"/>
        </w:rPr>
        <w:t xml:space="preserve">Nynexin </w:t>
      </w:r>
      <w:r>
        <w:t xml:space="preserve">mukaan </w:t>
      </w:r>
      <w:r>
        <w:rPr>
          <w:color w:val="61FC03"/>
        </w:rPr>
        <w:t xml:space="preserve">kustannukset nousivat 4,5 % 2,73 miljardiin dollariin 2,61 miljardista dollarista, </w:t>
      </w:r>
      <w:r>
        <w:rPr>
          <w:color w:val="61FC03"/>
        </w:rPr>
        <w:t xml:space="preserve">mikä </w:t>
      </w:r>
      <w:r>
        <w:t xml:space="preserve">merkitsee </w:t>
      </w:r>
      <w:r>
        <w:t xml:space="preserve">119 miljoonan dollarin kasvua. Suurin osa korkeammista kustannuksista liittyy sääntelemättömien yksiköiden hankintaan ja kasvuun, lisäsi se. </w:t>
      </w:r>
      <w:r>
        <w:rPr>
          <w:color w:val="5D9608"/>
        </w:rPr>
        <w:t xml:space="preserve">"</w:t>
      </w:r>
      <w:r>
        <w:rPr>
          <w:color w:val="DE98FD"/>
        </w:rPr>
        <w:t xml:space="preserve">Nettotuloksemme </w:t>
      </w:r>
      <w:r>
        <w:t xml:space="preserve">ei ole </w:t>
      </w:r>
      <w:r>
        <w:t xml:space="preserve">juuri nyt siellä, missä haluaisimme </w:t>
      </w:r>
      <w:r>
        <w:rPr>
          <w:color w:val="DE98FD"/>
        </w:rPr>
        <w:t xml:space="preserve">sen </w:t>
      </w:r>
      <w:r>
        <w:t xml:space="preserve">olevan", sanoi </w:t>
      </w:r>
      <w:r>
        <w:rPr>
          <w:color w:val="98A088"/>
        </w:rPr>
        <w:t xml:space="preserve">William C. Ferguson, hallituksen puheenjohtaja ja toimitusjohtaja</w:t>
      </w:r>
      <w:r>
        <w:t xml:space="preserve">. "</w:t>
      </w:r>
      <w:r>
        <w:t xml:space="preserve">Tämä poikkeama </w:t>
      </w:r>
      <w:r>
        <w:t xml:space="preserve">aiemmasta kasvusta johtuu suurelta osin </w:t>
      </w:r>
      <w:r>
        <w:rPr>
          <w:color w:val="4F584E"/>
        </w:rPr>
        <w:t xml:space="preserve">New York Telephopnen </w:t>
      </w:r>
      <w:r>
        <w:t xml:space="preserve">pienemmistä tuloista.</w:t>
      </w:r>
      <w:r>
        <w:t xml:space="preserve">" </w:t>
      </w:r>
      <w:r>
        <w:rPr>
          <w:color w:val="98A088"/>
        </w:rPr>
        <w:t xml:space="preserve">Fergusonin </w:t>
      </w:r>
      <w:r>
        <w:t xml:space="preserve">mukaan New Yorkin alueen talouden jatkuva heikkous ja kilpailun lisääntyminen erityisesti kotijohtolinjojen markkinoilla ovat vieneet huomattavan osan tuloksesta. </w:t>
      </w:r>
      <w:r>
        <w:rPr>
          <w:color w:val="FCB164"/>
        </w:rPr>
        <w:t xml:space="preserve">Kolme kuukautta kestänyt </w:t>
      </w:r>
      <w:r>
        <w:rPr>
          <w:color w:val="248AD0"/>
        </w:rPr>
        <w:t xml:space="preserve">Nynexin </w:t>
      </w:r>
      <w:r>
        <w:rPr>
          <w:color w:val="FCB164"/>
        </w:rPr>
        <w:t xml:space="preserve">lakko </w:t>
      </w:r>
      <w:r>
        <w:t xml:space="preserve">haittasi vakavasti uusien puhelinlinjojen käyttöönottoa </w:t>
      </w:r>
      <w:r>
        <w:rPr>
          <w:color w:val="310106"/>
        </w:rPr>
        <w:t xml:space="preserve">neljänneksen aikana</w:t>
      </w:r>
      <w:r>
        <w:t xml:space="preserve">. </w:t>
      </w:r>
      <w:r>
        <w:rPr>
          <w:color w:val="4AFEFA"/>
        </w:rPr>
        <w:t xml:space="preserve">Nynexin </w:t>
      </w:r>
      <w:r>
        <w:rPr>
          <w:color w:val="5C5300"/>
        </w:rPr>
        <w:t xml:space="preserve">mukaan </w:t>
      </w:r>
      <w:r>
        <w:rPr>
          <w:color w:val="9F6551"/>
        </w:rPr>
        <w:t xml:space="preserve">aktiivisia liittymiä </w:t>
      </w:r>
      <w:r>
        <w:rPr>
          <w:color w:val="5C5300"/>
        </w:rPr>
        <w:t xml:space="preserve">oli </w:t>
      </w:r>
      <w:r>
        <w:rPr>
          <w:color w:val="BCFEC6"/>
        </w:rPr>
        <w:t xml:space="preserve">neljänneksen lopussa </w:t>
      </w:r>
      <w:r>
        <w:rPr>
          <w:color w:val="5C5300"/>
        </w:rPr>
        <w:t xml:space="preserve">18 000 vähemmän kuin edellisellä neljänneksellä</w:t>
      </w:r>
      <w:r>
        <w:t xml:space="preserve">, </w:t>
      </w:r>
      <w:r>
        <w:rPr>
          <w:color w:val="5C5300"/>
        </w:rPr>
        <w:t xml:space="preserve">mutta </w:t>
      </w:r>
      <w:r>
        <w:t xml:space="preserve">uusien liittymien määrä kasvoi 160 000:lla.</w:t>
      </w:r>
      <w:r>
        <w:t xml:space="preserve"> Liikevaihto nousi 3,31 miljardiin dollariin 3,18 miljardista dollarista, mikä johtui pääasiassa AGS Computersin hankinnasta ja muusta vahvasta sääntelemättömästä liiketoiminnasta. </w:t>
      </w:r>
      <w:r>
        <w:rPr>
          <w:color w:val="847D81"/>
        </w:rPr>
        <w:t xml:space="preserve">New Yorkin pörssissä </w:t>
      </w:r>
      <w:r>
        <w:rPr>
          <w:color w:val="4AFEFA"/>
        </w:rPr>
        <w:t xml:space="preserve">Nynexin </w:t>
      </w:r>
      <w:r>
        <w:t xml:space="preserve">kantaosakkeet sulkeutuivat </w:t>
      </w:r>
      <w:r>
        <w:rPr>
          <w:color w:val="01190F"/>
        </w:rPr>
        <w:t xml:space="preserve">eilen </w:t>
      </w:r>
      <w:r>
        <w:rPr>
          <w:color w:val="932C70"/>
        </w:rPr>
        <w:t xml:space="preserve">81,125 dollariin </w:t>
      </w:r>
      <w:r>
        <w:t xml:space="preserve">eli </w:t>
      </w:r>
      <w:r>
        <w:t xml:space="preserve">1,625 dollarin </w:t>
      </w:r>
      <w:r>
        <w:rPr>
          <w:color w:val="932C70"/>
        </w:rPr>
        <w:t xml:space="preserve">nousussa. </w:t>
      </w:r>
      <w:r>
        <w:rPr>
          <w:color w:val="2B1B04"/>
        </w:rPr>
        <w:t xml:space="preserve">Southern New England Telecommunications, </w:t>
      </w:r>
      <w:r>
        <w:rPr>
          <w:color w:val="B5AFC4"/>
        </w:rPr>
        <w:t xml:space="preserve">joka on </w:t>
      </w:r>
      <w:r>
        <w:rPr>
          <w:color w:val="2B1B04"/>
        </w:rPr>
        <w:t xml:space="preserve">lisännyt </w:t>
      </w:r>
      <w:r>
        <w:rPr>
          <w:color w:val="2B1B04"/>
        </w:rPr>
        <w:t xml:space="preserve">markkinointiponnistuksiaan puhelin- ja muissa tytäryhtiöissä</w:t>
      </w:r>
      <w:r>
        <w:t xml:space="preserve">, ilmoitti nettotuloksensa nousseen 8,1 prosenttia. Walter H. </w:t>
      </w:r>
      <w:r>
        <w:rPr>
          <w:color w:val="2B1B04"/>
        </w:rPr>
        <w:t xml:space="preserve">SNETin </w:t>
      </w:r>
      <w:r>
        <w:t xml:space="preserve">puheenjohtaja ja toimitusjohtaja Monteith Jr </w:t>
      </w:r>
      <w:r>
        <w:t xml:space="preserve">sanoi: "</w:t>
      </w:r>
      <w:r>
        <w:t xml:space="preserve">Tuotteidemme ja palveluidemme </w:t>
      </w:r>
      <w:r>
        <w:t xml:space="preserve">innovatiivinen markkinointi </w:t>
      </w:r>
      <w:r>
        <w:t xml:space="preserve">vaikutti osaltaan liikevaihdon kasvuun." </w:t>
      </w:r>
      <w:r>
        <w:t xml:space="preserve">Tulot ja myynti kasvoivat 7,5 % 423,9 miljoonaan dollariin </w:t>
      </w:r>
      <w:r>
        <w:rPr>
          <w:color w:val="9E8317"/>
        </w:rPr>
        <w:t xml:space="preserve">vuoden takaisesta </w:t>
      </w:r>
      <w:r>
        <w:t xml:space="preserve">396,4 miljoonasta dollarista</w:t>
      </w:r>
      <w:r>
        <w:t xml:space="preserve">. Kultaisten sivujen mainostulot kasvoivat 11,8 prosenttia 41,2 miljoonaan dollariin. </w:t>
      </w:r>
      <w:r>
        <w:rPr>
          <w:color w:val="310106"/>
        </w:rPr>
        <w:t xml:space="preserve">Neljänneksen </w:t>
      </w:r>
      <w:r>
        <w:t xml:space="preserve">kulut ja kulut </w:t>
      </w:r>
      <w:r>
        <w:t xml:space="preserve">ilman korkoja kasvoivat 6,1 % 333,3 miljoonaan dollariin </w:t>
      </w:r>
      <w:r>
        <w:t xml:space="preserve">edellisvuoden</w:t>
      </w:r>
      <w:r>
        <w:t xml:space="preserve"> 314 miljoonasta dollarista. </w:t>
      </w:r>
      <w:r>
        <w:rPr>
          <w:color w:val="2B1B04"/>
        </w:rPr>
        <w:t xml:space="preserve">SNETin </w:t>
      </w:r>
      <w:r>
        <w:t xml:space="preserve">kantaosakkeet </w:t>
      </w:r>
      <w:r>
        <w:t xml:space="preserve">nousivat </w:t>
      </w:r>
      <w:r>
        <w:rPr>
          <w:color w:val="01190F"/>
        </w:rPr>
        <w:t xml:space="preserve">eilen </w:t>
      </w:r>
      <w:r>
        <w:rPr>
          <w:color w:val="847D81"/>
        </w:rPr>
        <w:t xml:space="preserve">New Yorkin pörssissä </w:t>
      </w:r>
      <w:r>
        <w:t xml:space="preserve">1,25 dollaria 85,50 dollariin osakkeelta. </w:t>
      </w:r>
      <w:r>
        <w:rPr>
          <w:color w:val="D4C67A"/>
        </w:rPr>
        <w:t xml:space="preserve">San Franciscossa sijaitseva Pacific Telesis </w:t>
      </w:r>
      <w:r>
        <w:t xml:space="preserve">kertoi </w:t>
      </w:r>
      <w:r>
        <w:t xml:space="preserve">nettotuloksensa laskeneen 12,6 prosenttia, mikä johtui pääasiassa sääntelytoimista. Liikevaihto pysyi suunnilleen ennallaan 2,4 miljardissa dollarissa. </w:t>
      </w:r>
      <w:r>
        <w:rPr>
          <w:color w:val="AE7AA1"/>
        </w:rPr>
        <w:t xml:space="preserve">Kolme satunnaista erää </w:t>
      </w:r>
      <w:r>
        <w:t xml:space="preserve">pienensi tuloja 33 miljoonalla dollarilla</w:t>
      </w:r>
      <w:r>
        <w:rPr>
          <w:color w:val="AE7AA1"/>
        </w:rPr>
        <w:t xml:space="preserve">: Kalifornian yleishyödyllisyyskomissio palautti American Telephone &amp; Telegraph Co:lle laskutusoikaisun, asetus, joka edellytti voitonjakomaksujen suorittamista asiakkaille vuonna 1990, ja kertaluonteinen korotus kaukopuhelinyhtiöiden kanssa tehdyssä kaukopuhelumaksujen sovittelussa</w:t>
      </w:r>
      <w:r>
        <w:t xml:space="preserve">. Jos </w:t>
      </w:r>
      <w:r>
        <w:t xml:space="preserve">kertaluonteisia kuluja ei olisi otettu huomioon, </w:t>
      </w:r>
      <w:r>
        <w:rPr>
          <w:color w:val="D4C67A"/>
        </w:rPr>
        <w:t xml:space="preserve">yhtiön </w:t>
      </w:r>
      <w:r>
        <w:t xml:space="preserve">tulos olisi ollut 298 miljoonaa dollaria eli 73 senttiä osaketta kohti. </w:t>
      </w:r>
      <w:r>
        <w:rPr>
          <w:color w:val="D4C67A"/>
        </w:rPr>
        <w:t xml:space="preserve">Yhtiötä </w:t>
      </w:r>
      <w:r>
        <w:t xml:space="preserve">vahingoitti myös </w:t>
      </w:r>
      <w:r>
        <w:rPr>
          <w:color w:val="6A3A35"/>
        </w:rPr>
        <w:t xml:space="preserve">vuonna 1989 voimaan </w:t>
      </w:r>
      <w:r>
        <w:rPr>
          <w:color w:val="0232FD"/>
        </w:rPr>
        <w:t xml:space="preserve">tullut </w:t>
      </w:r>
      <w:r>
        <w:rPr>
          <w:color w:val="C2A393"/>
        </w:rPr>
        <w:t xml:space="preserve">289 miljoonan dollarin </w:t>
      </w:r>
      <w:r>
        <w:rPr>
          <w:color w:val="C2A393"/>
        </w:rPr>
        <w:t xml:space="preserve">veronalennus</w:t>
      </w:r>
      <w:r>
        <w:t xml:space="preserve">. "</w:t>
      </w:r>
      <w:r>
        <w:t xml:space="preserve">Liiketoimintamme </w:t>
      </w:r>
      <w:r>
        <w:t xml:space="preserve">perustekijöiden kannalta </w:t>
      </w:r>
      <w:r>
        <w:rPr>
          <w:color w:val="310106"/>
        </w:rPr>
        <w:t xml:space="preserve">tämä on </w:t>
      </w:r>
      <w:r>
        <w:t xml:space="preserve">hyvä vuosineljännes", sanoi toimitusjohtaja Sam Ginn. </w:t>
      </w:r>
      <w:r>
        <w:rPr>
          <w:color w:val="D4C67A"/>
        </w:rPr>
        <w:t xml:space="preserve">Pacific Telesiksen </w:t>
      </w:r>
      <w:r>
        <w:t xml:space="preserve">mukaan uusien puhelinliittymien määrä kasvoi </w:t>
      </w:r>
      <w:r>
        <w:t xml:space="preserve">4,5 prosenttia </w:t>
      </w:r>
      <w:r>
        <w:rPr>
          <w:color w:val="310106"/>
        </w:rPr>
        <w:t xml:space="preserve">neljänneksellä </w:t>
      </w:r>
      <w:r>
        <w:t xml:space="preserve">ja oli yhteensä noin 13,5 miljoonaa dollaria, kaukopuhelujen määrä kasvoi 9,6 prosenttia 807 miljoonaan ja puhelimitse käytettyjen minuuttien määrä nousi 9,9 miljardiin. Eilisessä </w:t>
      </w:r>
      <w:r>
        <w:rPr>
          <w:color w:val="847D81"/>
        </w:rPr>
        <w:t xml:space="preserve">New Yorkin pörssin </w:t>
      </w:r>
      <w:r>
        <w:t xml:space="preserve">kaupankäynnissä </w:t>
      </w:r>
      <w:r>
        <w:rPr>
          <w:color w:val="D4C67A"/>
        </w:rPr>
        <w:t xml:space="preserve">Pacific Telesiksen </w:t>
      </w:r>
      <w:r>
        <w:t xml:space="preserve">kantaosakkeet sulkeutuivat </w:t>
      </w:r>
      <w:r>
        <w:rPr>
          <w:color w:val="BA6801"/>
        </w:rPr>
        <w:t xml:space="preserve">45,50 dollariin </w:t>
      </w:r>
      <w:r>
        <w:t xml:space="preserve">eli </w:t>
      </w:r>
      <w:r>
        <w:t xml:space="preserve">87,5 senttiä </w:t>
      </w:r>
      <w:r>
        <w:rPr>
          <w:color w:val="BA6801"/>
        </w:rPr>
        <w:t xml:space="preserve">plussalla</w:t>
      </w:r>
      <w:r>
        <w:t xml:space="preserve">. a - Sisältää 88,7 miljoonan dollarin kertaluonteisen myyntivoiton U S </w:t>
      </w:r>
      <w:r>
        <w:rPr>
          <w:color w:val="04640D"/>
        </w:rPr>
        <w:t xml:space="preserve">Westin</w:t>
      </w:r>
      <w:r>
        <w:t xml:space="preserve"> New Vector -ryhmän kantaosakkeiden myynnistä</w:t>
      </w:r>
      <w:r>
        <w:t xml:space="preserve">. b - Sisältää 41,3 miljoonan dollarin myyntivoiton FiberComin myynnistä.</w:t>
      </w:r>
    </w:p>
    <w:p>
      <w:r>
        <w:rPr>
          <w:b/>
        </w:rPr>
        <w:t xml:space="preserve">Asiakirjan numero 1354</w:t>
      </w:r>
    </w:p>
    <w:p>
      <w:r>
        <w:rPr>
          <w:b/>
        </w:rPr>
        <w:t xml:space="preserve">Asiakirjan tunniste: wsj1652-001</w:t>
      </w:r>
    </w:p>
    <w:p>
      <w:r>
        <w:rPr>
          <w:color w:val="310106"/>
        </w:rPr>
        <w:t xml:space="preserve">Amoco Corp. </w:t>
      </w:r>
      <w:r>
        <w:t xml:space="preserve">kertoi </w:t>
      </w:r>
      <w:r>
        <w:rPr>
          <w:color w:val="04640D"/>
        </w:rPr>
        <w:t xml:space="preserve">kolmannen neljänneksen </w:t>
      </w:r>
      <w:r>
        <w:t xml:space="preserve">nettotuloksen </w:t>
      </w:r>
      <w:r>
        <w:t xml:space="preserve">romahtaneen 39 prosenttia 336 miljoonaan dollariin eli 65 senttiin osakkeelta, kun bensiinin jalostuksen ja myynnin voitot jäivät selvästi alle viime vuoden ennätystasojen. Tulosta heikensivät lisäksi </w:t>
      </w:r>
      <w:r>
        <w:rPr>
          <w:color w:val="FEFB0A"/>
        </w:rPr>
        <w:t xml:space="preserve">80 miljoonan dollarin kulut, jotka liittyivät </w:t>
      </w:r>
      <w:r>
        <w:rPr>
          <w:color w:val="FB5514"/>
        </w:rPr>
        <w:t xml:space="preserve">yhtiön </w:t>
      </w:r>
      <w:r>
        <w:rPr>
          <w:color w:val="FEFB0A"/>
        </w:rPr>
        <w:t xml:space="preserve">jalostamoiden ja markkinoinnin ympäristökustannuksiin</w:t>
      </w:r>
      <w:r>
        <w:t xml:space="preserve">. </w:t>
      </w:r>
      <w:r>
        <w:t xml:space="preserve">Tiedottajan mukaan </w:t>
      </w:r>
      <w:r>
        <w:rPr>
          <w:color w:val="310106"/>
        </w:rPr>
        <w:t xml:space="preserve">Amoco </w:t>
      </w:r>
      <w:r>
        <w:t xml:space="preserve">sai </w:t>
      </w:r>
      <w:r>
        <w:t xml:space="preserve">ympäristöanalyysin </w:t>
      </w:r>
      <w:r>
        <w:t xml:space="preserve">valmiiksi </w:t>
      </w:r>
      <w:r>
        <w:rPr>
          <w:color w:val="04640D"/>
        </w:rPr>
        <w:t xml:space="preserve">viime vuosineljänneksellä</w:t>
      </w:r>
      <w:r>
        <w:t xml:space="preserve">, mutta yksittäisiä puhdistushankkeita ei ollut käynnissä. Vuoden 1988 kolmannella neljänneksellä </w:t>
      </w:r>
      <w:r>
        <w:rPr>
          <w:color w:val="310106"/>
        </w:rPr>
        <w:t xml:space="preserve">chicagolainen öljy-yhtiö </w:t>
      </w:r>
      <w:r>
        <w:t xml:space="preserve">tienasi </w:t>
      </w:r>
      <w:r>
        <w:t xml:space="preserve">552 miljoonaa dollaria eli 1,07 dollaria osakkeelta. </w:t>
      </w:r>
      <w:r>
        <w:rPr>
          <w:color w:val="04640D"/>
        </w:rPr>
        <w:t xml:space="preserve">Neljänneksen </w:t>
      </w:r>
      <w:r>
        <w:t xml:space="preserve">liikevaihto </w:t>
      </w:r>
      <w:r>
        <w:t xml:space="preserve">kasvoi 12 % 6,6 miljardiin dollariin 5,91 miljardista dollarista. </w:t>
      </w:r>
      <w:r>
        <w:rPr>
          <w:color w:val="FEFB0A"/>
        </w:rPr>
        <w:t xml:space="preserve">Edellä mainittua erityiskustannusta lukuun ottamatta </w:t>
      </w:r>
      <w:r>
        <w:rPr>
          <w:color w:val="310106"/>
        </w:rPr>
        <w:t xml:space="preserve">Amocon </w:t>
      </w:r>
      <w:r>
        <w:t xml:space="preserve">tulos oli </w:t>
      </w:r>
      <w:r>
        <w:t xml:space="preserve">Wall Streetin arvioiden mukainen. </w:t>
      </w:r>
      <w:r>
        <w:rPr>
          <w:color w:val="310106"/>
        </w:rPr>
        <w:t xml:space="preserve">Yhtiön </w:t>
      </w:r>
      <w:r>
        <w:t xml:space="preserve">osakkeet </w:t>
      </w:r>
      <w:r>
        <w:t xml:space="preserve">päätyivät New Yorkin pörssin yhdistetyssä kaupankäynnissä </w:t>
      </w:r>
      <w:r>
        <w:rPr>
          <w:color w:val="E115C0"/>
        </w:rPr>
        <w:t xml:space="preserve">48,375 dollariin </w:t>
      </w:r>
      <w:r>
        <w:t xml:space="preserve">eli </w:t>
      </w:r>
      <w:r>
        <w:t xml:space="preserve">25 senttiä </w:t>
      </w:r>
      <w:r>
        <w:rPr>
          <w:color w:val="E115C0"/>
        </w:rPr>
        <w:t xml:space="preserve">plussalle. </w:t>
      </w:r>
      <w:r>
        <w:rPr>
          <w:color w:val="310106"/>
        </w:rPr>
        <w:t xml:space="preserve">Amoco </w:t>
      </w:r>
      <w:r>
        <w:t xml:space="preserve">on </w:t>
      </w:r>
      <w:r>
        <w:rPr>
          <w:color w:val="00587F"/>
        </w:rPr>
        <w:t xml:space="preserve">ensimmäinen suuri öljy-yhtiö, </w:t>
      </w:r>
      <w:r>
        <w:rPr>
          <w:color w:val="0BC582"/>
        </w:rPr>
        <w:t xml:space="preserve">joka </w:t>
      </w:r>
      <w:r>
        <w:rPr>
          <w:color w:val="00587F"/>
        </w:rPr>
        <w:t xml:space="preserve">raportoi </w:t>
      </w:r>
      <w:r>
        <w:rPr>
          <w:color w:val="FEB8C8"/>
        </w:rPr>
        <w:t xml:space="preserve">kolmannen neljänneksen </w:t>
      </w:r>
      <w:r>
        <w:rPr>
          <w:color w:val="00587F"/>
        </w:rPr>
        <w:t xml:space="preserve">tuloksensa</w:t>
      </w:r>
      <w:r>
        <w:t xml:space="preserve">. Analyytikot odottavat, että muilla on samanlainen malli. Bensiinin ylituotanto ja raakaöljyn hinnannousu lisäsivät yleisesti ottaen </w:t>
      </w:r>
      <w:r>
        <w:t xml:space="preserve">kannattavuuspaineita tällä vuosineljänneksellä. </w:t>
      </w:r>
      <w:r>
        <w:t xml:space="preserve">Myös </w:t>
      </w:r>
      <w:r>
        <w:rPr>
          <w:color w:val="9E8317"/>
        </w:rPr>
        <w:t xml:space="preserve">kemianteollisuuden</w:t>
      </w:r>
      <w:r>
        <w:t xml:space="preserve"> tulokset </w:t>
      </w:r>
      <w:r>
        <w:t xml:space="preserve">laskivat, kun ylikapasiteetti laski hintoja. </w:t>
      </w:r>
      <w:r>
        <w:rPr>
          <w:color w:val="01190F"/>
        </w:rPr>
        <w:t xml:space="preserve">Joidenkin </w:t>
      </w:r>
      <w:r>
        <w:rPr>
          <w:color w:val="847D81"/>
        </w:rPr>
        <w:t xml:space="preserve">alan</w:t>
      </w:r>
      <w:r>
        <w:rPr>
          <w:color w:val="01190F"/>
        </w:rPr>
        <w:t xml:space="preserve"> virkamiesten </w:t>
      </w:r>
      <w:r>
        <w:t xml:space="preserve">mukaan bensiinimarginaalit </w:t>
      </w:r>
      <w:r>
        <w:t xml:space="preserve">saattavat elpyä tällä vuosineljänneksellä, mutta he uskovat kemikaalimarginaalien kärsivän. </w:t>
      </w:r>
      <w:r>
        <w:rPr>
          <w:color w:val="58018B"/>
        </w:rPr>
        <w:t xml:space="preserve">Dallasissa toimiva integroitu öljyntuotantoyhtiö American Petrofina Inc. </w:t>
      </w:r>
      <w:r>
        <w:t xml:space="preserve">kertoi eilen</w:t>
      </w:r>
      <w:r>
        <w:rPr>
          <w:color w:val="B70639"/>
        </w:rPr>
        <w:t xml:space="preserve">, että </w:t>
      </w:r>
      <w:r>
        <w:rPr>
          <w:color w:val="703B01"/>
        </w:rPr>
        <w:t xml:space="preserve">sen </w:t>
      </w:r>
      <w:r>
        <w:rPr>
          <w:color w:val="F7F1DF"/>
        </w:rPr>
        <w:t xml:space="preserve">kolmannen vuosineljänneksen </w:t>
      </w:r>
      <w:r>
        <w:rPr>
          <w:color w:val="B70639"/>
        </w:rPr>
        <w:t xml:space="preserve">tulos yli </w:t>
      </w:r>
      <w:r>
        <w:rPr>
          <w:color w:val="B70639"/>
        </w:rPr>
        <w:t xml:space="preserve">puolittui</w:t>
      </w:r>
      <w:r>
        <w:t xml:space="preserve">. </w:t>
      </w:r>
      <w:r>
        <w:rPr>
          <w:color w:val="58018B"/>
        </w:rPr>
        <w:t xml:space="preserve">Fina </w:t>
      </w:r>
      <w:r>
        <w:t xml:space="preserve">syytti kemikaalien hintojen laskua, bensiinin marginaalien pienenemistä ja jalostamojen seisokkeja. Sen mukaan nettotulos laski 15,1 miljoonaan dollariin eli 98 senttiin osakkeelta 35,2 miljoonasta dollarista eli 2,66 dollarista osakkeelta. Liikevaihto nousi 2,2 prosenttia 711,9 miljoonaan dollariin 696,1 miljoonasta dollarista. </w:t>
      </w:r>
      <w:r>
        <w:rPr>
          <w:color w:val="310106"/>
        </w:rPr>
        <w:t xml:space="preserve">Amocon </w:t>
      </w:r>
      <w:r>
        <w:t xml:space="preserve">jalostus- ja myyntivoitto </w:t>
      </w:r>
      <w:r>
        <w:t xml:space="preserve">laski </w:t>
      </w:r>
      <w:r>
        <w:rPr>
          <w:color w:val="04640D"/>
        </w:rPr>
        <w:t xml:space="preserve">neljänneksellä </w:t>
      </w:r>
      <w:r>
        <w:t xml:space="preserve">134 miljoonaan dollariin 319 miljoonasta dollarista. Kemikaalien tulos laski kolmanneksen ja oli 120 miljoonaa dollaria viime vuoden korkeasta tasosta. </w:t>
      </w:r>
      <w:r>
        <w:rPr>
          <w:color w:val="310106"/>
        </w:rPr>
        <w:t xml:space="preserve">Amocon </w:t>
      </w:r>
      <w:r>
        <w:t xml:space="preserve">kotimainen </w:t>
      </w:r>
      <w:r>
        <w:t xml:space="preserve">öljy- ja kaasuliiketoiminta teki </w:t>
      </w:r>
      <w:r>
        <w:t xml:space="preserve">104 miljoonan dollarin voiton </w:t>
      </w:r>
      <w:r>
        <w:rPr>
          <w:color w:val="04640D"/>
        </w:rPr>
        <w:t xml:space="preserve">neljänneksellä, kun se oli </w:t>
      </w:r>
      <w:r>
        <w:t xml:space="preserve">5 miljoonan dollarin tappiolla "pääasiassa raakaöljyn hinnannousun ansiosta", sanoi hallituksen puheenjohtaja Richard M. Morrow. </w:t>
      </w:r>
      <w:r>
        <w:rPr>
          <w:color w:val="310106"/>
        </w:rPr>
        <w:t xml:space="preserve">Amoco </w:t>
      </w:r>
      <w:r>
        <w:t xml:space="preserve">lisäsi myös merkittävästi maakaasun tuotantoa, osittain Tenneco Inc:ltä viime vuonna hankituilla laitosalueilla. Ulkomaisesta etsinnästä ja tuotannosta saadut voitot laskivat kuitenkin jyrkästi, 95 miljoonasta dollarista 12 miljoonaan dollariin. </w:t>
      </w:r>
      <w:r>
        <w:rPr>
          <w:color w:val="118B8A"/>
        </w:rPr>
        <w:t xml:space="preserve">Öljyn hinnannousu </w:t>
      </w:r>
      <w:r>
        <w:t xml:space="preserve">ei riittänyt kompensoimaan noin 20 miljoonan dollarin maksua, joka liittyi </w:t>
      </w:r>
      <w:r>
        <w:rPr>
          <w:color w:val="310106"/>
        </w:rPr>
        <w:t xml:space="preserve">Amocon </w:t>
      </w:r>
      <w:r>
        <w:t xml:space="preserve">Kanadan työvoiman vähentämiseen 10 prosentilla </w:t>
      </w:r>
      <w:r>
        <w:t xml:space="preserve">ja etsintäkustannusten kasvuun. </w:t>
      </w:r>
      <w:r>
        <w:rPr>
          <w:color w:val="310106"/>
        </w:rPr>
        <w:t xml:space="preserve">Amocon </w:t>
      </w:r>
      <w:r>
        <w:t xml:space="preserve">mukaan nettotulos laski 1,29 miljardiin dollariin yhdeksän kuukauden 1,69 miljardista dollarista, mutta jos epätavallisia eriä ei oteta huomioon, liiketoiminnan tulos olisi pysynyt lähes ennallaan. Liikevaihto nousi 12 prosenttia 19,93 miljardiin dollariin 17,73 miljardista dollarista.</w:t>
      </w:r>
    </w:p>
    <w:p>
      <w:r>
        <w:rPr>
          <w:b/>
        </w:rPr>
        <w:t xml:space="preserve">Asiakirjan numero 1355</w:t>
      </w:r>
    </w:p>
    <w:p>
      <w:r>
        <w:rPr>
          <w:b/>
        </w:rPr>
        <w:t xml:space="preserve">Asiakirjan tunniste: wsj1653-001</w:t>
      </w:r>
    </w:p>
    <w:p>
      <w:r>
        <w:rPr>
          <w:color w:val="310106"/>
        </w:rPr>
        <w:t xml:space="preserve">Varo Inc:n entinen toimitusjohtaja James F. Gero ja dallasilaisen investointipankkiirin Richard J. Hatchett III valittiin </w:t>
      </w:r>
      <w:r>
        <w:rPr>
          <w:color w:val="04640D"/>
        </w:rPr>
        <w:t xml:space="preserve">terveydenhuollon tuotteita valmistavan </w:t>
      </w:r>
      <w:r>
        <w:rPr>
          <w:color w:val="04640D"/>
        </w:rPr>
        <w:t xml:space="preserve">yrityksen </w:t>
      </w:r>
      <w:r>
        <w:rPr>
          <w:color w:val="310106"/>
        </w:rPr>
        <w:t xml:space="preserve">johtajiksi, mikä </w:t>
      </w:r>
      <w:r>
        <w:rPr>
          <w:color w:val="310106"/>
        </w:rPr>
        <w:t xml:space="preserve">kasvattaa </w:t>
      </w:r>
      <w:r>
        <w:t xml:space="preserve">hallituksen jäsenmäärän seitsemään.</w:t>
      </w:r>
    </w:p>
    <w:p>
      <w:r>
        <w:rPr>
          <w:b/>
        </w:rPr>
        <w:t xml:space="preserve">Asiakirjan numero 1356</w:t>
      </w:r>
    </w:p>
    <w:p>
      <w:r>
        <w:rPr>
          <w:b/>
        </w:rPr>
        <w:t xml:space="preserve">Asiakirjan tunniste: wsj1654-001</w:t>
      </w:r>
    </w:p>
    <w:p>
      <w:r>
        <w:rPr>
          <w:color w:val="04640D"/>
        </w:rPr>
        <w:t xml:space="preserve">Näyttää siltä, että joulu</w:t>
      </w:r>
      <w:r>
        <w:t xml:space="preserve">, ei Halloween, on </w:t>
      </w:r>
      <w:r>
        <w:rPr>
          <w:color w:val="310106"/>
        </w:rPr>
        <w:t xml:space="preserve">tänä vuonna </w:t>
      </w:r>
      <w:r>
        <w:t xml:space="preserve">pelottavin aika </w:t>
      </w:r>
      <w:r>
        <w:t xml:space="preserve">vähittäiskauppiaille. </w:t>
      </w:r>
      <w:r>
        <w:t xml:space="preserve">Monet vähittäiskauppiaat ovat huolissaan siitä, että jos </w:t>
      </w:r>
      <w:r>
        <w:rPr>
          <w:color w:val="FEFB0A"/>
        </w:rPr>
        <w:t xml:space="preserve">lähes vararikossa </w:t>
      </w:r>
      <w:r>
        <w:rPr>
          <w:color w:val="FB5514"/>
        </w:rPr>
        <w:t xml:space="preserve">olevat </w:t>
      </w:r>
      <w:r>
        <w:rPr>
          <w:color w:val="FEFB0A"/>
        </w:rPr>
        <w:t xml:space="preserve">yritykset</w:t>
      </w:r>
      <w:r>
        <w:t xml:space="preserve">, kuten </w:t>
      </w:r>
      <w:r>
        <w:rPr>
          <w:color w:val="E115C0"/>
        </w:rPr>
        <w:t xml:space="preserve">Campeau Corp. </w:t>
      </w:r>
      <w:r>
        <w:t xml:space="preserve">edistävät myyntiä alentamalla hintoja rajusti, syntyy hintasota. Myymäläyrittäjiä huolestuttavat myös osakemarkkinat, epäilykset taloudesta yleensä ja postimyyntiyritysten lisääntyvä kilpailu. "Jokainen vähittäismyyjä kamppailee joulun voittojen kanssa", sanoo alennusmyyntiketju Clothestime Inc:n toimitusjohtaja Norman Abramson. Vaikka alennukset eivät olisi laajamittaisia, </w:t>
      </w:r>
      <w:r>
        <w:rPr>
          <w:color w:val="00587F"/>
        </w:rPr>
        <w:t xml:space="preserve">liiketoiminnan </w:t>
      </w:r>
      <w:r>
        <w:t xml:space="preserve">voittonäkymät </w:t>
      </w:r>
      <w:r>
        <w:t xml:space="preserve">eivät ole hyvät. Management Horizons ennustaa kaikkien vähittäiskauppiaiden voittojen laskevan tänä vuonna 1,4 prosenttia autokauppiaita lukuun ottamatta, </w:t>
      </w:r>
      <w:r>
        <w:rPr>
          <w:color w:val="FEB8C8"/>
        </w:rPr>
        <w:t xml:space="preserve">kun vuosina </w:t>
      </w:r>
      <w:r>
        <w:rPr>
          <w:color w:val="0BC582"/>
        </w:rPr>
        <w:t xml:space="preserve">1988 ja 1987 </w:t>
      </w:r>
      <w:r>
        <w:rPr>
          <w:color w:val="0BC582"/>
        </w:rPr>
        <w:t xml:space="preserve">laskua oli </w:t>
      </w:r>
      <w:r>
        <w:rPr>
          <w:color w:val="0BC582"/>
        </w:rPr>
        <w:t xml:space="preserve">keskimäärin 4,5 prosenttia</w:t>
      </w:r>
      <w:r>
        <w:t xml:space="preserve">. </w:t>
      </w:r>
      <w:r>
        <w:t xml:space="preserve">"Viimeiset kaksi ja puoli vuotta vähittäismyynti on ollut lievässä taantumassa", sanoo </w:t>
      </w:r>
      <w:r>
        <w:rPr>
          <w:color w:val="9E8317"/>
        </w:rPr>
        <w:t xml:space="preserve">Carl Steidtmann, Columbuksen, Ohion osavaltiossa toimivan konsulttiyrityksen pääekonomisti</w:t>
      </w:r>
      <w:r>
        <w:t xml:space="preserve">. </w:t>
      </w:r>
      <w:r>
        <w:t xml:space="preserve">Monet kaupat </w:t>
      </w:r>
      <w:r>
        <w:t xml:space="preserve">lähtevät joulusesonkiin tänä vuonna sekaisin: emoyhtiö L.J. Hooker Corp. by Bonwit Teller ja B. Altmania hallinnoidaan liittovaltion konkurssilain 11. luvun mukaisesti, voittoa tavoittelevia ketjuja Saks Fifth Avenue ja Marshall Field's by B. A. T Industries PLC ovat huutokaupattavana; </w:t>
      </w:r>
      <w:r>
        <w:rPr>
          <w:color w:val="E115C0"/>
        </w:rPr>
        <w:t xml:space="preserve">Campeaun </w:t>
      </w:r>
      <w:r>
        <w:t xml:space="preserve">Bloomingdale's-tavaratalo </w:t>
      </w:r>
      <w:r>
        <w:t xml:space="preserve">on myös myynnissä. </w:t>
      </w:r>
      <w:r>
        <w:rPr>
          <w:color w:val="00587F"/>
        </w:rPr>
        <w:t xml:space="preserve">Alan</w:t>
      </w:r>
      <w:r>
        <w:t xml:space="preserve"> tarkkailijat </w:t>
      </w:r>
      <w:r>
        <w:t xml:space="preserve">odottavat suuria eroja suorituskyvyssä. </w:t>
      </w:r>
      <w:r>
        <w:rPr>
          <w:color w:val="01190F"/>
        </w:rPr>
        <w:t xml:space="preserve">Hämärässä </w:t>
      </w:r>
      <w:r>
        <w:rPr>
          <w:color w:val="847D81"/>
        </w:rPr>
        <w:t xml:space="preserve">olevat </w:t>
      </w:r>
      <w:r>
        <w:rPr>
          <w:color w:val="01190F"/>
        </w:rPr>
        <w:t xml:space="preserve">myymälät </w:t>
      </w:r>
      <w:r>
        <w:t xml:space="preserve">menestyvät todennäköisesti huonosti, ja </w:t>
      </w:r>
      <w:r>
        <w:rPr>
          <w:color w:val="01190F"/>
        </w:rPr>
        <w:t xml:space="preserve">niiden </w:t>
      </w:r>
      <w:r>
        <w:t xml:space="preserve">asiakkaat siirtyvät </w:t>
      </w:r>
      <w:r>
        <w:rPr>
          <w:color w:val="58018B"/>
        </w:rPr>
        <w:t xml:space="preserve">vakaiden ketjujen, kuten Limited Inc:n, May Department Stores Co:n ja Dillard's Department Stores Inc:n asiakkaiksi, </w:t>
      </w:r>
      <w:r>
        <w:rPr>
          <w:color w:val="B70639"/>
        </w:rPr>
        <w:t xml:space="preserve">joiden pitäisi menestyä </w:t>
      </w:r>
      <w:r>
        <w:rPr>
          <w:color w:val="58018B"/>
        </w:rPr>
        <w:t xml:space="preserve">hyvin</w:t>
      </w:r>
      <w:r>
        <w:t xml:space="preserve">. "</w:t>
      </w:r>
      <w:r>
        <w:t xml:space="preserve">Tulee </w:t>
      </w:r>
      <w:r>
        <w:rPr>
          <w:color w:val="00587F"/>
        </w:rPr>
        <w:t xml:space="preserve">olemaan </w:t>
      </w:r>
      <w:r>
        <w:t xml:space="preserve">hyvin selviä voittajia ja hyvin selviä häviäjiä", sanoo Cynthia Turk, Touche Ross &amp; Co:n vähittäiskaupan konsultti. </w:t>
      </w:r>
      <w:r>
        <w:rPr>
          <w:color w:val="9E8317"/>
        </w:rPr>
        <w:t xml:space="preserve">Steidtmann </w:t>
      </w:r>
      <w:r>
        <w:t xml:space="preserve">sanoo: "Odotan kaksisuuntaista joulua." </w:t>
      </w:r>
      <w:r>
        <w:t xml:space="preserve">Ekonomistit odottavat, että kauppatavaroiden kokonaismyynti kasvaa </w:t>
      </w:r>
      <w:r>
        <w:rPr>
          <w:color w:val="703B01"/>
        </w:rPr>
        <w:t xml:space="preserve">neljännellä vuosineljänneksellä </w:t>
      </w:r>
      <w:r>
        <w:t xml:space="preserve">4,5-6 prosenttia viime vuoden luvuista. </w:t>
      </w:r>
      <w:r>
        <w:rPr>
          <w:color w:val="9E8317"/>
        </w:rPr>
        <w:t xml:space="preserve">Steidtmann </w:t>
      </w:r>
      <w:r>
        <w:t xml:space="preserve">ennustaa kuitenkin, että </w:t>
      </w:r>
      <w:r>
        <w:rPr>
          <w:color w:val="F7F1DF"/>
        </w:rPr>
        <w:t xml:space="preserve">menestyvät kaupat</w:t>
      </w:r>
      <w:r>
        <w:rPr>
          <w:color w:val="118B8A"/>
        </w:rPr>
        <w:t xml:space="preserve">, jotka </w:t>
      </w:r>
      <w:r>
        <w:rPr>
          <w:color w:val="F7F1DF"/>
        </w:rPr>
        <w:t xml:space="preserve">tarjoavat pääasiassa vaatteita, </w:t>
      </w:r>
      <w:r>
        <w:t xml:space="preserve">voivat vetää voittoja jopa 25-30 prosenttia. Hän uskoo, että vaikeuksissa olevien ketjujen myynti voi laskea jopa 8 prosenttia, koska pelko tulevaisuudesta saattaa häiritä </w:t>
      </w:r>
      <w:r>
        <w:rPr>
          <w:color w:val="4AFEFA"/>
        </w:rPr>
        <w:t xml:space="preserve">johtajia </w:t>
      </w:r>
      <w:r>
        <w:t xml:space="preserve">niin paljon, että he </w:t>
      </w:r>
      <w:r>
        <w:t xml:space="preserve">laiminlyövät myymälänsä. Useimpien </w:t>
      </w:r>
      <w:r>
        <w:rPr>
          <w:color w:val="FCB164"/>
        </w:rPr>
        <w:t xml:space="preserve">vaikeuksissa </w:t>
      </w:r>
      <w:r>
        <w:rPr>
          <w:color w:val="796EE6"/>
        </w:rPr>
        <w:t xml:space="preserve">olevien </w:t>
      </w:r>
      <w:r>
        <w:rPr>
          <w:color w:val="FCB164"/>
        </w:rPr>
        <w:t xml:space="preserve">ketjujen</w:t>
      </w:r>
      <w:r>
        <w:t xml:space="preserve"> kapean tavaravalikoiman odotetaan myös </w:t>
      </w:r>
      <w:r>
        <w:t xml:space="preserve">heikentävän myyntiä. </w:t>
      </w:r>
      <w:r>
        <w:rPr>
          <w:color w:val="310106"/>
        </w:rPr>
        <w:t xml:space="preserve">Tänä vuonna </w:t>
      </w:r>
      <w:r>
        <w:t xml:space="preserve">postimyyntiyritykset ovat todennäköisesti suurempi uhka kaikille kaupoille, erityisesti </w:t>
      </w:r>
      <w:r>
        <w:rPr>
          <w:color w:val="000D2C"/>
        </w:rPr>
        <w:t xml:space="preserve">joulukuussa</w:t>
      </w:r>
      <w:r>
        <w:t xml:space="preserve">. </w:t>
      </w:r>
      <w:r>
        <w:t xml:space="preserve">Yli 200 katalogiryhmää mainostaa </w:t>
      </w:r>
      <w:r>
        <w:rPr>
          <w:color w:val="53495F"/>
        </w:rPr>
        <w:t xml:space="preserve">Federal Expressin </w:t>
      </w:r>
      <w:r>
        <w:t xml:space="preserve">edullista palvelua</w:t>
      </w:r>
      <w:r>
        <w:rPr>
          <w:color w:val="F95475"/>
        </w:rPr>
        <w:t xml:space="preserve">, joka </w:t>
      </w:r>
      <w:r>
        <w:rPr>
          <w:color w:val="53495F"/>
        </w:rPr>
        <w:t xml:space="preserve">takaa ennen joulua tapahtuvan toimituksen tiettyyn päivämäärään mennessä tehdyille tilauksille</w:t>
      </w:r>
      <w:r>
        <w:t xml:space="preserve">. </w:t>
      </w:r>
      <w:r>
        <w:t xml:space="preserve">"</w:t>
      </w:r>
      <w:r>
        <w:rPr>
          <w:color w:val="61FC03"/>
        </w:rPr>
        <w:t xml:space="preserve">Asiakkaat </w:t>
      </w:r>
      <w:r>
        <w:t xml:space="preserve">ovat perinteisesti olleet huolissaan </w:t>
      </w:r>
      <w:r>
        <w:rPr>
          <w:color w:val="5D9608"/>
        </w:rPr>
        <w:t xml:space="preserve">tilauksista </w:t>
      </w:r>
      <w:r>
        <w:t xml:space="preserve">joulukuun ensimmäisen päivän jälkeen, koska he eivät ole uskoneet </w:t>
      </w:r>
      <w:r>
        <w:t xml:space="preserve">saavansa </w:t>
      </w:r>
      <w:r>
        <w:rPr>
          <w:color w:val="5D9608"/>
        </w:rPr>
        <w:t xml:space="preserve">niitä </w:t>
      </w:r>
      <w:r>
        <w:rPr>
          <w:color w:val="04640D"/>
        </w:rPr>
        <w:t xml:space="preserve">jouluun mennessä</w:t>
      </w:r>
      <w:r>
        <w:t xml:space="preserve">", sanoo </w:t>
      </w:r>
      <w:r>
        <w:rPr>
          <w:color w:val="DE98FD"/>
        </w:rPr>
        <w:t xml:space="preserve">Adam Strum, </w:t>
      </w:r>
      <w:r>
        <w:rPr>
          <w:color w:val="98A088"/>
        </w:rPr>
        <w:t xml:space="preserve">Wine Enthusiast Inc:n </w:t>
      </w:r>
      <w:r>
        <w:rPr>
          <w:color w:val="DE98FD"/>
        </w:rPr>
        <w:t xml:space="preserve">toimitusjohtaja, </w:t>
      </w:r>
      <w:r>
        <w:rPr>
          <w:color w:val="4F584E"/>
        </w:rPr>
        <w:t xml:space="preserve">joka </w:t>
      </w:r>
      <w:r>
        <w:rPr>
          <w:color w:val="98A088"/>
        </w:rPr>
        <w:t xml:space="preserve">myy viinikellarilaitteita ja -tarvikkeita postimyynnissä</w:t>
      </w:r>
      <w:r>
        <w:t xml:space="preserve">. </w:t>
      </w:r>
      <w:r>
        <w:t xml:space="preserve">Kun </w:t>
      </w:r>
      <w:r>
        <w:rPr>
          <w:color w:val="53495F"/>
        </w:rPr>
        <w:t xml:space="preserve">Federal Express </w:t>
      </w:r>
      <w:r>
        <w:t xml:space="preserve">toimitti </w:t>
      </w:r>
      <w:r>
        <w:rPr>
          <w:color w:val="248AD0"/>
        </w:rPr>
        <w:t xml:space="preserve">viime vuonna, </w:t>
      </w:r>
      <w:r>
        <w:rPr>
          <w:color w:val="DE98FD"/>
        </w:rPr>
        <w:t xml:space="preserve">Strum </w:t>
      </w:r>
      <w:r>
        <w:t xml:space="preserve">sanoo, että </w:t>
      </w:r>
      <w:r>
        <w:t xml:space="preserve">"joulukuu oli paras kuukausemme". </w:t>
      </w:r>
      <w:r>
        <w:rPr>
          <w:color w:val="5C5300"/>
        </w:rPr>
        <w:t xml:space="preserve">Jopa Sears, Roebuck &amp; Co. </w:t>
      </w:r>
      <w:r>
        <w:t xml:space="preserve">luotti </w:t>
      </w:r>
      <w:r>
        <w:rPr>
          <w:color w:val="53495F"/>
        </w:rPr>
        <w:t xml:space="preserve">Federal Expressiin</w:t>
      </w:r>
      <w:r>
        <w:t xml:space="preserve">, kun se tarjosi ensimmäisen kerran </w:t>
      </w:r>
      <w:r>
        <w:rPr>
          <w:color w:val="9F6551"/>
        </w:rPr>
        <w:t xml:space="preserve">Secret Wishes -luettelosta </w:t>
      </w:r>
      <w:r>
        <w:rPr>
          <w:color w:val="BCFEC6"/>
        </w:rPr>
        <w:t xml:space="preserve">tilattujen </w:t>
      </w:r>
      <w:r>
        <w:rPr>
          <w:color w:val="9F6551"/>
        </w:rPr>
        <w:t xml:space="preserve">lelujen </w:t>
      </w:r>
      <w:r>
        <w:t xml:space="preserve">toimittamista </w:t>
      </w:r>
      <w:r>
        <w:rPr>
          <w:color w:val="9F6551"/>
        </w:rPr>
        <w:t xml:space="preserve">20. joulukuuta mennessä</w:t>
      </w:r>
      <w:r>
        <w:t xml:space="preserve">. </w:t>
      </w:r>
      <w:r>
        <w:rPr>
          <w:color w:val="932C70"/>
        </w:rPr>
        <w:t xml:space="preserve">K mart Corp. Joseph E. Antonini </w:t>
      </w:r>
      <w:r>
        <w:t xml:space="preserve">kiteytti </w:t>
      </w:r>
      <w:r>
        <w:t xml:space="preserve">näkemyksensä joulusta sanomalla "ei mitään ongelmaa". Hän ei odota sensaatiota, mutta on "optimistisempi kuin kolme kuukautta sitten", koska työllisyys on edelleen korkea ja inflaatio alhainen. Myös muut vähittäiskauppiaat valmistautuvat rutiininomaiseen lomakauteen. </w:t>
      </w:r>
      <w:r>
        <w:rPr>
          <w:color w:val="B5AFC4"/>
        </w:rPr>
        <w:t xml:space="preserve">Carter Hawley Hale Stores Inc:n </w:t>
      </w:r>
      <w:r>
        <w:rPr>
          <w:color w:val="2B1B04"/>
        </w:rPr>
        <w:t xml:space="preserve">hallituksen puheenjohtaja Philip M. Hawley </w:t>
      </w:r>
      <w:r>
        <w:t xml:space="preserve">odottaa </w:t>
      </w:r>
      <w:r>
        <w:rPr>
          <w:color w:val="D4C67A"/>
        </w:rPr>
        <w:t xml:space="preserve">vähintään vuoden avoinna ol</w:t>
      </w:r>
      <w:r>
        <w:rPr>
          <w:color w:val="AE7AA1"/>
        </w:rPr>
        <w:t xml:space="preserve">leiden </w:t>
      </w:r>
      <w:r>
        <w:rPr>
          <w:color w:val="D4C67A"/>
        </w:rPr>
        <w:t xml:space="preserve">tavaratalojen</w:t>
      </w:r>
      <w:r>
        <w:t xml:space="preserve"> myynnin </w:t>
      </w:r>
      <w:r>
        <w:t xml:space="preserve">kasvavan vaatimattomasti 3-5 prosenttia viime vuoden tuloksista sekä </w:t>
      </w:r>
      <w:r>
        <w:rPr>
          <w:color w:val="C2A393"/>
        </w:rPr>
        <w:t xml:space="preserve">yhtiönsä </w:t>
      </w:r>
      <w:r>
        <w:rPr>
          <w:color w:val="C2A393"/>
        </w:rPr>
        <w:t xml:space="preserve">sisällä </w:t>
      </w:r>
      <w:r>
        <w:t xml:space="preserve">että </w:t>
      </w:r>
      <w:r>
        <w:rPr>
          <w:color w:val="00587F"/>
        </w:rPr>
        <w:t xml:space="preserve">koko alalla</w:t>
      </w:r>
      <w:r>
        <w:t xml:space="preserve">. </w:t>
      </w:r>
      <w:r>
        <w:t xml:space="preserve">"En odota, </w:t>
      </w:r>
      <w:r>
        <w:rPr>
          <w:color w:val="BA6801"/>
        </w:rPr>
        <w:t xml:space="preserve">että </w:t>
      </w:r>
      <w:r>
        <w:rPr>
          <w:color w:val="6A3A35"/>
        </w:rPr>
        <w:t xml:space="preserve">joulu </w:t>
      </w:r>
      <w:r>
        <w:rPr>
          <w:color w:val="6A3A35"/>
        </w:rPr>
        <w:t xml:space="preserve">karkaa käsistä</w:t>
      </w:r>
      <w:r>
        <w:t xml:space="preserve">", hän sanoo. "</w:t>
      </w:r>
      <w:r>
        <w:rPr>
          <w:color w:val="168E5C"/>
        </w:rPr>
        <w:t xml:space="preserve">Meidän </w:t>
      </w:r>
      <w:r>
        <w:t xml:space="preserve">silmissämme tämä ei ole todellista vaurautta tuova lomasesonki", sanoo </w:t>
      </w:r>
      <w:r>
        <w:rPr>
          <w:color w:val="C62100"/>
        </w:rPr>
        <w:t xml:space="preserve">Woolworth Corp:n </w:t>
      </w:r>
      <w:r>
        <w:rPr>
          <w:color w:val="16C0D0"/>
        </w:rPr>
        <w:t xml:space="preserve">puheenjohtaja. </w:t>
      </w:r>
      <w:r>
        <w:rPr>
          <w:color w:val="16C0D0"/>
        </w:rPr>
        <w:t xml:space="preserve">Harold E. Sells, </w:t>
      </w:r>
      <w:r>
        <w:t xml:space="preserve">"mutta romahdustakaan ei tule." </w:t>
      </w:r>
      <w:r>
        <w:rPr>
          <w:color w:val="16C0D0"/>
        </w:rPr>
        <w:t xml:space="preserve">Sells </w:t>
      </w:r>
      <w:r>
        <w:t xml:space="preserve">odottaa </w:t>
      </w:r>
      <w:r>
        <w:rPr>
          <w:color w:val="42083B"/>
        </w:rPr>
        <w:t xml:space="preserve">yhtiönsä </w:t>
      </w:r>
      <w:r>
        <w:rPr>
          <w:color w:val="014347"/>
        </w:rPr>
        <w:t xml:space="preserve">myynnin </w:t>
      </w:r>
      <w:r>
        <w:rPr>
          <w:color w:val="42083B"/>
        </w:rPr>
        <w:t xml:space="preserve">- </w:t>
      </w:r>
      <w:r>
        <w:rPr>
          <w:color w:val="42083B"/>
        </w:rPr>
        <w:t xml:space="preserve">johon Woolworth-ketjun lisäksi kuuluvat Kinney- ja Foot Locker -kenkäkauppaketjut sekä muut erikoisliikeketjut </w:t>
      </w:r>
      <w:r>
        <w:t xml:space="preserve">- </w:t>
      </w:r>
      <w:r>
        <w:t xml:space="preserve">kasvavan "melko lailla samassa tahdissa" kuin vuoden viimeisen neljänneksen 8-9 %:n kasvu. Arvio sisältää uusien myymälöiden tulokset. </w:t>
      </w:r>
      <w:r>
        <w:rPr>
          <w:color w:val="023087"/>
        </w:rPr>
        <w:t xml:space="preserve">Chicagolaisen markkinatutkimusyrityksen</w:t>
      </w:r>
      <w:r>
        <w:rPr>
          <w:color w:val="023087"/>
        </w:rPr>
        <w:t xml:space="preserve"> Leo J. Shapiro &amp; Associatesin </w:t>
      </w:r>
      <w:r>
        <w:t xml:space="preserve">syyskuun alussa tekemä kuluttajatutkimus </w:t>
      </w:r>
      <w:r>
        <w:t xml:space="preserve">viittaa myös </w:t>
      </w:r>
      <w:r>
        <w:t xml:space="preserve">hiljaiseen joulusesonkiin. Kyselyyn </w:t>
      </w:r>
      <w:r>
        <w:t xml:space="preserve">vastanneista 450:stä vastaajasta </w:t>
      </w:r>
      <w:r>
        <w:rPr>
          <w:color w:val="196956"/>
        </w:rPr>
        <w:t xml:space="preserve">35 prosenttia </w:t>
      </w:r>
      <w:r>
        <w:t xml:space="preserve">ilmoitti </w:t>
      </w:r>
      <w:r>
        <w:t xml:space="preserve">käyttävänsä </w:t>
      </w:r>
      <w:r>
        <w:rPr>
          <w:color w:val="310106"/>
        </w:rPr>
        <w:t xml:space="preserve">tänä vuonna </w:t>
      </w:r>
      <w:r>
        <w:t xml:space="preserve">joululahjoihin vähemmän rahaa kuin </w:t>
      </w:r>
      <w:r>
        <w:rPr>
          <w:color w:val="248AD0"/>
        </w:rPr>
        <w:t xml:space="preserve">viime vuonna</w:t>
      </w:r>
      <w:r>
        <w:t xml:space="preserve">, </w:t>
      </w:r>
      <w:r>
        <w:rPr>
          <w:color w:val="8C41BB"/>
        </w:rPr>
        <w:t xml:space="preserve">28 prosenttia </w:t>
      </w:r>
      <w:r>
        <w:t xml:space="preserve">ilmoitti käyttävänsä enemmän rahaa ja </w:t>
      </w:r>
      <w:r>
        <w:rPr>
          <w:color w:val="ECEDFE"/>
        </w:rPr>
        <w:t xml:space="preserve">37 prosenttia </w:t>
      </w:r>
      <w:r>
        <w:t xml:space="preserve">ilmoitti, </w:t>
      </w:r>
      <w:r>
        <w:rPr>
          <w:color w:val="ECEDFE"/>
        </w:rPr>
        <w:t xml:space="preserve">että </w:t>
      </w:r>
      <w:r>
        <w:t xml:space="preserve">lahjoihin käytetyt varat pysyvät ennallaan. Tulokset ovat lähes identtiset </w:t>
      </w:r>
      <w:r>
        <w:rPr>
          <w:color w:val="023087"/>
        </w:rPr>
        <w:t xml:space="preserve">Shapiron </w:t>
      </w:r>
      <w:r>
        <w:t xml:space="preserve">syyskuussa </w:t>
      </w:r>
      <w:r>
        <w:rPr>
          <w:color w:val="248AD0"/>
        </w:rPr>
        <w:t xml:space="preserve">1988 </w:t>
      </w:r>
      <w:r>
        <w:rPr>
          <w:color w:val="023087"/>
        </w:rPr>
        <w:t xml:space="preserve">esittämien </w:t>
      </w:r>
      <w:r>
        <w:t xml:space="preserve">lukujen kanssa</w:t>
      </w:r>
      <w:r>
        <w:t xml:space="preserve">. </w:t>
      </w:r>
      <w:r>
        <w:t xml:space="preserve">Kalenteri </w:t>
      </w:r>
      <w:r>
        <w:t xml:space="preserve">voi </w:t>
      </w:r>
      <w:r>
        <w:rPr>
          <w:color w:val="310106"/>
        </w:rPr>
        <w:t xml:space="preserve">tänä vuonna auttaa </w:t>
      </w:r>
      <w:r>
        <w:t xml:space="preserve">vähittäiskauppiaita. </w:t>
      </w:r>
      <w:r>
        <w:rPr>
          <w:color w:val="04640D"/>
        </w:rPr>
        <w:t xml:space="preserve">Joulu </w:t>
      </w:r>
      <w:r>
        <w:t xml:space="preserve">osuu maanantaille, mikä antaa </w:t>
      </w:r>
      <w:r>
        <w:rPr>
          <w:color w:val="2B2D32"/>
        </w:rPr>
        <w:t xml:space="preserve">kaupoille </w:t>
      </w:r>
      <w:r>
        <w:t xml:space="preserve">hyvän tilaisuuden tehdä viime hetken myyntejä viikonlopun aikana. </w:t>
      </w:r>
      <w:r>
        <w:rPr>
          <w:color w:val="94C661"/>
        </w:rPr>
        <w:t xml:space="preserve">Useimmat kaupat ovat </w:t>
      </w:r>
      <w:r>
        <w:t xml:space="preserve">auki myöhään lauantaina ja avautuvat uudelleen sunnuntaina. </w:t>
      </w:r>
      <w:r>
        <w:rPr>
          <w:color w:val="F8907D"/>
        </w:rPr>
        <w:t xml:space="preserve">Monet ostajat hyödyntävät kuitenkin </w:t>
      </w:r>
      <w:r>
        <w:t xml:space="preserve">pidennettyjä aukioloaikoja lykätäkseen ostoksiaan viime hetkeen. "</w:t>
      </w:r>
      <w:r>
        <w:t xml:space="preserve">Joulukuun alussa </w:t>
      </w:r>
      <w:r>
        <w:t xml:space="preserve">kuulee, että myynti pysähtyy", </w:t>
      </w:r>
      <w:r>
        <w:rPr>
          <w:color w:val="C62100"/>
        </w:rPr>
        <w:t xml:space="preserve">Woolworthin </w:t>
      </w:r>
      <w:r>
        <w:rPr>
          <w:color w:val="16C0D0"/>
        </w:rPr>
        <w:t xml:space="preserve">Sells</w:t>
      </w:r>
      <w:r>
        <w:t xml:space="preserve"> ennustaa</w:t>
      </w:r>
      <w:r>
        <w:t xml:space="preserve">. "</w:t>
      </w:r>
      <w:r>
        <w:t xml:space="preserve">24. päivä päättyvällä viikolla kaikki säästävät </w:t>
      </w:r>
      <w:r>
        <w:rPr>
          <w:color w:val="000D2C"/>
        </w:rPr>
        <w:t xml:space="preserve">koko kuukauden</w:t>
      </w:r>
      <w:r>
        <w:t xml:space="preserve">.</w:t>
      </w:r>
    </w:p>
    <w:p>
      <w:r>
        <w:rPr>
          <w:b/>
        </w:rPr>
        <w:t xml:space="preserve">Asiakirjan numero 1357</w:t>
      </w:r>
    </w:p>
    <w:p>
      <w:r>
        <w:rPr>
          <w:b/>
        </w:rPr>
        <w:t xml:space="preserve">Asiakirjan tunniste: wsj1655-001</w:t>
      </w:r>
    </w:p>
    <w:p>
      <w:r>
        <w:rPr>
          <w:color w:val="310106"/>
        </w:rPr>
        <w:t xml:space="preserve">Espanjalainen kirjailija Camilo Jose Cela </w:t>
      </w:r>
      <w:r>
        <w:t xml:space="preserve">voitti eilen yllättäen kirjallisuuden Nobel-palkinnon, mutta kun otetaan huomioon Ruotsin akatemian aiemmat oudot päätökset, kyseessä ei ole edes </w:t>
      </w:r>
      <w:r>
        <w:rPr>
          <w:color w:val="04640D"/>
        </w:rPr>
        <w:t xml:space="preserve">ansiottomampi tai absurdimpi kunnianosoitus kuin </w:t>
      </w:r>
      <w:r>
        <w:rPr>
          <w:color w:val="FEFB0A"/>
        </w:rPr>
        <w:t xml:space="preserve">palkintolautakunnan </w:t>
      </w:r>
      <w:r>
        <w:rPr>
          <w:color w:val="FB5514"/>
        </w:rPr>
        <w:t xml:space="preserve">jo myöntämät </w:t>
      </w:r>
      <w:r>
        <w:rPr>
          <w:color w:val="FEFB0A"/>
        </w:rPr>
        <w:t xml:space="preserve">palkinnot</w:t>
      </w:r>
      <w:r>
        <w:t xml:space="preserve">. </w:t>
      </w:r>
      <w:r>
        <w:rPr>
          <w:color w:val="E115C0"/>
        </w:rPr>
        <w:t xml:space="preserve">Espanjassa </w:t>
      </w:r>
      <w:r>
        <w:rPr>
          <w:color w:val="310106"/>
        </w:rPr>
        <w:t xml:space="preserve">73-vuotias Cela </w:t>
      </w:r>
      <w:r>
        <w:t xml:space="preserve">tunnetaan varmasti </w:t>
      </w:r>
      <w:r>
        <w:rPr>
          <w:color w:val="00587F"/>
        </w:rPr>
        <w:t xml:space="preserve">romaaneista ja matkakertomuksista, </w:t>
      </w:r>
      <w:r>
        <w:rPr>
          <w:color w:val="00587F"/>
        </w:rPr>
        <w:t xml:space="preserve">joita </w:t>
      </w:r>
      <w:r>
        <w:rPr>
          <w:color w:val="0BC582"/>
        </w:rPr>
        <w:t xml:space="preserve">hän </w:t>
      </w:r>
      <w:r>
        <w:rPr>
          <w:color w:val="00587F"/>
        </w:rPr>
        <w:t xml:space="preserve">kirjoitti </w:t>
      </w:r>
      <w:r>
        <w:rPr>
          <w:color w:val="FEB8C8"/>
        </w:rPr>
        <w:t xml:space="preserve">Francon </w:t>
      </w:r>
      <w:r>
        <w:rPr>
          <w:color w:val="00587F"/>
        </w:rPr>
        <w:t xml:space="preserve">diktatuurin </w:t>
      </w:r>
      <w:r>
        <w:rPr>
          <w:color w:val="00587F"/>
        </w:rPr>
        <w:t xml:space="preserve">karuina vuosina</w:t>
      </w:r>
      <w:r>
        <w:rPr>
          <w:color w:val="00587F"/>
        </w:rPr>
        <w:t xml:space="preserve">, </w:t>
      </w:r>
      <w:r>
        <w:rPr>
          <w:color w:val="9E8317"/>
        </w:rPr>
        <w:t xml:space="preserve">arjen köyhyyden ja ankaruuden ilmapiirissä, </w:t>
      </w:r>
      <w:r>
        <w:rPr>
          <w:color w:val="01190F"/>
        </w:rPr>
        <w:t xml:space="preserve">jota </w:t>
      </w:r>
      <w:r>
        <w:rPr>
          <w:color w:val="9E8317"/>
        </w:rPr>
        <w:t xml:space="preserve">hän kuvasi raa'an suoralla ja värikkäällä proosalla, alkaen romaanistaan Pascal Duarten perhe (1942)</w:t>
      </w:r>
      <w:r>
        <w:t xml:space="preserve">. Toisin kuin </w:t>
      </w:r>
      <w:r>
        <w:rPr>
          <w:color w:val="847D81"/>
        </w:rPr>
        <w:t xml:space="preserve">muut kirjailijat</w:t>
      </w:r>
      <w:r>
        <w:rPr>
          <w:color w:val="58018B"/>
        </w:rPr>
        <w:t xml:space="preserve">, jotka </w:t>
      </w:r>
      <w:r>
        <w:rPr>
          <w:color w:val="847D81"/>
        </w:rPr>
        <w:t xml:space="preserve">joko taistelivat fasisteja vastaan sisällissodan aikana tai </w:t>
      </w:r>
      <w:r>
        <w:rPr>
          <w:color w:val="847D81"/>
        </w:rPr>
        <w:t xml:space="preserve">lähtivät </w:t>
      </w:r>
      <w:r>
        <w:rPr>
          <w:color w:val="703B01"/>
        </w:rPr>
        <w:t xml:space="preserve">Espanjasta </w:t>
      </w:r>
      <w:r>
        <w:rPr>
          <w:color w:val="B70639"/>
        </w:rPr>
        <w:t xml:space="preserve">Francon </w:t>
      </w:r>
      <w:r>
        <w:rPr>
          <w:color w:val="847D81"/>
        </w:rPr>
        <w:t xml:space="preserve">voiton </w:t>
      </w:r>
      <w:r>
        <w:rPr>
          <w:color w:val="847D81"/>
        </w:rPr>
        <w:t xml:space="preserve">jälkeen, </w:t>
      </w:r>
      <w:r>
        <w:rPr>
          <w:color w:val="310106"/>
        </w:rPr>
        <w:t xml:space="preserve">Cela </w:t>
      </w:r>
      <w:r>
        <w:t xml:space="preserve">taisteli </w:t>
      </w:r>
      <w:r>
        <w:t xml:space="preserve">lyhyen aikaa </w:t>
      </w:r>
      <w:r>
        <w:rPr>
          <w:color w:val="F7F1DF"/>
        </w:rPr>
        <w:t xml:space="preserve">kenraalin puolella</w:t>
      </w:r>
      <w:r>
        <w:t xml:space="preserve">, ja sodan haavat </w:t>
      </w:r>
      <w:r>
        <w:t xml:space="preserve">opettivat </w:t>
      </w:r>
      <w:r>
        <w:rPr>
          <w:color w:val="310106"/>
        </w:rPr>
        <w:t xml:space="preserve">hänelle </w:t>
      </w:r>
      <w:r>
        <w:t xml:space="preserve">epäilemättä tietynlaista lempeyttä, kun hän kuvaili </w:t>
      </w:r>
      <w:r>
        <w:rPr>
          <w:color w:val="E115C0"/>
        </w:rPr>
        <w:t xml:space="preserve">maata, jonka väestö koostuu suuresta määrästä kulkureita, murhaajia ja maalaisidiootteja, jotka kulkevat päämäärättömästi </w:t>
      </w:r>
      <w:r>
        <w:rPr>
          <w:color w:val="118B8A"/>
        </w:rPr>
        <w:t xml:space="preserve">kuivalla maaseudulla</w:t>
      </w:r>
      <w:r>
        <w:t xml:space="preserve">. </w:t>
      </w:r>
      <w:r>
        <w:rPr>
          <w:color w:val="4AFEFA"/>
        </w:rPr>
        <w:t xml:space="preserve">Silti </w:t>
      </w:r>
      <w:r>
        <w:t xml:space="preserve">vasta argentiinalaisissa julkaisuissa </w:t>
      </w:r>
      <w:r>
        <w:rPr>
          <w:color w:val="FCB164"/>
        </w:rPr>
        <w:t xml:space="preserve">hänen </w:t>
      </w:r>
      <w:r>
        <w:rPr>
          <w:color w:val="4AFEFA"/>
        </w:rPr>
        <w:t xml:space="preserve">maanmiehensä </w:t>
      </w:r>
      <w:r>
        <w:t xml:space="preserve">lukivat ensimmäisen kerran tarinan </w:t>
      </w:r>
      <w:r>
        <w:rPr>
          <w:color w:val="796EE6"/>
        </w:rPr>
        <w:t xml:space="preserve">Pascal Duartesta, peltotyöläisestä, </w:t>
      </w:r>
      <w:r>
        <w:rPr>
          <w:color w:val="000D2C"/>
        </w:rPr>
        <w:t xml:space="preserve">joka </w:t>
      </w:r>
      <w:r>
        <w:rPr>
          <w:color w:val="796EE6"/>
        </w:rPr>
        <w:t xml:space="preserve">puukotti </w:t>
      </w:r>
      <w:r>
        <w:rPr>
          <w:color w:val="796EE6"/>
        </w:rPr>
        <w:t xml:space="preserve">äitinsä </w:t>
      </w:r>
      <w:r>
        <w:rPr>
          <w:color w:val="796EE6"/>
        </w:rPr>
        <w:t xml:space="preserve">kuoliaaksi </w:t>
      </w:r>
      <w:r>
        <w:rPr>
          <w:color w:val="796EE6"/>
        </w:rPr>
        <w:t xml:space="preserve">eikä tunne katumusta odottaessaan </w:t>
      </w:r>
      <w:r>
        <w:rPr>
          <w:color w:val="796EE6"/>
        </w:rPr>
        <w:t xml:space="preserve">loppuaan vankisellissä: "</w:t>
      </w:r>
      <w:r>
        <w:rPr>
          <w:color w:val="53495F"/>
        </w:rPr>
        <w:t xml:space="preserve">Joitakin ihmisiä </w:t>
      </w:r>
      <w:r>
        <w:rPr>
          <w:color w:val="796EE6"/>
        </w:rPr>
        <w:t xml:space="preserve">kohtalo johdattaa kukkien reunustamille poluille, toisia taas ohdakkeiden ja kaktusten reunustamille poluille</w:t>
      </w:r>
      <w:r>
        <w:t xml:space="preserve">. </w:t>
      </w:r>
      <w:r>
        <w:rPr>
          <w:color w:val="F95475"/>
        </w:rPr>
        <w:t xml:space="preserve">Onnekkaat katsovat </w:t>
      </w:r>
      <w:r>
        <w:t xml:space="preserve">maailmaa rauhallisin silmin ja hymyilevät viattomilla kasvoilla </w:t>
      </w:r>
      <w:r>
        <w:t xml:space="preserve">tuoksuvalle onnelleen. </w:t>
      </w:r>
      <w:r>
        <w:rPr>
          <w:color w:val="61FC03"/>
        </w:rPr>
        <w:t xml:space="preserve">Muut </w:t>
      </w:r>
      <w:r>
        <w:t xml:space="preserve">kestävät tasankojen kuumaa aurinkoa ja rypistelevät otsaansa kuin nurkkaan ajetut villipedot." </w:t>
      </w:r>
      <w:r>
        <w:rPr>
          <w:color w:val="310106"/>
        </w:rPr>
        <w:t xml:space="preserve">Cela </w:t>
      </w:r>
      <w:r>
        <w:t xml:space="preserve">itse oli yksi onnekkaista, ja </w:t>
      </w:r>
      <w:r>
        <w:rPr>
          <w:color w:val="310106"/>
        </w:rPr>
        <w:t xml:space="preserve">hänen </w:t>
      </w:r>
      <w:r>
        <w:t xml:space="preserve">omaisuutensa kasvoi </w:t>
      </w:r>
      <w:r>
        <w:t xml:space="preserve">tasaisesti </w:t>
      </w:r>
      <w:r>
        <w:rPr>
          <w:color w:val="5D9608"/>
        </w:rPr>
        <w:t xml:space="preserve">niiden vuosikymmenten aikana, </w:t>
      </w:r>
      <w:r>
        <w:rPr>
          <w:color w:val="DE98FD"/>
        </w:rPr>
        <w:t xml:space="preserve">jolloin hän </w:t>
      </w:r>
      <w:r>
        <w:rPr>
          <w:color w:val="5D9608"/>
        </w:rPr>
        <w:t xml:space="preserve">kirjoitti noin 70 matkakertomusta, romaania, novellikokoelmaa ja runoutta</w:t>
      </w:r>
      <w:r>
        <w:t xml:space="preserve">. </w:t>
      </w:r>
      <w:r>
        <w:t xml:space="preserve">Nykyään </w:t>
      </w:r>
      <w:r>
        <w:rPr>
          <w:color w:val="310106"/>
        </w:rPr>
        <w:t xml:space="preserve">hänet tunnetaan </w:t>
      </w:r>
      <w:r>
        <w:t xml:space="preserve">räikeästä maustaan ja </w:t>
      </w:r>
      <w:r>
        <w:rPr>
          <w:color w:val="98A088"/>
        </w:rPr>
        <w:t xml:space="preserve">nuorekkaasta inspiraatiostaan</w:t>
      </w:r>
      <w:r>
        <w:rPr>
          <w:color w:val="4F584E"/>
        </w:rPr>
        <w:t xml:space="preserve">, joka on </w:t>
      </w:r>
      <w:r>
        <w:rPr>
          <w:color w:val="98A088"/>
        </w:rPr>
        <w:t xml:space="preserve">yhtä lailla osa </w:t>
      </w:r>
      <w:r>
        <w:rPr>
          <w:color w:val="248AD0"/>
        </w:rPr>
        <w:t xml:space="preserve">hänen </w:t>
      </w:r>
      <w:r>
        <w:rPr>
          <w:color w:val="98A088"/>
        </w:rPr>
        <w:t xml:space="preserve">elämäänsä kuin </w:t>
      </w:r>
      <w:r>
        <w:rPr>
          <w:color w:val="98A088"/>
        </w:rPr>
        <w:t xml:space="preserve">kirjojakin</w:t>
      </w:r>
      <w:r>
        <w:t xml:space="preserve">. </w:t>
      </w:r>
      <w:r>
        <w:rPr>
          <w:color w:val="310106"/>
        </w:rPr>
        <w:t xml:space="preserve">Mies</w:t>
      </w:r>
      <w:r>
        <w:rPr>
          <w:color w:val="5C5300"/>
        </w:rPr>
        <w:t xml:space="preserve">, joka </w:t>
      </w:r>
      <w:r>
        <w:rPr>
          <w:color w:val="310106"/>
        </w:rPr>
        <w:t xml:space="preserve">kiillotti saappaitaan vaeltaessaan Guadalajarassa vuonna 1958 ja </w:t>
      </w:r>
      <w:r>
        <w:rPr>
          <w:color w:val="5C5300"/>
        </w:rPr>
        <w:t xml:space="preserve">joka </w:t>
      </w:r>
      <w:r>
        <w:rPr>
          <w:color w:val="310106"/>
        </w:rPr>
        <w:t xml:space="preserve">matkakertomuksessaan "Viaje a la Alcarria" kuvailee, kuinka hän kerjäsi ruokaa ja asui kurjissa hökkeleissä, </w:t>
      </w:r>
      <w:r>
        <w:t xml:space="preserve">matkustaa nyt </w:t>
      </w:r>
      <w:r>
        <w:rPr>
          <w:color w:val="E115C0"/>
        </w:rPr>
        <w:t xml:space="preserve">Espanjassa </w:t>
      </w:r>
      <w:r>
        <w:t xml:space="preserve">Rolls-Roycella. </w:t>
      </w:r>
      <w:r>
        <w:rPr>
          <w:color w:val="9F6551"/>
        </w:rPr>
        <w:t xml:space="preserve">Yksi </w:t>
      </w:r>
      <w:r>
        <w:rPr>
          <w:color w:val="BCFEC6"/>
        </w:rPr>
        <w:t xml:space="preserve">hänen </w:t>
      </w:r>
      <w:r>
        <w:rPr>
          <w:color w:val="9F6551"/>
        </w:rPr>
        <w:t xml:space="preserve">kymmenestä romaanistaan, vuonna 1951 ilmestynyt "La Colmena" (Pesä), joka on täynnä purevia miniatyyrejä Madridin elämästä ja joka sijoittuu kahvilaan, jota johtaa Dona Rosa, tavallinen pullea nainen, jolla on mustuneet pienet hampaat, jotka ovat lian peitossa, on </w:t>
      </w:r>
      <w:r>
        <w:t xml:space="preserve">saatavana englanniksi </w:t>
      </w:r>
      <w:r>
        <w:t xml:space="preserve">J.M. Dojenin </w:t>
      </w:r>
      <w:r>
        <w:t xml:space="preserve">kääntämänä </w:t>
      </w:r>
      <w:r>
        <w:rPr>
          <w:color w:val="932C70"/>
        </w:rPr>
        <w:t xml:space="preserve">Ecco Pressin</w:t>
      </w:r>
      <w:r>
        <w:t xml:space="preserve"> kustantamana, </w:t>
      </w:r>
      <w:r>
        <w:rPr>
          <w:color w:val="2B1B04"/>
        </w:rPr>
        <w:t xml:space="preserve">joka </w:t>
      </w:r>
      <w:r>
        <w:rPr>
          <w:color w:val="932C70"/>
        </w:rPr>
        <w:t xml:space="preserve">epäilemättä pahoittelee tekijänoikeuksista luopumista</w:t>
      </w:r>
      <w:r>
        <w:t xml:space="preserve">. Tässä on ote: </w:t>
      </w:r>
      <w:r>
        <w:rPr>
          <w:color w:val="B5AFC4"/>
        </w:rPr>
        <w:t xml:space="preserve">Yksinäinen nainen </w:t>
      </w:r>
      <w:r>
        <w:t xml:space="preserve">kävelee kohti Plaza de Alonso Martinezia. </w:t>
      </w:r>
      <w:r>
        <w:rPr>
          <w:color w:val="D4C67A"/>
        </w:rPr>
        <w:t xml:space="preserve">Kaksi miestä </w:t>
      </w:r>
      <w:r>
        <w:rPr>
          <w:color w:val="AE7AA1"/>
        </w:rPr>
        <w:t xml:space="preserve">puhuu bulevardin kulmassa sijaitsevan kahvilan ikkunan takana</w:t>
      </w:r>
      <w:r>
        <w:t xml:space="preserve">. </w:t>
      </w:r>
      <w:r>
        <w:rPr>
          <w:color w:val="C2A393"/>
        </w:rPr>
        <w:t xml:space="preserve">Molemmat </w:t>
      </w:r>
      <w:r>
        <w:t xml:space="preserve">ovat nuoria, </w:t>
      </w:r>
      <w:r>
        <w:rPr>
          <w:color w:val="0232FD"/>
        </w:rPr>
        <w:t xml:space="preserve">toinen </w:t>
      </w:r>
      <w:r>
        <w:t xml:space="preserve">parikymppinen ja toinen </w:t>
      </w:r>
      <w:r>
        <w:t xml:space="preserve">kolmekymppinen. </w:t>
      </w:r>
      <w:r>
        <w:rPr>
          <w:color w:val="6A3A35"/>
        </w:rPr>
        <w:t xml:space="preserve">Vanhempi </w:t>
      </w:r>
      <w:r>
        <w:t xml:space="preserve">näyttää kirjallisuuspalkintoa jakavalta tuomariston jäseneltä, nuorempi kirjailijalta. On selvää, että </w:t>
      </w:r>
      <w:r>
        <w:rPr>
          <w:color w:val="D4C67A"/>
        </w:rPr>
        <w:t xml:space="preserve">heidän </w:t>
      </w:r>
      <w:r>
        <w:rPr>
          <w:color w:val="AE7AA1"/>
        </w:rPr>
        <w:t xml:space="preserve">keskustelunsa </w:t>
      </w:r>
      <w:r>
        <w:t xml:space="preserve">menee suurin piirtein näin: "Olen toimittanut käsikirjoituksen </w:t>
      </w:r>
      <w:r>
        <w:rPr>
          <w:color w:val="168E5C"/>
        </w:rPr>
        <w:t xml:space="preserve">romaanistani 'Teresa de Cepeda', </w:t>
      </w:r>
      <w:r>
        <w:rPr>
          <w:color w:val="16C0D0"/>
        </w:rPr>
        <w:t xml:space="preserve">jossa </w:t>
      </w:r>
      <w:r>
        <w:rPr>
          <w:color w:val="168E5C"/>
        </w:rPr>
        <w:t xml:space="preserve">ilmaisen useita laiminlyötyjä näkökohtia </w:t>
      </w:r>
      <w:r>
        <w:rPr>
          <w:color w:val="C62100"/>
        </w:rPr>
        <w:t xml:space="preserve">siitä ikuisesta ongelmasta</w:t>
      </w:r>
      <w:r>
        <w:rPr>
          <w:color w:val="014347"/>
        </w:rPr>
        <w:t xml:space="preserve">, joka...</w:t>
      </w:r>
      <w:r>
        <w:t xml:space="preserve">". "Tietenkin. Voisitko kaataa </w:t>
      </w:r>
      <w:r>
        <w:rPr>
          <w:color w:val="6A3A35"/>
        </w:rPr>
        <w:t xml:space="preserve">minulle </w:t>
      </w:r>
      <w:r>
        <w:t xml:space="preserve">tilkan vettä?" "Mielellään. Olen </w:t>
      </w:r>
      <w:r>
        <w:t xml:space="preserve">kirjoittanut </w:t>
      </w:r>
      <w:r>
        <w:rPr>
          <w:color w:val="168E5C"/>
        </w:rPr>
        <w:t xml:space="preserve">sen </w:t>
      </w:r>
      <w:r>
        <w:t xml:space="preserve">uudelleen</w:t>
      </w:r>
      <w:r>
        <w:t xml:space="preserve"> useita kertoja, </w:t>
      </w:r>
      <w:r>
        <w:t xml:space="preserve">ja voin ylpeänä sanoa, että </w:t>
      </w:r>
      <w:r>
        <w:rPr>
          <w:color w:val="168E5C"/>
        </w:rPr>
        <w:t xml:space="preserve">koko tekstissä </w:t>
      </w:r>
      <w:r>
        <w:t xml:space="preserve">ei ole yhtään </w:t>
      </w:r>
      <w:r>
        <w:rPr>
          <w:color w:val="233809"/>
        </w:rPr>
        <w:t xml:space="preserve">sanaa, </w:t>
      </w:r>
      <w:r>
        <w:rPr>
          <w:color w:val="42083B"/>
        </w:rPr>
        <w:t xml:space="preserve">joka </w:t>
      </w:r>
      <w:r>
        <w:rPr>
          <w:color w:val="233809"/>
        </w:rPr>
        <w:t xml:space="preserve">ei kuuluisi </w:t>
      </w:r>
      <w:r>
        <w:rPr>
          <w:color w:val="82785D"/>
        </w:rPr>
        <w:t xml:space="preserve">sinne.</w:t>
      </w:r>
      <w:r>
        <w:t xml:space="preserve">" "Kuinka mielenkiintoista." "Niin minustakin. En tiedä </w:t>
      </w:r>
      <w:r>
        <w:rPr>
          <w:color w:val="023087"/>
        </w:rPr>
        <w:t xml:space="preserve">kollegojeni </w:t>
      </w:r>
      <w:r>
        <w:rPr>
          <w:color w:val="023087"/>
        </w:rPr>
        <w:t xml:space="preserve">toimittamien </w:t>
      </w:r>
      <w:r>
        <w:rPr>
          <w:color w:val="023087"/>
        </w:rPr>
        <w:t xml:space="preserve">töiden</w:t>
      </w:r>
      <w:r>
        <w:t xml:space="preserve"> laatua</w:t>
      </w:r>
      <w:r>
        <w:t xml:space="preserve">, mutta joka tapauksessa tunnen olevani tarpeeksi varma käyttääkseni tervettä järkeä ja rehellistä harkintaa..."." "Voitte </w:t>
      </w:r>
      <w:r>
        <w:t xml:space="preserve">olla varmoja, että </w:t>
      </w:r>
      <w:r>
        <w:rPr>
          <w:color w:val="8C41BB"/>
        </w:rPr>
        <w:t xml:space="preserve">toimimme esimerkillisen oikeudenmukaisesti.</w:t>
      </w:r>
      <w:r>
        <w:t xml:space="preserve">" "</w:t>
      </w:r>
      <w:r>
        <w:t xml:space="preserve">En epäile </w:t>
      </w:r>
      <w:r>
        <w:rPr>
          <w:color w:val="8C41BB"/>
        </w:rPr>
        <w:t xml:space="preserve">sitä </w:t>
      </w:r>
      <w:r>
        <w:t xml:space="preserve">hetkeäkään. </w:t>
      </w:r>
      <w:r>
        <w:t xml:space="preserve">Ei ole väliä, jos joku häviää, kunhan </w:t>
      </w:r>
      <w:r>
        <w:rPr>
          <w:color w:val="ECEDFE"/>
        </w:rPr>
        <w:t xml:space="preserve">palkinnon voittanut </w:t>
      </w:r>
      <w:r>
        <w:rPr>
          <w:color w:val="ECEDFE"/>
        </w:rPr>
        <w:t xml:space="preserve">teos on </w:t>
      </w:r>
      <w:r>
        <w:t xml:space="preserve">kiistatta ansiokas. Mutta mikä on niin lannistavaa on..." </w:t>
      </w:r>
      <w:r>
        <w:rPr>
          <w:color w:val="B5AFC4"/>
        </w:rPr>
        <w:t xml:space="preserve">Ikkunan ohi kulkeva senorita </w:t>
      </w:r>
      <w:r>
        <w:t xml:space="preserve">Elvira </w:t>
      </w:r>
      <w:r>
        <w:t xml:space="preserve">hymyilee </w:t>
      </w:r>
      <w:r>
        <w:rPr>
          <w:color w:val="C2A393"/>
        </w:rPr>
        <w:t xml:space="preserve">heille </w:t>
      </w:r>
      <w:r>
        <w:t xml:space="preserve">- puhtaasti tottumuksesta.</w:t>
      </w:r>
    </w:p>
    <w:p>
      <w:r>
        <w:rPr>
          <w:b/>
        </w:rPr>
        <w:t xml:space="preserve">Asiakirjan numero 1358</w:t>
      </w:r>
    </w:p>
    <w:p>
      <w:r>
        <w:rPr>
          <w:b/>
        </w:rPr>
        <w:t xml:space="preserve">Asiakirjan tunniste: wsj1656-001</w:t>
      </w:r>
    </w:p>
    <w:p>
      <w:r>
        <w:rPr>
          <w:color w:val="310106"/>
        </w:rPr>
        <w:t xml:space="preserve">Ashland Oil Inc. </w:t>
      </w:r>
      <w:r>
        <w:t xml:space="preserve">ilmoitti, </w:t>
      </w:r>
      <w:r>
        <w:t xml:space="preserve">että sen </w:t>
      </w:r>
      <w:r>
        <w:rPr>
          <w:color w:val="04640D"/>
        </w:rPr>
        <w:t xml:space="preserve">verojen jälkeiset kulut ovat 78 miljoonaa dollaria eli 1,40 dollaria osaketta kohti </w:t>
      </w:r>
      <w:r>
        <w:t xml:space="preserve">30. syyskuuta päättyvällä tilikauden ensimmäisellä neljänneksellä</w:t>
      </w:r>
      <w:r>
        <w:t xml:space="preserve">. </w:t>
      </w:r>
      <w:r>
        <w:rPr>
          <w:color w:val="04640D"/>
        </w:rPr>
        <w:t xml:space="preserve">Näiden kulujen vuoksi </w:t>
      </w:r>
      <w:r>
        <w:rPr>
          <w:color w:val="310106"/>
        </w:rPr>
        <w:t xml:space="preserve">Ashland </w:t>
      </w:r>
      <w:r>
        <w:t xml:space="preserve">odottaa </w:t>
      </w:r>
      <w:r>
        <w:t xml:space="preserve">raportoivansa tappiota </w:t>
      </w:r>
      <w:r>
        <w:rPr>
          <w:color w:val="FEFB0A"/>
        </w:rPr>
        <w:t xml:space="preserve">neljänneltä vuosineljännekseltä </w:t>
      </w:r>
      <w:r>
        <w:t xml:space="preserve">ja "huomattavasti alhaisempaa tulosta" </w:t>
      </w:r>
      <w:r>
        <w:rPr>
          <w:color w:val="FB5514"/>
        </w:rPr>
        <w:t xml:space="preserve">tilikaudelta 1989</w:t>
      </w:r>
      <w:r>
        <w:t xml:space="preserve">. </w:t>
      </w:r>
      <w:r>
        <w:rPr>
          <w:color w:val="310106"/>
        </w:rPr>
        <w:t xml:space="preserve">Öljynjalostusyhtiö </w:t>
      </w:r>
      <w:r>
        <w:t xml:space="preserve">kertoi raportoivansa </w:t>
      </w:r>
      <w:r>
        <w:rPr>
          <w:color w:val="FEFB0A"/>
        </w:rPr>
        <w:t xml:space="preserve">verovuoden neljännen vuosineljänneksen </w:t>
      </w:r>
      <w:r>
        <w:t xml:space="preserve">ja </w:t>
      </w:r>
      <w:r>
        <w:rPr>
          <w:color w:val="00587F"/>
        </w:rPr>
        <w:t xml:space="preserve">vuoden 1989 </w:t>
      </w:r>
      <w:r>
        <w:rPr>
          <w:color w:val="E115C0"/>
        </w:rPr>
        <w:t xml:space="preserve">tuloksista</w:t>
      </w:r>
      <w:r>
        <w:t xml:space="preserve"> ensi viikolla</w:t>
      </w:r>
      <w:r>
        <w:t xml:space="preserve">. </w:t>
      </w:r>
      <w:r>
        <w:rPr>
          <w:color w:val="310106"/>
        </w:rPr>
        <w:t xml:space="preserve">Yhtiö </w:t>
      </w:r>
      <w:r>
        <w:t xml:space="preserve">tienasi viime vuoden neljännellä neljänneksellä 66 miljoonaa dollaria eli 1,19 dollaria osakkeelta </w:t>
      </w:r>
      <w:r>
        <w:rPr>
          <w:color w:val="0BC582"/>
        </w:rPr>
        <w:t xml:space="preserve">2,1 miljardin </w:t>
      </w:r>
      <w:r>
        <w:rPr>
          <w:color w:val="0BC582"/>
        </w:rPr>
        <w:t xml:space="preserve">dollarin myynnillä</w:t>
      </w:r>
      <w:r>
        <w:t xml:space="preserve">. </w:t>
      </w:r>
      <w:r>
        <w:t xml:space="preserve">Tilikaudella 1988 </w:t>
      </w:r>
      <w:r>
        <w:rPr>
          <w:color w:val="310106"/>
        </w:rPr>
        <w:t xml:space="preserve">Ashlandin </w:t>
      </w:r>
      <w:r>
        <w:t xml:space="preserve">nettotulos oli 224 miljoonaa dollaria eli 4,01 dollaria osakkeelta </w:t>
      </w:r>
      <w:r>
        <w:rPr>
          <w:color w:val="FEB8C8"/>
        </w:rPr>
        <w:t xml:space="preserve">7,8 miljardin dollarin myynnistä</w:t>
      </w:r>
      <w:r>
        <w:t xml:space="preserve">. </w:t>
      </w:r>
      <w:r>
        <w:rPr>
          <w:color w:val="9E8317"/>
        </w:rPr>
        <w:t xml:space="preserve">Molemmat myyntiluvut </w:t>
      </w:r>
      <w:r>
        <w:t xml:space="preserve">ovat ilman valmisteveroja. </w:t>
      </w:r>
      <w:r>
        <w:rPr>
          <w:color w:val="04640D"/>
        </w:rPr>
        <w:t xml:space="preserve">Nämä kulut </w:t>
      </w:r>
      <w:r>
        <w:t xml:space="preserve">koostuvat seuraavista: </w:t>
      </w:r>
      <w:r>
        <w:rPr>
          <w:color w:val="01190F"/>
        </w:rPr>
        <w:t xml:space="preserve">25 miljoonan dollarin </w:t>
      </w:r>
      <w:r>
        <w:rPr>
          <w:color w:val="847D81"/>
        </w:rPr>
        <w:t xml:space="preserve">kulu verojen jälkeen </w:t>
      </w:r>
      <w:r>
        <w:rPr>
          <w:color w:val="B70639"/>
        </w:rPr>
        <w:t xml:space="preserve">Ashlandin Riley Consolidated </w:t>
      </w:r>
      <w:r>
        <w:rPr>
          <w:color w:val="58018B"/>
        </w:rPr>
        <w:t xml:space="preserve">-tytäryhtiön </w:t>
      </w:r>
      <w:r>
        <w:rPr>
          <w:color w:val="847D81"/>
        </w:rPr>
        <w:t xml:space="preserve">kustannusylityksistä</w:t>
      </w:r>
      <w:r>
        <w:t xml:space="preserve">, aiemmin </w:t>
      </w:r>
      <w:r>
        <w:rPr>
          <w:color w:val="703B01"/>
        </w:rPr>
        <w:t xml:space="preserve">ilmoitettu 38 miljoonan dollarin kulu verojen jälkeen, joka aiheutui 325 miljoonan dollarin sopimuksesta National Iranian Oil Co:n kanssa, </w:t>
      </w:r>
      <w:r>
        <w:t xml:space="preserve">ja </w:t>
      </w:r>
      <w:r>
        <w:rPr>
          <w:color w:val="F7F1DF"/>
        </w:rPr>
        <w:t xml:space="preserve">15 miljoonan dollarin kulu verojen jälkeen, joka aiheutui </w:t>
      </w:r>
      <w:r>
        <w:rPr>
          <w:color w:val="118B8A"/>
        </w:rPr>
        <w:t xml:space="preserve">aiemmin ilmoitetusta </w:t>
      </w:r>
      <w:r>
        <w:rPr>
          <w:color w:val="118B8A"/>
        </w:rPr>
        <w:t xml:space="preserve">Ashland Technology Corp. -tytäryhtiön </w:t>
      </w:r>
      <w:r>
        <w:rPr>
          <w:color w:val="118B8A"/>
        </w:rPr>
        <w:t xml:space="preserve">myynnistä</w:t>
      </w:r>
      <w:r>
        <w:t xml:space="preserve">. </w:t>
      </w:r>
      <w:r>
        <w:rPr>
          <w:color w:val="310106"/>
        </w:rPr>
        <w:t xml:space="preserve">Ashland </w:t>
      </w:r>
      <w:r>
        <w:t xml:space="preserve">odottaa, </w:t>
      </w:r>
      <w:r>
        <w:t xml:space="preserve">että </w:t>
      </w:r>
      <w:r>
        <w:rPr>
          <w:color w:val="FCB164"/>
        </w:rPr>
        <w:t xml:space="preserve">myynti </w:t>
      </w:r>
      <w:r>
        <w:t xml:space="preserve">saadaan päätökseen ensi vuonna. </w:t>
      </w:r>
      <w:r>
        <w:rPr>
          <w:color w:val="796EE6"/>
        </w:rPr>
        <w:t xml:space="preserve">Riley-tytäryhtiötä koskevat </w:t>
      </w:r>
      <w:r>
        <w:rPr>
          <w:color w:val="01190F"/>
        </w:rPr>
        <w:t xml:space="preserve">menot </w:t>
      </w:r>
      <w:r>
        <w:t xml:space="preserve">liittyvät odotettavissa oleviin kustannuksiin, jotka aiheutuvat tiettyjen laitoksille valmistettujen huonojen kattiloiden ongelmien korjaamisesta. </w:t>
      </w:r>
      <w:r>
        <w:rPr>
          <w:color w:val="01190F"/>
        </w:rPr>
        <w:t xml:space="preserve">Nämä menot </w:t>
      </w:r>
      <w:r>
        <w:t xml:space="preserve">ovat sen 20 miljoonan dollarin varauksen lisäksi, joka perustettiin vuosi sitten kustannusylitysten kattamiseksi.</w:t>
      </w:r>
    </w:p>
    <w:p>
      <w:r>
        <w:rPr>
          <w:b/>
        </w:rPr>
        <w:t xml:space="preserve">Asiakirjan numero 1359</w:t>
      </w:r>
    </w:p>
    <w:p>
      <w:r>
        <w:rPr>
          <w:b/>
        </w:rPr>
        <w:t xml:space="preserve">Asiakirjan tunniste: wsj1657-001</w:t>
      </w:r>
    </w:p>
    <w:p>
      <w:r>
        <w:t xml:space="preserve">Kun </w:t>
      </w:r>
      <w:r>
        <w:rPr>
          <w:color w:val="310106"/>
        </w:rPr>
        <w:t xml:space="preserve">presidentti Bush </w:t>
      </w:r>
      <w:r>
        <w:t xml:space="preserve">saapuu </w:t>
      </w:r>
      <w:r>
        <w:t xml:space="preserve">tänne </w:t>
      </w:r>
      <w:r>
        <w:t xml:space="preserve">ensi viikolla </w:t>
      </w:r>
      <w:r>
        <w:rPr>
          <w:color w:val="04640D"/>
        </w:rPr>
        <w:t xml:space="preserve">Costa Rican demokratian satavuotisjuhlavuoden kunniaksi järjestettävään pallonpuoliskon huippukokoukseen</w:t>
      </w:r>
      <w:r>
        <w:t xml:space="preserve">, voiko </w:t>
      </w:r>
      <w:r>
        <w:rPr>
          <w:color w:val="310106"/>
        </w:rPr>
        <w:t xml:space="preserve">hänen </w:t>
      </w:r>
      <w:r>
        <w:t xml:space="preserve">puheensa </w:t>
      </w:r>
      <w:r>
        <w:rPr>
          <w:color w:val="FEFB0A"/>
        </w:rPr>
        <w:t xml:space="preserve">Panaman fiaskon </w:t>
      </w:r>
      <w:r>
        <w:t xml:space="preserve">välittömässä </w:t>
      </w:r>
      <w:r>
        <w:rPr>
          <w:color w:val="FEFB0A"/>
        </w:rPr>
        <w:t xml:space="preserve">jälkimainingeissa </w:t>
      </w:r>
      <w:r>
        <w:t xml:space="preserve">olla </w:t>
      </w:r>
      <w:r>
        <w:t xml:space="preserve">uskottava? </w:t>
      </w:r>
      <w:r>
        <w:rPr>
          <w:color w:val="FB5514"/>
        </w:rPr>
        <w:t xml:space="preserve">Jotkut Latinalaisen Amerikan johtajat</w:t>
      </w:r>
      <w:r>
        <w:rPr>
          <w:color w:val="E115C0"/>
        </w:rPr>
        <w:t xml:space="preserve">, jotka </w:t>
      </w:r>
      <w:r>
        <w:rPr>
          <w:color w:val="FB5514"/>
        </w:rPr>
        <w:t xml:space="preserve">näennäisesti kannattavat sekaantumattomuuspolitiikkaa, mutta jotka yksityisesti kannattavat Yhdysvaltojen päättäväisempiä toimia </w:t>
      </w:r>
      <w:r>
        <w:rPr>
          <w:color w:val="00587F"/>
        </w:rPr>
        <w:t xml:space="preserve">kenraali Manuel Noriegan </w:t>
      </w:r>
      <w:r>
        <w:rPr>
          <w:color w:val="FB5514"/>
        </w:rPr>
        <w:t xml:space="preserve">syrjäyttämiseksi </w:t>
      </w:r>
      <w:r>
        <w:rPr>
          <w:color w:val="FB5514"/>
        </w:rPr>
        <w:t xml:space="preserve">ja </w:t>
      </w:r>
      <w:r>
        <w:rPr>
          <w:color w:val="FB5514"/>
        </w:rPr>
        <w:t xml:space="preserve">maidensa </w:t>
      </w:r>
      <w:r>
        <w:rPr>
          <w:color w:val="FB5514"/>
        </w:rPr>
        <w:t xml:space="preserve">suojelemiseksi </w:t>
      </w:r>
      <w:r>
        <w:rPr>
          <w:color w:val="FB5514"/>
        </w:rPr>
        <w:t xml:space="preserve">sandinistien hyökkäykseltä, </w:t>
      </w:r>
      <w:r>
        <w:t xml:space="preserve">ylistävät epäilemättä </w:t>
      </w:r>
      <w:r>
        <w:rPr>
          <w:color w:val="310106"/>
        </w:rPr>
        <w:t xml:space="preserve">Bushia</w:t>
      </w:r>
      <w:r>
        <w:t xml:space="preserve">. </w:t>
      </w:r>
      <w:r>
        <w:rPr>
          <w:color w:val="FEFB0A"/>
        </w:rPr>
        <w:t xml:space="preserve">Panama-tapaus </w:t>
      </w:r>
      <w:r>
        <w:t xml:space="preserve">on vain pahanlaatuisen jäävuoren huippu. Se </w:t>
      </w:r>
      <w:r>
        <w:t xml:space="preserve">johtui </w:t>
      </w:r>
      <w:r>
        <w:rPr>
          <w:color w:val="0BC582"/>
        </w:rPr>
        <w:t xml:space="preserve">Bushin </w:t>
      </w:r>
      <w:r>
        <w:rPr>
          <w:color w:val="FEB8C8"/>
        </w:rPr>
        <w:t xml:space="preserve">hallinnon </w:t>
      </w:r>
      <w:r>
        <w:t xml:space="preserve">päätöksestä </w:t>
      </w:r>
      <w:r>
        <w:t xml:space="preserve">olla suututtamatta Yhdysvaltain kongressia ja välttää hinnalla millä hyvänsä syytös sekaantumisesta alueen asioihin. Tuloksena on </w:t>
      </w:r>
      <w:r>
        <w:rPr>
          <w:color w:val="9E8317"/>
        </w:rPr>
        <w:t xml:space="preserve">vaarallinen tyhjiö ilman amerikkalaista johtajuutta</w:t>
      </w:r>
      <w:r>
        <w:rPr>
          <w:color w:val="01190F"/>
        </w:rPr>
        <w:t xml:space="preserve">, joka </w:t>
      </w:r>
      <w:r>
        <w:rPr>
          <w:color w:val="9E8317"/>
        </w:rPr>
        <w:t xml:space="preserve">jättää </w:t>
      </w:r>
      <w:r>
        <w:rPr>
          <w:color w:val="847D81"/>
        </w:rPr>
        <w:t xml:space="preserve">Keski-Amerikan </w:t>
      </w:r>
      <w:r>
        <w:rPr>
          <w:color w:val="9E8317"/>
        </w:rPr>
        <w:t xml:space="preserve">Neuvostoliiton seikkailun armoille</w:t>
      </w:r>
      <w:r>
        <w:t xml:space="preserve">. "</w:t>
      </w:r>
      <w:r>
        <w:t xml:space="preserve">Tämä [</w:t>
      </w:r>
      <w:r>
        <w:rPr>
          <w:color w:val="58018B"/>
        </w:rPr>
        <w:t xml:space="preserve">Yhdysvaltojen </w:t>
      </w:r>
      <w:r>
        <w:t xml:space="preserve">vaikutusvalta] </w:t>
      </w:r>
      <w:r>
        <w:t xml:space="preserve">ei juuri </w:t>
      </w:r>
      <w:r>
        <w:t xml:space="preserve">tunnu </w:t>
      </w:r>
      <w:r>
        <w:rPr>
          <w:color w:val="B70639"/>
        </w:rPr>
        <w:t xml:space="preserve">Keski-Amerikassa</w:t>
      </w:r>
      <w:r>
        <w:t xml:space="preserve">, </w:t>
      </w:r>
      <w:r>
        <w:rPr>
          <w:color w:val="F7F1DF"/>
        </w:rPr>
        <w:t xml:space="preserve">Washingtonin </w:t>
      </w:r>
      <w:r>
        <w:rPr>
          <w:color w:val="703B01"/>
        </w:rPr>
        <w:t xml:space="preserve">päätökset </w:t>
      </w:r>
      <w:r>
        <w:t xml:space="preserve">eivät vastaa todellista politiikkaa ja ovat irti todellisuudesta", sanoo Fernando Volio, Costa Rican kongressiedustaja ja entinen ulkoministeri. </w:t>
      </w:r>
      <w:r>
        <w:rPr>
          <w:color w:val="4AFEFA"/>
        </w:rPr>
        <w:t xml:space="preserve">Bushin </w:t>
      </w:r>
      <w:r>
        <w:rPr>
          <w:color w:val="FCB164"/>
        </w:rPr>
        <w:t xml:space="preserve">hallinnon </w:t>
      </w:r>
      <w:r>
        <w:rPr>
          <w:color w:val="118B8A"/>
        </w:rPr>
        <w:t xml:space="preserve">Latinalaisen Amerikan diplomatian sekavuus kävi </w:t>
      </w:r>
      <w:r>
        <w:rPr>
          <w:color w:val="118B8A"/>
        </w:rPr>
        <w:t xml:space="preserve">ilmi, kun </w:t>
      </w:r>
      <w:r>
        <w:rPr>
          <w:color w:val="796EE6"/>
        </w:rPr>
        <w:t xml:space="preserve">Amerikan valtioiden järjestö </w:t>
      </w:r>
      <w:r>
        <w:rPr>
          <w:color w:val="118B8A"/>
        </w:rPr>
        <w:t xml:space="preserve">ei tuominnut </w:t>
      </w:r>
      <w:r>
        <w:rPr>
          <w:color w:val="000D2C"/>
        </w:rPr>
        <w:t xml:space="preserve">kenraali Noriegaa </w:t>
      </w:r>
      <w:r>
        <w:rPr>
          <w:color w:val="118B8A"/>
        </w:rPr>
        <w:t xml:space="preserve">kategorisesti</w:t>
      </w:r>
      <w:r>
        <w:t xml:space="preserve">. </w:t>
      </w:r>
      <w:r>
        <w:rPr>
          <w:color w:val="118B8A"/>
        </w:rPr>
        <w:t xml:space="preserve">Näistä vaikeuksista huolimatta </w:t>
      </w:r>
      <w:r>
        <w:rPr>
          <w:color w:val="53495F"/>
        </w:rPr>
        <w:t xml:space="preserve">Yhdysvaltojen diplomaatit </w:t>
      </w:r>
      <w:r>
        <w:t xml:space="preserve">ovat ilmaisseet </w:t>
      </w:r>
      <w:r>
        <w:t xml:space="preserve">luottamuksensa siihen, että </w:t>
      </w:r>
      <w:r>
        <w:rPr>
          <w:color w:val="F95475"/>
        </w:rPr>
        <w:t xml:space="preserve">vaikutusvaltainen Etelä-Amerikan valtioiden Rion ryhmä, </w:t>
      </w:r>
      <w:r>
        <w:rPr>
          <w:color w:val="61FC03"/>
        </w:rPr>
        <w:t xml:space="preserve">joka </w:t>
      </w:r>
      <w:r>
        <w:rPr>
          <w:color w:val="F95475"/>
        </w:rPr>
        <w:t xml:space="preserve">perustettiin viime viikolla Perussa, </w:t>
      </w:r>
      <w:r>
        <w:t xml:space="preserve">ottaa </w:t>
      </w:r>
      <w:r>
        <w:t xml:space="preserve">tiukemman linjan </w:t>
      </w:r>
      <w:r>
        <w:rPr>
          <w:color w:val="5D9608"/>
        </w:rPr>
        <w:t xml:space="preserve">Panaman diktaattoria vastaan. </w:t>
      </w:r>
      <w:r>
        <w:t xml:space="preserve">Muutaman sormia napauttamisen lisäksi </w:t>
      </w:r>
      <w:r>
        <w:rPr>
          <w:color w:val="5D9608"/>
        </w:rPr>
        <w:t xml:space="preserve">kenraali Noriega ei </w:t>
      </w:r>
      <w:r>
        <w:t xml:space="preserve">kuitenkaan saanut </w:t>
      </w:r>
      <w:r>
        <w:t xml:space="preserve">rangaistusta </w:t>
      </w:r>
      <w:r>
        <w:rPr>
          <w:color w:val="F95475"/>
        </w:rPr>
        <w:t xml:space="preserve">kyseiseltä toimielimeltä </w:t>
      </w:r>
      <w:r>
        <w:t xml:space="preserve">eikä häntä suljettu lopullisen säännöksen ulkopuolelle. </w:t>
      </w:r>
      <w:r>
        <w:rPr>
          <w:color w:val="310106"/>
        </w:rPr>
        <w:t xml:space="preserve">Bush </w:t>
      </w:r>
      <w:r>
        <w:t xml:space="preserve">tulee nyt </w:t>
      </w:r>
      <w:r>
        <w:rPr>
          <w:color w:val="DE98FD"/>
        </w:rPr>
        <w:t xml:space="preserve">Costa Ricaan </w:t>
      </w:r>
      <w:r>
        <w:t xml:space="preserve">ja tapaa </w:t>
      </w:r>
      <w:r>
        <w:rPr>
          <w:color w:val="98A088"/>
        </w:rPr>
        <w:t xml:space="preserve">Nicaraguan despootin Daniel Ortegan, </w:t>
      </w:r>
      <w:r>
        <w:rPr>
          <w:color w:val="4F584E"/>
        </w:rPr>
        <w:t xml:space="preserve">joka ei malta odottaa, että hän pääsee </w:t>
      </w:r>
      <w:r>
        <w:rPr>
          <w:color w:val="98A088"/>
        </w:rPr>
        <w:t xml:space="preserve">valokuvaan </w:t>
      </w:r>
      <w:r>
        <w:rPr>
          <w:color w:val="248AD0"/>
        </w:rPr>
        <w:t xml:space="preserve">Yhdysvaltain presidentin </w:t>
      </w:r>
      <w:r>
        <w:rPr>
          <w:color w:val="98A088"/>
        </w:rPr>
        <w:t xml:space="preserve">kanssa</w:t>
      </w:r>
      <w:r>
        <w:t xml:space="preserve">. </w:t>
      </w:r>
      <w:r>
        <w:rPr>
          <w:color w:val="5C5300"/>
        </w:rPr>
        <w:t xml:space="preserve">Järjestäjä, Costa Rican presidentti Oscar Arias, </w:t>
      </w:r>
      <w:r>
        <w:t xml:space="preserve">ei ole kutsunut Chileä, </w:t>
      </w:r>
      <w:r>
        <w:rPr>
          <w:color w:val="9F6551"/>
        </w:rPr>
        <w:t xml:space="preserve">Kuubaa</w:t>
      </w:r>
      <w:r>
        <w:t xml:space="preserve">, </w:t>
      </w:r>
      <w:r>
        <w:rPr>
          <w:color w:val="BCFEC6"/>
        </w:rPr>
        <w:t xml:space="preserve">Panamaa </w:t>
      </w:r>
      <w:r>
        <w:t xml:space="preserve">tai Haitia </w:t>
      </w:r>
      <w:r>
        <w:rPr>
          <w:color w:val="04640D"/>
        </w:rPr>
        <w:t xml:space="preserve">huippukokoukseen, </w:t>
      </w:r>
      <w:r>
        <w:rPr>
          <w:color w:val="932C70"/>
        </w:rPr>
        <w:t xml:space="preserve">joka on </w:t>
      </w:r>
      <w:r>
        <w:rPr>
          <w:color w:val="04640D"/>
        </w:rPr>
        <w:t xml:space="preserve">varattu demokraattisille maille</w:t>
      </w:r>
      <w:r>
        <w:t xml:space="preserve">. </w:t>
      </w:r>
      <w:r>
        <w:t xml:space="preserve">Mutta Ort</w:t>
      </w:r>
      <w:r>
        <w:rPr>
          <w:color w:val="98A088"/>
        </w:rPr>
        <w:t xml:space="preserve">egaan luotettiin.</w:t>
      </w:r>
      <w:r>
        <w:t xml:space="preserve"> Costa Rican lehdistö arvosteli jyrkästi sandinistien virallista nostamista demokraattiseen asemaan. </w:t>
      </w:r>
      <w:r>
        <w:rPr>
          <w:color w:val="2B1B04"/>
        </w:rPr>
        <w:t xml:space="preserve">Jopa Carlos Manuel Castillo - </w:t>
      </w:r>
      <w:r>
        <w:rPr>
          <w:color w:val="B5AFC4"/>
        </w:rPr>
        <w:t xml:space="preserve">Oscar Ariasin </w:t>
      </w:r>
      <w:r>
        <w:rPr>
          <w:color w:val="2B1B04"/>
        </w:rPr>
        <w:t xml:space="preserve">Kansallisen liberaalipuolueen presidenttiehdokas </w:t>
      </w:r>
      <w:r>
        <w:t xml:space="preserve">- </w:t>
      </w:r>
      <w:r>
        <w:rPr>
          <w:color w:val="2B1B04"/>
        </w:rPr>
        <w:t xml:space="preserve">ilmoitti</w:t>
      </w:r>
      <w:r>
        <w:t xml:space="preserve"> julkisesti </w:t>
      </w:r>
      <w:r>
        <w:t xml:space="preserve">vastustavansa </w:t>
      </w:r>
      <w:r>
        <w:rPr>
          <w:color w:val="D4C67A"/>
        </w:rPr>
        <w:t xml:space="preserve">Nicaraguan </w:t>
      </w:r>
      <w:r>
        <w:t xml:space="preserve">osallistumista </w:t>
      </w:r>
      <w:r>
        <w:rPr>
          <w:color w:val="04640D"/>
        </w:rPr>
        <w:t xml:space="preserve">"demokratian juhlaan"</w:t>
      </w:r>
      <w:r>
        <w:t xml:space="preserve">. </w:t>
      </w:r>
      <w:r>
        <w:t xml:space="preserve">Kuitenkin heinäkuussa, </w:t>
      </w:r>
      <w:r>
        <w:t xml:space="preserve">muutama viikko ennen </w:t>
      </w:r>
      <w:r>
        <w:rPr>
          <w:color w:val="C2A393"/>
        </w:rPr>
        <w:t xml:space="preserve">Keski-Amerikan </w:t>
      </w:r>
      <w:r>
        <w:rPr>
          <w:color w:val="AE7AA1"/>
        </w:rPr>
        <w:t xml:space="preserve">presidenttien</w:t>
      </w:r>
      <w:r>
        <w:t xml:space="preserve"> tapaamista </w:t>
      </w:r>
      <w:r>
        <w:t xml:space="preserve">Hondurasin Telan kaupungissa, </w:t>
      </w:r>
      <w:r>
        <w:rPr>
          <w:color w:val="0BC582"/>
        </w:rPr>
        <w:t xml:space="preserve">Bushin </w:t>
      </w:r>
      <w:r>
        <w:rPr>
          <w:color w:val="FEB8C8"/>
        </w:rPr>
        <w:t xml:space="preserve">hallinto </w:t>
      </w:r>
      <w:r>
        <w:t xml:space="preserve">suostui kyseenalaiseen sopimukseen, jossa keskusteltiin aikataulusta Sandinistan vastaisten kapinallisten hajottamiselle. </w:t>
      </w:r>
      <w:r>
        <w:rPr>
          <w:color w:val="58018B"/>
        </w:rPr>
        <w:t xml:space="preserve">Washingtonin</w:t>
      </w:r>
      <w:r>
        <w:t xml:space="preserve"> virkamiesten mukaan </w:t>
      </w:r>
      <w:r>
        <w:rPr>
          <w:color w:val="0232FD"/>
        </w:rPr>
        <w:t xml:space="preserve">ulkoministeriö </w:t>
      </w:r>
      <w:r>
        <w:t xml:space="preserve">toivoi, että </w:t>
      </w:r>
      <w:r>
        <w:t xml:space="preserve">lähentymällä </w:t>
      </w:r>
      <w:r>
        <w:rPr>
          <w:color w:val="5C5300"/>
        </w:rPr>
        <w:t xml:space="preserve">presidentti Ariasia se </w:t>
      </w:r>
      <w:r>
        <w:t xml:space="preserve">voisi saada </w:t>
      </w:r>
      <w:r>
        <w:rPr>
          <w:color w:val="5C5300"/>
        </w:rPr>
        <w:t xml:space="preserve">tämän </w:t>
      </w:r>
      <w:r>
        <w:t xml:space="preserve">tuen ja lykätä päätöstä </w:t>
      </w:r>
      <w:r>
        <w:rPr>
          <w:color w:val="6A3A35"/>
        </w:rPr>
        <w:t xml:space="preserve">contras-joukkojen</w:t>
      </w:r>
      <w:r>
        <w:t xml:space="preserve"> osallistujista </w:t>
      </w:r>
      <w:r>
        <w:rPr>
          <w:color w:val="BA6801"/>
        </w:rPr>
        <w:t xml:space="preserve">siihen asti</w:t>
      </w:r>
      <w:r>
        <w:rPr>
          <w:color w:val="168E5C"/>
        </w:rPr>
        <w:t xml:space="preserve">, kun </w:t>
      </w:r>
      <w:r>
        <w:rPr>
          <w:color w:val="16C0D0"/>
        </w:rPr>
        <w:t xml:space="preserve">Ortegan </w:t>
      </w:r>
      <w:r>
        <w:rPr>
          <w:color w:val="BA6801"/>
        </w:rPr>
        <w:t xml:space="preserve">lupaukset demokraattisten vaalien järjestämisestä ensi helmikuussa </w:t>
      </w:r>
      <w:r>
        <w:rPr>
          <w:color w:val="BA6801"/>
        </w:rPr>
        <w:t xml:space="preserve">on varmistettu</w:t>
      </w:r>
      <w:r>
        <w:t xml:space="preserve">. On kuitenkin </w:t>
      </w:r>
      <w:r>
        <w:t xml:space="preserve">uhkapeliä </w:t>
      </w:r>
      <w:r>
        <w:t xml:space="preserve">luottaa siihen, että Reaganin hallinnon innokas arvostelu ja </w:t>
      </w:r>
      <w:r>
        <w:rPr>
          <w:color w:val="6A3A35"/>
        </w:rPr>
        <w:t xml:space="preserve">Contras-liikkeen</w:t>
      </w:r>
      <w:r>
        <w:t xml:space="preserve"> tukeminen </w:t>
      </w:r>
      <w:r>
        <w:t xml:space="preserve">auttaa viivyttämään </w:t>
      </w:r>
      <w:r>
        <w:rPr>
          <w:color w:val="6A3A35"/>
        </w:rPr>
        <w:t xml:space="preserve">Contras-liikkeen </w:t>
      </w:r>
      <w:r>
        <w:t xml:space="preserve">hajoamista. </w:t>
      </w:r>
      <w:r>
        <w:rPr>
          <w:color w:val="014347"/>
        </w:rPr>
        <w:t xml:space="preserve">Edes </w:t>
      </w:r>
      <w:r>
        <w:rPr>
          <w:color w:val="233809"/>
        </w:rPr>
        <w:t xml:space="preserve">Bushin </w:t>
      </w:r>
      <w:r>
        <w:rPr>
          <w:color w:val="014347"/>
        </w:rPr>
        <w:t xml:space="preserve">viime hetken puhelinsoitot (joidenkin konservatiivisten Yhdysvaltain senaattoreiden kehotuksesta), </w:t>
      </w:r>
      <w:r>
        <w:rPr>
          <w:color w:val="42083B"/>
        </w:rPr>
        <w:t xml:space="preserve">joilla hän yritti </w:t>
      </w:r>
      <w:r>
        <w:rPr>
          <w:color w:val="014347"/>
        </w:rPr>
        <w:t xml:space="preserve">saada tukea Yhdysvaltain kannalle, </w:t>
      </w:r>
      <w:r>
        <w:rPr>
          <w:color w:val="C62100"/>
        </w:rPr>
        <w:t xml:space="preserve">eivät ole onnistuneet pysäyttämään </w:t>
      </w:r>
      <w:r>
        <w:rPr>
          <w:color w:val="023087"/>
        </w:rPr>
        <w:t xml:space="preserve">Oscar Ariasin </w:t>
      </w:r>
      <w:r>
        <w:rPr>
          <w:color w:val="82785D"/>
        </w:rPr>
        <w:t xml:space="preserve">agendan </w:t>
      </w:r>
      <w:r>
        <w:rPr>
          <w:color w:val="C62100"/>
        </w:rPr>
        <w:t xml:space="preserve">etenemistä</w:t>
      </w:r>
      <w:r>
        <w:t xml:space="preserve">. </w:t>
      </w:r>
      <w:r>
        <w:t xml:space="preserve">Ennen </w:t>
      </w:r>
      <w:r>
        <w:rPr>
          <w:color w:val="C62100"/>
        </w:rPr>
        <w:t xml:space="preserve">näitä tapahtumia </w:t>
      </w:r>
      <w:r>
        <w:rPr>
          <w:color w:val="B7DAD2"/>
        </w:rPr>
        <w:t xml:space="preserve">senaattori Christopher Dodd (</w:t>
      </w:r>
      <w:r>
        <w:rPr>
          <w:color w:val="196956"/>
        </w:rPr>
        <w:t xml:space="preserve">Connecticutin demokraatti) </w:t>
      </w:r>
      <w:r>
        <w:t xml:space="preserve">hyödynsi </w:t>
      </w:r>
      <w:r>
        <w:t xml:space="preserve">avointa kenttää ja teki henkilökohtaisen diplomaattisen matkan </w:t>
      </w:r>
      <w:r>
        <w:rPr>
          <w:color w:val="B70639"/>
        </w:rPr>
        <w:t xml:space="preserve">Keski-Amerikkaan </w:t>
      </w:r>
      <w:r>
        <w:t xml:space="preserve">kannustaakseen kapinallisten pikaista aseistariisuntaa. </w:t>
      </w:r>
      <w:r>
        <w:rPr>
          <w:color w:val="D4C67A"/>
        </w:rPr>
        <w:t xml:space="preserve">Nicaraguan-vierailullaan </w:t>
      </w:r>
      <w:r>
        <w:t xml:space="preserve">hän kehui sandinistien vaalijärjestelmää ja moitti </w:t>
      </w:r>
      <w:r>
        <w:rPr>
          <w:color w:val="0BC582"/>
        </w:rPr>
        <w:t xml:space="preserve">Bushin </w:t>
      </w:r>
      <w:r>
        <w:rPr>
          <w:color w:val="FEB8C8"/>
        </w:rPr>
        <w:t xml:space="preserve">hallintoa siitä, </w:t>
      </w:r>
      <w:r>
        <w:t xml:space="preserve">ettei se ole arvostanut sandinisteja. </w:t>
      </w:r>
      <w:r>
        <w:rPr>
          <w:color w:val="8C41BB"/>
        </w:rPr>
        <w:t xml:space="preserve">Hondurasissa, jossa </w:t>
      </w:r>
      <w:r>
        <w:rPr>
          <w:color w:val="2B2D32"/>
        </w:rPr>
        <w:t xml:space="preserve">Contras-liike</w:t>
      </w:r>
      <w:r>
        <w:rPr>
          <w:color w:val="8C41BB"/>
        </w:rPr>
        <w:t xml:space="preserve"> on </w:t>
      </w:r>
      <w:r>
        <w:rPr>
          <w:color w:val="8C41BB"/>
        </w:rPr>
        <w:t xml:space="preserve">erittäin ajankohtainen poliittinen kysymys</w:t>
      </w:r>
      <w:r>
        <w:t xml:space="preserve">, hän lupasi auttaa vapauttamaan </w:t>
      </w:r>
      <w:r>
        <w:rPr>
          <w:color w:val="94C661"/>
        </w:rPr>
        <w:t xml:space="preserve">noin 70 miljoonan dollarin suuruisen </w:t>
      </w:r>
      <w:r>
        <w:rPr>
          <w:color w:val="F8907D"/>
        </w:rPr>
        <w:t xml:space="preserve">avun</w:t>
      </w:r>
      <w:r>
        <w:rPr>
          <w:color w:val="94C661"/>
        </w:rPr>
        <w:t xml:space="preserve">, joka</w:t>
      </w:r>
      <w:r>
        <w:rPr>
          <w:color w:val="94C661"/>
        </w:rPr>
        <w:t xml:space="preserve"> </w:t>
      </w:r>
      <w:r>
        <w:rPr>
          <w:color w:val="895E6B"/>
        </w:rPr>
        <w:t xml:space="preserve">oli </w:t>
      </w:r>
      <w:r>
        <w:rPr>
          <w:color w:val="94C661"/>
        </w:rPr>
        <w:t xml:space="preserve">pidätetty, koska paikalliset järjestöt eivät olleet noudattaneet </w:t>
      </w:r>
      <w:r>
        <w:rPr>
          <w:color w:val="788E95"/>
        </w:rPr>
        <w:t xml:space="preserve">Washingtonin kanssa</w:t>
      </w:r>
      <w:r>
        <w:rPr>
          <w:color w:val="94C661"/>
        </w:rPr>
        <w:t xml:space="preserve"> sovittuja ehtoja</w:t>
      </w:r>
      <w:r>
        <w:t xml:space="preserve">. </w:t>
      </w:r>
      <w:r>
        <w:rPr>
          <w:color w:val="FB6AB8"/>
        </w:rPr>
        <w:t xml:space="preserve">Apu on </w:t>
      </w:r>
      <w:r>
        <w:t xml:space="preserve">ollut myös </w:t>
      </w:r>
      <w:r>
        <w:rPr>
          <w:color w:val="B7DAD2"/>
        </w:rPr>
        <w:t xml:space="preserve">senaattori Doddin </w:t>
      </w:r>
      <w:r>
        <w:rPr>
          <w:color w:val="576094"/>
        </w:rPr>
        <w:t xml:space="preserve">ja Salvadorin presidentin Alfredo Cristianin välisten </w:t>
      </w:r>
      <w:r>
        <w:t xml:space="preserve">keskustelujen ytimessä</w:t>
      </w:r>
      <w:r>
        <w:t xml:space="preserve">; </w:t>
      </w:r>
      <w:r>
        <w:rPr>
          <w:color w:val="576094"/>
        </w:rPr>
        <w:t xml:space="preserve">Cristianin </w:t>
      </w:r>
      <w:r>
        <w:t xml:space="preserve">hallitus on täysin </w:t>
      </w:r>
      <w:r>
        <w:rPr>
          <w:color w:val="58018B"/>
        </w:rPr>
        <w:t xml:space="preserve">Yhdysvaltojen</w:t>
      </w:r>
      <w:r>
        <w:t xml:space="preserve"> avokätisyyden armoilla, </w:t>
      </w:r>
      <w:r>
        <w:t xml:space="preserve">ja sen on pakko kuunnella hyvin tarkkaan, mistä </w:t>
      </w:r>
      <w:r>
        <w:rPr>
          <w:color w:val="B7DAD2"/>
        </w:rPr>
        <w:t xml:space="preserve">senaattori Dodd </w:t>
      </w:r>
      <w:r>
        <w:t xml:space="preserve">pitää ja mistä ei pidä</w:t>
      </w:r>
      <w:r>
        <w:t xml:space="preserve">. </w:t>
      </w:r>
      <w:r>
        <w:t xml:space="preserve">Ei siis ollut yllätys, kun </w:t>
      </w:r>
      <w:r>
        <w:rPr>
          <w:color w:val="8489AE"/>
        </w:rPr>
        <w:t xml:space="preserve">Yhdysvaltojen </w:t>
      </w:r>
      <w:r>
        <w:rPr>
          <w:color w:val="DB1474"/>
        </w:rPr>
        <w:t xml:space="preserve">läheiset liittolaiset</w:t>
      </w:r>
      <w:r>
        <w:rPr>
          <w:color w:val="DB1474"/>
        </w:rPr>
        <w:t xml:space="preserve">, </w:t>
      </w:r>
      <w:r>
        <w:rPr>
          <w:color w:val="860E04"/>
        </w:rPr>
        <w:t xml:space="preserve">joita </w:t>
      </w:r>
      <w:r>
        <w:rPr>
          <w:color w:val="FBC206"/>
        </w:rPr>
        <w:t xml:space="preserve">Bushin </w:t>
      </w:r>
      <w:r>
        <w:rPr>
          <w:color w:val="6EAB9B"/>
        </w:rPr>
        <w:t xml:space="preserve">hallinto </w:t>
      </w:r>
      <w:r>
        <w:rPr>
          <w:color w:val="DB1474"/>
        </w:rPr>
        <w:t xml:space="preserve">on laiminlyönyt</w:t>
      </w:r>
      <w:r>
        <w:t xml:space="preserve">, määräsivät </w:t>
      </w:r>
      <w:r>
        <w:rPr>
          <w:color w:val="F2CDFE"/>
        </w:rPr>
        <w:t xml:space="preserve">Nicaraguan kapinalliset </w:t>
      </w:r>
      <w:r>
        <w:t xml:space="preserve">hajottamaan joukkonsa joulukuuhun mennessä, kauan </w:t>
      </w:r>
      <w:r>
        <w:rPr>
          <w:color w:val="645341"/>
        </w:rPr>
        <w:t xml:space="preserve">ennen vaaleja</w:t>
      </w:r>
      <w:r>
        <w:t xml:space="preserve">. </w:t>
      </w:r>
      <w:r>
        <w:t xml:space="preserve">Hondurasilaiset antoivat Telin sopimukselle osuvan lempinimen "</w:t>
      </w:r>
      <w:r>
        <w:t xml:space="preserve">Dodd-suunnitelma". Yhdysvaltain </w:t>
      </w:r>
      <w:r>
        <w:t xml:space="preserve">lainsäätäjien harjoittama yksilöllinen ulkopolitiikka vaikuttaa osaltaan siihen, että </w:t>
      </w:r>
      <w:r>
        <w:rPr>
          <w:color w:val="647A41"/>
        </w:rPr>
        <w:t xml:space="preserve">Yhdysvaltain </w:t>
      </w:r>
      <w:r>
        <w:rPr>
          <w:color w:val="760035"/>
        </w:rPr>
        <w:t xml:space="preserve">käyttäytyminen on sekavaa </w:t>
      </w:r>
      <w:r>
        <w:rPr>
          <w:color w:val="496E76"/>
        </w:rPr>
        <w:t xml:space="preserve">ja </w:t>
      </w:r>
      <w:r>
        <w:rPr>
          <w:color w:val="760035"/>
        </w:rPr>
        <w:t xml:space="preserve">rohkaisee Neuvostoliiton aloitteita </w:t>
      </w:r>
      <w:r>
        <w:rPr>
          <w:color w:val="E3F894"/>
        </w:rPr>
        <w:t xml:space="preserve">Keski-Amerikassa</w:t>
      </w:r>
      <w:r>
        <w:t xml:space="preserve">. </w:t>
      </w:r>
      <w:r>
        <w:t xml:space="preserve">Keskusteltuaan </w:t>
      </w:r>
      <w:r>
        <w:rPr>
          <w:color w:val="F9D7CD"/>
        </w:rPr>
        <w:t xml:space="preserve">ulkoministeri James Bakerin kanssa </w:t>
      </w:r>
      <w:r>
        <w:rPr>
          <w:color w:val="876128"/>
        </w:rPr>
        <w:t xml:space="preserve">Neuvostoliiton ulkoministeri Eduard Shevardnadze </w:t>
      </w:r>
      <w:r>
        <w:t xml:space="preserve">saapui </w:t>
      </w:r>
      <w:r>
        <w:rPr>
          <w:color w:val="A1A711"/>
        </w:rPr>
        <w:t xml:space="preserve">Managuaan </w:t>
      </w:r>
      <w:r>
        <w:t xml:space="preserve">3. lokakuuta </w:t>
      </w:r>
      <w:r>
        <w:t xml:space="preserve">ja ilmaisi innostuneen hyväksyntänsä "Nicaraguan suurille rauhanponnisteluille". </w:t>
      </w:r>
      <w:r>
        <w:rPr>
          <w:color w:val="876128"/>
        </w:rPr>
        <w:t xml:space="preserve">Shevarnadze </w:t>
      </w:r>
      <w:r>
        <w:t xml:space="preserve">katsoi oikeutetuksi ilmoittaa </w:t>
      </w:r>
      <w:r>
        <w:rPr>
          <w:color w:val="A1A711"/>
        </w:rPr>
        <w:t xml:space="preserve">tässä yhteydessä </w:t>
      </w:r>
      <w:r>
        <w:rPr>
          <w:color w:val="01FB92"/>
        </w:rPr>
        <w:t xml:space="preserve">oman </w:t>
      </w:r>
      <w:r>
        <w:rPr>
          <w:color w:val="FD0F31"/>
        </w:rPr>
        <w:t xml:space="preserve">rauhansuunnitelmansa: </w:t>
      </w:r>
      <w:r>
        <w:rPr>
          <w:color w:val="BE8485"/>
        </w:rPr>
        <w:t xml:space="preserve">Neuvostoliitto jatkaisi asetoimitusten keskeyttämistä </w:t>
      </w:r>
      <w:r>
        <w:rPr>
          <w:color w:val="C660FB"/>
        </w:rPr>
        <w:t xml:space="preserve">Nicaraguaan </w:t>
      </w:r>
      <w:r>
        <w:rPr>
          <w:color w:val="120104"/>
        </w:rPr>
        <w:t xml:space="preserve">helmikuun vaalien jälkeen</w:t>
      </w:r>
      <w:r>
        <w:rPr>
          <w:color w:val="BE8485"/>
        </w:rPr>
        <w:t xml:space="preserve">, jos </w:t>
      </w:r>
      <w:r>
        <w:rPr>
          <w:color w:val="D48958"/>
        </w:rPr>
        <w:t xml:space="preserve">Yhdysvallat </w:t>
      </w:r>
      <w:r>
        <w:rPr>
          <w:color w:val="BE8485"/>
        </w:rPr>
        <w:t xml:space="preserve">tekisi </w:t>
      </w:r>
      <w:r>
        <w:rPr>
          <w:color w:val="C3C1BE"/>
        </w:rPr>
        <w:t xml:space="preserve">samoin </w:t>
      </w:r>
      <w:r>
        <w:rPr>
          <w:color w:val="05AEE8"/>
        </w:rPr>
        <w:t xml:space="preserve">keskiaamerikkalaisille </w:t>
      </w:r>
      <w:r>
        <w:rPr>
          <w:color w:val="BE8485"/>
        </w:rPr>
        <w:t xml:space="preserve">liittolaisilleen</w:t>
      </w:r>
      <w:r>
        <w:t xml:space="preserve">. </w:t>
      </w:r>
      <w:r>
        <w:t xml:space="preserve">Hän kehotti myös </w:t>
      </w:r>
      <w:r>
        <w:rPr>
          <w:color w:val="1167D9"/>
        </w:rPr>
        <w:t xml:space="preserve">Nicaraguan </w:t>
      </w:r>
      <w:r>
        <w:rPr>
          <w:color w:val="9F98F8"/>
        </w:rPr>
        <w:t xml:space="preserve">naapureita </w:t>
      </w:r>
      <w:r>
        <w:t xml:space="preserve">tunnustamaan kahden suurvallan takaaman "sotilaallisen tasapainon". Pentagonin mukaan </w:t>
      </w:r>
      <w:r>
        <w:rPr>
          <w:color w:val="D19012"/>
        </w:rPr>
        <w:t xml:space="preserve">Moskovan </w:t>
      </w:r>
      <w:r>
        <w:t xml:space="preserve">sanoista huolimatta </w:t>
      </w:r>
      <w:r>
        <w:t xml:space="preserve">aseita virtaa itäisestä blokista </w:t>
      </w:r>
      <w:r>
        <w:rPr>
          <w:color w:val="9F6551"/>
        </w:rPr>
        <w:t xml:space="preserve">Kuuban kautta </w:t>
      </w:r>
      <w:r>
        <w:rPr>
          <w:color w:val="D4C67A"/>
        </w:rPr>
        <w:t xml:space="preserve">Nicaraguaan </w:t>
      </w:r>
      <w:r>
        <w:t xml:space="preserve">edelleen </w:t>
      </w:r>
      <w:r>
        <w:t xml:space="preserve">lähes ennätyksellisen paljon. Koska </w:t>
      </w:r>
      <w:r>
        <w:rPr>
          <w:color w:val="01FB92"/>
        </w:rPr>
        <w:t xml:space="preserve">Shevardnadzen ehdot</w:t>
      </w:r>
      <w:r>
        <w:rPr>
          <w:color w:val="FD0F31"/>
        </w:rPr>
        <w:t xml:space="preserve">ukset tehtiin </w:t>
      </w:r>
      <w:r>
        <w:rPr>
          <w:color w:val="F9D7CD"/>
        </w:rPr>
        <w:t xml:space="preserve">Bakerin kanssa</w:t>
      </w:r>
      <w:r>
        <w:t xml:space="preserve"> käytyjen </w:t>
      </w:r>
      <w:r>
        <w:t xml:space="preserve">keskustelujen jälkeen</w:t>
      </w:r>
      <w:r>
        <w:t xml:space="preserve">, on spekuloitu</w:t>
      </w:r>
      <w:r>
        <w:rPr>
          <w:color w:val="B7D802"/>
        </w:rPr>
        <w:t xml:space="preserve">, että </w:t>
      </w:r>
      <w:r>
        <w:rPr>
          <w:color w:val="826392"/>
        </w:rPr>
        <w:t xml:space="preserve">Bushin </w:t>
      </w:r>
      <w:r>
        <w:rPr>
          <w:color w:val="5E7A6A"/>
        </w:rPr>
        <w:t xml:space="preserve">hallinto </w:t>
      </w:r>
      <w:r>
        <w:rPr>
          <w:color w:val="B7D802"/>
        </w:rPr>
        <w:t xml:space="preserve">pyrkii kompromissiin </w:t>
      </w:r>
      <w:r>
        <w:rPr>
          <w:color w:val="B29869"/>
        </w:rPr>
        <w:t xml:space="preserve">Neuvostoliiton kanssa </w:t>
      </w:r>
      <w:r>
        <w:rPr>
          <w:color w:val="1D0051"/>
        </w:rPr>
        <w:t xml:space="preserve">Keski-Amerikassa</w:t>
      </w:r>
      <w:r>
        <w:t xml:space="preserve">. </w:t>
      </w:r>
      <w:r>
        <w:rPr>
          <w:color w:val="B7D802"/>
        </w:rPr>
        <w:t xml:space="preserve">Tämä mahdollisuus </w:t>
      </w:r>
      <w:r>
        <w:t xml:space="preserve">sopisi </w:t>
      </w:r>
      <w:r>
        <w:rPr>
          <w:color w:val="76E0C1"/>
        </w:rPr>
        <w:t xml:space="preserve">Ariasin </w:t>
      </w:r>
      <w:r>
        <w:rPr>
          <w:color w:val="8BE7FC"/>
        </w:rPr>
        <w:t xml:space="preserve">suunnitelmaan</w:t>
      </w:r>
      <w:r>
        <w:rPr>
          <w:color w:val="BACFA7"/>
        </w:rPr>
        <w:t xml:space="preserve">, jossa </w:t>
      </w:r>
      <w:r>
        <w:rPr>
          <w:color w:val="8BE7FC"/>
        </w:rPr>
        <w:t xml:space="preserve">julistettiin, että Neuvostoliiton Sandinistan diktatuurille antaman sotilaallisen avun ja </w:t>
      </w:r>
      <w:r>
        <w:rPr>
          <w:color w:val="11BA09"/>
        </w:rPr>
        <w:t xml:space="preserve">Washingtonin </w:t>
      </w:r>
      <w:r>
        <w:rPr>
          <w:color w:val="8BE7FC"/>
        </w:rPr>
        <w:t xml:space="preserve">vapaasti valituille hallituksille antaman </w:t>
      </w:r>
      <w:r>
        <w:rPr>
          <w:color w:val="8BE7FC"/>
        </w:rPr>
        <w:t xml:space="preserve">avun välinen symmetria on katkennut</w:t>
      </w:r>
      <w:r>
        <w:t xml:space="preserve">. </w:t>
      </w:r>
      <w:r>
        <w:t xml:space="preserve">Lisäksi se todennäköisesti </w:t>
      </w:r>
      <w:r>
        <w:t xml:space="preserve">rohkaisee </w:t>
      </w:r>
      <w:r>
        <w:rPr>
          <w:color w:val="462C36"/>
        </w:rPr>
        <w:t xml:space="preserve">niitä Capitol Hillin kongressiedustajia, </w:t>
      </w:r>
      <w:r>
        <w:rPr>
          <w:color w:val="65407D"/>
        </w:rPr>
        <w:t xml:space="preserve">jotka </w:t>
      </w:r>
      <w:r>
        <w:rPr>
          <w:color w:val="462C36"/>
        </w:rPr>
        <w:t xml:space="preserve">vaativat El Salvadorin tuen leikkaamista, ellei </w:t>
      </w:r>
      <w:r>
        <w:rPr>
          <w:color w:val="491803"/>
        </w:rPr>
        <w:t xml:space="preserve">presidentti Cristiani anna </w:t>
      </w:r>
      <w:r>
        <w:rPr>
          <w:color w:val="462C36"/>
        </w:rPr>
        <w:t xml:space="preserve">periksi marxilaisten sissien vaatimuksille</w:t>
      </w:r>
      <w:r>
        <w:t xml:space="preserve">. Yhdysvaltojen </w:t>
      </w:r>
      <w:r>
        <w:rPr>
          <w:color w:val="B70639"/>
        </w:rPr>
        <w:t xml:space="preserve">Keski-Amerikan </w:t>
      </w:r>
      <w:r>
        <w:t xml:space="preserve">politiikan surullista tilaa </w:t>
      </w:r>
      <w:r>
        <w:t xml:space="preserve">kuvaa parhaiten </w:t>
      </w:r>
      <w:r>
        <w:rPr>
          <w:color w:val="03422C"/>
        </w:rPr>
        <w:t xml:space="preserve">Yhdysvaltojen </w:t>
      </w:r>
      <w:r>
        <w:rPr>
          <w:color w:val="72A46E"/>
        </w:rPr>
        <w:t xml:space="preserve">Radio Costa Rican </w:t>
      </w:r>
      <w:r>
        <w:rPr>
          <w:color w:val="03422C"/>
        </w:rPr>
        <w:t xml:space="preserve">sponsoroinnin </w:t>
      </w:r>
      <w:r>
        <w:rPr>
          <w:color w:val="F5D2A8"/>
        </w:rPr>
        <w:t xml:space="preserve">äskettäinen lopettaminen</w:t>
      </w:r>
      <w:r>
        <w:t xml:space="preserve">. Vuonna 1984 </w:t>
      </w:r>
      <w:r>
        <w:rPr>
          <w:color w:val="128EAC"/>
        </w:rPr>
        <w:t xml:space="preserve">Costa Rican hallitus </w:t>
      </w:r>
      <w:r>
        <w:t xml:space="preserve">pyysi </w:t>
      </w:r>
      <w:r>
        <w:t xml:space="preserve">apua rakentaakseen radioaseman </w:t>
      </w:r>
      <w:r>
        <w:rPr>
          <w:color w:val="B95C69"/>
        </w:rPr>
        <w:t xml:space="preserve">maan </w:t>
      </w:r>
      <w:r>
        <w:rPr>
          <w:color w:val="47545E"/>
        </w:rPr>
        <w:t xml:space="preserve">pohjoisosaan</w:t>
      </w:r>
      <w:r>
        <w:rPr>
          <w:color w:val="A14D12"/>
        </w:rPr>
        <w:t xml:space="preserve">, jonne </w:t>
      </w:r>
      <w:r>
        <w:rPr>
          <w:color w:val="47545E"/>
        </w:rPr>
        <w:t xml:space="preserve">tulvi </w:t>
      </w:r>
      <w:r>
        <w:rPr>
          <w:color w:val="C4C8FA"/>
        </w:rPr>
        <w:t xml:space="preserve">sandinistien propagandaa </w:t>
      </w:r>
      <w:r>
        <w:rPr>
          <w:color w:val="47545E"/>
        </w:rPr>
        <w:t xml:space="preserve">radioaalloilla</w:t>
      </w:r>
      <w:r>
        <w:t xml:space="preserve">. </w:t>
      </w:r>
      <w:r>
        <w:t xml:space="preserve">Radio </w:t>
      </w:r>
      <w:r>
        <w:rPr>
          <w:color w:val="372A55"/>
        </w:rPr>
        <w:t xml:space="preserve">Costa Rican </w:t>
      </w:r>
      <w:r>
        <w:t xml:space="preserve">tavoitteena oli saada takaisin radioiden suvereniteetti, jota </w:t>
      </w:r>
      <w:r>
        <w:rPr>
          <w:color w:val="3F3610"/>
        </w:rPr>
        <w:t xml:space="preserve">Yhdysvallat </w:t>
      </w:r>
      <w:r>
        <w:rPr>
          <w:color w:val="372A55"/>
        </w:rPr>
        <w:t xml:space="preserve">rahoitti </w:t>
      </w:r>
      <w:r>
        <w:rPr>
          <w:color w:val="372A55"/>
        </w:rPr>
        <w:t xml:space="preserve">ja joka oli yhteydessä </w:t>
      </w:r>
      <w:r>
        <w:rPr>
          <w:color w:val="D3A2C6"/>
        </w:rPr>
        <w:t xml:space="preserve">Voice of America -järjestöön (VOA)</w:t>
      </w:r>
      <w:r>
        <w:t xml:space="preserve">. Muutama kuukausi sitten </w:t>
      </w:r>
      <w:r>
        <w:rPr>
          <w:color w:val="0BC582"/>
        </w:rPr>
        <w:t xml:space="preserve">Bushin </w:t>
      </w:r>
      <w:r>
        <w:rPr>
          <w:color w:val="FEB8C8"/>
        </w:rPr>
        <w:t xml:space="preserve">hallinto </w:t>
      </w:r>
      <w:r>
        <w:t xml:space="preserve">päätti </w:t>
      </w:r>
      <w:r>
        <w:t xml:space="preserve">lopettaa </w:t>
      </w:r>
      <w:r>
        <w:rPr>
          <w:color w:val="719FFA"/>
        </w:rPr>
        <w:t xml:space="preserve">tämän yhteistyön </w:t>
      </w:r>
      <w:r>
        <w:t xml:space="preserve">ja antaa </w:t>
      </w:r>
      <w:r>
        <w:rPr>
          <w:color w:val="372A55"/>
        </w:rPr>
        <w:t xml:space="preserve">Radio Costa Rican </w:t>
      </w:r>
      <w:r>
        <w:t xml:space="preserve">toimia pienellä budjetilla. Raporttien mukaan </w:t>
      </w:r>
      <w:r>
        <w:rPr>
          <w:color w:val="F5D2A8"/>
        </w:rPr>
        <w:t xml:space="preserve">äkillinen lopettaminen johtuu siitä, </w:t>
      </w:r>
      <w:r>
        <w:t xml:space="preserve">että VOA:n lähetykset saattavat häiritä rauhanprosessia. </w:t>
      </w:r>
      <w:r>
        <w:t xml:space="preserve">Samaan aikaan </w:t>
      </w:r>
      <w:r>
        <w:rPr>
          <w:color w:val="D19012"/>
        </w:rPr>
        <w:t xml:space="preserve">Venäjä </w:t>
      </w:r>
      <w:r>
        <w:t xml:space="preserve">on lahjoittanut </w:t>
      </w:r>
      <w:r>
        <w:rPr>
          <w:color w:val="D4C67A"/>
        </w:rPr>
        <w:t xml:space="preserve">Nicaragualle </w:t>
      </w:r>
      <w:r>
        <w:rPr>
          <w:color w:val="0D841A"/>
        </w:rPr>
        <w:t xml:space="preserve">toisen tehokkaan radiolähettimen, joka </w:t>
      </w:r>
      <w:r>
        <w:rPr>
          <w:color w:val="0D841A"/>
        </w:rPr>
        <w:t xml:space="preserve">on asennettu Estelin kaupunkiin</w:t>
      </w:r>
      <w:r>
        <w:t xml:space="preserve">. Se voi kattaa koko Karibianmeren ja ulottua syvälle Etelä-Amerikkaan. </w:t>
      </w:r>
      <w:r>
        <w:rPr>
          <w:color w:val="0D841A"/>
        </w:rPr>
        <w:t xml:space="preserve">Sen </w:t>
      </w:r>
      <w:r>
        <w:t xml:space="preserve">voimakas signaali saattaa hyvinkin kasvattaa </w:t>
      </w:r>
      <w:r>
        <w:rPr>
          <w:color w:val="9DB3B7"/>
        </w:rPr>
        <w:t xml:space="preserve">tietoisuutta Neuvostoliiton condominiumista, </w:t>
      </w:r>
      <w:r>
        <w:rPr>
          <w:color w:val="B14F8F"/>
        </w:rPr>
        <w:t xml:space="preserve">joka </w:t>
      </w:r>
      <w:r>
        <w:rPr>
          <w:color w:val="9DB3B7"/>
        </w:rPr>
        <w:t xml:space="preserve">on syntymässä </w:t>
      </w:r>
      <w:r>
        <w:rPr>
          <w:color w:val="747103"/>
        </w:rPr>
        <w:t xml:space="preserve">salmeen </w:t>
      </w:r>
      <w:r>
        <w:rPr>
          <w:color w:val="9F816D"/>
        </w:rPr>
        <w:t xml:space="preserve">Yhdysvaltojen </w:t>
      </w:r>
      <w:r>
        <w:rPr>
          <w:color w:val="9DB3B7"/>
        </w:rPr>
        <w:t xml:space="preserve">virheen ansiosta</w:t>
      </w:r>
      <w:r>
        <w:t xml:space="preserve">. </w:t>
      </w:r>
      <w:r>
        <w:t xml:space="preserve">Neuvostoliiton vahvistuminen </w:t>
      </w:r>
      <w:r>
        <w:rPr>
          <w:color w:val="D4C67A"/>
        </w:rPr>
        <w:t xml:space="preserve">Nicaraguassa </w:t>
      </w:r>
      <w:r>
        <w:t xml:space="preserve">on </w:t>
      </w:r>
      <w:r>
        <w:t xml:space="preserve">huolestuttavaa </w:t>
      </w:r>
      <w:r>
        <w:rPr>
          <w:color w:val="D26A5B"/>
        </w:rPr>
        <w:t xml:space="preserve">Costa Ricalle</w:t>
      </w:r>
      <w:r>
        <w:rPr>
          <w:color w:val="DE98FD"/>
        </w:rPr>
        <w:t xml:space="preserve">, rauhanomaiselle demokratialle, jolla ei ole armeijaa. </w:t>
      </w:r>
      <w:r>
        <w:t xml:space="preserve">Kun </w:t>
      </w:r>
      <w:r>
        <w:rPr>
          <w:color w:val="5C5300"/>
        </w:rPr>
        <w:t xml:space="preserve">presidentti Ariasilta </w:t>
      </w:r>
      <w:r>
        <w:t xml:space="preserve">kysyttiin Washingtonissa, mitä tapahtuisi, jos </w:t>
      </w:r>
      <w:r>
        <w:rPr>
          <w:color w:val="76E0C1"/>
        </w:rPr>
        <w:t xml:space="preserve">hänen </w:t>
      </w:r>
      <w:r>
        <w:rPr>
          <w:color w:val="8BE7FC"/>
        </w:rPr>
        <w:t xml:space="preserve">paljon kehuttu rauhansuunnitelmansa </w:t>
      </w:r>
      <w:r>
        <w:t xml:space="preserve">epäonnistuu, hän ilmaisi odottavansa </w:t>
      </w:r>
      <w:r>
        <w:rPr>
          <w:color w:val="58018B"/>
        </w:rPr>
        <w:t xml:space="preserve">Yhdysvaltojen</w:t>
      </w:r>
      <w:r>
        <w:t xml:space="preserve"> suoraa toimintaa</w:t>
      </w:r>
      <w:r>
        <w:t xml:space="preserve">. Gallup-instituutin heinäkuussa tekemän kyselyn mukaan 64 prosenttia </w:t>
      </w:r>
      <w:r>
        <w:rPr>
          <w:color w:val="8B934B"/>
        </w:rPr>
        <w:t xml:space="preserve">costa-ricolaisista </w:t>
      </w:r>
      <w:r>
        <w:t xml:space="preserve">uskoo, että jos </w:t>
      </w:r>
      <w:r>
        <w:rPr>
          <w:color w:val="D4C67A"/>
        </w:rPr>
        <w:t xml:space="preserve">Nicaragua </w:t>
      </w:r>
      <w:r>
        <w:t xml:space="preserve">tai </w:t>
      </w:r>
      <w:r>
        <w:rPr>
          <w:color w:val="BCFEC6"/>
        </w:rPr>
        <w:t xml:space="preserve">Panama </w:t>
      </w:r>
      <w:r>
        <w:t xml:space="preserve">hyökkäisi </w:t>
      </w:r>
      <w:r>
        <w:rPr>
          <w:color w:val="F98500"/>
        </w:rPr>
        <w:t xml:space="preserve">heidän </w:t>
      </w:r>
      <w:r>
        <w:rPr>
          <w:color w:val="002935"/>
        </w:rPr>
        <w:t xml:space="preserve">maataan </w:t>
      </w:r>
      <w:r>
        <w:t xml:space="preserve">vastaan, </w:t>
      </w:r>
      <w:r>
        <w:rPr>
          <w:color w:val="58018B"/>
        </w:rPr>
        <w:t xml:space="preserve">Yhdysvallat </w:t>
      </w:r>
      <w:r>
        <w:t xml:space="preserve">tulisi </w:t>
      </w:r>
      <w:r>
        <w:t xml:space="preserve">puolustamaan sitä. Mutta </w:t>
      </w:r>
      <w:r>
        <w:rPr>
          <w:color w:val="BCFEC6"/>
        </w:rPr>
        <w:t xml:space="preserve">Panaman </w:t>
      </w:r>
      <w:r>
        <w:t xml:space="preserve">tapahtumien jälkeen, </w:t>
      </w:r>
      <w:r>
        <w:rPr>
          <w:color w:val="BCFEC6"/>
        </w:rPr>
        <w:t xml:space="preserve">jossa </w:t>
      </w:r>
      <w:r>
        <w:rPr>
          <w:color w:val="FCB899"/>
        </w:rPr>
        <w:t xml:space="preserve">Yhdysvalloilla </w:t>
      </w:r>
      <w:r>
        <w:rPr>
          <w:color w:val="BCFEC6"/>
        </w:rPr>
        <w:t xml:space="preserve">on </w:t>
      </w:r>
      <w:r>
        <w:rPr>
          <w:color w:val="BCFEC6"/>
        </w:rPr>
        <w:t xml:space="preserve">niin selviä strategisia etuja</w:t>
      </w:r>
      <w:r>
        <w:t xml:space="preserve">, Delta Force -erikoisyksikön odottaminen voi osoittautua vaaralliseksi uhkapeliksi. Daremblum on lakimies ja La Nacionin kolumnisti.</w:t>
      </w:r>
    </w:p>
    <w:p>
      <w:r>
        <w:rPr>
          <w:b/>
        </w:rPr>
        <w:t xml:space="preserve">Asiakirjan numero 1360</w:t>
      </w:r>
    </w:p>
    <w:p>
      <w:r>
        <w:rPr>
          <w:b/>
        </w:rPr>
        <w:t xml:space="preserve">Asiakirjan tunniste: wsj1658-001</w:t>
      </w:r>
    </w:p>
    <w:p>
      <w:r>
        <w:rPr>
          <w:color w:val="310106"/>
        </w:rPr>
        <w:t xml:space="preserve">Holiday Corp. </w:t>
      </w:r>
      <w:r>
        <w:t xml:space="preserve">kertoi nettotuloksensa nousseen 89 %, mikä johtui osittain </w:t>
      </w:r>
      <w:r>
        <w:rPr>
          <w:color w:val="310106"/>
        </w:rPr>
        <w:t xml:space="preserve">sen </w:t>
      </w:r>
      <w:r>
        <w:t xml:space="preserve">pelidivisioonan </w:t>
      </w:r>
      <w:r>
        <w:t xml:space="preserve">ennätyksellisistä liikevoitoista. </w:t>
      </w:r>
      <w:r>
        <w:rPr>
          <w:color w:val="310106"/>
        </w:rPr>
        <w:t xml:space="preserve">Hotelli- ja pelijätti </w:t>
      </w:r>
      <w:r>
        <w:t xml:space="preserve">kertoi toisessa yhteydessä, että se jatkaa suunnitelmia tehdä </w:t>
      </w:r>
      <w:r>
        <w:rPr>
          <w:color w:val="04640D"/>
        </w:rPr>
        <w:t xml:space="preserve">julkista tarjousta, joka liittyy </w:t>
      </w:r>
      <w:r>
        <w:rPr>
          <w:color w:val="FEFB0A"/>
        </w:rPr>
        <w:t xml:space="preserve">noin 1,4 miljardin </w:t>
      </w:r>
      <w:r>
        <w:rPr>
          <w:color w:val="FB5514"/>
        </w:rPr>
        <w:t xml:space="preserve">dollarin </w:t>
      </w:r>
      <w:r>
        <w:rPr>
          <w:color w:val="E115C0"/>
        </w:rPr>
        <w:t xml:space="preserve">julkisesti noteerattuun velkaansa, </w:t>
      </w:r>
      <w:r>
        <w:t xml:space="preserve">ja hakea hyväksyntää. Kyseinen </w:t>
      </w:r>
      <w:r>
        <w:rPr>
          <w:color w:val="00587F"/>
        </w:rPr>
        <w:t xml:space="preserve">velka </w:t>
      </w:r>
      <w:r>
        <w:t xml:space="preserve">on osa </w:t>
      </w:r>
      <w:r>
        <w:rPr>
          <w:color w:val="FEB8C8"/>
        </w:rPr>
        <w:t xml:space="preserve">Holidayn </w:t>
      </w:r>
      <w:r>
        <w:rPr>
          <w:color w:val="0BC582"/>
        </w:rPr>
        <w:t xml:space="preserve">2,1 miljardin dollarin </w:t>
      </w:r>
      <w:r>
        <w:rPr>
          <w:color w:val="0BC582"/>
        </w:rPr>
        <w:t xml:space="preserve">velkaa, </w:t>
      </w:r>
      <w:r>
        <w:rPr>
          <w:color w:val="9E8317"/>
        </w:rPr>
        <w:t xml:space="preserve">jonka brittiläinen </w:t>
      </w:r>
      <w:r>
        <w:rPr>
          <w:color w:val="01190F"/>
        </w:rPr>
        <w:t xml:space="preserve">Bass PLC </w:t>
      </w:r>
      <w:r>
        <w:rPr>
          <w:color w:val="0BC582"/>
        </w:rPr>
        <w:t xml:space="preserve">lupasi maksaa tai ottaa vastattavakseen, kun se sopi </w:t>
      </w:r>
      <w:r>
        <w:rPr>
          <w:color w:val="847D81"/>
        </w:rPr>
        <w:t xml:space="preserve">Holiday Innin </w:t>
      </w:r>
      <w:r>
        <w:rPr>
          <w:color w:val="0BC582"/>
        </w:rPr>
        <w:t xml:space="preserve">ostamisesta elokuussa</w:t>
      </w:r>
      <w:r>
        <w:t xml:space="preserve">. </w:t>
      </w:r>
      <w:r>
        <w:rPr>
          <w:color w:val="310106"/>
        </w:rPr>
        <w:t xml:space="preserve">Holidayn </w:t>
      </w:r>
      <w:r>
        <w:t xml:space="preserve">mukaan </w:t>
      </w:r>
      <w:r>
        <w:rPr>
          <w:color w:val="58018B"/>
        </w:rPr>
        <w:t xml:space="preserve">kolmannen neljänneksen </w:t>
      </w:r>
      <w:r>
        <w:t xml:space="preserve">tulos </w:t>
      </w:r>
      <w:r>
        <w:t xml:space="preserve">nousi 39,8 miljoonaan dollariin eli 1,53 dollariin osakkeelta 21 miljoonasta dollarista eli 84 sentistä osakkeelta. </w:t>
      </w:r>
      <w:r>
        <w:rPr>
          <w:color w:val="58018B"/>
        </w:rPr>
        <w:t xml:space="preserve">Neljänneksen </w:t>
      </w:r>
      <w:r>
        <w:t xml:space="preserve">tulokseen </w:t>
      </w:r>
      <w:r>
        <w:t xml:space="preserve">sisältyi 19,2 miljoonan dollarin </w:t>
      </w:r>
      <w:r>
        <w:rPr>
          <w:color w:val="B70639"/>
        </w:rPr>
        <w:t xml:space="preserve">voitto ennen veroja kiinteistökaupoista, mukaan lukien Embassy Suites -hotellin myynti, </w:t>
      </w:r>
      <w:r>
        <w:t xml:space="preserve">ja 3,5 miljoonaa dollaria ei-palautettavia kuluja, jotka liittyivät </w:t>
      </w:r>
      <w:r>
        <w:rPr>
          <w:color w:val="F7F1DF"/>
        </w:rPr>
        <w:t xml:space="preserve">Bassin </w:t>
      </w:r>
      <w:r>
        <w:rPr>
          <w:color w:val="703B01"/>
        </w:rPr>
        <w:t xml:space="preserve">Holiday Inn -hotellin </w:t>
      </w:r>
      <w:r>
        <w:t xml:space="preserve">hankintaan</w:t>
      </w:r>
      <w:r>
        <w:t xml:space="preserve">. </w:t>
      </w:r>
      <w:r>
        <w:rPr>
          <w:color w:val="310106"/>
        </w:rPr>
        <w:t xml:space="preserve">Holidayn </w:t>
      </w:r>
      <w:r>
        <w:t xml:space="preserve">mukaan </w:t>
      </w:r>
      <w:r>
        <w:rPr>
          <w:color w:val="118B8A"/>
        </w:rPr>
        <w:t xml:space="preserve">pelaamiseen liittyvät liiketulot kasvoivat 4,5 prosenttia ennätykselliseen 61,4 miljoonaan dollariin viime vuoden 58,8 miljoonasta dollarista</w:t>
      </w:r>
      <w:r>
        <w:t xml:space="preserve">. </w:t>
      </w:r>
      <w:r>
        <w:rPr>
          <w:color w:val="118B8A"/>
        </w:rPr>
        <w:t xml:space="preserve">Kasvu </w:t>
      </w:r>
      <w:r>
        <w:t xml:space="preserve">heijastaa sekä Las Vegasin </w:t>
      </w:r>
      <w:r>
        <w:rPr>
          <w:color w:val="4AFEFA"/>
        </w:rPr>
        <w:t xml:space="preserve">(Nevada) </w:t>
      </w:r>
      <w:r>
        <w:t xml:space="preserve">ja Atlantic Cityn (New Jersey) </w:t>
      </w:r>
      <w:r>
        <w:t xml:space="preserve">ennätystuloksia että </w:t>
      </w:r>
      <w:r>
        <w:t xml:space="preserve">Harrah's Del Rion </w:t>
      </w:r>
      <w:r>
        <w:rPr>
          <w:color w:val="58018B"/>
        </w:rPr>
        <w:t xml:space="preserve">koko neljänneksen </w:t>
      </w:r>
      <w:r>
        <w:t xml:space="preserve">tuloksia Laughlinissa (</w:t>
      </w:r>
      <w:r>
        <w:rPr>
          <w:color w:val="4AFEFA"/>
        </w:rPr>
        <w:t xml:space="preserve">Nevada)</w:t>
      </w:r>
      <w:r>
        <w:t xml:space="preserve">. </w:t>
      </w:r>
      <w:r>
        <w:rPr>
          <w:color w:val="58018B"/>
        </w:rPr>
        <w:t xml:space="preserve">Kolmannen neljänneksen </w:t>
      </w:r>
      <w:r>
        <w:t xml:space="preserve">liikevaihto </w:t>
      </w:r>
      <w:r>
        <w:t xml:space="preserve">kasvoi 2,7 % 422,1 miljoonasta dollarista 433,5 miljoonaan dollariin. Yhdeksän kuukauden liikevaihto laski 2,9 % 99,1 miljoonaan dollariin eli 3,86 dollariin osakkeelta edellisvuoden 102,1 miljoonasta dollarista eli 4,10 dollarista osakkeelta. Liikevaihto laski 1,6 % 1,21 miljardiin dollariin 1,23 miljardista dollarista. </w:t>
      </w:r>
      <w:r>
        <w:t xml:space="preserve">Velkojille järjestetään </w:t>
      </w:r>
      <w:r>
        <w:rPr>
          <w:color w:val="04640D"/>
        </w:rPr>
        <w:t xml:space="preserve">julkinen tarjous </w:t>
      </w:r>
      <w:r>
        <w:t xml:space="preserve">ja </w:t>
      </w:r>
      <w:r>
        <w:rPr>
          <w:color w:val="FCB164"/>
        </w:rPr>
        <w:t xml:space="preserve">suostumuksen pyytäminen </w:t>
      </w:r>
      <w:r>
        <w:t xml:space="preserve">joulukuussa. </w:t>
      </w:r>
      <w:r>
        <w:rPr>
          <w:color w:val="310106"/>
        </w:rPr>
        <w:t xml:space="preserve">Holiday </w:t>
      </w:r>
      <w:r>
        <w:t xml:space="preserve">lähinnä pyytää haltijoilta lupaa ostaa </w:t>
      </w:r>
      <w:r>
        <w:rPr>
          <w:color w:val="F7F1DF"/>
        </w:rPr>
        <w:t xml:space="preserve">Bassin </w:t>
      </w:r>
      <w:r>
        <w:t xml:space="preserve">velkaa</w:t>
      </w:r>
      <w:r>
        <w:t xml:space="preserve">. </w:t>
      </w:r>
      <w:r>
        <w:rPr>
          <w:color w:val="310106"/>
        </w:rPr>
        <w:t xml:space="preserve">Holiday </w:t>
      </w:r>
      <w:r>
        <w:t xml:space="preserve">kertoi nimittäneensä </w:t>
      </w:r>
      <w:r>
        <w:rPr>
          <w:color w:val="796EE6"/>
        </w:rPr>
        <w:t xml:space="preserve">Salomon Brothers Inc:n </w:t>
      </w:r>
      <w:r>
        <w:t xml:space="preserve">toimimaan toimitusjohtajana ja taloudellisena neuvonantajana </w:t>
      </w:r>
      <w:r>
        <w:rPr>
          <w:color w:val="04640D"/>
        </w:rPr>
        <w:t xml:space="preserve">ostotarjouksen </w:t>
      </w:r>
      <w:r>
        <w:t xml:space="preserve">ja suostumuksen pyytämisen </w:t>
      </w:r>
      <w:r>
        <w:t xml:space="preserve">yhteydessä. </w:t>
      </w:r>
      <w:r>
        <w:t xml:space="preserve">Sovellettavat velkapaperit ja ehdotetut </w:t>
      </w:r>
      <w:r>
        <w:rPr>
          <w:color w:val="04640D"/>
        </w:rPr>
        <w:t xml:space="preserve">julkisen liikkeeseenlaskun </w:t>
      </w:r>
      <w:r>
        <w:t xml:space="preserve">hyväksymispalkkiot ja käteishinnat </w:t>
      </w:r>
      <w:r>
        <w:t xml:space="preserve">(ilmaistuna 1 000 dollarin nimellismäärää kohti) ovat seuraavat: 10 1/2 % vuoden 1994 erääntyville etuoikeusasemaltaan paremmille arvopapereille 101 %, 11 % vuoden 1999 erääntyville huonommille arvopapereille 102 %, 9 3/8 % vuoden 1993 erääntyville arvopapereille 100 % ja 8 3/8 % vuoden 1996 erääntyville arvopapereille 95 %.Holiday </w:t>
      </w:r>
      <w:r>
        <w:t xml:space="preserve">ilmoitti, että </w:t>
      </w:r>
      <w:r>
        <w:t xml:space="preserve">myös </w:t>
      </w:r>
      <w:r>
        <w:rPr>
          <w:color w:val="310106"/>
        </w:rPr>
        <w:t xml:space="preserve">sen </w:t>
      </w:r>
      <w:r>
        <w:t xml:space="preserve">15-prosenttiset, vuonna 1992 erääntyvät arvopaperit </w:t>
      </w:r>
      <w:r>
        <w:rPr>
          <w:color w:val="000D2C"/>
        </w:rPr>
        <w:t xml:space="preserve">sisällytettäisiin </w:t>
      </w:r>
      <w:r>
        <w:rPr>
          <w:color w:val="04640D"/>
        </w:rPr>
        <w:t xml:space="preserve">julkiseen liikkeeseenlaskuun </w:t>
      </w:r>
      <w:r>
        <w:t xml:space="preserve">ja </w:t>
      </w:r>
      <w:r>
        <w:rPr>
          <w:color w:val="53495F"/>
        </w:rPr>
        <w:t xml:space="preserve">lupapyyntöön </w:t>
      </w:r>
      <w:r>
        <w:rPr>
          <w:color w:val="F95475"/>
        </w:rPr>
        <w:t xml:space="preserve">hintaan, </w:t>
      </w:r>
      <w:r>
        <w:rPr>
          <w:color w:val="61FC03"/>
        </w:rPr>
        <w:t xml:space="preserve">jonka </w:t>
      </w:r>
      <w:r>
        <w:rPr>
          <w:color w:val="5D9608"/>
        </w:rPr>
        <w:t xml:space="preserve">Holiday määrittelisi ennen </w:t>
      </w:r>
      <w:r>
        <w:rPr>
          <w:color w:val="DE98FD"/>
        </w:rPr>
        <w:t xml:space="preserve">liikkeeseenlaskun </w:t>
      </w:r>
      <w:r>
        <w:rPr>
          <w:color w:val="F95475"/>
        </w:rPr>
        <w:t xml:space="preserve">julkistamista</w:t>
      </w:r>
      <w:r>
        <w:t xml:space="preserve">.</w:t>
      </w:r>
    </w:p>
    <w:p>
      <w:r>
        <w:rPr>
          <w:b/>
        </w:rPr>
        <w:t xml:space="preserve">Asiakirjan numero 1361</w:t>
      </w:r>
    </w:p>
    <w:p>
      <w:r>
        <w:rPr>
          <w:b/>
        </w:rPr>
        <w:t xml:space="preserve">Asiakirjan tunniste: wsj1659-001</w:t>
      </w:r>
    </w:p>
    <w:p>
      <w:r>
        <w:rPr>
          <w:color w:val="04640D"/>
        </w:rPr>
        <w:t xml:space="preserve">Paramount Communications Inc:n ja MCA Inc:n </w:t>
      </w:r>
      <w:r>
        <w:rPr>
          <w:color w:val="310106"/>
        </w:rPr>
        <w:t xml:space="preserve">televisio-osastot </w:t>
      </w:r>
      <w:r>
        <w:t xml:space="preserve">tutkivat mahdollisuutta tarjota prime-time-ohjelmia kahtena iltana viikossa riippumattomille asemille, kertovat alan johtajat. Vaikka </w:t>
      </w:r>
      <w:r>
        <w:rPr>
          <w:color w:val="FEFB0A"/>
        </w:rPr>
        <w:t xml:space="preserve">tällainen riskialtis yritys </w:t>
      </w:r>
      <w:r>
        <w:t xml:space="preserve">ei pärjäisi </w:t>
      </w:r>
      <w:r>
        <w:rPr>
          <w:color w:val="FB5514"/>
        </w:rPr>
        <w:t xml:space="preserve">Fox Broadcasting Co:n </w:t>
      </w:r>
      <w:r>
        <w:t xml:space="preserve">perustamalle </w:t>
      </w:r>
      <w:r>
        <w:rPr>
          <w:color w:val="FB5514"/>
        </w:rPr>
        <w:t xml:space="preserve">ja </w:t>
      </w:r>
      <w:r>
        <w:rPr>
          <w:color w:val="FB5514"/>
        </w:rPr>
        <w:t xml:space="preserve">News Corp:</w:t>
      </w:r>
      <w:r>
        <w:rPr>
          <w:color w:val="E115C0"/>
        </w:rPr>
        <w:t xml:space="preserve">n omistamalle </w:t>
      </w:r>
      <w:r>
        <w:t xml:space="preserve">"neljännelle televisioverkolle". </w:t>
      </w:r>
      <w:r>
        <w:t xml:space="preserve">, </w:t>
      </w:r>
      <w:r>
        <w:rPr>
          <w:color w:val="00587F"/>
        </w:rPr>
        <w:t xml:space="preserve">MCA:lla </w:t>
      </w:r>
      <w:r>
        <w:rPr>
          <w:color w:val="0BC582"/>
        </w:rPr>
        <w:t xml:space="preserve">ja Paramountilla </w:t>
      </w:r>
      <w:r>
        <w:t xml:space="preserve">voi olla samanlaiset tavoitteet. </w:t>
      </w:r>
      <w:r>
        <w:rPr>
          <w:color w:val="FB5514"/>
        </w:rPr>
        <w:t xml:space="preserve">Fox, </w:t>
      </w:r>
      <w:r>
        <w:rPr>
          <w:color w:val="E115C0"/>
        </w:rPr>
        <w:t xml:space="preserve">joka </w:t>
      </w:r>
      <w:r>
        <w:rPr>
          <w:color w:val="FB5514"/>
        </w:rPr>
        <w:t xml:space="preserve">omistaa myös kuusi televisioasemaa</w:t>
      </w:r>
      <w:r>
        <w:t xml:space="preserve">, tarjoaa </w:t>
      </w:r>
      <w:r>
        <w:t xml:space="preserve">ohjelmia </w:t>
      </w:r>
      <w:r>
        <w:rPr>
          <w:color w:val="FEB8C8"/>
        </w:rPr>
        <w:t xml:space="preserve">näille ja muille tytäryhtiöille </w:t>
      </w:r>
      <w:r>
        <w:t xml:space="preserve">kolmena iltana viikossa. </w:t>
      </w:r>
      <w:r>
        <w:rPr>
          <w:color w:val="310106"/>
        </w:rPr>
        <w:t xml:space="preserve">Paramount Domestic TV ja MCA TV </w:t>
      </w:r>
      <w:r>
        <w:t xml:space="preserve">perustivat viime kuussa </w:t>
      </w:r>
      <w:r>
        <w:rPr>
          <w:color w:val="9E8317"/>
        </w:rPr>
        <w:t xml:space="preserve">yhteisyrityksen nimeltä </w:t>
      </w:r>
      <w:r>
        <w:rPr>
          <w:color w:val="9E8317"/>
        </w:rPr>
        <w:t xml:space="preserve">Premier Advertiser Sales</w:t>
      </w:r>
      <w:r>
        <w:rPr>
          <w:color w:val="01190F"/>
        </w:rPr>
        <w:t xml:space="preserve">, joka </w:t>
      </w:r>
      <w:r>
        <w:rPr>
          <w:color w:val="9E8317"/>
        </w:rPr>
        <w:t xml:space="preserve">myy mainontaa </w:t>
      </w:r>
      <w:r>
        <w:rPr>
          <w:color w:val="847D81"/>
        </w:rPr>
        <w:t xml:space="preserve">molempien yhtiöiden </w:t>
      </w:r>
      <w:r>
        <w:rPr>
          <w:color w:val="9E8317"/>
        </w:rPr>
        <w:t xml:space="preserve">esittämissä ohjelmissa</w:t>
      </w:r>
      <w:r>
        <w:rPr>
          <w:color w:val="9E8317"/>
        </w:rPr>
        <w:t xml:space="preserve">, kuten "Star Trek: The Next Generation", "Charles in Charge" ja "Perjantai 13. päivä: sarja</w:t>
      </w:r>
      <w:r>
        <w:t xml:space="preserve">". </w:t>
      </w:r>
      <w:r>
        <w:rPr>
          <w:color w:val="58018B"/>
        </w:rPr>
        <w:t xml:space="preserve">Paramountin </w:t>
      </w:r>
      <w:r>
        <w:t xml:space="preserve">tiedottajan </w:t>
      </w:r>
      <w:r>
        <w:t xml:space="preserve">mukaan </w:t>
      </w:r>
      <w:r>
        <w:rPr>
          <w:color w:val="58018B"/>
        </w:rPr>
        <w:t xml:space="preserve">yhtiö </w:t>
      </w:r>
      <w:r>
        <w:t xml:space="preserve">ei kommentoi spekulaatioita. MCA TV:n johtaja Shelly Schwab ei vastannut puheluihin. </w:t>
      </w:r>
      <w:r>
        <w:rPr>
          <w:color w:val="FB5514"/>
        </w:rPr>
        <w:t xml:space="preserve">Foxin </w:t>
      </w:r>
      <w:r>
        <w:t xml:space="preserve">tavoin </w:t>
      </w:r>
      <w:r>
        <w:rPr>
          <w:color w:val="0BC582"/>
        </w:rPr>
        <w:t xml:space="preserve">näillä kahdella </w:t>
      </w:r>
      <w:r>
        <w:rPr>
          <w:color w:val="B70639"/>
        </w:rPr>
        <w:t xml:space="preserve">yhtiöllä on </w:t>
      </w:r>
      <w:r>
        <w:t xml:space="preserve">jo omat </w:t>
      </w:r>
      <w:r>
        <w:rPr>
          <w:color w:val="703B01"/>
        </w:rPr>
        <w:t xml:space="preserve">televisioasemansa</w:t>
      </w:r>
      <w:r>
        <w:t xml:space="preserve">. </w:t>
      </w:r>
      <w:r>
        <w:rPr>
          <w:color w:val="F7F1DF"/>
        </w:rPr>
        <w:t xml:space="preserve">MCA </w:t>
      </w:r>
      <w:r>
        <w:t xml:space="preserve">omistaa newyorkilaisen WWOR-yhtiön, ja </w:t>
      </w:r>
      <w:r>
        <w:rPr>
          <w:color w:val="58018B"/>
        </w:rPr>
        <w:t xml:space="preserve">Paramount </w:t>
      </w:r>
      <w:r>
        <w:t xml:space="preserve">sopi viime kuussa ostavansa 79 prosentin osuuden </w:t>
      </w:r>
      <w:r>
        <w:rPr>
          <w:color w:val="118B8A"/>
        </w:rPr>
        <w:t xml:space="preserve">Salomon Inc:n TVX Broadcast Groupista </w:t>
      </w:r>
      <w:r>
        <w:t xml:space="preserve">140 miljoonan dollarin arvoisella kaupalla. </w:t>
      </w:r>
      <w:r>
        <w:rPr>
          <w:color w:val="118B8A"/>
        </w:rPr>
        <w:t xml:space="preserve">TVX </w:t>
      </w:r>
      <w:r>
        <w:t xml:space="preserve">omistaa viisi asemaa, </w:t>
      </w:r>
      <w:r>
        <w:rPr>
          <w:color w:val="4AFEFA"/>
        </w:rPr>
        <w:t xml:space="preserve">mukaan lukien WTXF, </w:t>
      </w:r>
      <w:r>
        <w:rPr>
          <w:color w:val="FCB164"/>
        </w:rPr>
        <w:t xml:space="preserve">Foxin </w:t>
      </w:r>
      <w:r>
        <w:rPr>
          <w:color w:val="4AFEFA"/>
        </w:rPr>
        <w:t xml:space="preserve">tytäryhtiö </w:t>
      </w:r>
      <w:r>
        <w:rPr>
          <w:color w:val="4AFEFA"/>
        </w:rPr>
        <w:t xml:space="preserve">Philadelphiassa</w:t>
      </w:r>
      <w:r>
        <w:t xml:space="preserve">. </w:t>
      </w:r>
      <w:r>
        <w:rPr>
          <w:color w:val="796EE6"/>
        </w:rPr>
        <w:t xml:space="preserve">Eräs </w:t>
      </w:r>
      <w:r>
        <w:rPr>
          <w:color w:val="796EE6"/>
        </w:rPr>
        <w:t xml:space="preserve">hankkeeseen </w:t>
      </w:r>
      <w:r>
        <w:rPr>
          <w:color w:val="000D2C"/>
        </w:rPr>
        <w:t xml:space="preserve">perehtynyt </w:t>
      </w:r>
      <w:r>
        <w:rPr>
          <w:color w:val="796EE6"/>
        </w:rPr>
        <w:t xml:space="preserve">lähetystoiminnan johtaja </w:t>
      </w:r>
      <w:r>
        <w:t xml:space="preserve">sanoi, että </w:t>
      </w:r>
      <w:r>
        <w:rPr>
          <w:color w:val="9E8317"/>
        </w:rPr>
        <w:t xml:space="preserve">yhteisyritys </w:t>
      </w:r>
      <w:r>
        <w:t xml:space="preserve">keskittyy todennäköisesti </w:t>
      </w:r>
      <w:r>
        <w:rPr>
          <w:color w:val="FB5514"/>
        </w:rPr>
        <w:t xml:space="preserve">Foxiin sidoksissa oleviin</w:t>
      </w:r>
      <w:r>
        <w:t xml:space="preserve"> asemiin</w:t>
      </w:r>
      <w:r>
        <w:t xml:space="preserve">, koska </w:t>
      </w:r>
      <w:r>
        <w:t xml:space="preserve">Foxilla on tarvittavat itsenäiset asemat useimmissa keskeisissä kaupungeissa. Tällä hetkellä </w:t>
      </w:r>
      <w:r>
        <w:rPr>
          <w:color w:val="F95475"/>
        </w:rPr>
        <w:t xml:space="preserve">Fox </w:t>
      </w:r>
      <w:r>
        <w:rPr>
          <w:color w:val="53495F"/>
        </w:rPr>
        <w:t xml:space="preserve">toimittaa </w:t>
      </w:r>
      <w:r>
        <w:rPr>
          <w:color w:val="53495F"/>
        </w:rPr>
        <w:t xml:space="preserve">ohjelmia lauantaina, sunnuntaina ja maanantaina, ja </w:t>
      </w:r>
      <w:r>
        <w:rPr>
          <w:color w:val="F95475"/>
        </w:rPr>
        <w:t xml:space="preserve">yhtiö </w:t>
      </w:r>
      <w:r>
        <w:t xml:space="preserve">aikoo laajentaa ohjelmatarjontaansa myös muihin viikon iltoihin. </w:t>
      </w:r>
      <w:r>
        <w:rPr>
          <w:color w:val="FB5514"/>
        </w:rPr>
        <w:t xml:space="preserve">Fox Broadcastingin </w:t>
      </w:r>
      <w:r>
        <w:t xml:space="preserve">johtaja Jamie Kellner </w:t>
      </w:r>
      <w:r>
        <w:t xml:space="preserve">sanoi: "</w:t>
      </w:r>
      <w:r>
        <w:t xml:space="preserve">Uskomme, että </w:t>
      </w:r>
      <w:r>
        <w:rPr>
          <w:color w:val="FB5514"/>
        </w:rPr>
        <w:t xml:space="preserve">Foxin</w:t>
      </w:r>
      <w:r>
        <w:t xml:space="preserve">, </w:t>
      </w:r>
      <w:r>
        <w:rPr>
          <w:color w:val="61FC03"/>
        </w:rPr>
        <w:t xml:space="preserve">sen </w:t>
      </w:r>
      <w:r>
        <w:rPr>
          <w:color w:val="FEB8C8"/>
        </w:rPr>
        <w:t xml:space="preserve">tytäryhtiöiden </w:t>
      </w:r>
      <w:r>
        <w:t xml:space="preserve">ja mainostajien </w:t>
      </w:r>
      <w:r>
        <w:t xml:space="preserve">välinen yhteistyö </w:t>
      </w:r>
      <w:r>
        <w:t xml:space="preserve">on menestyksekästä ja jatkaa kasvuaan." </w:t>
      </w:r>
      <w:r>
        <w:rPr>
          <w:color w:val="5D9608"/>
        </w:rPr>
        <w:t xml:space="preserve">Toinen </w:t>
      </w:r>
      <w:r>
        <w:rPr>
          <w:color w:val="DE98FD"/>
        </w:rPr>
        <w:t xml:space="preserve">Foxin johtohenkilö</w:t>
      </w:r>
      <w:r>
        <w:rPr>
          <w:color w:val="5D9608"/>
        </w:rPr>
        <w:t xml:space="preserve">, </w:t>
      </w:r>
      <w:r>
        <w:rPr>
          <w:color w:val="98A088"/>
        </w:rPr>
        <w:t xml:space="preserve">joka </w:t>
      </w:r>
      <w:r>
        <w:rPr>
          <w:color w:val="5D9608"/>
        </w:rPr>
        <w:t xml:space="preserve">kieltäytyi antamasta </w:t>
      </w:r>
      <w:r>
        <w:rPr>
          <w:color w:val="5D9608"/>
        </w:rPr>
        <w:t xml:space="preserve">nimeään, </w:t>
      </w:r>
      <w:r>
        <w:t xml:space="preserve">sanoi, että </w:t>
      </w:r>
      <w:r>
        <w:rPr>
          <w:color w:val="FB5514"/>
        </w:rPr>
        <w:t xml:space="preserve">Fox </w:t>
      </w:r>
      <w:r>
        <w:t xml:space="preserve">ei ollut tyytyväinen </w:t>
      </w:r>
      <w:r>
        <w:rPr>
          <w:color w:val="4F584E"/>
        </w:rPr>
        <w:t xml:space="preserve">Paramountin </w:t>
      </w:r>
      <w:r>
        <w:rPr>
          <w:color w:val="248AD0"/>
        </w:rPr>
        <w:t xml:space="preserve">ja MCA:</w:t>
      </w:r>
      <w:r>
        <w:rPr>
          <w:color w:val="4F584E"/>
        </w:rPr>
        <w:t xml:space="preserve">n </w:t>
      </w:r>
      <w:r>
        <w:rPr>
          <w:color w:val="9E8317"/>
        </w:rPr>
        <w:t xml:space="preserve">mahdolliseen yritykseen päästä </w:t>
      </w:r>
      <w:r>
        <w:rPr>
          <w:color w:val="9E8317"/>
        </w:rPr>
        <w:t xml:space="preserve">prime-time-ohjelmiin</w:t>
      </w:r>
      <w:r>
        <w:t xml:space="preserve">. "He </w:t>
      </w:r>
      <w:r>
        <w:t xml:space="preserve">tarvitsevat </w:t>
      </w:r>
      <w:r>
        <w:rPr>
          <w:color w:val="61FC03"/>
        </w:rPr>
        <w:t xml:space="preserve">Foxin </w:t>
      </w:r>
      <w:r>
        <w:rPr>
          <w:color w:val="FEB8C8"/>
        </w:rPr>
        <w:t xml:space="preserve">tytäryhtiöitä </w:t>
      </w:r>
      <w:r>
        <w:t xml:space="preserve">voidakseen harjoittaa </w:t>
      </w:r>
      <w:r>
        <w:rPr>
          <w:color w:val="9E8317"/>
        </w:rPr>
        <w:t xml:space="preserve">tätä liiketoimintaa</w:t>
      </w:r>
      <w:r>
        <w:t xml:space="preserve">", hän sanoi. "Olemme käyttäneet paljon rahaa ja aikaa </w:t>
      </w:r>
      <w:r>
        <w:rPr>
          <w:color w:val="BCFEC6"/>
        </w:rPr>
        <w:t xml:space="preserve">asemaryhmämme </w:t>
      </w:r>
      <w:r>
        <w:rPr>
          <w:color w:val="5C5300"/>
        </w:rPr>
        <w:t xml:space="preserve">rakentamiseen</w:t>
      </w:r>
      <w:r>
        <w:t xml:space="preserve">", hän sanoi ja lisäsi, </w:t>
      </w:r>
      <w:r>
        <w:t xml:space="preserve">ettei </w:t>
      </w:r>
      <w:r>
        <w:rPr>
          <w:color w:val="FB5514"/>
        </w:rPr>
        <w:t xml:space="preserve">Fox </w:t>
      </w:r>
      <w:r>
        <w:t xml:space="preserve">voi "kunnioittaa" </w:t>
      </w:r>
      <w:r>
        <w:rPr>
          <w:color w:val="932C70"/>
        </w:rPr>
        <w:t xml:space="preserve">toista yhtiötä, </w:t>
      </w:r>
      <w:r>
        <w:rPr>
          <w:color w:val="2B1B04"/>
        </w:rPr>
        <w:t xml:space="preserve">joka yrittää </w:t>
      </w:r>
      <w:r>
        <w:rPr>
          <w:color w:val="932C70"/>
        </w:rPr>
        <w:t xml:space="preserve">anastaa sen </w:t>
      </w:r>
      <w:r>
        <w:rPr>
          <w:color w:val="932C70"/>
        </w:rPr>
        <w:t xml:space="preserve">asemien </w:t>
      </w:r>
      <w:r>
        <w:rPr>
          <w:color w:val="B5AFC4"/>
        </w:rPr>
        <w:t xml:space="preserve">aikatauluja</w:t>
      </w:r>
      <w:r>
        <w:t xml:space="preserve">. </w:t>
      </w:r>
      <w:r>
        <w:rPr>
          <w:color w:val="FB5514"/>
        </w:rPr>
        <w:t xml:space="preserve">Fox </w:t>
      </w:r>
      <w:r>
        <w:t xml:space="preserve">on kertonut, </w:t>
      </w:r>
      <w:r>
        <w:rPr>
          <w:color w:val="0232FD"/>
        </w:rPr>
        <w:t xml:space="preserve">että</w:t>
      </w:r>
      <w:r>
        <w:t xml:space="preserve"> se aikoo tarjota </w:t>
      </w:r>
      <w:r>
        <w:rPr>
          <w:color w:val="AE7AA1"/>
        </w:rPr>
        <w:t xml:space="preserve">asemilleen </w:t>
      </w:r>
      <w:r>
        <w:rPr>
          <w:color w:val="C2A393"/>
        </w:rPr>
        <w:t xml:space="preserve">elokuvia, teatteriesityksiä ja televisio-ohjelmia </w:t>
      </w:r>
      <w:r>
        <w:t xml:space="preserve">joskus ensi vuonna, </w:t>
      </w:r>
      <w:r>
        <w:rPr>
          <w:color w:val="C2A393"/>
        </w:rPr>
        <w:t xml:space="preserve">todennäköisesti keskiviikkoisin</w:t>
      </w:r>
      <w:r>
        <w:t xml:space="preserve">. He suunnittelevat myös alkuperäisiä sarjoja toiselle illalle. </w:t>
      </w:r>
      <w:r>
        <w:rPr>
          <w:color w:val="6A3A35"/>
        </w:rPr>
        <w:t xml:space="preserve">Paramount </w:t>
      </w:r>
      <w:r>
        <w:rPr>
          <w:color w:val="0BC582"/>
        </w:rPr>
        <w:t xml:space="preserve">ja MCA </w:t>
      </w:r>
      <w:r>
        <w:t xml:space="preserve">aikovat tarjota keskiviikkoisin elokuvia, jotka perustuvat </w:t>
      </w:r>
      <w:r>
        <w:rPr>
          <w:color w:val="6A3A35"/>
        </w:rPr>
        <w:t xml:space="preserve">Paramountin ja </w:t>
      </w:r>
      <w:r>
        <w:rPr>
          <w:color w:val="0BC582"/>
        </w:rPr>
        <w:t xml:space="preserve">MCA:</w:t>
      </w:r>
      <w:r>
        <w:rPr>
          <w:color w:val="6A3A35"/>
        </w:rPr>
        <w:t xml:space="preserve">n </w:t>
      </w:r>
      <w:r>
        <w:t xml:space="preserve">erikseen tuottamiin näytelmiin, </w:t>
      </w:r>
      <w:r>
        <w:t xml:space="preserve">ja mahdollisesti perjantaisin alkuperäisiä viihdeohjelmia. </w:t>
      </w:r>
      <w:r>
        <w:rPr>
          <w:color w:val="5D9608"/>
        </w:rPr>
        <w:t xml:space="preserve">Kyseisen johtajan </w:t>
      </w:r>
      <w:r>
        <w:t xml:space="preserve">mukaan </w:t>
      </w:r>
      <w:r>
        <w:rPr>
          <w:color w:val="6A3A35"/>
        </w:rPr>
        <w:t xml:space="preserve">Paramount </w:t>
      </w:r>
      <w:r>
        <w:rPr>
          <w:color w:val="0BC582"/>
        </w:rPr>
        <w:t xml:space="preserve">ja MCA </w:t>
      </w:r>
      <w:r>
        <w:t xml:space="preserve">ovat keskustelleet myös </w:t>
      </w:r>
      <w:r>
        <w:rPr>
          <w:color w:val="BA6801"/>
        </w:rPr>
        <w:t xml:space="preserve">Chris-Craft Industriesin </w:t>
      </w:r>
      <w:r>
        <w:t xml:space="preserve">lähetysyksikön kanssa</w:t>
      </w:r>
      <w:r>
        <w:rPr>
          <w:color w:val="BA6801"/>
        </w:rPr>
        <w:t xml:space="preserve">, </w:t>
      </w:r>
      <w:r>
        <w:rPr>
          <w:color w:val="168E5C"/>
        </w:rPr>
        <w:t xml:space="preserve">joka </w:t>
      </w:r>
      <w:r>
        <w:rPr>
          <w:color w:val="BA6801"/>
        </w:rPr>
        <w:t xml:space="preserve">omistaa viisi itsenäistä asemaa muun muassa Los Angelesissa, San Franciscossa ja Portlandissa, Oregonissa</w:t>
      </w:r>
      <w:r>
        <w:t xml:space="preserve">. </w:t>
      </w:r>
      <w:r>
        <w:rPr>
          <w:color w:val="BA6801"/>
        </w:rPr>
        <w:t xml:space="preserve">Chris-Craftin </w:t>
      </w:r>
      <w:r>
        <w:t xml:space="preserve">asemapäällikkö </w:t>
      </w:r>
      <w:r>
        <w:t xml:space="preserve">sanoi, ettei virallisia neuvotteluja ole käyty. "Mielestäni </w:t>
      </w:r>
      <w:r>
        <w:rPr>
          <w:color w:val="FB5514"/>
        </w:rPr>
        <w:t xml:space="preserve">Foxille on </w:t>
      </w:r>
      <w:r>
        <w:t xml:space="preserve">edullista olla mukana </w:t>
      </w:r>
      <w:r>
        <w:rPr>
          <w:color w:val="9E8317"/>
        </w:rPr>
        <w:t xml:space="preserve">Paramountin ja MCA:n yhteisyrityksessä"</w:t>
      </w:r>
      <w:r>
        <w:t xml:space="preserve">, sanoi </w:t>
      </w:r>
      <w:r>
        <w:rPr>
          <w:color w:val="16C0D0"/>
        </w:rPr>
        <w:t xml:space="preserve">Michael Conway, </w:t>
      </w:r>
      <w:r>
        <w:rPr>
          <w:color w:val="42083B"/>
        </w:rPr>
        <w:t xml:space="preserve">Foxin </w:t>
      </w:r>
      <w:r>
        <w:rPr>
          <w:color w:val="C62100"/>
        </w:rPr>
        <w:t xml:space="preserve">tytäryhtiön </w:t>
      </w:r>
      <w:r>
        <w:rPr>
          <w:color w:val="C62100"/>
        </w:rPr>
        <w:t xml:space="preserve">WTXF:n </w:t>
      </w:r>
      <w:r>
        <w:rPr>
          <w:color w:val="16C0D0"/>
        </w:rPr>
        <w:t xml:space="preserve">asemapäällikkö</w:t>
      </w:r>
      <w:r>
        <w:t xml:space="preserve">. </w:t>
      </w:r>
      <w:r>
        <w:rPr>
          <w:color w:val="16C0D0"/>
        </w:rPr>
        <w:t xml:space="preserve">Conway </w:t>
      </w:r>
      <w:r>
        <w:t xml:space="preserve">sanoi, että </w:t>
      </w:r>
      <w:r>
        <w:rPr>
          <w:color w:val="FB5514"/>
        </w:rPr>
        <w:t xml:space="preserve">Foxin</w:t>
      </w:r>
      <w:r>
        <w:t xml:space="preserve"> ohjelmia, jotka </w:t>
      </w:r>
      <w:r>
        <w:t xml:space="preserve">lähetetään </w:t>
      </w:r>
      <w:r>
        <w:rPr>
          <w:color w:val="023087"/>
        </w:rPr>
        <w:t xml:space="preserve">sellaisina</w:t>
      </w:r>
      <w:r>
        <w:rPr>
          <w:color w:val="82785D"/>
        </w:rPr>
        <w:t xml:space="preserve"> iltoina</w:t>
      </w:r>
      <w:r>
        <w:rPr>
          <w:color w:val="023087"/>
        </w:rPr>
        <w:t xml:space="preserve">, jolloin </w:t>
      </w:r>
      <w:r>
        <w:rPr>
          <w:color w:val="B7DAD2"/>
        </w:rPr>
        <w:t xml:space="preserve">Paramount-MCA:n </w:t>
      </w:r>
      <w:r>
        <w:rPr>
          <w:color w:val="82785D"/>
        </w:rPr>
        <w:t xml:space="preserve">ohjelmia </w:t>
      </w:r>
      <w:r>
        <w:rPr>
          <w:color w:val="82785D"/>
        </w:rPr>
        <w:t xml:space="preserve">ei olisi tarjolla, </w:t>
      </w:r>
      <w:r>
        <w:t xml:space="preserve">voidaan mainostaa </w:t>
      </w:r>
      <w:r>
        <w:rPr>
          <w:color w:val="6A3A35"/>
        </w:rPr>
        <w:t xml:space="preserve">Paramount-MCA:n tuottamissa</w:t>
      </w:r>
      <w:r>
        <w:t xml:space="preserve"> ohjelmissa</w:t>
      </w:r>
      <w:r>
        <w:t xml:space="preserve">. </w:t>
      </w:r>
      <w:r>
        <w:rPr>
          <w:color w:val="8C41BB"/>
        </w:rPr>
        <w:t xml:space="preserve">Kalifornian Sacramentossa toimivan </w:t>
      </w:r>
      <w:r>
        <w:rPr>
          <w:color w:val="ECEDFE"/>
        </w:rPr>
        <w:t xml:space="preserve">Foxin </w:t>
      </w:r>
      <w:r>
        <w:rPr>
          <w:color w:val="8C41BB"/>
        </w:rPr>
        <w:t xml:space="preserve">tytäryhtiön KTXL:n toimitusjohtaja Michael Fisher </w:t>
      </w:r>
      <w:r>
        <w:t xml:space="preserve">sanoi: "</w:t>
      </w:r>
      <w:r>
        <w:t xml:space="preserve">Kysymys on siitä, onko </w:t>
      </w:r>
      <w:r>
        <w:rPr>
          <w:color w:val="94C661"/>
        </w:rPr>
        <w:t xml:space="preserve">Paramountin ja MCA:n </w:t>
      </w:r>
      <w:r>
        <w:rPr>
          <w:color w:val="2B2D32"/>
        </w:rPr>
        <w:t xml:space="preserve">tarjous </w:t>
      </w:r>
      <w:r>
        <w:t xml:space="preserve">käytännössä </w:t>
      </w:r>
      <w:r>
        <w:rPr>
          <w:color w:val="F8907D"/>
        </w:rPr>
        <w:t xml:space="preserve">toteuttamiskelpoinen.</w:t>
      </w:r>
      <w:r>
        <w:t xml:space="preserve"> Se ei ole.... Miksi </w:t>
      </w:r>
      <w:r>
        <w:t xml:space="preserve">harkitsisin eroa </w:t>
      </w:r>
      <w:r>
        <w:rPr>
          <w:color w:val="FB5514"/>
        </w:rPr>
        <w:t xml:space="preserve">hyväksi havaitusta </w:t>
      </w:r>
      <w:r>
        <w:t xml:space="preserve">Fox-yhtiöstä </w:t>
      </w:r>
      <w:r>
        <w:rPr>
          <w:color w:val="9E8317"/>
        </w:rPr>
        <w:t xml:space="preserve">tuntemattoman yrityksen vuoksi</w:t>
      </w:r>
      <w:r>
        <w:t xml:space="preserve">? </w:t>
      </w:r>
      <w:r>
        <w:rPr>
          <w:color w:val="FB5514"/>
        </w:rPr>
        <w:t xml:space="preserve">Fox </w:t>
      </w:r>
      <w:r>
        <w:t xml:space="preserve">houkuttelee nuoria katsojia esimerkiksi </w:t>
      </w:r>
      <w:r>
        <w:t xml:space="preserve">menestyneimmällä sarjallaan "Naimisissa sitoumusten kanssa".</w:t>
      </w:r>
    </w:p>
    <w:p>
      <w:r>
        <w:rPr>
          <w:b/>
        </w:rPr>
        <w:t xml:space="preserve">Asiakirjan numero 1362</w:t>
      </w:r>
    </w:p>
    <w:p>
      <w:r>
        <w:rPr>
          <w:b/>
        </w:rPr>
        <w:t xml:space="preserve">Asiakirjan tunniste: wsj1660-001</w:t>
      </w:r>
    </w:p>
    <w:p>
      <w:r>
        <w:rPr>
          <w:color w:val="310106"/>
        </w:rPr>
        <w:t xml:space="preserve">Banco Popular de Puerto Rico ja BanPonce Corp. </w:t>
      </w:r>
      <w:r>
        <w:rPr>
          <w:color w:val="04640D"/>
        </w:rPr>
        <w:t xml:space="preserve">ovat sopineet </w:t>
      </w:r>
      <w:r>
        <w:rPr>
          <w:color w:val="FEFB0A"/>
        </w:rPr>
        <w:t xml:space="preserve">324 miljoonan dollarin suuruisesta </w:t>
      </w:r>
      <w:r>
        <w:rPr>
          <w:color w:val="04640D"/>
        </w:rPr>
        <w:t xml:space="preserve">sulautumisesta</w:t>
      </w:r>
      <w:r>
        <w:t xml:space="preserve">. </w:t>
      </w:r>
      <w:r>
        <w:rPr>
          <w:color w:val="FB5514"/>
        </w:rPr>
        <w:t xml:space="preserve">Sopimuksen mukaan </w:t>
      </w:r>
      <w:r>
        <w:rPr>
          <w:color w:val="0BC582"/>
        </w:rPr>
        <w:t xml:space="preserve">BanPoncen </w:t>
      </w:r>
      <w:r>
        <w:rPr>
          <w:color w:val="00587F"/>
        </w:rPr>
        <w:t xml:space="preserve">osakkeenomistajat </w:t>
      </w:r>
      <w:r>
        <w:rPr>
          <w:color w:val="E115C0"/>
        </w:rPr>
        <w:t xml:space="preserve">voivat vaihtaa kaikki </w:t>
      </w:r>
      <w:r>
        <w:rPr>
          <w:color w:val="E115C0"/>
        </w:rPr>
        <w:t xml:space="preserve">osakkeensa </w:t>
      </w:r>
      <w:r>
        <w:rPr>
          <w:color w:val="9E8317"/>
        </w:rPr>
        <w:t xml:space="preserve">uuden yrityksen </w:t>
      </w:r>
      <w:r>
        <w:rPr>
          <w:color w:val="FEB8C8"/>
        </w:rPr>
        <w:t xml:space="preserve">osakkeisiin ja </w:t>
      </w:r>
      <w:r>
        <w:rPr>
          <w:color w:val="FEB8C8"/>
        </w:rPr>
        <w:t xml:space="preserve">käteiseen</w:t>
      </w:r>
      <w:r>
        <w:t xml:space="preserve">. </w:t>
      </w:r>
      <w:r>
        <w:rPr>
          <w:color w:val="01190F"/>
        </w:rPr>
        <w:t xml:space="preserve">Kummassakin tapauksessa </w:t>
      </w:r>
      <w:r>
        <w:rPr>
          <w:color w:val="E115C0"/>
        </w:rPr>
        <w:t xml:space="preserve">vaihdon </w:t>
      </w:r>
      <w:r>
        <w:t xml:space="preserve">arvo on 56,25 dollaria osakkeelta. </w:t>
      </w:r>
      <w:r>
        <w:rPr>
          <w:color w:val="847D81"/>
        </w:rPr>
        <w:t xml:space="preserve">Molemmat yritykset, joiden </w:t>
      </w:r>
      <w:r>
        <w:t xml:space="preserve">pääkonttori sijaitsee San Juanissa, muodostavat </w:t>
      </w:r>
      <w:r>
        <w:rPr>
          <w:color w:val="58018B"/>
        </w:rPr>
        <w:t xml:space="preserve">pankkiholdingyhtiön, jonka varat ovat yli 9 miljardia dollaria</w:t>
      </w:r>
      <w:r>
        <w:t xml:space="preserve">. </w:t>
      </w:r>
      <w:r>
        <w:rPr>
          <w:color w:val="58018B"/>
        </w:rPr>
        <w:t xml:space="preserve">Holdingyhtiön </w:t>
      </w:r>
      <w:r>
        <w:t xml:space="preserve">nimeksi tulee </w:t>
      </w:r>
      <w:r>
        <w:t xml:space="preserve">BanPonce Corp. </w:t>
      </w:r>
      <w:r>
        <w:rPr>
          <w:color w:val="B70639"/>
        </w:rPr>
        <w:t xml:space="preserve">Tärkein tytäryhtiö </w:t>
      </w:r>
      <w:r>
        <w:t xml:space="preserve">yhdistää </w:t>
      </w:r>
      <w:r>
        <w:rPr>
          <w:color w:val="F7F1DF"/>
        </w:rPr>
        <w:t xml:space="preserve">näiden kahden yhtiön </w:t>
      </w:r>
      <w:r>
        <w:rPr>
          <w:color w:val="703B01"/>
        </w:rPr>
        <w:t xml:space="preserve">pankkitoiminnot, </w:t>
      </w:r>
      <w:r>
        <w:t xml:space="preserve">ja sen nimeksi tulee Banco Popular de Puerto Rico. </w:t>
      </w:r>
      <w:r>
        <w:rPr>
          <w:color w:val="58018B"/>
        </w:rPr>
        <w:t xml:space="preserve">Holdingyhtiön </w:t>
      </w:r>
      <w:r>
        <w:t xml:space="preserve">puheenjohtajaksi </w:t>
      </w:r>
      <w:r>
        <w:t xml:space="preserve">tulee </w:t>
      </w:r>
      <w:r>
        <w:rPr>
          <w:color w:val="4AFEFA"/>
        </w:rPr>
        <w:t xml:space="preserve">Banco Popularin </w:t>
      </w:r>
      <w:r>
        <w:rPr>
          <w:color w:val="118B8A"/>
        </w:rPr>
        <w:t xml:space="preserve">puheenjohtaja Rafael Carrion Jr</w:t>
      </w:r>
      <w:r>
        <w:t xml:space="preserve">. </w:t>
      </w:r>
      <w:r>
        <w:t xml:space="preserve">Alberto M. Paracchini, </w:t>
      </w:r>
      <w:r>
        <w:rPr>
          <w:color w:val="FCB164"/>
        </w:rPr>
        <w:t xml:space="preserve">BanPoncen </w:t>
      </w:r>
      <w:r>
        <w:t xml:space="preserve">nykyinen puheenjohtaja, toimii </w:t>
      </w:r>
      <w:r>
        <w:rPr>
          <w:color w:val="58018B"/>
        </w:rPr>
        <w:t xml:space="preserve">pankkiholdingyhtiön </w:t>
      </w:r>
      <w:r>
        <w:t xml:space="preserve">toimitusjohtajana </w:t>
      </w:r>
      <w:r>
        <w:t xml:space="preserve">ja </w:t>
      </w:r>
      <w:r>
        <w:rPr>
          <w:color w:val="B70639"/>
        </w:rPr>
        <w:t xml:space="preserve">tytäryhtiön </w:t>
      </w:r>
      <w:r>
        <w:t xml:space="preserve">puheenjohtajana</w:t>
      </w:r>
      <w:r>
        <w:t xml:space="preserve">. </w:t>
      </w:r>
      <w:r>
        <w:rPr>
          <w:color w:val="796EE6"/>
        </w:rPr>
        <w:t xml:space="preserve">Banco Popular </w:t>
      </w:r>
      <w:r>
        <w:rPr>
          <w:color w:val="000D2C"/>
        </w:rPr>
        <w:t xml:space="preserve">ehdotti alun perin sulautumista heinäkuussa käteisellä ja osakkeilla toteutettavana kauppana, jonka hinta olisi 50 dollaria osakkeelta eli noin 293 miljoonaa dollaria</w:t>
      </w:r>
      <w:r>
        <w:t xml:space="preserve">. </w:t>
      </w:r>
      <w:r>
        <w:rPr>
          <w:color w:val="FCB164"/>
        </w:rPr>
        <w:t xml:space="preserve">BanPonce </w:t>
      </w:r>
      <w:r>
        <w:t xml:space="preserve">reagoi aluksi viileästi, mutta analyytikot sanoivat, että </w:t>
      </w:r>
      <w:r>
        <w:rPr>
          <w:color w:val="53495F"/>
        </w:rPr>
        <w:t xml:space="preserve">Banco Popularin </w:t>
      </w:r>
      <w:r>
        <w:t xml:space="preserve">vakuutukset, joiden mukaan </w:t>
      </w:r>
      <w:r>
        <w:t xml:space="preserve">se halusi vain ystävällisiä neuvotteluja</w:t>
      </w:r>
      <w:r>
        <w:rPr>
          <w:color w:val="FCB164"/>
        </w:rPr>
        <w:t xml:space="preserve">, vaikuttivat </w:t>
      </w:r>
      <w:r>
        <w:t xml:space="preserve">vakuuttavan sen. </w:t>
      </w:r>
      <w:r>
        <w:t xml:space="preserve">"</w:t>
      </w:r>
      <w:r>
        <w:rPr>
          <w:color w:val="53495F"/>
        </w:rPr>
        <w:t xml:space="preserve">Banco Popular </w:t>
      </w:r>
      <w:r>
        <w:t xml:space="preserve">vain odotti", sanoi </w:t>
      </w:r>
      <w:r>
        <w:rPr>
          <w:color w:val="F95475"/>
        </w:rPr>
        <w:t xml:space="preserve">Edward Thompson, Thomson BankWatch Inc:n varatoimitusjohtaja ja analyytikko New Yorkissa</w:t>
      </w:r>
      <w:r>
        <w:t xml:space="preserve">. "</w:t>
      </w:r>
      <w:r>
        <w:t xml:space="preserve">Tämä on </w:t>
      </w:r>
      <w:r>
        <w:rPr>
          <w:color w:val="DE98FD"/>
        </w:rPr>
        <w:t xml:space="preserve">molemmille yrityksille </w:t>
      </w:r>
      <w:r>
        <w:rPr>
          <w:color w:val="61FC03"/>
        </w:rPr>
        <w:t xml:space="preserve">win-win-transaktio.</w:t>
      </w:r>
      <w:r>
        <w:t xml:space="preserve">" </w:t>
      </w:r>
      <w:r>
        <w:t xml:space="preserve">Kävi ilmi, että </w:t>
      </w:r>
      <w:r>
        <w:rPr>
          <w:color w:val="847D81"/>
        </w:rPr>
        <w:t xml:space="preserve">nämä kaksi pankkia </w:t>
      </w:r>
      <w:r>
        <w:t xml:space="preserve">sopivat hyvin yhteen. </w:t>
      </w:r>
      <w:r>
        <w:rPr>
          <w:color w:val="FCB164"/>
        </w:rPr>
        <w:t xml:space="preserve">BanPonce palvelee </w:t>
      </w:r>
      <w:r>
        <w:t xml:space="preserve">varakkaampaa asiakaskuntaa, kun taas </w:t>
      </w:r>
      <w:r>
        <w:rPr>
          <w:color w:val="53495F"/>
        </w:rPr>
        <w:t xml:space="preserve">Banco Popular </w:t>
      </w:r>
      <w:r>
        <w:t xml:space="preserve">on aina ollut vahvemmin läsnä keski- ja pienituloisilla asiakasmarkkinoilla. </w:t>
      </w:r>
      <w:r>
        <w:rPr>
          <w:color w:val="61FC03"/>
        </w:rPr>
        <w:t xml:space="preserve">Sulautuman </w:t>
      </w:r>
      <w:r>
        <w:t xml:space="preserve">ansiosta </w:t>
      </w:r>
      <w:r>
        <w:rPr>
          <w:color w:val="847D81"/>
        </w:rPr>
        <w:t xml:space="preserve">yritykset </w:t>
      </w:r>
      <w:r>
        <w:t xml:space="preserve">voivat myös </w:t>
      </w:r>
      <w:r>
        <w:t xml:space="preserve">leikata kustannuksia yhdistämällä </w:t>
      </w:r>
      <w:r>
        <w:rPr>
          <w:color w:val="98A088"/>
        </w:rPr>
        <w:t xml:space="preserve">toimintoja useissa </w:t>
      </w:r>
      <w:r>
        <w:rPr>
          <w:color w:val="4F584E"/>
        </w:rPr>
        <w:t xml:space="preserve">Puerto Ricon </w:t>
      </w:r>
      <w:r>
        <w:rPr>
          <w:color w:val="98A088"/>
        </w:rPr>
        <w:t xml:space="preserve">toimipisteissä</w:t>
      </w:r>
      <w:r>
        <w:t xml:space="preserve">. </w:t>
      </w:r>
      <w:r>
        <w:t xml:space="preserve">"Usein ne ovat vain kadun toisella puolella, </w:t>
      </w:r>
      <w:r>
        <w:rPr>
          <w:color w:val="98A088"/>
        </w:rPr>
        <w:t xml:space="preserve">vastapäätä toisiaan", </w:t>
      </w:r>
      <w:r>
        <w:rPr>
          <w:color w:val="F95475"/>
        </w:rPr>
        <w:t xml:space="preserve">Thompson </w:t>
      </w:r>
      <w:r>
        <w:t xml:space="preserve">sanoi</w:t>
      </w:r>
      <w:r>
        <w:t xml:space="preserve">. </w:t>
      </w:r>
      <w:r>
        <w:rPr>
          <w:color w:val="118B8A"/>
        </w:rPr>
        <w:t xml:space="preserve">Richard Carrion, </w:t>
      </w:r>
      <w:r>
        <w:rPr>
          <w:color w:val="248AD0"/>
        </w:rPr>
        <w:t xml:space="preserve">joka </w:t>
      </w:r>
      <w:r>
        <w:rPr>
          <w:color w:val="118B8A"/>
        </w:rPr>
        <w:t xml:space="preserve">on tällä hetkellä </w:t>
      </w:r>
      <w:r>
        <w:rPr>
          <w:color w:val="4AFEFA"/>
        </w:rPr>
        <w:t xml:space="preserve">Banco Popularin pääjohtaja, </w:t>
      </w:r>
      <w:r>
        <w:t xml:space="preserve">sanoi, että </w:t>
      </w:r>
      <w:r>
        <w:rPr>
          <w:color w:val="61FC03"/>
        </w:rPr>
        <w:t xml:space="preserve">fuusio </w:t>
      </w:r>
      <w:r>
        <w:t xml:space="preserve">johtaa "suurempaan ja vahvempaan paikallisesti toimivaan pankkiin". </w:t>
      </w:r>
      <w:r>
        <w:rPr>
          <w:color w:val="118B8A"/>
        </w:rPr>
        <w:t xml:space="preserve">Carrion, </w:t>
      </w:r>
      <w:r>
        <w:rPr>
          <w:color w:val="248AD0"/>
        </w:rPr>
        <w:t xml:space="preserve">joka </w:t>
      </w:r>
      <w:r>
        <w:rPr>
          <w:color w:val="118B8A"/>
        </w:rPr>
        <w:t xml:space="preserve">toimii nyt </w:t>
      </w:r>
      <w:r>
        <w:rPr>
          <w:color w:val="5C5300"/>
        </w:rPr>
        <w:t xml:space="preserve">tytärpankin</w:t>
      </w:r>
      <w:r>
        <w:rPr>
          <w:color w:val="118B8A"/>
        </w:rPr>
        <w:t xml:space="preserve"> toimitusjohtajana, </w:t>
      </w:r>
      <w:r>
        <w:t xml:space="preserve">sanoi: "Pystymme paremmin kilpailemaan suurten ulkomaisten pankkien kanssa. Strategisesta näkökulmasta </w:t>
      </w:r>
      <w:r>
        <w:rPr>
          <w:color w:val="61FC03"/>
        </w:rPr>
        <w:t xml:space="preserve">se</w:t>
      </w:r>
      <w:r>
        <w:t xml:space="preserve"> on </w:t>
      </w:r>
      <w:r>
        <w:t xml:space="preserve">järkevää." </w:t>
      </w:r>
      <w:r>
        <w:rPr>
          <w:color w:val="58018B"/>
        </w:rPr>
        <w:t xml:space="preserve">Vastikään sulautuneella </w:t>
      </w:r>
      <w:r>
        <w:t xml:space="preserve">yhtiöllä on 165 konttoria </w:t>
      </w:r>
      <w:r>
        <w:rPr>
          <w:color w:val="9F6551"/>
        </w:rPr>
        <w:t xml:space="preserve">Puerto Ricossa </w:t>
      </w:r>
      <w:r>
        <w:t xml:space="preserve">ja 27 </w:t>
      </w:r>
      <w:r>
        <w:t xml:space="preserve">toimipistettä </w:t>
      </w:r>
      <w:r>
        <w:rPr>
          <w:color w:val="9F6551"/>
        </w:rPr>
        <w:t xml:space="preserve">saaren ulkopuolella</w:t>
      </w:r>
      <w:r>
        <w:t xml:space="preserve">. </w:t>
      </w:r>
      <w:r>
        <w:rPr>
          <w:color w:val="847D81"/>
        </w:rPr>
        <w:t xml:space="preserve">Pankit </w:t>
      </w:r>
      <w:r>
        <w:t xml:space="preserve">ilmoittivat, </w:t>
      </w:r>
      <w:r>
        <w:t xml:space="preserve">etteivät ne odota sääntelyyn liittyviä esteitä </w:t>
      </w:r>
      <w:r>
        <w:rPr>
          <w:color w:val="61FC03"/>
        </w:rPr>
        <w:t xml:space="preserve">fuusion yhteydessä. </w:t>
      </w:r>
      <w:r>
        <w:rPr>
          <w:color w:val="118B8A"/>
        </w:rPr>
        <w:t xml:space="preserve">Carrionin </w:t>
      </w:r>
      <w:r>
        <w:t xml:space="preserve">mukaan </w:t>
      </w:r>
      <w:r>
        <w:rPr>
          <w:color w:val="61FC03"/>
        </w:rPr>
        <w:t xml:space="preserve">fuusio on tarkoitus </w:t>
      </w:r>
      <w:r>
        <w:t xml:space="preserve">saada päätökseen kuudesta yhdeksään kuukaudessa.</w:t>
      </w:r>
    </w:p>
    <w:p>
      <w:r>
        <w:rPr>
          <w:b/>
        </w:rPr>
        <w:t xml:space="preserve">Asiakirjan numero 1363</w:t>
      </w:r>
    </w:p>
    <w:p>
      <w:r>
        <w:rPr>
          <w:b/>
        </w:rPr>
        <w:t xml:space="preserve">Asiakirjan tunniste: wsj1661-001</w:t>
      </w:r>
    </w:p>
    <w:p>
      <w:r>
        <w:rPr>
          <w:color w:val="310106"/>
        </w:rPr>
        <w:t xml:space="preserve">Caterpillar Inc. </w:t>
      </w:r>
      <w:r>
        <w:t xml:space="preserve">myönsi, että korkeammat hinnat ja alhaisempi myynti vaikuttivat </w:t>
      </w:r>
      <w:r>
        <w:rPr>
          <w:color w:val="04640D"/>
        </w:rPr>
        <w:t xml:space="preserve">sen </w:t>
      </w:r>
      <w:r>
        <w:rPr>
          <w:color w:val="FB5514"/>
        </w:rPr>
        <w:t xml:space="preserve">kolmannen neljänneksen </w:t>
      </w:r>
      <w:r>
        <w:rPr>
          <w:color w:val="FEFB0A"/>
        </w:rPr>
        <w:t xml:space="preserve">tulokseen, joka </w:t>
      </w:r>
      <w:r>
        <w:t xml:space="preserve">laski 43 prosenttia, eikä koko vuoden tulos vastaa edes </w:t>
      </w:r>
      <w:r>
        <w:rPr>
          <w:color w:val="E115C0"/>
        </w:rPr>
        <w:t xml:space="preserve">viime vuoden </w:t>
      </w:r>
      <w:r>
        <w:t xml:space="preserve">tulosta</w:t>
      </w:r>
      <w:r>
        <w:t xml:space="preserve">. </w:t>
      </w:r>
      <w:r>
        <w:rPr>
          <w:color w:val="310106"/>
        </w:rPr>
        <w:t xml:space="preserve">Rakennuskonevalmistaja </w:t>
      </w:r>
      <w:r>
        <w:t xml:space="preserve">kertoi, että </w:t>
      </w:r>
      <w:r>
        <w:rPr>
          <w:color w:val="00587F"/>
        </w:rPr>
        <w:t xml:space="preserve">kolmannen neljänneksen </w:t>
      </w:r>
      <w:r>
        <w:t xml:space="preserve">tulos </w:t>
      </w:r>
      <w:r>
        <w:t xml:space="preserve">laski 108 miljoonaan dollariin eli 1,07 dollariin osakkeelta, kun se vuotta aiemmin oli 190 miljoonaa dollaria eli 1,87 dollaria osakkeelta. </w:t>
      </w:r>
      <w:r>
        <w:rPr>
          <w:color w:val="0BC582"/>
        </w:rPr>
        <w:t xml:space="preserve">Myynti laski 6 % 2,58 miljardiin dollariin 2,74 miljardista </w:t>
      </w:r>
      <w:r>
        <w:rPr>
          <w:color w:val="0BC582"/>
        </w:rPr>
        <w:t xml:space="preserve">dollarista, mikä johtui </w:t>
      </w:r>
      <w:r>
        <w:rPr>
          <w:color w:val="0BC582"/>
        </w:rPr>
        <w:t xml:space="preserve">myös </w:t>
      </w:r>
      <w:r>
        <w:t xml:space="preserve">työpäivien vähenemisestä </w:t>
      </w:r>
      <w:r>
        <w:rPr>
          <w:color w:val="00587F"/>
        </w:rPr>
        <w:t xml:space="preserve">viimeisellä neljänneksellä </w:t>
      </w:r>
      <w:r>
        <w:t xml:space="preserve">(kahdeksan päivää vähemmän). </w:t>
      </w:r>
      <w:r>
        <w:rPr>
          <w:color w:val="310106"/>
        </w:rPr>
        <w:t xml:space="preserve">Kalliissa modernisointiohjelmassa </w:t>
      </w:r>
      <w:r>
        <w:rPr>
          <w:color w:val="FEB8C8"/>
        </w:rPr>
        <w:t xml:space="preserve">olevan </w:t>
      </w:r>
      <w:r>
        <w:rPr>
          <w:color w:val="310106"/>
        </w:rPr>
        <w:t xml:space="preserve">yhtiön </w:t>
      </w:r>
      <w:r>
        <w:t xml:space="preserve">mukaan tulosta heikensivät korkeammat käynnistys- ja uusien ohjelmien kustannukset, lisääntyneet materiaalikustannukset, korkeammat palkat ja 11 miljoonan dollarin varaus Latinalaisen Amerikan luottotappioita varten. Aiemmin </w:t>
      </w:r>
      <w:r>
        <w:rPr>
          <w:color w:val="9E8317"/>
        </w:rPr>
        <w:t xml:space="preserve">tänä </w:t>
      </w:r>
      <w:r>
        <w:t xml:space="preserve">vuonna </w:t>
      </w:r>
      <w:r>
        <w:rPr>
          <w:color w:val="310106"/>
        </w:rPr>
        <w:t xml:space="preserve">Caterpillar </w:t>
      </w:r>
      <w:r>
        <w:t xml:space="preserve">ilmoitti </w:t>
      </w:r>
      <w:r>
        <w:rPr>
          <w:color w:val="9E8317"/>
        </w:rPr>
        <w:t xml:space="preserve">vuoden 1989</w:t>
      </w:r>
      <w:r>
        <w:t xml:space="preserve"> investointisuunnitelmastaan </w:t>
      </w:r>
      <w:r>
        <w:t xml:space="preserve">950 miljoonaa dollaria ja ilmoitti samalla, että </w:t>
      </w:r>
      <w:r>
        <w:rPr>
          <w:color w:val="9E8317"/>
        </w:rPr>
        <w:t xml:space="preserve">koko vuoden </w:t>
      </w:r>
      <w:r>
        <w:t xml:space="preserve">tulos olisi </w:t>
      </w:r>
      <w:r>
        <w:t xml:space="preserve">täysin vertailukelpoinen </w:t>
      </w:r>
      <w:r>
        <w:rPr>
          <w:color w:val="E115C0"/>
        </w:rPr>
        <w:t xml:space="preserve">viime vuoden </w:t>
      </w:r>
      <w:r>
        <w:t xml:space="preserve">616 miljoonaan dollariin </w:t>
      </w:r>
      <w:r>
        <w:t xml:space="preserve">eli 6,07 dollaria osaketta kohti. Eilen </w:t>
      </w:r>
      <w:r>
        <w:rPr>
          <w:color w:val="310106"/>
        </w:rPr>
        <w:t xml:space="preserve">yhtiö </w:t>
      </w:r>
      <w:r>
        <w:t xml:space="preserve">kuitenkin </w:t>
      </w:r>
      <w:r>
        <w:t xml:space="preserve">ilmoitti, että </w:t>
      </w:r>
      <w:r>
        <w:rPr>
          <w:color w:val="9E8317"/>
        </w:rPr>
        <w:t xml:space="preserve">tämän vuoden</w:t>
      </w:r>
      <w:r>
        <w:t xml:space="preserve"> tulos </w:t>
      </w:r>
      <w:r>
        <w:t xml:space="preserve">on pienempi. Siinä ei sanottu, kuinka paljon. </w:t>
      </w:r>
      <w:r>
        <w:rPr>
          <w:color w:val="310106"/>
        </w:rPr>
        <w:t xml:space="preserve">Caterpillar </w:t>
      </w:r>
      <w:r>
        <w:t xml:space="preserve">kertoi myös, että </w:t>
      </w:r>
      <w:r>
        <w:rPr>
          <w:color w:val="01190F"/>
        </w:rPr>
        <w:t xml:space="preserve">raskaiden kuorma-autojen tuotanto on laskenut, mikä </w:t>
      </w:r>
      <w:r>
        <w:rPr>
          <w:color w:val="847D81"/>
        </w:rPr>
        <w:t xml:space="preserve">on </w:t>
      </w:r>
      <w:r>
        <w:rPr>
          <w:color w:val="01190F"/>
        </w:rPr>
        <w:t xml:space="preserve">vähentänyt </w:t>
      </w:r>
      <w:r>
        <w:rPr>
          <w:color w:val="58018B"/>
        </w:rPr>
        <w:t xml:space="preserve">sen </w:t>
      </w:r>
      <w:r>
        <w:rPr>
          <w:color w:val="01190F"/>
        </w:rPr>
        <w:t xml:space="preserve">moottoreiden </w:t>
      </w:r>
      <w:r>
        <w:rPr>
          <w:color w:val="01190F"/>
        </w:rPr>
        <w:t xml:space="preserve">tilauksia</w:t>
      </w:r>
      <w:r>
        <w:t xml:space="preserve">, ja että se irtisanoo 325 työntekijää Peorian alueella toistaiseksi ja sulkee väliaikaisesti </w:t>
      </w:r>
      <w:r>
        <w:t xml:space="preserve">Yorkin tehtaan Pennsylvaniassa kahdeksi viikoksi marras- ja joulukuussa. </w:t>
      </w:r>
      <w:r>
        <w:rPr>
          <w:color w:val="310106"/>
        </w:rPr>
        <w:t xml:space="preserve">Caterpillar </w:t>
      </w:r>
      <w:r>
        <w:t xml:space="preserve">myönsi, että </w:t>
      </w:r>
      <w:r>
        <w:rPr>
          <w:color w:val="9E8317"/>
        </w:rPr>
        <w:t xml:space="preserve">vuoden </w:t>
      </w:r>
      <w:r>
        <w:t xml:space="preserve">yhdeksän ensimmäisen kuukauden liikevaihto </w:t>
      </w:r>
      <w:r>
        <w:t xml:space="preserve">laski 14 prosenttia 390 miljoonaan dollariin eli 3,85 dollariin osakkeelta, kun se viime vuonna oli 453 miljoonaa dollaria eli 4,46 dollaria osakkeelta. Myynti nousi 8,19 miljardiin dollariin 7,65 miljardista dollarista.</w:t>
      </w:r>
    </w:p>
    <w:p>
      <w:r>
        <w:rPr>
          <w:b/>
        </w:rPr>
        <w:t xml:space="preserve">Asiakirjan numero 1364</w:t>
      </w:r>
    </w:p>
    <w:p>
      <w:r>
        <w:rPr>
          <w:b/>
        </w:rPr>
        <w:t xml:space="preserve">Asiakirjan tunniste: wsj1662-001</w:t>
      </w:r>
    </w:p>
    <w:p>
      <w:r>
        <w:rPr>
          <w:color w:val="310106"/>
        </w:rPr>
        <w:t xml:space="preserve">Millicom Inc. </w:t>
      </w:r>
      <w:r>
        <w:t xml:space="preserve">ilmoitti, että se on toinen </w:t>
      </w:r>
      <w:r>
        <w:rPr>
          <w:color w:val="04640D"/>
        </w:rPr>
        <w:t xml:space="preserve">kahdesta yrityksestä, </w:t>
      </w:r>
      <w:r>
        <w:rPr>
          <w:color w:val="FEFB0A"/>
        </w:rPr>
        <w:t xml:space="preserve">jotka ovat </w:t>
      </w:r>
      <w:r>
        <w:rPr>
          <w:color w:val="04640D"/>
        </w:rPr>
        <w:t xml:space="preserve">saaneet luvan </w:t>
      </w:r>
      <w:r>
        <w:rPr>
          <w:color w:val="FB5514"/>
        </w:rPr>
        <w:t xml:space="preserve">ottaa käyttöön ja käyttää </w:t>
      </w:r>
      <w:r>
        <w:rPr>
          <w:color w:val="E115C0"/>
        </w:rPr>
        <w:t xml:space="preserve">matkapuhelinjärjestelmää </w:t>
      </w:r>
      <w:r>
        <w:rPr>
          <w:color w:val="00587F"/>
        </w:rPr>
        <w:t xml:space="preserve">Pakistanissa</w:t>
      </w:r>
      <w:r>
        <w:t xml:space="preserve">. Markkinoilla arvioidaan olevan 25 000 tilaajaa käyttöönoton aikana. </w:t>
      </w:r>
      <w:r>
        <w:rPr>
          <w:color w:val="FEB8C8"/>
        </w:rPr>
        <w:t xml:space="preserve">Televiestintäyhtiö Millicomin </w:t>
      </w:r>
      <w:r>
        <w:rPr>
          <w:color w:val="0BC582"/>
        </w:rPr>
        <w:t xml:space="preserve">tiedottaja </w:t>
      </w:r>
      <w:r>
        <w:t xml:space="preserve">sanoi, ettei hän tiedä </w:t>
      </w:r>
      <w:r>
        <w:rPr>
          <w:color w:val="9E8317"/>
        </w:rPr>
        <w:t xml:space="preserve">sopimuksen </w:t>
      </w:r>
      <w:r>
        <w:t xml:space="preserve">hintaa</w:t>
      </w:r>
      <w:r>
        <w:t xml:space="preserve">. Toinen toimilupa myönnettiin brittiläiselle Cable &amp; Wireless PLC -yritykselle. </w:t>
      </w:r>
      <w:r>
        <w:rPr>
          <w:color w:val="310106"/>
        </w:rPr>
        <w:t xml:space="preserve">Millicom </w:t>
      </w:r>
      <w:r>
        <w:t xml:space="preserve">kertoi </w:t>
      </w:r>
      <w:r>
        <w:t xml:space="preserve">kehittävänsä ja operoivansa </w:t>
      </w:r>
      <w:r>
        <w:rPr>
          <w:color w:val="01190F"/>
        </w:rPr>
        <w:t xml:space="preserve">järjestelmää </w:t>
      </w:r>
      <w:r>
        <w:rPr>
          <w:color w:val="847D81"/>
        </w:rPr>
        <w:t xml:space="preserve">Pakistanissa </w:t>
      </w:r>
      <w:r>
        <w:t xml:space="preserve">yhdessä Comvik International AB:n, joka kuuluu ruotsalaiseen Kinnevik-konserniin, ja Pakistanissa toimivan Arfeen Internationalin kanssa.</w:t>
      </w:r>
    </w:p>
    <w:p>
      <w:r>
        <w:rPr>
          <w:b/>
        </w:rPr>
        <w:t xml:space="preserve">Asiakirjan numero 1365</w:t>
      </w:r>
    </w:p>
    <w:p>
      <w:r>
        <w:rPr>
          <w:b/>
        </w:rPr>
        <w:t xml:space="preserve">Asiakirjan tunniste: wsj1663-001</w:t>
      </w:r>
    </w:p>
    <w:p>
      <w:r>
        <w:rPr>
          <w:color w:val="310106"/>
        </w:rPr>
        <w:t xml:space="preserve">Yritys B. A. T Industries PLC </w:t>
      </w:r>
      <w:r>
        <w:t xml:space="preserve">on saanut </w:t>
      </w:r>
      <w:r>
        <w:rPr>
          <w:color w:val="04640D"/>
        </w:rPr>
        <w:t xml:space="preserve">osakkeenomistajien enemmistön hyväksynnän puolustukselliselle rakenneuudistukselle, jolla torjutaan </w:t>
      </w:r>
      <w:r>
        <w:rPr>
          <w:color w:val="FEFB0A"/>
        </w:rPr>
        <w:t xml:space="preserve">Sir James Goldsmithin </w:t>
      </w:r>
      <w:r>
        <w:t xml:space="preserve">13,35 miljardin punnan (21,23 miljardin dollarin) </w:t>
      </w:r>
      <w:r>
        <w:t xml:space="preserve">ostotarjous </w:t>
      </w:r>
      <w:r>
        <w:rPr>
          <w:color w:val="310106"/>
        </w:rPr>
        <w:t xml:space="preserve">yhtiöstä. </w:t>
      </w:r>
      <w:r>
        <w:t xml:space="preserve">Lontoossa pidetyssä osakkeenomistajien kokouksessa </w:t>
      </w:r>
      <w:r>
        <w:rPr>
          <w:color w:val="310106"/>
        </w:rPr>
        <w:t xml:space="preserve">tupakka-, rahoitus- ja vähittäiskauppa-alan jättiläinen </w:t>
      </w:r>
      <w:r>
        <w:t xml:space="preserve">kertoi </w:t>
      </w:r>
      <w:r>
        <w:t xml:space="preserve">saaneensa 99,9 prosentin </w:t>
      </w:r>
      <w:r>
        <w:rPr>
          <w:color w:val="04640D"/>
        </w:rPr>
        <w:t xml:space="preserve">hyväksynnän </w:t>
      </w:r>
      <w:r>
        <w:t xml:space="preserve">äänioikeutetuilta osakkeenomistajilta </w:t>
      </w:r>
      <w:r>
        <w:rPr>
          <w:color w:val="04640D"/>
        </w:rPr>
        <w:t xml:space="preserve">suunnitelmalle, jonka mukaan noin 6 miljardin dollarin omaisuuserät laitetaan sivuun</w:t>
      </w:r>
      <w:r>
        <w:t xml:space="preserve">. </w:t>
      </w:r>
      <w:r>
        <w:rPr>
          <w:color w:val="310106"/>
        </w:rPr>
        <w:t xml:space="preserve">B. A. T</w:t>
      </w:r>
      <w:r>
        <w:t xml:space="preserve">. aikoo myydä muun muassa Marshall Fieldin ja Saks Fifth Avenuen kaltaisia yhdysvaltalaisia vähittäiskaupan yksiköitä ja hankkia tukea </w:t>
      </w:r>
      <w:r>
        <w:t xml:space="preserve">suurille paperi- ja Yhdistyneen kuningaskunnan vähittäiskaupan liiketoiminnoilleen laskemalla liikkeeseen osakkeita nykyisille osakkeenomistajille. Tuotot auttavat maksamaan suunnitellun 10 prosentin eli noin 153 miljoonan </w:t>
      </w:r>
      <w:r>
        <w:t xml:space="preserve">osakkeen </w:t>
      </w:r>
      <w:r>
        <w:t xml:space="preserve">oston </w:t>
      </w:r>
      <w:r>
        <w:t xml:space="preserve">ja 50 prosentin osingonkorotuksen</w:t>
      </w:r>
      <w:r>
        <w:rPr>
          <w:color w:val="310106"/>
        </w:rPr>
        <w:t xml:space="preserve">. </w:t>
      </w:r>
      <w:r>
        <w:rPr>
          <w:color w:val="310106"/>
        </w:rPr>
        <w:t xml:space="preserve">B. A. T </w:t>
      </w:r>
      <w:r>
        <w:t xml:space="preserve">aloitti </w:t>
      </w:r>
      <w:r>
        <w:rPr>
          <w:color w:val="FB5514"/>
        </w:rPr>
        <w:t xml:space="preserve">eilen </w:t>
      </w:r>
      <w:r>
        <w:t xml:space="preserve">osakkeidensa </w:t>
      </w:r>
      <w:r>
        <w:t xml:space="preserve">takaisinoston. </w:t>
      </w:r>
      <w:r>
        <w:rPr>
          <w:color w:val="310106"/>
        </w:rPr>
        <w:t xml:space="preserve">Yhtiö </w:t>
      </w:r>
      <w:r>
        <w:t xml:space="preserve">kertoi hankkineensa 2,5 miljoonaa osaketta 785 pennillä (12,48 dollaria) kappaleelta eli yhteensä 19,6 miljoonalla punnalla (31,2 miljoonalla dollarilla) </w:t>
      </w:r>
      <w:r>
        <w:t xml:space="preserve">välittäjältään Barclays de Zoete Weddiltä. Osakkeiden takaisinostolla pyritään todennäköisesti tukemaan </w:t>
      </w:r>
      <w:r>
        <w:rPr>
          <w:color w:val="310106"/>
        </w:rPr>
        <w:t xml:space="preserve">B:n </w:t>
      </w:r>
      <w:r>
        <w:t xml:space="preserve">osakkeen hintaa.</w:t>
      </w:r>
      <w:r>
        <w:rPr>
          <w:color w:val="310106"/>
        </w:rPr>
        <w:t xml:space="preserve"> A. T</w:t>
      </w:r>
      <w:r>
        <w:t xml:space="preserve">. </w:t>
      </w:r>
      <w:r>
        <w:rPr>
          <w:color w:val="310106"/>
        </w:rPr>
        <w:t xml:space="preserve">B. A. T </w:t>
      </w:r>
      <w:r>
        <w:t xml:space="preserve">sanoi, että se saattaa tehdä lisää osakkeiden ostoja ennen kaupankäynnin päättymistä tänään </w:t>
      </w:r>
      <w:r>
        <w:rPr>
          <w:color w:val="E115C0"/>
        </w:rPr>
        <w:t xml:space="preserve">markkinaolosuhteista riippuen, </w:t>
      </w:r>
      <w:r>
        <w:t xml:space="preserve">mutta keskeyttää ostot siihen asti, kunnes </w:t>
      </w:r>
      <w:r>
        <w:rPr>
          <w:color w:val="0BC582"/>
        </w:rPr>
        <w:t xml:space="preserve">se </w:t>
      </w:r>
      <w:r>
        <w:rPr>
          <w:color w:val="00587F"/>
        </w:rPr>
        <w:t xml:space="preserve">julkaisee kolmannen neljänneksen tuloksensa 22. </w:t>
      </w:r>
      <w:r>
        <w:rPr>
          <w:color w:val="00587F"/>
        </w:rPr>
        <w:t xml:space="preserve">marraskuuta</w:t>
      </w:r>
      <w:r>
        <w:t xml:space="preserve">. </w:t>
      </w:r>
      <w:r>
        <w:rPr>
          <w:color w:val="310106"/>
        </w:rPr>
        <w:t xml:space="preserve">B. A. T </w:t>
      </w:r>
      <w:r>
        <w:t xml:space="preserve">nousi </w:t>
      </w:r>
      <w:r>
        <w:rPr>
          <w:color w:val="FB5514"/>
        </w:rPr>
        <w:t xml:space="preserve">eilen </w:t>
      </w:r>
      <w:r>
        <w:t xml:space="preserve">29 penniä 783 puntaan Lontoon pörssissä. </w:t>
      </w:r>
      <w:r>
        <w:rPr>
          <w:color w:val="04640D"/>
        </w:rPr>
        <w:t xml:space="preserve">Osakkeenomistajien hyväksyntä luo pohjan </w:t>
      </w:r>
      <w:r>
        <w:t xml:space="preserve">pitkälle </w:t>
      </w:r>
      <w:r>
        <w:rPr>
          <w:color w:val="FEB8C8"/>
        </w:rPr>
        <w:t xml:space="preserve">rakenneuudistusprosessille, joka </w:t>
      </w:r>
      <w:r>
        <w:rPr>
          <w:color w:val="FEB8C8"/>
        </w:rPr>
        <w:t xml:space="preserve">saatetaan saada päätökseen vasta </w:t>
      </w:r>
      <w:r>
        <w:rPr>
          <w:color w:val="01190F"/>
        </w:rPr>
        <w:t xml:space="preserve">ensi vuoden </w:t>
      </w:r>
      <w:r>
        <w:rPr>
          <w:color w:val="FEB8C8"/>
        </w:rPr>
        <w:t xml:space="preserve">jälkipuoliskolla</w:t>
      </w:r>
      <w:r>
        <w:t xml:space="preserve">. Ennen </w:t>
      </w:r>
      <w:r>
        <w:t xml:space="preserve">viimeaikaista </w:t>
      </w:r>
      <w:r>
        <w:rPr>
          <w:color w:val="E115C0"/>
        </w:rPr>
        <w:t xml:space="preserve">maailmanlaajuista rahoitusmarkkinoiden </w:t>
      </w:r>
      <w:r>
        <w:t xml:space="preserve">myllerrystä </w:t>
      </w:r>
      <w:r>
        <w:rPr>
          <w:color w:val="310106"/>
        </w:rPr>
        <w:t xml:space="preserve">B:n </w:t>
      </w:r>
      <w:r>
        <w:t xml:space="preserve">johtajat, omistajat ja analyytikot olivat odottaneet yhtiön olevan tappiolla.</w:t>
      </w:r>
      <w:r>
        <w:rPr>
          <w:color w:val="310106"/>
        </w:rPr>
        <w:t xml:space="preserve"> A. T</w:t>
      </w:r>
      <w:r>
        <w:t xml:space="preserve">, </w:t>
      </w:r>
      <w:r>
        <w:t xml:space="preserve">että </w:t>
      </w:r>
      <w:r>
        <w:t xml:space="preserve">suurin osa </w:t>
      </w:r>
      <w:r>
        <w:rPr>
          <w:color w:val="FEB8C8"/>
        </w:rPr>
        <w:t xml:space="preserve">rakenneuudistuksesta </w:t>
      </w:r>
      <w:r>
        <w:t xml:space="preserve">saataisiin päätökseen </w:t>
      </w:r>
      <w:r>
        <w:t xml:space="preserve">ensimmäisen vuosipuoliskon </w:t>
      </w:r>
      <w:r>
        <w:t xml:space="preserve">loppuun </w:t>
      </w:r>
      <w:r>
        <w:rPr>
          <w:color w:val="847D81"/>
        </w:rPr>
        <w:t xml:space="preserve">mennessä. </w:t>
      </w:r>
      <w:r>
        <w:t xml:space="preserve">"Meillä ei ole kiire myydä" Saksia, Marshall Fieldiä tai muita yhdysvaltalaisia vähittäiskaupan omistuksia </w:t>
      </w:r>
      <w:r>
        <w:rPr>
          <w:color w:val="310106"/>
        </w:rPr>
        <w:t xml:space="preserve">B:lle. A. T</w:t>
      </w:r>
      <w:r>
        <w:t xml:space="preserve">., puheenjohtaja Patrick Sheehy sanoi. "</w:t>
      </w:r>
      <w:r>
        <w:rPr>
          <w:color w:val="FEB8C8"/>
        </w:rPr>
        <w:t xml:space="preserve">Tämä </w:t>
      </w:r>
      <w:r>
        <w:t xml:space="preserve">ei ole pakkomyynti. Olemme sitoutuneet saamaan hyviä hintoja." </w:t>
      </w:r>
      <w:r>
        <w:rPr>
          <w:color w:val="310106"/>
        </w:rPr>
        <w:t xml:space="preserve">Yhtiön</w:t>
      </w:r>
      <w:r>
        <w:t xml:space="preserve"> johtajat </w:t>
      </w:r>
      <w:r>
        <w:t xml:space="preserve">sanovat, että paperi- ja Ison-Britannian vähittäiskaupan osakkeiden ensimmäinen liikkeeseenlasku on todennäköistä vasta sen jälkeen, kun Yhdysvaltain vähittäiskaupat on myyty. Sillä välin </w:t>
      </w:r>
      <w:r>
        <w:rPr>
          <w:color w:val="FEFB0A"/>
        </w:rPr>
        <w:t xml:space="preserve">Sir James </w:t>
      </w:r>
      <w:r>
        <w:t xml:space="preserve">pyrkii edelleen saamaan Yhdysvaltain vakuutusvalvontaviranomaisilta hyväksynnän </w:t>
      </w:r>
      <w:r>
        <w:rPr>
          <w:color w:val="310106"/>
        </w:rPr>
        <w:t xml:space="preserve">B:n </w:t>
      </w:r>
      <w:r>
        <w:t xml:space="preserve">Farmers Group Inc. -yksikön määräysvallan vaihtamiselle.</w:t>
      </w:r>
      <w:r>
        <w:rPr>
          <w:color w:val="310106"/>
        </w:rPr>
        <w:t xml:space="preserve"> A. T</w:t>
      </w:r>
      <w:r>
        <w:t xml:space="preserve">. </w:t>
      </w:r>
      <w:r>
        <w:rPr>
          <w:color w:val="FEFB0A"/>
        </w:rPr>
        <w:t xml:space="preserve">Englantilais-ranskalainen rahoittaja </w:t>
      </w:r>
      <w:r>
        <w:t xml:space="preserve">on ilmoittanut, että jos hän saa hyväksynnän, hän aikoo tehdä uuden tarjouksen </w:t>
      </w:r>
      <w:r>
        <w:rPr>
          <w:color w:val="310106"/>
        </w:rPr>
        <w:t xml:space="preserve">B:stä. A. T</w:t>
      </w:r>
      <w:r>
        <w:t xml:space="preserve">.</w:t>
      </w:r>
    </w:p>
    <w:p>
      <w:r>
        <w:rPr>
          <w:b/>
        </w:rPr>
        <w:t xml:space="preserve">Asiakirjan numero 1366</w:t>
      </w:r>
    </w:p>
    <w:p>
      <w:r>
        <w:rPr>
          <w:b/>
        </w:rPr>
        <w:t xml:space="preserve">Asiakirjan tunniste: wsj1664-001</w:t>
      </w:r>
    </w:p>
    <w:p>
      <w:r>
        <w:rPr>
          <w:color w:val="310106"/>
        </w:rPr>
        <w:t xml:space="preserve">Hasbro Inc, maan suurin leluvalmistaja</w:t>
      </w:r>
      <w:r>
        <w:t xml:space="preserve">, raportoi kolmannen vuosineljänneksen liikevaihdon kasvaneen </w:t>
      </w:r>
      <w:r>
        <w:t xml:space="preserve">73 % </w:t>
      </w:r>
      <w:r>
        <w:rPr>
          <w:color w:val="04640D"/>
        </w:rPr>
        <w:t xml:space="preserve">vuodentakaisesta </w:t>
      </w:r>
      <w:r>
        <w:rPr>
          <w:color w:val="FEFB0A"/>
        </w:rPr>
        <w:t xml:space="preserve">9,4 %:n myyntivoitolla, </w:t>
      </w:r>
      <w:r>
        <w:rPr>
          <w:color w:val="FEFB0A"/>
        </w:rPr>
        <w:t xml:space="preserve">mikä heijastaa marginaalien kasvua</w:t>
      </w:r>
      <w:r>
        <w:t xml:space="preserve">. </w:t>
      </w:r>
      <w:r>
        <w:rPr>
          <w:color w:val="310106"/>
        </w:rPr>
        <w:t xml:space="preserve">Hasbro </w:t>
      </w:r>
      <w:r>
        <w:t xml:space="preserve">kertoi, että sen nettotulos oli 31,3 miljoonaa dollaria eli 53 senttiä osakkeelta, mikä on selvästi enemmän kuin </w:t>
      </w:r>
      <w:r>
        <w:rPr>
          <w:color w:val="04640D"/>
        </w:rPr>
        <w:t xml:space="preserve">viime vuonna ansaitut </w:t>
      </w:r>
      <w:r>
        <w:t xml:space="preserve">18,1 miljoonaa dollaria eli 31 senttiä osakkeelta, </w:t>
      </w:r>
      <w:r>
        <w:rPr>
          <w:color w:val="04640D"/>
        </w:rPr>
        <w:t xml:space="preserve">jolloin </w:t>
      </w:r>
      <w:r>
        <w:rPr>
          <w:color w:val="E115C0"/>
        </w:rPr>
        <w:t xml:space="preserve">se </w:t>
      </w:r>
      <w:r>
        <w:rPr>
          <w:color w:val="04640D"/>
        </w:rPr>
        <w:t xml:space="preserve">joutui </w:t>
      </w:r>
      <w:r>
        <w:rPr>
          <w:color w:val="00587F"/>
        </w:rPr>
        <w:t xml:space="preserve">maksamaan 10 miljoonaa </w:t>
      </w:r>
      <w:r>
        <w:rPr>
          <w:color w:val="00587F"/>
        </w:rPr>
        <w:t xml:space="preserve">dollaria ennen veroja </w:t>
      </w:r>
      <w:r>
        <w:rPr>
          <w:color w:val="04640D"/>
        </w:rPr>
        <w:t xml:space="preserve">lopetettuaan interaktiivisen videoviihdejärjestelmän kehittämisen</w:t>
      </w:r>
      <w:r>
        <w:t xml:space="preserve">. Liikevaihto nousi 368,4 miljoonasta dollarista 403 miljoonaan dollariin. </w:t>
      </w:r>
      <w:r>
        <w:rPr>
          <w:color w:val="310106"/>
        </w:rPr>
        <w:t xml:space="preserve">Yhtiö </w:t>
      </w:r>
      <w:r>
        <w:t xml:space="preserve">mainitsi </w:t>
      </w:r>
      <w:r>
        <w:t xml:space="preserve">Milton Bradleyn ja Playskoolin yksiköiden </w:t>
      </w:r>
      <w:r>
        <w:t xml:space="preserve">myynnin kasvun </w:t>
      </w:r>
      <w:r>
        <w:t xml:space="preserve">ja </w:t>
      </w:r>
      <w:r>
        <w:t xml:space="preserve">kansainvälisten myymälöiden </w:t>
      </w:r>
      <w:r>
        <w:t xml:space="preserve">tulojen kasvun.</w:t>
      </w:r>
      <w:r>
        <w:t xml:space="preserve"> Alan G. Hassenfeld, hallituksen puheenjohtaja ja toimitusjohtaja, lisäsi, että </w:t>
      </w:r>
      <w:r>
        <w:rPr>
          <w:color w:val="310106"/>
        </w:rPr>
        <w:t xml:space="preserve">Hasbron </w:t>
      </w:r>
      <w:r>
        <w:t xml:space="preserve">uusi akkukäyttöisten kilpa-autojen sarja </w:t>
      </w:r>
      <w:r>
        <w:t xml:space="preserve">nimeltä Record Breakers ja Coleco Industries Inc:n ostama Cabbage Patch Kids, Scrabble ja muut sarjat antavat </w:t>
      </w:r>
      <w:r>
        <w:rPr>
          <w:color w:val="310106"/>
        </w:rPr>
        <w:t xml:space="preserve">yhtiölle </w:t>
      </w:r>
      <w:r>
        <w:t xml:space="preserve">"hyvän aseman jouluostoskaudelle". Vuoden yhdeksän ensimmäisen kuukauden aikana </w:t>
      </w:r>
      <w:r>
        <w:rPr>
          <w:color w:val="310106"/>
        </w:rPr>
        <w:t xml:space="preserve">Hasbron </w:t>
      </w:r>
      <w:r>
        <w:t xml:space="preserve">nettotulos nousi </w:t>
      </w:r>
      <w:r>
        <w:t xml:space="preserve">33 % 68,2 miljoonaan dollariin eli 1,15 dollariin osakkeelta 51,3 miljoonasta dollarista eli 88 sentistä osakkeelta, kun liikevaihto kasvoi 3,1 % 992,7 miljoonaan dollariin viime vuoden 963 miljoonasta dollarista.</w:t>
      </w:r>
    </w:p>
    <w:p>
      <w:r>
        <w:rPr>
          <w:b/>
        </w:rPr>
        <w:t xml:space="preserve">Asiakirjan numero 1367</w:t>
      </w:r>
    </w:p>
    <w:p>
      <w:r>
        <w:rPr>
          <w:b/>
        </w:rPr>
        <w:t xml:space="preserve">Asiakirjan tunniste: wsj1665-001</w:t>
      </w:r>
    </w:p>
    <w:p>
      <w:r>
        <w:rPr>
          <w:color w:val="310106"/>
        </w:rPr>
        <w:t xml:space="preserve">Reebok International Ltd. </w:t>
      </w:r>
      <w:r>
        <w:t xml:space="preserve">ilmoitti nettotuloksensa kasvaneen 35 prosenttia, vaikka kolmannen neljänneksen myynti laski hieman. </w:t>
      </w:r>
      <w:r>
        <w:rPr>
          <w:color w:val="310106"/>
        </w:rPr>
        <w:t xml:space="preserve">Urheilujalkineiden valmistaja </w:t>
      </w:r>
      <w:r>
        <w:t xml:space="preserve">kertoi nettotuloksen nousseen 49,9 miljoonaan dollariin eli 44 senttiin osakkeelta viime vuoden 37,1 miljoonasta dollarista eli 32 sentistä osakkeelta. Myynti laski 3 % 539,4 miljoonasta dollarista 524,5 miljoonaan dollariin. Paul Fireman, </w:t>
      </w:r>
      <w:r>
        <w:rPr>
          <w:color w:val="310106"/>
        </w:rPr>
        <w:t xml:space="preserve">Reebokin </w:t>
      </w:r>
      <w:r>
        <w:t xml:space="preserve">puheenjohtaja ja toimitusjohtaja</w:t>
      </w:r>
      <w:r>
        <w:t xml:space="preserve">, sanoi: </w:t>
      </w:r>
      <w:r>
        <w:rPr>
          <w:color w:val="310106"/>
        </w:rPr>
        <w:t xml:space="preserve">"</w:t>
      </w:r>
      <w:r>
        <w:t xml:space="preserve">Tuloskasvumme on uusi osoitus siitä, </w:t>
      </w:r>
      <w:r>
        <w:rPr>
          <w:color w:val="FEFB0A"/>
        </w:rPr>
        <w:t xml:space="preserve">että käyttöön </w:t>
      </w:r>
      <w:r>
        <w:rPr>
          <w:color w:val="04640D"/>
        </w:rPr>
        <w:t xml:space="preserve">ottamamme </w:t>
      </w:r>
      <w:r>
        <w:rPr>
          <w:color w:val="04640D"/>
        </w:rPr>
        <w:t xml:space="preserve">valvonta </w:t>
      </w:r>
      <w:r>
        <w:rPr>
          <w:color w:val="FB5514"/>
        </w:rPr>
        <w:t xml:space="preserve">ja myymiemme tuotteiden yhdistelmä </w:t>
      </w:r>
      <w:r>
        <w:t xml:space="preserve">parantavat edelleen </w:t>
      </w:r>
      <w:r>
        <w:rPr>
          <w:color w:val="310106"/>
        </w:rPr>
        <w:t xml:space="preserve">yhtiön</w:t>
      </w:r>
      <w:r>
        <w:t xml:space="preserve"> kokonaistulosta.</w:t>
      </w:r>
      <w:r>
        <w:t xml:space="preserve">" </w:t>
      </w:r>
      <w:r>
        <w:rPr>
          <w:color w:val="310106"/>
        </w:rPr>
        <w:t xml:space="preserve">Yhtiö </w:t>
      </w:r>
      <w:r>
        <w:t xml:space="preserve">sanoi odottavansa myynnin kasvavan useiden uusien tuotteiden ansiosta, </w:t>
      </w:r>
      <w:r>
        <w:rPr>
          <w:color w:val="E115C0"/>
        </w:rPr>
        <w:t xml:space="preserve">kuten koripallokenkien</w:t>
      </w:r>
      <w:r>
        <w:rPr>
          <w:color w:val="00587F"/>
        </w:rPr>
        <w:t xml:space="preserve">, jotka istuvat </w:t>
      </w:r>
      <w:r>
        <w:rPr>
          <w:color w:val="E115C0"/>
        </w:rPr>
        <w:t xml:space="preserve">jalkaan paremmin, kun ne täytetään pumpulla</w:t>
      </w:r>
      <w:r>
        <w:t xml:space="preserve">. Yhdeksän ensimmäisen kuukauden aikana nettotulos oli 140 miljoonaa dollaria eli 1,23 dollaria osakkeelta 1,44 miljardin dollarin myynnillä. </w:t>
      </w:r>
      <w:r>
        <w:rPr>
          <w:color w:val="310106"/>
        </w:rPr>
        <w:t xml:space="preserve">Reebok </w:t>
      </w:r>
      <w:r>
        <w:t xml:space="preserve">sai myös päätökseen </w:t>
      </w:r>
      <w:r>
        <w:rPr>
          <w:color w:val="0BC582"/>
        </w:rPr>
        <w:t xml:space="preserve">moottoriveneitä valmistavan </w:t>
      </w:r>
      <w:r>
        <w:rPr>
          <w:color w:val="FEB8C8"/>
        </w:rPr>
        <w:t xml:space="preserve">CML Group Inc:</w:t>
      </w:r>
      <w:r>
        <w:rPr>
          <w:color w:val="0BC582"/>
        </w:rPr>
        <w:t xml:space="preserve">n Boston Whaler -yksikön </w:t>
      </w:r>
      <w:r>
        <w:t xml:space="preserve">oston</w:t>
      </w:r>
      <w:r>
        <w:t xml:space="preserve">. </w:t>
      </w:r>
      <w:r>
        <w:rPr>
          <w:color w:val="9E8317"/>
        </w:rPr>
        <w:t xml:space="preserve">CML, Acton, Massachusetts, </w:t>
      </w:r>
      <w:r>
        <w:t xml:space="preserve">on sopinut myyvänsä </w:t>
      </w:r>
      <w:r>
        <w:rPr>
          <w:color w:val="0BC582"/>
        </w:rPr>
        <w:t xml:space="preserve">yksikön </w:t>
      </w:r>
      <w:r>
        <w:rPr>
          <w:color w:val="310106"/>
        </w:rPr>
        <w:t xml:space="preserve">Reebokille </w:t>
      </w:r>
      <w:r>
        <w:t xml:space="preserve">noin 42 miljoonalla dollarilla. Sopimuksen mukaan </w:t>
      </w:r>
      <w:r>
        <w:rPr>
          <w:color w:val="310106"/>
        </w:rPr>
        <w:t xml:space="preserve">Reebokin oli myös </w:t>
      </w:r>
      <w:r>
        <w:t xml:space="preserve">hankittava optiotodistukset 400 000 </w:t>
      </w:r>
      <w:r>
        <w:rPr>
          <w:color w:val="9E8317"/>
        </w:rPr>
        <w:t xml:space="preserve">CML:n osakkeen </w:t>
      </w:r>
      <w:r>
        <w:t xml:space="preserve">ostamiseksi </w:t>
      </w:r>
      <w:r>
        <w:t xml:space="preserve">31,25 dollarilla osakkeelta, jotka </w:t>
      </w:r>
      <w:r>
        <w:rPr>
          <w:color w:val="01190F"/>
        </w:rPr>
        <w:t xml:space="preserve">voidaan käyttää </w:t>
      </w:r>
      <w:r>
        <w:t xml:space="preserve">milloin tahansa ennen 1. heinäkuuta. </w:t>
      </w:r>
      <w:r>
        <w:rPr>
          <w:color w:val="58018B"/>
        </w:rPr>
        <w:t xml:space="preserve">CML:n </w:t>
      </w:r>
      <w:r>
        <w:rPr>
          <w:color w:val="847D81"/>
        </w:rPr>
        <w:t xml:space="preserve">ulkopuolinen tiedottaja </w:t>
      </w:r>
      <w:r>
        <w:t xml:space="preserve">sanoi, </w:t>
      </w:r>
      <w:r>
        <w:rPr>
          <w:color w:val="B70639"/>
        </w:rPr>
        <w:t xml:space="preserve">että ehtoja oli muutettu vähäisessä määrin, </w:t>
      </w:r>
      <w:r>
        <w:t xml:space="preserve">mutta ei paljastanut, mistä muutoksista </w:t>
      </w:r>
      <w:r>
        <w:t xml:space="preserve">oli kyse.</w:t>
      </w:r>
    </w:p>
    <w:p>
      <w:r>
        <w:rPr>
          <w:b/>
        </w:rPr>
        <w:t xml:space="preserve">Asiakirjan numero 1368</w:t>
      </w:r>
    </w:p>
    <w:p>
      <w:r>
        <w:rPr>
          <w:b/>
        </w:rPr>
        <w:t xml:space="preserve">Asiakirjan tunniste: wsj1666-001</w:t>
      </w:r>
    </w:p>
    <w:p>
      <w:r>
        <w:rPr>
          <w:color w:val="04640D"/>
        </w:rPr>
        <w:t xml:space="preserve">Pitney Bowes Inc:</w:t>
      </w:r>
      <w:r>
        <w:rPr>
          <w:color w:val="310106"/>
        </w:rPr>
        <w:t xml:space="preserve">n johtajat </w:t>
      </w:r>
      <w:r>
        <w:rPr>
          <w:color w:val="310106"/>
        </w:rPr>
        <w:t xml:space="preserve">ovat valtuuttaneet </w:t>
      </w:r>
      <w:r>
        <w:rPr>
          <w:color w:val="04640D"/>
        </w:rPr>
        <w:t xml:space="preserve">yhtiön </w:t>
      </w:r>
      <w:r>
        <w:rPr>
          <w:color w:val="310106"/>
        </w:rPr>
        <w:t xml:space="preserve">etsimään </w:t>
      </w:r>
      <w:r>
        <w:rPr>
          <w:color w:val="FEFB0A"/>
        </w:rPr>
        <w:t xml:space="preserve">ostajaa </w:t>
      </w:r>
      <w:r>
        <w:rPr>
          <w:color w:val="FEFB0A"/>
        </w:rPr>
        <w:t xml:space="preserve">tytäryhtiölleen Wheeler Group Inc:lle, joka harjoittaa toimistotarvikkeiden huolintaa</w:t>
      </w:r>
      <w:r>
        <w:t xml:space="preserve">. </w:t>
      </w:r>
      <w:r>
        <w:rPr>
          <w:color w:val="E115C0"/>
        </w:rPr>
        <w:t xml:space="preserve">Pitney Bowesin </w:t>
      </w:r>
      <w:r>
        <w:t xml:space="preserve">mukaan päätös perustui pitkän aikavälin analyysiin </w:t>
      </w:r>
      <w:r>
        <w:rPr>
          <w:color w:val="00587F"/>
        </w:rPr>
        <w:t xml:space="preserve">Wheeler Groupin </w:t>
      </w:r>
      <w:r>
        <w:t xml:space="preserve">markkinointialan yhteensopivuudesta </w:t>
      </w:r>
      <w:r>
        <w:rPr>
          <w:color w:val="E115C0"/>
        </w:rPr>
        <w:t xml:space="preserve">Pitney Bowesin </w:t>
      </w:r>
      <w:r>
        <w:t xml:space="preserve">muiden toimintojen kanssa</w:t>
      </w:r>
      <w:r>
        <w:t xml:space="preserve">. </w:t>
      </w:r>
      <w:r>
        <w:rPr>
          <w:color w:val="E115C0"/>
        </w:rPr>
        <w:t xml:space="preserve">Pitney Bowes </w:t>
      </w:r>
      <w:r>
        <w:t xml:space="preserve">hankki </w:t>
      </w:r>
      <w:r>
        <w:rPr>
          <w:color w:val="0BC582"/>
        </w:rPr>
        <w:t xml:space="preserve">ytimen, </w:t>
      </w:r>
      <w:r>
        <w:rPr>
          <w:color w:val="0BC582"/>
        </w:rPr>
        <w:t xml:space="preserve">josta tuli </w:t>
      </w:r>
      <w:r>
        <w:rPr>
          <w:color w:val="9E8317"/>
        </w:rPr>
        <w:t xml:space="preserve">Wheeler Group</w:t>
      </w:r>
      <w:r>
        <w:rPr>
          <w:color w:val="0BC582"/>
        </w:rPr>
        <w:t xml:space="preserve">, vuonna 1979 ostamalla Dictaphone Corp.:n</w:t>
      </w:r>
      <w:r>
        <w:t xml:space="preserve">. </w:t>
      </w:r>
      <w:r>
        <w:rPr>
          <w:color w:val="01190F"/>
        </w:rPr>
        <w:t xml:space="preserve">Tiedottaja </w:t>
      </w:r>
      <w:r>
        <w:t xml:space="preserve">ei kommentoinut sitä, </w:t>
      </w:r>
      <w:r>
        <w:t xml:space="preserve">oliko </w:t>
      </w:r>
      <w:r>
        <w:rPr>
          <w:color w:val="E115C0"/>
        </w:rPr>
        <w:t xml:space="preserve">yhtiö </w:t>
      </w:r>
      <w:r>
        <w:t xml:space="preserve">puhunut mahdollisten ostajien kanssa </w:t>
      </w:r>
      <w:r>
        <w:rPr>
          <w:color w:val="00587F"/>
        </w:rPr>
        <w:t xml:space="preserve">New Hartfordin yksiköstä, Connecticutissa, </w:t>
      </w:r>
      <w:r>
        <w:rPr>
          <w:color w:val="847D81"/>
        </w:rPr>
        <w:t xml:space="preserve">jonka </w:t>
      </w:r>
      <w:r>
        <w:rPr>
          <w:color w:val="00587F"/>
        </w:rPr>
        <w:t xml:space="preserve">myynti oli noin 75 miljoonaa dollaria vuonna 1988</w:t>
      </w:r>
      <w:r>
        <w:t xml:space="preserve">. </w:t>
      </w:r>
      <w:r>
        <w:t xml:space="preserve">Hänen mukaansa </w:t>
      </w:r>
      <w:r>
        <w:rPr>
          <w:color w:val="00587F"/>
        </w:rPr>
        <w:t xml:space="preserve">Wheeler Group </w:t>
      </w:r>
      <w:r>
        <w:t xml:space="preserve">on kannattava, mutta hän ei halunnut kertoa lukuja. </w:t>
      </w:r>
      <w:r>
        <w:rPr>
          <w:color w:val="01190F"/>
        </w:rPr>
        <w:t xml:space="preserve">Tiedottajan </w:t>
      </w:r>
      <w:r>
        <w:t xml:space="preserve">mukaan </w:t>
      </w:r>
      <w:r>
        <w:rPr>
          <w:color w:val="E115C0"/>
        </w:rPr>
        <w:t xml:space="preserve">yhtiöllä </w:t>
      </w:r>
      <w:r>
        <w:t xml:space="preserve">ei ole </w:t>
      </w:r>
      <w:r>
        <w:t xml:space="preserve">myyntiaikataulua, ja se lisäsi, että hallituksen päätös on vasta aloittanut ostajan etsimisen. </w:t>
      </w:r>
      <w:r>
        <w:t xml:space="preserve">Itsenäisesti </w:t>
      </w:r>
      <w:r>
        <w:rPr>
          <w:color w:val="E115C0"/>
        </w:rPr>
        <w:t xml:space="preserve">Pitney Bowes </w:t>
      </w:r>
      <w:r>
        <w:t xml:space="preserve">kertoi </w:t>
      </w:r>
      <w:r>
        <w:t xml:space="preserve">kolmannen neljänneksen nettotuloksensa nousseen 15 prosenttia 62 miljoonaan dollariin eli 78 senttiin osakkeelta viime vuoden 54 miljoonasta dollarista eli 68 sentistä osakkeelta. Liikevaihto nousi 13 prosenttia 750,9 miljoonasta dollarista 734,8 miljoonaan dollariin. </w:t>
      </w:r>
      <w:r>
        <w:rPr>
          <w:color w:val="E115C0"/>
        </w:rPr>
        <w:t xml:space="preserve">Yhtiön </w:t>
      </w:r>
      <w:r>
        <w:t xml:space="preserve">mukaan kasvu johtui </w:t>
      </w:r>
      <w:r>
        <w:rPr>
          <w:color w:val="E115C0"/>
        </w:rPr>
        <w:t xml:space="preserve">sen </w:t>
      </w:r>
      <w:r>
        <w:t xml:space="preserve">ydinliiketoiminnoista, erityisesti postitus-, lähetys-, puhtaaksikirjoitus- ja faksitoiminnasta.</w:t>
      </w:r>
    </w:p>
    <w:p>
      <w:r>
        <w:rPr>
          <w:b/>
        </w:rPr>
        <w:t xml:space="preserve">Asiakirjan numero 1369</w:t>
      </w:r>
    </w:p>
    <w:p>
      <w:r>
        <w:rPr>
          <w:b/>
        </w:rPr>
        <w:t xml:space="preserve">Asiakirjan tunniste: wsj1667-001</w:t>
      </w:r>
    </w:p>
    <w:p>
      <w:r>
        <w:rPr>
          <w:color w:val="310106"/>
        </w:rPr>
        <w:t xml:space="preserve">Kalifornian liikenneministeriö </w:t>
      </w:r>
      <w:r>
        <w:rPr>
          <w:color w:val="04640D"/>
        </w:rPr>
        <w:t xml:space="preserve">asensi </w:t>
      </w:r>
      <w:r>
        <w:rPr>
          <w:color w:val="FEFB0A"/>
        </w:rPr>
        <w:t xml:space="preserve">viime vuonna </w:t>
      </w:r>
      <w:r>
        <w:rPr>
          <w:color w:val="04640D"/>
        </w:rPr>
        <w:t xml:space="preserve">teräsverhouksen </w:t>
      </w:r>
      <w:r>
        <w:rPr>
          <w:color w:val="FB5514"/>
        </w:rPr>
        <w:t xml:space="preserve">ainakin pienelle </w:t>
      </w:r>
      <w:r>
        <w:rPr>
          <w:color w:val="E115C0"/>
        </w:rPr>
        <w:t xml:space="preserve">kaksikaistaisen moottoritien </w:t>
      </w:r>
      <w:r>
        <w:rPr>
          <w:color w:val="FB5514"/>
        </w:rPr>
        <w:t xml:space="preserve">koeosuudelle, </w:t>
      </w:r>
      <w:r>
        <w:rPr>
          <w:color w:val="00587F"/>
        </w:rPr>
        <w:t xml:space="preserve">joka saattoi </w:t>
      </w:r>
      <w:r>
        <w:rPr>
          <w:color w:val="00587F"/>
        </w:rPr>
        <w:t xml:space="preserve">estää </w:t>
      </w:r>
      <w:r>
        <w:rPr>
          <w:color w:val="FEB8C8"/>
        </w:rPr>
        <w:t xml:space="preserve">pylväiden romahtamisen </w:t>
      </w:r>
      <w:r>
        <w:rPr>
          <w:color w:val="01190F"/>
        </w:rPr>
        <w:t xml:space="preserve">Nimitz Freewayn </w:t>
      </w:r>
      <w:r>
        <w:rPr>
          <w:color w:val="9E8317"/>
        </w:rPr>
        <w:t xml:space="preserve">1,5 mailin mittaisella suoralla osuudella</w:t>
      </w:r>
      <w:r>
        <w:t xml:space="preserve">, kertovat </w:t>
      </w:r>
      <w:r>
        <w:rPr>
          <w:color w:val="04640D"/>
        </w:rPr>
        <w:t xml:space="preserve">hankkeeseen </w:t>
      </w:r>
      <w:r>
        <w:t xml:space="preserve">perehtyneet työntekijät</w:t>
      </w:r>
      <w:r>
        <w:t xml:space="preserve">. </w:t>
      </w:r>
      <w:r>
        <w:rPr>
          <w:color w:val="04640D"/>
        </w:rPr>
        <w:t xml:space="preserve">Testihanke - </w:t>
      </w:r>
      <w:r>
        <w:rPr>
          <w:color w:val="847D81"/>
        </w:rPr>
        <w:t xml:space="preserve">joka </w:t>
      </w:r>
      <w:r>
        <w:rPr>
          <w:color w:val="58018B"/>
        </w:rPr>
        <w:t xml:space="preserve">tiistain maanjäristyksestä tiettävästi </w:t>
      </w:r>
      <w:r>
        <w:rPr>
          <w:color w:val="04640D"/>
        </w:rPr>
        <w:t xml:space="preserve">selvisi </w:t>
      </w:r>
      <w:r>
        <w:t xml:space="preserve">- oli ensimmäinen osa </w:t>
      </w:r>
      <w:r>
        <w:rPr>
          <w:color w:val="B70639"/>
        </w:rPr>
        <w:t xml:space="preserve">osavaltion suunnitelmaa, jonka tarkoituksena on varustaa </w:t>
      </w:r>
      <w:r>
        <w:rPr>
          <w:color w:val="703B01"/>
        </w:rPr>
        <w:t xml:space="preserve">tämä kriittinen moottoritieosuus </w:t>
      </w:r>
      <w:r>
        <w:rPr>
          <w:color w:val="B70639"/>
        </w:rPr>
        <w:t xml:space="preserve">teräsvaipalla</w:t>
      </w:r>
      <w:r>
        <w:t xml:space="preserve">. </w:t>
      </w:r>
      <w:r>
        <w:rPr>
          <w:color w:val="F7F1DF"/>
        </w:rPr>
        <w:t xml:space="preserve">Valtion insinöörit </w:t>
      </w:r>
      <w:r>
        <w:t xml:space="preserve">päättelivät alustavasti, että romahduksen syynä oli kaksitasoisesta tien alusrakenteesta vääntyneiden ja irrallaan olleiden betonipilarien pettäminen. </w:t>
      </w:r>
      <w:r>
        <w:rPr>
          <w:color w:val="118B8A"/>
        </w:rPr>
        <w:t xml:space="preserve">Cypress-rakenteena tunnetun </w:t>
      </w:r>
      <w:r>
        <w:t xml:space="preserve">Oaklandin </w:t>
      </w:r>
      <w:r>
        <w:rPr>
          <w:color w:val="118B8A"/>
        </w:rPr>
        <w:t xml:space="preserve">moottoritieosuuden </w:t>
      </w:r>
      <w:r>
        <w:t xml:space="preserve">rikkoutuminen </w:t>
      </w:r>
      <w:r>
        <w:t xml:space="preserve">oli </w:t>
      </w:r>
      <w:r>
        <w:rPr>
          <w:color w:val="4AFEFA"/>
        </w:rPr>
        <w:t xml:space="preserve">järistyksen </w:t>
      </w:r>
      <w:r>
        <w:t xml:space="preserve">pahin kuolonuhri</w:t>
      </w:r>
      <w:r>
        <w:t xml:space="preserve">, vaikka osavaltion viranomaiset toivoivat eilen vakaasti, että kuolonuhrien määrä voisi olla huomattavasti pienempi kuin alun perin pelätty 250 kuolonuhria. Roskien poistamisen odotetaan kestävän useita päiviä. Punaiset traktorit haravoivat varovasti romukasaa, kun taas </w:t>
      </w:r>
      <w:r>
        <w:rPr>
          <w:color w:val="FCB164"/>
        </w:rPr>
        <w:t xml:space="preserve">tunkilla</w:t>
      </w:r>
      <w:r>
        <w:t xml:space="preserve"> yritettiin hajottaa yhtä massiivista betonilaattaa</w:t>
      </w:r>
      <w:r>
        <w:t xml:space="preserve">. </w:t>
      </w:r>
      <w:r>
        <w:t xml:space="preserve">Jättimäiset keltaiset nostokurjet, jotka valmistautuivat nostamaan suuria paloja romua, nostettiin </w:t>
      </w:r>
      <w:r>
        <w:rPr>
          <w:color w:val="118B8A"/>
        </w:rPr>
        <w:t xml:space="preserve">aivan romahtaneen osan viereen</w:t>
      </w:r>
      <w:r>
        <w:t xml:space="preserve">. </w:t>
      </w:r>
      <w:r>
        <w:t xml:space="preserve">Sacramentossa </w:t>
      </w:r>
      <w:r>
        <w:rPr>
          <w:color w:val="000D2C"/>
        </w:rPr>
        <w:t xml:space="preserve">liikenneministeriön </w:t>
      </w:r>
      <w:r>
        <w:rPr>
          <w:color w:val="796EE6"/>
        </w:rPr>
        <w:t xml:space="preserve">tiedottaja </w:t>
      </w:r>
      <w:r>
        <w:t xml:space="preserve">sanoi, ettei hän voi heti vahvistaa tai kiistää testitoiminnan olemassaoloa. Hän sanoi kuitenkin, että </w:t>
      </w:r>
      <w:r>
        <w:rPr>
          <w:color w:val="118B8A"/>
        </w:rPr>
        <w:t xml:space="preserve">koko Cypressin laitosalueen </w:t>
      </w:r>
      <w:r>
        <w:t xml:space="preserve">jälkiasennukseen tarvittava tekniikka </w:t>
      </w:r>
      <w:r>
        <w:t xml:space="preserve">ei ole </w:t>
      </w:r>
      <w:r>
        <w:rPr>
          <w:color w:val="53495F"/>
        </w:rPr>
        <w:t xml:space="preserve">laitoksen </w:t>
      </w:r>
      <w:r>
        <w:t xml:space="preserve">valvonnassa. Toiset virkamiehet totesivat, että </w:t>
      </w:r>
      <w:r>
        <w:rPr>
          <w:color w:val="5D9608"/>
        </w:rPr>
        <w:t xml:space="preserve">osavaltiossa </w:t>
      </w:r>
      <w:r>
        <w:rPr>
          <w:color w:val="F95475"/>
        </w:rPr>
        <w:t xml:space="preserve">jo vuosia vall</w:t>
      </w:r>
      <w:r>
        <w:rPr>
          <w:color w:val="61FC03"/>
        </w:rPr>
        <w:t xml:space="preserve">innut </w:t>
      </w:r>
      <w:r>
        <w:rPr>
          <w:color w:val="F95475"/>
        </w:rPr>
        <w:t xml:space="preserve">kaaos liikenteen rahoituksessa </w:t>
      </w:r>
      <w:r>
        <w:t xml:space="preserve">on saattanut jopa rajoittaa rahoituksen saatavuutta </w:t>
      </w:r>
      <w:r>
        <w:rPr>
          <w:color w:val="DE98FD"/>
        </w:rPr>
        <w:t xml:space="preserve">tällaiseen jälkiasennukseen, </w:t>
      </w:r>
      <w:r>
        <w:t xml:space="preserve">vaikka se olisikin teknisesti mahdollista. Asiasta perillä olevat työntekijät sanoivat, että laitteet, joita </w:t>
      </w:r>
      <w:r>
        <w:t xml:space="preserve">ei ole vielä budjetoitu, olivat osa suunniteltua kolmivaiheista </w:t>
      </w:r>
      <w:r>
        <w:rPr>
          <w:color w:val="118B8A"/>
        </w:rPr>
        <w:t xml:space="preserve">Cypressin rakenteen </w:t>
      </w:r>
      <w:r>
        <w:t xml:space="preserve">vahvistamista</w:t>
      </w:r>
      <w:r>
        <w:rPr>
          <w:color w:val="4F584E"/>
        </w:rPr>
        <w:t xml:space="preserve">, jonka </w:t>
      </w:r>
      <w:r>
        <w:rPr>
          <w:color w:val="248AD0"/>
        </w:rPr>
        <w:t xml:space="preserve">Kalifornian liikenneministeriö </w:t>
      </w:r>
      <w:r>
        <w:rPr>
          <w:color w:val="118B8A"/>
        </w:rPr>
        <w:t xml:space="preserve">aloitti useita vuosia sitten</w:t>
      </w:r>
      <w:r>
        <w:t xml:space="preserve">. </w:t>
      </w:r>
      <w:r>
        <w:rPr>
          <w:color w:val="B70639"/>
        </w:rPr>
        <w:t xml:space="preserve">Cypressin tukihanke </w:t>
      </w:r>
      <w:r>
        <w:t xml:space="preserve">oli osa vuosittaista pyrkimystä vahvistaa maanjäristyksissä haavoittuviksi katsottuja rakenteita. </w:t>
      </w:r>
      <w:r>
        <w:rPr>
          <w:color w:val="5C5300"/>
        </w:rPr>
        <w:t xml:space="preserve">Osavaltio </w:t>
      </w:r>
      <w:r>
        <w:t xml:space="preserve">aloitti vastaavanlaisen työn </w:t>
      </w:r>
      <w:r>
        <w:rPr>
          <w:color w:val="9F6551"/>
        </w:rPr>
        <w:t xml:space="preserve">vuonna 1971 tapahtuneen Etelä-Kalifornian maanjäristyksen jälkeen, </w:t>
      </w:r>
      <w:r>
        <w:rPr>
          <w:color w:val="BCFEC6"/>
        </w:rPr>
        <w:t xml:space="preserve">jolloin </w:t>
      </w:r>
      <w:r>
        <w:rPr>
          <w:color w:val="9F6551"/>
        </w:rPr>
        <w:t xml:space="preserve">lukuisat sillat romahtivat</w:t>
      </w:r>
      <w:r>
        <w:t xml:space="preserve">. </w:t>
      </w:r>
      <w:r>
        <w:t xml:space="preserve">"Olemme juuri saaneet päätökseen </w:t>
      </w:r>
      <w:r>
        <w:rPr>
          <w:color w:val="932C70"/>
        </w:rPr>
        <w:t xml:space="preserve">toisen vaiheen" </w:t>
      </w:r>
      <w:r>
        <w:rPr>
          <w:color w:val="2B1B04"/>
        </w:rPr>
        <w:t xml:space="preserve">Cypress-hankkeessa</w:t>
      </w:r>
      <w:r>
        <w:rPr>
          <w:color w:val="B5AFC4"/>
        </w:rPr>
        <w:t xml:space="preserve">, </w:t>
      </w:r>
      <w:r>
        <w:rPr>
          <w:color w:val="932C70"/>
        </w:rPr>
        <w:t xml:space="preserve">johon kuului </w:t>
      </w:r>
      <w:r>
        <w:rPr>
          <w:color w:val="D4C67A"/>
        </w:rPr>
        <w:t xml:space="preserve">joukko rajoituskaapeleita, jotka on suunniteltu </w:t>
      </w:r>
      <w:r>
        <w:t xml:space="preserve">suojaamaan </w:t>
      </w:r>
      <w:r>
        <w:rPr>
          <w:color w:val="AE7AA1"/>
        </w:rPr>
        <w:t xml:space="preserve">tieosuuksia </w:t>
      </w:r>
      <w:r>
        <w:t xml:space="preserve">seismisen iskun aiheuttamalta irtoamiselta, </w:t>
      </w:r>
      <w:r>
        <w:rPr>
          <w:color w:val="53495F"/>
        </w:rPr>
        <w:t xml:space="preserve">osavaltion liikenneministeriön </w:t>
      </w:r>
      <w:r>
        <w:t xml:space="preserve">insinööri sanoi</w:t>
      </w:r>
      <w:r>
        <w:t xml:space="preserve">. </w:t>
      </w:r>
      <w:r>
        <w:rPr>
          <w:color w:val="04640D"/>
        </w:rPr>
        <w:t xml:space="preserve">Sen jälkeen kun päällysteet oli asennettu kokonaan "yhden rakenteen" valtatielle </w:t>
      </w:r>
      <w:r>
        <w:rPr>
          <w:color w:val="FEFB0A"/>
        </w:rPr>
        <w:t xml:space="preserve">viime vuonna, </w:t>
      </w:r>
      <w:r>
        <w:rPr>
          <w:color w:val="53495F"/>
        </w:rPr>
        <w:t xml:space="preserve">osavaltion liikenneministeriö luovutti </w:t>
      </w:r>
      <w:r>
        <w:rPr>
          <w:color w:val="B70639"/>
        </w:rPr>
        <w:t xml:space="preserve">hankkeen </w:t>
      </w:r>
      <w:r>
        <w:t xml:space="preserve">lopullisen suunnittelun </w:t>
      </w:r>
      <w:r>
        <w:rPr>
          <w:color w:val="0232FD"/>
        </w:rPr>
        <w:t xml:space="preserve">Sacramenton insinööreille. </w:t>
      </w:r>
      <w:r>
        <w:t xml:space="preserve">Asiasta perillä olevat työntekijät sanoivat, että </w:t>
      </w:r>
      <w:r>
        <w:rPr>
          <w:color w:val="B70639"/>
        </w:rPr>
        <w:t xml:space="preserve">hanke </w:t>
      </w:r>
      <w:r>
        <w:t xml:space="preserve">kariutui osittain takkien "suunnittelun vaikeuteen". Osana </w:t>
      </w:r>
      <w:r>
        <w:rPr>
          <w:color w:val="B70639"/>
        </w:rPr>
        <w:t xml:space="preserve">prosessia </w:t>
      </w:r>
      <w:r>
        <w:rPr>
          <w:color w:val="6A3A35"/>
        </w:rPr>
        <w:t xml:space="preserve">betonipilarit </w:t>
      </w:r>
      <w:r>
        <w:t xml:space="preserve">vuorataan </w:t>
      </w:r>
      <w:r>
        <w:t xml:space="preserve">teräksellä ja </w:t>
      </w:r>
      <w:r>
        <w:t xml:space="preserve">kiinnitetään </w:t>
      </w:r>
      <w:r>
        <w:t xml:space="preserve">sitten </w:t>
      </w:r>
      <w:r>
        <w:t xml:space="preserve">lujemmin kaksitasoiseen tien alusrakenteeseen. Henkilöstö totesi myös, että </w:t>
      </w:r>
      <w:r>
        <w:rPr>
          <w:color w:val="B70639"/>
        </w:rPr>
        <w:t xml:space="preserve">hanke </w:t>
      </w:r>
      <w:r>
        <w:t xml:space="preserve">on saattanut ajautua budjettiongelmiin. Eräässä alustavassa talousarvioesityksessä arvioidaan, että lisälaitteet maksavat jopa 50 miljoonaa dollaria. </w:t>
      </w:r>
      <w:r>
        <w:rPr>
          <w:color w:val="168E5C"/>
        </w:rPr>
        <w:t xml:space="preserve">Sillan kaaren </w:t>
      </w:r>
      <w:r>
        <w:rPr>
          <w:color w:val="BA6801"/>
        </w:rPr>
        <w:t xml:space="preserve">romahtaminen </w:t>
      </w:r>
      <w:r>
        <w:t xml:space="preserve">aiheutti </w:t>
      </w:r>
      <w:r>
        <w:t xml:space="preserve">hämmästystä ja vihaa </w:t>
      </w:r>
      <w:r>
        <w:rPr>
          <w:color w:val="16C0D0"/>
        </w:rPr>
        <w:t xml:space="preserve">valtion korkeiden virkamiesten keskuudessa. </w:t>
      </w:r>
      <w:r>
        <w:rPr>
          <w:color w:val="C62100"/>
        </w:rPr>
        <w:t xml:space="preserve">Kuvernööri George Deukmejian, </w:t>
      </w:r>
      <w:r>
        <w:rPr>
          <w:color w:val="014347"/>
        </w:rPr>
        <w:t xml:space="preserve">joka </w:t>
      </w:r>
      <w:r>
        <w:rPr>
          <w:color w:val="C62100"/>
        </w:rPr>
        <w:t xml:space="preserve">sanoi saaneensa </w:t>
      </w:r>
      <w:r>
        <w:rPr>
          <w:color w:val="C62100"/>
        </w:rPr>
        <w:t xml:space="preserve">osavaltion liikenneviranomaisilta vakuutuksen siitä, että </w:t>
      </w:r>
      <w:r>
        <w:rPr>
          <w:color w:val="233809"/>
        </w:rPr>
        <w:t xml:space="preserve">rakenne </w:t>
      </w:r>
      <w:r>
        <w:rPr>
          <w:color w:val="C62100"/>
        </w:rPr>
        <w:t xml:space="preserve">kestäisi vielä enemmän järistyksiä</w:t>
      </w:r>
      <w:r>
        <w:t xml:space="preserve">, käynnisti välittömästi tutkimuksen. "Haluan tietää, kuka teki päätöksen, että </w:t>
      </w:r>
      <w:r>
        <w:rPr>
          <w:color w:val="42083B"/>
        </w:rPr>
        <w:t xml:space="preserve">186 000 ihmisen oli turvallista </w:t>
      </w:r>
      <w:r>
        <w:t xml:space="preserve">käyttää </w:t>
      </w:r>
      <w:r>
        <w:rPr>
          <w:color w:val="118B8A"/>
        </w:rPr>
        <w:t xml:space="preserve">sitä </w:t>
      </w:r>
      <w:r>
        <w:t xml:space="preserve">päivittäin", sanoi </w:t>
      </w:r>
      <w:r>
        <w:rPr>
          <w:color w:val="82785D"/>
        </w:rPr>
        <w:t xml:space="preserve">Richard Katz, </w:t>
      </w:r>
      <w:r>
        <w:rPr>
          <w:color w:val="82785D"/>
        </w:rPr>
        <w:t xml:space="preserve">Kalifornian </w:t>
      </w:r>
      <w:r>
        <w:rPr>
          <w:color w:val="82785D"/>
        </w:rPr>
        <w:t xml:space="preserve">lainsäätäjän </w:t>
      </w:r>
      <w:r>
        <w:rPr>
          <w:color w:val="82785D"/>
        </w:rPr>
        <w:t xml:space="preserve">liikennekomitean puheenjohtaja</w:t>
      </w:r>
      <w:r>
        <w:t xml:space="preserve">. Hän sanoi kutsuvansa kuulemisen koolle kahden viikon kuluessa. </w:t>
      </w:r>
      <w:r>
        <w:rPr>
          <w:color w:val="118B8A"/>
        </w:rPr>
        <w:t xml:space="preserve">Cypress-rakenne otettiin käyttöön </w:t>
      </w:r>
      <w:r>
        <w:t xml:space="preserve">kesäkuussa 1957, eikä se, kuten monet muutkin San Franciscon lahden alueen rakenteet, täyttänyt </w:t>
      </w:r>
      <w:r>
        <w:rPr>
          <w:color w:val="B7DAD2"/>
        </w:rPr>
        <w:t xml:space="preserve">nykyisiä rakennusmääräyksiä, jotka edellyttivät huomattavasti vahvempaa terästukea</w:t>
      </w:r>
      <w:r>
        <w:t xml:space="preserve">. </w:t>
      </w:r>
      <w:r>
        <w:rPr>
          <w:color w:val="196956"/>
        </w:rPr>
        <w:t xml:space="preserve">Sillan kaaren </w:t>
      </w:r>
      <w:r>
        <w:t xml:space="preserve">pohjoispuoliset pilarit </w:t>
      </w:r>
      <w:r>
        <w:t xml:space="preserve">sijaitsevat jokisuistossa alluviaalisissa kerrostumissa, </w:t>
      </w:r>
      <w:r>
        <w:rPr>
          <w:color w:val="8C41BB"/>
        </w:rPr>
        <w:t xml:space="preserve">jotka </w:t>
      </w:r>
      <w:r>
        <w:rPr>
          <w:color w:val="8C41BB"/>
        </w:rPr>
        <w:t xml:space="preserve">sulivat helposti vuoden 1906 maanjäristyksen aikana</w:t>
      </w:r>
      <w:r>
        <w:t xml:space="preserve">. </w:t>
      </w:r>
      <w:r>
        <w:rPr>
          <w:color w:val="94C661"/>
        </w:rPr>
        <w:t xml:space="preserve">Liikenneministeriön </w:t>
      </w:r>
      <w:r>
        <w:rPr>
          <w:color w:val="2B2D32"/>
        </w:rPr>
        <w:t xml:space="preserve">virkamiehet </w:t>
      </w:r>
      <w:r>
        <w:t xml:space="preserve">sanoivat kuitenkin, että </w:t>
      </w:r>
      <w:r>
        <w:rPr>
          <w:color w:val="BA6801"/>
        </w:rPr>
        <w:t xml:space="preserve">Cypressin tuho </w:t>
      </w:r>
      <w:r>
        <w:t xml:space="preserve">yllätti heidät yhtä paljon kuin muutkin. He sanoivat, että aiempien maanjäristysten perusteella </w:t>
      </w:r>
      <w:r>
        <w:rPr>
          <w:color w:val="895E6B"/>
        </w:rPr>
        <w:t xml:space="preserve">monipylväiset viadukit </w:t>
      </w:r>
      <w:r>
        <w:t xml:space="preserve">näyttävät kestävän </w:t>
      </w:r>
      <w:r>
        <w:rPr>
          <w:color w:val="F8907D"/>
        </w:rPr>
        <w:t xml:space="preserve">hyvin</w:t>
      </w:r>
      <w:r>
        <w:t xml:space="preserve">, vaikka he työskentelevätkin </w:t>
      </w:r>
      <w:r>
        <w:rPr>
          <w:color w:val="788E95"/>
        </w:rPr>
        <w:t xml:space="preserve">niiden </w:t>
      </w:r>
      <w:r>
        <w:t xml:space="preserve">vahvistamiseksi. "Valitettavasti </w:t>
      </w:r>
      <w:r>
        <w:rPr>
          <w:color w:val="FB6AB8"/>
        </w:rPr>
        <w:t xml:space="preserve">maanjäristyksiä kestävien tekniikoiden kehittämiseen on vain </w:t>
      </w:r>
      <w:r>
        <w:rPr>
          <w:color w:val="FB6AB8"/>
        </w:rPr>
        <w:t xml:space="preserve">yksi laboratorio, </w:t>
      </w:r>
      <w:r>
        <w:t xml:space="preserve">ja </w:t>
      </w:r>
      <w:r>
        <w:rPr>
          <w:color w:val="FB6AB8"/>
        </w:rPr>
        <w:t xml:space="preserve">se on </w:t>
      </w:r>
      <w:r>
        <w:t xml:space="preserve">maanjäristystekniikka", sanoi </w:t>
      </w:r>
      <w:r>
        <w:rPr>
          <w:color w:val="576094"/>
        </w:rPr>
        <w:t xml:space="preserve">Burch Bachtold, </w:t>
      </w:r>
      <w:r>
        <w:rPr>
          <w:color w:val="DB1474"/>
        </w:rPr>
        <w:t xml:space="preserve">liikenneministeriön </w:t>
      </w:r>
      <w:r>
        <w:rPr>
          <w:color w:val="576094"/>
        </w:rPr>
        <w:t xml:space="preserve">San Franciscon piirin johtaja</w:t>
      </w:r>
      <w:r>
        <w:t xml:space="preserve">. </w:t>
      </w:r>
      <w:r>
        <w:t xml:space="preserve">Hän sanoi: "Emme tiedä, </w:t>
      </w:r>
      <w:r>
        <w:rPr>
          <w:color w:val="860E04"/>
        </w:rPr>
        <w:t xml:space="preserve">että maailmassa </w:t>
      </w:r>
      <w:r>
        <w:rPr>
          <w:color w:val="8489AE"/>
        </w:rPr>
        <w:t xml:space="preserve">olisi olemassa </w:t>
      </w:r>
      <w:r>
        <w:rPr>
          <w:color w:val="8489AE"/>
        </w:rPr>
        <w:t xml:space="preserve">mitään </w:t>
      </w:r>
      <w:r>
        <w:rPr>
          <w:color w:val="860E04"/>
        </w:rPr>
        <w:t xml:space="preserve">sellaista</w:t>
      </w:r>
      <w:r>
        <w:rPr>
          <w:color w:val="8489AE"/>
        </w:rPr>
        <w:t xml:space="preserve"> teknologiaa, jonka </w:t>
      </w:r>
      <w:r>
        <w:rPr>
          <w:color w:val="8489AE"/>
        </w:rPr>
        <w:t xml:space="preserve">avulla voisimme vahvistaa pylväitä"</w:t>
      </w:r>
      <w:r>
        <w:t xml:space="preserve">.</w:t>
      </w:r>
    </w:p>
    <w:p>
      <w:r>
        <w:rPr>
          <w:b/>
        </w:rPr>
        <w:t xml:space="preserve">Asiakirjan numero 1370</w:t>
      </w:r>
    </w:p>
    <w:p>
      <w:r>
        <w:rPr>
          <w:b/>
        </w:rPr>
        <w:t xml:space="preserve">Asiakirjan tunniste: wsj1668-001</w:t>
      </w:r>
    </w:p>
    <w:p>
      <w:r>
        <w:rPr>
          <w:color w:val="310106"/>
        </w:rPr>
        <w:t xml:space="preserve">Santa Barbarassa sijaitseva Financial Corp. </w:t>
      </w:r>
      <w:r>
        <w:t xml:space="preserve">ilmoitti, että se on siirtänyt 29. marraskuuta pidettävän </w:t>
      </w:r>
      <w:r>
        <w:rPr>
          <w:color w:val="04640D"/>
        </w:rPr>
        <w:t xml:space="preserve">ylimääräisen </w:t>
      </w:r>
      <w:r>
        <w:rPr>
          <w:color w:val="FEFB0A"/>
        </w:rPr>
        <w:t xml:space="preserve">osakkeenomistajien </w:t>
      </w:r>
      <w:r>
        <w:rPr>
          <w:color w:val="04640D"/>
        </w:rPr>
        <w:t xml:space="preserve">kokouksen</w:t>
      </w:r>
      <w:r>
        <w:rPr>
          <w:color w:val="FB5514"/>
        </w:rPr>
        <w:t xml:space="preserve">, jossa </w:t>
      </w:r>
      <w:r>
        <w:rPr>
          <w:color w:val="04640D"/>
        </w:rPr>
        <w:t xml:space="preserve">äänestetään </w:t>
      </w:r>
      <w:r>
        <w:rPr>
          <w:color w:val="E115C0"/>
        </w:rPr>
        <w:t xml:space="preserve">75 miljoonan dollarin velkojen vaihtamisesta osakkeisiin</w:t>
      </w:r>
      <w:r>
        <w:t xml:space="preserve">. </w:t>
      </w:r>
      <w:r>
        <w:rPr>
          <w:color w:val="04640D"/>
        </w:rPr>
        <w:t xml:space="preserve">Kokous </w:t>
      </w:r>
      <w:r>
        <w:t xml:space="preserve">oli määrä pitää 10. marraskuuta, mutta </w:t>
      </w:r>
      <w:r>
        <w:rPr>
          <w:color w:val="310106"/>
        </w:rPr>
        <w:t xml:space="preserve">yhtiö </w:t>
      </w:r>
      <w:r>
        <w:t xml:space="preserve">lykkäsi </w:t>
      </w:r>
      <w:r>
        <w:rPr>
          <w:color w:val="04640D"/>
        </w:rPr>
        <w:t xml:space="preserve">kokousta antaakseen </w:t>
      </w:r>
      <w:r>
        <w:rPr>
          <w:color w:val="00587F"/>
        </w:rPr>
        <w:t xml:space="preserve">SEC:lle </w:t>
      </w:r>
      <w:r>
        <w:t xml:space="preserve">aikaa </w:t>
      </w:r>
      <w:r>
        <w:t xml:space="preserve">tarkastella </w:t>
      </w:r>
      <w:r>
        <w:rPr>
          <w:color w:val="0BC582"/>
        </w:rPr>
        <w:t xml:space="preserve">ehdotusta. </w:t>
      </w:r>
      <w:r>
        <w:t xml:space="preserve">Osana aiemmin tänä vuonna ilmoitettua rakenneuudistusta </w:t>
      </w:r>
      <w:r>
        <w:rPr>
          <w:color w:val="310106"/>
        </w:rPr>
        <w:t xml:space="preserve">yhtiö </w:t>
      </w:r>
      <w:r>
        <w:t xml:space="preserve">ehdotti elokuussa, että </w:t>
      </w:r>
      <w:r>
        <w:rPr>
          <w:color w:val="FEB8C8"/>
        </w:rPr>
        <w:t xml:space="preserve">168 </w:t>
      </w:r>
      <w:r>
        <w:t xml:space="preserve">äskettäin liikkeeseen laskettua kantaosaketta </w:t>
      </w:r>
      <w:r>
        <w:t xml:space="preserve">vaihdettaisiin </w:t>
      </w:r>
      <w:r>
        <w:t xml:space="preserve">1 000 dollarin nimellisarvoista velkaa vastaan. </w:t>
      </w:r>
      <w:r>
        <w:rPr>
          <w:color w:val="310106"/>
        </w:rPr>
        <w:t xml:space="preserve">Financial Corp. </w:t>
      </w:r>
      <w:r>
        <w:t xml:space="preserve">sanoi kuitenkin, että </w:t>
      </w:r>
      <w:r>
        <w:rPr>
          <w:color w:val="FEB8C8"/>
        </w:rPr>
        <w:t xml:space="preserve">tätä lukua voidaan </w:t>
      </w:r>
      <w:r>
        <w:t xml:space="preserve">mukauttaa</w:t>
      </w:r>
      <w:r>
        <w:t xml:space="preserve">. </w:t>
      </w:r>
      <w:r>
        <w:rPr>
          <w:color w:val="310106"/>
        </w:rPr>
        <w:t xml:space="preserve">Yhtiöllä on tällä hetkellä </w:t>
      </w:r>
      <w:r>
        <w:t xml:space="preserve">liikkeellä noin kuusi miljoonaa kantaosaketta. Jos </w:t>
      </w:r>
      <w:r>
        <w:rPr>
          <w:color w:val="9E8317"/>
        </w:rPr>
        <w:t xml:space="preserve">kaikki velka </w:t>
      </w:r>
      <w:r>
        <w:t xml:space="preserve">muunnettaisiin, </w:t>
      </w:r>
      <w:r>
        <w:t xml:space="preserve">liikkeeseen laskettaisiin noin 13 miljoonaa uutta osaketta. Keskiviikkona New Yorkin pörssissä käydyn kaupankäynnin aikana </w:t>
      </w:r>
      <w:r>
        <w:rPr>
          <w:color w:val="310106"/>
        </w:rPr>
        <w:t xml:space="preserve">Financial Corp. </w:t>
      </w:r>
      <w:r>
        <w:t xml:space="preserve">päätyi 1125 dollariin eli ennallaan. </w:t>
      </w:r>
      <w:r>
        <w:rPr>
          <w:color w:val="9E8317"/>
        </w:rPr>
        <w:t xml:space="preserve">Velka koostuu </w:t>
      </w:r>
      <w:r>
        <w:t xml:space="preserve">50 miljoonasta dollarista 13 3/8 %:n 1998 Junior Subordinated Notes -lainoja ja 25 miljoonasta dollarista 9 %:n vaihtovelkakirjalainoja, jotka erääntyvät vuonna 2012. </w:t>
      </w:r>
      <w:r>
        <w:rPr>
          <w:color w:val="310106"/>
        </w:rPr>
        <w:t xml:space="preserve">Financial Corp. </w:t>
      </w:r>
      <w:r>
        <w:t xml:space="preserve">ehdottaa myös, että jokainen </w:t>
      </w:r>
      <w:r>
        <w:rPr>
          <w:color w:val="310106"/>
        </w:rPr>
        <w:t xml:space="preserve">sen </w:t>
      </w:r>
      <w:r>
        <w:t xml:space="preserve">130 000 ulkona olevaa A-sarjan kumulatiivista etuoikeutettua osaketta </w:t>
      </w:r>
      <w:r>
        <w:t xml:space="preserve">vaihdetaan </w:t>
      </w:r>
      <w:r>
        <w:t xml:space="preserve">kahteen kantaosakkeeseen.</w:t>
      </w:r>
    </w:p>
    <w:p>
      <w:r>
        <w:rPr>
          <w:b/>
        </w:rPr>
        <w:t xml:space="preserve">Asiakirjan numero 1371</w:t>
      </w:r>
    </w:p>
    <w:p>
      <w:r>
        <w:rPr>
          <w:b/>
        </w:rPr>
        <w:t xml:space="preserve">Asiakirjan tunniste: wsj1669-001</w:t>
      </w:r>
    </w:p>
    <w:p>
      <w:r>
        <w:t xml:space="preserve">Bonnin "Itäpolitiikasta" vuosia kestäneiden kiistojen jälkeen näyttää siltä, että </w:t>
      </w:r>
      <w:r>
        <w:rPr>
          <w:color w:val="310106"/>
        </w:rPr>
        <w:t xml:space="preserve">Länsi-Saksa </w:t>
      </w:r>
      <w:r>
        <w:rPr>
          <w:color w:val="04640D"/>
        </w:rPr>
        <w:t xml:space="preserve">ja Yhdysvallat </w:t>
      </w:r>
      <w:r>
        <w:t xml:space="preserve">ovat edistyneet ja toimivat yhdessä Itä-Euroopan suhteen. </w:t>
      </w:r>
      <w:r>
        <w:rPr>
          <w:color w:val="310106"/>
        </w:rPr>
        <w:t xml:space="preserve">Bonn </w:t>
      </w:r>
      <w:r>
        <w:rPr>
          <w:color w:val="04640D"/>
        </w:rPr>
        <w:t xml:space="preserve">ja </w:t>
      </w:r>
      <w:r>
        <w:rPr>
          <w:color w:val="FEFB0A"/>
        </w:rPr>
        <w:t xml:space="preserve">Washington </w:t>
      </w:r>
      <w:r>
        <w:t xml:space="preserve">ovat ottaneet </w:t>
      </w:r>
      <w:r>
        <w:t xml:space="preserve">johtoaseman </w:t>
      </w:r>
      <w:r>
        <w:rPr>
          <w:color w:val="FB5514"/>
        </w:rPr>
        <w:t xml:space="preserve">uudistusmaiden </w:t>
      </w:r>
      <w:r>
        <w:t xml:space="preserve">auttamisessa </w:t>
      </w:r>
      <w:r>
        <w:t xml:space="preserve">lupaamalla miljardeja dollareita uusia luottoja ja anteeksiantamalla vanhoja velkoja sekä kehottamalla </w:t>
      </w:r>
      <w:r>
        <w:rPr>
          <w:color w:val="00587F"/>
        </w:rPr>
        <w:t xml:space="preserve">muita teollisuusmaita </w:t>
      </w:r>
      <w:r>
        <w:t xml:space="preserve">liittymään mukaan. </w:t>
      </w:r>
      <w:r>
        <w:rPr>
          <w:color w:val="04640D"/>
        </w:rPr>
        <w:t xml:space="preserve">Molemmat suurvallat </w:t>
      </w:r>
      <w:r>
        <w:t xml:space="preserve">toivovat voivansa kannustaa painostamaan muutosta </w:t>
      </w:r>
      <w:r>
        <w:rPr>
          <w:color w:val="FEB8C8"/>
        </w:rPr>
        <w:t xml:space="preserve">itäblokin </w:t>
      </w:r>
      <w:r>
        <w:rPr>
          <w:color w:val="0BC582"/>
        </w:rPr>
        <w:t xml:space="preserve">maissa, </w:t>
      </w:r>
      <w:r>
        <w:rPr>
          <w:color w:val="0BC582"/>
        </w:rPr>
        <w:t xml:space="preserve">joita edelleen hallitsevat stalinistiset taantumukselliset tahot</w:t>
      </w:r>
      <w:r>
        <w:t xml:space="preserve">, neuvottelemalla anteliaasta rahallisesta avusta ja kauppaeduista </w:t>
      </w:r>
      <w:r>
        <w:rPr>
          <w:color w:val="01190F"/>
        </w:rPr>
        <w:t xml:space="preserve">Puolalle</w:t>
      </w:r>
      <w:r>
        <w:t xml:space="preserve">, </w:t>
      </w:r>
      <w:r>
        <w:rPr>
          <w:color w:val="847D81"/>
        </w:rPr>
        <w:t xml:space="preserve">Unkarille </w:t>
      </w:r>
      <w:r>
        <w:t xml:space="preserve">ja vähemmässä määrin </w:t>
      </w:r>
      <w:r>
        <w:rPr>
          <w:color w:val="58018B"/>
        </w:rPr>
        <w:t xml:space="preserve">Neuvostoliitolle</w:t>
      </w:r>
      <w:r>
        <w:t xml:space="preserve">. </w:t>
      </w:r>
      <w:r>
        <w:rPr>
          <w:color w:val="703B01"/>
        </w:rPr>
        <w:t xml:space="preserve">Länsi-Saksan </w:t>
      </w:r>
      <w:r>
        <w:rPr>
          <w:color w:val="B70639"/>
        </w:rPr>
        <w:t xml:space="preserve">johtajilla </w:t>
      </w:r>
      <w:r>
        <w:t xml:space="preserve">on myös erityinen tavoite ylläpitää toivoa </w:t>
      </w:r>
      <w:r>
        <w:rPr>
          <w:color w:val="F7F1DF"/>
        </w:rPr>
        <w:t xml:space="preserve">Itä-Saksan</w:t>
      </w:r>
      <w:r>
        <w:t xml:space="preserve"> orastavasta uudistusmielisestä suunnasta</w:t>
      </w:r>
      <w:r>
        <w:t xml:space="preserve">. "</w:t>
      </w:r>
      <w:r>
        <w:rPr>
          <w:color w:val="58018B"/>
        </w:rPr>
        <w:t xml:space="preserve">Neuvostoliitossa</w:t>
      </w:r>
      <w:r>
        <w:t xml:space="preserve">, </w:t>
      </w:r>
      <w:r>
        <w:rPr>
          <w:color w:val="4AFEFA"/>
        </w:rPr>
        <w:t xml:space="preserve">Puolassa </w:t>
      </w:r>
      <w:r>
        <w:t xml:space="preserve">ja </w:t>
      </w:r>
      <w:r>
        <w:rPr>
          <w:color w:val="847D81"/>
        </w:rPr>
        <w:t xml:space="preserve">Unkarissa</w:t>
      </w:r>
      <w:r>
        <w:t xml:space="preserve"> tapahtuvat muutokset </w:t>
      </w:r>
      <w:r>
        <w:t xml:space="preserve">ovat herättäneet </w:t>
      </w:r>
      <w:r>
        <w:rPr>
          <w:color w:val="FCB164"/>
        </w:rPr>
        <w:t xml:space="preserve">molemmissa Saksan osavaltioissa </w:t>
      </w:r>
      <w:r>
        <w:t xml:space="preserve">uutta toivoa siitä, että </w:t>
      </w:r>
      <w:r>
        <w:t xml:space="preserve">(</w:t>
      </w:r>
      <w:r>
        <w:rPr>
          <w:color w:val="F7F1DF"/>
        </w:rPr>
        <w:t xml:space="preserve">Itä-Saksassa) toteutetaan </w:t>
      </w:r>
      <w:r>
        <w:t xml:space="preserve">uudistuksia ja että myös </w:t>
      </w:r>
      <w:r>
        <w:rPr>
          <w:color w:val="FCB164"/>
        </w:rPr>
        <w:t xml:space="preserve">kahden </w:t>
      </w:r>
      <w:r>
        <w:rPr>
          <w:color w:val="FCB164"/>
        </w:rPr>
        <w:t xml:space="preserve">Saksan osavaltion </w:t>
      </w:r>
      <w:r>
        <w:t xml:space="preserve">väliset suhteet paranevat</w:t>
      </w:r>
      <w:r>
        <w:t xml:space="preserve">", sanoi </w:t>
      </w:r>
      <w:r>
        <w:rPr>
          <w:color w:val="796EE6"/>
        </w:rPr>
        <w:t xml:space="preserve">ulkoministeri Hans-Dietrich Genscher</w:t>
      </w:r>
      <w:r>
        <w:t xml:space="preserve">. </w:t>
      </w:r>
      <w:r>
        <w:rPr>
          <w:color w:val="796EE6"/>
        </w:rPr>
        <w:t xml:space="preserve">Genscher </w:t>
      </w:r>
      <w:r>
        <w:t xml:space="preserve">puhui </w:t>
      </w:r>
      <w:r>
        <w:rPr>
          <w:color w:val="000D2C"/>
        </w:rPr>
        <w:t xml:space="preserve">eilen </w:t>
      </w:r>
      <w:r>
        <w:rPr>
          <w:color w:val="53495F"/>
        </w:rPr>
        <w:t xml:space="preserve">New Yorkissa sijaitsevan Itä-Länsi-turvallisuuden tutkimuslaitoksen Frankfurtin konferenssissa</w:t>
      </w:r>
      <w:r>
        <w:t xml:space="preserve">: "</w:t>
      </w:r>
      <w:r>
        <w:t xml:space="preserve">Historia </w:t>
      </w:r>
      <w:r>
        <w:t xml:space="preserve">tulee arvioimaan </w:t>
      </w:r>
      <w:r>
        <w:rPr>
          <w:color w:val="F95475"/>
        </w:rPr>
        <w:t xml:space="preserve">meitä sen perusteella, </w:t>
      </w:r>
      <w:r>
        <w:t xml:space="preserve">käytämmekö </w:t>
      </w:r>
      <w:r>
        <w:rPr>
          <w:color w:val="61FC03"/>
        </w:rPr>
        <w:t xml:space="preserve">uudistusten </w:t>
      </w:r>
      <w:r>
        <w:rPr>
          <w:color w:val="5D9608"/>
        </w:rPr>
        <w:t xml:space="preserve">tarjoamia </w:t>
      </w:r>
      <w:r>
        <w:rPr>
          <w:color w:val="61FC03"/>
        </w:rPr>
        <w:t xml:space="preserve">mahdollisuuksia.</w:t>
      </w:r>
      <w:r>
        <w:t xml:space="preserve">" </w:t>
      </w:r>
      <w:r>
        <w:t xml:space="preserve">Hän sanoi, että </w:t>
      </w:r>
      <w:r>
        <w:t xml:space="preserve">länsimaiden </w:t>
      </w:r>
      <w:r>
        <w:rPr>
          <w:color w:val="DE98FD"/>
        </w:rPr>
        <w:t xml:space="preserve">itäblokin </w:t>
      </w:r>
      <w:r>
        <w:t xml:space="preserve">uudistustuen päätavoitteena on </w:t>
      </w:r>
      <w:r>
        <w:t xml:space="preserve">luoda "oikeudenmukainen ja kestävä rauhanjärjestys Eurooppaan Atlantilta Uralille". </w:t>
      </w:r>
      <w:r>
        <w:rPr>
          <w:color w:val="796EE6"/>
        </w:rPr>
        <w:t xml:space="preserve">Genscher </w:t>
      </w:r>
      <w:r>
        <w:t xml:space="preserve">ja Yhdysvaltain </w:t>
      </w:r>
      <w:r>
        <w:rPr>
          <w:color w:val="98A088"/>
        </w:rPr>
        <w:t xml:space="preserve">kauppaministeri Robert A. Mosbacher </w:t>
      </w:r>
      <w:r>
        <w:t xml:space="preserve">vaati </w:t>
      </w:r>
      <w:r>
        <w:rPr>
          <w:color w:val="53495F"/>
        </w:rPr>
        <w:t xml:space="preserve">konferenssissa pitämissään </w:t>
      </w:r>
      <w:r>
        <w:t xml:space="preserve">puheissa</w:t>
      </w:r>
      <w:r>
        <w:t xml:space="preserve">, että länsimaat osallistuisivat enemmän </w:t>
      </w:r>
      <w:r>
        <w:rPr>
          <w:color w:val="248AD0"/>
        </w:rPr>
        <w:t xml:space="preserve">Unkarin </w:t>
      </w:r>
      <w:r>
        <w:t xml:space="preserve">ja </w:t>
      </w:r>
      <w:r>
        <w:rPr>
          <w:color w:val="4AFEFA"/>
        </w:rPr>
        <w:t xml:space="preserve">Puolan</w:t>
      </w:r>
      <w:r>
        <w:t xml:space="preserve"> talousuudistuksiin ja kaupan kehittämiseen</w:t>
      </w:r>
      <w:r>
        <w:t xml:space="preserve">. </w:t>
      </w:r>
      <w:r>
        <w:rPr>
          <w:color w:val="310106"/>
        </w:rPr>
        <w:t xml:space="preserve">Bonn </w:t>
      </w:r>
      <w:r>
        <w:rPr>
          <w:color w:val="04640D"/>
        </w:rPr>
        <w:t xml:space="preserve">ja </w:t>
      </w:r>
      <w:r>
        <w:rPr>
          <w:color w:val="FEFB0A"/>
        </w:rPr>
        <w:t xml:space="preserve">Washington </w:t>
      </w:r>
      <w:r>
        <w:t xml:space="preserve">ovat tärkeimmät tukijat </w:t>
      </w:r>
      <w:r>
        <w:rPr>
          <w:color w:val="01190F"/>
        </w:rPr>
        <w:t xml:space="preserve">Puolan </w:t>
      </w:r>
      <w:r>
        <w:t xml:space="preserve">pyynnölle saada </w:t>
      </w:r>
      <w:r>
        <w:t xml:space="preserve">1 miljardin dollarin varalaina Kansainväliseltä valuuttarahastolta. "Haluamme</w:t>
      </w:r>
      <w:r>
        <w:t xml:space="preserve">, että </w:t>
      </w:r>
      <w:r>
        <w:rPr>
          <w:color w:val="9F6551"/>
        </w:rPr>
        <w:t xml:space="preserve">Unkarin </w:t>
      </w:r>
      <w:r>
        <w:rPr>
          <w:color w:val="5C5300"/>
        </w:rPr>
        <w:t xml:space="preserve">ja </w:t>
      </w:r>
      <w:r>
        <w:rPr>
          <w:color w:val="BCFEC6"/>
        </w:rPr>
        <w:t xml:space="preserve">Puolan</w:t>
      </w:r>
      <w:r>
        <w:rPr>
          <w:color w:val="5C5300"/>
        </w:rPr>
        <w:t xml:space="preserve"> rohkeat ohjelmat markkinoiden kehittämiseksi ja poliittiseksi vapaudeksi </w:t>
      </w:r>
      <w:r>
        <w:t xml:space="preserve">onnistuvat. Olemme </w:t>
      </w:r>
      <w:r>
        <w:t xml:space="preserve">valmiita </w:t>
      </w:r>
      <w:r>
        <w:t xml:space="preserve">tukemaan </w:t>
      </w:r>
      <w:r>
        <w:rPr>
          <w:color w:val="5C5300"/>
        </w:rPr>
        <w:t xml:space="preserve">näitä muutoksia</w:t>
      </w:r>
      <w:r>
        <w:t xml:space="preserve">", </w:t>
      </w:r>
      <w:r>
        <w:rPr>
          <w:color w:val="98A088"/>
        </w:rPr>
        <w:t xml:space="preserve">Mosbacher </w:t>
      </w:r>
      <w:r>
        <w:t xml:space="preserve">sanoi</w:t>
      </w:r>
      <w:r>
        <w:t xml:space="preserve">. </w:t>
      </w:r>
      <w:r>
        <w:t xml:space="preserve">Yhdysvaltojen rajoitukset, jotka koskevat arkaluonteisen teknologian vientiä </w:t>
      </w:r>
      <w:r>
        <w:rPr>
          <w:color w:val="DE98FD"/>
        </w:rPr>
        <w:t xml:space="preserve">itäblokin </w:t>
      </w:r>
      <w:r>
        <w:t xml:space="preserve">maihin, </w:t>
      </w:r>
      <w:r>
        <w:t xml:space="preserve">pysyvät kuitenkin voimassa. </w:t>
      </w:r>
      <w:r>
        <w:t xml:space="preserve">Samaan aikaan </w:t>
      </w:r>
      <w:r>
        <w:rPr>
          <w:color w:val="932C70"/>
        </w:rPr>
        <w:t xml:space="preserve">Yhdysvaltain edustajainhuone </w:t>
      </w:r>
      <w:r>
        <w:t xml:space="preserve">hyväksyi </w:t>
      </w:r>
      <w:r>
        <w:rPr>
          <w:color w:val="000D2C"/>
        </w:rPr>
        <w:t xml:space="preserve">eilen </w:t>
      </w:r>
      <w:r>
        <w:rPr>
          <w:color w:val="2B1B04"/>
        </w:rPr>
        <w:t xml:space="preserve">837,5 miljoonan dollarin tukipaketin </w:t>
      </w:r>
      <w:r>
        <w:rPr>
          <w:color w:val="01190F"/>
        </w:rPr>
        <w:t xml:space="preserve">Puolalle </w:t>
      </w:r>
      <w:r>
        <w:t xml:space="preserve">ja </w:t>
      </w:r>
      <w:r>
        <w:rPr>
          <w:color w:val="847D81"/>
        </w:rPr>
        <w:t xml:space="preserve">Unkarille, mikä on </w:t>
      </w:r>
      <w:r>
        <w:rPr>
          <w:color w:val="B5AFC4"/>
        </w:rPr>
        <w:t xml:space="preserve">yli kaksinkertainen </w:t>
      </w:r>
      <w:r>
        <w:rPr>
          <w:color w:val="D4C67A"/>
        </w:rPr>
        <w:t xml:space="preserve">määrä </w:t>
      </w:r>
      <w:r>
        <w:rPr>
          <w:color w:val="D4C67A"/>
        </w:rPr>
        <w:t xml:space="preserve">presidentti Bushin pyytämään </w:t>
      </w:r>
      <w:r>
        <w:rPr>
          <w:color w:val="D4C67A"/>
        </w:rPr>
        <w:t xml:space="preserve">määrään </w:t>
      </w:r>
      <w:r>
        <w:rPr>
          <w:color w:val="2B1B04"/>
        </w:rPr>
        <w:t xml:space="preserve">verrattuna</w:t>
      </w:r>
      <w:r>
        <w:t xml:space="preserve">. </w:t>
      </w:r>
      <w:r>
        <w:rPr>
          <w:color w:val="C2A393"/>
        </w:rPr>
        <w:t xml:space="preserve">Paketti </w:t>
      </w:r>
      <w:r>
        <w:rPr>
          <w:color w:val="0232FD"/>
        </w:rPr>
        <w:t xml:space="preserve">toimitettiin </w:t>
      </w:r>
      <w:r>
        <w:rPr>
          <w:color w:val="6A3A35"/>
        </w:rPr>
        <w:t xml:space="preserve">edustajainhuoneelle </w:t>
      </w:r>
      <w:r>
        <w:rPr>
          <w:color w:val="0232FD"/>
        </w:rPr>
        <w:t xml:space="preserve">vain 15 päivää sen esittämisen jälkeen</w:t>
      </w:r>
      <w:r>
        <w:t xml:space="preserve">, mikä </w:t>
      </w:r>
      <w:r>
        <w:rPr>
          <w:color w:val="0232FD"/>
        </w:rPr>
        <w:t xml:space="preserve">osoittaa</w:t>
      </w:r>
      <w:r>
        <w:t xml:space="preserve">, että kongressi ei voi odottaa palkita </w:t>
      </w:r>
      <w:r>
        <w:rPr>
          <w:color w:val="01190F"/>
        </w:rPr>
        <w:t xml:space="preserve">Puolaa </w:t>
      </w:r>
      <w:r>
        <w:t xml:space="preserve">ja </w:t>
      </w:r>
      <w:r>
        <w:rPr>
          <w:color w:val="847D81"/>
        </w:rPr>
        <w:t xml:space="preserve">Unkaria niiden </w:t>
      </w:r>
      <w:r>
        <w:t xml:space="preserve">demokratiaa ja markkinapohjaisia talousuudistuksia edistävistä toimista. Lakiehdotukset, jotka hyväksyttiin 345-47 äänin ja lähetettiin senaattiin, perustavat </w:t>
      </w:r>
      <w:r>
        <w:rPr>
          <w:color w:val="BA6801"/>
        </w:rPr>
        <w:t xml:space="preserve">kaksi yritysrahastoa, </w:t>
      </w:r>
      <w:r>
        <w:rPr>
          <w:color w:val="168E5C"/>
        </w:rPr>
        <w:t xml:space="preserve">joita </w:t>
      </w:r>
      <w:r>
        <w:rPr>
          <w:color w:val="BA6801"/>
        </w:rPr>
        <w:t xml:space="preserve">hallinnoivat </w:t>
      </w:r>
      <w:r>
        <w:rPr>
          <w:color w:val="16C0D0"/>
        </w:rPr>
        <w:t xml:space="preserve">riippumattomat, voittoa tavoittelemattomat hallintoneuvostot, </w:t>
      </w:r>
      <w:r>
        <w:rPr>
          <w:color w:val="C62100"/>
        </w:rPr>
        <w:t xml:space="preserve">jotka </w:t>
      </w:r>
      <w:r>
        <w:rPr>
          <w:color w:val="16C0D0"/>
        </w:rPr>
        <w:t xml:space="preserve">tekevät päätöksiä lainoista ja investoinneista </w:t>
      </w:r>
      <w:r>
        <w:rPr>
          <w:color w:val="233809"/>
        </w:rPr>
        <w:t xml:space="preserve">Unkarin </w:t>
      </w:r>
      <w:r>
        <w:rPr>
          <w:color w:val="16C0D0"/>
        </w:rPr>
        <w:t xml:space="preserve">ja </w:t>
      </w:r>
      <w:r>
        <w:rPr>
          <w:color w:val="42083B"/>
        </w:rPr>
        <w:t xml:space="preserve">Puolan</w:t>
      </w:r>
      <w:r>
        <w:rPr>
          <w:color w:val="16C0D0"/>
        </w:rPr>
        <w:t xml:space="preserve"> uusiin liiketoimintayrityksiin</w:t>
      </w:r>
      <w:r>
        <w:t xml:space="preserve">. Puolan rahasto perustettaisiin 160 miljoonalla dollarilla ja Unkarin rahasto 40 miljoonalla dollarilla. Lisäksi </w:t>
      </w:r>
      <w:r>
        <w:rPr>
          <w:color w:val="82785D"/>
        </w:rPr>
        <w:t xml:space="preserve">Euroopan yhteisön </w:t>
      </w:r>
      <w:r>
        <w:t xml:space="preserve">komission koordinoima 24 teollisuusmaan ryhmä, johon kuuluvat myös Yhdysvallat ja Japani, </w:t>
      </w:r>
      <w:r>
        <w:t xml:space="preserve">on luvannut </w:t>
      </w:r>
      <w:r>
        <w:rPr>
          <w:color w:val="01190F"/>
        </w:rPr>
        <w:t xml:space="preserve">Puolalle </w:t>
      </w:r>
      <w:r>
        <w:t xml:space="preserve">ja </w:t>
      </w:r>
      <w:r>
        <w:rPr>
          <w:color w:val="248AD0"/>
        </w:rPr>
        <w:t xml:space="preserve">Unkarille </w:t>
      </w:r>
      <w:r>
        <w:t xml:space="preserve">yritysneuvontaa ja Euroopan investointipankin kautta 1,11 miljardin dollarin suuruisen lainasarjan, kun taas EY suunnittelee 222 miljoonan dollarin suoraa tukea. Kun </w:t>
      </w:r>
      <w:r>
        <w:rPr>
          <w:color w:val="023087"/>
        </w:rPr>
        <w:t xml:space="preserve">liittokansleri Helmut Kohl </w:t>
      </w:r>
      <w:r>
        <w:t xml:space="preserve">matkustaa </w:t>
      </w:r>
      <w:r>
        <w:rPr>
          <w:color w:val="01190F"/>
        </w:rPr>
        <w:t xml:space="preserve">Puolaan 9. marraskuuta, </w:t>
      </w:r>
      <w:r>
        <w:rPr>
          <w:color w:val="023087"/>
        </w:rPr>
        <w:t xml:space="preserve">hänen </w:t>
      </w:r>
      <w:r>
        <w:t xml:space="preserve">odotetaan </w:t>
      </w:r>
      <w:r>
        <w:t xml:space="preserve">tuovan mukanaan lupauksen kolmen miljardin Länsi-Saksan markan (1,6 miljardin dollarin) uusista lainatakuista teollisuushankkeille. Viime viikolla </w:t>
      </w:r>
      <w:r>
        <w:rPr>
          <w:color w:val="B7DAD2"/>
        </w:rPr>
        <w:t xml:space="preserve">Bonn </w:t>
      </w:r>
      <w:r>
        <w:t xml:space="preserve">sopi </w:t>
      </w:r>
      <w:r>
        <w:rPr>
          <w:color w:val="196956"/>
        </w:rPr>
        <w:t xml:space="preserve">Puolan </w:t>
      </w:r>
      <w:r>
        <w:rPr>
          <w:color w:val="ECEDFE"/>
        </w:rPr>
        <w:t xml:space="preserve">viime vuonna </w:t>
      </w:r>
      <w:r>
        <w:rPr>
          <w:color w:val="196956"/>
        </w:rPr>
        <w:t xml:space="preserve">erääntyneen </w:t>
      </w:r>
      <w:r>
        <w:t xml:space="preserve">2,5 miljardin markan </w:t>
      </w:r>
      <w:r>
        <w:rPr>
          <w:color w:val="196956"/>
        </w:rPr>
        <w:t xml:space="preserve">velan </w:t>
      </w:r>
      <w:r>
        <w:t xml:space="preserve">uudelleenjärjestelystä</w:t>
      </w:r>
      <w:r>
        <w:t xml:space="preserve">. Lisäksi miljardin markan laina vuodelta 1974 poistetaan. </w:t>
      </w:r>
      <w:r>
        <w:rPr>
          <w:color w:val="01190F"/>
        </w:rPr>
        <w:t xml:space="preserve">Puolan </w:t>
      </w:r>
      <w:r>
        <w:t xml:space="preserve">suunnitelmaa </w:t>
      </w:r>
      <w:r>
        <w:t xml:space="preserve">siirtyä vapaaseen markkinatalouteen vuoteen 1991 mennessä rajoittaa 39,2 miljardin dollarin ulkomainen velkataakka. </w:t>
      </w:r>
      <w:r>
        <w:rPr>
          <w:color w:val="B7DAD2"/>
        </w:rPr>
        <w:t xml:space="preserve">Länsi-Saksa </w:t>
      </w:r>
      <w:r>
        <w:t xml:space="preserve">on myös lisännyt lainatakuita </w:t>
      </w:r>
      <w:r>
        <w:rPr>
          <w:color w:val="248AD0"/>
        </w:rPr>
        <w:t xml:space="preserve">Unkarille </w:t>
      </w:r>
      <w:r>
        <w:t xml:space="preserve">500 miljoonalla markalla 1,5 miljardiin markkaan, koska </w:t>
      </w:r>
      <w:r>
        <w:rPr>
          <w:color w:val="248AD0"/>
        </w:rPr>
        <w:t xml:space="preserve">kehittyvä demokraattinen valtio </w:t>
      </w:r>
      <w:r>
        <w:t xml:space="preserve">kiirehtii </w:t>
      </w:r>
      <w:r>
        <w:rPr>
          <w:color w:val="248AD0"/>
        </w:rPr>
        <w:t xml:space="preserve">omia </w:t>
      </w:r>
      <w:r>
        <w:t xml:space="preserve">talousuudistuksiaan, kuten valtion omistaman teollisuuden laajaa yksityistämistä ja verokannustimia teollisuusinvestoinneille. Länsi-Saksan Baijerin ja Baden-Württembergin osavaltioiden hallitukset ovat luvanneet lisäksi 500 miljoonan markan luottotuen. </w:t>
      </w:r>
      <w:r>
        <w:rPr>
          <w:color w:val="2B2D32"/>
        </w:rPr>
        <w:t xml:space="preserve">Deutsche Bank AG, </w:t>
      </w:r>
      <w:r>
        <w:rPr>
          <w:color w:val="94C661"/>
        </w:rPr>
        <w:t xml:space="preserve">joka </w:t>
      </w:r>
      <w:r>
        <w:rPr>
          <w:color w:val="F8907D"/>
        </w:rPr>
        <w:t xml:space="preserve">viime vuonna </w:t>
      </w:r>
      <w:r>
        <w:rPr>
          <w:color w:val="2B2D32"/>
        </w:rPr>
        <w:t xml:space="preserve">neuvotteli kolmen miljardin markan lainan </w:t>
      </w:r>
      <w:r>
        <w:rPr>
          <w:color w:val="895E6B"/>
        </w:rPr>
        <w:t xml:space="preserve">Neuvostoliitolle</w:t>
      </w:r>
      <w:r>
        <w:t xml:space="preserve">, on nyt valmis perustamaan </w:t>
      </w:r>
      <w:r>
        <w:rPr>
          <w:color w:val="788E95"/>
        </w:rPr>
        <w:t xml:space="preserve">ensimmäisenä länsisaksalaisena </w:t>
      </w:r>
      <w:r>
        <w:rPr>
          <w:color w:val="FB6AB8"/>
        </w:rPr>
        <w:t xml:space="preserve">pankkina </w:t>
      </w:r>
      <w:r>
        <w:rPr>
          <w:color w:val="788E95"/>
        </w:rPr>
        <w:t xml:space="preserve">sivukonttoreita </w:t>
      </w:r>
      <w:r>
        <w:rPr>
          <w:color w:val="DB1474"/>
        </w:rPr>
        <w:t xml:space="preserve">Unkariin </w:t>
      </w:r>
      <w:r>
        <w:rPr>
          <w:color w:val="8489AE"/>
        </w:rPr>
        <w:t xml:space="preserve">ja </w:t>
      </w:r>
      <w:r>
        <w:rPr>
          <w:color w:val="860E04"/>
        </w:rPr>
        <w:t xml:space="preserve">Puolaan, kun </w:t>
      </w:r>
      <w:r>
        <w:rPr>
          <w:color w:val="FBC206"/>
        </w:rPr>
        <w:t xml:space="preserve">nämä maat </w:t>
      </w:r>
      <w:r>
        <w:t xml:space="preserve">muuttuvat </w:t>
      </w:r>
      <w:r>
        <w:t xml:space="preserve">vapaakaupan talouksiksi. Frankfurtin pankkitoiminnassa noudatetaan periaatetta, jonka mukaan </w:t>
      </w:r>
      <w:r>
        <w:t xml:space="preserve">muut saksalaiset pankit seuraavat </w:t>
      </w:r>
      <w:r>
        <w:rPr>
          <w:color w:val="2B2D32"/>
        </w:rPr>
        <w:t xml:space="preserve">Deutsche </w:t>
      </w:r>
      <w:r>
        <w:t xml:space="preserve">Bankia.</w:t>
      </w:r>
      <w:r>
        <w:t xml:space="preserve"> Ainakin neljä muuta länsisaksalaista pankkia näyttääkin tutkivan tilannetta.</w:t>
      </w:r>
    </w:p>
    <w:p>
      <w:r>
        <w:rPr>
          <w:b/>
        </w:rPr>
        <w:t xml:space="preserve">Asiakirjan numero 1372</w:t>
      </w:r>
    </w:p>
    <w:p>
      <w:r>
        <w:rPr>
          <w:b/>
        </w:rPr>
        <w:t xml:space="preserve">Asiakirjan tunniste: wsj1670-001</w:t>
      </w:r>
    </w:p>
    <w:p>
      <w:r>
        <w:rPr>
          <w:color w:val="310106"/>
        </w:rPr>
        <w:t xml:space="preserve">Mattel Inc. </w:t>
      </w:r>
      <w:r>
        <w:t xml:space="preserve">raportoi </w:t>
      </w:r>
      <w:r>
        <w:rPr>
          <w:color w:val="04640D"/>
        </w:rPr>
        <w:t xml:space="preserve">kolmannen neljänneksen </w:t>
      </w:r>
      <w:r>
        <w:t xml:space="preserve">nettotuloksensa </w:t>
      </w:r>
      <w:r>
        <w:t xml:space="preserve">nousseen 73 prosenttia 38 miljoonaan dollariin eli 76 senttiin osakkeelta viime vuoden 21,9 miljoonasta dollarista eli 45 sentistä osakkeelta. Liikevaihto nousi 34 prosenttia 410 miljoonaan dollariin viime vuoden 306,6 miljoonasta dollarista. "</w:t>
      </w:r>
      <w:r>
        <w:rPr>
          <w:color w:val="310106"/>
        </w:rPr>
        <w:t xml:space="preserve">Mattelin </w:t>
      </w:r>
      <w:r>
        <w:t xml:space="preserve">maailmanlaajuinen volyymi </w:t>
      </w:r>
      <w:r>
        <w:t xml:space="preserve">kasvoi 25 prosenttia, vaikka alan myynti oli suhteellisen vaisua", sanoi </w:t>
      </w:r>
      <w:r>
        <w:rPr>
          <w:color w:val="FEFB0A"/>
        </w:rPr>
        <w:t xml:space="preserve">hallituksen puheenjohtaja John W. Amerman</w:t>
      </w:r>
      <w:r>
        <w:t xml:space="preserve">. </w:t>
      </w:r>
      <w:r>
        <w:t xml:space="preserve">Hän sanoi, että </w:t>
      </w:r>
      <w:r>
        <w:rPr>
          <w:color w:val="310106"/>
        </w:rPr>
        <w:t xml:space="preserve">leluyhtiön </w:t>
      </w:r>
      <w:r>
        <w:t xml:space="preserve">"näkymät vahvaan neljänteen neljännekseen" </w:t>
      </w:r>
      <w:r>
        <w:t xml:space="preserve">ovat myös hyvät. </w:t>
      </w:r>
      <w:r>
        <w:rPr>
          <w:color w:val="310106"/>
        </w:rPr>
        <w:t xml:space="preserve">Mattel </w:t>
      </w:r>
      <w:r>
        <w:t xml:space="preserve">perusteli neljännesvuosivoiton nousua </w:t>
      </w:r>
      <w:r>
        <w:t xml:space="preserve">Barbie-nuken, Hot Wheels -autojen, Disney-lelujen ja muiden tunnettujen lelusarjojen </w:t>
      </w:r>
      <w:r>
        <w:t xml:space="preserve">vahvalla maailmanlaajuisella myynnillä. </w:t>
      </w:r>
      <w:r>
        <w:rPr>
          <w:color w:val="310106"/>
        </w:rPr>
        <w:t xml:space="preserve">Yhtiö </w:t>
      </w:r>
      <w:r>
        <w:t xml:space="preserve">viittasi myös vähittäiskaupan ja kuluttajien kysyntään tänä vuonna käyttöönotetuille uusille tuotteille, kuten Cherry Cheerful Muffinille ja Turtlesille. Yhdeksän kuukauden jälkeen </w:t>
      </w:r>
      <w:r>
        <w:rPr>
          <w:color w:val="310106"/>
        </w:rPr>
        <w:t xml:space="preserve">Mattelin </w:t>
      </w:r>
      <w:r>
        <w:t xml:space="preserve">voitto yli </w:t>
      </w:r>
      <w:r>
        <w:t xml:space="preserve">kaksinkertaistui 58,9 miljoonaan dollariin eli 1,19 dollariin osakkeelta, kun se viime vuonna oli 25,4 miljoonaa dollaria eli 53 senttiä osakkeelta. Liikevaihto kasvoi 25 prosenttia 702,4 miljoonasta dollarista 877,6 miljoonaan dollariin. </w:t>
      </w:r>
      <w:r>
        <w:rPr>
          <w:color w:val="310106"/>
        </w:rPr>
        <w:t xml:space="preserve">Mattel </w:t>
      </w:r>
      <w:r>
        <w:t xml:space="preserve">kertoi, että </w:t>
      </w:r>
      <w:r>
        <w:rPr>
          <w:color w:val="310106"/>
        </w:rPr>
        <w:t xml:space="preserve">yhtiön </w:t>
      </w:r>
      <w:r>
        <w:t xml:space="preserve">Hawthornessa</w:t>
      </w:r>
      <w:r>
        <w:rPr>
          <w:color w:val="FB5514"/>
        </w:rPr>
        <w:t xml:space="preserve">, Kaliforniassa sijaitsevan </w:t>
      </w:r>
      <w:r>
        <w:t xml:space="preserve">pääkonttorin </w:t>
      </w:r>
      <w:r>
        <w:t xml:space="preserve">maa-alueen ja rakennusten </w:t>
      </w:r>
      <w:r>
        <w:t xml:space="preserve">myynti </w:t>
      </w:r>
      <w:r>
        <w:t xml:space="preserve">johti </w:t>
      </w:r>
      <w:r>
        <w:rPr>
          <w:color w:val="E115C0"/>
        </w:rPr>
        <w:t xml:space="preserve">13 miljoonan dollarin liikevoittoon </w:t>
      </w:r>
      <w:r>
        <w:rPr>
          <w:color w:val="00587F"/>
        </w:rPr>
        <w:t xml:space="preserve">kolmannella neljänneksellä</w:t>
      </w:r>
      <w:r>
        <w:t xml:space="preserve">. </w:t>
      </w:r>
      <w:r>
        <w:rPr>
          <w:color w:val="E115C0"/>
        </w:rPr>
        <w:t xml:space="preserve">Nämä yleiskustannukset </w:t>
      </w:r>
      <w:r>
        <w:t xml:space="preserve">eivät vaikuttaneet </w:t>
      </w:r>
      <w:r>
        <w:rPr>
          <w:color w:val="04640D"/>
        </w:rPr>
        <w:t xml:space="preserve">neljänneksen </w:t>
      </w:r>
      <w:r>
        <w:t xml:space="preserve">tulokseen, koska </w:t>
      </w:r>
      <w:r>
        <w:t xml:space="preserve">verohyödyt kompensoivat ne. </w:t>
      </w:r>
      <w:r>
        <w:rPr>
          <w:color w:val="310106"/>
        </w:rPr>
        <w:t xml:space="preserve">Mattel </w:t>
      </w:r>
      <w:r>
        <w:t xml:space="preserve">on ostanut </w:t>
      </w:r>
      <w:r>
        <w:rPr>
          <w:color w:val="0BC582"/>
        </w:rPr>
        <w:t xml:space="preserve">uuden pääkonttorirakennuksen El Segundosta </w:t>
      </w:r>
      <w:r>
        <w:rPr>
          <w:color w:val="FEB8C8"/>
        </w:rPr>
        <w:t xml:space="preserve">Kaliforniasta, </w:t>
      </w:r>
      <w:r>
        <w:t xml:space="preserve">ja </w:t>
      </w:r>
      <w:r>
        <w:rPr>
          <w:color w:val="0BC582"/>
        </w:rPr>
        <w:t xml:space="preserve">se</w:t>
      </w:r>
      <w:r>
        <w:t xml:space="preserve"> otetaan käyttöön </w:t>
      </w:r>
      <w:r>
        <w:t xml:space="preserve">ensi vuoden loppuun mennessä.</w:t>
      </w:r>
    </w:p>
    <w:p>
      <w:r>
        <w:rPr>
          <w:b/>
        </w:rPr>
        <w:t xml:space="preserve">Asiakirjan numero 1373</w:t>
      </w:r>
    </w:p>
    <w:p>
      <w:r>
        <w:rPr>
          <w:b/>
        </w:rPr>
        <w:t xml:space="preserve">Asiakirjan tunniste: wsj1671-001</w:t>
      </w:r>
    </w:p>
    <w:p>
      <w:r>
        <w:rPr>
          <w:color w:val="310106"/>
        </w:rPr>
        <w:t xml:space="preserve">Demokratia </w:t>
      </w:r>
      <w:r>
        <w:t xml:space="preserve">voi olla </w:t>
      </w:r>
      <w:r>
        <w:t xml:space="preserve">julma </w:t>
      </w:r>
      <w:r>
        <w:rPr>
          <w:color w:val="04640D"/>
        </w:rPr>
        <w:t xml:space="preserve">poliitikkoja kohtaan</w:t>
      </w:r>
      <w:r>
        <w:t xml:space="preserve">: joskus </w:t>
      </w:r>
      <w:r>
        <w:t xml:space="preserve">se pakottaa heidät äänestämään. Nyt kun </w:t>
      </w:r>
      <w:r>
        <w:rPr>
          <w:color w:val="FEFB0A"/>
        </w:rPr>
        <w:t xml:space="preserve">korkein oikeus </w:t>
      </w:r>
      <w:r>
        <w:t xml:space="preserve">on avannut oven aborttikysymyksessä, </w:t>
      </w:r>
      <w:r>
        <w:rPr>
          <w:color w:val="FB5514"/>
        </w:rPr>
        <w:t xml:space="preserve">poliitikot sulkevat </w:t>
      </w:r>
      <w:r>
        <w:t xml:space="preserve">silmänsä demokraattisen valinnan syyskuulta. </w:t>
      </w:r>
      <w:r>
        <w:rPr>
          <w:color w:val="FB5514"/>
        </w:rPr>
        <w:t xml:space="preserve">Heidän </w:t>
      </w:r>
      <w:r>
        <w:t xml:space="preserve">nolostumisensa lupaa hyvää meille muille. </w:t>
      </w:r>
      <w:r>
        <w:rPr>
          <w:color w:val="E115C0"/>
        </w:rPr>
        <w:t xml:space="preserve">Republikaanit </w:t>
      </w:r>
      <w:r>
        <w:rPr>
          <w:color w:val="00587F"/>
        </w:rPr>
        <w:t xml:space="preserve">siristelevät </w:t>
      </w:r>
      <w:r>
        <w:rPr>
          <w:color w:val="0BC582"/>
        </w:rPr>
        <w:t xml:space="preserve">silmiään </w:t>
      </w:r>
      <w:r>
        <w:rPr>
          <w:color w:val="00587F"/>
        </w:rPr>
        <w:t xml:space="preserve">tuskallisimmin, ainakin aluksi</w:t>
      </w:r>
      <w:r>
        <w:t xml:space="preserve">, </w:t>
      </w:r>
      <w:r>
        <w:rPr>
          <w:color w:val="00587F"/>
        </w:rPr>
        <w:t xml:space="preserve">mikä </w:t>
      </w:r>
      <w:r>
        <w:t xml:space="preserve">on vain reilua, koska heitä suojeltiin eniten. Niin </w:t>
      </w:r>
      <w:r>
        <w:t xml:space="preserve">kauan kuin </w:t>
      </w:r>
      <w:r>
        <w:rPr>
          <w:color w:val="FEB8C8"/>
        </w:rPr>
        <w:t xml:space="preserve">abortti </w:t>
      </w:r>
      <w:r>
        <w:t xml:space="preserve">oli </w:t>
      </w:r>
      <w:r>
        <w:t xml:space="preserve">oikeudenkäynti- eikä lainsäädäntöasia, </w:t>
      </w:r>
      <w:r>
        <w:rPr>
          <w:color w:val="9E8317"/>
        </w:rPr>
        <w:t xml:space="preserve">republikaanit </w:t>
      </w:r>
      <w:r>
        <w:t xml:space="preserve">löysivät poliittisen turvan moraalisesta absolutismista. He pystyivät houkuttelemaan äänestäjiä, jotka keskittyivät </w:t>
      </w:r>
      <w:r>
        <w:rPr>
          <w:color w:val="FEB8C8"/>
        </w:rPr>
        <w:t xml:space="preserve">tähän yksittäiseen asiaan, </w:t>
      </w:r>
      <w:r>
        <w:t xml:space="preserve">ja ottamaan vahvimman kannan oikeisto-elämänvastaisessa liikkeessä, vaikka </w:t>
      </w:r>
      <w:r>
        <w:rPr>
          <w:color w:val="01190F"/>
        </w:rPr>
        <w:t xml:space="preserve">aborttia kannattavat</w:t>
      </w:r>
      <w:r>
        <w:t xml:space="preserve"> republikaanit </w:t>
      </w:r>
      <w:r>
        <w:t xml:space="preserve">tiesivät, että </w:t>
      </w:r>
      <w:r>
        <w:rPr>
          <w:color w:val="847D81"/>
        </w:rPr>
        <w:t xml:space="preserve">asiassa, </w:t>
      </w:r>
      <w:r>
        <w:rPr>
          <w:color w:val="58018B"/>
        </w:rPr>
        <w:t xml:space="preserve">jossa </w:t>
      </w:r>
      <w:r>
        <w:rPr>
          <w:color w:val="847D81"/>
        </w:rPr>
        <w:t xml:space="preserve">tuomioistuimilla oli monopoli</w:t>
      </w:r>
      <w:r>
        <w:t xml:space="preserve">, </w:t>
      </w:r>
      <w:r>
        <w:rPr>
          <w:color w:val="01190F"/>
        </w:rPr>
        <w:t xml:space="preserve">sillä </w:t>
      </w:r>
      <w:r>
        <w:t xml:space="preserve">ei ollut juurikaan merkitystä. Nyt </w:t>
      </w:r>
      <w:r>
        <w:rPr>
          <w:color w:val="01190F"/>
        </w:rPr>
        <w:t xml:space="preserve">sillä </w:t>
      </w:r>
      <w:r>
        <w:t xml:space="preserve">on merkitystä. </w:t>
      </w:r>
      <w:r>
        <w:rPr>
          <w:color w:val="B70639"/>
        </w:rPr>
        <w:t xml:space="preserve">Suuri osa Washingtonista </w:t>
      </w:r>
      <w:r>
        <w:t xml:space="preserve">luuli </w:t>
      </w:r>
      <w:r>
        <w:t xml:space="preserve">saaneensa </w:t>
      </w:r>
      <w:r>
        <w:rPr>
          <w:color w:val="F7F1DF"/>
        </w:rPr>
        <w:t xml:space="preserve">George Bushin </w:t>
      </w:r>
      <w:r>
        <w:rPr>
          <w:color w:val="703B01"/>
        </w:rPr>
        <w:t xml:space="preserve">viime viikolla </w:t>
      </w:r>
      <w:r>
        <w:t xml:space="preserve">kiinni </w:t>
      </w:r>
      <w:r>
        <w:t xml:space="preserve">tyypillisistä epämääräisistä lausunnoista abortista. Vain kuukausi sitten hän varoitti </w:t>
      </w:r>
      <w:r>
        <w:rPr>
          <w:color w:val="118B8A"/>
        </w:rPr>
        <w:t xml:space="preserve">kongressia </w:t>
      </w:r>
      <w:r>
        <w:t xml:space="preserve">hyväksymästä </w:t>
      </w:r>
      <w:r>
        <w:rPr>
          <w:color w:val="4AFEFA"/>
        </w:rPr>
        <w:t xml:space="preserve">lakiehdotusta, jonka mukaan </w:t>
      </w:r>
      <w:r>
        <w:rPr>
          <w:color w:val="4AFEFA"/>
        </w:rPr>
        <w:t xml:space="preserve">abortti </w:t>
      </w:r>
      <w:r>
        <w:rPr>
          <w:color w:val="FCB164"/>
        </w:rPr>
        <w:t xml:space="preserve">olisi </w:t>
      </w:r>
      <w:r>
        <w:rPr>
          <w:color w:val="4AFEFA"/>
        </w:rPr>
        <w:t xml:space="preserve">maksullinen raiskaus- ja insestitapauksissa</w:t>
      </w:r>
      <w:r>
        <w:t xml:space="preserve">. </w:t>
      </w:r>
      <w:r>
        <w:t xml:space="preserve">Viime perjantaina, kun </w:t>
      </w:r>
      <w:r>
        <w:rPr>
          <w:color w:val="118B8A"/>
        </w:rPr>
        <w:t xml:space="preserve">kongressi </w:t>
      </w:r>
      <w:r>
        <w:t xml:space="preserve">oli </w:t>
      </w:r>
      <w:r>
        <w:t xml:space="preserve">joka tapauksessa hyväksynyt </w:t>
      </w:r>
      <w:r>
        <w:rPr>
          <w:color w:val="4AFEFA"/>
        </w:rPr>
        <w:t xml:space="preserve">ehdotuksen</w:t>
      </w:r>
      <w:r>
        <w:t xml:space="preserve">, hän ilmoitti etsivänsä kompromissia. Onko </w:t>
      </w:r>
      <w:r>
        <w:rPr>
          <w:color w:val="F7F1DF"/>
        </w:rPr>
        <w:t xml:space="preserve">tämä mies, </w:t>
      </w:r>
      <w:r>
        <w:rPr>
          <w:color w:val="796EE6"/>
        </w:rPr>
        <w:t xml:space="preserve">joka </w:t>
      </w:r>
      <w:r>
        <w:rPr>
          <w:color w:val="F7F1DF"/>
        </w:rPr>
        <w:t xml:space="preserve">ennen kannatti valinnanvapautta ja myöhemmin ajoi oikeutta elämään, </w:t>
      </w:r>
      <w:r>
        <w:t xml:space="preserve">muuttanut </w:t>
      </w:r>
      <w:r>
        <w:t xml:space="preserve">taas mieltään? Itse asiassa </w:t>
      </w:r>
      <w:r>
        <w:rPr>
          <w:color w:val="000D2C"/>
        </w:rPr>
        <w:t xml:space="preserve">Bushin </w:t>
      </w:r>
      <w:r>
        <w:rPr>
          <w:color w:val="53495F"/>
        </w:rPr>
        <w:t xml:space="preserve">tanssi </w:t>
      </w:r>
      <w:r>
        <w:t xml:space="preserve">oli </w:t>
      </w:r>
      <w:r>
        <w:t xml:space="preserve">enemmänkin kiertelyä kuin puhumattomuutta. Oikeuden ja elämän puolesta puhuvien mukaan </w:t>
      </w:r>
      <w:r>
        <w:rPr>
          <w:color w:val="F95475"/>
        </w:rPr>
        <w:t xml:space="preserve">Valkoinen talo </w:t>
      </w:r>
      <w:r>
        <w:t xml:space="preserve">ei koskaan horjunut veto-oikeudessaan. </w:t>
      </w:r>
      <w:r>
        <w:rPr>
          <w:color w:val="61FC03"/>
        </w:rPr>
        <w:t xml:space="preserve">Christopher Smith (</w:t>
      </w:r>
      <w:r>
        <w:rPr>
          <w:color w:val="DE98FD"/>
        </w:rPr>
        <w:t xml:space="preserve">New Jerseyn </w:t>
      </w:r>
      <w:r>
        <w:rPr>
          <w:color w:val="5D9608"/>
        </w:rPr>
        <w:t xml:space="preserve">republikaani), joka on </w:t>
      </w:r>
      <w:r>
        <w:rPr>
          <w:color w:val="98A088"/>
        </w:rPr>
        <w:t xml:space="preserve">edustajainhuoneen </w:t>
      </w:r>
      <w:r>
        <w:rPr>
          <w:color w:val="61FC03"/>
        </w:rPr>
        <w:t xml:space="preserve">oikeisto-elämän puolesta taistelevan ryhmän johtaja</w:t>
      </w:r>
      <w:r>
        <w:t xml:space="preserve">, ehdotti </w:t>
      </w:r>
      <w:r>
        <w:rPr>
          <w:color w:val="4F584E"/>
        </w:rPr>
        <w:t xml:space="preserve">kompromissia, jossa </w:t>
      </w:r>
      <w:r>
        <w:rPr>
          <w:color w:val="4F584E"/>
        </w:rPr>
        <w:t xml:space="preserve">rajoittava kieli olisi poistettu </w:t>
      </w:r>
      <w:r>
        <w:rPr>
          <w:color w:val="5C5300"/>
        </w:rPr>
        <w:t xml:space="preserve">osavaltioissa sovellettavista </w:t>
      </w:r>
      <w:r>
        <w:rPr>
          <w:color w:val="5C5300"/>
        </w:rPr>
        <w:t xml:space="preserve">raiskausta ja insestiä koskevista poikkeuksista</w:t>
      </w:r>
      <w:r>
        <w:t xml:space="preserve">. </w:t>
      </w:r>
      <w:r>
        <w:rPr>
          <w:color w:val="BCFEC6"/>
        </w:rPr>
        <w:t xml:space="preserve">Valkoinen talo, </w:t>
      </w:r>
      <w:r>
        <w:rPr>
          <w:color w:val="932C70"/>
        </w:rPr>
        <w:t xml:space="preserve">joka </w:t>
      </w:r>
      <w:r>
        <w:rPr>
          <w:color w:val="BCFEC6"/>
        </w:rPr>
        <w:t xml:space="preserve">ei ole koskaan ryhtynyt riitelemään</w:t>
      </w:r>
      <w:r>
        <w:rPr>
          <w:color w:val="2B1B04"/>
        </w:rPr>
        <w:t xml:space="preserve">, </w:t>
      </w:r>
      <w:r>
        <w:rPr>
          <w:color w:val="2B1B04"/>
        </w:rPr>
        <w:t xml:space="preserve">hyväksyi ehdotuksen mielellään</w:t>
      </w:r>
      <w:r>
        <w:rPr>
          <w:color w:val="2B1B04"/>
        </w:rPr>
        <w:t xml:space="preserve">, minkä </w:t>
      </w:r>
      <w:r>
        <w:t xml:space="preserve">vuoksi </w:t>
      </w:r>
      <w:r>
        <w:rPr>
          <w:color w:val="F7F1DF"/>
        </w:rPr>
        <w:t xml:space="preserve">George Bush </w:t>
      </w:r>
      <w:r>
        <w:t xml:space="preserve">sanoi </w:t>
      </w:r>
      <w:r>
        <w:rPr>
          <w:color w:val="703B01"/>
        </w:rPr>
        <w:t xml:space="preserve">viime viikolla </w:t>
      </w:r>
      <w:r>
        <w:t xml:space="preserve">odottavansa "joustavuutta". </w:t>
      </w:r>
      <w:r>
        <w:t xml:space="preserve">Kun </w:t>
      </w:r>
      <w:r>
        <w:rPr>
          <w:color w:val="D4C67A"/>
        </w:rPr>
        <w:t xml:space="preserve">demokraatit </w:t>
      </w:r>
      <w:r>
        <w:t xml:space="preserve">kieltäytyivät myöntymästä, </w:t>
      </w:r>
      <w:r>
        <w:rPr>
          <w:color w:val="AE7AA1"/>
        </w:rPr>
        <w:t xml:space="preserve">elämän puolesta puhuvat republikaanit tapasivat </w:t>
      </w:r>
      <w:r>
        <w:t xml:space="preserve">maanantaina </w:t>
      </w:r>
      <w:r>
        <w:rPr>
          <w:color w:val="F95475"/>
        </w:rPr>
        <w:t xml:space="preserve">Valkoisen talon </w:t>
      </w:r>
      <w:r>
        <w:t xml:space="preserve">kansliapäällikön John Sununun, ja </w:t>
      </w:r>
      <w:r>
        <w:rPr>
          <w:color w:val="F7F1DF"/>
        </w:rPr>
        <w:t xml:space="preserve">Bush </w:t>
      </w:r>
      <w:r>
        <w:t xml:space="preserve">ilmoitti nopeasti veto-oikeudesta. </w:t>
      </w:r>
      <w:r>
        <w:rPr>
          <w:color w:val="F7F1DF"/>
        </w:rPr>
        <w:t xml:space="preserve">Presidentti, jota on Panaman tapauksen ja muiden syytösten vuoksi syytetty "pelon lietsonnasta", </w:t>
      </w:r>
      <w:r>
        <w:t xml:space="preserve">ei halunnut loukata </w:t>
      </w:r>
      <w:r>
        <w:t xml:space="preserve">vankinta äänestäjäkuntaansa. </w:t>
      </w:r>
      <w:r>
        <w:rPr>
          <w:color w:val="118B8A"/>
        </w:rPr>
        <w:t xml:space="preserve">Kongressin </w:t>
      </w:r>
      <w:r>
        <w:t xml:space="preserve">republikaanien keskuudessa </w:t>
      </w:r>
      <w:r>
        <w:t xml:space="preserve">oli epäilijöitä. </w:t>
      </w:r>
      <w:r>
        <w:rPr>
          <w:color w:val="6A3A35"/>
        </w:rPr>
        <w:t xml:space="preserve">Viime viikolla </w:t>
      </w:r>
      <w:r>
        <w:rPr>
          <w:color w:val="0232FD"/>
        </w:rPr>
        <w:t xml:space="preserve">edustajainhuoneen</w:t>
      </w:r>
      <w:r>
        <w:rPr>
          <w:color w:val="C2A393"/>
        </w:rPr>
        <w:t xml:space="preserve"> äänestyksessä </w:t>
      </w:r>
      <w:r>
        <w:t xml:space="preserve">41 republikaania äänesti opposition kanssa. </w:t>
      </w:r>
      <w:r>
        <w:rPr>
          <w:color w:val="C2A393"/>
        </w:rPr>
        <w:t xml:space="preserve">Äänestyksen jälkeen </w:t>
      </w:r>
      <w:r>
        <w:rPr>
          <w:color w:val="BA6801"/>
        </w:rPr>
        <w:t xml:space="preserve">Connecticutin edustaja Nancy Johnson </w:t>
      </w:r>
      <w:r>
        <w:t xml:space="preserve">keräsi </w:t>
      </w:r>
      <w:r>
        <w:t xml:space="preserve">lähes saman verran allekirjoituksia </w:t>
      </w:r>
      <w:r>
        <w:rPr>
          <w:color w:val="F7F1DF"/>
        </w:rPr>
        <w:t xml:space="preserve">presidentti Bushille </w:t>
      </w:r>
      <w:r>
        <w:t xml:space="preserve">osoitettuun kirjeeseen, jossa häntä kehotettiin </w:t>
      </w:r>
      <w:r>
        <w:t xml:space="preserve">olemaan </w:t>
      </w:r>
      <w:r>
        <w:t xml:space="preserve">vastustamatta </w:t>
      </w:r>
      <w:r>
        <w:rPr>
          <w:color w:val="4F584E"/>
        </w:rPr>
        <w:t xml:space="preserve">ehdotusta. </w:t>
      </w:r>
      <w:r>
        <w:t xml:space="preserve">Jopa niinkin vankkumaton elämänoikeuden kannattaja kuin </w:t>
      </w:r>
      <w:r>
        <w:rPr>
          <w:color w:val="168E5C"/>
        </w:rPr>
        <w:t xml:space="preserve">senaattori Orrin Hatch (</w:t>
      </w:r>
      <w:r>
        <w:rPr>
          <w:color w:val="16C0D0"/>
        </w:rPr>
        <w:t xml:space="preserve">Utahin republikaani) </w:t>
      </w:r>
      <w:r>
        <w:t xml:space="preserve">ehdotti jonkinlaista kompromissia. Senaatti hyväksyi </w:t>
      </w:r>
      <w:r>
        <w:rPr>
          <w:color w:val="4F584E"/>
        </w:rPr>
        <w:t xml:space="preserve">saman lakiehdotuksen </w:t>
      </w:r>
      <w:r>
        <w:t xml:space="preserve">eilen </w:t>
      </w:r>
      <w:r>
        <w:t xml:space="preserve">67 äänen enemmistöllä, joka ei voinut käyttää veto-oikeutta. Tämä manööveri kuvastaa </w:t>
      </w:r>
      <w:r>
        <w:rPr>
          <w:color w:val="C62100"/>
        </w:rPr>
        <w:t xml:space="preserve">republikaanien syntymässä olevaa eripuraa, joka </w:t>
      </w:r>
      <w:r>
        <w:rPr>
          <w:color w:val="C62100"/>
        </w:rPr>
        <w:t xml:space="preserve">on kytenyt 1980-luvun alusta lähtien</w:t>
      </w:r>
      <w:r>
        <w:t xml:space="preserve">. </w:t>
      </w:r>
      <w:r>
        <w:rPr>
          <w:color w:val="42083B"/>
        </w:rPr>
        <w:t xml:space="preserve">Vuoden 1988 </w:t>
      </w:r>
      <w:r>
        <w:rPr>
          <w:color w:val="233809"/>
        </w:rPr>
        <w:t xml:space="preserve">republikaanien </w:t>
      </w:r>
      <w:r>
        <w:t xml:space="preserve">puoluekokouksessa </w:t>
      </w:r>
      <w:r>
        <w:t xml:space="preserve">abortista ei juurikaan keskusteltu, vaikka edustajat olivatkin tasaisesti eri mieltä abortin vastaisesta perustuslain muutoksesta. </w:t>
      </w:r>
      <w:r>
        <w:rPr>
          <w:color w:val="BA6801"/>
        </w:rPr>
        <w:t xml:space="preserve">Johnson </w:t>
      </w:r>
      <w:r>
        <w:t xml:space="preserve">antoi kiihkeän lausunnon ohjelmakomitealle, mutta hän puhui </w:t>
      </w:r>
      <w:r>
        <w:rPr>
          <w:color w:val="BA6801"/>
        </w:rPr>
        <w:t xml:space="preserve">itselleen</w:t>
      </w:r>
      <w:r>
        <w:t xml:space="preserve">. </w:t>
      </w:r>
      <w:r>
        <w:t xml:space="preserve">Nyt </w:t>
      </w:r>
      <w:r>
        <w:rPr>
          <w:color w:val="82785D"/>
        </w:rPr>
        <w:t xml:space="preserve">monet republikaanit </w:t>
      </w:r>
      <w:r>
        <w:t xml:space="preserve">kuuntelevat. Heitä pelottaa se, mitä he näkevät </w:t>
      </w:r>
      <w:r>
        <w:rPr>
          <w:color w:val="023087"/>
        </w:rPr>
        <w:t xml:space="preserve">New Jerseyssä </w:t>
      </w:r>
      <w:r>
        <w:rPr>
          <w:color w:val="B7DAD2"/>
        </w:rPr>
        <w:t xml:space="preserve">ja erityisesti </w:t>
      </w:r>
      <w:r>
        <w:rPr>
          <w:color w:val="196956"/>
        </w:rPr>
        <w:t xml:space="preserve">Virginiassa</w:t>
      </w:r>
      <w:r>
        <w:rPr>
          <w:color w:val="8C41BB"/>
        </w:rPr>
        <w:t xml:space="preserve">, jossa </w:t>
      </w:r>
      <w:r>
        <w:rPr>
          <w:color w:val="196956"/>
        </w:rPr>
        <w:t xml:space="preserve">abortin takia hyökätään </w:t>
      </w:r>
      <w:r>
        <w:rPr>
          <w:color w:val="ECEDFE"/>
        </w:rPr>
        <w:t xml:space="preserve">elämänoikeutta ajavia republikaanien kuvernööriehdokkaita </w:t>
      </w:r>
      <w:r>
        <w:rPr>
          <w:color w:val="196956"/>
        </w:rPr>
        <w:t xml:space="preserve">vastaan</w:t>
      </w:r>
      <w:r>
        <w:t xml:space="preserve">. </w:t>
      </w:r>
      <w:r>
        <w:rPr>
          <w:color w:val="2B2D32"/>
        </w:rPr>
        <w:t xml:space="preserve">Republikaanikonsultti Eddie Mahe </w:t>
      </w:r>
      <w:r>
        <w:t xml:space="preserve">sanoo, että </w:t>
      </w:r>
      <w:r>
        <w:rPr>
          <w:color w:val="94C661"/>
        </w:rPr>
        <w:t xml:space="preserve">molemmat republikaaniehdokkaat </w:t>
      </w:r>
      <w:r>
        <w:t xml:space="preserve">olisivat voineet välttää ongelman, jos he olisivat muotoilleet asian ensin. </w:t>
      </w:r>
      <w:r>
        <w:t xml:space="preserve">(</w:t>
      </w:r>
      <w:r>
        <w:rPr>
          <w:color w:val="F8907D"/>
        </w:rPr>
        <w:t xml:space="preserve">Marshall Coleman </w:t>
      </w:r>
      <w:r>
        <w:rPr>
          <w:color w:val="94C661"/>
        </w:rPr>
        <w:t xml:space="preserve">ja </w:t>
      </w:r>
      <w:r>
        <w:rPr>
          <w:color w:val="F8907D"/>
        </w:rPr>
        <w:t xml:space="preserve">hänen </w:t>
      </w:r>
      <w:r>
        <w:rPr>
          <w:color w:val="94C661"/>
        </w:rPr>
        <w:t xml:space="preserve">vastaehdokkaansa Eddy Dalton </w:t>
      </w:r>
      <w:r>
        <w:t xml:space="preserve">ovat molemmat </w:t>
      </w:r>
      <w:r>
        <w:t xml:space="preserve">puolustuskannalla </w:t>
      </w:r>
      <w:r>
        <w:rPr>
          <w:color w:val="895E6B"/>
        </w:rPr>
        <w:t xml:space="preserve">Virginiassa</w:t>
      </w:r>
      <w:r>
        <w:t xml:space="preserve">, koska he vastustavat aborttia myös raiskaus- ja insestitapauksissa.) Mutta </w:t>
      </w:r>
      <w:r>
        <w:rPr>
          <w:color w:val="2B2D32"/>
        </w:rPr>
        <w:t xml:space="preserve">Mahe </w:t>
      </w:r>
      <w:r>
        <w:t xml:space="preserve">lisää: "</w:t>
      </w:r>
      <w:r>
        <w:rPr>
          <w:color w:val="788E95"/>
        </w:rPr>
        <w:t xml:space="preserve">Elämänmyönteinen puoli </w:t>
      </w:r>
      <w:r>
        <w:t xml:space="preserve">tulee menettämään enemmän kuin voittamaan lähivuosina." </w:t>
      </w:r>
      <w:r>
        <w:t xml:space="preserve">Darla St. Martin National Right to Life Committee -järjestöstä kertoo, että </w:t>
      </w:r>
      <w:r>
        <w:rPr>
          <w:color w:val="576094"/>
        </w:rPr>
        <w:t xml:space="preserve">vuonna 1988</w:t>
      </w:r>
      <w:r>
        <w:rPr>
          <w:color w:val="FB6AB8"/>
        </w:rPr>
        <w:t xml:space="preserve"> tehdyssä </w:t>
      </w:r>
      <w:r>
        <w:rPr>
          <w:color w:val="FB6AB8"/>
        </w:rPr>
        <w:t xml:space="preserve">mielipidekyselyssä äänestyspaikalla olleiden äänestäjien mukaan </w:t>
      </w:r>
      <w:r>
        <w:rPr>
          <w:color w:val="8489AE"/>
        </w:rPr>
        <w:t xml:space="preserve">aborttia kannattavat </w:t>
      </w:r>
      <w:r>
        <w:rPr>
          <w:color w:val="DB1474"/>
        </w:rPr>
        <w:t xml:space="preserve">äänestäjät, jotka perustavat </w:t>
      </w:r>
      <w:r>
        <w:rPr>
          <w:color w:val="DB1474"/>
        </w:rPr>
        <w:t xml:space="preserve">päätöksensä pelkästään aborttinäkökulmaan, </w:t>
      </w:r>
      <w:r>
        <w:rPr>
          <w:color w:val="FB6AB8"/>
        </w:rPr>
        <w:t xml:space="preserve">antoivat </w:t>
      </w:r>
      <w:r>
        <w:rPr>
          <w:color w:val="860E04"/>
        </w:rPr>
        <w:t xml:space="preserve">Bushille </w:t>
      </w:r>
      <w:r>
        <w:rPr>
          <w:color w:val="FBC206"/>
        </w:rPr>
        <w:t xml:space="preserve">noin viisi prosenttiyksikköä </w:t>
      </w:r>
      <w:r>
        <w:rPr>
          <w:color w:val="FB6AB8"/>
        </w:rPr>
        <w:t xml:space="preserve">enemmän kuin aborttia kannattavat äänestäjät antoivat Michael Dukakisille</w:t>
      </w:r>
      <w:r>
        <w:t xml:space="preserve">. </w:t>
      </w:r>
      <w:r>
        <w:t xml:space="preserve">Mutta </w:t>
      </w:r>
      <w:r>
        <w:rPr>
          <w:color w:val="FB6AB8"/>
        </w:rPr>
        <w:t xml:space="preserve">tämäkin on saattanut </w:t>
      </w:r>
      <w:r>
        <w:t xml:space="preserve">muuttua sen jälkeen, kun </w:t>
      </w:r>
      <w:r>
        <w:rPr>
          <w:color w:val="6EAB9B"/>
        </w:rPr>
        <w:t xml:space="preserve">keskustelu </w:t>
      </w:r>
      <w:r>
        <w:rPr>
          <w:color w:val="FEFB0A"/>
        </w:rPr>
        <w:t xml:space="preserve">korkeimmasta oikeudesta </w:t>
      </w:r>
      <w:r>
        <w:t xml:space="preserve">alkoi</w:t>
      </w:r>
      <w:r>
        <w:t xml:space="preserve">. </w:t>
      </w:r>
      <w:r>
        <w:rPr>
          <w:color w:val="F2CDFE"/>
        </w:rPr>
        <w:t xml:space="preserve">Neil Newhouse, </w:t>
      </w:r>
      <w:r>
        <w:rPr>
          <w:color w:val="645341"/>
        </w:rPr>
        <w:t xml:space="preserve">joka </w:t>
      </w:r>
      <w:r>
        <w:rPr>
          <w:color w:val="F2CDFE"/>
        </w:rPr>
        <w:t xml:space="preserve">tekee Wirthlin Groupille mielipidemittauksia republikaanien keskuudessa</w:t>
      </w:r>
      <w:r>
        <w:t xml:space="preserve">, sanoo, että kesällä tehty tutkimus osoitti, että </w:t>
      </w:r>
      <w:r>
        <w:rPr>
          <w:color w:val="760035"/>
        </w:rPr>
        <w:t xml:space="preserve">pelkästään aborttia koskevien mielipiteiden perusteella päättävien äänestäjien määrä </w:t>
      </w:r>
      <w:r>
        <w:t xml:space="preserve">oli suunnilleen tasan. </w:t>
      </w:r>
      <w:r>
        <w:rPr>
          <w:color w:val="647A41"/>
        </w:rPr>
        <w:t xml:space="preserve">Mielipidemittaukset </w:t>
      </w:r>
      <w:r>
        <w:t xml:space="preserve">eivät korvaa periaatetta, mutta joillekin poliitikoille ne riittävät. </w:t>
      </w:r>
      <w:r>
        <w:rPr>
          <w:color w:val="496E76"/>
        </w:rPr>
        <w:t xml:space="preserve">Republikaanien kannalta </w:t>
      </w:r>
      <w:r>
        <w:t xml:space="preserve">vaarana </w:t>
      </w:r>
      <w:r>
        <w:t xml:space="preserve">on, että </w:t>
      </w:r>
      <w:r>
        <w:rPr>
          <w:color w:val="E3F894"/>
        </w:rPr>
        <w:t xml:space="preserve">abortista voi </w:t>
      </w:r>
      <w:r>
        <w:t xml:space="preserve">tulla </w:t>
      </w:r>
      <w:r>
        <w:rPr>
          <w:color w:val="496E76"/>
        </w:rPr>
        <w:t xml:space="preserve">heille </w:t>
      </w:r>
      <w:r>
        <w:rPr>
          <w:color w:val="F9D7CD"/>
        </w:rPr>
        <w:t xml:space="preserve">jakava lakmuspistekoe, </w:t>
      </w:r>
      <w:r>
        <w:t xml:space="preserve">kuten siitä on </w:t>
      </w:r>
      <w:r>
        <w:t xml:space="preserve">jo kauan sitten tullut demokraateille. </w:t>
      </w:r>
      <w:r>
        <w:rPr>
          <w:color w:val="F7F1DF"/>
        </w:rPr>
        <w:t xml:space="preserve">Bushin </w:t>
      </w:r>
      <w:r>
        <w:t xml:space="preserve">hallinnossa </w:t>
      </w:r>
      <w:r>
        <w:t xml:space="preserve">näin on jo nyt, </w:t>
      </w:r>
      <w:r>
        <w:rPr>
          <w:color w:val="876128"/>
        </w:rPr>
        <w:t xml:space="preserve">ainakin kaikissa </w:t>
      </w:r>
      <w:r>
        <w:rPr>
          <w:color w:val="876128"/>
        </w:rPr>
        <w:t xml:space="preserve">aborttiin etäisesti liittyvissä </w:t>
      </w:r>
      <w:r>
        <w:rPr>
          <w:color w:val="876128"/>
        </w:rPr>
        <w:t xml:space="preserve">tehtävissä</w:t>
      </w:r>
      <w:r>
        <w:t xml:space="preserve">. </w:t>
      </w:r>
      <w:r>
        <w:rPr>
          <w:color w:val="01FB92"/>
        </w:rPr>
        <w:t xml:space="preserve">Oklahoman osavaltion virkamies Robert Fulton </w:t>
      </w:r>
      <w:r>
        <w:t xml:space="preserve">menetti mahdollisuutensa päästä </w:t>
      </w:r>
      <w:r>
        <w:rPr>
          <w:color w:val="FD0F31"/>
        </w:rPr>
        <w:t xml:space="preserve">terveys- ja terveyspalvelujen ministeriön </w:t>
      </w:r>
      <w:r>
        <w:t xml:space="preserve">johtotehtäviin sen </w:t>
      </w:r>
      <w:r>
        <w:t xml:space="preserve">jälkeen, kun </w:t>
      </w:r>
      <w:r>
        <w:t xml:space="preserve">aborttiaktivistit vastustivat </w:t>
      </w:r>
      <w:r>
        <w:rPr>
          <w:color w:val="01FB92"/>
        </w:rPr>
        <w:t xml:space="preserve">häntä. </w:t>
      </w:r>
      <w:r>
        <w:rPr>
          <w:color w:val="BE8485"/>
        </w:rPr>
        <w:t xml:space="preserve">Caldwell Butler, entinen konservatiivinen </w:t>
      </w:r>
      <w:r>
        <w:rPr>
          <w:color w:val="C660FB"/>
        </w:rPr>
        <w:t xml:space="preserve">kongressin </w:t>
      </w:r>
      <w:r>
        <w:rPr>
          <w:color w:val="BE8485"/>
        </w:rPr>
        <w:t xml:space="preserve">jäsen, </w:t>
      </w:r>
      <w:r>
        <w:t xml:space="preserve">erotettiin työpaikastaan oikeuspalvelujärjestössä, kun hän oli puhunut väärin abortista. </w:t>
      </w:r>
      <w:r>
        <w:rPr>
          <w:color w:val="120104"/>
        </w:rPr>
        <w:t xml:space="preserve">Jopa </w:t>
      </w:r>
      <w:r>
        <w:rPr>
          <w:color w:val="D48958"/>
        </w:rPr>
        <w:t xml:space="preserve">presidentin </w:t>
      </w:r>
      <w:r>
        <w:rPr>
          <w:color w:val="120104"/>
        </w:rPr>
        <w:t xml:space="preserve">lääkäri, Burton Lee, </w:t>
      </w:r>
      <w:r>
        <w:t xml:space="preserve">on kirjallisesti sanonut haluavansa terveysministeriön johtajaksi, mutta hän ei läpäise oikeutta elämään -testiä. </w:t>
      </w:r>
      <w:r>
        <w:rPr>
          <w:color w:val="05AEE8"/>
        </w:rPr>
        <w:t xml:space="preserve">Terveydenhuoltoministeri Louis Sullivanin tapauksessa </w:t>
      </w:r>
      <w:r>
        <w:t xml:space="preserve">lakmus-testi voi vahingoittaa entisestään aloja, jotka ovat tärkeitä republikaanien koalition muille osille. Sen jälkeen kun </w:t>
      </w:r>
      <w:r>
        <w:rPr>
          <w:color w:val="05AEE8"/>
        </w:rPr>
        <w:t xml:space="preserve">Sullivan </w:t>
      </w:r>
      <w:r>
        <w:t xml:space="preserve">puhui viime vuonna kiertelevästi abortista, </w:t>
      </w:r>
      <w:r>
        <w:rPr>
          <w:color w:val="F95475"/>
        </w:rPr>
        <w:t xml:space="preserve">Valkoinen talo</w:t>
      </w:r>
      <w:r>
        <w:t xml:space="preserve"> rauhoitteli </w:t>
      </w:r>
      <w:r>
        <w:t xml:space="preserve">oikeisto-elämän kannattajia </w:t>
      </w:r>
      <w:r>
        <w:t xml:space="preserve">ympäröimällä </w:t>
      </w:r>
      <w:r>
        <w:rPr>
          <w:color w:val="05AEE8"/>
        </w:rPr>
        <w:t xml:space="preserve">hänet </w:t>
      </w:r>
      <w:r>
        <w:rPr>
          <w:color w:val="C3C1BE"/>
        </w:rPr>
        <w:t xml:space="preserve">oikeisto-elämän puolestapuhujilla</w:t>
      </w:r>
      <w:r>
        <w:t xml:space="preserve">. </w:t>
      </w:r>
      <w:r>
        <w:rPr>
          <w:color w:val="C3C1BE"/>
        </w:rPr>
        <w:t xml:space="preserve">Heidän </w:t>
      </w:r>
      <w:r>
        <w:t xml:space="preserve">näkemyksillään </w:t>
      </w:r>
      <w:r>
        <w:rPr>
          <w:color w:val="1167D9"/>
        </w:rPr>
        <w:t xml:space="preserve">terveydenhuollosta ja julkisesta hyvinvoinnista </w:t>
      </w:r>
      <w:r>
        <w:t xml:space="preserve">ei ollut paljonkaan merkitystä, vaikka </w:t>
      </w:r>
      <w:r>
        <w:t xml:space="preserve">terveydenhuoltohallinto käyttää miljardeja vuodessa </w:t>
      </w:r>
      <w:r>
        <w:rPr>
          <w:color w:val="1167D9"/>
        </w:rPr>
        <w:t xml:space="preserve">molempiin.</w:t>
      </w:r>
      <w:r>
        <w:t xml:space="preserve"> Hän tekee vain muutaman aborttiin liittyvän päätöksen. Vaikka </w:t>
      </w:r>
      <w:r>
        <w:rPr>
          <w:color w:val="D19012"/>
        </w:rPr>
        <w:t xml:space="preserve">demokraatit </w:t>
      </w:r>
      <w:r>
        <w:t xml:space="preserve">voivat toistaiseksi </w:t>
      </w:r>
      <w:r>
        <w:t xml:space="preserve">iloita</w:t>
      </w:r>
      <w:r>
        <w:t xml:space="preserve"> tästä</w:t>
      </w:r>
      <w:r>
        <w:t xml:space="preserve">, heidän kannattaa ehkä </w:t>
      </w:r>
      <w:r>
        <w:t xml:space="preserve">hillitä riemuaan. Kun on kyse </w:t>
      </w:r>
      <w:r>
        <w:rPr>
          <w:color w:val="B7D802"/>
        </w:rPr>
        <w:t xml:space="preserve">abortista</w:t>
      </w:r>
      <w:r>
        <w:t xml:space="preserve">, </w:t>
      </w:r>
      <w:r>
        <w:rPr>
          <w:color w:val="D19012"/>
        </w:rPr>
        <w:t xml:space="preserve">heidän </w:t>
      </w:r>
      <w:r>
        <w:t xml:space="preserve">oma päivänsä koittaa vielä. Lopulta </w:t>
      </w:r>
      <w:r>
        <w:rPr>
          <w:color w:val="826392"/>
        </w:rPr>
        <w:t xml:space="preserve">republikaanit </w:t>
      </w:r>
      <w:r>
        <w:t xml:space="preserve">keksivät tavan </w:t>
      </w:r>
      <w:r>
        <w:t xml:space="preserve">muotoilla </w:t>
      </w:r>
      <w:r>
        <w:rPr>
          <w:color w:val="B7D802"/>
        </w:rPr>
        <w:t xml:space="preserve">asian </w:t>
      </w:r>
      <w:r>
        <w:rPr>
          <w:color w:val="5E7A6A"/>
        </w:rPr>
        <w:t xml:space="preserve">niin</w:t>
      </w:r>
      <w:r>
        <w:rPr>
          <w:color w:val="B29869"/>
        </w:rPr>
        <w:t xml:space="preserve">, että </w:t>
      </w:r>
      <w:r>
        <w:rPr>
          <w:color w:val="5E7A6A"/>
        </w:rPr>
        <w:t xml:space="preserve">valinnanvapauden moraalinen absolutismi paljastuu </w:t>
      </w:r>
      <w:r>
        <w:t xml:space="preserve">joka tapauksessa</w:t>
      </w:r>
      <w:r>
        <w:t xml:space="preserve">. </w:t>
      </w:r>
      <w:r>
        <w:t xml:space="preserve">Kannattaako ehdokas </w:t>
      </w:r>
      <w:r>
        <w:rPr>
          <w:color w:val="1D0051"/>
        </w:rPr>
        <w:t xml:space="preserve">vanhempien suostumusta </w:t>
      </w:r>
      <w:r>
        <w:t xml:space="preserve">alaikäisten aborttitapauksissa? (</w:t>
      </w:r>
      <w:r>
        <w:rPr>
          <w:color w:val="8BE7FC"/>
        </w:rPr>
        <w:t xml:space="preserve">Aborttikieltäytyjien etujärjestö </w:t>
      </w:r>
      <w:r>
        <w:t xml:space="preserve">ei kannata sitä.) Entäpä toisen ja kolmannen raskauskolmanneksen aborttien kieltäminen? </w:t>
      </w:r>
      <w:r>
        <w:t xml:space="preserve">(</w:t>
      </w:r>
      <w:r>
        <w:t xml:space="preserve">Jälleen kerran </w:t>
      </w:r>
      <w:r>
        <w:rPr>
          <w:color w:val="8BE7FC"/>
        </w:rPr>
        <w:t xml:space="preserve">lobbaajat </w:t>
      </w:r>
      <w:r>
        <w:t xml:space="preserve">vastaavat kieltävästi.) Demokratia on työntämässä </w:t>
      </w:r>
      <w:r>
        <w:rPr>
          <w:color w:val="76E0C1"/>
        </w:rPr>
        <w:t xml:space="preserve">aborttikeskustelua </w:t>
      </w:r>
      <w:r>
        <w:t xml:space="preserve">kohti tervettä kompromissia, keskitietä, joka ei ole polarisoitunut. </w:t>
      </w:r>
      <w:r>
        <w:rPr>
          <w:color w:val="6EAB9B"/>
        </w:rPr>
        <w:t xml:space="preserve">Poliittista keskustelua </w:t>
      </w:r>
      <w:r>
        <w:t xml:space="preserve">edelsi Roe v. Wade -oikeudenkäynti, ja siinä kehittyi ääripäitä. Nyt polarisoitunut keskusta, voisi sanoa moraalinen enemmistö, on vahvistumassa. Muutaman vuoden kuluttua </w:t>
      </w:r>
      <w:r>
        <w:t xml:space="preserve">useimmissa </w:t>
      </w:r>
      <w:r>
        <w:rPr>
          <w:color w:val="11BA09"/>
        </w:rPr>
        <w:t xml:space="preserve">osavaltioissa </w:t>
      </w:r>
      <w:r>
        <w:rPr>
          <w:color w:val="462C36"/>
        </w:rPr>
        <w:t xml:space="preserve">aborttia </w:t>
      </w:r>
      <w:r>
        <w:t xml:space="preserve">todennäköisesti </w:t>
      </w:r>
      <w:r>
        <w:rPr>
          <w:color w:val="11BA09"/>
        </w:rPr>
        <w:t xml:space="preserve">rajoitetaan enemmän, mutta sitä ei kielletä kokonaan</w:t>
      </w:r>
      <w:r>
        <w:t xml:space="preserve">. </w:t>
      </w:r>
      <w:r>
        <w:rPr>
          <w:color w:val="11BA09"/>
        </w:rPr>
        <w:t xml:space="preserve">Tämä </w:t>
      </w:r>
      <w:r>
        <w:t xml:space="preserve">on </w:t>
      </w:r>
      <w:r>
        <w:rPr>
          <w:color w:val="65407D"/>
        </w:rPr>
        <w:t xml:space="preserve">äänestäjien kanta, </w:t>
      </w:r>
      <w:r>
        <w:rPr>
          <w:color w:val="65407D"/>
        </w:rPr>
        <w:t xml:space="preserve">ja siihen </w:t>
      </w:r>
      <w:r>
        <w:t xml:space="preserve">poliitikot yleensä päätyvät.</w:t>
      </w:r>
    </w:p>
    <w:p>
      <w:r>
        <w:rPr>
          <w:b/>
        </w:rPr>
        <w:t xml:space="preserve">Asiakirjan numero 1374</w:t>
      </w:r>
    </w:p>
    <w:p>
      <w:r>
        <w:rPr>
          <w:b/>
        </w:rPr>
        <w:t xml:space="preserve">Asiakirjan tunniste: wsj1672-001</w:t>
      </w:r>
    </w:p>
    <w:p>
      <w:r>
        <w:rPr>
          <w:color w:val="310106"/>
        </w:rPr>
        <w:t xml:space="preserve">Union Pacific Corp.:n </w:t>
      </w:r>
      <w:r>
        <w:t xml:space="preserve">kolmannen neljänneksen </w:t>
      </w:r>
      <w:r>
        <w:t xml:space="preserve">nettotulos </w:t>
      </w:r>
      <w:r>
        <w:t xml:space="preserve">laski 17 %. Ilman viime vuoden tilauskannan tuottoja nettotulos laski vain 2 %. </w:t>
      </w:r>
      <w:r>
        <w:rPr>
          <w:color w:val="310106"/>
        </w:rPr>
        <w:t xml:space="preserve">Energia-, luonnonvara- ja rautatiealan monialayhtiön </w:t>
      </w:r>
      <w:r>
        <w:t xml:space="preserve">tulos oli 137,4 miljoonaa dollaria eli 1,35 dollaria osakkeelta, kun se viime vuonna oli 165 miljoonaa dollaria eli 1,44 dollaria osakkeelta. Vuoden </w:t>
      </w:r>
      <w:r>
        <w:rPr>
          <w:color w:val="04640D"/>
        </w:rPr>
        <w:t xml:space="preserve">1988 </w:t>
      </w:r>
      <w:r>
        <w:t xml:space="preserve">kolmannella neljänneksellä </w:t>
      </w:r>
      <w:r>
        <w:t xml:space="preserve">jatkuvien toimintojen tulos oli 140,1 miljoonaa dollaria. Vuotta aiemmin </w:t>
      </w:r>
      <w:r>
        <w:rPr>
          <w:color w:val="310106"/>
        </w:rPr>
        <w:t xml:space="preserve">yhtiö teki </w:t>
      </w:r>
      <w:r>
        <w:t xml:space="preserve">24,9 miljoonan dollarin voiton jatkuvista toiminnoista myymällä putkistoja, jalostamon ja osuuden toisesta jalostamosta. Tulot kasvoivat 2 % 1,54 miljardista dollarista 1,58 miljardiin dollariin. New Yorkin pörssissä </w:t>
      </w:r>
      <w:r>
        <w:rPr>
          <w:color w:val="310106"/>
        </w:rPr>
        <w:t xml:space="preserve">Union Pacific </w:t>
      </w:r>
      <w:r>
        <w:t xml:space="preserve">nousi 1 375 dollaria 75 dollariin osakkeelta. </w:t>
      </w:r>
      <w:r>
        <w:rPr>
          <w:color w:val="310106"/>
        </w:rPr>
        <w:t xml:space="preserve">Yhtiö </w:t>
      </w:r>
      <w:r>
        <w:t xml:space="preserve">kertoi, että </w:t>
      </w:r>
      <w:r>
        <w:rPr>
          <w:color w:val="310106"/>
        </w:rPr>
        <w:t xml:space="preserve">sen </w:t>
      </w:r>
      <w:r>
        <w:t xml:space="preserve">Union Pacific Railroadin voitto kasvoi 3 prosenttia huolimatta polttoainekustannusten 14 prosentin noususta ja vaunujen käyttöasteen 4 prosentin laskusta. Rahtiliikenne oli </w:t>
      </w:r>
      <w:r>
        <w:rPr>
          <w:color w:val="310106"/>
        </w:rPr>
        <w:t xml:space="preserve">yhtiön</w:t>
      </w:r>
      <w:r>
        <w:t xml:space="preserve"> mukaan yleisesti ottaen heikkoa</w:t>
      </w:r>
      <w:r>
        <w:t xml:space="preserve">. </w:t>
      </w:r>
      <w:r>
        <w:t xml:space="preserve">Union Pacific Resources -yksikön jatkuvien toimintojen liikevaihto lähes kaksinkertaistui, </w:t>
      </w:r>
      <w:r>
        <w:rPr>
          <w:color w:val="310106"/>
        </w:rPr>
        <w:t xml:space="preserve">yhtiö </w:t>
      </w:r>
      <w:r>
        <w:t xml:space="preserve">ilmoitti</w:t>
      </w:r>
      <w:r>
        <w:t xml:space="preserve">. Se lisäsi, että tulojen kasvu, öljyn vahva hinta ja maakaasun korkeampi hinta kompensoivat öljyn, kaasun ja kasvinesteiden tuotannon laskua. </w:t>
      </w:r>
      <w:r>
        <w:rPr>
          <w:color w:val="310106"/>
        </w:rPr>
        <w:t xml:space="preserve">Yhtiö </w:t>
      </w:r>
      <w:r>
        <w:t xml:space="preserve">viittasi myös kustannusten leikkaustoimenpiteisiin ja korkotuloihin. Union Pacific Realtyn liikevaihto laski 50 prosenttia 3 miljoonaan dollariin. Ilman abstraktia </w:t>
      </w:r>
      <w:r>
        <w:rPr>
          <w:color w:val="FEFB0A"/>
        </w:rPr>
        <w:t xml:space="preserve">yritysarvoa </w:t>
      </w:r>
      <w:r>
        <w:rPr>
          <w:color w:val="FEFB0A"/>
        </w:rPr>
        <w:t xml:space="preserve">Overnite Transportationin </w:t>
      </w:r>
      <w:r>
        <w:t xml:space="preserve">liikevaihto laski </w:t>
      </w:r>
      <w:r>
        <w:t xml:space="preserve">11 prosenttia 15 miljoonaan dollariin, </w:t>
      </w:r>
      <w:r>
        <w:rPr>
          <w:color w:val="310106"/>
        </w:rPr>
        <w:t xml:space="preserve">Union Pacific </w:t>
      </w:r>
      <w:r>
        <w:t xml:space="preserve">ilmoitti</w:t>
      </w:r>
      <w:r>
        <w:t xml:space="preserve">. Yhdeksän kuukauden nettotulos laski 6,3 % 427,7 miljoonaan dollariin eli 3,98 dollariin osakkeelta edellisvuoden 456,4 miljoonasta dollarista eli 4 dollarista osakkeelta. Jatkuvien toimintojen tulos oli </w:t>
      </w:r>
      <w:r>
        <w:rPr>
          <w:color w:val="04640D"/>
        </w:rPr>
        <w:t xml:space="preserve">viime vuonna </w:t>
      </w:r>
      <w:r>
        <w:t xml:space="preserve">402,7 miljoonaa dollaria. Liikevaihto oli 4,75 miljardia dollaria eli 6 % enemmän kuin 4,49 miljardia dollaria.</w:t>
      </w:r>
    </w:p>
    <w:p>
      <w:r>
        <w:rPr>
          <w:b/>
        </w:rPr>
        <w:t xml:space="preserve">Asiakirjan numero 1375</w:t>
      </w:r>
    </w:p>
    <w:p>
      <w:r>
        <w:rPr>
          <w:b/>
        </w:rPr>
        <w:t xml:space="preserve">Asiakirjan tunniste: wsj1673-001</w:t>
      </w:r>
    </w:p>
    <w:p>
      <w:r>
        <w:rPr>
          <w:color w:val="310106"/>
        </w:rPr>
        <w:t xml:space="preserve">Federal Trade Commission (FTC) </w:t>
      </w:r>
      <w:r>
        <w:t xml:space="preserve">päätti, että </w:t>
      </w:r>
      <w:r>
        <w:rPr>
          <w:color w:val="04640D"/>
        </w:rPr>
        <w:t xml:space="preserve">viisi suurta omistusoikeusvakuutusyhtiötä oli </w:t>
      </w:r>
      <w:r>
        <w:t xml:space="preserve">laittomasti asettanut kiinteät hinnat omistusoikeustutkimus- ja -tarkastuspalveluille osallistumalla yhteisiin "hintakomiteoihin" </w:t>
      </w:r>
      <w:r>
        <w:rPr>
          <w:color w:val="FEFB0A"/>
        </w:rPr>
        <w:t xml:space="preserve">kuudessa osavaltiossa</w:t>
      </w:r>
      <w:r>
        <w:t xml:space="preserve">. </w:t>
      </w:r>
      <w:r>
        <w:rPr>
          <w:color w:val="FB5514"/>
        </w:rPr>
        <w:t xml:space="preserve">FTC määräsi </w:t>
      </w:r>
      <w:r>
        <w:rPr>
          <w:color w:val="00587F"/>
        </w:rPr>
        <w:t xml:space="preserve">näissä kuudessa osavaltiossa toimivia </w:t>
      </w:r>
      <w:r>
        <w:rPr>
          <w:color w:val="E115C0"/>
        </w:rPr>
        <w:t xml:space="preserve">yrityksiä </w:t>
      </w:r>
      <w:r>
        <w:rPr>
          <w:color w:val="FB5514"/>
        </w:rPr>
        <w:t xml:space="preserve">olemaan käyttämättä hintakomiteoita</w:t>
      </w:r>
      <w:r>
        <w:t xml:space="preserve">. </w:t>
      </w:r>
      <w:r>
        <w:rPr>
          <w:color w:val="0BC582"/>
        </w:rPr>
        <w:t xml:space="preserve">Komission määrä</w:t>
      </w:r>
      <w:r>
        <w:rPr>
          <w:color w:val="FB5514"/>
        </w:rPr>
        <w:t xml:space="preserve">yksessä </w:t>
      </w:r>
      <w:r>
        <w:t xml:space="preserve">nimettiin </w:t>
      </w:r>
      <w:r>
        <w:rPr>
          <w:color w:val="04640D"/>
        </w:rPr>
        <w:t xml:space="preserve">seuraavat yhtiöt: </w:t>
      </w:r>
      <w:r>
        <w:rPr>
          <w:color w:val="FEB8C8"/>
        </w:rPr>
        <w:t xml:space="preserve">Ticor Title Insurance Co. of California, Los Angelesissa sijaitsevan Ticorin yksikkö</w:t>
      </w:r>
      <w:r>
        <w:rPr>
          <w:color w:val="04640D"/>
        </w:rPr>
        <w:t xml:space="preserve">; </w:t>
      </w:r>
      <w:r>
        <w:rPr>
          <w:color w:val="9E8317"/>
        </w:rPr>
        <w:t xml:space="preserve">Chicago Title Insurance Co. ja </w:t>
      </w:r>
      <w:r>
        <w:rPr>
          <w:color w:val="01190F"/>
        </w:rPr>
        <w:t xml:space="preserve">Safeco Title Insurance Co. </w:t>
      </w:r>
      <w:r>
        <w:rPr>
          <w:color w:val="04640D"/>
        </w:rPr>
        <w:t xml:space="preserve">, </w:t>
      </w:r>
      <w:r>
        <w:rPr>
          <w:color w:val="847D81"/>
        </w:rPr>
        <w:t xml:space="preserve">Chicago Title &amp; Trust Co:</w:t>
      </w:r>
      <w:r>
        <w:rPr>
          <w:color w:val="04640D"/>
        </w:rPr>
        <w:t xml:space="preserve">n yksiköt</w:t>
      </w:r>
      <w:r>
        <w:rPr>
          <w:color w:val="04640D"/>
        </w:rPr>
        <w:t xml:space="preserve">; </w:t>
      </w:r>
      <w:r>
        <w:rPr>
          <w:color w:val="58018B"/>
        </w:rPr>
        <w:t xml:space="preserve">Lawyers Title Insurance Corp., Richmondissa, Virginiassa sijaitsevan Universal Corp:n yksikkö</w:t>
      </w:r>
      <w:r>
        <w:rPr>
          <w:color w:val="04640D"/>
        </w:rPr>
        <w:t xml:space="preserve">; ja </w:t>
      </w:r>
      <w:r>
        <w:rPr>
          <w:color w:val="B70639"/>
        </w:rPr>
        <w:t xml:space="preserve">Stewart Title Guaranty Co., Houstonin Stewart Information Services Corp:n yksikkö</w:t>
      </w:r>
      <w:r>
        <w:t xml:space="preserve">. </w:t>
      </w:r>
      <w:r>
        <w:rPr>
          <w:color w:val="703B01"/>
        </w:rPr>
        <w:t xml:space="preserve">Chicago Title &amp; Trust </w:t>
      </w:r>
      <w:r>
        <w:t xml:space="preserve">osti </w:t>
      </w:r>
      <w:r>
        <w:rPr>
          <w:color w:val="F7F1DF"/>
        </w:rPr>
        <w:t xml:space="preserve">Safecon </w:t>
      </w:r>
      <w:r>
        <w:t xml:space="preserve">vuonna 1987 ja muutti </w:t>
      </w:r>
      <w:r>
        <w:rPr>
          <w:color w:val="F7F1DF"/>
        </w:rPr>
        <w:t xml:space="preserve">yksikön nimen </w:t>
      </w:r>
      <w:r>
        <w:t xml:space="preserve">Security Union Title Insurance Co:ksi. FTC totesi, että </w:t>
      </w:r>
      <w:r>
        <w:rPr>
          <w:color w:val="04640D"/>
        </w:rPr>
        <w:t xml:space="preserve">yhtiöt </w:t>
      </w:r>
      <w:r>
        <w:t xml:space="preserve">rikkoivat liittovaltion kilpailulainsäädäntöä sopimalla hinnoista </w:t>
      </w:r>
      <w:r>
        <w:rPr>
          <w:color w:val="FEFB0A"/>
        </w:rPr>
        <w:t xml:space="preserve">seuraavissa osavaltioissa: New Jersey, Pennsylvania, Connecticut, Wisconsin, Arizona ja Montana</w:t>
      </w:r>
      <w:r>
        <w:t xml:space="preserve">. FTC teki ensimmäisen hallinnollisen kantelun asiassa vuonna 1985. </w:t>
      </w:r>
      <w:r>
        <w:rPr>
          <w:color w:val="118B8A"/>
        </w:rPr>
        <w:t xml:space="preserve">John Christie, paikallinen asianajaja, joka työskentelee </w:t>
      </w:r>
      <w:r>
        <w:rPr>
          <w:color w:val="4AFEFA"/>
        </w:rPr>
        <w:t xml:space="preserve">kahdelle </w:t>
      </w:r>
      <w:r>
        <w:rPr>
          <w:color w:val="FCB164"/>
        </w:rPr>
        <w:t xml:space="preserve">Chicago Title &amp; Trustin</w:t>
      </w:r>
      <w:r>
        <w:rPr>
          <w:color w:val="4AFEFA"/>
        </w:rPr>
        <w:t xml:space="preserve"> yksikölle</w:t>
      </w:r>
      <w:r>
        <w:t xml:space="preserve">, syytti FTC:tä </w:t>
      </w:r>
      <w:r>
        <w:rPr>
          <w:color w:val="796EE6"/>
        </w:rPr>
        <w:t xml:space="preserve">osavaltiotason ohjeiden </w:t>
      </w:r>
      <w:r>
        <w:t xml:space="preserve">"takautuvasta uudelleenarvioinnista"</w:t>
      </w:r>
      <w:r>
        <w:rPr>
          <w:color w:val="000D2C"/>
        </w:rPr>
        <w:t xml:space="preserve">, joita </w:t>
      </w:r>
      <w:r>
        <w:rPr>
          <w:color w:val="F95475"/>
        </w:rPr>
        <w:t xml:space="preserve">hänen </w:t>
      </w:r>
      <w:r>
        <w:rPr>
          <w:color w:val="53495F"/>
        </w:rPr>
        <w:t xml:space="preserve">mukaansa </w:t>
      </w:r>
      <w:r>
        <w:rPr>
          <w:color w:val="F95475"/>
        </w:rPr>
        <w:t xml:space="preserve">hänen </w:t>
      </w:r>
      <w:r>
        <w:rPr>
          <w:color w:val="61FC03"/>
        </w:rPr>
        <w:t xml:space="preserve">asiakkaansa </w:t>
      </w:r>
      <w:r>
        <w:rPr>
          <w:color w:val="796EE6"/>
        </w:rPr>
        <w:t xml:space="preserve">olivat </w:t>
      </w:r>
      <w:r>
        <w:rPr>
          <w:color w:val="796EE6"/>
        </w:rPr>
        <w:t xml:space="preserve">noudattaneet</w:t>
      </w:r>
      <w:r>
        <w:t xml:space="preserve">. </w:t>
      </w:r>
      <w:r>
        <w:t xml:space="preserve">"Odotan, että </w:t>
      </w:r>
      <w:r>
        <w:rPr>
          <w:color w:val="04640D"/>
        </w:rPr>
        <w:t xml:space="preserve">kaikki yritykset </w:t>
      </w:r>
      <w:r>
        <w:t xml:space="preserve">valittavat", hän sanoi. </w:t>
      </w:r>
      <w:r>
        <w:rPr>
          <w:color w:val="5D9608"/>
        </w:rPr>
        <w:t xml:space="preserve">Lawyers Title -yhtiön </w:t>
      </w:r>
      <w:r>
        <w:t xml:space="preserve">asianajajan </w:t>
      </w:r>
      <w:r>
        <w:t xml:space="preserve">mukaan </w:t>
      </w:r>
      <w:r>
        <w:rPr>
          <w:color w:val="0BC582"/>
        </w:rPr>
        <w:t xml:space="preserve">komission </w:t>
      </w:r>
      <w:r>
        <w:rPr>
          <w:color w:val="FB5514"/>
        </w:rPr>
        <w:t xml:space="preserve">määräyksellä </w:t>
      </w:r>
      <w:r>
        <w:t xml:space="preserve">ei ole juurikaan käytännön vaikutusta, koska </w:t>
      </w:r>
      <w:r>
        <w:rPr>
          <w:color w:val="04640D"/>
        </w:rPr>
        <w:t xml:space="preserve">nimetyt yritykset </w:t>
      </w:r>
      <w:r>
        <w:t xml:space="preserve">eivät enää käytä </w:t>
      </w:r>
      <w:r>
        <w:rPr>
          <w:color w:val="DE98FD"/>
        </w:rPr>
        <w:t xml:space="preserve">FTC:</w:t>
      </w:r>
      <w:r>
        <w:rPr>
          <w:color w:val="98A088"/>
        </w:rPr>
        <w:t xml:space="preserve">n </w:t>
      </w:r>
      <w:r>
        <w:rPr>
          <w:color w:val="DE98FD"/>
        </w:rPr>
        <w:t xml:space="preserve">kiistämiä </w:t>
      </w:r>
      <w:r>
        <w:rPr>
          <w:color w:val="DE98FD"/>
        </w:rPr>
        <w:t xml:space="preserve">osuuskuntakomiteoita. </w:t>
      </w:r>
      <w:r>
        <w:rPr>
          <w:color w:val="4F584E"/>
        </w:rPr>
        <w:t xml:space="preserve">Muiden mainittujen yritysten </w:t>
      </w:r>
      <w:r>
        <w:t xml:space="preserve">virkamiehet </w:t>
      </w:r>
      <w:r>
        <w:t xml:space="preserve">eivät vastanneet puheluihin, joissa pyydettiin kommentteja.</w:t>
      </w:r>
    </w:p>
    <w:p>
      <w:r>
        <w:rPr>
          <w:b/>
        </w:rPr>
        <w:t xml:space="preserve">Asiakirjan numero 1376</w:t>
      </w:r>
    </w:p>
    <w:p>
      <w:r>
        <w:rPr>
          <w:b/>
        </w:rPr>
        <w:t xml:space="preserve">Asiakirjan tunniste: wsj1674-001</w:t>
      </w:r>
    </w:p>
    <w:p>
      <w:r>
        <w:rPr>
          <w:color w:val="310106"/>
        </w:rPr>
        <w:t xml:space="preserve">MARK RESOURCES INC., Calgary, Alberta, </w:t>
      </w:r>
      <w:r>
        <w:t xml:space="preserve">kertoi sopineensa 75 miljoonan dollarin (63,9 miljoonan Yhdysvaltain dollarin) arvosta 8 prosentin vaihtovelkakirjalainoja arvopaperikauppiaiden ryhmälle. </w:t>
      </w:r>
      <w:r>
        <w:rPr>
          <w:color w:val="310106"/>
        </w:rPr>
        <w:t xml:space="preserve">Mark, öljy- ja kaasualan konserni, </w:t>
      </w:r>
      <w:r>
        <w:t xml:space="preserve">ilmoitti, </w:t>
      </w:r>
      <w:r>
        <w:rPr>
          <w:color w:val="04640D"/>
        </w:rPr>
        <w:t xml:space="preserve">että </w:t>
      </w:r>
      <w:r>
        <w:rPr>
          <w:color w:val="FB5514"/>
        </w:rPr>
        <w:t xml:space="preserve">yhtiön </w:t>
      </w:r>
      <w:r>
        <w:rPr>
          <w:color w:val="FEFB0A"/>
        </w:rPr>
        <w:t xml:space="preserve">15-vuotiset velkakirjat </w:t>
      </w:r>
      <w:r>
        <w:t xml:space="preserve">ovat vaihdettavissa ennen eräpäivää 12,50 Kanadan dollarin hintaan kutakin </w:t>
      </w:r>
      <w:r>
        <w:rPr>
          <w:color w:val="310106"/>
        </w:rPr>
        <w:t xml:space="preserve">yhtiön</w:t>
      </w:r>
      <w:r>
        <w:t xml:space="preserve"> kantaosaketta kohti</w:t>
      </w:r>
      <w:r>
        <w:t xml:space="preserve">, ja ne </w:t>
      </w:r>
      <w:r>
        <w:rPr>
          <w:color w:val="E115C0"/>
        </w:rPr>
        <w:t xml:space="preserve">voidaan </w:t>
      </w:r>
      <w:r>
        <w:rPr>
          <w:color w:val="E115C0"/>
        </w:rPr>
        <w:t xml:space="preserve">lunastaa </w:t>
      </w:r>
      <w:r>
        <w:rPr>
          <w:color w:val="00587F"/>
        </w:rPr>
        <w:t xml:space="preserve">yhtiön</w:t>
      </w:r>
      <w:r>
        <w:rPr>
          <w:color w:val="E115C0"/>
        </w:rPr>
        <w:t xml:space="preserve"> valinnan mukaan </w:t>
      </w:r>
      <w:r>
        <w:rPr>
          <w:color w:val="E115C0"/>
        </w:rPr>
        <w:t xml:space="preserve">30. marraskuuta 1992 jälkeen tietyin ehdoin</w:t>
      </w:r>
      <w:r>
        <w:t xml:space="preserve">.</w:t>
      </w:r>
    </w:p>
    <w:p>
      <w:r>
        <w:rPr>
          <w:b/>
        </w:rPr>
        <w:t xml:space="preserve">Asiakirjan numero 1377</w:t>
      </w:r>
    </w:p>
    <w:p>
      <w:r>
        <w:rPr>
          <w:b/>
        </w:rPr>
        <w:t xml:space="preserve">Asiakirjan tunniste: wsj1675-001</w:t>
      </w:r>
    </w:p>
    <w:p>
      <w:r>
        <w:rPr>
          <w:color w:val="310106"/>
        </w:rPr>
        <w:t xml:space="preserve">Hallitus </w:t>
      </w:r>
      <w:r>
        <w:t xml:space="preserve">yrittää myydä </w:t>
      </w:r>
      <w:r>
        <w:rPr>
          <w:color w:val="04640D"/>
        </w:rPr>
        <w:t xml:space="preserve">kaikki </w:t>
      </w:r>
      <w:r>
        <w:rPr>
          <w:color w:val="FEFB0A"/>
        </w:rPr>
        <w:t xml:space="preserve">FADA:n (Federal Asset Disposition Association) </w:t>
      </w:r>
      <w:r>
        <w:rPr>
          <w:color w:val="04640D"/>
        </w:rPr>
        <w:t xml:space="preserve">hallinnoimat kiinteistövarat </w:t>
      </w:r>
      <w:r>
        <w:t xml:space="preserve">kerralla, sanoi </w:t>
      </w:r>
      <w:r>
        <w:rPr>
          <w:color w:val="FB5514"/>
        </w:rPr>
        <w:t xml:space="preserve">William Seidman, Federal Deposit Insurance Corp:n puheenjohtaja</w:t>
      </w:r>
      <w:r>
        <w:t xml:space="preserve">. </w:t>
      </w:r>
      <w:r>
        <w:rPr>
          <w:color w:val="04640D"/>
        </w:rPr>
        <w:t xml:space="preserve">FADA-kiinteistöpaketti, jonka lähtöhinta on 428 miljoonaa dollaria, koostuu </w:t>
      </w:r>
      <w:r>
        <w:t xml:space="preserve">150 kiinteistöstä Texasissa, Kaliforniassa, Coloradossa, Arizonassa ja Floridassa. Siihen kuuluu asuntoja, ostoskeskuksia, toimistorakennuksia ja rakentamatonta maata. </w:t>
      </w:r>
      <w:r>
        <w:rPr>
          <w:color w:val="FB5514"/>
        </w:rPr>
        <w:t xml:space="preserve">Seidman </w:t>
      </w:r>
      <w:r>
        <w:t xml:space="preserve">on </w:t>
      </w:r>
      <w:r>
        <w:rPr>
          <w:color w:val="E115C0"/>
        </w:rPr>
        <w:t xml:space="preserve">Resolution Trust Corp:n </w:t>
      </w:r>
      <w:r>
        <w:t xml:space="preserve">puheenjohtaja, joka on </w:t>
      </w:r>
      <w:r>
        <w:rPr>
          <w:color w:val="E115C0"/>
        </w:rPr>
        <w:t xml:space="preserve">perustettu myymään tai yhdistämään </w:t>
      </w:r>
      <w:r>
        <w:rPr>
          <w:color w:val="00587F"/>
        </w:rPr>
        <w:t xml:space="preserve">satoja maksukyvyttömiä kansallisia säästö- ja lainayhdistyksiä</w:t>
      </w:r>
      <w:r>
        <w:t xml:space="preserve">. </w:t>
      </w:r>
      <w:r>
        <w:rPr>
          <w:color w:val="E115C0"/>
        </w:rPr>
        <w:t xml:space="preserve">RTC, joka perustettiin tämän vuoden säästöjen ja lainojen pelastamista koskevalla lainsäädännöllä, </w:t>
      </w:r>
      <w:r>
        <w:t xml:space="preserve">yrittää myydä FADAn toimistoverkon erikseen. FADA, </w:t>
      </w:r>
      <w:r>
        <w:rPr>
          <w:color w:val="0BC582"/>
        </w:rPr>
        <w:t xml:space="preserve">joka </w:t>
      </w:r>
      <w:r>
        <w:t xml:space="preserve">omistaa ennen rahoitustukilainsäädännön voimaantuloa suljettujen luotto-osuuskuntien vaikeuksissa olevat varat, on selvitystilassa. FADAn hallussa olevia varoja ei myydä pala palalta, </w:t>
      </w:r>
      <w:r>
        <w:rPr>
          <w:color w:val="FB5514"/>
        </w:rPr>
        <w:t xml:space="preserve">Seidman sanoi </w:t>
      </w:r>
      <w:r>
        <w:t xml:space="preserve">puheessaan Southern Methodist Universityn liiketaloudelliselle tiedekunnalle Dallasissa. "Sinun </w:t>
      </w:r>
      <w:r>
        <w:t xml:space="preserve">on ostettava </w:t>
      </w:r>
      <w:r>
        <w:rPr>
          <w:color w:val="04640D"/>
        </w:rPr>
        <w:t xml:space="preserve">koko paketti", </w:t>
      </w:r>
      <w:r>
        <w:rPr>
          <w:color w:val="FB5514"/>
        </w:rPr>
        <w:t xml:space="preserve">Seidman </w:t>
      </w:r>
      <w:r>
        <w:t xml:space="preserve">sanoi, </w:t>
      </w:r>
      <w:r>
        <w:t xml:space="preserve">"joten ota </w:t>
      </w:r>
      <w:r>
        <w:t xml:space="preserve">shekkivihkosi </w:t>
      </w:r>
      <w:r>
        <w:t xml:space="preserve">esiin.</w:t>
      </w:r>
    </w:p>
    <w:p>
      <w:r>
        <w:rPr>
          <w:b/>
        </w:rPr>
        <w:t xml:space="preserve">Asiakirjan numero 1378</w:t>
      </w:r>
    </w:p>
    <w:p>
      <w:r>
        <w:rPr>
          <w:b/>
        </w:rPr>
        <w:t xml:space="preserve">Asiakirjan tunniste: wsj1676-001</w:t>
      </w:r>
    </w:p>
    <w:p>
      <w:r>
        <w:t xml:space="preserve">Eilisten tarjousten ja hinnoittelun joukossa Yhdysvaltain ja muiden maiden sijoitusmarkkinoilla, rahoitusehdot ja syndikaatin johtaja, </w:t>
      </w:r>
      <w:r>
        <w:rPr>
          <w:color w:val="310106"/>
        </w:rPr>
        <w:t xml:space="preserve">Dow-Jones </w:t>
      </w:r>
      <w:r>
        <w:t xml:space="preserve">Capital Markets </w:t>
      </w:r>
      <w:r>
        <w:rPr>
          <w:color w:val="310106"/>
        </w:rPr>
        <w:t xml:space="preserve">Groupin </w:t>
      </w:r>
      <w:r>
        <w:t xml:space="preserve">raportti </w:t>
      </w:r>
      <w:r>
        <w:t xml:space="preserve">mainitsi Sequa Corp:n 150 miljoonan dollarin 9 5/8%:n joukkovelkakirjalainat, jotka erääntyvät 15. lokakuuta </w:t>
      </w:r>
      <w:r>
        <w:rPr>
          <w:color w:val="04640D"/>
        </w:rPr>
        <w:t xml:space="preserve">1999, </w:t>
      </w:r>
      <w:r>
        <w:t xml:space="preserve">hinnoiteltuna 99,75:llä 9664%:n tuotolla. Ei-ostettavissa olevat arvopaperit hinnoiteltiin 170 peruspisteen marginaalilla 10 vuoden valtionlainaan nähden. Arvopaperit, joiden </w:t>
      </w:r>
      <w:r>
        <w:t xml:space="preserve">luottoluokitus on Moody</w:t>
      </w:r>
      <w:r>
        <w:rPr>
          <w:color w:val="FEFB0A"/>
        </w:rPr>
        <w:t xml:space="preserve">'s Investors Service Inc.:n mukaan </w:t>
      </w:r>
      <w:r>
        <w:t xml:space="preserve">Baa-2 ja </w:t>
      </w:r>
      <w:r>
        <w:rPr>
          <w:color w:val="FB5514"/>
        </w:rPr>
        <w:t xml:space="preserve">Standard &amp; Poor's Corp:n mukaan </w:t>
      </w:r>
      <w:r>
        <w:t xml:space="preserve">kolminkertainen B miinus, myydään Merrill Lynch Capital Marketsin johtamien jälleenvakuuttajien kautta. Virginia Public School Authority - 55,7 miljoonaa dollaria koulujen tulolainoja, </w:t>
      </w:r>
      <w:r>
        <w:rPr>
          <w:color w:val="E115C0"/>
        </w:rPr>
        <w:t xml:space="preserve">vuoden 1989 </w:t>
      </w:r>
      <w:r>
        <w:t xml:space="preserve">B-sarja </w:t>
      </w:r>
      <w:r>
        <w:t xml:space="preserve">(vuoden 1987 päätös), erääntyvät </w:t>
      </w:r>
      <w:r>
        <w:rPr>
          <w:color w:val="00587F"/>
        </w:rPr>
        <w:t xml:space="preserve">vuosina 1992</w:t>
      </w:r>
      <w:r>
        <w:t xml:space="preserve">, </w:t>
      </w:r>
      <w:r>
        <w:rPr>
          <w:color w:val="0BC582"/>
        </w:rPr>
        <w:t xml:space="preserve">2000</w:t>
      </w:r>
      <w:r>
        <w:t xml:space="preserve">, </w:t>
      </w:r>
      <w:r>
        <w:rPr>
          <w:color w:val="FEB8C8"/>
        </w:rPr>
        <w:t xml:space="preserve">2005 </w:t>
      </w:r>
      <w:r>
        <w:t xml:space="preserve">ja </w:t>
      </w:r>
      <w:r>
        <w:rPr>
          <w:color w:val="9E8317"/>
        </w:rPr>
        <w:t xml:space="preserve">2010</w:t>
      </w:r>
      <w:r>
        <w:t xml:space="preserve">, BT Securities Corp:n kautta. Joukkovelkakirjalainojen, jotka </w:t>
      </w:r>
      <w:r>
        <w:rPr>
          <w:color w:val="01190F"/>
        </w:rPr>
        <w:t xml:space="preserve">Moody's ja S&amp;P ovat </w:t>
      </w:r>
      <w:r>
        <w:t xml:space="preserve">luokitelleet </w:t>
      </w:r>
      <w:r>
        <w:t xml:space="preserve">kahden A:n </w:t>
      </w:r>
      <w:r>
        <w:t xml:space="preserve">luottoluokituksella, </w:t>
      </w:r>
      <w:r>
        <w:t xml:space="preserve">tuotto oli 6 prosentista </w:t>
      </w:r>
      <w:r>
        <w:rPr>
          <w:color w:val="00587F"/>
        </w:rPr>
        <w:t xml:space="preserve">vuonna 1991 </w:t>
      </w:r>
      <w:r>
        <w:t xml:space="preserve">7,10 prosenttiin </w:t>
      </w:r>
      <w:r>
        <w:rPr>
          <w:color w:val="9E8317"/>
        </w:rPr>
        <w:t xml:space="preserve">vuonna 2010</w:t>
      </w:r>
      <w:r>
        <w:t xml:space="preserve">. </w:t>
      </w:r>
      <w:r>
        <w:t xml:space="preserve">Sarjaobligaatioiden tuotto oli vuonna </w:t>
      </w:r>
      <w:r>
        <w:rPr>
          <w:color w:val="0BC582"/>
        </w:rPr>
        <w:t xml:space="preserve">2000</w:t>
      </w:r>
      <w:r>
        <w:t xml:space="preserve"> jopa 6,75 prosenttia</w:t>
      </w:r>
      <w:r>
        <w:t xml:space="preserve">. </w:t>
      </w:r>
      <w:r>
        <w:rPr>
          <w:color w:val="00587F"/>
        </w:rPr>
        <w:t xml:space="preserve">Vuosina 1991-1996 </w:t>
      </w:r>
      <w:r>
        <w:t xml:space="preserve">erääntyvien joukkovelkakirjalainojen </w:t>
      </w:r>
      <w:r>
        <w:t xml:space="preserve">kuponkikorko on 6,70 % ja vuosina 1997-2000 erääntyvien joukkovelkakirjalainojen </w:t>
      </w:r>
      <w:r>
        <w:t xml:space="preserve">6 3/4 %. </w:t>
      </w:r>
      <w:r>
        <w:rPr>
          <w:color w:val="58018B"/>
        </w:rPr>
        <w:t xml:space="preserve">Vuonna 2005</w:t>
      </w:r>
      <w:r>
        <w:rPr>
          <w:color w:val="847D81"/>
        </w:rPr>
        <w:t xml:space="preserve"> erääntyviä määräaikaisia joukkovelkakirjalainoja </w:t>
      </w:r>
      <w:r>
        <w:t xml:space="preserve">ei ole virallisesti tarjottu uudelleen. Heillä on 7 prosentin kuponki. </w:t>
      </w:r>
      <w:r>
        <w:rPr>
          <w:color w:val="9E8317"/>
        </w:rPr>
        <w:t xml:space="preserve">Vuonna 2010 </w:t>
      </w:r>
      <w:r>
        <w:t xml:space="preserve">erääntyvät määräaikaiset joukkovelkakirjalainat </w:t>
      </w:r>
      <w:r>
        <w:t xml:space="preserve">ovat 7,10 %:n arvopapereita, jotka on hinnoiteltu nimellisarvoon. St. Johns River Water Management District, Florida - 5 000 000 Yhdysvaltain dollaria vuoden 1989 sarjan maa-alueiden lisäyksestä kertyviä joukkovelkakirjalainoja, jotka erääntyvät vuosina 1990-2000, 2003, 2006 ja 2009. Smith Barney, Harris Upham &amp; Co. on alustavasti hinnoitellut ne siten, että niiden tuotto on 6 prosentista vuonna 1990 noin 7 prosenttiin.</w:t>
      </w:r>
      <w:r>
        <w:rPr>
          <w:color w:val="B70639"/>
        </w:rPr>
        <w:t xml:space="preserve">Vuonna 2003 </w:t>
      </w:r>
      <w:r>
        <w:t xml:space="preserve">erääntyviä 7 prosentin määräaikaisia joukkovelkakirjalainoja, joiden </w:t>
      </w:r>
      <w:r>
        <w:t xml:space="preserve">hinta on 99 3/4 ja tuotto noin 7,03 prosenttia, </w:t>
      </w:r>
      <w:r>
        <w:t xml:space="preserve">on 9,76 miljoonaa dollaria. </w:t>
      </w:r>
      <w:r>
        <w:t xml:space="preserve">Vuonna 2006 erääntyviä määräaikaisia joukkovelkakirjalainoja, joiden arvo on 11775 000 dollaria, ja vuonna 2009 erääntyviä määräaikaisia joukkovelkakirjalainoja, joiden arvo on 13865 000 dollaria, ei ole virallisesti tarjottu uudelleen. Sarjavelkakirjalainat hinnoiteltiin nimellisarvoon, ja niiden tuotto oli 6,90 prosenttia </w:t>
      </w:r>
      <w:r>
        <w:rPr>
          <w:color w:val="0BC582"/>
        </w:rPr>
        <w:t xml:space="preserve">vuonna 2000</w:t>
      </w:r>
      <w:r>
        <w:t xml:space="preserve">. </w:t>
      </w:r>
      <w:r>
        <w:t xml:space="preserve">Joukkovelkakirjalainat on vakuutettu, ja </w:t>
      </w:r>
      <w:r>
        <w:rPr>
          <w:color w:val="01190F"/>
        </w:rPr>
        <w:t xml:space="preserve">Moody's ja S&amp;P ovat </w:t>
      </w:r>
      <w:r>
        <w:t xml:space="preserve">luokitelleet ne </w:t>
      </w:r>
      <w:r>
        <w:t xml:space="preserve">triple-A-luokkaan. </w:t>
      </w:r>
      <w:r>
        <w:rPr>
          <w:color w:val="703B01"/>
        </w:rPr>
        <w:t xml:space="preserve">Federal Home Loan Mortgage Corp. </w:t>
      </w:r>
      <w:r>
        <w:t xml:space="preserve">- Salomon Brothers Inc. tarjoaa 500 miljoonan dollarin arvosta remic-kiinnitysvakuudellisia arvopapereita 12 luokassa. Sarjan 105 tarjouksen vakuutena ovat 9 1/2-prosenttiset </w:t>
      </w:r>
      <w:r>
        <w:rPr>
          <w:color w:val="703B01"/>
        </w:rPr>
        <w:t xml:space="preserve">Freddie Mac -arvopaperit. </w:t>
      </w:r>
      <w:r>
        <w:t xml:space="preserve">Kidder, Peabody &amp; Co. tarjoaa erikseen </w:t>
      </w:r>
      <w:r>
        <w:t xml:space="preserve">400 miljoonan dollarin arvosta </w:t>
      </w:r>
      <w:r>
        <w:rPr>
          <w:color w:val="703B01"/>
        </w:rPr>
        <w:t xml:space="preserve">Freddie Mac </w:t>
      </w:r>
      <w:r>
        <w:t xml:space="preserve">Remic -kiinnitysluottopapereita </w:t>
      </w:r>
      <w:r>
        <w:t xml:space="preserve">10 luokassa. Sarjan 106 liikkeeseenlaskun vakuutena ovat 9 1/2-prosenttiset </w:t>
      </w:r>
      <w:r>
        <w:rPr>
          <w:color w:val="703B01"/>
        </w:rPr>
        <w:t xml:space="preserve">Freddie Macin arvopaperit</w:t>
      </w:r>
      <w:r>
        <w:t xml:space="preserve">. Saatavilla olevien tietojen perusteella tuotot vaihtelevat 8,70 prosentista (80 peruspistettä yli 3 vuoden valtionlainan) 10,37 prosenttiin (230 peruspistettä yli 20 vuoden valtionlainan). Näiden tarjousten myötä </w:t>
      </w:r>
      <w:r>
        <w:rPr>
          <w:color w:val="118B8A"/>
        </w:rPr>
        <w:t xml:space="preserve">Freddie Mac on </w:t>
      </w:r>
      <w:r>
        <w:rPr>
          <w:color w:val="F7F1DF"/>
        </w:rPr>
        <w:t xml:space="preserve">laskenut liikkeeseen Remic-arvopapereita </w:t>
      </w:r>
      <w:r>
        <w:t xml:space="preserve">32,6 miljardin dollarin edestä ja </w:t>
      </w:r>
      <w:r>
        <w:rPr>
          <w:color w:val="F7F1DF"/>
        </w:rPr>
        <w:t xml:space="preserve">niiden </w:t>
      </w:r>
      <w:r>
        <w:t xml:space="preserve">kokonaisarvo on 46,5 miljardia dollaria sen jälkeen, kun ohjelma aloitettiin helmikuussa 1988. Euroopan investointipankki (virasto) - 200 miljardia liiraa 12 prosentin joukkovelkakirjalainoja, joiden eräpäivä on 16. marraskuuta </w:t>
      </w:r>
      <w:r>
        <w:rPr>
          <w:color w:val="4AFEFA"/>
        </w:rPr>
        <w:t xml:space="preserve">1995, </w:t>
      </w:r>
      <w:r>
        <w:t xml:space="preserve">hinta 101 3/4, tuotto 12 prosenttia ilman asianmukaisia palkkioita, pääjärjestäjä Banco Commercial Italiana. IBM International Finance (yhdysvaltalainen emoyhtiö) - 125 miljoonaa euromääräistä 9 1/8 prosentin joukkovelkakirjalainaa, joiden eräpäivä on 10. marraskuuta </w:t>
      </w:r>
      <w:r>
        <w:rPr>
          <w:color w:val="FCB164"/>
        </w:rPr>
        <w:t xml:space="preserve">1994, </w:t>
      </w:r>
      <w:r>
        <w:t xml:space="preserve">hinta 101 5/8, tuotto 9,13 prosenttia suositellulla nimellishinnalla, Banque Paribas Capital Marketsin kautta. Societe Generale Australia Ltd. (</w:t>
      </w:r>
      <w:r>
        <w:rPr>
          <w:color w:val="796EE6"/>
        </w:rPr>
        <w:t xml:space="preserve">ranskalainen emoyhtiö</w:t>
      </w:r>
      <w:r>
        <w:t xml:space="preserve">) - 50 miljoonan Australian dollarin 17%:n joukkovelkakirjalainat, joiden eräpäivä on 20. marraskuuta </w:t>
      </w:r>
      <w:r>
        <w:rPr>
          <w:color w:val="00587F"/>
        </w:rPr>
        <w:t xml:space="preserve">1991, </w:t>
      </w:r>
      <w:r>
        <w:t xml:space="preserve">hinta 101,90, tuotto 16,59 ilman palkkioita, Westpac Banking Corp.:n kautta. </w:t>
      </w:r>
      <w:r>
        <w:rPr>
          <w:color w:val="796EE6"/>
        </w:rPr>
        <w:t xml:space="preserve">Societe Generalen </w:t>
      </w:r>
      <w:r>
        <w:t xml:space="preserve">takaama</w:t>
      </w:r>
      <w:r>
        <w:t xml:space="preserve">. </w:t>
      </w:r>
      <w:r>
        <w:t xml:space="preserve">Palkkiot 1 1/4. </w:t>
      </w:r>
      <w:r>
        <w:rPr>
          <w:color w:val="000D2C"/>
        </w:rPr>
        <w:t xml:space="preserve">Mitsubishi Trust &amp; Banking Corp. (Japani</w:t>
      </w:r>
      <w:r>
        <w:t xml:space="preserve">) - 200 miljoonan Sveitsin frangin arvosta yksityisesti sijoitettuja vaihtovelkakirjoja, joiden eräpäivä on 31. maaliskuuta </w:t>
      </w:r>
      <w:r>
        <w:rPr>
          <w:color w:val="FCB164"/>
        </w:rPr>
        <w:t xml:space="preserve">1994, </w:t>
      </w:r>
      <w:r>
        <w:t xml:space="preserve">kiinteä korko ja 0,75 prosentin kuponkikorko nimellisarvoon, </w:t>
      </w:r>
      <w:r>
        <w:rPr>
          <w:color w:val="53495F"/>
        </w:rPr>
        <w:t xml:space="preserve">Sveitsin keskuspankin kautta</w:t>
      </w:r>
      <w:r>
        <w:t xml:space="preserve">. </w:t>
      </w:r>
      <w:r>
        <w:t xml:space="preserve">Myyntioptio </w:t>
      </w:r>
      <w:r>
        <w:rPr>
          <w:color w:val="F95475"/>
        </w:rPr>
        <w:t xml:space="preserve">31. maaliskuuta </w:t>
      </w:r>
      <w:r>
        <w:rPr>
          <w:color w:val="61FC03"/>
        </w:rPr>
        <w:t xml:space="preserve">1992 </w:t>
      </w:r>
      <w:r>
        <w:t xml:space="preserve">kiinteällä 107 3/4:n korolla 3,5 prosentin tuotolla. Lunastettavissa </w:t>
      </w:r>
      <w:r>
        <w:rPr>
          <w:color w:val="F95475"/>
        </w:rPr>
        <w:t xml:space="preserve">31. maaliskuuta </w:t>
      </w:r>
      <w:r>
        <w:rPr>
          <w:color w:val="61FC03"/>
        </w:rPr>
        <w:t xml:space="preserve">1992 </w:t>
      </w:r>
      <w:r>
        <w:t xml:space="preserve">107 3/4:n hintaan, joka laskee kaksi prosenttiyksikköä puolivuosittain nimellisarvoon. </w:t>
      </w:r>
      <w:r>
        <w:rPr>
          <w:color w:val="5D9608"/>
        </w:rPr>
        <w:t xml:space="preserve">Kukin </w:t>
      </w:r>
      <w:r>
        <w:rPr>
          <w:color w:val="DE98FD"/>
        </w:rPr>
        <w:t xml:space="preserve">50 000 Sveitsin frangin suuruisista arvopapereista </w:t>
      </w:r>
      <w:r>
        <w:t xml:space="preserve">on vaihdettavissa </w:t>
      </w:r>
      <w:r>
        <w:rPr>
          <w:color w:val="98A088"/>
        </w:rPr>
        <w:t xml:space="preserve">27. marraskuuta </w:t>
      </w:r>
      <w:r>
        <w:rPr>
          <w:color w:val="4F584E"/>
        </w:rPr>
        <w:t xml:space="preserve">1989 </w:t>
      </w:r>
      <w:r>
        <w:t xml:space="preserve">ja 21. maaliskuuta </w:t>
      </w:r>
      <w:r>
        <w:rPr>
          <w:color w:val="FCB164"/>
        </w:rPr>
        <w:t xml:space="preserve">1994 välisenä </w:t>
      </w:r>
      <w:r>
        <w:rPr>
          <w:color w:val="98A088"/>
        </w:rPr>
        <w:t xml:space="preserve">aikana </w:t>
      </w:r>
      <w:r>
        <w:t xml:space="preserve">osakkeen päätöskurssia korkeammalla preemiolla </w:t>
      </w:r>
      <w:r>
        <w:rPr>
          <w:color w:val="248AD0"/>
        </w:rPr>
        <w:t xml:space="preserve">25. lokakuuta, </w:t>
      </w:r>
      <w:r>
        <w:rPr>
          <w:color w:val="5C5300"/>
        </w:rPr>
        <w:t xml:space="preserve">jolloin </w:t>
      </w:r>
      <w:r>
        <w:rPr>
          <w:color w:val="248AD0"/>
        </w:rPr>
        <w:t xml:space="preserve">maksuehdot vahvistetaan aikataulun mukaisesti</w:t>
      </w:r>
      <w:r>
        <w:t xml:space="preserve">. </w:t>
      </w:r>
      <w:r>
        <w:t xml:space="preserve">Lisäksi yhtiö laski liikkeeseen 300 miljoonan Saksan markan vaihtovelkakirjalainoja, joiden kuponki oli 2 3/4 prosenttia ja jotka erääntyivät 31. maaliskuuta </w:t>
      </w:r>
      <w:r>
        <w:rPr>
          <w:color w:val="4AFEFA"/>
        </w:rPr>
        <w:t xml:space="preserve">1995 </w:t>
      </w:r>
      <w:r>
        <w:t xml:space="preserve">nimellisarvoon Westdeutsche Landesbank Girozentrale Bankin kautta. Myyntioptio </w:t>
      </w:r>
      <w:r>
        <w:rPr>
          <w:color w:val="F95475"/>
        </w:rPr>
        <w:t xml:space="preserve">31. maaliskuuta </w:t>
      </w:r>
      <w:r>
        <w:rPr>
          <w:color w:val="61FC03"/>
        </w:rPr>
        <w:t xml:space="preserve">1992 </w:t>
      </w:r>
      <w:r>
        <w:t xml:space="preserve">hintaan 105, joka on ilmoitettu 4,80 prosentin tuotolla. Osto-optiot, </w:t>
      </w:r>
      <w:r>
        <w:rPr>
          <w:color w:val="F95475"/>
        </w:rPr>
        <w:t xml:space="preserve">jotka alkavat 31. maaliskuuta </w:t>
      </w:r>
      <w:r>
        <w:rPr>
          <w:color w:val="61FC03"/>
        </w:rPr>
        <w:t xml:space="preserve">1992, </w:t>
      </w:r>
      <w:r>
        <w:t xml:space="preserve">jos </w:t>
      </w:r>
      <w:r>
        <w:rPr>
          <w:color w:val="9F6551"/>
        </w:rPr>
        <w:t xml:space="preserve">osakkeen hinta </w:t>
      </w:r>
      <w:r>
        <w:t xml:space="preserve">nousee yli 50 prosenttia 30 kaupankäyntipäivän kuluessa, sekä osto-optiot verotussyistä. Kukin 1 000 Saksan markan ja 10 000 Saksan markan joukkovelkakirjalaina on vaihdettavissa </w:t>
      </w:r>
      <w:r>
        <w:rPr>
          <w:color w:val="98A088"/>
        </w:rPr>
        <w:t xml:space="preserve">27. marraskuuta </w:t>
      </w:r>
      <w:r>
        <w:rPr>
          <w:color w:val="4F584E"/>
        </w:rPr>
        <w:t xml:space="preserve">1989 </w:t>
      </w:r>
      <w:r>
        <w:t xml:space="preserve">ja 21. maaliskuuta </w:t>
      </w:r>
      <w:r>
        <w:rPr>
          <w:color w:val="4AFEFA"/>
        </w:rPr>
        <w:t xml:space="preserve">1995 välisenä aikana </w:t>
      </w:r>
      <w:r>
        <w:rPr>
          <w:color w:val="BCFEC6"/>
        </w:rPr>
        <w:t xml:space="preserve">hintaan, </w:t>
      </w:r>
      <w:r>
        <w:rPr>
          <w:color w:val="932C70"/>
        </w:rPr>
        <w:t xml:space="preserve">joka määritetään </w:t>
      </w:r>
      <w:r>
        <w:rPr>
          <w:color w:val="BCFEC6"/>
        </w:rPr>
        <w:t xml:space="preserve">sen jälkeen, kun ehdot on vahvistettu 25. marraskuuta</w:t>
      </w:r>
      <w:r>
        <w:t xml:space="preserve">. </w:t>
      </w:r>
      <w:r>
        <w:t xml:space="preserve">Scandinavian Airlines System (Ruotsi) - 100 miljoonaa Sveitsin frangia 6 1/8 prosentin joukkovelkakirjalainoja, jotka erääntyvät 24. marraskuuta </w:t>
      </w:r>
      <w:r>
        <w:rPr>
          <w:color w:val="04640D"/>
        </w:rPr>
        <w:t xml:space="preserve">1999 ja joiden </w:t>
      </w:r>
      <w:r>
        <w:t xml:space="preserve">hinta on 100 3/4 ja tuotto 6,03 prosenttia</w:t>
      </w:r>
      <w:r>
        <w:t xml:space="preserve">. </w:t>
      </w:r>
      <w:r>
        <w:t xml:space="preserve">Kysyntä 24. marraskuuta </w:t>
      </w:r>
      <w:r>
        <w:rPr>
          <w:color w:val="FCB164"/>
        </w:rPr>
        <w:t xml:space="preserve">1994</w:t>
      </w:r>
      <w:r>
        <w:t xml:space="preserve"> lähtien on ollut </w:t>
      </w:r>
      <w:r>
        <w:t xml:space="preserve">101 1/2, mikä tarkoittaa, että se on laskenut 1/4 prosenttiyksikköä vuodessa. </w:t>
      </w:r>
      <w:r>
        <w:rPr>
          <w:color w:val="703B01"/>
        </w:rPr>
        <w:t xml:space="preserve">Federal Home Loan Mortgage Corp. </w:t>
      </w:r>
      <w:r>
        <w:t xml:space="preserve">-yritys - 400 miljoonan dollarin 10-vuotiset velkakirjat, jotka on hinnoiteltu 8,80 prosentin kuponkikorolla nimellisarvoon. Joukkovelkakirjalainat, jotka voidaan lunastaa nimellisarvoonsa viiden vuoden kuluttua, hinnoiteltiin siten, että niiden tuotto oli noin 86 peruspistettä korkeampi kuin 10 vuoden valtion joukkovelkakirjalainan tuotto. Arvopaperit myydään </w:t>
      </w:r>
      <w:r>
        <w:rPr>
          <w:color w:val="703B01"/>
        </w:rPr>
        <w:t xml:space="preserve">Freddie Macin </w:t>
      </w:r>
      <w:r>
        <w:t xml:space="preserve">17-jäsenisen arvopaperimyyntiryhmän kautta</w:t>
      </w:r>
      <w:r>
        <w:t xml:space="preserve">. </w:t>
      </w:r>
      <w:r>
        <w:t xml:space="preserve">Joukkovelkakirjalainat erääntyvät 27. lokakuuta </w:t>
      </w:r>
      <w:r>
        <w:rPr>
          <w:color w:val="04640D"/>
        </w:rPr>
        <w:t xml:space="preserve">1999</w:t>
      </w:r>
      <w:r>
        <w:t xml:space="preserve">. Joukkovelkakirjalainat ovat saatavilla vain arvo-osuustodistuksina, joiden vähimmäismäärä on 5 000 dollaria, ja 5 000 dollarin lisäyksin. Korko maksetaan puolivuosittain.</w:t>
      </w:r>
    </w:p>
    <w:p>
      <w:r>
        <w:rPr>
          <w:b/>
        </w:rPr>
        <w:t xml:space="preserve">Asiakirjan numero 1379</w:t>
      </w:r>
    </w:p>
    <w:p>
      <w:r>
        <w:rPr>
          <w:b/>
        </w:rPr>
        <w:t xml:space="preserve">Asiakirjan tunniste: wsj1677-001</w:t>
      </w:r>
    </w:p>
    <w:p>
      <w:r>
        <w:t xml:space="preserve">Ensin </w:t>
      </w:r>
      <w:r>
        <w:t xml:space="preserve">he pakottavat </w:t>
      </w:r>
      <w:r>
        <w:rPr>
          <w:color w:val="310106"/>
        </w:rPr>
        <w:t xml:space="preserve">meidät </w:t>
      </w:r>
      <w:r>
        <w:t xml:space="preserve">ostamaan tietokoneita, jotta saisimme lisää tietoa. Sitten </w:t>
      </w:r>
      <w:r>
        <w:t xml:space="preserve">tietokoneet antavat </w:t>
      </w:r>
      <w:r>
        <w:rPr>
          <w:color w:val="04640D"/>
        </w:rPr>
        <w:t xml:space="preserve">meille </w:t>
      </w:r>
      <w:r>
        <w:rPr>
          <w:color w:val="FEFB0A"/>
        </w:rPr>
        <w:t xml:space="preserve">enemmän tietoa kuin osaamme edes lukea</w:t>
      </w:r>
      <w:r>
        <w:t xml:space="preserve">. </w:t>
      </w:r>
      <w:r>
        <w:t xml:space="preserve">Nyt he aikovat myydä </w:t>
      </w:r>
      <w:r>
        <w:rPr>
          <w:color w:val="FB5514"/>
        </w:rPr>
        <w:t xml:space="preserve">meille </w:t>
      </w:r>
      <w:r>
        <w:rPr>
          <w:color w:val="E115C0"/>
        </w:rPr>
        <w:t xml:space="preserve">tuotteita</w:t>
      </w:r>
      <w:r>
        <w:rPr>
          <w:color w:val="00587F"/>
        </w:rPr>
        <w:t xml:space="preserve">, jotka </w:t>
      </w:r>
      <w:r>
        <w:rPr>
          <w:color w:val="E115C0"/>
        </w:rPr>
        <w:t xml:space="preserve">lajittelevat kaiken tiedon läpi ja </w:t>
      </w:r>
      <w:r>
        <w:rPr>
          <w:color w:val="FEB8C8"/>
        </w:rPr>
        <w:t xml:space="preserve">antavat meille </w:t>
      </w:r>
      <w:r>
        <w:rPr>
          <w:color w:val="9E8317"/>
        </w:rPr>
        <w:t xml:space="preserve">sen</w:t>
      </w:r>
      <w:r>
        <w:rPr>
          <w:color w:val="01190F"/>
        </w:rPr>
        <w:t xml:space="preserve">,</w:t>
      </w:r>
      <w:r>
        <w:rPr>
          <w:color w:val="9E8317"/>
        </w:rPr>
        <w:t xml:space="preserve"> mitä </w:t>
      </w:r>
      <w:r>
        <w:rPr>
          <w:color w:val="9E8317"/>
        </w:rPr>
        <w:t xml:space="preserve">todella haluamme tietää</w:t>
      </w:r>
      <w:r>
        <w:t xml:space="preserve">. </w:t>
      </w:r>
      <w:r>
        <w:t xml:space="preserve">Tuotevalikoima vaihtelee tietokoneistetuista henkilökohtaisista uutiskirjeistä </w:t>
      </w:r>
      <w:r>
        <w:rPr>
          <w:color w:val="847D81"/>
        </w:rPr>
        <w:t xml:space="preserve">järjestelmiin</w:t>
      </w:r>
      <w:r>
        <w:rPr>
          <w:color w:val="58018B"/>
        </w:rPr>
        <w:t xml:space="preserve">, jotka </w:t>
      </w:r>
      <w:r>
        <w:rPr>
          <w:color w:val="847D81"/>
        </w:rPr>
        <w:t xml:space="preserve">pysyvät henkilökohtaisissa tietokoneissa ja keräävät uutisia valituista aiheista uutissyötteistä</w:t>
      </w:r>
      <w:r>
        <w:t xml:space="preserve">. "</w:t>
      </w:r>
      <w:r>
        <w:t xml:space="preserve">Ihmiset haluavat suodatettuja uutisia", sanoo Esther Dyson, joka on </w:t>
      </w:r>
      <w:r>
        <w:rPr>
          <w:color w:val="B70639"/>
        </w:rPr>
        <w:t xml:space="preserve">alan uutiskirjeen Release 1.0 </w:t>
      </w:r>
      <w:r>
        <w:t xml:space="preserve">päätoimittaja, </w:t>
      </w:r>
      <w:r>
        <w:rPr>
          <w:color w:val="703B01"/>
        </w:rPr>
        <w:t xml:space="preserve">joka </w:t>
      </w:r>
      <w:r>
        <w:rPr>
          <w:color w:val="B70639"/>
        </w:rPr>
        <w:t xml:space="preserve">välittää uusia löytöjä</w:t>
      </w:r>
      <w:r>
        <w:t xml:space="preserve">. </w:t>
      </w:r>
      <w:r>
        <w:t xml:space="preserve">"</w:t>
      </w:r>
      <w:r>
        <w:rPr>
          <w:color w:val="F7F1DF"/>
        </w:rPr>
        <w:t xml:space="preserve">Useimmat ihmiset </w:t>
      </w:r>
      <w:r>
        <w:t xml:space="preserve">lukevat kymmenen kertaa enemmän kuin on tarpeen saadakseen selville, mitä he todella tarvitsevat." </w:t>
      </w:r>
      <w:r>
        <w:rPr>
          <w:color w:val="118B8A"/>
        </w:rPr>
        <w:t xml:space="preserve">Geoffrey Goodfellow, </w:t>
      </w:r>
      <w:r>
        <w:rPr>
          <w:color w:val="4AFEFA"/>
        </w:rPr>
        <w:t xml:space="preserve">joka </w:t>
      </w:r>
      <w:r>
        <w:rPr>
          <w:color w:val="118B8A"/>
        </w:rPr>
        <w:t xml:space="preserve">lopetti lukion 1970-luvulla ja siirtyi </w:t>
      </w:r>
      <w:r>
        <w:t xml:space="preserve">hallinnoimaan tietokoneverkkoa kalifornialaiseen tutkimusyritykseen, sanoo: </w:t>
      </w:r>
      <w:r>
        <w:rPr>
          <w:color w:val="FCB164"/>
        </w:rPr>
        <w:t xml:space="preserve">"Vanhat verkkoasiantuntijat </w:t>
      </w:r>
      <w:r>
        <w:t xml:space="preserve">alkoivat sulkea verkkoa, koska heillä ei ollut aikaa käydä läpi tätä roskaa." </w:t>
      </w:r>
      <w:r>
        <w:rPr>
          <w:color w:val="796EE6"/>
        </w:rPr>
        <w:t xml:space="preserve">Goodfellow </w:t>
      </w:r>
      <w:r>
        <w:t xml:space="preserve">perusti Menlo Parkissa Kaliforniassa </w:t>
      </w:r>
      <w:r>
        <w:rPr>
          <w:color w:val="000D2C"/>
        </w:rPr>
        <w:t xml:space="preserve">Anterior Technology -nimisen yrityksen, </w:t>
      </w:r>
      <w:r>
        <w:rPr>
          <w:color w:val="53495F"/>
        </w:rPr>
        <w:t xml:space="preserve">joka </w:t>
      </w:r>
      <w:r>
        <w:rPr>
          <w:color w:val="000D2C"/>
        </w:rPr>
        <w:t xml:space="preserve">tarjoaa ihmismuokkaajia julkisiin sähköisiin verkkoihin</w:t>
      </w:r>
      <w:r>
        <w:t xml:space="preserve">. </w:t>
      </w:r>
      <w:r>
        <w:t xml:space="preserve">"Näen </w:t>
      </w:r>
      <w:r>
        <w:rPr>
          <w:color w:val="000D2C"/>
        </w:rPr>
        <w:t xml:space="preserve">sen </w:t>
      </w:r>
      <w:r>
        <w:t xml:space="preserve">jätteenkäsittelylaitoksena", hän sanoo. </w:t>
      </w:r>
      <w:r>
        <w:rPr>
          <w:color w:val="F95475"/>
        </w:rPr>
        <w:t xml:space="preserve">Uusi tuote, NewsEdge</w:t>
      </w:r>
      <w:r>
        <w:t xml:space="preserve">, lähettää käyttäjän tietokoneelle samanaikaisesti viisi kaupallista uutislähetystä ja antaa äänimerkkejä ja valoja aina, kun jotain käyttäjää kiinnostavaa ilmestyy. </w:t>
      </w:r>
      <w:r>
        <w:rPr>
          <w:color w:val="F95475"/>
        </w:rPr>
        <w:t xml:space="preserve">Tuotteen on kehittänyt </w:t>
      </w:r>
      <w:r>
        <w:rPr>
          <w:color w:val="61FC03"/>
        </w:rPr>
        <w:t xml:space="preserve">Desktop Data Corp. </w:t>
      </w:r>
      <w:r>
        <w:rPr>
          <w:color w:val="5D9608"/>
        </w:rPr>
        <w:t xml:space="preserve">Massachusettsin </w:t>
      </w:r>
      <w:r>
        <w:rPr>
          <w:color w:val="F95475"/>
        </w:rPr>
        <w:t xml:space="preserve">Walthamissa sijaitseva uusi yritys</w:t>
      </w:r>
      <w:r>
        <w:t xml:space="preserve">, etsii </w:t>
      </w:r>
      <w:r>
        <w:t xml:space="preserve">syötteistä </w:t>
      </w:r>
      <w:r>
        <w:rPr>
          <w:color w:val="DE98FD"/>
        </w:rPr>
        <w:t xml:space="preserve">artikkeleita</w:t>
      </w:r>
      <w:r>
        <w:rPr>
          <w:color w:val="98A088"/>
        </w:rPr>
        <w:t xml:space="preserve">, jotka </w:t>
      </w:r>
      <w:r>
        <w:rPr>
          <w:color w:val="DE98FD"/>
        </w:rPr>
        <w:t xml:space="preserve">sisältävät käyttäjän syöttämiä avainsanoja</w:t>
      </w:r>
      <w:r>
        <w:t xml:space="preserve">. </w:t>
      </w:r>
      <w:r>
        <w:rPr>
          <w:color w:val="4F584E"/>
        </w:rPr>
        <w:t xml:space="preserve">Yksi ensimmäisistä käyttäjistä, David Semmel, chicagolainen riskisijoittaja, joka on </w:t>
      </w:r>
      <w:r>
        <w:rPr>
          <w:color w:val="4F584E"/>
        </w:rPr>
        <w:t xml:space="preserve">sijoittanut </w:t>
      </w:r>
      <w:r>
        <w:rPr>
          <w:color w:val="248AD0"/>
        </w:rPr>
        <w:t xml:space="preserve">myös </w:t>
      </w:r>
      <w:r>
        <w:rPr>
          <w:color w:val="5C5300"/>
        </w:rPr>
        <w:t xml:space="preserve">Desktop Dataan, </w:t>
      </w:r>
      <w:r>
        <w:t xml:space="preserve">sanoo </w:t>
      </w:r>
      <w:r>
        <w:t xml:space="preserve">käyttävänsä tuotetta yritysostoyritysten etenemisen seuraamiseen. Hän sanoo antaneensa </w:t>
      </w:r>
      <w:r>
        <w:rPr>
          <w:color w:val="F95475"/>
        </w:rPr>
        <w:t xml:space="preserve">NewsEdge-ohjelmalle </w:t>
      </w:r>
      <w:r>
        <w:t xml:space="preserve">tehtäväksi </w:t>
      </w:r>
      <w:r>
        <w:t xml:space="preserve">etsiä artikkeleita, jotka sisältävät sellaisia sanoja kuin haltuunotto, hankkia, velkaostos, kilpailullinen tarjous, fuusio, riski ja keskeytetty. "Olen </w:t>
      </w:r>
      <w:r>
        <w:t xml:space="preserve">melko varma, että kuvaan kaiken", hän sanoo. </w:t>
      </w:r>
      <w:r>
        <w:rPr>
          <w:color w:val="F95475"/>
        </w:rPr>
        <w:t xml:space="preserve">NewsEdge </w:t>
      </w:r>
      <w:r>
        <w:t xml:space="preserve">on kallis: 7 500 dollaria vuodessa rajoitetusta versiosta, 40 000 dollaria vuodessa, jos kaikki uutissyötteet otetaan mukaan. Ja se toimii parhaiten suorituskykyisissä henkilökohtaisissa tietokoneissa. </w:t>
      </w:r>
      <w:r>
        <w:rPr>
          <w:color w:val="9F6551"/>
        </w:rPr>
        <w:t xml:space="preserve">Jotkut </w:t>
      </w:r>
      <w:r>
        <w:rPr>
          <w:color w:val="932C70"/>
        </w:rPr>
        <w:t xml:space="preserve">sitä </w:t>
      </w:r>
      <w:r>
        <w:rPr>
          <w:color w:val="9F6551"/>
        </w:rPr>
        <w:t xml:space="preserve">kokeilleet </w:t>
      </w:r>
      <w:r>
        <w:rPr>
          <w:color w:val="9F6551"/>
        </w:rPr>
        <w:t xml:space="preserve">sijoittajat ja konsultit ovat </w:t>
      </w:r>
      <w:r>
        <w:t xml:space="preserve">kuitenkin </w:t>
      </w:r>
      <w:r>
        <w:t xml:space="preserve">innostuneita. </w:t>
      </w:r>
      <w:r>
        <w:rPr>
          <w:color w:val="D4C67A"/>
        </w:rPr>
        <w:t xml:space="preserve">Massachusettsin </w:t>
      </w:r>
      <w:r>
        <w:rPr>
          <w:color w:val="B5AFC4"/>
        </w:rPr>
        <w:t xml:space="preserve">Watertownissa toimivan SoftLetter-tiedotuslehden </w:t>
      </w:r>
      <w:r>
        <w:rPr>
          <w:color w:val="2B1B04"/>
        </w:rPr>
        <w:t xml:space="preserve">kustantaja Jeffrey Tarter </w:t>
      </w:r>
      <w:r>
        <w:t xml:space="preserve">sanoo: "Olen nähnyt </w:t>
      </w:r>
      <w:r>
        <w:rPr>
          <w:color w:val="AE7AA1"/>
        </w:rPr>
        <w:t xml:space="preserve">monien ihmisten </w:t>
      </w:r>
      <w:r>
        <w:t xml:space="preserve">leikittelevän tiedon suodattamisen kanssa. </w:t>
      </w:r>
      <w:r>
        <w:t xml:space="preserve">Nyt olen ensimmäistä kertaa nähnyt </w:t>
      </w:r>
      <w:r>
        <w:rPr>
          <w:color w:val="F95475"/>
        </w:rPr>
        <w:t xml:space="preserve">jotakin</w:t>
      </w:r>
      <w:r>
        <w:rPr>
          <w:color w:val="C2A393"/>
        </w:rPr>
        <w:t xml:space="preserve">, jota </w:t>
      </w:r>
      <w:r>
        <w:rPr>
          <w:color w:val="F95475"/>
        </w:rPr>
        <w:t xml:space="preserve">varmasti monet </w:t>
      </w:r>
      <w:r>
        <w:rPr>
          <w:color w:val="F95475"/>
        </w:rPr>
        <w:t xml:space="preserve">ihmiset käyttävät</w:t>
      </w:r>
      <w:r>
        <w:rPr>
          <w:color w:val="C2A393"/>
        </w:rPr>
        <w:t xml:space="preserve">.</w:t>
      </w:r>
      <w:r>
        <w:t xml:space="preserve">" </w:t>
      </w:r>
      <w:r>
        <w:rPr>
          <w:color w:val="F95475"/>
        </w:rPr>
        <w:t xml:space="preserve">NewsEdge </w:t>
      </w:r>
      <w:r>
        <w:t xml:space="preserve">käyttää </w:t>
      </w:r>
      <w:r>
        <w:rPr>
          <w:color w:val="0232FD"/>
        </w:rPr>
        <w:t xml:space="preserve">hyvin lyhytaaltoista radiotaajuutta </w:t>
      </w:r>
      <w:r>
        <w:t xml:space="preserve">Reutersin, McGraw-Hillin ja Dow Jones &amp; Co:n uutissyötteiden sekä </w:t>
      </w:r>
      <w:r>
        <w:rPr>
          <w:color w:val="6A3A35"/>
        </w:rPr>
        <w:t xml:space="preserve">yritysten lehdistötiedotteita välitt</w:t>
      </w:r>
      <w:r>
        <w:rPr>
          <w:color w:val="BA6801"/>
        </w:rPr>
        <w:t xml:space="preserve">ävän </w:t>
      </w:r>
      <w:r>
        <w:rPr>
          <w:color w:val="6A3A35"/>
        </w:rPr>
        <w:t xml:space="preserve">PR Newswire </w:t>
      </w:r>
      <w:r>
        <w:t xml:space="preserve">-kanavan välittämiseen</w:t>
      </w:r>
      <w:r>
        <w:t xml:space="preserve">. Käyttäjän henkilökohtaiseen tietokoneeseen liitetty erittäin lyhytaaltovastaanotin vastaanottaa tiedot. </w:t>
      </w:r>
      <w:r>
        <w:rPr>
          <w:color w:val="168E5C"/>
        </w:rPr>
        <w:t xml:space="preserve">Jotkin organisaatiot </w:t>
      </w:r>
      <w:r>
        <w:t xml:space="preserve">ovat kehittäneet </w:t>
      </w:r>
      <w:r>
        <w:t xml:space="preserve">oman järjestelmänsä </w:t>
      </w:r>
      <w:r>
        <w:rPr>
          <w:color w:val="16C0D0"/>
        </w:rPr>
        <w:t xml:space="preserve">tietokanavan kohteiden </w:t>
      </w:r>
      <w:r>
        <w:t xml:space="preserve">lajittelemiseksi </w:t>
      </w:r>
      <w:r>
        <w:t xml:space="preserve">sitä mukaa kuin niitä saapuu. </w:t>
      </w:r>
      <w:r>
        <w:t xml:space="preserve">Kanadalaisen Royal Bankin kirjanpitopäällikkö George Goodwin mukautti </w:t>
      </w:r>
      <w:r>
        <w:rPr>
          <w:color w:val="014347"/>
        </w:rPr>
        <w:t xml:space="preserve">Lotus Development Corp:n </w:t>
      </w:r>
      <w:r>
        <w:rPr>
          <w:color w:val="C62100"/>
        </w:rPr>
        <w:t xml:space="preserve">Agenda-nimisen </w:t>
      </w:r>
      <w:r>
        <w:rPr>
          <w:color w:val="C62100"/>
        </w:rPr>
        <w:t xml:space="preserve">ohjelman </w:t>
      </w:r>
      <w:r>
        <w:t xml:space="preserve">kansainvälisten tietolähteiden lajitteluun. Se </w:t>
      </w:r>
      <w:r>
        <w:t xml:space="preserve">valitsee automaattisesti viestit </w:t>
      </w:r>
      <w:r>
        <w:rPr>
          <w:color w:val="233809"/>
        </w:rPr>
        <w:t xml:space="preserve">kustakin maasta </w:t>
      </w:r>
      <w:r>
        <w:t xml:space="preserve">kansainvälisille pankkiireille, jotka vastaavat lainanannosta </w:t>
      </w:r>
      <w:r>
        <w:rPr>
          <w:color w:val="233809"/>
        </w:rPr>
        <w:t xml:space="preserve">kyseisillä alueilla</w:t>
      </w:r>
      <w:r>
        <w:t xml:space="preserve">. </w:t>
      </w:r>
      <w:r>
        <w:t xml:space="preserve">Niille</w:t>
      </w:r>
      <w:r>
        <w:rPr>
          <w:color w:val="42083B"/>
        </w:rPr>
        <w:t xml:space="preserve">, jotka </w:t>
      </w:r>
      <w:r>
        <w:t xml:space="preserve">eivät tarvitse </w:t>
      </w:r>
      <w:r>
        <w:t xml:space="preserve">tietoja </w:t>
      </w:r>
      <w:r>
        <w:t xml:space="preserve">välittömästi yksilöllisten tarpeidensa mukaan, jotkut palvelut tarjoavat yön yli lähetettäviä uutiskirjeitä. </w:t>
      </w:r>
      <w:r>
        <w:rPr>
          <w:color w:val="82785D"/>
        </w:rPr>
        <w:t xml:space="preserve">Individual Inc. on uusi yritys Brooklinessa, </w:t>
      </w:r>
      <w:r>
        <w:rPr>
          <w:color w:val="023087"/>
        </w:rPr>
        <w:t xml:space="preserve">Massachusettsissa</w:t>
      </w:r>
      <w:r>
        <w:t xml:space="preserve">, joka käyttää </w:t>
      </w:r>
      <w:r>
        <w:rPr>
          <w:color w:val="B7DAD2"/>
        </w:rPr>
        <w:t xml:space="preserve">Cornellin yliopiston tietotekniikan tutkijan Gerard Saltonin kehittämää suodatustekniikkaa </w:t>
      </w:r>
      <w:r>
        <w:t xml:space="preserve">luodakseen automaattisesti räätälöityjä </w:t>
      </w:r>
      <w:r>
        <w:rPr>
          <w:color w:val="196956"/>
        </w:rPr>
        <w:t xml:space="preserve">uutiskirjeitä, </w:t>
      </w:r>
      <w:r>
        <w:rPr>
          <w:color w:val="8C41BB"/>
        </w:rPr>
        <w:t xml:space="preserve">jotka </w:t>
      </w:r>
      <w:r>
        <w:rPr>
          <w:color w:val="196956"/>
        </w:rPr>
        <w:t xml:space="preserve">lähetetään sähköisesti tilaajille seuraavana aamuna </w:t>
      </w:r>
      <w:r>
        <w:rPr>
          <w:color w:val="196956"/>
        </w:rPr>
        <w:t xml:space="preserve">kello 8.00 mennessä</w:t>
      </w:r>
      <w:r>
        <w:t xml:space="preserve">. </w:t>
      </w:r>
      <w:r>
        <w:t xml:space="preserve">"Käynnistämme </w:t>
      </w:r>
      <w:r>
        <w:rPr>
          <w:color w:val="B7DAD2"/>
        </w:rPr>
        <w:t xml:space="preserve">tietopesuria</w:t>
      </w:r>
      <w:r>
        <w:rPr>
          <w:color w:val="ECEDFE"/>
        </w:rPr>
        <w:t xml:space="preserve">, joka </w:t>
      </w:r>
      <w:r>
        <w:rPr>
          <w:color w:val="B7DAD2"/>
        </w:rPr>
        <w:t xml:space="preserve">ottaa laajan </w:t>
      </w:r>
      <w:r>
        <w:rPr>
          <w:color w:val="2B2D32"/>
        </w:rPr>
        <w:t xml:space="preserve">raakatietovirran </w:t>
      </w:r>
      <w:r>
        <w:t xml:space="preserve">ja muuttaa </w:t>
      </w:r>
      <w:r>
        <w:rPr>
          <w:color w:val="94C661"/>
        </w:rPr>
        <w:t xml:space="preserve">sen </w:t>
      </w:r>
      <w:r>
        <w:rPr>
          <w:color w:val="F8907D"/>
        </w:rPr>
        <w:t xml:space="preserve">käyttökelpoiseksi</w:t>
      </w:r>
      <w:r>
        <w:rPr>
          <w:color w:val="F8907D"/>
        </w:rPr>
        <w:t xml:space="preserve"> tiedoksi</w:t>
      </w:r>
      <w:r>
        <w:t xml:space="preserve">", sanoo </w:t>
      </w:r>
      <w:r>
        <w:rPr>
          <w:color w:val="788E95"/>
        </w:rPr>
        <w:t xml:space="preserve">Yosi Amram, perustaja ja toimitusjohtaja</w:t>
      </w:r>
      <w:r>
        <w:t xml:space="preserve">. </w:t>
      </w:r>
      <w:r>
        <w:rPr>
          <w:color w:val="FB6AB8"/>
        </w:rPr>
        <w:t xml:space="preserve">Päivittäinen uutiskirje, </w:t>
      </w:r>
      <w:r>
        <w:rPr>
          <w:color w:val="576094"/>
        </w:rPr>
        <w:t xml:space="preserve">joka </w:t>
      </w:r>
      <w:r>
        <w:rPr>
          <w:color w:val="FB6AB8"/>
        </w:rPr>
        <w:t xml:space="preserve">ei ole vielä laajalti saatavilla, </w:t>
      </w:r>
      <w:r>
        <w:t xml:space="preserve">maksaa 2 000 dollaria vuodessa, ja se tarjoaa Reutersin, McGraw Hillin, United Press Internationalin, kahden uutistoimiston ja Japanin Kyodon uutistoimiston lisensoimien tärkeiden uutisjuttujen koko tekstin. Yksi ensimmäisistä käyttäjistä on </w:t>
      </w:r>
      <w:r>
        <w:rPr>
          <w:color w:val="DB1474"/>
        </w:rPr>
        <w:t xml:space="preserve">yhdysvaltalainen yritys, joka tarjoaa </w:t>
      </w:r>
      <w:r>
        <w:rPr>
          <w:color w:val="8489AE"/>
        </w:rPr>
        <w:t xml:space="preserve">NEC Corp:n </w:t>
      </w:r>
      <w:r>
        <w:rPr>
          <w:color w:val="DB1474"/>
        </w:rPr>
        <w:t xml:space="preserve">tulostimia</w:t>
      </w:r>
      <w:r>
        <w:t xml:space="preserve">. </w:t>
      </w:r>
      <w:r>
        <w:t xml:space="preserve">"He haluavat täydelliset lehdistötiedotteet, kun he ilmoittavat </w:t>
      </w:r>
      <w:r>
        <w:t xml:space="preserve">kilpailijoidensa </w:t>
      </w:r>
      <w:r>
        <w:t xml:space="preserve">tulostimista", </w:t>
      </w:r>
      <w:r>
        <w:rPr>
          <w:color w:val="788E95"/>
        </w:rPr>
        <w:t xml:space="preserve">Amram </w:t>
      </w:r>
      <w:r>
        <w:t xml:space="preserve">sanoo</w:t>
      </w:r>
      <w:r>
        <w:t xml:space="preserve">. </w:t>
      </w:r>
      <w:r>
        <w:rPr>
          <w:color w:val="B7DAD2"/>
        </w:rPr>
        <w:t xml:space="preserve">Järjestelmä </w:t>
      </w:r>
      <w:r>
        <w:t xml:space="preserve">seuraa myös </w:t>
      </w:r>
      <w:r>
        <w:rPr>
          <w:color w:val="860E04"/>
        </w:rPr>
        <w:t xml:space="preserve">NEC:n </w:t>
      </w:r>
      <w:r>
        <w:t xml:space="preserve">jakelijoiden ja asiakkaiden henkilöstö- ja talousilmoituksia</w:t>
      </w:r>
      <w:r>
        <w:t xml:space="preserve">. </w:t>
      </w:r>
      <w:r>
        <w:rPr>
          <w:color w:val="FBC206"/>
        </w:rPr>
        <w:t xml:space="preserve">Individual Inc:n </w:t>
      </w:r>
      <w:r>
        <w:rPr>
          <w:color w:val="B7DAD2"/>
        </w:rPr>
        <w:t xml:space="preserve">teknologia </w:t>
      </w:r>
      <w:r>
        <w:t xml:space="preserve">tekee muutakin kuin etsii sanoja tietokoneen tesauruksen avulla. </w:t>
      </w:r>
      <w:r>
        <w:t xml:space="preserve">Jos </w:t>
      </w:r>
      <w:r>
        <w:rPr>
          <w:color w:val="6EAB9B"/>
        </w:rPr>
        <w:t xml:space="preserve">asiakas </w:t>
      </w:r>
      <w:r>
        <w:t xml:space="preserve">pyytää uutisia "IBM:stä", tietokone tarjoaa myös </w:t>
      </w:r>
      <w:r>
        <w:rPr>
          <w:color w:val="F2CDFE"/>
        </w:rPr>
        <w:t xml:space="preserve">artikkeleita</w:t>
      </w:r>
      <w:r>
        <w:rPr>
          <w:color w:val="645341"/>
        </w:rPr>
        <w:t xml:space="preserve">, joissa </w:t>
      </w:r>
      <w:r>
        <w:rPr>
          <w:color w:val="F2CDFE"/>
        </w:rPr>
        <w:t xml:space="preserve">mainitaan "IBM". B. M., International Business Machines tai Big Blue</w:t>
      </w:r>
      <w:r>
        <w:t xml:space="preserve">", </w:t>
      </w:r>
      <w:r>
        <w:rPr>
          <w:color w:val="788E95"/>
        </w:rPr>
        <w:t xml:space="preserve">Amram </w:t>
      </w:r>
      <w:r>
        <w:t xml:space="preserve">sanoo</w:t>
      </w:r>
      <w:r>
        <w:t xml:space="preserve">. Lisäksi </w:t>
      </w:r>
      <w:r>
        <w:rPr>
          <w:color w:val="647A41"/>
        </w:rPr>
        <w:t xml:space="preserve">Individual Inc:n </w:t>
      </w:r>
      <w:r>
        <w:rPr>
          <w:color w:val="760035"/>
        </w:rPr>
        <w:t xml:space="preserve">tietokoneet </w:t>
      </w:r>
      <w:r>
        <w:t xml:space="preserve">voivat </w:t>
      </w:r>
      <w:r>
        <w:t xml:space="preserve">säätää </w:t>
      </w:r>
      <w:r>
        <w:rPr>
          <w:color w:val="496E76"/>
        </w:rPr>
        <w:t xml:space="preserve">artikkelin </w:t>
      </w:r>
      <w:r>
        <w:t xml:space="preserve">painoa sen mukaan, </w:t>
      </w:r>
      <w:r>
        <w:t xml:space="preserve">miten hyvin se vastaa käyttäjän kiinnostuksen kohdetta.</w:t>
      </w:r>
      <w:r>
        <w:t xml:space="preserve"> Niissä verrataan avainsanojen sijoittelua artikkelissa, ja otsikossa tai ensimmäisessä kappaleessa olevilla sanoilla on suurempi arvo. Ne laskevat myös, kuinka usein </w:t>
      </w:r>
      <w:r>
        <w:rPr>
          <w:color w:val="E3F894"/>
        </w:rPr>
        <w:t xml:space="preserve">sanat </w:t>
      </w:r>
      <w:r>
        <w:t xml:space="preserve">esiintyvät artikkelissa verrattuna siihen, kuinka usein ne esiintyvät koko tietokannassa. Mitä korkeampi osumien suhde sanojen kokonaismäärään on, sitä korkeampi on ennustettu arvo lukijoille. </w:t>
      </w:r>
      <w:r>
        <w:rPr>
          <w:color w:val="F9D7CD"/>
        </w:rPr>
        <w:t xml:space="preserve">Pinpoint Information Corp. Chantillystä, Virginiasta, joka valmistaa yksittäisiä tietokoneteollisuuden uutiskirjeitä, joiden vuosihinta on 1800 dollaria, </w:t>
      </w:r>
      <w:r>
        <w:rPr>
          <w:color w:val="876128"/>
        </w:rPr>
        <w:t xml:space="preserve">ja joka </w:t>
      </w:r>
      <w:r>
        <w:rPr>
          <w:color w:val="F9D7CD"/>
        </w:rPr>
        <w:t xml:space="preserve">aloitti täyden toiminnan viime kuussa, </w:t>
      </w:r>
      <w:r>
        <w:t xml:space="preserve">luottaa </w:t>
      </w:r>
      <w:r>
        <w:rPr>
          <w:color w:val="A1A711"/>
        </w:rPr>
        <w:t xml:space="preserve">12 elävään lukijaan</w:t>
      </w:r>
      <w:r>
        <w:rPr>
          <w:color w:val="01FB92"/>
        </w:rPr>
        <w:t xml:space="preserve">, jotka </w:t>
      </w:r>
      <w:r>
        <w:rPr>
          <w:color w:val="A1A711"/>
        </w:rPr>
        <w:t xml:space="preserve">lajittelevat uutisartikkelit aiheen mukaan ja valitsevat </w:t>
      </w:r>
      <w:r>
        <w:rPr>
          <w:color w:val="FD0F31"/>
        </w:rPr>
        <w:t xml:space="preserve">kohteet kullekin tilaajalle</w:t>
      </w:r>
      <w:r>
        <w:t xml:space="preserve">. </w:t>
      </w:r>
      <w:r>
        <w:t xml:space="preserve">"</w:t>
      </w:r>
      <w:r>
        <w:rPr>
          <w:color w:val="BE8485"/>
        </w:rPr>
        <w:t xml:space="preserve">Tietokoneet </w:t>
      </w:r>
      <w:r>
        <w:t xml:space="preserve">löytävät kaikki mahdolliset avainsanat</w:t>
      </w:r>
      <w:r>
        <w:rPr>
          <w:color w:val="C660FB"/>
        </w:rPr>
        <w:t xml:space="preserve">, </w:t>
      </w:r>
      <w:r>
        <w:t xml:space="preserve">mutta toimittajat </w:t>
      </w:r>
      <w:r>
        <w:t xml:space="preserve">vahvistavat </w:t>
      </w:r>
      <w:r>
        <w:rPr>
          <w:color w:val="C660FB"/>
        </w:rPr>
        <w:t xml:space="preserve">jokaisen niistä. </w:t>
      </w:r>
      <w:r>
        <w:t xml:space="preserve">Tietokoneiden valinta ei ole täydellistä", sanoo </w:t>
      </w:r>
      <w:r>
        <w:rPr>
          <w:color w:val="D48958"/>
        </w:rPr>
        <w:t xml:space="preserve">Pinpointin </w:t>
      </w:r>
      <w:r>
        <w:rPr>
          <w:color w:val="120104"/>
        </w:rPr>
        <w:t xml:space="preserve">toimitusjohtaja ja perustaja Harvey Golomb</w:t>
      </w:r>
      <w:r>
        <w:t xml:space="preserve">. Ihmiset kirjoittavat myös otteita artikkeleista noin 200 tietokonealan julkaisuun. Kun </w:t>
      </w:r>
      <w:r>
        <w:rPr>
          <w:color w:val="05AEE8"/>
        </w:rPr>
        <w:t xml:space="preserve">kaikki artikkelit on </w:t>
      </w:r>
      <w:r>
        <w:t xml:space="preserve">lajiteltu ja syötetty tietokantaan, </w:t>
      </w:r>
      <w:r>
        <w:rPr>
          <w:color w:val="F9D7CD"/>
        </w:rPr>
        <w:t xml:space="preserve">Pinpointin </w:t>
      </w:r>
      <w:r>
        <w:t xml:space="preserve">tietokoneet valitsevat </w:t>
      </w:r>
      <w:r>
        <w:t xml:space="preserve">kullekin tilaajalle olennaisimmat artikkelit ja muokkaavat </w:t>
      </w:r>
      <w:r>
        <w:rPr>
          <w:color w:val="05AEE8"/>
        </w:rPr>
        <w:t xml:space="preserve">niistä </w:t>
      </w:r>
      <w:r>
        <w:t xml:space="preserve">kolmesta viiteen sivua käsittävän uutiskirjeen, joka lähetetään suoraan tietokoneelta tilaajan faksilaitteeseen. </w:t>
      </w:r>
      <w:r>
        <w:rPr>
          <w:color w:val="120104"/>
        </w:rPr>
        <w:t xml:space="preserve">Golomb </w:t>
      </w:r>
      <w:r>
        <w:t xml:space="preserve">sanoo, että jokainen </w:t>
      </w:r>
      <w:r>
        <w:rPr>
          <w:color w:val="120104"/>
        </w:rPr>
        <w:t xml:space="preserve">hänen </w:t>
      </w:r>
      <w:r>
        <w:t xml:space="preserve">tietokoneistaan voi luoda ja lähettää noin 75 ainutlaatuista uutiskirjettä yössä. </w:t>
      </w:r>
      <w:r>
        <w:rPr>
          <w:color w:val="C3C1BE"/>
        </w:rPr>
        <w:t xml:space="preserve">Monet tietokoneverkon käyttäjät</w:t>
      </w:r>
      <w:r>
        <w:rPr>
          <w:color w:val="9F98F8"/>
        </w:rPr>
        <w:t xml:space="preserve">, jotka </w:t>
      </w:r>
      <w:r>
        <w:rPr>
          <w:color w:val="C3C1BE"/>
        </w:rPr>
        <w:t xml:space="preserve">eivät koskaan lue uutiskirjeitä</w:t>
      </w:r>
      <w:r>
        <w:t xml:space="preserve">, haluaisivat, että </w:t>
      </w:r>
      <w:r>
        <w:rPr>
          <w:color w:val="C3C1BE"/>
        </w:rPr>
        <w:t xml:space="preserve">heidän </w:t>
      </w:r>
      <w:r>
        <w:t xml:space="preserve">sähköpostinsa lajitellaan automaattisesti. Niin sanottu sähköinen posti on kokoelma toimiston sisäisiä muistioita, juoruja, teknisiä tietoja, suunnitelmia ja ohjeita, joita levitetään </w:t>
      </w:r>
      <w:r>
        <w:rPr>
          <w:color w:val="1167D9"/>
        </w:rPr>
        <w:t xml:space="preserve">paikallisten ja kansallisten tietoverkkojen kautta</w:t>
      </w:r>
      <w:r>
        <w:t xml:space="preserve">. </w:t>
      </w:r>
      <w:r>
        <w:t xml:space="preserve">"</w:t>
      </w:r>
      <w:r>
        <w:rPr>
          <w:color w:val="1167D9"/>
        </w:rPr>
        <w:t xml:space="preserve">Kaikki nämä toisiinsa kytketyt tietokoneet </w:t>
      </w:r>
      <w:r>
        <w:t xml:space="preserve">ovat vastuussa siitä, että on vaikea erottaa, mikä on roskaa ja mikä on tärkeää", sanoo </w:t>
      </w:r>
      <w:r>
        <w:rPr>
          <w:color w:val="D19012"/>
        </w:rPr>
        <w:t xml:space="preserve">Chuck Digate, entinen </w:t>
      </w:r>
      <w:r>
        <w:rPr>
          <w:color w:val="B7D802"/>
        </w:rPr>
        <w:t xml:space="preserve">Lotus Developmentin johtaja, </w:t>
      </w:r>
      <w:r>
        <w:rPr>
          <w:color w:val="D19012"/>
        </w:rPr>
        <w:t xml:space="preserve">joka </w:t>
      </w:r>
      <w:r>
        <w:rPr>
          <w:color w:val="826392"/>
        </w:rPr>
        <w:t xml:space="preserve">on </w:t>
      </w:r>
      <w:r>
        <w:rPr>
          <w:color w:val="D19012"/>
        </w:rPr>
        <w:t xml:space="preserve">perustanut </w:t>
      </w:r>
      <w:r>
        <w:rPr>
          <w:color w:val="5E7A6A"/>
        </w:rPr>
        <w:t xml:space="preserve">uuden yrityksen </w:t>
      </w:r>
      <w:r>
        <w:rPr>
          <w:color w:val="5E7A6A"/>
        </w:rPr>
        <w:t xml:space="preserve">ongelman </w:t>
      </w:r>
      <w:r>
        <w:rPr>
          <w:color w:val="B29869"/>
        </w:rPr>
        <w:t xml:space="preserve">ratkaisemiseksi</w:t>
      </w:r>
      <w:r>
        <w:t xml:space="preserve">. </w:t>
      </w:r>
      <w:r>
        <w:rPr>
          <w:color w:val="D19012"/>
        </w:rPr>
        <w:t xml:space="preserve">Digate </w:t>
      </w:r>
      <w:r>
        <w:t xml:space="preserve">kertoo, että </w:t>
      </w:r>
      <w:r>
        <w:rPr>
          <w:color w:val="1D0051"/>
        </w:rPr>
        <w:t xml:space="preserve">hänen </w:t>
      </w:r>
      <w:r>
        <w:rPr>
          <w:color w:val="8BE7FC"/>
        </w:rPr>
        <w:t xml:space="preserve">yrityksensä Beyond Inc </w:t>
      </w:r>
      <w:r>
        <w:t xml:space="preserve">on lisensoinut </w:t>
      </w:r>
      <w:r>
        <w:rPr>
          <w:color w:val="BACFA7"/>
        </w:rPr>
        <w:t xml:space="preserve">Massachusetts Institute of Technology (MIT) -laitokselta </w:t>
      </w:r>
      <w:r>
        <w:rPr>
          <w:color w:val="76E0C1"/>
        </w:rPr>
        <w:t xml:space="preserve">informaation suurennukseksi kutsutun teknologian </w:t>
      </w:r>
      <w:r>
        <w:t xml:space="preserve">ja aikoo </w:t>
      </w:r>
      <w:r>
        <w:t xml:space="preserve">kehittää sitä kaupalliseen käyttöön. </w:t>
      </w:r>
      <w:r>
        <w:rPr>
          <w:color w:val="76E0C1"/>
        </w:rPr>
        <w:t xml:space="preserve">MIT:n hankkeessa </w:t>
      </w:r>
      <w:r>
        <w:t xml:space="preserve">on kehitetty tapoja </w:t>
      </w:r>
      <w:r>
        <w:t xml:space="preserve">luokitella sähköpostiviestit ensisijaisiksi, jos ne tulevat tietyiltä nimetyiltä lähettäjiltä tai niihin on vastattava lähipäivinä. </w:t>
      </w:r>
      <w:r>
        <w:rPr>
          <w:color w:val="D19012"/>
        </w:rPr>
        <w:t xml:space="preserve">Digate </w:t>
      </w:r>
      <w:r>
        <w:t xml:space="preserve">sanoo, että </w:t>
      </w:r>
      <w:r>
        <w:rPr>
          <w:color w:val="8BE7FC"/>
        </w:rPr>
        <w:t xml:space="preserve">Beyond </w:t>
      </w:r>
      <w:r>
        <w:t xml:space="preserve">aikoo </w:t>
      </w:r>
      <w:r>
        <w:t xml:space="preserve">parantaa </w:t>
      </w:r>
      <w:r>
        <w:rPr>
          <w:color w:val="76E0C1"/>
        </w:rPr>
        <w:t xml:space="preserve">tuotetta </w:t>
      </w:r>
      <w:r>
        <w:t xml:space="preserve">niin, että "</w:t>
      </w:r>
      <w:r>
        <w:rPr>
          <w:color w:val="462C36"/>
        </w:rPr>
        <w:t xml:space="preserve">viesti </w:t>
      </w:r>
      <w:r>
        <w:t xml:space="preserve">on tarpeeksi älykäs tietääkseen, että se tulee takaisin ja häiritsee sinua taas ensi viikolla". Ja jos </w:t>
      </w:r>
      <w:r>
        <w:rPr>
          <w:color w:val="65407D"/>
        </w:rPr>
        <w:t xml:space="preserve">käyttäjä </w:t>
      </w:r>
      <w:r>
        <w:t xml:space="preserve">on </w:t>
      </w:r>
      <w:r>
        <w:t xml:space="preserve">kiireinen, "hän voi </w:t>
      </w:r>
      <w:r>
        <w:t xml:space="preserve">asettaa tuotteen kriisitilaan: 'Älä häiritse </w:t>
      </w:r>
      <w:r>
        <w:rPr>
          <w:color w:val="65407D"/>
        </w:rPr>
        <w:t xml:space="preserve">minua </w:t>
      </w:r>
      <w:r>
        <w:t xml:space="preserve">viesteillä ennen maanantaita'". </w:t>
      </w:r>
      <w:r>
        <w:rPr>
          <w:color w:val="03422C"/>
        </w:rPr>
        <w:t xml:space="preserve">Lotuksen </w:t>
      </w:r>
      <w:r>
        <w:rPr>
          <w:color w:val="491803"/>
        </w:rPr>
        <w:t xml:space="preserve">kehittämä </w:t>
      </w:r>
      <w:r>
        <w:rPr>
          <w:color w:val="491803"/>
        </w:rPr>
        <w:t xml:space="preserve">Notes-ohjelma on myös </w:t>
      </w:r>
      <w:r>
        <w:t xml:space="preserve">suunniteltu lajittelemaan työryhmissä lähetettyjä sähköposteja</w:t>
      </w:r>
      <w:r>
        <w:t xml:space="preserve">. </w:t>
      </w:r>
      <w:r>
        <w:rPr>
          <w:color w:val="72A46E"/>
        </w:rPr>
        <w:t xml:space="preserve">Sähköisen postin lajittelua vaikeuttaa </w:t>
      </w:r>
      <w:r>
        <w:rPr>
          <w:color w:val="72A46E"/>
        </w:rPr>
        <w:t xml:space="preserve">muun muassa se, että </w:t>
      </w:r>
      <w:r>
        <w:t xml:space="preserve">kaikki viestit näyttävät samalta. </w:t>
      </w:r>
      <w:r>
        <w:rPr>
          <w:color w:val="491803"/>
        </w:rPr>
        <w:t xml:space="preserve">Notes-ohjelma, </w:t>
      </w:r>
      <w:r>
        <w:rPr>
          <w:color w:val="F5D2A8"/>
        </w:rPr>
        <w:t xml:space="preserve">joka on </w:t>
      </w:r>
      <w:r>
        <w:rPr>
          <w:color w:val="491803"/>
        </w:rPr>
        <w:t xml:space="preserve">suunniteltu kehittyneille tietokoneille, jotka näyttävät grafiikkaa</w:t>
      </w:r>
      <w:r>
        <w:t xml:space="preserve">, antaa </w:t>
      </w:r>
      <w:r>
        <w:rPr>
          <w:color w:val="47545E"/>
        </w:rPr>
        <w:t xml:space="preserve">lähettäjille mahdollisuuden </w:t>
      </w:r>
      <w:r>
        <w:t xml:space="preserve">lisätä </w:t>
      </w:r>
      <w:r>
        <w:t xml:space="preserve">erilaisia logoja postiinsa. Esimerkiksi </w:t>
      </w:r>
      <w:r>
        <w:t xml:space="preserve">yrityksen kirjastonhoitajan päivittäiset viestit olisivat ruudulla </w:t>
      </w:r>
      <w:r>
        <w:rPr>
          <w:color w:val="B95C69"/>
        </w:rPr>
        <w:t xml:space="preserve">omintakeisessa muodossa, </w:t>
      </w:r>
      <w:r>
        <w:t xml:space="preserve">aivan </w:t>
      </w:r>
      <w:r>
        <w:rPr>
          <w:color w:val="B95C69"/>
        </w:rPr>
        <w:t xml:space="preserve">kuten </w:t>
      </w:r>
      <w:r>
        <w:t xml:space="preserve">paperiversiossa. "</w:t>
      </w:r>
      <w:r>
        <w:t xml:space="preserve">Sähköpostissa ei ole </w:t>
      </w:r>
      <w:r>
        <w:rPr>
          <w:color w:val="A14D12"/>
        </w:rPr>
        <w:t xml:space="preserve">visuaalisia vihjeitä </w:t>
      </w:r>
      <w:r>
        <w:t xml:space="preserve">kuten paperilla", sanoo </w:t>
      </w:r>
      <w:r>
        <w:rPr>
          <w:color w:val="B5AFC4"/>
        </w:rPr>
        <w:t xml:space="preserve">SoftLetter-uutiskirjeen </w:t>
      </w:r>
      <w:r>
        <w:rPr>
          <w:color w:val="2B1B04"/>
        </w:rPr>
        <w:t xml:space="preserve">julkaisija J. Tarter</w:t>
      </w:r>
      <w:r>
        <w:t xml:space="preserve">. </w:t>
      </w:r>
      <w:r>
        <w:rPr>
          <w:color w:val="491803"/>
        </w:rPr>
        <w:t xml:space="preserve">"Notesissa </w:t>
      </w:r>
      <w:r>
        <w:t xml:space="preserve">viestit ovat visuaalisesti erilaisia.</w:t>
      </w:r>
    </w:p>
    <w:p>
      <w:r>
        <w:rPr>
          <w:b/>
        </w:rPr>
        <w:t xml:space="preserve">Asiakirjan numero 1380</w:t>
      </w:r>
    </w:p>
    <w:p>
      <w:r>
        <w:rPr>
          <w:b/>
        </w:rPr>
        <w:t xml:space="preserve">Asiakirjan tunniste: wsj1678-001</w:t>
      </w:r>
    </w:p>
    <w:p>
      <w:r>
        <w:rPr>
          <w:color w:val="310106"/>
        </w:rPr>
        <w:t xml:space="preserve">Dean Witter Reynolds Inc. </w:t>
      </w:r>
      <w:r>
        <w:t xml:space="preserve">on hävinnyt </w:t>
      </w:r>
      <w:r>
        <w:t xml:space="preserve">toisen viimeaikaisen välimiesoikeudenkäynnin, johon liittyy </w:t>
      </w:r>
      <w:r>
        <w:rPr>
          <w:color w:val="04640D"/>
        </w:rPr>
        <w:t xml:space="preserve">entinen joukkovelkakirjakaupan johtaja</w:t>
      </w:r>
      <w:r>
        <w:t xml:space="preserve">. </w:t>
      </w:r>
      <w:r>
        <w:rPr>
          <w:color w:val="FB5514"/>
        </w:rPr>
        <w:t xml:space="preserve">New Yorkin pörssin </w:t>
      </w:r>
      <w:r>
        <w:rPr>
          <w:color w:val="FEFB0A"/>
        </w:rPr>
        <w:t xml:space="preserve">välimiespaneeli </w:t>
      </w:r>
      <w:r>
        <w:t xml:space="preserve">määräsi </w:t>
      </w:r>
      <w:r>
        <w:rPr>
          <w:color w:val="310106"/>
        </w:rPr>
        <w:t xml:space="preserve">Dean Witterin </w:t>
      </w:r>
      <w:r>
        <w:t xml:space="preserve">maksamaan </w:t>
      </w:r>
      <w:r>
        <w:rPr>
          <w:color w:val="E115C0"/>
        </w:rPr>
        <w:t xml:space="preserve">404 294 dollaria maksamattomia bonuksia </w:t>
      </w:r>
      <w:r>
        <w:rPr>
          <w:color w:val="04640D"/>
        </w:rPr>
        <w:t xml:space="preserve">William Kellylle, joka oli </w:t>
      </w:r>
      <w:r>
        <w:rPr>
          <w:color w:val="00587F"/>
        </w:rPr>
        <w:t xml:space="preserve">yhtiön </w:t>
      </w:r>
      <w:r>
        <w:rPr>
          <w:color w:val="04640D"/>
        </w:rPr>
        <w:t xml:space="preserve">entinen asiantuntija </w:t>
      </w:r>
      <w:r>
        <w:rPr>
          <w:color w:val="04640D"/>
        </w:rPr>
        <w:t xml:space="preserve">korkeatuottoisten ja riskialttiiden joukkovelkakirjalainojen kaupassa ja myynnissä</w:t>
      </w:r>
      <w:r>
        <w:t xml:space="preserve">. </w:t>
      </w:r>
      <w:r>
        <w:t xml:space="preserve">Se myönsi myös </w:t>
      </w:r>
      <w:r>
        <w:rPr>
          <w:color w:val="0BC582"/>
        </w:rPr>
        <w:t xml:space="preserve">196 785 dollaria maksamattomia bonuksia </w:t>
      </w:r>
      <w:r>
        <w:rPr>
          <w:color w:val="FEB8C8"/>
        </w:rPr>
        <w:t xml:space="preserve">entiselle kauppiaalle Michael Newcombille </w:t>
      </w:r>
      <w:r>
        <w:t xml:space="preserve">ja 69 105 dollaria asianajopalkkioita </w:t>
      </w:r>
      <w:r>
        <w:rPr>
          <w:color w:val="9E8317"/>
        </w:rPr>
        <w:t xml:space="preserve">molemmille miehille</w:t>
      </w:r>
      <w:r>
        <w:t xml:space="preserve">. </w:t>
      </w:r>
      <w:r>
        <w:rPr>
          <w:color w:val="58018B"/>
        </w:rPr>
        <w:t xml:space="preserve">Kellylle </w:t>
      </w:r>
      <w:r>
        <w:rPr>
          <w:color w:val="B70639"/>
        </w:rPr>
        <w:t xml:space="preserve">ja </w:t>
      </w:r>
      <w:r>
        <w:rPr>
          <w:color w:val="703B01"/>
        </w:rPr>
        <w:t xml:space="preserve">Newcombille </w:t>
      </w:r>
      <w:r>
        <w:rPr>
          <w:color w:val="01190F"/>
        </w:rPr>
        <w:t xml:space="preserve">myönnetyt summat </w:t>
      </w:r>
      <w:r>
        <w:t xml:space="preserve">edustavat </w:t>
      </w:r>
      <w:r>
        <w:rPr>
          <w:color w:val="F7F1DF"/>
        </w:rPr>
        <w:t xml:space="preserve">bonuksia</w:t>
      </w:r>
      <w:r>
        <w:rPr>
          <w:color w:val="118B8A"/>
        </w:rPr>
        <w:t xml:space="preserve">, jotka </w:t>
      </w:r>
      <w:r>
        <w:rPr>
          <w:color w:val="4AFEFA"/>
        </w:rPr>
        <w:t xml:space="preserve">molemmat miehet </w:t>
      </w:r>
      <w:r>
        <w:rPr>
          <w:color w:val="F7F1DF"/>
        </w:rPr>
        <w:t xml:space="preserve">väittivät </w:t>
      </w:r>
      <w:r>
        <w:rPr>
          <w:color w:val="F7F1DF"/>
        </w:rPr>
        <w:t xml:space="preserve">ansainneensa vuoden 1988 ensimmäiseltä puoliskolta, mutta joita </w:t>
      </w:r>
      <w:r>
        <w:rPr>
          <w:color w:val="F7F1DF"/>
        </w:rPr>
        <w:t xml:space="preserve">ei maksettu tulossopimusta koskevan kiistan vuoksi</w:t>
      </w:r>
      <w:r>
        <w:t xml:space="preserve">. </w:t>
      </w:r>
      <w:r>
        <w:t xml:space="preserve">Jeffrey L. Liddle, asianajaja </w:t>
      </w:r>
      <w:r>
        <w:t xml:space="preserve">Liddle, O'Connor, Finkelstein &amp; Robinson -yrityksestä, kertoo, </w:t>
      </w:r>
      <w:r>
        <w:rPr>
          <w:color w:val="9E8317"/>
        </w:rPr>
        <w:t xml:space="preserve">että </w:t>
      </w:r>
      <w:r>
        <w:rPr>
          <w:color w:val="04640D"/>
        </w:rPr>
        <w:t xml:space="preserve">Kelly </w:t>
      </w:r>
      <w:r>
        <w:t xml:space="preserve">aloitti työt </w:t>
      </w:r>
      <w:r>
        <w:rPr>
          <w:color w:val="310106"/>
        </w:rPr>
        <w:t xml:space="preserve">Dean Witterillä </w:t>
      </w:r>
      <w:r>
        <w:rPr>
          <w:color w:val="FCB164"/>
        </w:rPr>
        <w:t xml:space="preserve">vuonna 1987</w:t>
      </w:r>
      <w:r>
        <w:t xml:space="preserve">. Hän </w:t>
      </w:r>
      <w:r>
        <w:t xml:space="preserve">rakensi </w:t>
      </w:r>
      <w:r>
        <w:rPr>
          <w:color w:val="310106"/>
        </w:rPr>
        <w:t xml:space="preserve">yhtiölle </w:t>
      </w:r>
      <w:r>
        <w:rPr>
          <w:color w:val="796EE6"/>
        </w:rPr>
        <w:t xml:space="preserve">korkean tuoton joukkovelkakirjalainaryhmän, joka </w:t>
      </w:r>
      <w:r>
        <w:rPr>
          <w:color w:val="000D2C"/>
        </w:rPr>
        <w:t xml:space="preserve">oli </w:t>
      </w:r>
      <w:r>
        <w:rPr>
          <w:color w:val="796EE6"/>
        </w:rPr>
        <w:t xml:space="preserve">toisen tason toimija subprime-lainojen markkinoilla</w:t>
      </w:r>
      <w:r>
        <w:t xml:space="preserve">. </w:t>
      </w:r>
      <w:r>
        <w:rPr>
          <w:color w:val="310106"/>
        </w:rPr>
        <w:t xml:space="preserve">Dean Witter </w:t>
      </w:r>
      <w:r>
        <w:t xml:space="preserve">hävisi aiemmin tänä vuonna toisen tapauksen, jossa oli mukana entinen joukkolainajohtaja, ja maksoi elokuussa </w:t>
      </w:r>
      <w:r>
        <w:rPr>
          <w:color w:val="53495F"/>
        </w:rPr>
        <w:t xml:space="preserve">66 666 dollaria veroja ja palkkioita takaisin </w:t>
      </w:r>
      <w:r>
        <w:rPr>
          <w:color w:val="F95475"/>
        </w:rPr>
        <w:t xml:space="preserve">entiselle yrityslainojen myyntijohtajalle Harold Bachmanille</w:t>
      </w:r>
      <w:r>
        <w:t xml:space="preserve">. </w:t>
      </w:r>
      <w:r>
        <w:rPr>
          <w:color w:val="53495F"/>
        </w:rPr>
        <w:t xml:space="preserve">Tuomio </w:t>
      </w:r>
      <w:r>
        <w:t xml:space="preserve">päätti </w:t>
      </w:r>
      <w:r>
        <w:rPr>
          <w:color w:val="310106"/>
        </w:rPr>
        <w:t xml:space="preserve">Dean Witterin </w:t>
      </w:r>
      <w:r>
        <w:t xml:space="preserve">ja </w:t>
      </w:r>
      <w:r>
        <w:rPr>
          <w:color w:val="5D9608"/>
        </w:rPr>
        <w:t xml:space="preserve">Bachmanin </w:t>
      </w:r>
      <w:r>
        <w:rPr>
          <w:color w:val="61FC03"/>
        </w:rPr>
        <w:t xml:space="preserve">välisen </w:t>
      </w:r>
      <w:r>
        <w:t xml:space="preserve">kiistan </w:t>
      </w:r>
      <w:r>
        <w:t xml:space="preserve">siitä, kumpi oli vastuussa tietyistä tappioista joukkovelkakirjakaupassa </w:t>
      </w:r>
      <w:r>
        <w:rPr>
          <w:color w:val="FCB164"/>
        </w:rPr>
        <w:t xml:space="preserve">vuoden 1987</w:t>
      </w:r>
      <w:r>
        <w:t xml:space="preserve"> </w:t>
      </w:r>
      <w:r>
        <w:rPr>
          <w:color w:val="DE98FD"/>
        </w:rPr>
        <w:t xml:space="preserve">pörssiromahduksen</w:t>
      </w:r>
      <w:r>
        <w:t xml:space="preserve"> aikaan</w:t>
      </w:r>
      <w:r>
        <w:t xml:space="preserve">. </w:t>
      </w:r>
      <w:r>
        <w:rPr>
          <w:color w:val="4F584E"/>
        </w:rPr>
        <w:t xml:space="preserve">Sears, Roebuck &amp; Co:n yksikköön kuuluvan Dean Witterin </w:t>
      </w:r>
      <w:r>
        <w:rPr>
          <w:color w:val="98A088"/>
        </w:rPr>
        <w:t xml:space="preserve">edustaja </w:t>
      </w:r>
      <w:r>
        <w:t xml:space="preserve">kieltäytyi kommentoimasta asiaa.</w:t>
      </w:r>
    </w:p>
    <w:p>
      <w:r>
        <w:rPr>
          <w:b/>
        </w:rPr>
        <w:t xml:space="preserve">Asiakirjan numero 1381</w:t>
      </w:r>
    </w:p>
    <w:p>
      <w:r>
        <w:rPr>
          <w:b/>
        </w:rPr>
        <w:t xml:space="preserve">Asiakirjan tunniste: wsj1679-001</w:t>
      </w:r>
    </w:p>
    <w:p>
      <w:r>
        <w:rPr>
          <w:color w:val="310106"/>
        </w:rPr>
        <w:t xml:space="preserve">DILLARD DEPARTMENT STORES Inc. </w:t>
      </w:r>
      <w:r>
        <w:t xml:space="preserve">kertoi tarjoavansa 50 miljoonan dollarin nimellisarvosta 9 1/2%:n joukkovelkakirjalainoja, joiden eräpäivä on 2001. </w:t>
      </w:r>
      <w:r>
        <w:rPr>
          <w:color w:val="310106"/>
        </w:rPr>
        <w:t xml:space="preserve">Tämä Arkansasin Little Rockissa sijaitsevan vähittäiskaupan tavarataloketjun omistaja </w:t>
      </w:r>
      <w:r>
        <w:t xml:space="preserve">sanoi, että tulot käytetään lyhyen aikavälin velkojen lyhentämiseen. Merkitsijä oli Goldman, Sachs &amp; Co.</w:t>
      </w:r>
    </w:p>
    <w:p>
      <w:r>
        <w:rPr>
          <w:b/>
        </w:rPr>
        <w:t xml:space="preserve">Asiakirjan numero 1382</w:t>
      </w:r>
    </w:p>
    <w:p>
      <w:r>
        <w:rPr>
          <w:b/>
        </w:rPr>
        <w:t xml:space="preserve">Asiakirjan tunniste: wsj1680-001</w:t>
      </w:r>
    </w:p>
    <w:p>
      <w:r>
        <w:rPr>
          <w:color w:val="310106"/>
        </w:rPr>
        <w:t xml:space="preserve">American Brands Inc. </w:t>
      </w:r>
      <w:r>
        <w:t xml:space="preserve">raportoi </w:t>
      </w:r>
      <w:r>
        <w:rPr>
          <w:color w:val="04640D"/>
        </w:rPr>
        <w:t xml:space="preserve">kolmannen neljänneksen </w:t>
      </w:r>
      <w:r>
        <w:t xml:space="preserve">nettotuloksensa </w:t>
      </w:r>
      <w:r>
        <w:t xml:space="preserve">nousseen 13 prosenttia, mikä johtui </w:t>
      </w:r>
      <w:r>
        <w:t xml:space="preserve">tupakka- ja tislattujen alkoholijuomien liiketoiminnan </w:t>
      </w:r>
      <w:r>
        <w:t xml:space="preserve">vahvasta kasvusta. </w:t>
      </w:r>
      <w:r>
        <w:rPr>
          <w:color w:val="310106"/>
        </w:rPr>
        <w:t xml:space="preserve">Yhtiö</w:t>
      </w:r>
      <w:r>
        <w:rPr>
          <w:color w:val="FEFB0A"/>
        </w:rPr>
        <w:t xml:space="preserve">, </w:t>
      </w:r>
      <w:r>
        <w:rPr>
          <w:color w:val="310106"/>
        </w:rPr>
        <w:t xml:space="preserve">jolla on myös </w:t>
      </w:r>
      <w:r>
        <w:rPr>
          <w:color w:val="310106"/>
        </w:rPr>
        <w:t xml:space="preserve">henkivakuutus-, toimistotarvike- ja laitteisto- sekä kotitaloustuoteliiketoimintaa</w:t>
      </w:r>
      <w:r>
        <w:t xml:space="preserve">, kertoi nettotuloksensa nousseen 166,4 miljoonaan dollariin eli 1,71 dollariin osaketta kohti viime vuoden 146,8 miljoonasta dollarista eli 1,53 dollarista osaketta kohti. </w:t>
      </w:r>
      <w:r>
        <w:rPr>
          <w:color w:val="FB5514"/>
        </w:rPr>
        <w:t xml:space="preserve">Viime vuoden </w:t>
      </w:r>
      <w:r>
        <w:t xml:space="preserve">saman vuosineljänneksen ja </w:t>
      </w:r>
      <w:r>
        <w:rPr>
          <w:color w:val="00587F"/>
        </w:rPr>
        <w:t xml:space="preserve">yhdeksän kuukauden </w:t>
      </w:r>
      <w:r>
        <w:rPr>
          <w:color w:val="E115C0"/>
        </w:rPr>
        <w:t xml:space="preserve">tulokset </w:t>
      </w:r>
      <w:r>
        <w:t xml:space="preserve">on oikaistu kirjanpitostandardien muutoksen vuoksi. Liikevaihto laski 2 % 3,13 miljardista dollarista 3,06 miljardiin dollariin, mikä johtui Southland Lifen myynnistä maaliskuussa ja Yhdysvaltain dollarin vahvistumisesta ulkomailla. Maailmanlaajuisten tupakkatuotteiden liikevoitto kasvoi 10 % 247,6 miljoonaan dollariin. Tislattujen alkoholijuomien liikevoitto kasvoi 36 prosenttia 24,8 miljoonaan dollariin. </w:t>
      </w:r>
      <w:r>
        <w:rPr>
          <w:color w:val="0BC582"/>
        </w:rPr>
        <w:t xml:space="preserve">Yhdeksän ensimmäisen kuukauden aikana </w:t>
      </w:r>
      <w:r>
        <w:t xml:space="preserve">voitto nousi 1,5 prosenttia 458,8 miljoonaan dollariin eli 4,76 dollariin osakkeelta, kun se viime vuonna oli 452 miljoonaa dollaria eli 4,50 dollaria osakkeelta. </w:t>
      </w:r>
      <w:r>
        <w:rPr>
          <w:color w:val="FEB8C8"/>
        </w:rPr>
        <w:t xml:space="preserve">Viime vuoden </w:t>
      </w:r>
      <w:r>
        <w:t xml:space="preserve">jaksoon sisältyi 40,1 miljoonaa dollaria eli 41 senttiä osakkeelta lopetetuista toiminnoista. Liikevaihto nousi 9,03 miljardiin dollariin 8,98 miljardista dollarista. Keskimääräinen ulkona oleva osakekanta kasvoi 2 % </w:t>
      </w:r>
      <w:r>
        <w:rPr>
          <w:color w:val="04640D"/>
        </w:rPr>
        <w:t xml:space="preserve">kolmannella neljänneksellä</w:t>
      </w:r>
      <w:r>
        <w:t xml:space="preserve">, mutta </w:t>
      </w:r>
      <w:r>
        <w:t xml:space="preserve">laski 4 % </w:t>
      </w:r>
      <w:r>
        <w:rPr>
          <w:color w:val="0BC582"/>
        </w:rPr>
        <w:t xml:space="preserve">yhdeksän kuukauden aikana. </w:t>
      </w:r>
      <w:r>
        <w:t xml:space="preserve">New Yorkin pörssissä </w:t>
      </w:r>
      <w:r>
        <w:rPr>
          <w:color w:val="310106"/>
        </w:rPr>
        <w:t xml:space="preserve">American Brandsin </w:t>
      </w:r>
      <w:r>
        <w:t xml:space="preserve">osakkeet nousivat </w:t>
      </w:r>
      <w:r>
        <w:t xml:space="preserve">1,75 dollaria 73 dollariin.</w:t>
      </w:r>
    </w:p>
    <w:p>
      <w:r>
        <w:rPr>
          <w:b/>
        </w:rPr>
        <w:t xml:space="preserve">Asiakirjan numero 1383</w:t>
      </w:r>
    </w:p>
    <w:p>
      <w:r>
        <w:rPr>
          <w:b/>
        </w:rPr>
        <w:t xml:space="preserve">Asiakirjan tunniste: wsj1681-001</w:t>
      </w:r>
    </w:p>
    <w:p>
      <w:r>
        <w:rPr>
          <w:color w:val="310106"/>
        </w:rPr>
        <w:t xml:space="preserve">SANTA FE PACIFIC PIPELINE PARTNERS, Los Angelesin kommandiittiyhtiö, </w:t>
      </w:r>
      <w:r>
        <w:t xml:space="preserve">korotti </w:t>
      </w:r>
      <w:r>
        <w:t xml:space="preserve">neljännesvuosittaista käteisosinkoaan 55 sentistä 60 senttiin osuutta kohti, joka maksetaan 14. marraskuuta 31. lokakuuta kirjatuille osuuksille. </w:t>
      </w:r>
      <w:r>
        <w:rPr>
          <w:color w:val="310106"/>
        </w:rPr>
        <w:t xml:space="preserve">Kumppanuus </w:t>
      </w:r>
      <w:r>
        <w:t xml:space="preserve">on riippumaton toimija, joka ylläpitää kuutta läntistä osavaltiota palvelevaa jalostettujen öljytuotteiden putkistoa.</w:t>
      </w:r>
    </w:p>
    <w:p>
      <w:r>
        <w:rPr>
          <w:b/>
        </w:rPr>
        <w:t xml:space="preserve">Asiakirjan numero 1384</w:t>
      </w:r>
    </w:p>
    <w:p>
      <w:r>
        <w:rPr>
          <w:b/>
        </w:rPr>
        <w:t xml:space="preserve">Asiakirjan tunniste: wsj1682-001</w:t>
      </w:r>
    </w:p>
    <w:p>
      <w:r>
        <w:t xml:space="preserve">WASHINGTON pysyy alhaalla </w:t>
      </w:r>
      <w:r>
        <w:rPr>
          <w:color w:val="310106"/>
        </w:rPr>
        <w:t xml:space="preserve">osakemarkkinoiden </w:t>
      </w:r>
      <w:r>
        <w:t xml:space="preserve">vuoristoratamatkan jälkeen</w:t>
      </w:r>
      <w:r>
        <w:t xml:space="preserve">. </w:t>
      </w:r>
      <w:r>
        <w:rPr>
          <w:color w:val="04640D"/>
        </w:rPr>
        <w:t xml:space="preserve">Lainsäätäjät, jotka ovat </w:t>
      </w:r>
      <w:r>
        <w:t xml:space="preserve">huolestuneita syytöksistä, joiden mukaan jotkut </w:t>
      </w:r>
      <w:r>
        <w:rPr>
          <w:color w:val="04640D"/>
        </w:rPr>
        <w:t xml:space="preserve">heidän </w:t>
      </w:r>
      <w:r>
        <w:t xml:space="preserve">kommenttinsa olisivat vaikuttaneet </w:t>
      </w:r>
      <w:r>
        <w:rPr>
          <w:color w:val="FB5514"/>
        </w:rPr>
        <w:t xml:space="preserve">vuoden 1987 </w:t>
      </w:r>
      <w:r>
        <w:rPr>
          <w:color w:val="FEFB0A"/>
        </w:rPr>
        <w:t xml:space="preserve">onnettomuuteen, </w:t>
      </w:r>
      <w:r>
        <w:t xml:space="preserve">väistelevät yleensä vaatimuksia uudesta lainsäädännöstä. Edustajainhuoneen energia- ja kauppakomitean alakomitea kuulustelee arvopaperi- ja </w:t>
      </w:r>
      <w:r>
        <w:rPr>
          <w:color w:val="00587F"/>
        </w:rPr>
        <w:t xml:space="preserve">pörssikomission (SEC) </w:t>
      </w:r>
      <w:r>
        <w:rPr>
          <w:color w:val="E115C0"/>
        </w:rPr>
        <w:t xml:space="preserve">puheenjohtajaa </w:t>
      </w:r>
      <w:r>
        <w:rPr>
          <w:color w:val="E115C0"/>
        </w:rPr>
        <w:t xml:space="preserve">Bredeniä </w:t>
      </w:r>
      <w:r>
        <w:t xml:space="preserve">keskiviikkona, </w:t>
      </w:r>
      <w:r>
        <w:t xml:space="preserve">ja </w:t>
      </w:r>
      <w:r>
        <w:rPr>
          <w:color w:val="0BC582"/>
        </w:rPr>
        <w:t xml:space="preserve">valtiovarainministeri Brady osallistuu </w:t>
      </w:r>
      <w:r>
        <w:t xml:space="preserve">senaatin pankkikomitean kuulemiseen torstaina. </w:t>
      </w:r>
      <w:r>
        <w:rPr>
          <w:color w:val="FEB8C8"/>
        </w:rPr>
        <w:t xml:space="preserve">Pörssin villi viikko </w:t>
      </w:r>
      <w:r>
        <w:t xml:space="preserve">saattaa vauhdittaa </w:t>
      </w:r>
      <w:r>
        <w:rPr>
          <w:color w:val="01190F"/>
        </w:rPr>
        <w:t xml:space="preserve">markkinoiden </w:t>
      </w:r>
      <w:r>
        <w:rPr>
          <w:color w:val="9E8317"/>
        </w:rPr>
        <w:t xml:space="preserve">uudistamista koskevaa lainsäädäntöä</w:t>
      </w:r>
      <w:r>
        <w:rPr>
          <w:color w:val="9E8317"/>
        </w:rPr>
        <w:t xml:space="preserve">, jota </w:t>
      </w:r>
      <w:r>
        <w:rPr>
          <w:color w:val="9E8317"/>
        </w:rPr>
        <w:t xml:space="preserve">on lykätty kuukausia </w:t>
      </w:r>
      <w:r>
        <w:rPr>
          <w:color w:val="B70639"/>
        </w:rPr>
        <w:t xml:space="preserve">vuoden 1987</w:t>
      </w:r>
      <w:r>
        <w:rPr>
          <w:color w:val="58018B"/>
        </w:rPr>
        <w:t xml:space="preserve"> romahduksen jälkeen</w:t>
      </w:r>
      <w:r>
        <w:t xml:space="preserve">. Se saattaa myös nopeuttaa SEC:n yhä vireillä olevia vaatimattomia muutoksia subprime-lainojen julkistamista koskeviin sääntöihin ja terävöittää valtiovarainministeriön näkemystä suunnitelmista ottaa käyttöön uusia veromuutoksia osinkojen verotuksessa ja korottaa lyhytaikaisten eläkerahastojen liiketoimien veroja. </w:t>
      </w:r>
      <w:r>
        <w:rPr>
          <w:color w:val="703B01"/>
        </w:rPr>
        <w:t xml:space="preserve">Brady </w:t>
      </w:r>
      <w:r>
        <w:rPr>
          <w:color w:val="F7F1DF"/>
        </w:rPr>
        <w:t xml:space="preserve">ja </w:t>
      </w:r>
      <w:r>
        <w:rPr>
          <w:color w:val="118B8A"/>
        </w:rPr>
        <w:t xml:space="preserve">Breeden </w:t>
      </w:r>
      <w:r>
        <w:t xml:space="preserve">ovat tehneet hyvää yhteistyötä laskusuhdanteen aikana, vaikka </w:t>
      </w:r>
      <w:r>
        <w:rPr>
          <w:color w:val="0BC582"/>
        </w:rPr>
        <w:t xml:space="preserve">valtiovarainministeri </w:t>
      </w:r>
      <w:r>
        <w:t xml:space="preserve">on vastustanut </w:t>
      </w:r>
      <w:r>
        <w:rPr>
          <w:color w:val="E115C0"/>
        </w:rPr>
        <w:t xml:space="preserve">Breedenin</w:t>
      </w:r>
      <w:r>
        <w:t xml:space="preserve"> nimittämistä </w:t>
      </w:r>
      <w:r>
        <w:t xml:space="preserve">SEC:n virkaan. </w:t>
      </w:r>
      <w:r>
        <w:rPr>
          <w:color w:val="4AFEFA"/>
        </w:rPr>
        <w:t xml:space="preserve">BAKER </w:t>
      </w:r>
      <w:r>
        <w:t xml:space="preserve">HURTUU Lähi-idässä Israelin halvaantumisen ja palestiinalaisten politiikan välissä. Huolimatta siitä, että </w:t>
      </w:r>
      <w:r>
        <w:rPr>
          <w:color w:val="FCB164"/>
        </w:rPr>
        <w:t xml:space="preserve">hänen </w:t>
      </w:r>
      <w:r>
        <w:rPr>
          <w:color w:val="796EE6"/>
        </w:rPr>
        <w:t xml:space="preserve">suunnitelmansa </w:t>
      </w:r>
      <w:r>
        <w:rPr>
          <w:color w:val="000D2C"/>
        </w:rPr>
        <w:t xml:space="preserve">Israelin ja palestiinalaisten välisistä vaaleista </w:t>
      </w:r>
      <w:r>
        <w:t xml:space="preserve">on selvästi puutteellinen, </w:t>
      </w:r>
      <w:r>
        <w:rPr>
          <w:color w:val="4AFEFA"/>
        </w:rPr>
        <w:t xml:space="preserve">varovainen ulkoministeri </w:t>
      </w:r>
      <w:r>
        <w:t xml:space="preserve">ei ole vielä valmis leikkaamaan Yhdysvaltojen taloudellista ja sotilaallista apua pakottaakseen </w:t>
      </w:r>
      <w:r>
        <w:rPr>
          <w:color w:val="53495F"/>
        </w:rPr>
        <w:t xml:space="preserve">Israelin </w:t>
      </w:r>
      <w:r>
        <w:t xml:space="preserve">yhteistyöhön. </w:t>
      </w:r>
      <w:r>
        <w:rPr>
          <w:color w:val="4AFEFA"/>
        </w:rPr>
        <w:t xml:space="preserve">Baker on kuitenkin </w:t>
      </w:r>
      <w:r>
        <w:t xml:space="preserve">edelleen raivoissaan sekä </w:t>
      </w:r>
      <w:r>
        <w:rPr>
          <w:color w:val="F95475"/>
        </w:rPr>
        <w:t xml:space="preserve">Shamirille, joka vetäytyi </w:t>
      </w:r>
      <w:r>
        <w:rPr>
          <w:color w:val="61FC03"/>
        </w:rPr>
        <w:t xml:space="preserve">vaaleista</w:t>
      </w:r>
      <w:r>
        <w:t xml:space="preserve">, että </w:t>
      </w:r>
      <w:r>
        <w:rPr>
          <w:color w:val="DE98FD"/>
        </w:rPr>
        <w:t xml:space="preserve">Shamirin </w:t>
      </w:r>
      <w:r>
        <w:rPr>
          <w:color w:val="5D9608"/>
        </w:rPr>
        <w:t xml:space="preserve">kilpailijalle Peresille, joka oli poliittisesti sopimaton pakottaessaan kabinetin äänestämään ennenaikaisesti </w:t>
      </w:r>
      <w:r>
        <w:rPr>
          <w:color w:val="4F584E"/>
        </w:rPr>
        <w:t xml:space="preserve">Bakerin </w:t>
      </w:r>
      <w:r>
        <w:rPr>
          <w:color w:val="98A088"/>
        </w:rPr>
        <w:t xml:space="preserve">suunnitelmasta</w:t>
      </w:r>
      <w:r>
        <w:t xml:space="preserve">. </w:t>
      </w:r>
      <w:r>
        <w:t xml:space="preserve">Samaan aikaan jotkut korkea-arvoiset Yhdysvaltain virkamiehet pelkäävät, että </w:t>
      </w:r>
      <w:r>
        <w:rPr>
          <w:color w:val="248AD0"/>
        </w:rPr>
        <w:t xml:space="preserve">Palestiinan vapautusjärjestön johtaja Arafat </w:t>
      </w:r>
      <w:r>
        <w:t xml:space="preserve">saa kylmät jalat ja saattaa perua </w:t>
      </w:r>
      <w:r>
        <w:t xml:space="preserve">viimeaikaisen rauhoittumisensa ja terrorismin torjumisensa. Muut palestiinalaisryhmät ovat tulittaneet häntä voimakkaasti; Syyria tukee </w:t>
      </w:r>
      <w:r>
        <w:rPr>
          <w:color w:val="5C5300"/>
        </w:rPr>
        <w:t xml:space="preserve">Ahmed Jibriliä, </w:t>
      </w:r>
      <w:r>
        <w:rPr>
          <w:color w:val="9F6551"/>
        </w:rPr>
        <w:t xml:space="preserve">jonka </w:t>
      </w:r>
      <w:r>
        <w:rPr>
          <w:color w:val="5C5300"/>
        </w:rPr>
        <w:t xml:space="preserve">terroristiryhmää syytetään Pan Am -lentokoneen 103 pommi-iskusta, </w:t>
      </w:r>
      <w:r>
        <w:t xml:space="preserve">vaihtoehtona </w:t>
      </w:r>
      <w:r>
        <w:rPr>
          <w:color w:val="248AD0"/>
        </w:rPr>
        <w:t xml:space="preserve">Arafatille</w:t>
      </w:r>
      <w:r>
        <w:t xml:space="preserve">. </w:t>
      </w:r>
      <w:r>
        <w:rPr>
          <w:color w:val="BCFEC6"/>
        </w:rPr>
        <w:t xml:space="preserve">DARMANIN </w:t>
      </w:r>
      <w:r>
        <w:t xml:space="preserve">HARJOITTELU talousarvion ja pääomatulojen ympärillä </w:t>
      </w:r>
      <w:r>
        <w:t xml:space="preserve">vahingoittaa </w:t>
      </w:r>
      <w:r>
        <w:rPr>
          <w:color w:val="BCFEC6"/>
        </w:rPr>
        <w:t xml:space="preserve">häntä </w:t>
      </w:r>
      <w:r>
        <w:t xml:space="preserve">kongressissa. Republikaanit ja demokraatit olivat vihaisia, koska </w:t>
      </w:r>
      <w:r>
        <w:rPr>
          <w:color w:val="BCFEC6"/>
        </w:rPr>
        <w:t xml:space="preserve">budjettipäällikkö </w:t>
      </w:r>
      <w:r>
        <w:t xml:space="preserve">hylkäsi </w:t>
      </w:r>
      <w:r>
        <w:rPr>
          <w:color w:val="B5AFC4"/>
        </w:rPr>
        <w:t xml:space="preserve">edustajainhuoneen</w:t>
      </w:r>
      <w:r>
        <w:rPr>
          <w:color w:val="2B1B04"/>
        </w:rPr>
        <w:t xml:space="preserve"> puhemiehen </w:t>
      </w:r>
      <w:r>
        <w:rPr>
          <w:color w:val="2B1B04"/>
        </w:rPr>
        <w:t xml:space="preserve">Foleyn</w:t>
      </w:r>
      <w:r>
        <w:rPr>
          <w:color w:val="932C70"/>
        </w:rPr>
        <w:t xml:space="preserve"> yrityksen </w:t>
      </w:r>
      <w:r>
        <w:rPr>
          <w:color w:val="932C70"/>
        </w:rPr>
        <w:t xml:space="preserve">nopeuttaa alijäämän vähentämistoimenpidettä poistamalla pääomavoittojen verorajoitus sekä demokraattien suosikkihankkeita</w:t>
      </w:r>
      <w:r>
        <w:t xml:space="preserve">. </w:t>
      </w:r>
      <w:r>
        <w:rPr>
          <w:color w:val="BCFEC6"/>
        </w:rPr>
        <w:t xml:space="preserve">Darman </w:t>
      </w:r>
      <w:r>
        <w:t xml:space="preserve">syyttää nyt konfliktista huonoa kommunikaatiota, mutta </w:t>
      </w:r>
      <w:r>
        <w:rPr>
          <w:color w:val="AE7AA1"/>
        </w:rPr>
        <w:t xml:space="preserve">edustajainhuoneen </w:t>
      </w:r>
      <w:r>
        <w:rPr>
          <w:color w:val="D4C67A"/>
        </w:rPr>
        <w:t xml:space="preserve">republikaanijohtaja </w:t>
      </w:r>
      <w:r>
        <w:rPr>
          <w:color w:val="D4C67A"/>
        </w:rPr>
        <w:t xml:space="preserve">Michel, </w:t>
      </w:r>
      <w:r>
        <w:rPr>
          <w:color w:val="C2A393"/>
        </w:rPr>
        <w:t xml:space="preserve">joka </w:t>
      </w:r>
      <w:r>
        <w:rPr>
          <w:color w:val="D4C67A"/>
        </w:rPr>
        <w:t xml:space="preserve">esitti </w:t>
      </w:r>
      <w:r>
        <w:rPr>
          <w:color w:val="6A3A35"/>
        </w:rPr>
        <w:t xml:space="preserve">ehdotuksen</w:t>
      </w:r>
      <w:r>
        <w:rPr>
          <w:color w:val="0232FD"/>
        </w:rPr>
        <w:t xml:space="preserve">, </w:t>
      </w:r>
      <w:r>
        <w:t xml:space="preserve">toteaa: "Puhuin tuolloin englantia ja melko kovaa, joten </w:t>
      </w:r>
      <w:r>
        <w:rPr>
          <w:color w:val="D4C67A"/>
        </w:rPr>
        <w:t xml:space="preserve">minut </w:t>
      </w:r>
      <w:r>
        <w:t xml:space="preserve">voitiin ymmärtää." </w:t>
      </w:r>
      <w:r>
        <w:t xml:space="preserve">Senaatin republikaanijohtaja Dole pilkkaa </w:t>
      </w:r>
      <w:r>
        <w:rPr>
          <w:color w:val="BCFEC6"/>
        </w:rPr>
        <w:t xml:space="preserve">budjettipäällikköä </w:t>
      </w:r>
      <w:r>
        <w:t xml:space="preserve">senaatin istuntosalissa. Kun </w:t>
      </w:r>
      <w:r>
        <w:rPr>
          <w:color w:val="BA6801"/>
        </w:rPr>
        <w:t xml:space="preserve">demokraattien kollegaa Mitchelliä </w:t>
      </w:r>
      <w:r>
        <w:t xml:space="preserve">pyydettiin selittämään </w:t>
      </w:r>
      <w:r>
        <w:rPr>
          <w:color w:val="BCFEC6"/>
        </w:rPr>
        <w:t xml:space="preserve">Darmanin </w:t>
      </w:r>
      <w:r>
        <w:t xml:space="preserve">uhkausta muuttaa </w:t>
      </w:r>
      <w:r>
        <w:rPr>
          <w:color w:val="168E5C"/>
        </w:rPr>
        <w:t xml:space="preserve">tällä viikolla voimaan </w:t>
      </w:r>
      <w:r>
        <w:rPr>
          <w:color w:val="16C0D0"/>
        </w:rPr>
        <w:t xml:space="preserve">tulevat </w:t>
      </w:r>
      <w:r>
        <w:rPr>
          <w:color w:val="168E5C"/>
        </w:rPr>
        <w:t xml:space="preserve">yleiset Gramm-Rudmanin rajoitukset </w:t>
      </w:r>
      <w:r>
        <w:t xml:space="preserve">pysyviksi, hän sanoi: "En edes vaivaudu </w:t>
      </w:r>
      <w:r>
        <w:t xml:space="preserve">selittämään </w:t>
      </w:r>
      <w:r>
        <w:rPr>
          <w:color w:val="168E5C"/>
        </w:rPr>
        <w:t xml:space="preserve">niitä.</w:t>
      </w:r>
      <w:r>
        <w:t xml:space="preserve">" </w:t>
      </w:r>
      <w:r>
        <w:rPr>
          <w:color w:val="BCFEC6"/>
        </w:rPr>
        <w:t xml:space="preserve">Darman uskoo </w:t>
      </w:r>
      <w:r>
        <w:t xml:space="preserve">kuitenkin, </w:t>
      </w:r>
      <w:r>
        <w:t xml:space="preserve">että jännitys hälvenee nopeasti. "Jos </w:t>
      </w:r>
      <w:r>
        <w:rPr>
          <w:color w:val="BCFEC6"/>
        </w:rPr>
        <w:t xml:space="preserve">minä </w:t>
      </w:r>
      <w:r>
        <w:t xml:space="preserve">pystyn osoittamaan </w:t>
      </w:r>
      <w:r>
        <w:rPr>
          <w:color w:val="C62100"/>
        </w:rPr>
        <w:t xml:space="preserve">kypsyyden merkkejä</w:t>
      </w:r>
      <w:r>
        <w:t xml:space="preserve">, melkein kuka tahansa pystyy siihen", hän vitsailee. TERVEYS- JA HYVINVOINTIPALVELUJEN OSASTON VIRANHALTIJAT odottavat </w:t>
      </w:r>
      <w:r>
        <w:rPr>
          <w:color w:val="014347"/>
        </w:rPr>
        <w:t xml:space="preserve">ministeri Sullivanin </w:t>
      </w:r>
      <w:r>
        <w:t xml:space="preserve">jatkavan sukusolukudosta käyttävän tutkimuksen kieltämistä. Ennen kuin </w:t>
      </w:r>
      <w:r>
        <w:rPr>
          <w:color w:val="014347"/>
        </w:rPr>
        <w:t xml:space="preserve">Sullivan </w:t>
      </w:r>
      <w:r>
        <w:t xml:space="preserve">vahvistettiin </w:t>
      </w:r>
      <w:r>
        <w:t xml:space="preserve">tehtäväänsä, hän sanoi suhtautuvansa </w:t>
      </w:r>
      <w:r>
        <w:t xml:space="preserve">"varauksellisesti lääketieteellisen tutkimuksen suojelukieltoihin". </w:t>
      </w:r>
      <w:r>
        <w:rPr>
          <w:color w:val="233809"/>
        </w:rPr>
        <w:t xml:space="preserve">Mutta nyt hän on osavaltion virkailijan mukaan "</w:t>
      </w:r>
      <w:r>
        <w:rPr>
          <w:color w:val="42083B"/>
        </w:rPr>
        <w:t xml:space="preserve">oikeistolaisuuden kannattajien </w:t>
      </w:r>
      <w:r>
        <w:rPr>
          <w:color w:val="233809"/>
        </w:rPr>
        <w:t xml:space="preserve">ympäröimä</w:t>
      </w:r>
      <w:r>
        <w:rPr>
          <w:color w:val="42083B"/>
        </w:rPr>
        <w:t xml:space="preserve">"</w:t>
      </w:r>
      <w:r>
        <w:rPr>
          <w:color w:val="82785D"/>
        </w:rPr>
        <w:t xml:space="preserve">, jotka </w:t>
      </w:r>
      <w:r>
        <w:rPr>
          <w:color w:val="42083B"/>
        </w:rPr>
        <w:t xml:space="preserve">väittävät, että sukukudostutkimuksen nopea kehitys voisi lisätä aborttien kysyntää</w:t>
      </w:r>
      <w:r>
        <w:t xml:space="preserve">. </w:t>
      </w:r>
      <w:r>
        <w:rPr>
          <w:color w:val="B7DAD2"/>
        </w:rPr>
        <w:t xml:space="preserve">Yhdysvaltojen </w:t>
      </w:r>
      <w:r>
        <w:t xml:space="preserve">ja </w:t>
      </w:r>
      <w:r>
        <w:rPr>
          <w:color w:val="196956"/>
        </w:rPr>
        <w:t xml:space="preserve">Euroopan </w:t>
      </w:r>
      <w:r>
        <w:rPr>
          <w:color w:val="023087"/>
        </w:rPr>
        <w:t xml:space="preserve">välinen </w:t>
      </w:r>
      <w:r>
        <w:t xml:space="preserve">yhteistyö </w:t>
      </w:r>
      <w:r>
        <w:t xml:space="preserve">aseiden kehittämisessä on hiipumassa. Britannia, Ranska ja Italia ovat vetäytymässä ehdotuksesta rakentaa uusia Naton fregatteja; Yhdysvallat ja Länsi-Saksa ovat vetäytyneet ohjushankkeista. </w:t>
      </w:r>
      <w:r>
        <w:rPr>
          <w:color w:val="8C41BB"/>
        </w:rPr>
        <w:t xml:space="preserve">Puolustusasiantuntijat </w:t>
      </w:r>
      <w:r>
        <w:t xml:space="preserve">sanovat, että yhteisiä hankkeita puristavat yhä enemmän budjettipaineet ja halu suojella kotimaisia työpaikkoja, ja jotkut ovat </w:t>
      </w:r>
      <w:r>
        <w:rPr>
          <w:color w:val="8C41BB"/>
        </w:rPr>
        <w:t xml:space="preserve">myös </w:t>
      </w:r>
      <w:r>
        <w:t xml:space="preserve">huolissaan lisääntyvästä protektionismista </w:t>
      </w:r>
      <w:r>
        <w:rPr>
          <w:color w:val="ECEDFE"/>
        </w:rPr>
        <w:t xml:space="preserve">Euroopan </w:t>
      </w:r>
      <w:r>
        <w:t xml:space="preserve">yhdentymisen lähestyessä</w:t>
      </w:r>
      <w:r>
        <w:t xml:space="preserve">. </w:t>
      </w:r>
      <w:r>
        <w:t xml:space="preserve">NYT KAHDELLA PUOLELLA: </w:t>
      </w:r>
      <w:r>
        <w:rPr>
          <w:color w:val="2B2D32"/>
        </w:rPr>
        <w:t xml:space="preserve">Virginian republikaanien kuvernööriehdokas Eddy Dalton </w:t>
      </w:r>
      <w:r>
        <w:t xml:space="preserve">yrittää istua kahdella tuolilla aborttikysymyksessä. Vaikka hän vastustaa aborttia lähes kaikissa tapauksissa, hän lähettää televisiomainoksen, jossa käytetään valinnanvapauden kannattajien suosimia iskulauseita. "</w:t>
      </w:r>
      <w:r>
        <w:rPr>
          <w:color w:val="94C661"/>
        </w:rPr>
        <w:t xml:space="preserve">Naisella </w:t>
      </w:r>
      <w:r>
        <w:t xml:space="preserve">pitäisi olla valinnanmahdollisuus </w:t>
      </w:r>
      <w:r>
        <w:rPr>
          <w:color w:val="F8907D"/>
        </w:rPr>
        <w:t xml:space="preserve">tapauksissa, </w:t>
      </w:r>
      <w:r>
        <w:rPr>
          <w:color w:val="895E6B"/>
        </w:rPr>
        <w:t xml:space="preserve">joissa </w:t>
      </w:r>
      <w:r>
        <w:rPr>
          <w:color w:val="788E95"/>
        </w:rPr>
        <w:t xml:space="preserve">hänen </w:t>
      </w:r>
      <w:r>
        <w:rPr>
          <w:color w:val="F8907D"/>
        </w:rPr>
        <w:t xml:space="preserve">henkensä tai terveytensä </w:t>
      </w:r>
      <w:r>
        <w:rPr>
          <w:color w:val="F8907D"/>
        </w:rPr>
        <w:t xml:space="preserve">on vaarassa, </w:t>
      </w:r>
      <w:r>
        <w:t xml:space="preserve">sekä raiskaus- ja insestitapauksissa", hän julistaa. KUUMA TEEMA: Kiinnostus aborttikysymystä kohtaan on niin suurta, että tietokoneella levitettävä poliittinen uutiskirje Hotline on julkaissut sivutuotteen nimeltä </w:t>
      </w:r>
      <w:r>
        <w:rPr>
          <w:color w:val="FB6AB8"/>
        </w:rPr>
        <w:t xml:space="preserve">Abortion</w:t>
      </w:r>
      <w:r>
        <w:t xml:space="preserve"> Report, </w:t>
      </w:r>
      <w:r>
        <w:t xml:space="preserve">joka käsittelee yksinomaan </w:t>
      </w:r>
      <w:r>
        <w:rPr>
          <w:color w:val="FB6AB8"/>
        </w:rPr>
        <w:t xml:space="preserve">sen </w:t>
      </w:r>
      <w:r>
        <w:t xml:space="preserve">poliittisia vaikutuksia. </w:t>
      </w:r>
      <w:r>
        <w:rPr>
          <w:color w:val="576094"/>
        </w:rPr>
        <w:t xml:space="preserve">KONSERVATIIVIT </w:t>
      </w:r>
      <w:r>
        <w:t xml:space="preserve">ODOTTAVAT </w:t>
      </w:r>
      <w:r>
        <w:rPr>
          <w:color w:val="DB1474"/>
        </w:rPr>
        <w:t xml:space="preserve">Bushin </w:t>
      </w:r>
      <w:r>
        <w:t xml:space="preserve">vahvistavan </w:t>
      </w:r>
      <w:r>
        <w:t xml:space="preserve">enemmistöään </w:t>
      </w:r>
      <w:r>
        <w:rPr>
          <w:color w:val="8489AE"/>
        </w:rPr>
        <w:t xml:space="preserve">keskeisessä tuomioistuimessa</w:t>
      </w:r>
      <w:r>
        <w:t xml:space="preserve">. </w:t>
      </w:r>
      <w:r>
        <w:rPr>
          <w:color w:val="DB1474"/>
        </w:rPr>
        <w:t xml:space="preserve">Bushin </w:t>
      </w:r>
      <w:r>
        <w:t xml:space="preserve">odotetaan täyttävän kolme avointa paikkaa </w:t>
      </w:r>
      <w:r>
        <w:rPr>
          <w:color w:val="8489AE"/>
        </w:rPr>
        <w:t xml:space="preserve">arvostetussa Washingtonin piirituomioistuimessa, joka </w:t>
      </w:r>
      <w:r>
        <w:rPr>
          <w:color w:val="8489AE"/>
        </w:rPr>
        <w:t xml:space="preserve">käsittelee monia tärkeitä sääntelykysymyksiä ja jota pidetään usein lähtökohtana korkeimman oikeuden tuleville tuomareille</w:t>
      </w:r>
      <w:r>
        <w:t xml:space="preserve">. Konservatiiveilla on nyt vain niukka 5-4 enemmistö. Yhden paikan odotetaan menevän </w:t>
      </w:r>
      <w:r>
        <w:rPr>
          <w:color w:val="FBC206"/>
        </w:rPr>
        <w:t xml:space="preserve">EEOC:n puheenjohtajalle Clarence Thomasille, joka on musta konservatiivi, sillä </w:t>
      </w:r>
      <w:r>
        <w:t xml:space="preserve">liberaalit tuskin ryhtyvät kovinkaan suureen taisteluun </w:t>
      </w:r>
      <w:r>
        <w:rPr>
          <w:color w:val="FBC206"/>
        </w:rPr>
        <w:t xml:space="preserve">häntä vastaan </w:t>
      </w:r>
      <w:r>
        <w:t xml:space="preserve">nyt, kun taistelu </w:t>
      </w:r>
      <w:r>
        <w:rPr>
          <w:color w:val="FBC206"/>
        </w:rPr>
        <w:t xml:space="preserve">häntä vastaan </w:t>
      </w:r>
      <w:r>
        <w:t xml:space="preserve">on epäonnistunut. </w:t>
      </w:r>
      <w:r>
        <w:rPr>
          <w:color w:val="6EAB9B"/>
        </w:rPr>
        <w:t xml:space="preserve">Muita konservatiiveja, joiden </w:t>
      </w:r>
      <w:r>
        <w:rPr>
          <w:color w:val="F2CDFE"/>
        </w:rPr>
        <w:t xml:space="preserve">odotetaan </w:t>
      </w:r>
      <w:r>
        <w:rPr>
          <w:color w:val="6EAB9B"/>
        </w:rPr>
        <w:t xml:space="preserve">olevan hallituksen ehdokaslistalla, </w:t>
      </w:r>
      <w:r>
        <w:t xml:space="preserve">ovat muun muassa </w:t>
      </w:r>
      <w:r>
        <w:rPr>
          <w:color w:val="645341"/>
        </w:rPr>
        <w:t xml:space="preserve">Washingtonin lakimies Michael Uhlmann, </w:t>
      </w:r>
      <w:r>
        <w:rPr>
          <w:color w:val="760035"/>
        </w:rPr>
        <w:t xml:space="preserve">joka hylättiin </w:t>
      </w:r>
      <w:r>
        <w:rPr>
          <w:color w:val="647A41"/>
        </w:rPr>
        <w:t xml:space="preserve">oikeusministeriön </w:t>
      </w:r>
      <w:r>
        <w:rPr>
          <w:color w:val="645341"/>
        </w:rPr>
        <w:t xml:space="preserve">kakkostehtävään, </w:t>
      </w:r>
      <w:r>
        <w:t xml:space="preserve">ja Marshall Breger, Yhdysvaltain hallituksen tilintarkastusviraston puheenjohtaja. </w:t>
      </w:r>
      <w:r>
        <w:rPr>
          <w:color w:val="DB1474"/>
        </w:rPr>
        <w:t xml:space="preserve">Bushin </w:t>
      </w:r>
      <w:r>
        <w:t xml:space="preserve">hallinto haluaisi nimittää myös naisen, ja yksi mahdollisuus on entinen </w:t>
      </w:r>
      <w:r>
        <w:rPr>
          <w:color w:val="496E76"/>
        </w:rPr>
        <w:t xml:space="preserve">oikeusministeriön </w:t>
      </w:r>
      <w:r>
        <w:t xml:space="preserve">vanhempi virkamies </w:t>
      </w:r>
      <w:r>
        <w:t xml:space="preserve">Victoria Toensing. PIENIÄ HUOMAUTUKSIA: Panaman epäonnistuneen vallankaappauksen jälkeen on puskuritarra: "Ollie saisi sen..."... </w:t>
      </w:r>
      <w:r>
        <w:rPr>
          <w:color w:val="E3F894"/>
        </w:rPr>
        <w:t xml:space="preserve">Korruptiosta ja kiristyksestä syytetty edustaja Garcia </w:t>
      </w:r>
      <w:r>
        <w:t xml:space="preserve">esitti kongressin raportissa kommentteja, joiden mukaan puuttuvat äänet johtuivat "konfliktien suunnittelusta".... </w:t>
      </w:r>
      <w:r>
        <w:rPr>
          <w:color w:val="876128"/>
        </w:rPr>
        <w:t xml:space="preserve">Montanan senaattorin Burnsin </w:t>
      </w:r>
      <w:r>
        <w:rPr>
          <w:color w:val="F9D7CD"/>
        </w:rPr>
        <w:t xml:space="preserve">senaatin republikaaneille osoittaman varainkeruukirjeen on </w:t>
      </w:r>
      <w:r>
        <w:t xml:space="preserve">tarkoitus näyttää siltä, että se on kirjoitettu henkilökohtaisesti, ja </w:t>
      </w:r>
      <w:r>
        <w:rPr>
          <w:color w:val="F9D7CD"/>
        </w:rPr>
        <w:t xml:space="preserve">sen </w:t>
      </w:r>
      <w:r>
        <w:t xml:space="preserve">alkuosassa lukee: "Suokaa anteeksi </w:t>
      </w:r>
      <w:r>
        <w:rPr>
          <w:color w:val="01FB92"/>
        </w:rPr>
        <w:t xml:space="preserve">käsialani.</w:t>
      </w:r>
      <w:r>
        <w:t xml:space="preserve">" </w:t>
      </w:r>
      <w:r>
        <w:t xml:space="preserve">Mutta </w:t>
      </w:r>
      <w:r>
        <w:rPr>
          <w:color w:val="FD0F31"/>
        </w:rPr>
        <w:t xml:space="preserve">Burns </w:t>
      </w:r>
      <w:r>
        <w:t xml:space="preserve">myöntää haastattelussa: "</w:t>
      </w:r>
      <w:r>
        <w:rPr>
          <w:color w:val="01FB92"/>
        </w:rPr>
        <w:t xml:space="preserve">Se </w:t>
      </w:r>
      <w:r>
        <w:t xml:space="preserve">ei ole </w:t>
      </w:r>
      <w:r>
        <w:rPr>
          <w:color w:val="FD0F31"/>
        </w:rPr>
        <w:t xml:space="preserve">minun </w:t>
      </w:r>
      <w:r>
        <w:t xml:space="preserve">käsialaani.</w:t>
      </w:r>
    </w:p>
    <w:p>
      <w:r>
        <w:rPr>
          <w:b/>
        </w:rPr>
        <w:t xml:space="preserve">Asiakirjan numero 1385</w:t>
      </w:r>
    </w:p>
    <w:p>
      <w:r>
        <w:rPr>
          <w:b/>
        </w:rPr>
        <w:t xml:space="preserve">Asiakirjan tunniste: wsj1683-001</w:t>
      </w:r>
    </w:p>
    <w:p>
      <w:r>
        <w:rPr>
          <w:color w:val="310106"/>
        </w:rPr>
        <w:t xml:space="preserve">MC SHIPPING Inc., New York, </w:t>
      </w:r>
      <w:r>
        <w:rPr>
          <w:color w:val="04640D"/>
        </w:rPr>
        <w:t xml:space="preserve">ilmoitti, että </w:t>
      </w:r>
      <w:r>
        <w:rPr>
          <w:color w:val="FEFB0A"/>
        </w:rPr>
        <w:t xml:space="preserve">ensimmäisen neljänneksen tulos on 60 senttiä osakkeelta ja että se on maksettava marraskuun 15. päivänä 30. lokakuuta kirjatuille kantaosakkeille</w:t>
      </w:r>
      <w:r>
        <w:t xml:space="preserve">. </w:t>
      </w:r>
      <w:r>
        <w:t xml:space="preserve">Ilmoitus nosti </w:t>
      </w:r>
      <w:r>
        <w:rPr>
          <w:color w:val="E115C0"/>
        </w:rPr>
        <w:t xml:space="preserve">vuokratarvikeyhtiön </w:t>
      </w:r>
      <w:r>
        <w:rPr>
          <w:color w:val="FB5514"/>
        </w:rPr>
        <w:t xml:space="preserve">osakkeita, </w:t>
      </w:r>
      <w:r>
        <w:rPr>
          <w:color w:val="00587F"/>
        </w:rPr>
        <w:t xml:space="preserve">jotka </w:t>
      </w:r>
      <w:r>
        <w:rPr>
          <w:color w:val="0BC582"/>
        </w:rPr>
        <w:t xml:space="preserve">sulkeutuivat 15,125 dollariin </w:t>
      </w:r>
      <w:r>
        <w:rPr>
          <w:color w:val="0BC582"/>
        </w:rPr>
        <w:t xml:space="preserve">eli </w:t>
      </w:r>
      <w:r>
        <w:rPr>
          <w:color w:val="FB5514"/>
        </w:rPr>
        <w:t xml:space="preserve">1,25 dollaria osakkeelta </w:t>
      </w:r>
      <w:r>
        <w:rPr>
          <w:color w:val="0BC582"/>
        </w:rPr>
        <w:t xml:space="preserve">American Stock Exchangessa käydyssä kaupankäynnissä</w:t>
      </w:r>
      <w:r>
        <w:t xml:space="preserve">. </w:t>
      </w:r>
      <w:r>
        <w:rPr>
          <w:color w:val="FEB8C8"/>
        </w:rPr>
        <w:t xml:space="preserve">Toukokuussa pörssiin listautunut </w:t>
      </w:r>
      <w:r>
        <w:rPr>
          <w:color w:val="FEB8C8"/>
        </w:rPr>
        <w:t xml:space="preserve">yhtiö </w:t>
      </w:r>
      <w:r>
        <w:t xml:space="preserve">aikoo maksaa osinkoja käytettävissä </w:t>
      </w:r>
      <w:r>
        <w:rPr>
          <w:color w:val="01190F"/>
        </w:rPr>
        <w:t xml:space="preserve">olevasta </w:t>
      </w:r>
      <w:r>
        <w:rPr>
          <w:color w:val="01190F"/>
        </w:rPr>
        <w:t xml:space="preserve">kassavirrasta, </w:t>
      </w:r>
      <w:r>
        <w:t xml:space="preserve">jonka määrä vaihtelee neljännesvuosittain.</w:t>
      </w:r>
    </w:p>
    <w:p>
      <w:r>
        <w:rPr>
          <w:b/>
        </w:rPr>
        <w:t xml:space="preserve">Asiakirjan numero 1386</w:t>
      </w:r>
    </w:p>
    <w:p>
      <w:r>
        <w:rPr>
          <w:b/>
        </w:rPr>
        <w:t xml:space="preserve">Asiakirjan tunniste: wsj1684-001</w:t>
      </w:r>
    </w:p>
    <w:p>
      <w:r>
        <w:t xml:space="preserve">Viime vuonna järjest</w:t>
      </w:r>
      <w:r>
        <w:t xml:space="preserve">etyn kiivaan </w:t>
      </w:r>
      <w:r>
        <w:rPr>
          <w:color w:val="310106"/>
        </w:rPr>
        <w:t xml:space="preserve">America's Cupin jälkeen </w:t>
      </w:r>
      <w:r>
        <w:rPr>
          <w:color w:val="310106"/>
        </w:rPr>
        <w:t xml:space="preserve">tämä kuuluisa purjehduskilpailu on </w:t>
      </w:r>
      <w:r>
        <w:t xml:space="preserve">muuttunut </w:t>
      </w:r>
      <w:r>
        <w:rPr>
          <w:color w:val="04640D"/>
        </w:rPr>
        <w:t xml:space="preserve">riehakkaammaksi </w:t>
      </w:r>
      <w:r>
        <w:rPr>
          <w:color w:val="FEFB0A"/>
        </w:rPr>
        <w:t xml:space="preserve">vesillä kuin </w:t>
      </w:r>
      <w:r>
        <w:rPr>
          <w:color w:val="FEFB0A"/>
        </w:rPr>
        <w:t xml:space="preserve">vesillä</w:t>
      </w:r>
      <w:r>
        <w:t xml:space="preserve">. </w:t>
      </w:r>
      <w:r>
        <w:t xml:space="preserve">Nyt, kun </w:t>
      </w:r>
      <w:r>
        <w:rPr>
          <w:color w:val="0BC582"/>
        </w:rPr>
        <w:t xml:space="preserve">San Diegon </w:t>
      </w:r>
      <w:r>
        <w:rPr>
          <w:color w:val="00587F"/>
        </w:rPr>
        <w:t xml:space="preserve">venekerhon </w:t>
      </w:r>
      <w:r>
        <w:rPr>
          <w:color w:val="E115C0"/>
        </w:rPr>
        <w:t xml:space="preserve">joukkueen </w:t>
      </w:r>
      <w:r>
        <w:rPr>
          <w:color w:val="FB5514"/>
        </w:rPr>
        <w:t xml:space="preserve">keskeinen jäsen on </w:t>
      </w:r>
      <w:r>
        <w:t xml:space="preserve">lähtenyt </w:t>
      </w:r>
      <w:r>
        <w:t xml:space="preserve">perustamaan </w:t>
      </w:r>
      <w:r>
        <w:rPr>
          <w:color w:val="FEB8C8"/>
        </w:rPr>
        <w:t xml:space="preserve">omaa </w:t>
      </w:r>
      <w:r>
        <w:rPr>
          <w:color w:val="9E8317"/>
        </w:rPr>
        <w:t xml:space="preserve">joukkuettaan</w:t>
      </w:r>
      <w:r>
        <w:t xml:space="preserve">, kilpailu on entistäkin kovempaa. </w:t>
      </w:r>
      <w:r>
        <w:rPr>
          <w:color w:val="01190F"/>
        </w:rPr>
        <w:t xml:space="preserve">Peter Isler, kahden viimeisen America's Cup -kilpailun voittajasuunnistaja, </w:t>
      </w:r>
      <w:r>
        <w:rPr>
          <w:color w:val="847D81"/>
        </w:rPr>
        <w:t xml:space="preserve">on eronnut </w:t>
      </w:r>
      <w:r>
        <w:rPr>
          <w:color w:val="B70639"/>
        </w:rPr>
        <w:t xml:space="preserve">Stars &amp; Stripes -voittajajoukkueen kipparin Dennis Connerin </w:t>
      </w:r>
      <w:r>
        <w:rPr>
          <w:color w:val="58018B"/>
        </w:rPr>
        <w:t xml:space="preserve">johtamasta tiimistä </w:t>
      </w:r>
      <w:r>
        <w:rPr>
          <w:color w:val="847D81"/>
        </w:rPr>
        <w:t xml:space="preserve">ja </w:t>
      </w:r>
      <w:r>
        <w:t xml:space="preserve">perustanut </w:t>
      </w:r>
      <w:r>
        <w:rPr>
          <w:color w:val="FEB8C8"/>
        </w:rPr>
        <w:t xml:space="preserve">oman </w:t>
      </w:r>
      <w:r>
        <w:rPr>
          <w:color w:val="9E8317"/>
        </w:rPr>
        <w:t xml:space="preserve">tiiminsä seuraavaan kilpailuun vuonna 1992</w:t>
      </w:r>
      <w:r>
        <w:t xml:space="preserve">. </w:t>
      </w:r>
      <w:r>
        <w:t xml:space="preserve">Hienon purjehtijaryhmän lisäksi </w:t>
      </w:r>
      <w:r>
        <w:rPr>
          <w:color w:val="FB5514"/>
        </w:rPr>
        <w:t xml:space="preserve">Isler </w:t>
      </w:r>
      <w:r>
        <w:t xml:space="preserve">keräsi </w:t>
      </w:r>
      <w:r>
        <w:rPr>
          <w:color w:val="703B01"/>
        </w:rPr>
        <w:t xml:space="preserve">todellisen kasan rahaa </w:t>
      </w:r>
      <w:r>
        <w:rPr>
          <w:color w:val="4AFEFA"/>
        </w:rPr>
        <w:t xml:space="preserve">syndikaatin </w:t>
      </w:r>
      <w:r>
        <w:rPr>
          <w:color w:val="703B01"/>
        </w:rPr>
        <w:t xml:space="preserve">rahoittamiseksi</w:t>
      </w:r>
      <w:r>
        <w:t xml:space="preserve">. </w:t>
      </w:r>
      <w:r>
        <w:rPr>
          <w:color w:val="9E8317"/>
        </w:rPr>
        <w:t xml:space="preserve">Isler Sailing Internationalin </w:t>
      </w:r>
      <w:r>
        <w:t xml:space="preserve">johtokunnassa </w:t>
      </w:r>
      <w:r>
        <w:t xml:space="preserve">istuu Ted Turner, Turner Broadcastingin puheenjohtaja ja entinen </w:t>
      </w:r>
      <w:r>
        <w:rPr>
          <w:color w:val="310106"/>
        </w:rPr>
        <w:t xml:space="preserve">Cup-voittaja </w:t>
      </w:r>
      <w:r>
        <w:t xml:space="preserve">Peter G. Diamandis, Diamandis Communicationsin toimitusjohtaja, ja Joseph B. Vittoria, Avis Inc:n hallituksen puheenjohtaja ja toimitusjohtaja. </w:t>
      </w:r>
      <w:r>
        <w:rPr>
          <w:color w:val="9E8317"/>
        </w:rPr>
        <w:t xml:space="preserve">Sen </w:t>
      </w:r>
      <w:r>
        <w:t xml:space="preserve">ohjauskomiteaan kuuluu muita merkittäviä liikemiehiä, kuten kalifornialainen sijoittaja ja veteraanimerimies Roy E. Disney. "Meillä on rakenne, ihmiset ja suunnitelma", </w:t>
      </w:r>
      <w:r>
        <w:rPr>
          <w:color w:val="FB5514"/>
        </w:rPr>
        <w:t xml:space="preserve">Isler </w:t>
      </w:r>
      <w:r>
        <w:t xml:space="preserve">sanoi </w:t>
      </w:r>
      <w:r>
        <w:t xml:space="preserve">lausunnossaan. Nykyään tärkein liiketoimintasääntö on </w:t>
      </w:r>
      <w:r>
        <w:rPr>
          <w:color w:val="FCB164"/>
        </w:rPr>
        <w:t xml:space="preserve">hankkia </w:t>
      </w:r>
      <w:r>
        <w:t xml:space="preserve">tarpeeksi rahaa, jotta joukkue pysyy pystyssä - pelkästään uusi jahti maksaa noin 3 miljoonaa dollaria, ja purjehdussyndikaattien budjetit </w:t>
      </w:r>
      <w:r>
        <w:t xml:space="preserve">nousevat </w:t>
      </w:r>
      <w:r>
        <w:t xml:space="preserve">helposti </w:t>
      </w:r>
      <w:r>
        <w:t xml:space="preserve">25 miljoonaan dollariin </w:t>
      </w:r>
      <w:r>
        <w:rPr>
          <w:color w:val="310106"/>
        </w:rPr>
        <w:t xml:space="preserve">Cupin </w:t>
      </w:r>
      <w:r>
        <w:t xml:space="preserve">haastajien osalta. </w:t>
      </w:r>
      <w:r>
        <w:t xml:space="preserve">Jakautuminen tapahtuu </w:t>
      </w:r>
      <w:r>
        <w:rPr>
          <w:color w:val="796EE6"/>
        </w:rPr>
        <w:t xml:space="preserve">keskellä oikeustaistelua siitä, pitäisikö </w:t>
      </w:r>
      <w:r>
        <w:rPr>
          <w:color w:val="53495F"/>
        </w:rPr>
        <w:t xml:space="preserve">San Diego </w:t>
      </w:r>
      <w:r>
        <w:rPr>
          <w:color w:val="000D2C"/>
        </w:rPr>
        <w:t xml:space="preserve">Yacht Clubin </w:t>
      </w:r>
      <w:r>
        <w:rPr>
          <w:color w:val="796EE6"/>
        </w:rPr>
        <w:t xml:space="preserve">antaa pitää kansainvälinen katamaraanipurjehduspokaali hallussaan </w:t>
      </w:r>
      <w:r>
        <w:rPr>
          <w:color w:val="F95475"/>
        </w:rPr>
        <w:t xml:space="preserve">uusiseelantilaisen haastajan </w:t>
      </w:r>
      <w:r>
        <w:rPr>
          <w:color w:val="796EE6"/>
        </w:rPr>
        <w:t xml:space="preserve">90-jalkaista yksirunkoista venettä vastaan</w:t>
      </w:r>
      <w:r>
        <w:t xml:space="preserve">. </w:t>
      </w:r>
      <w:r>
        <w:rPr>
          <w:color w:val="61FC03"/>
        </w:rPr>
        <w:t xml:space="preserve">Syyskuussa New Yorkin vetoomustuomioistuin kumosi </w:t>
      </w:r>
      <w:r>
        <w:rPr>
          <w:color w:val="5D9608"/>
        </w:rPr>
        <w:t xml:space="preserve">osavaltion tuomarin </w:t>
      </w:r>
      <w:r>
        <w:rPr>
          <w:color w:val="61FC03"/>
        </w:rPr>
        <w:t xml:space="preserve">päätöksen, </w:t>
      </w:r>
      <w:r>
        <w:rPr>
          <w:color w:val="DE98FD"/>
        </w:rPr>
        <w:t xml:space="preserve">jolla </w:t>
      </w:r>
      <w:r>
        <w:rPr>
          <w:color w:val="4F584E"/>
        </w:rPr>
        <w:t xml:space="preserve">pokaali </w:t>
      </w:r>
      <w:r>
        <w:rPr>
          <w:color w:val="98A088"/>
        </w:rPr>
        <w:t xml:space="preserve">myönnettiin </w:t>
      </w:r>
      <w:r>
        <w:rPr>
          <w:color w:val="248AD0"/>
        </w:rPr>
        <w:t xml:space="preserve">Uuden-Seelannin joukkueelle</w:t>
      </w:r>
      <w:r>
        <w:t xml:space="preserve">. </w:t>
      </w:r>
      <w:r>
        <w:rPr>
          <w:color w:val="5C5300"/>
        </w:rPr>
        <w:t xml:space="preserve">Michael Fayn johtaman Uuden-Seelannin joukkueen </w:t>
      </w:r>
      <w:r>
        <w:t xml:space="preserve">valituksen ratkaisusta riippuen </w:t>
      </w:r>
      <w:r>
        <w:rPr>
          <w:color w:val="9F6551"/>
        </w:rPr>
        <w:t xml:space="preserve">seuraava cupin </w:t>
      </w:r>
      <w:r>
        <w:t xml:space="preserve">loppuottelu on </w:t>
      </w:r>
      <w:r>
        <w:t xml:space="preserve">määrä järjestää vuoden 1992 puolivälissä </w:t>
      </w:r>
      <w:r>
        <w:rPr>
          <w:color w:val="BCFEC6"/>
        </w:rPr>
        <w:t xml:space="preserve">San Diegossa</w:t>
      </w:r>
      <w:r>
        <w:t xml:space="preserve">. Koska </w:t>
      </w:r>
      <w:r>
        <w:rPr>
          <w:color w:val="796EE6"/>
        </w:rPr>
        <w:t xml:space="preserve">oikeuskäsittelyn </w:t>
      </w:r>
      <w:r>
        <w:t xml:space="preserve">lopputulos on kuitenkin </w:t>
      </w:r>
      <w:r>
        <w:t xml:space="preserve">epävarma, </w:t>
      </w:r>
      <w:r>
        <w:rPr>
          <w:color w:val="932C70"/>
        </w:rPr>
        <w:t xml:space="preserve">Connerin </w:t>
      </w:r>
      <w:r>
        <w:rPr>
          <w:color w:val="2B1B04"/>
        </w:rPr>
        <w:t xml:space="preserve">joukkue </w:t>
      </w:r>
      <w:r>
        <w:t xml:space="preserve">ei ole juurikaan ryhtynyt valmistelemaan tittelin puolustamista. "Jos </w:t>
      </w:r>
      <w:r>
        <w:t xml:space="preserve">ei tiedä, mitkä ovat pelin säännöt, on vaikea alkaa kerätä rahaa tai suunnitella venettä", </w:t>
      </w:r>
      <w:r>
        <w:rPr>
          <w:color w:val="AE7AA1"/>
        </w:rPr>
        <w:t xml:space="preserve">Dennis Connerin </w:t>
      </w:r>
      <w:r>
        <w:rPr>
          <w:color w:val="D4C67A"/>
        </w:rPr>
        <w:t xml:space="preserve">tiimin </w:t>
      </w:r>
      <w:r>
        <w:rPr>
          <w:color w:val="B5AFC4"/>
        </w:rPr>
        <w:t xml:space="preserve">toimihenkilö Dana Smith sanoi</w:t>
      </w:r>
      <w:r>
        <w:t xml:space="preserve">. </w:t>
      </w:r>
      <w:r>
        <w:rPr>
          <w:color w:val="932C70"/>
        </w:rPr>
        <w:t xml:space="preserve">Connerin </w:t>
      </w:r>
      <w:r>
        <w:rPr>
          <w:color w:val="2B1B04"/>
        </w:rPr>
        <w:t xml:space="preserve">tiimi </w:t>
      </w:r>
      <w:r>
        <w:t xml:space="preserve">ei voi neuvotella yrityssponsoreiden kanssa ennen kuin </w:t>
      </w:r>
      <w:r>
        <w:rPr>
          <w:color w:val="796EE6"/>
        </w:rPr>
        <w:t xml:space="preserve">kiista </w:t>
      </w:r>
      <w:r>
        <w:t xml:space="preserve">on </w:t>
      </w:r>
      <w:r>
        <w:t xml:space="preserve">ratkaistu ja </w:t>
      </w:r>
      <w:r>
        <w:rPr>
          <w:color w:val="9F6551"/>
        </w:rPr>
        <w:t xml:space="preserve">kilpailupaikka</w:t>
      </w:r>
      <w:r>
        <w:t xml:space="preserve"> on määritelty</w:t>
      </w:r>
      <w:r>
        <w:t xml:space="preserve">, </w:t>
      </w:r>
      <w:r>
        <w:rPr>
          <w:color w:val="B5AFC4"/>
        </w:rPr>
        <w:t xml:space="preserve">Smith </w:t>
      </w:r>
      <w:r>
        <w:t xml:space="preserve">sanoi</w:t>
      </w:r>
      <w:r>
        <w:t xml:space="preserve">, ja </w:t>
      </w:r>
      <w:r>
        <w:rPr>
          <w:color w:val="2B1B04"/>
        </w:rPr>
        <w:t xml:space="preserve">syndikaatin </w:t>
      </w:r>
      <w:r>
        <w:t xml:space="preserve">budjetti </w:t>
      </w:r>
      <w:r>
        <w:t xml:space="preserve">voi helposti nousta 30 miljoonaan dollariin. </w:t>
      </w:r>
      <w:r>
        <w:rPr>
          <w:color w:val="C2A393"/>
        </w:rPr>
        <w:t xml:space="preserve">Sekä Islerin </w:t>
      </w:r>
      <w:r>
        <w:rPr>
          <w:color w:val="0232FD"/>
        </w:rPr>
        <w:t xml:space="preserve">että </w:t>
      </w:r>
      <w:r>
        <w:rPr>
          <w:color w:val="6A3A35"/>
        </w:rPr>
        <w:t xml:space="preserve">Connerin </w:t>
      </w:r>
      <w:r>
        <w:t xml:space="preserve">tiedottajat sanovat kuitenkin, että </w:t>
      </w:r>
      <w:r>
        <w:rPr>
          <w:color w:val="9E8317"/>
        </w:rPr>
        <w:t xml:space="preserve">uuden syndikaatin perustaminen </w:t>
      </w:r>
      <w:r>
        <w:t xml:space="preserve">liittyy </w:t>
      </w:r>
      <w:r>
        <w:rPr>
          <w:color w:val="FB5514"/>
        </w:rPr>
        <w:t xml:space="preserve">Islerin </w:t>
      </w:r>
      <w:r>
        <w:t xml:space="preserve">haluun olla </w:t>
      </w:r>
      <w:r>
        <w:rPr>
          <w:color w:val="FB5514"/>
        </w:rPr>
        <w:t xml:space="preserve">oman </w:t>
      </w:r>
      <w:r>
        <w:t xml:space="preserve">joukkueen </w:t>
      </w:r>
      <w:r>
        <w:t xml:space="preserve">kapteeni </w:t>
      </w:r>
      <w:r>
        <w:t xml:space="preserve">ja aloittaa suunnittelu nyt, ei niinkään </w:t>
      </w:r>
      <w:r>
        <w:rPr>
          <w:color w:val="0232FD"/>
        </w:rPr>
        <w:t xml:space="preserve">urheilijoiden väliseen </w:t>
      </w:r>
      <w:r>
        <w:t xml:space="preserve">riitelyyn</w:t>
      </w:r>
      <w:r>
        <w:t xml:space="preserve">. </w:t>
      </w:r>
      <w:r>
        <w:rPr>
          <w:color w:val="B5AFC4"/>
        </w:rPr>
        <w:t xml:space="preserve">Smith </w:t>
      </w:r>
      <w:r>
        <w:t xml:space="preserve">ja America</w:t>
      </w:r>
      <w:r>
        <w:rPr>
          <w:color w:val="310106"/>
        </w:rPr>
        <w:t xml:space="preserve">'s Cupin </w:t>
      </w:r>
      <w:r>
        <w:t xml:space="preserve">järjestelykomitean tiedottaja </w:t>
      </w:r>
      <w:r>
        <w:t xml:space="preserve">korostavat, että lisäkilpailu puolustaville mestareille tekee </w:t>
      </w:r>
      <w:r>
        <w:rPr>
          <w:color w:val="9F6551"/>
        </w:rPr>
        <w:t xml:space="preserve">kisasta vain </w:t>
      </w:r>
      <w:r>
        <w:t xml:space="preserve">paremman.</w:t>
      </w:r>
    </w:p>
    <w:p>
      <w:r>
        <w:rPr>
          <w:b/>
        </w:rPr>
        <w:t xml:space="preserve">Asiakirjan numero 1387</w:t>
      </w:r>
    </w:p>
    <w:p>
      <w:r>
        <w:rPr>
          <w:b/>
        </w:rPr>
        <w:t xml:space="preserve">Asiakirjan tunniste: wsj1685-001</w:t>
      </w:r>
    </w:p>
    <w:p>
      <w:r>
        <w:rPr>
          <w:color w:val="04640D"/>
        </w:rPr>
        <w:t xml:space="preserve">Missourilainen</w:t>
      </w:r>
      <w:r>
        <w:rPr>
          <w:color w:val="310106"/>
        </w:rPr>
        <w:t xml:space="preserve"> maanviljelijä </w:t>
      </w:r>
      <w:r>
        <w:rPr>
          <w:color w:val="310106"/>
        </w:rPr>
        <w:t xml:space="preserve">Blake Hurst </w:t>
      </w:r>
      <w:r>
        <w:t xml:space="preserve">kirjoittaa Heritage Foundationin Policy Report -lehden syysnumerossa ehdotetusta ongelmajätteenpolttolaitoksen sijoituspaikasta </w:t>
      </w:r>
      <w:r>
        <w:rPr>
          <w:color w:val="FB5514"/>
        </w:rPr>
        <w:t xml:space="preserve">hänen </w:t>
      </w:r>
      <w:r>
        <w:rPr>
          <w:color w:val="FEFB0A"/>
        </w:rPr>
        <w:t xml:space="preserve">piirikunnassaan</w:t>
      </w:r>
      <w:r>
        <w:t xml:space="preserve">: Tietenkin haluaisin mieluummin tietokoneohjelmistoyrityksen takapihalleni kuin ongelmajätteenpolttolaitoksen. Mutta asuisin myös mieluummin jätteenpolttolaitoksen vieressä kuin </w:t>
      </w:r>
      <w:r>
        <w:rPr>
          <w:color w:val="E115C0"/>
        </w:rPr>
        <w:t xml:space="preserve">joidenkin </w:t>
      </w:r>
      <w:r>
        <w:rPr>
          <w:color w:val="0BC582"/>
        </w:rPr>
        <w:t xml:space="preserve">näillä seuduilla</w:t>
      </w:r>
      <w:r>
        <w:rPr>
          <w:color w:val="E115C0"/>
        </w:rPr>
        <w:t xml:space="preserve"> näkemieni (ja haistamieni) </w:t>
      </w:r>
      <w:r>
        <w:rPr>
          <w:color w:val="E115C0"/>
        </w:rPr>
        <w:t xml:space="preserve">sikatilojen vieressä</w:t>
      </w:r>
      <w:r>
        <w:t xml:space="preserve">. </w:t>
      </w:r>
      <w:r>
        <w:t xml:space="preserve">Polttolaitos on luultavasti myös parempi kuin se, ettei meillä ole naapureita - </w:t>
      </w:r>
      <w:r>
        <w:rPr>
          <w:color w:val="FEB8C8"/>
        </w:rPr>
        <w:t xml:space="preserve">tilallamme </w:t>
      </w:r>
      <w:r>
        <w:t xml:space="preserve">on neljä tyhjää taloa. Ajan </w:t>
      </w:r>
      <w:r>
        <w:rPr>
          <w:color w:val="310106"/>
        </w:rPr>
        <w:t xml:space="preserve">joka </w:t>
      </w:r>
      <w:r>
        <w:t xml:space="preserve">aamu </w:t>
      </w:r>
      <w:r>
        <w:t xml:space="preserve">neljän mailin matkalla </w:t>
      </w:r>
      <w:r>
        <w:rPr>
          <w:color w:val="FEB8C8"/>
        </w:rPr>
        <w:t xml:space="preserve">maatilan </w:t>
      </w:r>
      <w:r>
        <w:t xml:space="preserve">päämajaan </w:t>
      </w:r>
      <w:r>
        <w:t xml:space="preserve">neljän eri tyhjän talon ohi. Hylätyistä maatilarakennuksista, huonokuntoisista kaupoista ja rapistuvista teistä ja silloista koostuvaa </w:t>
      </w:r>
      <w:r>
        <w:rPr>
          <w:color w:val="01190F"/>
        </w:rPr>
        <w:t xml:space="preserve">yhteisöä</w:t>
      </w:r>
      <w:r>
        <w:t xml:space="preserve"> tuskin </w:t>
      </w:r>
      <w:r>
        <w:rPr>
          <w:color w:val="9E8317"/>
        </w:rPr>
        <w:t xml:space="preserve">haluaisimme</w:t>
      </w:r>
      <w:r>
        <w:t xml:space="preserve">.... </w:t>
      </w:r>
      <w:r>
        <w:rPr>
          <w:color w:val="847D81"/>
        </w:rPr>
        <w:t xml:space="preserve">Missourin maaseudulla sijaitsevassa </w:t>
      </w:r>
      <w:r>
        <w:rPr>
          <w:color w:val="FEFB0A"/>
        </w:rPr>
        <w:t xml:space="preserve">köyhässä piirikunnassa tapahtuva </w:t>
      </w:r>
      <w:r>
        <w:t xml:space="preserve">40 työpaikan </w:t>
      </w:r>
      <w:r>
        <w:t xml:space="preserve">menetys </w:t>
      </w:r>
      <w:r>
        <w:t xml:space="preserve">tuskin on koko yhteiskuntaa koskeva asia, paitsi tämä: Jos </w:t>
      </w:r>
      <w:r>
        <w:t xml:space="preserve">ympäristön kannalta järkevintä tapaa käsitellä kansallista ongelmaa ei voida rakentaa </w:t>
      </w:r>
      <w:r>
        <w:rPr>
          <w:color w:val="FEFB0A"/>
        </w:rPr>
        <w:t xml:space="preserve">Atchinsonin piirikunnassa</w:t>
      </w:r>
      <w:r>
        <w:t xml:space="preserve">, mitä toivoa meillä on käsitellä </w:t>
      </w:r>
      <w:r>
        <w:rPr>
          <w:color w:val="58018B"/>
        </w:rPr>
        <w:t xml:space="preserve">taloutemme tuottamaa </w:t>
      </w:r>
      <w:r>
        <w:rPr>
          <w:color w:val="58018B"/>
        </w:rPr>
        <w:t xml:space="preserve">jätettä</w:t>
      </w:r>
      <w:r>
        <w:t xml:space="preserve">? Loppujen </w:t>
      </w:r>
      <w:r>
        <w:t xml:space="preserve">lopuksi maanviljelijät </w:t>
      </w:r>
      <w:r>
        <w:t xml:space="preserve">työskentelevät </w:t>
      </w:r>
      <w:r>
        <w:rPr>
          <w:color w:val="FEFB0A"/>
        </w:rPr>
        <w:t xml:space="preserve">täällä päivittäin </w:t>
      </w:r>
      <w:r>
        <w:rPr>
          <w:color w:val="703B01"/>
        </w:rPr>
        <w:t xml:space="preserve">"vaarallisten" kemikaalien </w:t>
      </w:r>
      <w:r>
        <w:t xml:space="preserve">kanssa, </w:t>
      </w:r>
      <w:r>
        <w:rPr>
          <w:color w:val="703B01"/>
        </w:rPr>
        <w:t xml:space="preserve">joista </w:t>
      </w:r>
      <w:r>
        <w:t xml:space="preserve">monet </w:t>
      </w:r>
      <w:r>
        <w:t xml:space="preserve">ovat </w:t>
      </w:r>
      <w:r>
        <w:rPr>
          <w:color w:val="F7F1DF"/>
        </w:rPr>
        <w:t xml:space="preserve">samoja kemikaaleja, </w:t>
      </w:r>
      <w:r>
        <w:rPr>
          <w:color w:val="118B8A"/>
        </w:rPr>
        <w:t xml:space="preserve">jotka </w:t>
      </w:r>
      <w:r>
        <w:rPr>
          <w:color w:val="F7F1DF"/>
        </w:rPr>
        <w:t xml:space="preserve">hävitettäisiin polttolaitoksessa</w:t>
      </w:r>
      <w:r>
        <w:t xml:space="preserve">. </w:t>
      </w:r>
      <w:r>
        <w:t xml:space="preserve">Tiedämme, että ne ovat vaarallisia, mutta jos </w:t>
      </w:r>
      <w:r>
        <w:t xml:space="preserve">käsittelemme </w:t>
      </w:r>
      <w:r>
        <w:rPr>
          <w:color w:val="703B01"/>
        </w:rPr>
        <w:t xml:space="preserve">niitä </w:t>
      </w:r>
      <w:r>
        <w:t xml:space="preserve">huolellisesti, </w:t>
      </w:r>
      <w:r>
        <w:rPr>
          <w:color w:val="703B01"/>
        </w:rPr>
        <w:t xml:space="preserve">niiden </w:t>
      </w:r>
      <w:r>
        <w:t xml:space="preserve">hyödyt ovat paljon suuremmat kuin ympäristöriskit.</w:t>
      </w:r>
    </w:p>
    <w:p>
      <w:r>
        <w:rPr>
          <w:b/>
        </w:rPr>
        <w:t xml:space="preserve">Asiakirjan numero 1388</w:t>
      </w:r>
    </w:p>
    <w:p>
      <w:r>
        <w:rPr>
          <w:b/>
        </w:rPr>
        <w:t xml:space="preserve">Asiakirjan tunniste: wsj1686-001</w:t>
      </w:r>
    </w:p>
    <w:p>
      <w:r>
        <w:t xml:space="preserve">Vaikka </w:t>
      </w:r>
      <w:r>
        <w:rPr>
          <w:color w:val="04640D"/>
        </w:rPr>
        <w:t xml:space="preserve">Connecticutin Stamfordissa sijaitseva </w:t>
      </w:r>
      <w:r>
        <w:rPr>
          <w:color w:val="310106"/>
        </w:rPr>
        <w:t xml:space="preserve">lukio </w:t>
      </w:r>
      <w:r>
        <w:t xml:space="preserve">ei tehnyt mitään, kun </w:t>
      </w:r>
      <w:r>
        <w:rPr>
          <w:color w:val="FEFB0A"/>
        </w:rPr>
        <w:t xml:space="preserve">sen </w:t>
      </w:r>
      <w:r>
        <w:rPr>
          <w:color w:val="FB5514"/>
        </w:rPr>
        <w:t xml:space="preserve">arvokkaat 1930-luvulla tehdyt seinämaalaukset </w:t>
      </w:r>
      <w:r>
        <w:t xml:space="preserve">heitettiin </w:t>
      </w:r>
      <w:r>
        <w:rPr>
          <w:color w:val="E115C0"/>
        </w:rPr>
        <w:t xml:space="preserve">roskiin</w:t>
      </w:r>
      <w:r>
        <w:t xml:space="preserve">, se ei tarkoita, että </w:t>
      </w:r>
      <w:r>
        <w:rPr>
          <w:color w:val="00587F"/>
        </w:rPr>
        <w:t xml:space="preserve">kaupunki </w:t>
      </w:r>
      <w:r>
        <w:t xml:space="preserve">ei enää omistaisi </w:t>
      </w:r>
      <w:r>
        <w:rPr>
          <w:color w:val="FB5514"/>
        </w:rPr>
        <w:t xml:space="preserve">taideteoksia, </w:t>
      </w:r>
      <w:r>
        <w:rPr>
          <w:color w:val="0BC582"/>
        </w:rPr>
        <w:t xml:space="preserve">liittovaltion tuomioistuin </w:t>
      </w:r>
      <w:r>
        <w:t xml:space="preserve">on päättänyt</w:t>
      </w:r>
      <w:r>
        <w:t xml:space="preserve">. Seinämaalaukset, joiden </w:t>
      </w:r>
      <w:r>
        <w:rPr>
          <w:color w:val="FB5514"/>
        </w:rPr>
        <w:t xml:space="preserve">arvo on nyt arvioijien mukaan 1,3 miljoonaa dollaria, </w:t>
      </w:r>
      <w:r>
        <w:t xml:space="preserve">heitettiin </w:t>
      </w:r>
      <w:r>
        <w:rPr>
          <w:color w:val="01190F"/>
        </w:rPr>
        <w:t xml:space="preserve">rakennusta </w:t>
      </w:r>
      <w:r>
        <w:rPr>
          <w:color w:val="FEB8C8"/>
        </w:rPr>
        <w:t xml:space="preserve">korjaavien työntekijöiden toimesta </w:t>
      </w:r>
      <w:r>
        <w:rPr>
          <w:color w:val="E115C0"/>
        </w:rPr>
        <w:t xml:space="preserve">roskakasaan </w:t>
      </w:r>
      <w:r>
        <w:t xml:space="preserve">vuonna 1971</w:t>
      </w:r>
      <w:r>
        <w:t xml:space="preserve">. </w:t>
      </w:r>
      <w:r>
        <w:rPr>
          <w:color w:val="FB5514"/>
        </w:rPr>
        <w:t xml:space="preserve">James Daughertyn vuonna 1934 </w:t>
      </w:r>
      <w:r>
        <w:rPr>
          <w:color w:val="847D81"/>
        </w:rPr>
        <w:t xml:space="preserve">maalaama </w:t>
      </w:r>
      <w:r>
        <w:rPr>
          <w:color w:val="FB5514"/>
        </w:rPr>
        <w:t xml:space="preserve">100 jalkaa pitkä seinämaalaus </w:t>
      </w:r>
      <w:r>
        <w:t xml:space="preserve">on </w:t>
      </w:r>
      <w:r>
        <w:rPr>
          <w:color w:val="58018B"/>
        </w:rPr>
        <w:t xml:space="preserve">liittovaltion Works Projects Administrationin </w:t>
      </w:r>
      <w:r>
        <w:t xml:space="preserve">tilaama</w:t>
      </w:r>
      <w:r>
        <w:t xml:space="preserve">. </w:t>
      </w:r>
      <w:r>
        <w:t xml:space="preserve">Tarkkaavainen Stamfordin koulun käynyt opiskelija </w:t>
      </w:r>
      <w:r>
        <w:t xml:space="preserve">löysi </w:t>
      </w:r>
      <w:r>
        <w:rPr>
          <w:color w:val="FB5514"/>
        </w:rPr>
        <w:t xml:space="preserve">hylätyt seinämaalaukset </w:t>
      </w:r>
      <w:r>
        <w:rPr>
          <w:color w:val="310106"/>
        </w:rPr>
        <w:t xml:space="preserve">koulun ulkopuolelta, </w:t>
      </w:r>
      <w:r>
        <w:t xml:space="preserve">ja ne luovutettiin </w:t>
      </w:r>
      <w:r>
        <w:t xml:space="preserve">lopulta </w:t>
      </w:r>
      <w:r>
        <w:rPr>
          <w:color w:val="B70639"/>
        </w:rPr>
        <w:t xml:space="preserve">Hiram Hoelzerille, joka on ammattimainen taiderestauroija</w:t>
      </w:r>
      <w:r>
        <w:t xml:space="preserve">. </w:t>
      </w:r>
      <w:r>
        <w:t xml:space="preserve">Koko 1970-luvun ajan </w:t>
      </w:r>
      <w:r>
        <w:rPr>
          <w:color w:val="703B01"/>
        </w:rPr>
        <w:t xml:space="preserve">Stamfordin koulu </w:t>
      </w:r>
      <w:r>
        <w:rPr>
          <w:color w:val="F7F1DF"/>
        </w:rPr>
        <w:t xml:space="preserve">tai kaupungin viranomaiset </w:t>
      </w:r>
      <w:r>
        <w:t xml:space="preserve">eivät yrittäneet jäljittää </w:t>
      </w:r>
      <w:r>
        <w:rPr>
          <w:color w:val="FB5514"/>
        </w:rPr>
        <w:t xml:space="preserve">seinämaalauksia. </w:t>
      </w:r>
      <w:r>
        <w:t xml:space="preserve">Viranomaiset eivät ilmeisesti edes tienneet </w:t>
      </w:r>
      <w:r>
        <w:rPr>
          <w:color w:val="FB5514"/>
        </w:rPr>
        <w:t xml:space="preserve">seinämaalausten </w:t>
      </w:r>
      <w:r>
        <w:t xml:space="preserve">katoamisesta </w:t>
      </w:r>
      <w:r>
        <w:rPr>
          <w:color w:val="118B8A"/>
        </w:rPr>
        <w:t xml:space="preserve">ennen vuotta 1980, </w:t>
      </w:r>
      <w:r>
        <w:rPr>
          <w:color w:val="4AFEFA"/>
        </w:rPr>
        <w:t xml:space="preserve">jolloin </w:t>
      </w:r>
      <w:r>
        <w:rPr>
          <w:color w:val="118B8A"/>
        </w:rPr>
        <w:t xml:space="preserve">eräs tutkija löysi </w:t>
      </w:r>
      <w:r>
        <w:rPr>
          <w:color w:val="FCB164"/>
        </w:rPr>
        <w:t xml:space="preserve">maalaukset </w:t>
      </w:r>
      <w:r>
        <w:rPr>
          <w:color w:val="796EE6"/>
        </w:rPr>
        <w:t xml:space="preserve">Hoelzerin </w:t>
      </w:r>
      <w:r>
        <w:rPr>
          <w:color w:val="118B8A"/>
        </w:rPr>
        <w:t xml:space="preserve">studiosta ja kysyi </w:t>
      </w:r>
      <w:r>
        <w:rPr>
          <w:color w:val="FCB164"/>
        </w:rPr>
        <w:t xml:space="preserve">niistä </w:t>
      </w:r>
      <w:r>
        <w:rPr>
          <w:color w:val="000D2C"/>
        </w:rPr>
        <w:t xml:space="preserve">koulun </w:t>
      </w:r>
      <w:r>
        <w:rPr>
          <w:color w:val="118B8A"/>
        </w:rPr>
        <w:t xml:space="preserve">virkamiehiltä</w:t>
      </w:r>
      <w:r>
        <w:t xml:space="preserve">. </w:t>
      </w:r>
      <w:r>
        <w:rPr>
          <w:color w:val="53495F"/>
        </w:rPr>
        <w:t xml:space="preserve">Vuonna 1986 </w:t>
      </w:r>
      <w:r>
        <w:rPr>
          <w:color w:val="F95475"/>
        </w:rPr>
        <w:t xml:space="preserve">Stamfordin virkamiehet </w:t>
      </w:r>
      <w:r>
        <w:t xml:space="preserve">kiittivät </w:t>
      </w:r>
      <w:r>
        <w:rPr>
          <w:color w:val="B70639"/>
        </w:rPr>
        <w:t xml:space="preserve">Hoelzeria </w:t>
      </w:r>
      <w:r>
        <w:t xml:space="preserve">seinämaalauksista huolehtimisesta - ja pyysivät </w:t>
      </w:r>
      <w:r>
        <w:t xml:space="preserve">häntä </w:t>
      </w:r>
      <w:r>
        <w:rPr>
          <w:color w:val="5D9608"/>
        </w:rPr>
        <w:t xml:space="preserve">palauttamaan ne mahdollisimman pian</w:t>
      </w:r>
      <w:r>
        <w:t xml:space="preserve">. </w:t>
      </w:r>
      <w:r>
        <w:rPr>
          <w:color w:val="B70639"/>
        </w:rPr>
        <w:t xml:space="preserve">Hoelzer </w:t>
      </w:r>
      <w:r>
        <w:t xml:space="preserve">haastoi kuitenkin </w:t>
      </w:r>
      <w:r>
        <w:rPr>
          <w:color w:val="00587F"/>
        </w:rPr>
        <w:t xml:space="preserve">Stamfordin </w:t>
      </w:r>
      <w:r>
        <w:t xml:space="preserve">oikeuteen </w:t>
      </w:r>
      <w:r>
        <w:t xml:space="preserve">väittäen, että </w:t>
      </w:r>
      <w:r>
        <w:rPr>
          <w:color w:val="00587F"/>
        </w:rPr>
        <w:t xml:space="preserve">kaupunki oli </w:t>
      </w:r>
      <w:r>
        <w:t xml:space="preserve">hylännyt </w:t>
      </w:r>
      <w:r>
        <w:rPr>
          <w:color w:val="FB5514"/>
        </w:rPr>
        <w:t xml:space="preserve">taideteoksen </w:t>
      </w:r>
      <w:r>
        <w:t xml:space="preserve">ja odottanut liian kauan </w:t>
      </w:r>
      <w:r>
        <w:rPr>
          <w:color w:val="FB5514"/>
        </w:rPr>
        <w:t xml:space="preserve">sen </w:t>
      </w:r>
      <w:r>
        <w:t xml:space="preserve">takaisin saamista. </w:t>
      </w:r>
      <w:r>
        <w:rPr>
          <w:color w:val="4F584E"/>
        </w:rPr>
        <w:t xml:space="preserve">Manhattanin liittovaltion tuomioistuimen </w:t>
      </w:r>
      <w:r>
        <w:rPr>
          <w:color w:val="98A088"/>
        </w:rPr>
        <w:t xml:space="preserve">tuomari Louis L. Stanton </w:t>
      </w:r>
      <w:r>
        <w:rPr>
          <w:color w:val="DE98FD"/>
        </w:rPr>
        <w:t xml:space="preserve">päätti </w:t>
      </w:r>
      <w:r>
        <w:rPr>
          <w:color w:val="DE98FD"/>
        </w:rPr>
        <w:t xml:space="preserve">kuitenkin, että </w:t>
      </w:r>
      <w:r>
        <w:rPr>
          <w:color w:val="248AD0"/>
        </w:rPr>
        <w:t xml:space="preserve">kaupunkia </w:t>
      </w:r>
      <w:r>
        <w:rPr>
          <w:color w:val="DE98FD"/>
        </w:rPr>
        <w:t xml:space="preserve">ei voida moittia liian pitkästä odottelusta, koska se </w:t>
      </w:r>
      <w:r>
        <w:rPr>
          <w:color w:val="DE98FD"/>
        </w:rPr>
        <w:t xml:space="preserve">tajusi vasta </w:t>
      </w:r>
      <w:r>
        <w:rPr>
          <w:color w:val="5C5300"/>
        </w:rPr>
        <w:t xml:space="preserve">vuonna 1986, että </w:t>
      </w:r>
      <w:r>
        <w:rPr>
          <w:color w:val="248AD0"/>
        </w:rPr>
        <w:t xml:space="preserve">sen </w:t>
      </w:r>
      <w:r>
        <w:rPr>
          <w:color w:val="DE98FD"/>
        </w:rPr>
        <w:t xml:space="preserve">omistusoikeus </w:t>
      </w:r>
      <w:r>
        <w:rPr>
          <w:color w:val="9F6551"/>
        </w:rPr>
        <w:t xml:space="preserve">maalauksiin </w:t>
      </w:r>
      <w:r>
        <w:rPr>
          <w:color w:val="DE98FD"/>
        </w:rPr>
        <w:t xml:space="preserve">oli kiistanalainen</w:t>
      </w:r>
      <w:r>
        <w:t xml:space="preserve">. </w:t>
      </w:r>
      <w:r>
        <w:rPr>
          <w:color w:val="BCFEC6"/>
        </w:rPr>
        <w:t xml:space="preserve">Tuomari </w:t>
      </w:r>
      <w:r>
        <w:rPr>
          <w:color w:val="932C70"/>
        </w:rPr>
        <w:t xml:space="preserve">päätti myös, että </w:t>
      </w:r>
      <w:r>
        <w:rPr>
          <w:color w:val="2B1B04"/>
        </w:rPr>
        <w:t xml:space="preserve">kaupunki </w:t>
      </w:r>
      <w:r>
        <w:rPr>
          <w:color w:val="932C70"/>
        </w:rPr>
        <w:t xml:space="preserve">ei ollut hylännyt </w:t>
      </w:r>
      <w:r>
        <w:rPr>
          <w:color w:val="B5AFC4"/>
        </w:rPr>
        <w:t xml:space="preserve">maalauksia</w:t>
      </w:r>
      <w:r>
        <w:rPr>
          <w:color w:val="932C70"/>
        </w:rPr>
        <w:t xml:space="preserve">, koska </w:t>
      </w:r>
      <w:r>
        <w:rPr>
          <w:color w:val="D4C67A"/>
        </w:rPr>
        <w:t xml:space="preserve">virkamiehillä </w:t>
      </w:r>
      <w:r>
        <w:rPr>
          <w:color w:val="932C70"/>
        </w:rPr>
        <w:t xml:space="preserve">ei ollut aikomusta </w:t>
      </w:r>
      <w:r>
        <w:rPr>
          <w:color w:val="932C70"/>
        </w:rPr>
        <w:t xml:space="preserve">heittää niitä pois eikä heillä ollut tietoa siitä, että </w:t>
      </w:r>
      <w:r>
        <w:rPr>
          <w:color w:val="AE7AA1"/>
        </w:rPr>
        <w:t xml:space="preserve">työntekijät olivat </w:t>
      </w:r>
      <w:r>
        <w:rPr>
          <w:color w:val="932C70"/>
        </w:rPr>
        <w:t xml:space="preserve">heittäneet </w:t>
      </w:r>
      <w:r>
        <w:rPr>
          <w:color w:val="B5AFC4"/>
        </w:rPr>
        <w:t xml:space="preserve">ne pois</w:t>
      </w:r>
      <w:r>
        <w:t xml:space="preserve">. </w:t>
      </w:r>
      <w:r>
        <w:rPr>
          <w:color w:val="B70639"/>
        </w:rPr>
        <w:t xml:space="preserve">Hoelzer </w:t>
      </w:r>
      <w:r>
        <w:t xml:space="preserve">ei vastannut </w:t>
      </w:r>
      <w:r>
        <w:t xml:space="preserve">puheluihin, joissa häntä pyydettiin </w:t>
      </w:r>
      <w:r>
        <w:rPr>
          <w:color w:val="C2A393"/>
        </w:rPr>
        <w:t xml:space="preserve">kommentoimaan </w:t>
      </w:r>
      <w:r>
        <w:rPr>
          <w:color w:val="0232FD"/>
        </w:rPr>
        <w:t xml:space="preserve">tuomarin </w:t>
      </w:r>
      <w:r>
        <w:rPr>
          <w:color w:val="C2A393"/>
        </w:rPr>
        <w:t xml:space="preserve">päätöstä. </w:t>
      </w:r>
      <w:r>
        <w:rPr>
          <w:color w:val="6A3A35"/>
        </w:rPr>
        <w:t xml:space="preserve">Tuomari </w:t>
      </w:r>
      <w:r>
        <w:t xml:space="preserve">määräsi 17. marraskuuta pidettävän </w:t>
      </w:r>
      <w:r>
        <w:rPr>
          <w:color w:val="BA6801"/>
        </w:rPr>
        <w:t xml:space="preserve">kuulemistilaisuuden</w:t>
      </w:r>
      <w:r>
        <w:rPr>
          <w:color w:val="168E5C"/>
        </w:rPr>
        <w:t xml:space="preserve">, jossa </w:t>
      </w:r>
      <w:r>
        <w:rPr>
          <w:color w:val="BA6801"/>
        </w:rPr>
        <w:t xml:space="preserve">selvitetään, kuinka paljon </w:t>
      </w:r>
      <w:r>
        <w:rPr>
          <w:color w:val="16C0D0"/>
        </w:rPr>
        <w:t xml:space="preserve">kaupungin </w:t>
      </w:r>
      <w:r>
        <w:rPr>
          <w:color w:val="BA6801"/>
        </w:rPr>
        <w:t xml:space="preserve">pitäisi </w:t>
      </w:r>
      <w:r>
        <w:rPr>
          <w:color w:val="BA6801"/>
        </w:rPr>
        <w:t xml:space="preserve">maksaa </w:t>
      </w:r>
      <w:r>
        <w:rPr>
          <w:color w:val="C62100"/>
        </w:rPr>
        <w:t xml:space="preserve">Hoelzerille </w:t>
      </w:r>
      <w:r>
        <w:rPr>
          <w:color w:val="C62100"/>
        </w:rPr>
        <w:t xml:space="preserve">hänen </w:t>
      </w:r>
      <w:r>
        <w:rPr>
          <w:color w:val="BA6801"/>
        </w:rPr>
        <w:t xml:space="preserve">palveluistaan</w:t>
      </w:r>
      <w:r>
        <w:t xml:space="preserve">. </w:t>
      </w:r>
      <w:r>
        <w:rPr>
          <w:color w:val="014347"/>
        </w:rPr>
        <w:t xml:space="preserve">Mary E. Sommer, </w:t>
      </w:r>
      <w:r>
        <w:rPr>
          <w:color w:val="233809"/>
        </w:rPr>
        <w:t xml:space="preserve">Stamfordin </w:t>
      </w:r>
      <w:r>
        <w:rPr>
          <w:color w:val="014347"/>
        </w:rPr>
        <w:t xml:space="preserve">asianajaja</w:t>
      </w:r>
      <w:r>
        <w:t xml:space="preserve">, sanoi, että </w:t>
      </w:r>
      <w:r>
        <w:rPr>
          <w:color w:val="00587F"/>
        </w:rPr>
        <w:t xml:space="preserve">kaupunki </w:t>
      </w:r>
      <w:r>
        <w:t xml:space="preserve">keskustelee useista mahdollisista suunnitelmista näyttää </w:t>
      </w:r>
      <w:r>
        <w:rPr>
          <w:color w:val="FB5514"/>
        </w:rPr>
        <w:t xml:space="preserve">seinämaalauksia, </w:t>
      </w:r>
      <w:r>
        <w:rPr>
          <w:color w:val="42083B"/>
        </w:rPr>
        <w:t xml:space="preserve">jotka kuvaavat </w:t>
      </w:r>
      <w:r>
        <w:rPr>
          <w:color w:val="82785D"/>
        </w:rPr>
        <w:t xml:space="preserve">erilaisia kohtauksia suuresta lamasta</w:t>
      </w:r>
      <w:r>
        <w:t xml:space="preserve">. </w:t>
      </w:r>
      <w:r>
        <w:t xml:space="preserve">Hän totesi, että </w:t>
      </w:r>
      <w:r>
        <w:rPr>
          <w:color w:val="FB5514"/>
        </w:rPr>
        <w:t xml:space="preserve">seinämaalaukset </w:t>
      </w:r>
      <w:r>
        <w:t xml:space="preserve">"säilyttävät </w:t>
      </w:r>
      <w:r>
        <w:rPr>
          <w:color w:val="023087"/>
        </w:rPr>
        <w:t xml:space="preserve">yhden ajanjakson </w:t>
      </w:r>
      <w:r>
        <w:rPr>
          <w:color w:val="B7DAD2"/>
        </w:rPr>
        <w:t xml:space="preserve">Stamfordissa </w:t>
      </w:r>
      <w:r>
        <w:rPr>
          <w:color w:val="023087"/>
        </w:rPr>
        <w:t xml:space="preserve">ja maassamme</w:t>
      </w:r>
      <w:r>
        <w:rPr>
          <w:color w:val="196956"/>
        </w:rPr>
        <w:t xml:space="preserve">, jolloin </w:t>
      </w:r>
      <w:r>
        <w:rPr>
          <w:color w:val="8C41BB"/>
        </w:rPr>
        <w:t xml:space="preserve">tämäntyyppisiä </w:t>
      </w:r>
      <w:r>
        <w:rPr>
          <w:color w:val="023087"/>
        </w:rPr>
        <w:t xml:space="preserve">teoksia luotiin</w:t>
      </w:r>
      <w:r>
        <w:t xml:space="preserve">.</w:t>
      </w:r>
    </w:p>
    <w:p>
      <w:r>
        <w:rPr>
          <w:b/>
        </w:rPr>
        <w:t xml:space="preserve">Asiakirjan numero 1389</w:t>
      </w:r>
    </w:p>
    <w:p>
      <w:r>
        <w:rPr>
          <w:b/>
        </w:rPr>
        <w:t xml:space="preserve">Asiakirjan tunniste: wsj1687-001</w:t>
      </w:r>
    </w:p>
    <w:p>
      <w:r>
        <w:t xml:space="preserve">Viljatermiinisopimusten hinnat nousivat jyrkästi</w:t>
      </w:r>
      <w:r>
        <w:rPr>
          <w:color w:val="310106"/>
        </w:rPr>
        <w:t xml:space="preserve">, kun </w:t>
      </w:r>
      <w:r>
        <w:rPr>
          <w:color w:val="04640D"/>
        </w:rPr>
        <w:t xml:space="preserve">Neuvostoliiton </w:t>
      </w:r>
      <w:r>
        <w:rPr>
          <w:color w:val="310106"/>
        </w:rPr>
        <w:t xml:space="preserve">kerrottiin </w:t>
      </w:r>
      <w:r>
        <w:rPr>
          <w:color w:val="310106"/>
        </w:rPr>
        <w:t xml:space="preserve">jatkavan </w:t>
      </w:r>
      <w:r>
        <w:rPr>
          <w:color w:val="310106"/>
        </w:rPr>
        <w:t xml:space="preserve">lokakuun huimaa ostokierrostaan ostamalla yhdysvaltalaista viljaa</w:t>
      </w:r>
      <w:r>
        <w:t xml:space="preserve">. </w:t>
      </w:r>
      <w:r>
        <w:rPr>
          <w:color w:val="310106"/>
        </w:rPr>
        <w:t xml:space="preserve">Huhut </w:t>
      </w:r>
      <w:r>
        <w:t xml:space="preserve">vahvistuivat eilen kaupankäynnin päättyessä, kun </w:t>
      </w:r>
      <w:r>
        <w:rPr>
          <w:color w:val="FEFB0A"/>
        </w:rPr>
        <w:t xml:space="preserve">Yhdysvaltain maatalousministeriö </w:t>
      </w:r>
      <w:r>
        <w:t xml:space="preserve">ilmoitti</w:t>
      </w:r>
      <w:r>
        <w:rPr>
          <w:color w:val="FB5514"/>
        </w:rPr>
        <w:t xml:space="preserve">, että </w:t>
      </w:r>
      <w:r>
        <w:rPr>
          <w:color w:val="E115C0"/>
        </w:rPr>
        <w:t xml:space="preserve">Neuvostoliitto </w:t>
      </w:r>
      <w:r>
        <w:rPr>
          <w:color w:val="FB5514"/>
        </w:rPr>
        <w:t xml:space="preserve">oli ostanut 1,2 miljoonaa tonnia yhdysvaltalaista viljaa</w:t>
      </w:r>
      <w:r>
        <w:t xml:space="preserve">, </w:t>
      </w:r>
      <w:r>
        <w:rPr>
          <w:color w:val="FB5514"/>
        </w:rPr>
        <w:t xml:space="preserve">mikä nosti </w:t>
      </w:r>
      <w:r>
        <w:rPr>
          <w:color w:val="00587F"/>
        </w:rPr>
        <w:t xml:space="preserve">sen </w:t>
      </w:r>
      <w:r>
        <w:t xml:space="preserve">tähän mennessä tässä kuussa vahvistetut yhdysvaltalaisen viljan ostot noin viiteen miljoonaan tonniin. Chicagon kauppakamarin kaupankäynnissä joulukuun viljatoimituksia koskeva sopimus nousi 5,75 senttiä bushelilta ja päätyi 2,44 dollariin bushelilta. Neuvostoliiton ostot ylittävät jo nyt lähes sen </w:t>
      </w:r>
      <w:r>
        <w:rPr>
          <w:color w:val="0BC582"/>
        </w:rPr>
        <w:t xml:space="preserve">määrän, jonka </w:t>
      </w:r>
      <w:r>
        <w:rPr>
          <w:color w:val="0BC582"/>
        </w:rPr>
        <w:t xml:space="preserve">jotkut analyytikot olivat odottaneet </w:t>
      </w:r>
      <w:r>
        <w:rPr>
          <w:color w:val="9E8317"/>
        </w:rPr>
        <w:t xml:space="preserve">Neuvostoliiton </w:t>
      </w:r>
      <w:r>
        <w:rPr>
          <w:color w:val="0BC582"/>
        </w:rPr>
        <w:t xml:space="preserve">ostavan </w:t>
      </w:r>
      <w:r>
        <w:rPr>
          <w:color w:val="01190F"/>
        </w:rPr>
        <w:t xml:space="preserve">tänä syksynä, </w:t>
      </w:r>
      <w:r>
        <w:rPr>
          <w:color w:val="847D81"/>
        </w:rPr>
        <w:t xml:space="preserve">jolloin </w:t>
      </w:r>
      <w:r>
        <w:rPr>
          <w:color w:val="01190F"/>
        </w:rPr>
        <w:t xml:space="preserve">se yleensä ostaa suuren osan </w:t>
      </w:r>
      <w:r>
        <w:rPr>
          <w:color w:val="58018B"/>
        </w:rPr>
        <w:t xml:space="preserve">Yhdysvalloista tuodusta </w:t>
      </w:r>
      <w:r>
        <w:rPr>
          <w:color w:val="58018B"/>
        </w:rPr>
        <w:t xml:space="preserve">viljasta</w:t>
      </w:r>
      <w:r>
        <w:t xml:space="preserve">. </w:t>
      </w:r>
      <w:r>
        <w:t xml:space="preserve">Tämä tahti on saanut </w:t>
      </w:r>
      <w:r>
        <w:rPr>
          <w:color w:val="703B01"/>
        </w:rPr>
        <w:t xml:space="preserve">jotkut analyytikot </w:t>
      </w:r>
      <w:r>
        <w:t xml:space="preserve">arvelemaan, että </w:t>
      </w:r>
      <w:r>
        <w:rPr>
          <w:color w:val="00587F"/>
        </w:rPr>
        <w:t xml:space="preserve">Neuvostoliitto </w:t>
      </w:r>
      <w:r>
        <w:t xml:space="preserve">saattaa pian ostaa vielä kaksi miljoonaa tonnia lisää. Yksi merkki siitä, että Neuvostoliiton lisäostot ovat mahdollisia, on se</w:t>
      </w:r>
      <w:r>
        <w:rPr>
          <w:color w:val="F7F1DF"/>
        </w:rPr>
        <w:t xml:space="preserve">, että yhdysvaltalaiset </w:t>
      </w:r>
      <w:r>
        <w:rPr>
          <w:color w:val="118B8A"/>
        </w:rPr>
        <w:t xml:space="preserve">viljayhtiöt </w:t>
      </w:r>
      <w:r>
        <w:rPr>
          <w:color w:val="F7F1DF"/>
        </w:rPr>
        <w:t xml:space="preserve">ostivat </w:t>
      </w:r>
      <w:r>
        <w:rPr>
          <w:color w:val="4AFEFA"/>
        </w:rPr>
        <w:t xml:space="preserve">eilen </w:t>
      </w:r>
      <w:r>
        <w:rPr>
          <w:color w:val="F7F1DF"/>
        </w:rPr>
        <w:t xml:space="preserve">epätavallisen suuren määrän viljafutuurisopimuksia</w:t>
      </w:r>
      <w:r>
        <w:t xml:space="preserve">. </w:t>
      </w:r>
      <w:r>
        <w:rPr>
          <w:color w:val="F7F1DF"/>
        </w:rPr>
        <w:t xml:space="preserve">Tämä </w:t>
      </w:r>
      <w:r>
        <w:t xml:space="preserve">on joskus merkki siitä, että ne suunnittelevat viljan vientiä. Joidenkin arvioiden mukaan </w:t>
      </w:r>
      <w:r>
        <w:rPr>
          <w:color w:val="FCB164"/>
        </w:rPr>
        <w:t xml:space="preserve">useat viljayhtiöt </w:t>
      </w:r>
      <w:r>
        <w:t xml:space="preserve">ovat ostaneet </w:t>
      </w:r>
      <w:r>
        <w:t xml:space="preserve">yhdessä sopimuksia noin miljoonan metrisen tonnin viljan omistuksesta. Ostamalla futuurisopimuksia </w:t>
      </w:r>
      <w:r>
        <w:rPr>
          <w:color w:val="FCB164"/>
        </w:rPr>
        <w:t xml:space="preserve">nämä yritykset </w:t>
      </w:r>
      <w:r>
        <w:rPr>
          <w:color w:val="FCB164"/>
        </w:rPr>
        <w:t xml:space="preserve">ovat </w:t>
      </w:r>
      <w:r>
        <w:t xml:space="preserve">pyrkineet suojautumaan </w:t>
      </w:r>
      <w:r>
        <w:rPr>
          <w:color w:val="796EE6"/>
        </w:rPr>
        <w:t xml:space="preserve">toimitettavaksi velvoitetun </w:t>
      </w:r>
      <w:r>
        <w:rPr>
          <w:color w:val="796EE6"/>
        </w:rPr>
        <w:t xml:space="preserve">viljan </w:t>
      </w:r>
      <w:r>
        <w:t xml:space="preserve">hinnan vaihteluilta</w:t>
      </w:r>
      <w:r>
        <w:t xml:space="preserve">. Huhut Neuvostoliiton kiinnostuksesta nostivat myös soijapapujen futuurisopimusten hintaa. Yleisesti uskotaan muun muassa, että </w:t>
      </w:r>
      <w:r>
        <w:rPr>
          <w:color w:val="FEFB0A"/>
        </w:rPr>
        <w:t xml:space="preserve">maatalousministeriö </w:t>
      </w:r>
      <w:r>
        <w:t xml:space="preserve">harkitsee soijaöljyn myynnin tukemista </w:t>
      </w:r>
      <w:r>
        <w:rPr>
          <w:color w:val="00587F"/>
        </w:rPr>
        <w:t xml:space="preserve">Neuvostoliittoon</w:t>
      </w:r>
      <w:r>
        <w:t xml:space="preserve">. </w:t>
      </w:r>
      <w:r>
        <w:t xml:space="preserve">Lisäksi viljan ja soijapapujen hinnat nousivat, kun raportoitiin, että keskilännen sadonkorjuun keskeytti </w:t>
      </w:r>
      <w:r>
        <w:rPr>
          <w:color w:val="53495F"/>
        </w:rPr>
        <w:t xml:space="preserve">poikkeuksellisen aikainen lumimyrsky, joka </w:t>
      </w:r>
      <w:r>
        <w:rPr>
          <w:color w:val="53495F"/>
        </w:rPr>
        <w:t xml:space="preserve">pudotti Indianan ja Ohion osavaltioihin useita senttejä lunta</w:t>
      </w:r>
      <w:r>
        <w:t xml:space="preserve">. Sadonkorjuun viivästymisen uskotaan kuitenkin olevan väliaikaista. Ensi viikolle ennustetaan leutoja lämpötiloja, sanoi Chicagossa sijaitsevan Farmers Grain &amp; Livestock Corp. -yhtiön analyytikko Robert Lekberg. </w:t>
      </w:r>
      <w:r>
        <w:rPr>
          <w:color w:val="61FC03"/>
        </w:rPr>
        <w:t xml:space="preserve">Monet viljelijät </w:t>
      </w:r>
      <w:r>
        <w:t xml:space="preserve">käyttivät hinnannousua hyväkseen ja myivät </w:t>
      </w:r>
      <w:r>
        <w:rPr>
          <w:color w:val="DE98FD"/>
        </w:rPr>
        <w:t xml:space="preserve">äskettäin korjatun satonsa </w:t>
      </w:r>
      <w:r>
        <w:rPr>
          <w:color w:val="98A088"/>
        </w:rPr>
        <w:t xml:space="preserve">viljasiiloyhtiöille</w:t>
      </w:r>
      <w:r>
        <w:t xml:space="preserve">. Koska viljelijät ovat myyneet paljon, hintojen nousu on hidastunut. Vehnän futuurihinnat nousivat hieman. </w:t>
      </w:r>
      <w:r>
        <w:rPr>
          <w:color w:val="4F584E"/>
        </w:rPr>
        <w:t xml:space="preserve">Eilen </w:t>
      </w:r>
      <w:r>
        <w:t xml:space="preserve">muilla hyödykemarkkinoilla: JALOMETALLIT: Futuurien hinnat laskivat. </w:t>
      </w:r>
      <w:r>
        <w:rPr>
          <w:color w:val="248AD0"/>
        </w:rPr>
        <w:t xml:space="preserve">Kauppiaat </w:t>
      </w:r>
      <w:r>
        <w:rPr>
          <w:color w:val="248AD0"/>
        </w:rPr>
        <w:t xml:space="preserve">tulkitsivat </w:t>
      </w:r>
      <w:r>
        <w:t xml:space="preserve">monia kehityssuuntia </w:t>
      </w:r>
      <w:r>
        <w:t xml:space="preserve">kielteisesti. Joulukuun toimitusten kulta laski 1,80 dollaria 370,60 dollariin unssilta. Joulukuun hopea laski 2,7 senttiä 5133 dollariin unssilta. Tammikuun platina laski 3,60 dollaria 491,10 dollariin unssilta. Yksi hintoja painava tekijä oli </w:t>
      </w:r>
      <w:r>
        <w:rPr>
          <w:color w:val="5C5300"/>
        </w:rPr>
        <w:t xml:space="preserve">analyytikon mukaan se, että </w:t>
      </w:r>
      <w:r>
        <w:t xml:space="preserve">kuluttajahintaindeksi nousi syyskuussa odotettua vähemmän, vain 0,2 prosenttia</w:t>
      </w:r>
      <w:r>
        <w:t xml:space="preserve">. Hän totesi, että myös pohjainflaatio, jossa ei oteta huomioon elintarvikkeita ja energiaa, oli alhainen, 0,2 prosenttia. </w:t>
      </w:r>
      <w:r>
        <w:rPr>
          <w:color w:val="9F6551"/>
        </w:rPr>
        <w:t xml:space="preserve">Muita </w:t>
      </w:r>
      <w:r>
        <w:rPr>
          <w:color w:val="9F6551"/>
        </w:rPr>
        <w:t xml:space="preserve">markkinoiden kannalta tärkeitä </w:t>
      </w:r>
      <w:r>
        <w:rPr>
          <w:color w:val="9F6551"/>
        </w:rPr>
        <w:t xml:space="preserve">uutisia</w:t>
      </w:r>
      <w:r>
        <w:t xml:space="preserve">: ensimmäiset työttömyyshakemukset nousivat viime viikolla 62 000:lla, </w:t>
      </w:r>
      <w:r>
        <w:rPr>
          <w:color w:val="932C70"/>
        </w:rPr>
        <w:t xml:space="preserve">American Telephone &amp; Telegraph Co. </w:t>
      </w:r>
      <w:r>
        <w:t xml:space="preserve">vähentää </w:t>
      </w:r>
      <w:r>
        <w:t xml:space="preserve">johtohenkilöstöään 15 000:lla poistuman vuoksi, öljymarkkinat heikkenivät, jalometalleille ei ollut sijoittajakysyntää, ja </w:t>
      </w:r>
      <w:r>
        <w:rPr>
          <w:color w:val="2B1B04"/>
        </w:rPr>
        <w:t xml:space="preserve">dollari vahvistui päivän aikana</w:t>
      </w:r>
      <w:r>
        <w:t xml:space="preserve">, </w:t>
      </w:r>
      <w:r>
        <w:rPr>
          <w:color w:val="2B1B04"/>
        </w:rPr>
        <w:t xml:space="preserve">mikä </w:t>
      </w:r>
      <w:r>
        <w:t xml:space="preserve">painoi kultaa. </w:t>
      </w:r>
      <w:r>
        <w:rPr>
          <w:color w:val="5C5300"/>
        </w:rPr>
        <w:t xml:space="preserve">Analyytikko </w:t>
      </w:r>
      <w:r>
        <w:t xml:space="preserve">sanoi myös, että taloustilanne pakottaa </w:t>
      </w:r>
      <w:r>
        <w:rPr>
          <w:color w:val="B5AFC4"/>
        </w:rPr>
        <w:t xml:space="preserve">Etelä-Afrikan </w:t>
      </w:r>
      <w:r>
        <w:rPr>
          <w:color w:val="D4C67A"/>
        </w:rPr>
        <w:t xml:space="preserve">ja </w:t>
      </w:r>
      <w:r>
        <w:rPr>
          <w:color w:val="AE7AA1"/>
        </w:rPr>
        <w:t xml:space="preserve">Neuvostoliiton</w:t>
      </w:r>
      <w:r>
        <w:rPr>
          <w:color w:val="D4C67A"/>
        </w:rPr>
        <w:t xml:space="preserve">, jotka ovat merkittäviä kullan ja platinan tuottajia</w:t>
      </w:r>
      <w:r>
        <w:t xml:space="preserve">, jatkamaan metallien myyntiä. </w:t>
      </w:r>
      <w:r>
        <w:rPr>
          <w:color w:val="D4C67A"/>
        </w:rPr>
        <w:t xml:space="preserve">Molemmat </w:t>
      </w:r>
      <w:r>
        <w:t xml:space="preserve">tarvitsevat kipeästi valuuttaa, ja </w:t>
      </w:r>
      <w:r>
        <w:rPr>
          <w:color w:val="C2A393"/>
        </w:rPr>
        <w:t xml:space="preserve">Etelä-Afrikalla on </w:t>
      </w:r>
      <w:r>
        <w:t xml:space="preserve">myös paineita maksaa ulkomaisia lainavelvoitteita, hän sanoi. "</w:t>
      </w:r>
      <w:r>
        <w:t xml:space="preserve">Kun </w:t>
      </w:r>
      <w:r>
        <w:t xml:space="preserve">kaikki tämä </w:t>
      </w:r>
      <w:r>
        <w:rPr>
          <w:color w:val="0232FD"/>
        </w:rPr>
        <w:t xml:space="preserve">lasketaan yhteen, syntyy </w:t>
      </w:r>
      <w:r>
        <w:rPr>
          <w:color w:val="6A3A35"/>
        </w:rPr>
        <w:t xml:space="preserve">negatiivinen skenaario</w:t>
      </w:r>
      <w:r>
        <w:rPr>
          <w:color w:val="BA6801"/>
        </w:rPr>
        <w:t xml:space="preserve">, joka </w:t>
      </w:r>
      <w:r>
        <w:rPr>
          <w:color w:val="6A3A35"/>
        </w:rPr>
        <w:t xml:space="preserve">ei näytä paranevan yhdessä yössä", </w:t>
      </w:r>
      <w:r>
        <w:t xml:space="preserve">hän sanoi. BEAR: Futuurien hinnat elpyivät tasaisessa kaupankäynnissä. </w:t>
      </w:r>
      <w:r>
        <w:rPr>
          <w:color w:val="168E5C"/>
        </w:rPr>
        <w:t xml:space="preserve">Joulukuun sopimus </w:t>
      </w:r>
      <w:r>
        <w:t xml:space="preserve">nousi 1,50 senttiä 12795 dollariin punnalta. </w:t>
      </w:r>
      <w:r>
        <w:rPr>
          <w:color w:val="168E5C"/>
        </w:rPr>
        <w:t xml:space="preserve">Sopimus </w:t>
      </w:r>
      <w:r>
        <w:t xml:space="preserve">laski yhteensä 5,75 senttiä tämän viikon kolmena ensimmäisenä päivänä, mikä johtui pääasiassa </w:t>
      </w:r>
      <w:r>
        <w:rPr>
          <w:color w:val="16C0D0"/>
        </w:rPr>
        <w:t xml:space="preserve">osakemarkkinoiden jyrkästä laskusta viime perjantaina</w:t>
      </w:r>
      <w:r>
        <w:rPr>
          <w:color w:val="C62100"/>
        </w:rPr>
        <w:t xml:space="preserve">, mikä </w:t>
      </w:r>
      <w:r>
        <w:rPr>
          <w:color w:val="16C0D0"/>
        </w:rPr>
        <w:t xml:space="preserve">herätti huolta siitä, että se saattaa merkitä samanlaista jyrkkää hidastumista Yhdysvaltojen taloudessa ja siten vähentää kuparin, tärkeän teollisuusmetallin, kysyntää</w:t>
      </w:r>
      <w:r>
        <w:t xml:space="preserve">. </w:t>
      </w:r>
      <w:r>
        <w:t xml:space="preserve">Erään analyytikon mukaan </w:t>
      </w:r>
      <w:r>
        <w:rPr>
          <w:color w:val="014347"/>
        </w:rPr>
        <w:t xml:space="preserve">kuparin ostaminen on </w:t>
      </w:r>
      <w:r>
        <w:t xml:space="preserve">kuitenkin </w:t>
      </w:r>
      <w:r>
        <w:t xml:space="preserve">piristynyt </w:t>
      </w:r>
      <w:r>
        <w:t xml:space="preserve">Lontoossa viime päivinä. </w:t>
      </w:r>
      <w:r>
        <w:rPr>
          <w:color w:val="014347"/>
        </w:rPr>
        <w:t xml:space="preserve">Osan näistä ostoista </w:t>
      </w:r>
      <w:r>
        <w:t xml:space="preserve">on tehnyt </w:t>
      </w:r>
      <w:r>
        <w:rPr>
          <w:color w:val="233809"/>
        </w:rPr>
        <w:t xml:space="preserve">Japani</w:t>
      </w:r>
      <w:r>
        <w:rPr>
          <w:color w:val="42083B"/>
        </w:rPr>
        <w:t xml:space="preserve">, jonka </w:t>
      </w:r>
      <w:r>
        <w:rPr>
          <w:color w:val="233809"/>
        </w:rPr>
        <w:t xml:space="preserve">varannot ovat pienentyneet jyrkästi </w:t>
      </w:r>
      <w:r>
        <w:rPr>
          <w:color w:val="82785D"/>
        </w:rPr>
        <w:t xml:space="preserve">Papua-Uudessa-Guineassa sijaitsevan Bougainvillen kaivoksen, </w:t>
      </w:r>
      <w:r>
        <w:rPr>
          <w:color w:val="023087"/>
        </w:rPr>
        <w:t xml:space="preserve">Brittiläisessä Kolumbiassa sijaitsevan Highland Valleyn kaivoksen </w:t>
      </w:r>
      <w:r>
        <w:rPr>
          <w:color w:val="82785D"/>
        </w:rPr>
        <w:t xml:space="preserve">ja </w:t>
      </w:r>
      <w:r>
        <w:rPr>
          <w:color w:val="B7DAD2"/>
        </w:rPr>
        <w:t xml:space="preserve">Meksikossa sijaitsevan Canañan kaivoksen</w:t>
      </w:r>
      <w:r>
        <w:rPr>
          <w:color w:val="233809"/>
        </w:rPr>
        <w:t xml:space="preserve">, jotka </w:t>
      </w:r>
      <w:r>
        <w:rPr>
          <w:color w:val="82785D"/>
        </w:rPr>
        <w:t xml:space="preserve">kaikki ovat </w:t>
      </w:r>
      <w:r>
        <w:rPr>
          <w:color w:val="42083B"/>
        </w:rPr>
        <w:t xml:space="preserve">Japanin kannalta </w:t>
      </w:r>
      <w:r>
        <w:rPr>
          <w:color w:val="233809"/>
        </w:rPr>
        <w:t xml:space="preserve">merkittäviä </w:t>
      </w:r>
      <w:r>
        <w:rPr>
          <w:color w:val="233809"/>
        </w:rPr>
        <w:t xml:space="preserve">vientimaita, </w:t>
      </w:r>
      <w:r>
        <w:rPr>
          <w:color w:val="233809"/>
        </w:rPr>
        <w:t xml:space="preserve">pitkien seisokkien vuoksi</w:t>
      </w:r>
      <w:r>
        <w:t xml:space="preserve">. </w:t>
      </w:r>
      <w:r>
        <w:t xml:space="preserve">Lisääntyvä todennäköisyys sille, että </w:t>
      </w:r>
      <w:r>
        <w:rPr>
          <w:color w:val="196956"/>
        </w:rPr>
        <w:t xml:space="preserve">Cananea </w:t>
      </w:r>
      <w:r>
        <w:t xml:space="preserve">ja </w:t>
      </w:r>
      <w:r>
        <w:rPr>
          <w:color w:val="8C41BB"/>
        </w:rPr>
        <w:t xml:space="preserve">Highland Valley </w:t>
      </w:r>
      <w:r>
        <w:t xml:space="preserve">palaavat pian tuotantoon, on saattanut rajoittaa joitakin </w:t>
      </w:r>
      <w:r>
        <w:rPr>
          <w:color w:val="014347"/>
        </w:rPr>
        <w:t xml:space="preserve">näistä ostoista, </w:t>
      </w:r>
      <w:r>
        <w:t xml:space="preserve">mutta vaikka </w:t>
      </w:r>
      <w:r>
        <w:rPr>
          <w:color w:val="ECEDFE"/>
        </w:rPr>
        <w:t xml:space="preserve">jompikumpi näistä </w:t>
      </w:r>
      <w:r>
        <w:rPr>
          <w:color w:val="2B2D32"/>
        </w:rPr>
        <w:t xml:space="preserve">kaivoksista </w:t>
      </w:r>
      <w:r>
        <w:t xml:space="preserve">aloittaisi toimintansa pian, </w:t>
      </w:r>
      <w:r>
        <w:rPr>
          <w:color w:val="ECEDFE"/>
        </w:rPr>
        <w:t xml:space="preserve">sen </w:t>
      </w:r>
      <w:r>
        <w:t xml:space="preserve">tuotto </w:t>
      </w:r>
      <w:r>
        <w:t xml:space="preserve">ei ole </w:t>
      </w:r>
      <w:r>
        <w:t xml:space="preserve">merkittävä ennen vuoden loppua, analyytikot huomauttavat. Eräs analyytikko totesi, että vaikka pitkään jatkuneet kaivosongelmat saattavat olla helpottumassa, </w:t>
      </w:r>
      <w:r>
        <w:rPr>
          <w:color w:val="94C661"/>
        </w:rPr>
        <w:t xml:space="preserve">kuparista on </w:t>
      </w:r>
      <w:r>
        <w:t xml:space="preserve">edelleen </w:t>
      </w:r>
      <w:r>
        <w:rPr>
          <w:color w:val="94C661"/>
        </w:rPr>
        <w:t xml:space="preserve">merkittävä pula </w:t>
      </w:r>
      <w:r>
        <w:t xml:space="preserve">kolmen kuukauden ajan, </w:t>
      </w:r>
      <w:r>
        <w:rPr>
          <w:color w:val="F8907D"/>
        </w:rPr>
        <w:t xml:space="preserve">ja </w:t>
      </w:r>
      <w:r>
        <w:rPr>
          <w:color w:val="94C661"/>
        </w:rPr>
        <w:t xml:space="preserve">varastot ovat edelleen suhteellisen pienet</w:t>
      </w:r>
      <w:r>
        <w:t xml:space="preserve">. ENERGIA: Öljyn hinta päättyi vaihtelevasti. </w:t>
      </w:r>
      <w:r>
        <w:rPr>
          <w:color w:val="895E6B"/>
        </w:rPr>
        <w:t xml:space="preserve">West Texas Intermediate (WTI) </w:t>
      </w:r>
      <w:r>
        <w:t xml:space="preserve">laski 14 senttiä tynnyriltä 20,42 dollariin marraskuun toimituksissa. Niin sanotut kuukauden ulkopuoliset sopimukset päätyivät kuitenkin korkeammalle. Esimerkiksi </w:t>
      </w:r>
      <w:r>
        <w:rPr>
          <w:color w:val="895E6B"/>
        </w:rPr>
        <w:t xml:space="preserve">WTI:n </w:t>
      </w:r>
      <w:r>
        <w:t xml:space="preserve">joulukuun sopimukset </w:t>
      </w:r>
      <w:r>
        <w:t xml:space="preserve">nousivat 17 senttiä 20,42 dollariin. Useimmat energiafutuurit avautuivat alempana keskiviikon markkinoiden laskun seurauksena. Mutta eilinen äkillinen kaupankäynnin loppuhuipennus nosti hintoja. Myös lämmitysöljyn ja bensiinin futuurit päätyivät korkeammalle.</w:t>
      </w:r>
    </w:p>
    <w:p>
      <w:r>
        <w:rPr>
          <w:b/>
        </w:rPr>
        <w:t xml:space="preserve">Asiakirjan numero 1390</w:t>
      </w:r>
    </w:p>
    <w:p>
      <w:r>
        <w:rPr>
          <w:b/>
        </w:rPr>
        <w:t xml:space="preserve">Asiakirjan tunniste: wsj1688-001</w:t>
      </w:r>
    </w:p>
    <w:p>
      <w:r>
        <w:rPr>
          <w:color w:val="04640D"/>
        </w:rPr>
        <w:t xml:space="preserve">Melvin Bellin </w:t>
      </w:r>
      <w:r>
        <w:rPr>
          <w:color w:val="310106"/>
        </w:rPr>
        <w:t xml:space="preserve">lakiasiaintoimisto </w:t>
      </w:r>
      <w:r>
        <w:rPr>
          <w:color w:val="FEFB0A"/>
        </w:rPr>
        <w:t xml:space="preserve">San </w:t>
      </w:r>
      <w:r>
        <w:rPr>
          <w:color w:val="310106"/>
        </w:rPr>
        <w:t xml:space="preserve">Franciscossa </w:t>
      </w:r>
      <w:r>
        <w:t xml:space="preserve">saattoi olla </w:t>
      </w:r>
      <w:r>
        <w:rPr>
          <w:color w:val="FB5514"/>
        </w:rPr>
        <w:t xml:space="preserve">tiistain maanjäristyksen jälkeisen </w:t>
      </w:r>
      <w:r>
        <w:t xml:space="preserve">oikeudellisen toiminnan keskus</w:t>
      </w:r>
      <w:r>
        <w:t xml:space="preserve">. </w:t>
      </w:r>
      <w:r>
        <w:t xml:space="preserve">Ensimmäisten 25 minuutin aikana sen jälkeen, kun </w:t>
      </w:r>
      <w:r>
        <w:rPr>
          <w:color w:val="E115C0"/>
        </w:rPr>
        <w:t xml:space="preserve">hänen </w:t>
      </w:r>
      <w:r>
        <w:t xml:space="preserve">toimistoonsa </w:t>
      </w:r>
      <w:r>
        <w:t xml:space="preserve">palautettiin puhelinyhteys </w:t>
      </w:r>
      <w:r>
        <w:rPr>
          <w:color w:val="00587F"/>
        </w:rPr>
        <w:t xml:space="preserve">eilen aamulla, </w:t>
      </w:r>
      <w:r>
        <w:t xml:space="preserve">17 potentiaalista asiakasta soitti ja vaati </w:t>
      </w:r>
      <w:r>
        <w:rPr>
          <w:color w:val="E115C0"/>
        </w:rPr>
        <w:t xml:space="preserve">itseriittoiseksi kutsutun </w:t>
      </w:r>
      <w:r>
        <w:rPr>
          <w:color w:val="E115C0"/>
        </w:rPr>
        <w:t xml:space="preserve">vahingonkorvauskuninkaan </w:t>
      </w:r>
      <w:r>
        <w:t xml:space="preserve">palveluja</w:t>
      </w:r>
      <w:r>
        <w:t xml:space="preserve">. </w:t>
      </w:r>
      <w:r>
        <w:rPr>
          <w:color w:val="E115C0"/>
        </w:rPr>
        <w:t xml:space="preserve">Belli</w:t>
      </w:r>
      <w:r>
        <w:t xml:space="preserve">, kuten monet muutkin henkilövahinkoasianajajat, uskoo, että </w:t>
      </w:r>
      <w:r>
        <w:rPr>
          <w:color w:val="9E8317"/>
        </w:rPr>
        <w:t xml:space="preserve">järistys</w:t>
      </w:r>
      <w:r>
        <w:rPr>
          <w:color w:val="FEB8C8"/>
        </w:rPr>
        <w:t xml:space="preserve">,</w:t>
      </w:r>
      <w:r>
        <w:rPr>
          <w:color w:val="9E8317"/>
        </w:rPr>
        <w:t xml:space="preserve"> </w:t>
      </w:r>
      <w:r>
        <w:rPr>
          <w:color w:val="01190F"/>
        </w:rPr>
        <w:t xml:space="preserve">joka </w:t>
      </w:r>
      <w:r>
        <w:rPr>
          <w:color w:val="9E8317"/>
        </w:rPr>
        <w:t xml:space="preserve">saavutti 6,9 Richterin asteikolla</w:t>
      </w:r>
      <w:r>
        <w:rPr>
          <w:color w:val="FEB8C8"/>
        </w:rPr>
        <w:t xml:space="preserve">, aiheuttaa niin paljon oikeusjuttuja, että </w:t>
      </w:r>
      <w:r>
        <w:rPr>
          <w:color w:val="847D81"/>
        </w:rPr>
        <w:t xml:space="preserve">henkilövahinko- ja rakennusalan asianajajat </w:t>
      </w:r>
      <w:r>
        <w:rPr>
          <w:color w:val="FEB8C8"/>
        </w:rPr>
        <w:t xml:space="preserve">ovat tarpeeksi </w:t>
      </w:r>
      <w:r>
        <w:rPr>
          <w:color w:val="FEB8C8"/>
        </w:rPr>
        <w:t xml:space="preserve">kauan kiireisiä</w:t>
      </w:r>
      <w:r>
        <w:t xml:space="preserve">. Insinööritoimistoja, urakoitsijoita ja rakennuttajia sekä paikallishallinnon virastoja vastaan nostetaan todennäköisesti kanteita. </w:t>
      </w:r>
      <w:r>
        <w:rPr>
          <w:color w:val="58018B"/>
        </w:rPr>
        <w:t xml:space="preserve">Asianajajat</w:t>
      </w:r>
      <w:r>
        <w:rPr>
          <w:color w:val="B70639"/>
        </w:rPr>
        <w:t xml:space="preserve">, jotka </w:t>
      </w:r>
      <w:r>
        <w:rPr>
          <w:color w:val="58018B"/>
        </w:rPr>
        <w:t xml:space="preserve">odottavat pääsevänsä </w:t>
      </w:r>
      <w:r>
        <w:rPr>
          <w:color w:val="58018B"/>
        </w:rPr>
        <w:t xml:space="preserve">hyötymään </w:t>
      </w:r>
      <w:r>
        <w:rPr>
          <w:color w:val="703B01"/>
        </w:rPr>
        <w:t xml:space="preserve">maanjäristyksestä, </w:t>
      </w:r>
      <w:r>
        <w:t xml:space="preserve">voivat kuitenkin joutua vaikeuksiin, kun </w:t>
      </w:r>
      <w:r>
        <w:rPr>
          <w:color w:val="F7F1DF"/>
        </w:rPr>
        <w:t xml:space="preserve">heidän </w:t>
      </w:r>
      <w:r>
        <w:rPr>
          <w:color w:val="118B8A"/>
        </w:rPr>
        <w:t xml:space="preserve">tapauksensa päätyvät </w:t>
      </w:r>
      <w:r>
        <w:t xml:space="preserve">tuomarin käsittelyyn. </w:t>
      </w:r>
      <w:r>
        <w:t xml:space="preserve">Kalifornian vahingonkorvausoikeuden asiantuntijoiden mukaan </w:t>
      </w:r>
      <w:r>
        <w:t xml:space="preserve">hallituksille </w:t>
      </w:r>
      <w:r>
        <w:rPr>
          <w:color w:val="118B8A"/>
        </w:rPr>
        <w:t xml:space="preserve">tällaisissa tapauksissa</w:t>
      </w:r>
      <w:r>
        <w:t xml:space="preserve"> tarjottava suoja </w:t>
      </w:r>
      <w:r>
        <w:t xml:space="preserve">on melko vankka. Jopa yksityishenkilöihin ja yrityksiin kohdistuviin vaatimuksiin liittyy vakavia esteitä. Yksi vakava oikeudellinen este on sääntö, jonka mukaan ketään ei voida pitää vastuullisena ylivoimaisen esteen tapauksessa. Toistaiseksi</w:t>
      </w:r>
      <w:r>
        <w:t xml:space="preserve">, sanoo </w:t>
      </w:r>
      <w:r>
        <w:rPr>
          <w:color w:val="4AFEFA"/>
        </w:rPr>
        <w:t xml:space="preserve">Laurence Drivon, joka on juuri valittu </w:t>
      </w:r>
      <w:r>
        <w:rPr>
          <w:color w:val="FCB164"/>
        </w:rPr>
        <w:t xml:space="preserve">Kalifornian 6 000 jäsenen oikeudenkäyntiasianajajien yhdistyksen </w:t>
      </w:r>
      <w:r>
        <w:rPr>
          <w:color w:val="4AFEFA"/>
        </w:rPr>
        <w:t xml:space="preserve">puheenjohtajaksi</w:t>
      </w:r>
      <w:r>
        <w:t xml:space="preserve">, "</w:t>
      </w:r>
      <w:r>
        <w:rPr>
          <w:color w:val="796EE6"/>
        </w:rPr>
        <w:t xml:space="preserve">viimeinen asia, </w:t>
      </w:r>
      <w:r>
        <w:rPr>
          <w:color w:val="000D2C"/>
        </w:rPr>
        <w:t xml:space="preserve">josta meidän on </w:t>
      </w:r>
      <w:r>
        <w:rPr>
          <w:color w:val="796EE6"/>
        </w:rPr>
        <w:t xml:space="preserve">syytä olla huolissamme, on </w:t>
      </w:r>
      <w:r>
        <w:t xml:space="preserve">se, </w:t>
      </w:r>
      <w:r>
        <w:t xml:space="preserve">haastetaanko </w:t>
      </w:r>
      <w:r>
        <w:rPr>
          <w:color w:val="53495F"/>
        </w:rPr>
        <w:t xml:space="preserve">joku </w:t>
      </w:r>
      <w:r>
        <w:t xml:space="preserve">oikeuteen </w:t>
      </w:r>
      <w:r>
        <w:t xml:space="preserve">vai ei</w:t>
      </w:r>
      <w:r>
        <w:t xml:space="preserve">, tai se, onko </w:t>
      </w:r>
      <w:r>
        <w:rPr>
          <w:color w:val="F95475"/>
        </w:rPr>
        <w:t xml:space="preserve">joku </w:t>
      </w:r>
      <w:r>
        <w:t xml:space="preserve">korvausvastuussa </w:t>
      </w:r>
      <w:r>
        <w:t xml:space="preserve">vai ei". </w:t>
      </w:r>
      <w:r>
        <w:rPr>
          <w:color w:val="5D9608"/>
        </w:rPr>
        <w:t xml:space="preserve">Ihmiset vaeltavat </w:t>
      </w:r>
      <w:r>
        <w:rPr>
          <w:color w:val="61FC03"/>
        </w:rPr>
        <w:t xml:space="preserve">yhä </w:t>
      </w:r>
      <w:r>
        <w:rPr>
          <w:color w:val="DE98FD"/>
        </w:rPr>
        <w:t xml:space="preserve">San Franciscossa </w:t>
      </w:r>
      <w:r>
        <w:rPr>
          <w:color w:val="5D9608"/>
        </w:rPr>
        <w:t xml:space="preserve">kuin synkät ja </w:t>
      </w:r>
      <w:r>
        <w:rPr>
          <w:color w:val="98A088"/>
        </w:rPr>
        <w:t xml:space="preserve">synkät</w:t>
      </w:r>
      <w:r>
        <w:rPr>
          <w:color w:val="5D9608"/>
        </w:rPr>
        <w:t xml:space="preserve"> ja murehtivat</w:t>
      </w:r>
      <w:r>
        <w:rPr>
          <w:color w:val="5D9608"/>
        </w:rPr>
        <w:t xml:space="preserve">, tuleeko yöllä sadetta.</w:t>
      </w:r>
      <w:r>
        <w:t xml:space="preserve">" </w:t>
      </w:r>
      <w:r>
        <w:rPr>
          <w:color w:val="61FC03"/>
        </w:rPr>
        <w:t xml:space="preserve">Tämä </w:t>
      </w:r>
      <w:r>
        <w:t xml:space="preserve">ei kuitenkaan estä </w:t>
      </w:r>
      <w:r>
        <w:rPr>
          <w:color w:val="4F584E"/>
        </w:rPr>
        <w:t xml:space="preserve">kantajien asianajajia </w:t>
      </w:r>
      <w:r>
        <w:t xml:space="preserve">etsimästä hieman liikkumavaraa. </w:t>
      </w:r>
      <w:r>
        <w:rPr>
          <w:color w:val="248AD0"/>
        </w:rPr>
        <w:t xml:space="preserve">San Franciscossa </w:t>
      </w:r>
      <w:r>
        <w:rPr>
          <w:color w:val="FB5514"/>
        </w:rPr>
        <w:t xml:space="preserve">maanjäristys </w:t>
      </w:r>
      <w:r>
        <w:t xml:space="preserve">oli heidän mukaansa </w:t>
      </w:r>
      <w:r>
        <w:t xml:space="preserve">lähes varma. Siksi </w:t>
      </w:r>
      <w:r>
        <w:rPr>
          <w:color w:val="5C5300"/>
        </w:rPr>
        <w:t xml:space="preserve">insinööritoimistoja, rakennusurakoitsijoita ja rakennuttajia voidaan </w:t>
      </w:r>
      <w:r>
        <w:t xml:space="preserve">haastaa oikeuteen rakennusnormien noudattamatta jättämisestä, ja </w:t>
      </w:r>
      <w:r>
        <w:rPr>
          <w:color w:val="9F6551"/>
        </w:rPr>
        <w:t xml:space="preserve">valtion virastoja </w:t>
      </w:r>
      <w:r>
        <w:t xml:space="preserve">voidaan syyttää siitä, että ne eivät ole suojelleet kansalaisia asianmukaisesti tällaiselta ennakoitavissa olevalta katastrofilta, jos huolimattomuus voidaan osoittaa. </w:t>
      </w:r>
      <w:r>
        <w:rPr>
          <w:color w:val="BCFEC6"/>
        </w:rPr>
        <w:t xml:space="preserve">"</w:t>
      </w:r>
      <w:r>
        <w:t xml:space="preserve">Ennustan, että suunnittelussa ja sopimuksissa tapahtuvista virheistä ja laiminlyönneistä nostetaan paljon kanteita", sanoo </w:t>
      </w:r>
      <w:r>
        <w:rPr>
          <w:color w:val="BCFEC6"/>
        </w:rPr>
        <w:t xml:space="preserve">Stanley Chesley, tunnettu cincinnatilainen kantajien asianajaja</w:t>
      </w:r>
      <w:r>
        <w:t xml:space="preserve">. </w:t>
      </w:r>
      <w:r>
        <w:rPr>
          <w:color w:val="BCFEC6"/>
        </w:rPr>
        <w:t xml:space="preserve">Chesley viittaa </w:t>
      </w:r>
      <w:r>
        <w:t xml:space="preserve">televisiosta näkemänsä perusteella </w:t>
      </w:r>
      <w:r>
        <w:rPr>
          <w:color w:val="932C70"/>
        </w:rPr>
        <w:t xml:space="preserve">valtatie 880:een</w:t>
      </w:r>
      <w:r>
        <w:rPr>
          <w:color w:val="2B1B04"/>
        </w:rPr>
        <w:t xml:space="preserve">, joka </w:t>
      </w:r>
      <w:r>
        <w:rPr>
          <w:color w:val="932C70"/>
        </w:rPr>
        <w:t xml:space="preserve">romahti ja tappoi yli 200 työmatkalaista, ja joka kärsi vakavia vaurioita, kun taas </w:t>
      </w:r>
      <w:r>
        <w:rPr>
          <w:color w:val="B5AFC4"/>
        </w:rPr>
        <w:t xml:space="preserve">ympäröivät rakenteet </w:t>
      </w:r>
      <w:r>
        <w:rPr>
          <w:color w:val="932C70"/>
        </w:rPr>
        <w:t xml:space="preserve">näyttivät kestäneen vahingot täysin</w:t>
      </w:r>
      <w:r>
        <w:t xml:space="preserve">. Hän lisää: "He olivat </w:t>
      </w:r>
      <w:r>
        <w:rPr>
          <w:color w:val="D4C67A"/>
        </w:rPr>
        <w:t xml:space="preserve">tietoisia </w:t>
      </w:r>
      <w:r>
        <w:t xml:space="preserve">maanjäristysalttiudesta ja San Andreaksen viasta." </w:t>
      </w:r>
      <w:r>
        <w:rPr>
          <w:color w:val="E115C0"/>
        </w:rPr>
        <w:t xml:space="preserve">Yleisön mielipiteistä herkkä ja räikeä Belli </w:t>
      </w:r>
      <w:r>
        <w:t xml:space="preserve">sanoo, että hänellä on jo tutkijoita selvittämässä</w:t>
      </w:r>
      <w:r>
        <w:rPr>
          <w:color w:val="AE7AA1"/>
        </w:rPr>
        <w:t xml:space="preserve">, kuka voisi olla vastuussa </w:t>
      </w:r>
      <w:r>
        <w:rPr>
          <w:color w:val="0232FD"/>
        </w:rPr>
        <w:t xml:space="preserve">lahden ylittävän </w:t>
      </w:r>
      <w:r>
        <w:rPr>
          <w:color w:val="C2A393"/>
        </w:rPr>
        <w:t xml:space="preserve">sillan </w:t>
      </w:r>
      <w:r>
        <w:rPr>
          <w:color w:val="AE7AA1"/>
        </w:rPr>
        <w:t xml:space="preserve">ja kulkuväylän </w:t>
      </w:r>
      <w:r>
        <w:rPr>
          <w:color w:val="AE7AA1"/>
        </w:rPr>
        <w:t xml:space="preserve">vaurioista</w:t>
      </w:r>
      <w:r>
        <w:t xml:space="preserve">. "Emme </w:t>
      </w:r>
      <w:r>
        <w:t xml:space="preserve">tiedä, ennen kuin savu hälvenee - mutta kyllä, tutkimme asiaa</w:t>
      </w:r>
      <w:r>
        <w:t xml:space="preserve">", hän sanoo. </w:t>
      </w:r>
      <w:r>
        <w:rPr>
          <w:color w:val="E115C0"/>
        </w:rPr>
        <w:t xml:space="preserve">Belli </w:t>
      </w:r>
      <w:r>
        <w:t xml:space="preserve">lisää, että hän haluaa tietää, olisivatko osavaltion tai liittovaltion insinöörit tai yksityiset yritykset voineet estää vahingot. </w:t>
      </w:r>
      <w:r>
        <w:rPr>
          <w:color w:val="E115C0"/>
        </w:rPr>
        <w:t xml:space="preserve">Belli, </w:t>
      </w:r>
      <w:r>
        <w:rPr>
          <w:color w:val="0BC582"/>
        </w:rPr>
        <w:t xml:space="preserve">joka </w:t>
      </w:r>
      <w:r>
        <w:rPr>
          <w:color w:val="E115C0"/>
        </w:rPr>
        <w:t xml:space="preserve">oli Candlestick Parkissa tiistai-illan World Series -ottelussa</w:t>
      </w:r>
      <w:r>
        <w:t xml:space="preserve">, sanoo palkanneensa </w:t>
      </w:r>
      <w:r>
        <w:rPr>
          <w:color w:val="6A3A35"/>
        </w:rPr>
        <w:t xml:space="preserve">rakennusinsinöörit </w:t>
      </w:r>
      <w:r>
        <w:t xml:space="preserve">tarkastamaan </w:t>
      </w:r>
      <w:r>
        <w:t xml:space="preserve">oman, hieman vaurioituneen rakennuksensa ja tutkimaan </w:t>
      </w:r>
      <w:r>
        <w:rPr>
          <w:color w:val="BA6801"/>
        </w:rPr>
        <w:t xml:space="preserve">sillan </w:t>
      </w:r>
      <w:r>
        <w:t xml:space="preserve">romahdusta</w:t>
      </w:r>
      <w:r>
        <w:t xml:space="preserve">. </w:t>
      </w:r>
      <w:r>
        <w:t xml:space="preserve">Ehkä ymmärrettävästi </w:t>
      </w:r>
      <w:r>
        <w:rPr>
          <w:color w:val="168E5C"/>
        </w:rPr>
        <w:t xml:space="preserve">vastaajien lakimiehet </w:t>
      </w:r>
      <w:r>
        <w:t xml:space="preserve">sanovat, että kantajien </w:t>
      </w:r>
      <w:r>
        <w:rPr>
          <w:color w:val="16C0D0"/>
        </w:rPr>
        <w:t xml:space="preserve">asianajajat </w:t>
      </w:r>
      <w:r>
        <w:t xml:space="preserve">eivät juurikaan onnistu ajamaan </w:t>
      </w:r>
      <w:r>
        <w:t xml:space="preserve">vaatimuksiaan </w:t>
      </w:r>
      <w:r>
        <w:t xml:space="preserve">tällaisella lähestymistavalla</w:t>
      </w:r>
      <w:r>
        <w:t xml:space="preserve">, vaikka he lisäävätkin, että kunkin tapauksen tosiseikkoja on tarkasteltava tapauskohtaisesti. "Suuri osa tästä luokitellaan sovellettavien standardien mukaisesti", sanoo </w:t>
      </w:r>
      <w:r>
        <w:rPr>
          <w:color w:val="C62100"/>
        </w:rPr>
        <w:t xml:space="preserve">Ignazio J. Ruvolo, rakennusoikeuden asiantuntija Bronson, Bronson &amp; McKinnon -nimisessä </w:t>
      </w:r>
      <w:r>
        <w:rPr>
          <w:color w:val="014347"/>
        </w:rPr>
        <w:t xml:space="preserve">San Franciscon </w:t>
      </w:r>
      <w:r>
        <w:rPr>
          <w:color w:val="C62100"/>
        </w:rPr>
        <w:t xml:space="preserve">asianajotoimistossa</w:t>
      </w:r>
      <w:r>
        <w:t xml:space="preserve">. Hän sanoo kantajien väittävän, että tuhoutuneita rakenteita ei ole rakennettu asianmukaisten suunnittelustandardien mukaisesti. Mutta </w:t>
      </w:r>
      <w:r>
        <w:rPr>
          <w:color w:val="233809"/>
        </w:rPr>
        <w:t xml:space="preserve">jos </w:t>
      </w:r>
      <w:r>
        <w:rPr>
          <w:color w:val="42083B"/>
        </w:rPr>
        <w:t xml:space="preserve">vastaajat </w:t>
      </w:r>
      <w:r>
        <w:rPr>
          <w:color w:val="233809"/>
        </w:rPr>
        <w:t xml:space="preserve">voivat todistaa, että he noudattivat San Franciscon tiukkoja rakennusmääräyksiä</w:t>
      </w:r>
      <w:r>
        <w:t xml:space="preserve">, "</w:t>
      </w:r>
      <w:r>
        <w:rPr>
          <w:color w:val="233809"/>
        </w:rPr>
        <w:t xml:space="preserve">se</w:t>
      </w:r>
      <w:r>
        <w:t xml:space="preserve"> luultavasti </w:t>
      </w:r>
      <w:r>
        <w:t xml:space="preserve">suojelee </w:t>
      </w:r>
      <w:r>
        <w:rPr>
          <w:color w:val="82785D"/>
        </w:rPr>
        <w:t xml:space="preserve">heitä", </w:t>
      </w:r>
      <w:r>
        <w:rPr>
          <w:color w:val="C62100"/>
        </w:rPr>
        <w:t xml:space="preserve">Ruvolo </w:t>
      </w:r>
      <w:r>
        <w:t xml:space="preserve">sanoo</w:t>
      </w:r>
      <w:r>
        <w:t xml:space="preserve">. </w:t>
      </w:r>
      <w:r>
        <w:rPr>
          <w:color w:val="C62100"/>
        </w:rPr>
        <w:t xml:space="preserve">Ruvolo </w:t>
      </w:r>
      <w:r>
        <w:t xml:space="preserve">jatkaa, että </w:t>
      </w:r>
      <w:r>
        <w:t xml:space="preserve">Kalifornian hallituksen rikosoikeudellista vastuuta koskeva asiakirja voisi </w:t>
      </w:r>
      <w:r>
        <w:t xml:space="preserve">suojata </w:t>
      </w:r>
      <w:r>
        <w:t xml:space="preserve">valtion laitoksia. </w:t>
      </w:r>
      <w:r>
        <w:rPr>
          <w:color w:val="C62100"/>
        </w:rPr>
        <w:t xml:space="preserve">Ruvolo </w:t>
      </w:r>
      <w:r>
        <w:t xml:space="preserve">sanoo, että </w:t>
      </w:r>
      <w:r>
        <w:t xml:space="preserve">valtion laitoksilla on lain mukaan "</w:t>
      </w:r>
      <w:r>
        <w:rPr>
          <w:color w:val="023087"/>
        </w:rPr>
        <w:t xml:space="preserve">suojaa, jota </w:t>
      </w:r>
      <w:r>
        <w:rPr>
          <w:color w:val="023087"/>
        </w:rPr>
        <w:t xml:space="preserve">yksityisellä sektorilla ei </w:t>
      </w:r>
      <w:r>
        <w:rPr>
          <w:color w:val="B7DAD2"/>
        </w:rPr>
        <w:t xml:space="preserve">yleensä </w:t>
      </w:r>
      <w:r>
        <w:rPr>
          <w:color w:val="023087"/>
        </w:rPr>
        <w:t xml:space="preserve">ole</w:t>
      </w:r>
      <w:r>
        <w:t xml:space="preserve">"</w:t>
      </w:r>
      <w:r>
        <w:t xml:space="preserve">. </w:t>
      </w:r>
      <w:r>
        <w:t xml:space="preserve">"</w:t>
      </w:r>
      <w:r>
        <w:rPr>
          <w:color w:val="196956"/>
        </w:rPr>
        <w:t xml:space="preserve">Lainsäätäjä </w:t>
      </w:r>
      <w:r>
        <w:t xml:space="preserve">ei halua vaikeuttaa ainutlaatuista julkista toimintaa asettamalla julkisyhteisöjä vastuuseen." </w:t>
      </w:r>
      <w:r>
        <w:rPr>
          <w:color w:val="C62100"/>
        </w:rPr>
        <w:t xml:space="preserve">Ruvolon </w:t>
      </w:r>
      <w:r>
        <w:t xml:space="preserve">ja </w:t>
      </w:r>
      <w:r>
        <w:rPr>
          <w:color w:val="ECEDFE"/>
        </w:rPr>
        <w:t xml:space="preserve">Richard Covertin, </w:t>
      </w:r>
      <w:r>
        <w:rPr>
          <w:color w:val="2B2D32"/>
        </w:rPr>
        <w:t xml:space="preserve">Kalifornian liikenneministeriön lakimiehen, </w:t>
      </w:r>
      <w:r>
        <w:rPr>
          <w:color w:val="94C661"/>
        </w:rPr>
        <w:t xml:space="preserve">joka </w:t>
      </w:r>
      <w:r>
        <w:rPr>
          <w:color w:val="2B2D32"/>
        </w:rPr>
        <w:t xml:space="preserve">tarkastaa </w:t>
      </w:r>
      <w:r>
        <w:rPr>
          <w:color w:val="895E6B"/>
        </w:rPr>
        <w:t xml:space="preserve">Bay </w:t>
      </w:r>
      <w:r>
        <w:rPr>
          <w:color w:val="F8907D"/>
        </w:rPr>
        <w:t xml:space="preserve">Bridge -sillan </w:t>
      </w:r>
      <w:r>
        <w:rPr>
          <w:color w:val="2B2D32"/>
        </w:rPr>
        <w:t xml:space="preserve">vaurioita, </w:t>
      </w:r>
      <w:r>
        <w:rPr>
          <w:color w:val="8C41BB"/>
        </w:rPr>
        <w:t xml:space="preserve">mukaan lakiin </w:t>
      </w:r>
      <w:r>
        <w:t xml:space="preserve">on sisällytetty </w:t>
      </w:r>
      <w:r>
        <w:rPr>
          <w:color w:val="788E95"/>
        </w:rPr>
        <w:t xml:space="preserve">niin sanottuja hankevapautuksia, </w:t>
      </w:r>
      <w:r>
        <w:rPr>
          <w:color w:val="FB6AB8"/>
        </w:rPr>
        <w:t xml:space="preserve">jotka </w:t>
      </w:r>
      <w:r>
        <w:rPr>
          <w:color w:val="788E95"/>
        </w:rPr>
        <w:t xml:space="preserve">todennäköisesti suojaavat julkisyhteisöjä</w:t>
      </w:r>
      <w:r>
        <w:t xml:space="preserve">. </w:t>
      </w:r>
      <w:r>
        <w:rPr>
          <w:color w:val="576094"/>
        </w:rPr>
        <w:t xml:space="preserve">Covertin mukaan </w:t>
      </w:r>
      <w:r>
        <w:t xml:space="preserve">valtio on suojassa, kun julkisten rakenteiden suunnitelmat ja mallit on hyväksytty jokin aika sitten tai kun rakenteet ovat aiemmin hyväksyttyjen standardien mukaisia</w:t>
      </w:r>
      <w:r>
        <w:t xml:space="preserve">. </w:t>
      </w:r>
      <w:r>
        <w:t xml:space="preserve">Hän uskoo, että näitä argumentteja voidaan hyvin soveltaa </w:t>
      </w:r>
      <w:r>
        <w:rPr>
          <w:color w:val="DB1474"/>
        </w:rPr>
        <w:t xml:space="preserve">Bay </w:t>
      </w:r>
      <w:r>
        <w:rPr>
          <w:color w:val="BA6801"/>
        </w:rPr>
        <w:t xml:space="preserve">Bridgen </w:t>
      </w:r>
      <w:r>
        <w:t xml:space="preserve">romahdukseen</w:t>
      </w:r>
      <w:r>
        <w:t xml:space="preserve">. Silti hän lisää: "</w:t>
      </w:r>
      <w:r>
        <w:t xml:space="preserve">En olisi täysin järkyttynyt, jos </w:t>
      </w:r>
      <w:r>
        <w:t xml:space="preserve">saisimme </w:t>
      </w:r>
      <w:r>
        <w:rPr>
          <w:color w:val="DB1474"/>
        </w:rPr>
        <w:t xml:space="preserve">Bay </w:t>
      </w:r>
      <w:r>
        <w:rPr>
          <w:color w:val="BA6801"/>
        </w:rPr>
        <w:t xml:space="preserve">Bridgestä </w:t>
      </w:r>
      <w:r>
        <w:t xml:space="preserve">joitakin oikeusjuttuja." </w:t>
      </w:r>
      <w:r>
        <w:t xml:space="preserve">Jos </w:t>
      </w:r>
      <w:r>
        <w:rPr>
          <w:color w:val="8489AE"/>
        </w:rPr>
        <w:t xml:space="preserve">oikeustalolle järjestetään kilpailuja, </w:t>
      </w:r>
      <w:r>
        <w:t xml:space="preserve">ne eivät ole vielä alkaneet. </w:t>
      </w:r>
      <w:r>
        <w:rPr>
          <w:color w:val="576094"/>
        </w:rPr>
        <w:t xml:space="preserve">Covert </w:t>
      </w:r>
      <w:r>
        <w:t xml:space="preserve">joutui </w:t>
      </w:r>
      <w:r>
        <w:rPr>
          <w:color w:val="00587F"/>
        </w:rPr>
        <w:t xml:space="preserve">eilen </w:t>
      </w:r>
      <w:r>
        <w:t xml:space="preserve">etsimään toimistonsa lattialle ripoteltujen lakikirjojen joukosta, ja </w:t>
      </w:r>
      <w:r>
        <w:rPr>
          <w:color w:val="E115C0"/>
        </w:rPr>
        <w:t xml:space="preserve">Bellin </w:t>
      </w:r>
      <w:r>
        <w:t xml:space="preserve">piha oli täynnä tiiliä. Keskiviikkona </w:t>
      </w:r>
      <w:r>
        <w:rPr>
          <w:color w:val="860E04"/>
        </w:rPr>
        <w:t xml:space="preserve">kaupungin virkamiehet </w:t>
      </w:r>
      <w:r>
        <w:t xml:space="preserve">eivät päästäneet </w:t>
      </w:r>
      <w:r>
        <w:rPr>
          <w:color w:val="6EAB9B"/>
        </w:rPr>
        <w:t xml:space="preserve">Bellin </w:t>
      </w:r>
      <w:r>
        <w:rPr>
          <w:color w:val="FBC206"/>
        </w:rPr>
        <w:t xml:space="preserve">työntekijäryhmää </w:t>
      </w:r>
      <w:r>
        <w:rPr>
          <w:color w:val="04640D"/>
        </w:rPr>
        <w:t xml:space="preserve">hänen </w:t>
      </w:r>
      <w:r>
        <w:rPr>
          <w:color w:val="310106"/>
        </w:rPr>
        <w:t xml:space="preserve">toimistoonsa, koska </w:t>
      </w:r>
      <w:r>
        <w:t xml:space="preserve">pelkäsivät </w:t>
      </w:r>
      <w:r>
        <w:rPr>
          <w:color w:val="FBC206"/>
        </w:rPr>
        <w:t xml:space="preserve">heidän </w:t>
      </w:r>
      <w:r>
        <w:t xml:space="preserve">turvallisuutensa </w:t>
      </w:r>
      <w:r>
        <w:t xml:space="preserve">puolesta. </w:t>
      </w:r>
      <w:r>
        <w:rPr>
          <w:color w:val="E115C0"/>
        </w:rPr>
        <w:t xml:space="preserve">Belli </w:t>
      </w:r>
      <w:r>
        <w:t xml:space="preserve">sanoi </w:t>
      </w:r>
      <w:r>
        <w:rPr>
          <w:color w:val="E115C0"/>
        </w:rPr>
        <w:t xml:space="preserve">perustaneensa </w:t>
      </w:r>
      <w:r>
        <w:t xml:space="preserve">työpisteen kaupungintaloa vastapäätä olevalle jalkakäytävälle ja auttaneensa </w:t>
      </w:r>
      <w:r>
        <w:rPr>
          <w:color w:val="F2CDFE"/>
        </w:rPr>
        <w:t xml:space="preserve">uhreja </w:t>
      </w:r>
      <w:r>
        <w:t xml:space="preserve">hakemaan liittovaltion apua - ilmaiseksi. </w:t>
      </w:r>
      <w:r>
        <w:rPr>
          <w:color w:val="647A41"/>
        </w:rPr>
        <w:t xml:space="preserve">Presidentti Drivonin </w:t>
      </w:r>
      <w:r>
        <w:rPr>
          <w:color w:val="760035"/>
        </w:rPr>
        <w:t xml:space="preserve">lehdistötiedotteen mukaan </w:t>
      </w:r>
      <w:r>
        <w:rPr>
          <w:color w:val="496E76"/>
        </w:rPr>
        <w:t xml:space="preserve">oikeudenkäyntiasiamiesten yhdistys </w:t>
      </w:r>
      <w:r>
        <w:t xml:space="preserve">lupasi myös ilmaista apua uhreille</w:t>
      </w:r>
      <w:r>
        <w:t xml:space="preserve">. </w:t>
      </w:r>
      <w:r>
        <w:rPr>
          <w:color w:val="496E76"/>
        </w:rPr>
        <w:t xml:space="preserve">Yhdistys </w:t>
      </w:r>
      <w:r>
        <w:t xml:space="preserve">sanoi valvovansa asianajajien toimintaa ja varoitti, että tällainen houkuttelu on moraalitonta.</w:t>
      </w:r>
    </w:p>
    <w:p>
      <w:r>
        <w:rPr>
          <w:b/>
        </w:rPr>
        <w:t xml:space="preserve">Asiakirjan numero 1391</w:t>
      </w:r>
    </w:p>
    <w:p>
      <w:r>
        <w:rPr>
          <w:b/>
        </w:rPr>
        <w:t xml:space="preserve">Asiakirjan tunniste: wsj1689-001</w:t>
      </w:r>
    </w:p>
    <w:p>
      <w:r>
        <w:rPr>
          <w:color w:val="310106"/>
        </w:rPr>
        <w:t xml:space="preserve">Onko nimellä </w:t>
      </w:r>
      <w:r>
        <w:t xml:space="preserve">väliä</w:t>
      </w:r>
      <w:r>
        <w:t xml:space="preserve">? </w:t>
      </w:r>
      <w:r>
        <w:rPr>
          <w:color w:val="04640D"/>
        </w:rPr>
        <w:t xml:space="preserve">Yhdistyneen kuningaskunnan Deloitte</w:t>
      </w:r>
      <w:r>
        <w:rPr>
          <w:color w:val="FEFB0A"/>
        </w:rPr>
        <w:t xml:space="preserve">, Haskins &amp; Sells -yrityksen mukaan </w:t>
      </w:r>
      <w:r>
        <w:t xml:space="preserve">ilmeisesti melko paljon. </w:t>
      </w:r>
      <w:r>
        <w:rPr>
          <w:color w:val="FB5514"/>
        </w:rPr>
        <w:t xml:space="preserve">Brittiläinen yritys </w:t>
      </w:r>
      <w:r>
        <w:t xml:space="preserve">on ryhtynyt </w:t>
      </w:r>
      <w:r>
        <w:rPr>
          <w:color w:val="E115C0"/>
        </w:rPr>
        <w:t xml:space="preserve">oikeustoimiin </w:t>
      </w:r>
      <w:r>
        <w:t xml:space="preserve">Lontoossa </w:t>
      </w:r>
      <w:r>
        <w:t xml:space="preserve">estääkseen </w:t>
      </w:r>
      <w:r>
        <w:rPr>
          <w:color w:val="0BC582"/>
        </w:rPr>
        <w:t xml:space="preserve">Deloitte, Haskins &amp; Sells </w:t>
      </w:r>
      <w:r>
        <w:t xml:space="preserve">ja Touche Ross &amp; Co:ta käyttämästä </w:t>
      </w:r>
      <w:r>
        <w:rPr>
          <w:color w:val="00587F"/>
        </w:rPr>
        <w:t xml:space="preserve">nimeä "Deloitte</w:t>
      </w:r>
      <w:r>
        <w:t xml:space="preserve">" </w:t>
      </w:r>
      <w:r>
        <w:rPr>
          <w:color w:val="FEB8C8"/>
        </w:rPr>
        <w:t xml:space="preserve">Englannissa </w:t>
      </w:r>
      <w:r>
        <w:t xml:space="preserve">ja muualla maailmassa. </w:t>
      </w:r>
      <w:r>
        <w:rPr>
          <w:color w:val="FB5514"/>
        </w:rPr>
        <w:t xml:space="preserve">Brittiläinen yritys Deloitte </w:t>
      </w:r>
      <w:r>
        <w:t xml:space="preserve">vetäytyi hiljattain </w:t>
      </w:r>
      <w:r>
        <w:rPr>
          <w:color w:val="01190F"/>
        </w:rPr>
        <w:t xml:space="preserve">Deloitte </w:t>
      </w:r>
      <w:r>
        <w:rPr>
          <w:color w:val="847D81"/>
        </w:rPr>
        <w:t xml:space="preserve">ja Touche </w:t>
      </w:r>
      <w:r>
        <w:rPr>
          <w:color w:val="9E8317"/>
        </w:rPr>
        <w:t xml:space="preserve">-yhtiön maailmanlaajuisesta fuusiosta </w:t>
      </w:r>
      <w:r>
        <w:t xml:space="preserve">ja sulautui </w:t>
      </w:r>
      <w:r>
        <w:rPr>
          <w:color w:val="58018B"/>
        </w:rPr>
        <w:t xml:space="preserve">Coopers &amp; Lybrandiin</w:t>
      </w:r>
      <w:r>
        <w:t xml:space="preserve">. </w:t>
      </w:r>
      <w:r>
        <w:rPr>
          <w:color w:val="B70639"/>
        </w:rPr>
        <w:t xml:space="preserve">John Bullock, </w:t>
      </w:r>
      <w:r>
        <w:rPr>
          <w:color w:val="703B01"/>
        </w:rPr>
        <w:t xml:space="preserve">Deloitten </w:t>
      </w:r>
      <w:r>
        <w:rPr>
          <w:color w:val="F7F1DF"/>
        </w:rPr>
        <w:t xml:space="preserve">Yhdistyneen kuningaskunnan </w:t>
      </w:r>
      <w:r>
        <w:rPr>
          <w:color w:val="B70639"/>
        </w:rPr>
        <w:t xml:space="preserve">pääyhteistyökumppani, </w:t>
      </w:r>
      <w:r>
        <w:t xml:space="preserve">sanoi: "</w:t>
      </w:r>
      <w:r>
        <w:t xml:space="preserve">Päätöstä </w:t>
      </w:r>
      <w:r>
        <w:rPr>
          <w:color w:val="E115C0"/>
        </w:rPr>
        <w:t xml:space="preserve">neuvottelujen aloittamisesta </w:t>
      </w:r>
      <w:r>
        <w:t xml:space="preserve">ei tehty kevyesti." </w:t>
      </w:r>
      <w:r>
        <w:rPr>
          <w:color w:val="B70639"/>
        </w:rPr>
        <w:t xml:space="preserve">Bullock </w:t>
      </w:r>
      <w:r>
        <w:t xml:space="preserve">lisäsi, että </w:t>
      </w:r>
      <w:r>
        <w:rPr>
          <w:color w:val="FB5514"/>
        </w:rPr>
        <w:t xml:space="preserve">brittiläinen yritys </w:t>
      </w:r>
      <w:r>
        <w:t xml:space="preserve">on käyttänyt </w:t>
      </w:r>
      <w:r>
        <w:rPr>
          <w:color w:val="00587F"/>
        </w:rPr>
        <w:t xml:space="preserve">nimeä "Deloitte" </w:t>
      </w:r>
      <w:r>
        <w:t xml:space="preserve">vuodesta 1845. Yhdysvalloissa </w:t>
      </w:r>
      <w:r>
        <w:rPr>
          <w:color w:val="0BC582"/>
        </w:rPr>
        <w:t xml:space="preserve">Deloitte, Haskins &amp; Sells </w:t>
      </w:r>
      <w:r>
        <w:t xml:space="preserve">tunnettiin nimellä Haskins &amp; Sells vuoteen 1978 asti, jolloin se lisäsi </w:t>
      </w:r>
      <w:r>
        <w:rPr>
          <w:color w:val="118B8A"/>
        </w:rPr>
        <w:t xml:space="preserve">Yhdistyneen kuningaskunnan sivuliikkeen </w:t>
      </w:r>
      <w:r>
        <w:t xml:space="preserve">nimeen </w:t>
      </w:r>
      <w:r>
        <w:rPr>
          <w:color w:val="00587F"/>
        </w:rPr>
        <w:t xml:space="preserve">"Deloitte"</w:t>
      </w:r>
      <w:r>
        <w:t xml:space="preserve">. </w:t>
      </w:r>
      <w:r>
        <w:rPr>
          <w:color w:val="4AFEFA"/>
        </w:rPr>
        <w:t xml:space="preserve">John C. Burton, Columbian yliopiston taloustieteellisen korkeakoulun laskentatoimen professori</w:t>
      </w:r>
      <w:r>
        <w:t xml:space="preserve">, sanoi: "Sellaisen </w:t>
      </w:r>
      <w:r>
        <w:rPr>
          <w:color w:val="118B8A"/>
        </w:rPr>
        <w:t xml:space="preserve">tilitoimiston </w:t>
      </w:r>
      <w:r>
        <w:rPr>
          <w:color w:val="00587F"/>
        </w:rPr>
        <w:t xml:space="preserve">nimessä, </w:t>
      </w:r>
      <w:r>
        <w:rPr>
          <w:color w:val="118B8A"/>
        </w:rPr>
        <w:t xml:space="preserve">jolla on pitkä historia ja juuret </w:t>
      </w:r>
      <w:r>
        <w:rPr>
          <w:color w:val="FCB164"/>
        </w:rPr>
        <w:t xml:space="preserve">Englannissa, </w:t>
      </w:r>
      <w:r>
        <w:rPr>
          <w:color w:val="796EE6"/>
        </w:rPr>
        <w:t xml:space="preserve">jossa </w:t>
      </w:r>
      <w:r>
        <w:rPr>
          <w:color w:val="FCB164"/>
        </w:rPr>
        <w:t xml:space="preserve">kirjanpito on vanhempi kuin Yhdysvalloissa, on </w:t>
      </w:r>
      <w:r>
        <w:t xml:space="preserve">paljon tunteita." </w:t>
      </w:r>
      <w:r>
        <w:t xml:space="preserve">Vaikka </w:t>
      </w:r>
      <w:r>
        <w:rPr>
          <w:color w:val="000D2C"/>
        </w:rPr>
        <w:t xml:space="preserve">kirjanpitäjien </w:t>
      </w:r>
      <w:r>
        <w:t xml:space="preserve">sanotaan olevan "ei </w:t>
      </w:r>
      <w:r>
        <w:rPr>
          <w:color w:val="53495F"/>
        </w:rPr>
        <w:t xml:space="preserve">kovin tunteellisia</w:t>
      </w:r>
      <w:r>
        <w:t xml:space="preserve">, he </w:t>
      </w:r>
      <w:r>
        <w:t xml:space="preserve">pitävät </w:t>
      </w:r>
      <w:r>
        <w:rPr>
          <w:color w:val="53495F"/>
        </w:rPr>
        <w:t xml:space="preserve">kaiken </w:t>
      </w:r>
      <w:r>
        <w:rPr>
          <w:color w:val="000D2C"/>
        </w:rPr>
        <w:t xml:space="preserve">sisällään</w:t>
      </w:r>
      <w:r>
        <w:t xml:space="preserve">", sanoo </w:t>
      </w:r>
      <w:r>
        <w:rPr>
          <w:color w:val="4AFEFA"/>
        </w:rPr>
        <w:t xml:space="preserve">Burton, joka on arvopaperi- ja pörssikomission entinen pääkirjanpitäjä</w:t>
      </w:r>
      <w:r>
        <w:t xml:space="preserve">. </w:t>
      </w:r>
      <w:r>
        <w:rPr>
          <w:color w:val="61FC03"/>
        </w:rPr>
        <w:t xml:space="preserve">Deloitte, Haskins &amp; Sells Internationalin </w:t>
      </w:r>
      <w:r>
        <w:rPr>
          <w:color w:val="F95475"/>
        </w:rPr>
        <w:t xml:space="preserve">puheenjohtaja J. Michael Cook </w:t>
      </w:r>
      <w:r>
        <w:t xml:space="preserve">sanoi pitävänsä </w:t>
      </w:r>
      <w:r>
        <w:rPr>
          <w:color w:val="FB5514"/>
        </w:rPr>
        <w:t xml:space="preserve">brittiläisen yrityksen </w:t>
      </w:r>
      <w:r>
        <w:t xml:space="preserve">kannetta </w:t>
      </w:r>
      <w:r>
        <w:t xml:space="preserve">"perusteettomana". </w:t>
      </w:r>
      <w:r>
        <w:rPr>
          <w:color w:val="F95475"/>
        </w:rPr>
        <w:t xml:space="preserve">Cook </w:t>
      </w:r>
      <w:r>
        <w:t xml:space="preserve">lisäsi, että viime kesäkuussa </w:t>
      </w:r>
      <w:r>
        <w:rPr>
          <w:color w:val="DE98FD"/>
        </w:rPr>
        <w:t xml:space="preserve">Deloitten </w:t>
      </w:r>
      <w:r>
        <w:rPr>
          <w:color w:val="98A088"/>
        </w:rPr>
        <w:t xml:space="preserve">ja Touchen </w:t>
      </w:r>
      <w:r>
        <w:rPr>
          <w:color w:val="5D9608"/>
        </w:rPr>
        <w:t xml:space="preserve">kansainväliset johtokunnat </w:t>
      </w:r>
      <w:r>
        <w:t xml:space="preserve">sopivat </w:t>
      </w:r>
      <w:r>
        <w:rPr>
          <w:color w:val="9E8317"/>
        </w:rPr>
        <w:t xml:space="preserve">maailmanlaajuisesta fuusiosta</w:t>
      </w:r>
      <w:r>
        <w:t xml:space="preserve">. </w:t>
      </w:r>
      <w:r>
        <w:t xml:space="preserve">"Sulautuma etenee suunnitelmien mukaisesti lukuun ottamatta </w:t>
      </w:r>
      <w:r>
        <w:rPr>
          <w:color w:val="4F584E"/>
        </w:rPr>
        <w:t xml:space="preserve">brittiläisen</w:t>
      </w:r>
      <w:r>
        <w:rPr>
          <w:color w:val="FB5514"/>
        </w:rPr>
        <w:t xml:space="preserve"> Deloitten vetäytymistä", </w:t>
      </w:r>
      <w:r>
        <w:t xml:space="preserve">hän sanoi. Muiden tilintarkastusyhteisöjen osakkaat sanovat, että </w:t>
      </w:r>
      <w:r>
        <w:rPr>
          <w:color w:val="FB5514"/>
        </w:rPr>
        <w:t xml:space="preserve">Deloitten brittiläinen </w:t>
      </w:r>
      <w:r>
        <w:rPr>
          <w:color w:val="4F584E"/>
        </w:rPr>
        <w:t xml:space="preserve">yritys </w:t>
      </w:r>
      <w:r>
        <w:t xml:space="preserve">haastaa </w:t>
      </w:r>
      <w:r>
        <w:rPr>
          <w:color w:val="248AD0"/>
        </w:rPr>
        <w:t xml:space="preserve">sulautuneen Deloitte-Touchen </w:t>
      </w:r>
      <w:r>
        <w:t xml:space="preserve">tilien selvittämiseksi </w:t>
      </w:r>
      <w:r>
        <w:t xml:space="preserve">suuren tilintarkastustyön suorittamisesta </w:t>
      </w:r>
      <w:r>
        <w:rPr>
          <w:color w:val="FEB8C8"/>
        </w:rPr>
        <w:t xml:space="preserve">Englannissa</w:t>
      </w:r>
      <w:r>
        <w:t xml:space="preserve">. </w:t>
      </w:r>
      <w:r>
        <w:rPr>
          <w:color w:val="5C5300"/>
        </w:rPr>
        <w:t xml:space="preserve">Esimerkiksi </w:t>
      </w:r>
      <w:r>
        <w:rPr>
          <w:color w:val="9F6551"/>
        </w:rPr>
        <w:t xml:space="preserve">General Motors Corp, joka on </w:t>
      </w:r>
      <w:r>
        <w:rPr>
          <w:color w:val="BCFEC6"/>
        </w:rPr>
        <w:t xml:space="preserve">Deloitten </w:t>
      </w:r>
      <w:r>
        <w:rPr>
          <w:color w:val="9F6551"/>
        </w:rPr>
        <w:t xml:space="preserve">tilintarkastusasiakas, </w:t>
      </w:r>
      <w:r>
        <w:rPr>
          <w:color w:val="5C5300"/>
        </w:rPr>
        <w:t xml:space="preserve">on suostunut siihen, </w:t>
      </w:r>
      <w:r>
        <w:rPr>
          <w:color w:val="9F6551"/>
        </w:rPr>
        <w:t xml:space="preserve">että </w:t>
      </w:r>
      <w:r>
        <w:rPr>
          <w:color w:val="2B1B04"/>
        </w:rPr>
        <w:t xml:space="preserve">sulautunut Deloitte-Touche-yritys, joka </w:t>
      </w:r>
      <w:r>
        <w:rPr>
          <w:color w:val="2B1B04"/>
        </w:rPr>
        <w:t xml:space="preserve">Yhdysvalloissa tunnetaan </w:t>
      </w:r>
      <w:r>
        <w:rPr>
          <w:color w:val="B5AFC4"/>
        </w:rPr>
        <w:t xml:space="preserve">jatkossa </w:t>
      </w:r>
      <w:r>
        <w:rPr>
          <w:color w:val="2B1B04"/>
        </w:rPr>
        <w:t xml:space="preserve">nimellä Deloitte &amp; Touche, </w:t>
      </w:r>
      <w:r>
        <w:rPr>
          <w:color w:val="5C5300"/>
        </w:rPr>
        <w:t xml:space="preserve">johtaa </w:t>
      </w:r>
      <w:r>
        <w:rPr>
          <w:color w:val="932C70"/>
        </w:rPr>
        <w:t xml:space="preserve">18 miljoonan dollarin maailmanlaajuista tilintarkastusta </w:t>
      </w:r>
      <w:r>
        <w:rPr>
          <w:color w:val="5C5300"/>
        </w:rPr>
        <w:t xml:space="preserve">ja </w:t>
      </w:r>
      <w:r>
        <w:rPr>
          <w:color w:val="5C5300"/>
        </w:rPr>
        <w:t xml:space="preserve">siihen liittyvää verotustyötä</w:t>
      </w:r>
      <w:r>
        <w:t xml:space="preserve">. </w:t>
      </w:r>
      <w:r>
        <w:rPr>
          <w:color w:val="FEB8C8"/>
        </w:rPr>
        <w:t xml:space="preserve">Englannissa </w:t>
      </w:r>
      <w:r>
        <w:rPr>
          <w:color w:val="5C5300"/>
        </w:rPr>
        <w:t xml:space="preserve">tämä </w:t>
      </w:r>
      <w:r>
        <w:t xml:space="preserve">tarkoittaisi</w:t>
      </w:r>
      <w:r>
        <w:t xml:space="preserve">, että </w:t>
      </w:r>
      <w:r>
        <w:rPr>
          <w:color w:val="FB5514"/>
        </w:rPr>
        <w:t xml:space="preserve">brittiläinen Deloitte </w:t>
      </w:r>
      <w:r>
        <w:t xml:space="preserve">menettäisi tulonsa </w:t>
      </w:r>
      <w:r>
        <w:rPr>
          <w:color w:val="D4C67A"/>
        </w:rPr>
        <w:t xml:space="preserve">GM:n </w:t>
      </w:r>
      <w:r>
        <w:t xml:space="preserve">Vauxhill-yksikön tilintarkastuksesta</w:t>
      </w:r>
      <w:r>
        <w:t xml:space="preserve">. Kun </w:t>
      </w:r>
      <w:r>
        <w:rPr>
          <w:color w:val="FB5514"/>
        </w:rPr>
        <w:t xml:space="preserve">Deloitten </w:t>
      </w:r>
      <w:r>
        <w:rPr>
          <w:color w:val="FEB8C8"/>
        </w:rPr>
        <w:t xml:space="preserve">Yhdistyneen kuningaskunnan </w:t>
      </w:r>
      <w:r>
        <w:t xml:space="preserve">ja Alankomaiden </w:t>
      </w:r>
      <w:r>
        <w:t xml:space="preserve">toimistot siirretään </w:t>
      </w:r>
      <w:r>
        <w:rPr>
          <w:color w:val="58018B"/>
        </w:rPr>
        <w:t xml:space="preserve">Coopers &amp; Lybrandille</w:t>
      </w:r>
      <w:r>
        <w:t xml:space="preserve">, </w:t>
      </w:r>
      <w:r>
        <w:rPr>
          <w:color w:val="58018B"/>
        </w:rPr>
        <w:t xml:space="preserve">Coopersista </w:t>
      </w:r>
      <w:r>
        <w:t xml:space="preserve">tulee yksi Euroopan suurimmista tilintarkastusyhteisöistä, joka vetää vertoja KPMG:n Peat Marwickille. Vaikka </w:t>
      </w:r>
      <w:r>
        <w:rPr>
          <w:color w:val="AE7AA1"/>
        </w:rPr>
        <w:t xml:space="preserve">muut suuret tilintarkastusyhtiöt </w:t>
      </w:r>
      <w:r>
        <w:t xml:space="preserve">eivät hakeneet </w:t>
      </w:r>
      <w:r>
        <w:rPr>
          <w:color w:val="58018B"/>
        </w:rPr>
        <w:t xml:space="preserve">Coopersia </w:t>
      </w:r>
      <w:r>
        <w:t xml:space="preserve">fuusioon, </w:t>
      </w:r>
      <w:r>
        <w:rPr>
          <w:color w:val="C2A393"/>
        </w:rPr>
        <w:t xml:space="preserve">Deloitte-Touchen </w:t>
      </w:r>
      <w:r>
        <w:t xml:space="preserve">fuusion olosuhteet </w:t>
      </w:r>
      <w:r>
        <w:t xml:space="preserve">hyödyttivät sitä suuresti. New Yorkissa </w:t>
      </w:r>
      <w:r>
        <w:rPr>
          <w:color w:val="6A3A35"/>
        </w:rPr>
        <w:t xml:space="preserve">Coopersin </w:t>
      </w:r>
      <w:r>
        <w:rPr>
          <w:color w:val="0232FD"/>
        </w:rPr>
        <w:t xml:space="preserve">päälakimies Harris Amhowitz </w:t>
      </w:r>
      <w:r>
        <w:t xml:space="preserve">sanoi </w:t>
      </w:r>
      <w:r>
        <w:rPr>
          <w:color w:val="58018B"/>
        </w:rPr>
        <w:t xml:space="preserve">Coopersin </w:t>
      </w:r>
      <w:r>
        <w:t xml:space="preserve">olevan </w:t>
      </w:r>
      <w:r>
        <w:t xml:space="preserve">"tietoinen oikeudenkäynnistä", mutta kieltäytyi kommentoimasta asiaa tarkemmin. Hän </w:t>
      </w:r>
      <w:r>
        <w:t xml:space="preserve">kieltäytyi myös kommentoimasta </w:t>
      </w:r>
      <w:r>
        <w:rPr>
          <w:color w:val="BA6801"/>
        </w:rPr>
        <w:t xml:space="preserve">nimeä</w:t>
      </w:r>
      <w:r>
        <w:rPr>
          <w:color w:val="168E5C"/>
        </w:rPr>
        <w:t xml:space="preserve">, jota </w:t>
      </w:r>
      <w:r>
        <w:rPr>
          <w:color w:val="16C0D0"/>
        </w:rPr>
        <w:t xml:space="preserve">Coopers </w:t>
      </w:r>
      <w:r>
        <w:rPr>
          <w:color w:val="BA6801"/>
        </w:rPr>
        <w:t xml:space="preserve">käyttäisi </w:t>
      </w:r>
      <w:r>
        <w:rPr>
          <w:color w:val="C62100"/>
        </w:rPr>
        <w:t xml:space="preserve">Englannissa, </w:t>
      </w:r>
      <w:r>
        <w:rPr>
          <w:color w:val="BA6801"/>
        </w:rPr>
        <w:t xml:space="preserve">jos </w:t>
      </w:r>
      <w:r>
        <w:rPr>
          <w:color w:val="014347"/>
        </w:rPr>
        <w:t xml:space="preserve">Deloitte UK </w:t>
      </w:r>
      <w:r>
        <w:rPr>
          <w:color w:val="233809"/>
        </w:rPr>
        <w:t xml:space="preserve">voittaisi oikeudenkäynnin </w:t>
      </w:r>
      <w:r>
        <w:rPr>
          <w:color w:val="42083B"/>
        </w:rPr>
        <w:t xml:space="preserve">nimen</w:t>
      </w:r>
      <w:r>
        <w:rPr>
          <w:color w:val="233809"/>
        </w:rPr>
        <w:t xml:space="preserve"> säilyttämisestä</w:t>
      </w:r>
      <w:r>
        <w:t xml:space="preserve">. </w:t>
      </w:r>
      <w:r>
        <w:rPr>
          <w:color w:val="58018B"/>
        </w:rPr>
        <w:t xml:space="preserve">Coopers </w:t>
      </w:r>
      <w:r>
        <w:t xml:space="preserve">käyttää Coopers &amp; Lybrand -nimeä maailmanlaajuisesti.</w:t>
      </w:r>
    </w:p>
    <w:p>
      <w:r>
        <w:rPr>
          <w:b/>
        </w:rPr>
        <w:t xml:space="preserve">Asiakirjan numero 1392</w:t>
      </w:r>
    </w:p>
    <w:p>
      <w:r>
        <w:rPr>
          <w:b/>
        </w:rPr>
        <w:t xml:space="preserve">Asiakirjan tunniste: wsj1690-001</w:t>
      </w:r>
    </w:p>
    <w:p>
      <w:r>
        <w:rPr>
          <w:color w:val="310106"/>
        </w:rPr>
        <w:t xml:space="preserve">Valkoisen talon huumepolitiikan johtaja William Bennett </w:t>
      </w:r>
      <w:r>
        <w:t xml:space="preserve">syytti </w:t>
      </w:r>
      <w:r>
        <w:rPr>
          <w:color w:val="04640D"/>
        </w:rPr>
        <w:t xml:space="preserve">Washingtonin alueen paikallisia viranomaisia siitä, että he </w:t>
      </w:r>
      <w:r>
        <w:t xml:space="preserve">estävät vankiloiden rakentamisen tuomituille huumekauppiaille. "</w:t>
      </w:r>
      <w:r>
        <w:rPr>
          <w:color w:val="310106"/>
        </w:rPr>
        <w:t xml:space="preserve">Bennett sanoi </w:t>
      </w:r>
      <w:r>
        <w:t xml:space="preserve">lehdistötilaisuudessa, jonka tarkoituksena oli ilmoittaa </w:t>
      </w:r>
      <w:r>
        <w:rPr>
          <w:color w:val="FEFB0A"/>
        </w:rPr>
        <w:t xml:space="preserve">maan pääkaupungin </w:t>
      </w:r>
      <w:r>
        <w:t xml:space="preserve">kriisitukiohjelmasta, että </w:t>
      </w:r>
      <w:r>
        <w:t xml:space="preserve">"politiikka on olennaisesti estänyt" uusien vankilapaikkojen löytämisen liittovaltion vankiloille</w:t>
      </w:r>
      <w:r>
        <w:t xml:space="preserve">. Hän lisäsi, että jos meillä ei ole lisää tilaa tuomittujen rikollisten vangitsemiseen, "emme voita huumeiden vastaista sotaa". </w:t>
      </w:r>
      <w:r>
        <w:rPr>
          <w:color w:val="310106"/>
        </w:rPr>
        <w:t xml:space="preserve">Bennett </w:t>
      </w:r>
      <w:r>
        <w:t xml:space="preserve">sanoi huhtikuussa tekevänsä </w:t>
      </w:r>
      <w:r>
        <w:rPr>
          <w:color w:val="FEFB0A"/>
        </w:rPr>
        <w:t xml:space="preserve">Washingtonista </w:t>
      </w:r>
      <w:r>
        <w:t xml:space="preserve">"testitapauksen" siitä, miten </w:t>
      </w:r>
      <w:r>
        <w:rPr>
          <w:color w:val="FB5514"/>
        </w:rPr>
        <w:t xml:space="preserve">Bushin </w:t>
      </w:r>
      <w:r>
        <w:rPr>
          <w:color w:val="E115C0"/>
        </w:rPr>
        <w:t xml:space="preserve">hallinnon </w:t>
      </w:r>
      <w:r>
        <w:t xml:space="preserve">pitäisi auttaa kaupunkeja, joissa on paljon huumekauppaa ja väkivaltaa. </w:t>
      </w:r>
      <w:r>
        <w:rPr>
          <w:color w:val="310106"/>
        </w:rPr>
        <w:t xml:space="preserve">Huumeiden torjuntapäällikkö </w:t>
      </w:r>
      <w:r>
        <w:t xml:space="preserve">totesi, että </w:t>
      </w:r>
      <w:r>
        <w:rPr>
          <w:color w:val="00587F"/>
        </w:rPr>
        <w:t xml:space="preserve">lainvalvontaponnistelut </w:t>
      </w:r>
      <w:r>
        <w:t xml:space="preserve">toimivat, "vaikkakin </w:t>
      </w:r>
      <w:r>
        <w:rPr>
          <w:color w:val="0BC582"/>
        </w:rPr>
        <w:t xml:space="preserve">hitaammin ja pysähtyneemmin kuin haluaisimme</w:t>
      </w:r>
      <w:r>
        <w:t xml:space="preserve">". Hän </w:t>
      </w:r>
      <w:r>
        <w:t xml:space="preserve">myönsi kuitenkin, että "huumeisiin liittyvien henkirikosten määrä </w:t>
      </w:r>
      <w:r>
        <w:rPr>
          <w:color w:val="FEFB0A"/>
        </w:rPr>
        <w:t xml:space="preserve">Washingtonissa </w:t>
      </w:r>
      <w:r>
        <w:t xml:space="preserve">on sietämättömän korkea. Vankilat ovat ylikansoitettuja. Huumekauppa jatkuu avoimesti koulujen, puistojen ja asuntoprojektien ympäristössä." </w:t>
      </w:r>
      <w:r>
        <w:rPr>
          <w:color w:val="310106"/>
        </w:rPr>
        <w:t xml:space="preserve">Bennett </w:t>
      </w:r>
      <w:r>
        <w:t xml:space="preserve">kieltäytyi nimeämästä </w:t>
      </w:r>
      <w:r>
        <w:rPr>
          <w:color w:val="04640D"/>
        </w:rPr>
        <w:t xml:space="preserve">piirikuntien virkamiehiä</w:t>
      </w:r>
      <w:r>
        <w:rPr>
          <w:color w:val="FEB8C8"/>
        </w:rPr>
        <w:t xml:space="preserve">, jotka </w:t>
      </w:r>
      <w:r>
        <w:rPr>
          <w:color w:val="9E8317"/>
        </w:rPr>
        <w:t xml:space="preserve">hänen mukaansa </w:t>
      </w:r>
      <w:r>
        <w:rPr>
          <w:color w:val="04640D"/>
        </w:rPr>
        <w:t xml:space="preserve">estävät suunnitelmia rakentaa </w:t>
      </w:r>
      <w:r>
        <w:rPr>
          <w:color w:val="01190F"/>
        </w:rPr>
        <w:t xml:space="preserve">lisää liittovaltion vankiloita </w:t>
      </w:r>
      <w:r>
        <w:rPr>
          <w:color w:val="01190F"/>
        </w:rPr>
        <w:t xml:space="preserve">Washingtonin ongelman helpottamiseksi</w:t>
      </w:r>
      <w:r>
        <w:t xml:space="preserve">. </w:t>
      </w:r>
      <w:r>
        <w:t xml:space="preserve">Muut </w:t>
      </w:r>
      <w:r>
        <w:rPr>
          <w:color w:val="FB5514"/>
        </w:rPr>
        <w:t xml:space="preserve">Bushin </w:t>
      </w:r>
      <w:r>
        <w:rPr>
          <w:color w:val="E115C0"/>
        </w:rPr>
        <w:t xml:space="preserve">hallinnon </w:t>
      </w:r>
      <w:r>
        <w:t xml:space="preserve">virkamiehet </w:t>
      </w:r>
      <w:r>
        <w:t xml:space="preserve">ovat kuitenkin arvostelleet </w:t>
      </w:r>
      <w:r>
        <w:rPr>
          <w:color w:val="703B01"/>
        </w:rPr>
        <w:t xml:space="preserve">kuvernööri William Schaeferia </w:t>
      </w:r>
      <w:r>
        <w:t xml:space="preserve">siitä, että hän on estänyt </w:t>
      </w:r>
      <w:r>
        <w:rPr>
          <w:color w:val="58018B"/>
        </w:rPr>
        <w:t xml:space="preserve">Marylandin </w:t>
      </w:r>
      <w:r>
        <w:t xml:space="preserve">mahdollisten sijoituspaikkojen käytön</w:t>
      </w:r>
      <w:r>
        <w:t xml:space="preserve">. </w:t>
      </w:r>
      <w:r>
        <w:rPr>
          <w:color w:val="E115C0"/>
        </w:rPr>
        <w:t xml:space="preserve">Hallinnon </w:t>
      </w:r>
      <w:r>
        <w:t xml:space="preserve">virkamiesten </w:t>
      </w:r>
      <w:r>
        <w:t xml:space="preserve">mukaan myös Washingtonin pormestari Marion Barry on lykännyt </w:t>
      </w:r>
      <w:r>
        <w:rPr>
          <w:color w:val="FEFB0A"/>
        </w:rPr>
        <w:t xml:space="preserve">kaupungissa sijaitsevien </w:t>
      </w:r>
      <w:r>
        <w:t xml:space="preserve">sijoituspaikkojen harkintaa</w:t>
      </w:r>
      <w:r>
        <w:t xml:space="preserve">. </w:t>
      </w:r>
      <w:r>
        <w:rPr>
          <w:color w:val="118B8A"/>
        </w:rPr>
        <w:t xml:space="preserve">Washingtonin kaupungin </w:t>
      </w:r>
      <w:r>
        <w:rPr>
          <w:color w:val="F7F1DF"/>
        </w:rPr>
        <w:t xml:space="preserve">hallintojohtaja </w:t>
      </w:r>
      <w:r>
        <w:rPr>
          <w:color w:val="F7F1DF"/>
        </w:rPr>
        <w:t xml:space="preserve">Carol Thompson </w:t>
      </w:r>
      <w:r>
        <w:t xml:space="preserve">valitti eilen </w:t>
      </w:r>
      <w:r>
        <w:rPr>
          <w:color w:val="310106"/>
        </w:rPr>
        <w:t xml:space="preserve">Bennettin </w:t>
      </w:r>
      <w:r>
        <w:t xml:space="preserve">toimistolle </w:t>
      </w:r>
      <w:r>
        <w:t xml:space="preserve">lähettämässään kirjeessä, </w:t>
      </w:r>
      <w:r>
        <w:t xml:space="preserve">että </w:t>
      </w:r>
      <w:r>
        <w:rPr>
          <w:color w:val="310106"/>
        </w:rPr>
        <w:t xml:space="preserve">huumepäällikkö </w:t>
      </w:r>
      <w:r>
        <w:t xml:space="preserve">oli paisuttanut </w:t>
      </w:r>
      <w:r>
        <w:rPr>
          <w:color w:val="FEFB0A"/>
        </w:rPr>
        <w:t xml:space="preserve">pääkaupungille </w:t>
      </w:r>
      <w:r>
        <w:t xml:space="preserve">myönnettyä liittovaltion huumeapua koskevia lukuja</w:t>
      </w:r>
      <w:r>
        <w:t xml:space="preserve">. </w:t>
      </w:r>
      <w:r>
        <w:t xml:space="preserve">Viitaten </w:t>
      </w:r>
      <w:r>
        <w:rPr>
          <w:color w:val="310106"/>
        </w:rPr>
        <w:t xml:space="preserve">Bennettin </w:t>
      </w:r>
      <w:r>
        <w:t xml:space="preserve">väitteeseen, jonka mukaan </w:t>
      </w:r>
      <w:r>
        <w:rPr>
          <w:color w:val="E115C0"/>
        </w:rPr>
        <w:t xml:space="preserve">liittovaltion hallitus </w:t>
      </w:r>
      <w:r>
        <w:t xml:space="preserve">antaisi </w:t>
      </w:r>
      <w:r>
        <w:rPr>
          <w:color w:val="4AFEFA"/>
        </w:rPr>
        <w:t xml:space="preserve">97 miljoonaa dollaria </w:t>
      </w:r>
      <w:r>
        <w:t xml:space="preserve">liittovaltion hätäapua, </w:t>
      </w:r>
      <w:r>
        <w:rPr>
          <w:color w:val="F7F1DF"/>
        </w:rPr>
        <w:t xml:space="preserve">Thompson </w:t>
      </w:r>
      <w:r>
        <w:t xml:space="preserve">kirjoitti seuraavasti </w:t>
      </w:r>
      <w:r>
        <w:rPr>
          <w:color w:val="FCB164"/>
        </w:rPr>
        <w:t xml:space="preserve">"</w:t>
      </w:r>
      <w:r>
        <w:rPr>
          <w:color w:val="796EE6"/>
        </w:rPr>
        <w:t xml:space="preserve">Analyysimme </w:t>
      </w:r>
      <w:r>
        <w:t xml:space="preserve">ei pystynyt edes lähellekään todistamaan </w:t>
      </w:r>
      <w:r>
        <w:rPr>
          <w:color w:val="4AFEFA"/>
        </w:rPr>
        <w:t xml:space="preserve">tätä lukua.</w:t>
      </w:r>
      <w:r>
        <w:t xml:space="preserve">" </w:t>
      </w:r>
      <w:r>
        <w:rPr>
          <w:color w:val="FEFB0A"/>
        </w:rPr>
        <w:t xml:space="preserve">Washingtonissa </w:t>
      </w:r>
      <w:r>
        <w:t xml:space="preserve">saavuttamistaan saavutuksista </w:t>
      </w:r>
      <w:r>
        <w:rPr>
          <w:color w:val="310106"/>
        </w:rPr>
        <w:t xml:space="preserve">Bennett huomautti, että </w:t>
      </w:r>
      <w:r>
        <w:t xml:space="preserve">nykyiset liittovaltion vankilat ovat ottaneet vastaan 375 paikallista vankia. Hän </w:t>
      </w:r>
      <w:r>
        <w:t xml:space="preserve">totesi myös, että liittovaltion huumevirasto on perustanut </w:t>
      </w:r>
      <w:r>
        <w:rPr>
          <w:color w:val="000D2C"/>
        </w:rPr>
        <w:t xml:space="preserve">liittovaltion ja paikallisen tason työryhmän, joka on huhtikuun jälkeen tehnyt 106 pidätystä ja takavarikoinut huumekauppiaiden varoja yli 2 miljoonaa dollaria</w:t>
      </w:r>
      <w:r>
        <w:t xml:space="preserve">. Hän lisäsi, että puolustusministeriö lainasi Washingtonin syyttäjävirastolle 10 syyttäjää ja että liittovaltion poliisi antoi rikoslaboratoriolle laitteita ja koulutusta.</w:t>
      </w:r>
    </w:p>
    <w:p>
      <w:r>
        <w:rPr>
          <w:b/>
        </w:rPr>
        <w:t xml:space="preserve">Asiakirjan numero 1393</w:t>
      </w:r>
    </w:p>
    <w:p>
      <w:r>
        <w:rPr>
          <w:b/>
        </w:rPr>
        <w:t xml:space="preserve">Asiakirjan tunniste: wsj1691-001</w:t>
      </w:r>
    </w:p>
    <w:p>
      <w:r>
        <w:t xml:space="preserve">Mitä jos </w:t>
      </w:r>
      <w:r>
        <w:rPr>
          <w:color w:val="310106"/>
        </w:rPr>
        <w:t xml:space="preserve">se tapahtuisi </w:t>
      </w:r>
      <w:r>
        <w:t xml:space="preserve">meille? Välittömästi </w:t>
      </w:r>
      <w:r>
        <w:rPr>
          <w:color w:val="FEFB0A"/>
        </w:rPr>
        <w:t xml:space="preserve">Kalifornian </w:t>
      </w:r>
      <w:r>
        <w:rPr>
          <w:color w:val="04640D"/>
        </w:rPr>
        <w:t xml:space="preserve">maanjäristyksen </w:t>
      </w:r>
      <w:r>
        <w:t xml:space="preserve">ja </w:t>
      </w:r>
      <w:r>
        <w:rPr>
          <w:color w:val="FB5514"/>
        </w:rPr>
        <w:t xml:space="preserve">Hugo-hurrikaanin</w:t>
      </w:r>
      <w:r>
        <w:t xml:space="preserve"> tuhoisan raivon jälkeen </w:t>
      </w:r>
      <w:r>
        <w:rPr>
          <w:color w:val="E115C0"/>
        </w:rPr>
        <w:t xml:space="preserve">monet yritykset </w:t>
      </w:r>
      <w:r>
        <w:t xml:space="preserve">alueilla, joilla </w:t>
      </w:r>
      <w:r>
        <w:rPr>
          <w:color w:val="310106"/>
        </w:rPr>
        <w:t xml:space="preserve">luonnonkatastrofit </w:t>
      </w:r>
      <w:r>
        <w:t xml:space="preserve">vaikuttavat usein, </w:t>
      </w:r>
      <w:r>
        <w:t xml:space="preserve">pohtivat </w:t>
      </w:r>
      <w:r>
        <w:t xml:space="preserve">varautumista. Jotkut, erityisesti länsirannikon maanjäristysalueilla, tarkistavat </w:t>
      </w:r>
      <w:r>
        <w:t xml:space="preserve">evakuointisuunnitelmiaan, tarkistavat elintarvikevarastojaan ja muistuttavat </w:t>
      </w:r>
      <w:r>
        <w:rPr>
          <w:color w:val="00587F"/>
        </w:rPr>
        <w:t xml:space="preserve">työntekijöitään siitä, mitä </w:t>
      </w:r>
      <w:r>
        <w:t xml:space="preserve">tehdä odottamattoman tapahtuman sattuessa. Toiset taas sanovat luottavansa siihen, </w:t>
      </w:r>
      <w:r>
        <w:t xml:space="preserve">että </w:t>
      </w:r>
      <w:r>
        <w:rPr>
          <w:color w:val="0BC582"/>
        </w:rPr>
        <w:t xml:space="preserve">jo toteutetut </w:t>
      </w:r>
      <w:r>
        <w:rPr>
          <w:color w:val="0BC582"/>
        </w:rPr>
        <w:t xml:space="preserve">toimet </w:t>
      </w:r>
      <w:r>
        <w:t xml:space="preserve">auttavat heitä selviytymään katastrofista. Valmius tarkoittaa nykyään muutakin kuin varoitusvaloja ja palohälyttimiä. Joillakin suurilla yrityksillä on </w:t>
      </w:r>
      <w:r>
        <w:rPr>
          <w:color w:val="9E8317"/>
        </w:rPr>
        <w:t xml:space="preserve">sisäisiä asiantuntijaryhmiä, jotka keskittyvät turvallisuuteen ja liiketoiminnan palauttamiseen raiteilleen</w:t>
      </w:r>
      <w:r>
        <w:t xml:space="preserve">. </w:t>
      </w:r>
      <w:r>
        <w:rPr>
          <w:color w:val="01190F"/>
        </w:rPr>
        <w:t xml:space="preserve">Monet yritykset, joita mahdollinen katastrofi uhkaa, </w:t>
      </w:r>
      <w:r>
        <w:rPr>
          <w:color w:val="847D81"/>
        </w:rPr>
        <w:t xml:space="preserve">ovat perustaneet varatoimistoja </w:t>
      </w:r>
      <w:r>
        <w:rPr>
          <w:color w:val="58018B"/>
        </w:rPr>
        <w:t xml:space="preserve">turvallisille alueille </w:t>
      </w:r>
      <w:r>
        <w:rPr>
          <w:color w:val="847D81"/>
        </w:rPr>
        <w:t xml:space="preserve">siinä toivossa, että ne </w:t>
      </w:r>
      <w:r>
        <w:rPr>
          <w:color w:val="847D81"/>
        </w:rPr>
        <w:t xml:space="preserve">voivat siirtää työntekijät </w:t>
      </w:r>
      <w:r>
        <w:rPr>
          <w:color w:val="58018B"/>
        </w:rPr>
        <w:t xml:space="preserve">sinne </w:t>
      </w:r>
      <w:r>
        <w:rPr>
          <w:color w:val="847D81"/>
        </w:rPr>
        <w:t xml:space="preserve">ja jatkaa liiketoimintaa nopeasti</w:t>
      </w:r>
      <w:r>
        <w:t xml:space="preserve">. </w:t>
      </w:r>
      <w:r>
        <w:rPr>
          <w:color w:val="847D81"/>
        </w:rPr>
        <w:t xml:space="preserve">Tämä </w:t>
      </w:r>
      <w:r>
        <w:t xml:space="preserve">tarkoittaa sen </w:t>
      </w:r>
      <w:r>
        <w:t xml:space="preserve">varmistamista, että kopiot yrityksen tärkeimmistä tietokoneohjelmistoista ja tallenteista ovat turvassa. </w:t>
      </w:r>
      <w:r>
        <w:rPr>
          <w:color w:val="B70639"/>
        </w:rPr>
        <w:t xml:space="preserve">Jotkut yritykset - kuten </w:t>
      </w:r>
      <w:r>
        <w:rPr>
          <w:color w:val="703B01"/>
        </w:rPr>
        <w:t xml:space="preserve">Disneyland </w:t>
      </w:r>
      <w:r>
        <w:t xml:space="preserve">- sanovat, että vaikka ne joutuisivat kriisin aikana eristyksiin, ne pystyisivät </w:t>
      </w:r>
      <w:r>
        <w:t xml:space="preserve">ruokkimaan ja </w:t>
      </w:r>
      <w:r>
        <w:rPr>
          <w:color w:val="118B8A"/>
        </w:rPr>
        <w:t xml:space="preserve">huolehtimaan </w:t>
      </w:r>
      <w:r>
        <w:rPr>
          <w:color w:val="118B8A"/>
        </w:rPr>
        <w:t xml:space="preserve">työntekijöistään </w:t>
      </w:r>
      <w:r>
        <w:t xml:space="preserve">viiden päivän ajan. </w:t>
      </w:r>
      <w:r>
        <w:t xml:space="preserve">"Omavaraisuuden on oltava suunnitelman kulmakivi", sanoo </w:t>
      </w:r>
      <w:r>
        <w:rPr>
          <w:color w:val="4AFEFA"/>
        </w:rPr>
        <w:t xml:space="preserve">Stephanie Masaki-Schatz, </w:t>
      </w:r>
      <w:r>
        <w:rPr>
          <w:color w:val="796EE6"/>
        </w:rPr>
        <w:t xml:space="preserve">Los </w:t>
      </w:r>
      <w:r>
        <w:rPr>
          <w:color w:val="FCB164"/>
        </w:rPr>
        <w:t xml:space="preserve">Angelesissa sijaitsevan Atlantic Richfield Co:n</w:t>
      </w:r>
      <w:r>
        <w:rPr>
          <w:color w:val="4AFEFA"/>
        </w:rPr>
        <w:t xml:space="preserve"> kriisisuunnittelusta vastaava johtaja</w:t>
      </w:r>
      <w:r>
        <w:t xml:space="preserve">. "Jos </w:t>
      </w:r>
      <w:r>
        <w:t xml:space="preserve">et suojele </w:t>
      </w:r>
      <w:r>
        <w:t xml:space="preserve">korvaamattomia työntekijöitäsi, et voi palauttaa keskeisiä liiketoimintoja." Vaikka </w:t>
      </w:r>
      <w:r>
        <w:rPr>
          <w:color w:val="53495F"/>
        </w:rPr>
        <w:t xml:space="preserve">ARCO:n </w:t>
      </w:r>
      <w:r>
        <w:t xml:space="preserve">pääkonttori</w:t>
      </w:r>
      <w:r>
        <w:t xml:space="preserve">, joka sijaitsee yli 300 kilometrin päässä epikenteristä, </w:t>
      </w:r>
      <w:r>
        <w:t xml:space="preserve">ei kärsinyt </w:t>
      </w:r>
      <w:r>
        <w:rPr>
          <w:color w:val="F95475"/>
        </w:rPr>
        <w:t xml:space="preserve">tämän viikon</w:t>
      </w:r>
      <w:r>
        <w:rPr>
          <w:color w:val="04640D"/>
        </w:rPr>
        <w:t xml:space="preserve"> järistyksistä</w:t>
      </w:r>
      <w:r>
        <w:t xml:space="preserve">, </w:t>
      </w:r>
      <w:r>
        <w:rPr>
          <w:color w:val="4AFEFA"/>
        </w:rPr>
        <w:t xml:space="preserve">Masaki-Schatz </w:t>
      </w:r>
      <w:r>
        <w:t xml:space="preserve">käytti </w:t>
      </w:r>
      <w:r>
        <w:rPr>
          <w:color w:val="04640D"/>
        </w:rPr>
        <w:t xml:space="preserve">tilaisuutta </w:t>
      </w:r>
      <w:r>
        <w:t xml:space="preserve">hyväkseen ja jakoi </w:t>
      </w:r>
      <w:r>
        <w:rPr>
          <w:color w:val="53495F"/>
        </w:rPr>
        <w:t xml:space="preserve">ARCO:n </w:t>
      </w:r>
      <w:r>
        <w:t xml:space="preserve">1200 työntekijälle </w:t>
      </w:r>
      <w:r>
        <w:rPr>
          <w:color w:val="61FC03"/>
        </w:rPr>
        <w:t xml:space="preserve">kolmisivuisia "</w:t>
      </w:r>
      <w:r>
        <w:rPr>
          <w:color w:val="5D9608"/>
        </w:rPr>
        <w:t xml:space="preserve">Maanjäristysvinkkejä" </w:t>
      </w:r>
      <w:r>
        <w:rPr>
          <w:color w:val="61FC03"/>
        </w:rPr>
        <w:t xml:space="preserve">-muistioita</w:t>
      </w:r>
      <w:r>
        <w:t xml:space="preserve">. "Meidän on </w:t>
      </w:r>
      <w:r>
        <w:t xml:space="preserve">hyödynnettävä </w:t>
      </w:r>
      <w:r>
        <w:rPr>
          <w:color w:val="04640D"/>
        </w:rPr>
        <w:t xml:space="preserve">näitä hetkiä, </w:t>
      </w:r>
      <w:r>
        <w:rPr>
          <w:color w:val="DE98FD"/>
        </w:rPr>
        <w:t xml:space="preserve">jolloin </w:t>
      </w:r>
      <w:r>
        <w:rPr>
          <w:color w:val="04640D"/>
        </w:rPr>
        <w:t xml:space="preserve">kaikki ovat valppaina</w:t>
      </w:r>
      <w:r>
        <w:t xml:space="preserve">", hän sanoo. "</w:t>
      </w:r>
      <w:r>
        <w:rPr>
          <w:color w:val="04640D"/>
        </w:rPr>
        <w:t xml:space="preserve">Se </w:t>
      </w:r>
      <w:r>
        <w:t xml:space="preserve">oli </w:t>
      </w:r>
      <w:r>
        <w:t xml:space="preserve">hyvä muistutus siitä, että </w:t>
      </w:r>
      <w:r>
        <w:rPr>
          <w:color w:val="98A088"/>
        </w:rPr>
        <w:t xml:space="preserve">meidän kaikkien </w:t>
      </w:r>
      <w:r>
        <w:t xml:space="preserve">on valmistauduttava ennen kuin jotain tapahtuu." </w:t>
      </w:r>
      <w:r>
        <w:rPr>
          <w:color w:val="4F584E"/>
        </w:rPr>
        <w:t xml:space="preserve">ARCO:n </w:t>
      </w:r>
      <w:r>
        <w:rPr>
          <w:color w:val="61FC03"/>
        </w:rPr>
        <w:t xml:space="preserve">muistiinpanoissa </w:t>
      </w:r>
      <w:r>
        <w:t xml:space="preserve">muistutetaan </w:t>
      </w:r>
      <w:r>
        <w:t xml:space="preserve">työntekijöitä </w:t>
      </w:r>
      <w:r>
        <w:t xml:space="preserve">keräämään tiettyjä tarvikkeita, kuten tukevat saappaat ja "paksut käsineet roskien siivoamista varten". </w:t>
      </w:r>
      <w:r>
        <w:t xml:space="preserve">He suosittelevat myös, että </w:t>
      </w:r>
      <w:r>
        <w:rPr>
          <w:color w:val="5C5300"/>
        </w:rPr>
        <w:t xml:space="preserve">työntekijät </w:t>
      </w:r>
      <w:r>
        <w:t xml:space="preserve">ovat tietoisia </w:t>
      </w:r>
      <w:r>
        <w:rPr>
          <w:color w:val="9F6551"/>
        </w:rPr>
        <w:t xml:space="preserve">jokapäiväisistä toimistotarvikkeista, joita </w:t>
      </w:r>
      <w:r>
        <w:rPr>
          <w:color w:val="BCFEC6"/>
        </w:rPr>
        <w:t xml:space="preserve">voidaan käyttää </w:t>
      </w:r>
      <w:r>
        <w:rPr>
          <w:color w:val="9F6551"/>
        </w:rPr>
        <w:t xml:space="preserve">hätätilanteissa tai suojana</w:t>
      </w:r>
      <w:r>
        <w:t xml:space="preserve">. Suositusten mukaan sukkahousuista ja miesten solmioista voisi tehdä silmukoita, ja irrotettavat puuhyllyt voisivat auttaa "murtautumaan toimiston seinien läpi". </w:t>
      </w:r>
      <w:r>
        <w:rPr>
          <w:color w:val="53495F"/>
        </w:rPr>
        <w:t xml:space="preserve">ARCO:</w:t>
      </w:r>
      <w:r>
        <w:t xml:space="preserve">lla on </w:t>
      </w:r>
      <w:r>
        <w:rPr>
          <w:color w:val="932C70"/>
        </w:rPr>
        <w:t xml:space="preserve">Dallasissa toimistoja, </w:t>
      </w:r>
      <w:r>
        <w:rPr>
          <w:color w:val="2B1B04"/>
        </w:rPr>
        <w:t xml:space="preserve">jotka </w:t>
      </w:r>
      <w:r>
        <w:rPr>
          <w:color w:val="932C70"/>
        </w:rPr>
        <w:t xml:space="preserve">ottaisivat ohjat käsiinsä, jos </w:t>
      </w:r>
      <w:r>
        <w:rPr>
          <w:color w:val="B5AFC4"/>
        </w:rPr>
        <w:t xml:space="preserve">Pasadenan palkanlaskenta keskeytyisi</w:t>
      </w:r>
      <w:r>
        <w:t xml:space="preserve">. </w:t>
      </w:r>
      <w:r>
        <w:t xml:space="preserve">Kaksi kuukautta sitten </w:t>
      </w:r>
      <w:r>
        <w:rPr>
          <w:color w:val="53495F"/>
        </w:rPr>
        <w:t xml:space="preserve">yhtiö perusti </w:t>
      </w:r>
      <w:r>
        <w:rPr>
          <w:color w:val="D4C67A"/>
        </w:rPr>
        <w:t xml:space="preserve">Kaliforniasta käsin </w:t>
      </w:r>
      <w:r>
        <w:t xml:space="preserve">maksuttoman puhelinnumeron</w:t>
      </w:r>
      <w:r>
        <w:t xml:space="preserve">, jossa käsitellään </w:t>
      </w:r>
      <w:r>
        <w:rPr>
          <w:color w:val="C2A393"/>
        </w:rPr>
        <w:t xml:space="preserve">työntekijöiden </w:t>
      </w:r>
      <w:r>
        <w:rPr>
          <w:color w:val="AE7AA1"/>
        </w:rPr>
        <w:t xml:space="preserve">tiedusteluja </w:t>
      </w:r>
      <w:r>
        <w:rPr>
          <w:color w:val="AE7AA1"/>
        </w:rPr>
        <w:t xml:space="preserve">siitä, </w:t>
      </w:r>
      <w:r>
        <w:rPr>
          <w:color w:val="0232FD"/>
        </w:rPr>
        <w:t xml:space="preserve">milloin heidän pitäisi palata </w:t>
      </w:r>
      <w:r>
        <w:rPr>
          <w:color w:val="AE7AA1"/>
        </w:rPr>
        <w:t xml:space="preserve">töihin maanjäristyksen tai muun katastrofin jälkeen</w:t>
      </w:r>
      <w:r>
        <w:t xml:space="preserve">. </w:t>
      </w:r>
      <w:r>
        <w:rPr>
          <w:color w:val="53495F"/>
        </w:rPr>
        <w:t xml:space="preserve">ARCOn </w:t>
      </w:r>
      <w:r>
        <w:t xml:space="preserve">suunnitelmassa otetaan huomioon myös </w:t>
      </w:r>
      <w:r>
        <w:t xml:space="preserve">sellaiset yksityiskohdat kuin </w:t>
      </w:r>
      <w:r>
        <w:rPr>
          <w:color w:val="6A3A35"/>
        </w:rPr>
        <w:t xml:space="preserve">se, mitkä liiketoiminnan osa-alueet ovat kiireisempiä tiettyinä vuodenaikoina</w:t>
      </w:r>
      <w:r>
        <w:t xml:space="preserve">. </w:t>
      </w:r>
      <w:r>
        <w:rPr>
          <w:color w:val="6A3A35"/>
        </w:rPr>
        <w:t xml:space="preserve">Sen </w:t>
      </w:r>
      <w:r>
        <w:t xml:space="preserve">ja maanjäristyksen mahdollisen tapahtumahetken mukaan voidaan </w:t>
      </w:r>
      <w:r>
        <w:t xml:space="preserve">asettaa etusijalle </w:t>
      </w:r>
      <w:r>
        <w:rPr>
          <w:color w:val="BA6801"/>
        </w:rPr>
        <w:t xml:space="preserve">ne osastot, jotka </w:t>
      </w:r>
      <w:r>
        <w:rPr>
          <w:color w:val="168E5C"/>
        </w:rPr>
        <w:t xml:space="preserve">olisi </w:t>
      </w:r>
      <w:r>
        <w:rPr>
          <w:color w:val="BA6801"/>
        </w:rPr>
        <w:t xml:space="preserve">palautettava käyttöön ensimmäisenä. </w:t>
      </w:r>
      <w:r>
        <w:rPr>
          <w:color w:val="16C0D0"/>
        </w:rPr>
        <w:t xml:space="preserve">Hewlett-Packardissa </w:t>
      </w:r>
      <w:r>
        <w:rPr>
          <w:color w:val="04640D"/>
        </w:rPr>
        <w:t xml:space="preserve">maanjäristys </w:t>
      </w:r>
      <w:r>
        <w:t xml:space="preserve">tapahtui </w:t>
      </w:r>
      <w:r>
        <w:t xml:space="preserve">juuri, kun </w:t>
      </w:r>
      <w:r>
        <w:rPr>
          <w:color w:val="16C0D0"/>
        </w:rPr>
        <w:t xml:space="preserve">yhtiö </w:t>
      </w:r>
      <w:r>
        <w:t xml:space="preserve">arvioi </w:t>
      </w:r>
      <w:r>
        <w:rPr>
          <w:color w:val="16C0D0"/>
        </w:rPr>
        <w:t xml:space="preserve">omia </w:t>
      </w:r>
      <w:r>
        <w:t xml:space="preserve">hätätilannemenettelyjään. "Puhuimme </w:t>
      </w:r>
      <w:r>
        <w:rPr>
          <w:color w:val="C62100"/>
        </w:rPr>
        <w:t xml:space="preserve">harjoitusharjoituksen </w:t>
      </w:r>
      <w:r>
        <w:t xml:space="preserve">suunnittelusta </w:t>
      </w:r>
      <w:r>
        <w:t xml:space="preserve">marraskuuksi", sanoi </w:t>
      </w:r>
      <w:r>
        <w:rPr>
          <w:color w:val="014347"/>
        </w:rPr>
        <w:t xml:space="preserve">tiedottaja Joan Tharp</w:t>
      </w:r>
      <w:r>
        <w:t xml:space="preserve">. "</w:t>
      </w:r>
      <w:r>
        <w:t xml:space="preserve">Sitten kävimme </w:t>
      </w:r>
      <w:r>
        <w:t xml:space="preserve">sen läpi sinä iltapäivänä." </w:t>
      </w:r>
      <w:r>
        <w:rPr>
          <w:color w:val="233809"/>
        </w:rPr>
        <w:t xml:space="preserve">Kalifornian </w:t>
      </w:r>
      <w:r>
        <w:rPr>
          <w:color w:val="16C0D0"/>
        </w:rPr>
        <w:t xml:space="preserve">Palo </w:t>
      </w:r>
      <w:r>
        <w:rPr>
          <w:color w:val="233809"/>
        </w:rPr>
        <w:t xml:space="preserve">Altossa toimiva </w:t>
      </w:r>
      <w:r>
        <w:rPr>
          <w:color w:val="16C0D0"/>
        </w:rPr>
        <w:t xml:space="preserve">tietokonevalmistaja perusti </w:t>
      </w:r>
      <w:r>
        <w:t xml:space="preserve">kiireesti </w:t>
      </w:r>
      <w:r>
        <w:rPr>
          <w:color w:val="42083B"/>
        </w:rPr>
        <w:t xml:space="preserve">erityisen puhelinlinjan</w:t>
      </w:r>
      <w:r>
        <w:rPr>
          <w:color w:val="82785D"/>
        </w:rPr>
        <w:t xml:space="preserve">, </w:t>
      </w:r>
      <w:r>
        <w:rPr>
          <w:color w:val="42083B"/>
        </w:rPr>
        <w:t xml:space="preserve">jolla </w:t>
      </w:r>
      <w:r>
        <w:rPr>
          <w:color w:val="023087"/>
        </w:rPr>
        <w:t xml:space="preserve">tuotannon ja teknisen tuen työntekijöitä </w:t>
      </w:r>
      <w:r>
        <w:rPr>
          <w:color w:val="42083B"/>
        </w:rPr>
        <w:t xml:space="preserve">pyydettiin </w:t>
      </w:r>
      <w:r>
        <w:t xml:space="preserve">pysymään kotona keskiviikkona. </w:t>
      </w:r>
      <w:r>
        <w:rPr>
          <w:color w:val="B7DAD2"/>
        </w:rPr>
        <w:t xml:space="preserve">Myynti- ja palvelutyöntekijöitä </w:t>
      </w:r>
      <w:r>
        <w:t xml:space="preserve">pyydettiin palaamaan töihin auttamaan </w:t>
      </w:r>
      <w:r>
        <w:rPr>
          <w:color w:val="196956"/>
        </w:rPr>
        <w:t xml:space="preserve">tietokoneongelmista soittaneita </w:t>
      </w:r>
      <w:r>
        <w:rPr>
          <w:color w:val="8C41BB"/>
        </w:rPr>
        <w:t xml:space="preserve">Bay Area</w:t>
      </w:r>
      <w:r>
        <w:rPr>
          <w:color w:val="196956"/>
        </w:rPr>
        <w:t xml:space="preserve"> -asiakkaita</w:t>
      </w:r>
      <w:r>
        <w:t xml:space="preserve">. </w:t>
      </w:r>
      <w:r>
        <w:rPr>
          <w:color w:val="16C0D0"/>
        </w:rPr>
        <w:t xml:space="preserve">Hewlett-Packard </w:t>
      </w:r>
      <w:r>
        <w:t xml:space="preserve">kutsui myös </w:t>
      </w:r>
      <w:r>
        <w:t xml:space="preserve">järjestelmäasiantuntijansa palauttamaan omat tietokonetoimintansa. "</w:t>
      </w:r>
      <w:r>
        <w:rPr>
          <w:color w:val="2B2D32"/>
        </w:rPr>
        <w:t xml:space="preserve">Se </w:t>
      </w:r>
      <w:r>
        <w:t xml:space="preserve">tarkoittaa, että voimme ottaa tilauksia vastaan" ja alkaa palata normaaliin toimintaan, </w:t>
      </w:r>
      <w:r>
        <w:rPr>
          <w:color w:val="014347"/>
        </w:rPr>
        <w:t xml:space="preserve">Tharp </w:t>
      </w:r>
      <w:r>
        <w:t xml:space="preserve">sanoo</w:t>
      </w:r>
      <w:r>
        <w:t xml:space="preserve">. </w:t>
      </w:r>
      <w:r>
        <w:rPr>
          <w:color w:val="D4C67A"/>
        </w:rPr>
        <w:t xml:space="preserve">Kalifornian</w:t>
      </w:r>
      <w:r>
        <w:t xml:space="preserve"> aikaisemman maanjäristyksen ja </w:t>
      </w:r>
      <w:r>
        <w:rPr>
          <w:color w:val="F8907D"/>
        </w:rPr>
        <w:t xml:space="preserve">Los Angelesin </w:t>
      </w:r>
      <w:r>
        <w:t xml:space="preserve">toimistotornin tulipalon </w:t>
      </w:r>
      <w:r>
        <w:t xml:space="preserve">innoittamana </w:t>
      </w:r>
      <w:r>
        <w:rPr>
          <w:color w:val="94C661"/>
        </w:rPr>
        <w:t xml:space="preserve">Great Western Bank </w:t>
      </w:r>
      <w:r>
        <w:t xml:space="preserve">palkkasi viime vuonna kolme hätäsuunnittelijaa ja käytti 75 000 dollaria </w:t>
      </w:r>
      <w:r>
        <w:rPr>
          <w:color w:val="895E6B"/>
        </w:rPr>
        <w:t xml:space="preserve">asuntoauton varustamiseen </w:t>
      </w:r>
      <w:r>
        <w:t xml:space="preserve">viestintätarvikkeilla hätätilanteiden päämajaan. Vaikka </w:t>
      </w:r>
      <w:r>
        <w:rPr>
          <w:color w:val="FB6AB8"/>
        </w:rPr>
        <w:t xml:space="preserve">tämän Great Western Financial Corp. -yhtiön säästö- ja lainayksikön </w:t>
      </w:r>
      <w:r>
        <w:rPr>
          <w:color w:val="788E95"/>
        </w:rPr>
        <w:t xml:space="preserve">johtajat </w:t>
      </w:r>
      <w:r>
        <w:t xml:space="preserve">käyttivät </w:t>
      </w:r>
      <w:r>
        <w:rPr>
          <w:color w:val="576094"/>
        </w:rPr>
        <w:t xml:space="preserve">joitakin </w:t>
      </w:r>
      <w:r>
        <w:rPr>
          <w:color w:val="576094"/>
        </w:rPr>
        <w:t xml:space="preserve">uusista suunnitelmistaan ja laitteistaan </w:t>
      </w:r>
      <w:r>
        <w:rPr>
          <w:color w:val="04640D"/>
        </w:rPr>
        <w:t xml:space="preserve">tämän </w:t>
      </w:r>
      <w:r>
        <w:rPr>
          <w:color w:val="F95475"/>
        </w:rPr>
        <w:t xml:space="preserve">viikon</w:t>
      </w:r>
      <w:r>
        <w:rPr>
          <w:color w:val="04640D"/>
        </w:rPr>
        <w:t xml:space="preserve"> maanjäristyksen aikana</w:t>
      </w:r>
      <w:r>
        <w:t xml:space="preserve">, he menettivät silti yhteyden 15:een vahinkoalueella sijaitsevaan konttoriin yli 24 tunniksi tietämättä, loukkaantuivatko työntekijät tai vahingoittuivatko kassakaapit. "</w:t>
      </w:r>
      <w:r>
        <w:rPr>
          <w:color w:val="8489AE"/>
        </w:rPr>
        <w:t xml:space="preserve">Jotkut ihmiset </w:t>
      </w:r>
      <w:r>
        <w:t xml:space="preserve">eivät edes tienneet, mitä tehdä", sanoo </w:t>
      </w:r>
      <w:r>
        <w:rPr>
          <w:color w:val="860E04"/>
        </w:rPr>
        <w:t xml:space="preserve">Robert G. Lee, </w:t>
      </w:r>
      <w:r>
        <w:rPr>
          <w:color w:val="FBC206"/>
        </w:rPr>
        <w:t xml:space="preserve">Great Westernin</w:t>
      </w:r>
      <w:r>
        <w:rPr>
          <w:color w:val="860E04"/>
        </w:rPr>
        <w:t xml:space="preserve"> hätäsuunnittelusta ja yritysturvallisuudesta vastaava varatoimitusjohtaja</w:t>
      </w:r>
      <w:r>
        <w:t xml:space="preserve">. Kuten kävi ilmi, pankin työntekijät eivät loukkaantuneet, ja holvit kestivät järistykset. "Meidän on opetettava </w:t>
      </w:r>
      <w:r>
        <w:rPr>
          <w:color w:val="6EAB9B"/>
        </w:rPr>
        <w:t xml:space="preserve">ihmisille, että </w:t>
      </w:r>
      <w:r>
        <w:t xml:space="preserve">heidän on päästävä puhelimeen jotenkin, jollain tavalla, jotta he tietävät, mikä </w:t>
      </w:r>
      <w:r>
        <w:rPr>
          <w:color w:val="6EAB9B"/>
        </w:rPr>
        <w:t xml:space="preserve">heidän </w:t>
      </w:r>
      <w:r>
        <w:t xml:space="preserve">tilansa on", </w:t>
      </w:r>
      <w:r>
        <w:rPr>
          <w:color w:val="860E04"/>
        </w:rPr>
        <w:t xml:space="preserve">Lee </w:t>
      </w:r>
      <w:r>
        <w:t xml:space="preserve">sanoo kuitenkin</w:t>
      </w:r>
      <w:r>
        <w:t xml:space="preserve">. </w:t>
      </w:r>
      <w:r>
        <w:rPr>
          <w:color w:val="F2CDFE"/>
        </w:rPr>
        <w:t xml:space="preserve">Jotkin yritykset ovat </w:t>
      </w:r>
      <w:r>
        <w:t xml:space="preserve">varmoja, että ne ovat valmiita. </w:t>
      </w:r>
      <w:r>
        <w:rPr>
          <w:color w:val="645341"/>
        </w:rPr>
        <w:t xml:space="preserve">Occidental Petroleum Corp. </w:t>
      </w:r>
      <w:r>
        <w:t xml:space="preserve">järjestää säännöllisesti evakuointiharjoituksia ja </w:t>
      </w:r>
      <w:r>
        <w:t xml:space="preserve">varastoi 16-kerroksisen pääkonttorinsa </w:t>
      </w:r>
      <w:r>
        <w:t xml:space="preserve">tarkastuspisteissä </w:t>
      </w:r>
      <w:r>
        <w:t xml:space="preserve">elintarvikkeita, happea ja reseptivapaita lääkkeitä. </w:t>
      </w:r>
      <w:r>
        <w:rPr>
          <w:color w:val="645341"/>
        </w:rPr>
        <w:t xml:space="preserve">Yritys </w:t>
      </w:r>
      <w:r>
        <w:t xml:space="preserve">ylläpitää toimistoissaan ladattavia varoitusvaloja ja vaihtaa juomaveden varavarastot kolmen kuukauden välein. "Meistä tuntuu, </w:t>
      </w:r>
      <w:r>
        <w:rPr>
          <w:color w:val="760035"/>
        </w:rPr>
        <w:t xml:space="preserve">että</w:t>
      </w:r>
      <w:r>
        <w:t xml:space="preserve"> teemme kaiken </w:t>
      </w:r>
      <w:r>
        <w:t xml:space="preserve">voitavamme", </w:t>
      </w:r>
      <w:r>
        <w:rPr>
          <w:color w:val="645341"/>
        </w:rPr>
        <w:t xml:space="preserve">Occidentalin </w:t>
      </w:r>
      <w:r>
        <w:t xml:space="preserve">edustaja sanoo</w:t>
      </w:r>
      <w:r>
        <w:t xml:space="preserve">. </w:t>
      </w:r>
      <w:r>
        <w:rPr>
          <w:color w:val="647A41"/>
        </w:rPr>
        <w:t xml:space="preserve">Walt Disney Co:n Disneyland Anaheimissa </w:t>
      </w:r>
      <w:r>
        <w:rPr>
          <w:color w:val="496E76"/>
        </w:rPr>
        <w:t xml:space="preserve">Kaliforniassa </w:t>
      </w:r>
      <w:r>
        <w:t xml:space="preserve">varastoi ensiapuvälineitä, lääkintätarvikkeita sekä riittävästi ruokaa ja vettä, jotta vähintään 10 000 kävijää voisi elää viisi päivää siltä varalta, että </w:t>
      </w:r>
      <w:r>
        <w:t xml:space="preserve">katastrofi eristää </w:t>
      </w:r>
      <w:r>
        <w:rPr>
          <w:color w:val="647A41"/>
        </w:rPr>
        <w:t xml:space="preserve">huvipuiston. </w:t>
      </w:r>
      <w:r>
        <w:rPr>
          <w:color w:val="647A41"/>
        </w:rPr>
        <w:t xml:space="preserve">Puistossa </w:t>
      </w:r>
      <w:r>
        <w:t xml:space="preserve">on myös </w:t>
      </w:r>
      <w:r>
        <w:rPr>
          <w:color w:val="E3F894"/>
        </w:rPr>
        <w:t xml:space="preserve">hätäkeskuksia</w:t>
      </w:r>
      <w:r>
        <w:rPr>
          <w:color w:val="F9D7CD"/>
        </w:rPr>
        <w:t xml:space="preserve">, joista </w:t>
      </w:r>
      <w:r>
        <w:rPr>
          <w:color w:val="E3F894"/>
        </w:rPr>
        <w:t xml:space="preserve">erityisesti koulutettu henkilökunta koordinoi evakuointi- ja pelastussuunnitelmia radiopuhelimien, matkapuhelinten ja paikallisradion avulla</w:t>
      </w:r>
      <w:r>
        <w:t xml:space="preserve">. </w:t>
      </w:r>
      <w:r>
        <w:rPr>
          <w:color w:val="E3F894"/>
        </w:rPr>
        <w:t xml:space="preserve">Näissä keskuksissa on </w:t>
      </w:r>
      <w:r>
        <w:t xml:space="preserve">karttoja, joissa on yksityiskohtaiset tiedot teiden alla kulkevista kunnallistekniikan linjoista ja "</w:t>
      </w:r>
      <w:r>
        <w:rPr>
          <w:color w:val="876128"/>
        </w:rPr>
        <w:t xml:space="preserve">hätäsuojista"</w:t>
      </w:r>
      <w:r>
        <w:rPr>
          <w:color w:val="A1A711"/>
        </w:rPr>
        <w:t xml:space="preserve">, joihin </w:t>
      </w:r>
      <w:r>
        <w:rPr>
          <w:color w:val="876128"/>
        </w:rPr>
        <w:t xml:space="preserve">ihmiset voidaan kerätä pois isommista rakenteista</w:t>
      </w:r>
      <w:r>
        <w:t xml:space="preserve">. </w:t>
      </w:r>
      <w:r>
        <w:rPr>
          <w:color w:val="01FB92"/>
        </w:rPr>
        <w:t xml:space="preserve">Vista Chemical Co., jolla on kolme kemiantehdasta Lake Charlesissa, Louisianassa ja sen ympäristössä, </w:t>
      </w:r>
      <w:r>
        <w:t xml:space="preserve">valmistautuu </w:t>
      </w:r>
      <w:r>
        <w:rPr>
          <w:color w:val="FD0F31"/>
        </w:rPr>
        <w:t xml:space="preserve">kaikkiin </w:t>
      </w:r>
      <w:r>
        <w:rPr>
          <w:color w:val="C660FB"/>
        </w:rPr>
        <w:t xml:space="preserve">Meksikonlahdelle </w:t>
      </w:r>
      <w:r>
        <w:rPr>
          <w:color w:val="FD0F31"/>
        </w:rPr>
        <w:t xml:space="preserve">saapuviin </w:t>
      </w:r>
      <w:r>
        <w:rPr>
          <w:color w:val="FD0F31"/>
        </w:rPr>
        <w:t xml:space="preserve">hurrikaaneihin</w:t>
      </w:r>
      <w:r>
        <w:t xml:space="preserve">, sanoo </w:t>
      </w:r>
      <w:r>
        <w:rPr>
          <w:color w:val="D48958"/>
        </w:rPr>
        <w:t xml:space="preserve">yhtiön </w:t>
      </w:r>
      <w:r>
        <w:rPr>
          <w:color w:val="120104"/>
        </w:rPr>
        <w:t xml:space="preserve">turvallisuusjohtaja Keith L. Fogg</w:t>
      </w:r>
      <w:r>
        <w:t xml:space="preserve">. </w:t>
      </w:r>
      <w:r>
        <w:rPr>
          <w:color w:val="FB5514"/>
        </w:rPr>
        <w:t xml:space="preserve">Atlantin myrsky Hugo </w:t>
      </w:r>
      <w:r>
        <w:t xml:space="preserve">ei vaikuttanut Vistaan. </w:t>
      </w:r>
      <w:r>
        <w:rPr>
          <w:color w:val="05AEE8"/>
        </w:rPr>
        <w:t xml:space="preserve">Kaksi muuta merkittävää myrskyä </w:t>
      </w:r>
      <w:r>
        <w:t xml:space="preserve">on kuitenkin </w:t>
      </w:r>
      <w:r>
        <w:t xml:space="preserve">uhannut tuotantoa tänä vuonna, joista </w:t>
      </w:r>
      <w:r>
        <w:rPr>
          <w:color w:val="05AEE8"/>
        </w:rPr>
        <w:t xml:space="preserve">viimeisin on </w:t>
      </w:r>
      <w:r>
        <w:rPr>
          <w:color w:val="9F98F8"/>
        </w:rPr>
        <w:t xml:space="preserve">tällä viikolla riehunut </w:t>
      </w:r>
      <w:r>
        <w:rPr>
          <w:color w:val="05AEE8"/>
        </w:rPr>
        <w:t xml:space="preserve">hurrikaani Jerry</w:t>
      </w:r>
      <w:r>
        <w:t xml:space="preserve">. Koska </w:t>
      </w:r>
      <w:r>
        <w:t xml:space="preserve">hurrikaani voi muuttaa suuntaa nopeasti, </w:t>
      </w:r>
      <w:r>
        <w:rPr>
          <w:color w:val="01FB92"/>
        </w:rPr>
        <w:t xml:space="preserve">yhtiö </w:t>
      </w:r>
      <w:r>
        <w:t xml:space="preserve">lähettää työntekijät kotiin ja sulkee toimintoja vähitellen - mitä lähemmäksi myrsky tulee, sitä enemmän toimintoja suljetaan. </w:t>
      </w:r>
      <w:r>
        <w:rPr>
          <w:color w:val="01FB92"/>
        </w:rPr>
        <w:t xml:space="preserve">Yritys </w:t>
      </w:r>
      <w:r>
        <w:t xml:space="preserve">ei odota viime hetkeen asti valmistautuakseen hurrikaaniin. "</w:t>
      </w:r>
      <w:r>
        <w:t xml:space="preserve">On varmasti paljon </w:t>
      </w:r>
      <w:r>
        <w:rPr>
          <w:color w:val="1167D9"/>
        </w:rPr>
        <w:t xml:space="preserve">asioita, jotka on </w:t>
      </w:r>
      <w:r>
        <w:rPr>
          <w:color w:val="1167D9"/>
        </w:rPr>
        <w:t xml:space="preserve">otettava huomioon</w:t>
      </w:r>
      <w:r>
        <w:t xml:space="preserve">", </w:t>
      </w:r>
      <w:r>
        <w:rPr>
          <w:color w:val="120104"/>
        </w:rPr>
        <w:t xml:space="preserve">Fogg</w:t>
      </w:r>
      <w:r>
        <w:t xml:space="preserve"> sanoo</w:t>
      </w:r>
      <w:r>
        <w:t xml:space="preserve">. </w:t>
      </w:r>
      <w:r>
        <w:t xml:space="preserve">"Jos </w:t>
      </w:r>
      <w:r>
        <w:rPr>
          <w:color w:val="B7D802"/>
        </w:rPr>
        <w:t xml:space="preserve">suuret hyökyaallot </w:t>
      </w:r>
      <w:r>
        <w:t xml:space="preserve">tulevat, </w:t>
      </w:r>
      <w:r>
        <w:t xml:space="preserve">he heittelevät tyhjiä säiliöautoja päällesi." </w:t>
      </w:r>
      <w:r>
        <w:rPr>
          <w:color w:val="01FB92"/>
        </w:rPr>
        <w:t xml:space="preserve">Vistan </w:t>
      </w:r>
      <w:r>
        <w:t xml:space="preserve">johtajat </w:t>
      </w:r>
      <w:r>
        <w:t xml:space="preserve">ymmärtävät kuitenkin, että he ovat suhteellisen onnekkaita. "</w:t>
      </w:r>
      <w:r>
        <w:t xml:space="preserve">Tiedät, että </w:t>
      </w:r>
      <w:r>
        <w:rPr>
          <w:color w:val="826392"/>
        </w:rPr>
        <w:t xml:space="preserve">hurrikaani </w:t>
      </w:r>
      <w:r>
        <w:t xml:space="preserve">on tulossa. Sinulla on aikaa luoda ennaltaehkäiseviä mekanismeja", toteaa </w:t>
      </w:r>
      <w:r>
        <w:rPr>
          <w:color w:val="01FB92"/>
        </w:rPr>
        <w:t xml:space="preserve">Vistan</w:t>
      </w:r>
      <w:r>
        <w:t xml:space="preserve"> edustaja</w:t>
      </w:r>
      <w:r>
        <w:t xml:space="preserve">. "San Franciscon kaltainen tilanne on niin vakava juuri siksi, että siitä ei ole varoitusta.</w:t>
      </w:r>
    </w:p>
    <w:p>
      <w:r>
        <w:rPr>
          <w:b/>
        </w:rPr>
        <w:t xml:space="preserve">Asiakirjan numero 1394</w:t>
      </w:r>
    </w:p>
    <w:p>
      <w:r>
        <w:rPr>
          <w:b/>
        </w:rPr>
        <w:t xml:space="preserve">Asiakirjan tunniste: wsj1692-001</w:t>
      </w:r>
    </w:p>
    <w:p>
      <w:r>
        <w:rPr>
          <w:color w:val="310106"/>
        </w:rPr>
        <w:t xml:space="preserve">Thomas M. Gaubert, joka aiemmin vastasi demokraattisen puolueen varainhankinnasta ja jolta </w:t>
      </w:r>
      <w:r>
        <w:rPr>
          <w:color w:val="FEFB0A"/>
        </w:rPr>
        <w:t xml:space="preserve">liittovaltion luotto-osuuskuntien sääntelyviranomaiset </w:t>
      </w:r>
      <w:r>
        <w:rPr>
          <w:color w:val="310106"/>
        </w:rPr>
        <w:t xml:space="preserve">veivät väkisin </w:t>
      </w:r>
      <w:r>
        <w:rPr>
          <w:color w:val="FB5514"/>
        </w:rPr>
        <w:t xml:space="preserve">säästö- ja lainayhtiön </w:t>
      </w:r>
      <w:r>
        <w:rPr>
          <w:color w:val="310106"/>
        </w:rPr>
        <w:t xml:space="preserve">määräysvallan</w:t>
      </w:r>
      <w:r>
        <w:t xml:space="preserve">, on saanut </w:t>
      </w:r>
      <w:r>
        <w:rPr>
          <w:color w:val="E115C0"/>
        </w:rPr>
        <w:t xml:space="preserve">tuomioistuimelta </w:t>
      </w:r>
      <w:r>
        <w:t xml:space="preserve">luvan </w:t>
      </w:r>
      <w:r>
        <w:t xml:space="preserve">haastaa </w:t>
      </w:r>
      <w:r>
        <w:rPr>
          <w:color w:val="00587F"/>
        </w:rPr>
        <w:t xml:space="preserve">sääntelyviranomaiset </w:t>
      </w:r>
      <w:r>
        <w:t xml:space="preserve">oikeuteen</w:t>
      </w:r>
      <w:r>
        <w:t xml:space="preserve">. </w:t>
      </w:r>
      <w:r>
        <w:rPr>
          <w:color w:val="FEB8C8"/>
        </w:rPr>
        <w:t xml:space="preserve">New Orleansissa sijaitsevan Fifth U.S. Circuit Court of Appealsin päätöksessä </w:t>
      </w:r>
      <w:r>
        <w:rPr>
          <w:color w:val="310106"/>
        </w:rPr>
        <w:t xml:space="preserve">Gaubertia </w:t>
      </w:r>
      <w:r>
        <w:t xml:space="preserve">kehotettiin </w:t>
      </w:r>
      <w:r>
        <w:t xml:space="preserve">ajamaan </w:t>
      </w:r>
      <w:r>
        <w:rPr>
          <w:color w:val="9E8317"/>
        </w:rPr>
        <w:t xml:space="preserve">vahingonkorvausvaatimuksiaan </w:t>
      </w:r>
      <w:r>
        <w:rPr>
          <w:color w:val="00587F"/>
        </w:rPr>
        <w:t xml:space="preserve">Federal Home Loan Bank Boardilta (FHLBB</w:t>
      </w:r>
      <w:r>
        <w:t xml:space="preserve">) </w:t>
      </w:r>
      <w:r>
        <w:t xml:space="preserve">ja Federal Home Loan Bankin </w:t>
      </w:r>
      <w:r>
        <w:rPr>
          <w:color w:val="01190F"/>
        </w:rPr>
        <w:t xml:space="preserve">Dallasin </w:t>
      </w:r>
      <w:r>
        <w:t xml:space="preserve">sivukonttorilta niiden </w:t>
      </w:r>
      <w:r>
        <w:t xml:space="preserve">tappioiden </w:t>
      </w:r>
      <w:r>
        <w:t xml:space="preserve">vuoksi</w:t>
      </w:r>
      <w:r>
        <w:t xml:space="preserve">, jotka johtokunta aiheutti päätöksellään sulkea </w:t>
      </w:r>
      <w:r>
        <w:rPr>
          <w:color w:val="847D81"/>
        </w:rPr>
        <w:t xml:space="preserve">Irvingissä</w:t>
      </w:r>
      <w:r>
        <w:rPr>
          <w:color w:val="58018B"/>
        </w:rPr>
        <w:t xml:space="preserve">, Texasissa, sijaitseva </w:t>
      </w:r>
      <w:r>
        <w:rPr>
          <w:color w:val="847D81"/>
        </w:rPr>
        <w:t xml:space="preserve">Independent American Savings Association</w:t>
      </w:r>
      <w:r>
        <w:t xml:space="preserve">. </w:t>
      </w:r>
      <w:r>
        <w:rPr>
          <w:color w:val="310106"/>
        </w:rPr>
        <w:t xml:space="preserve">Gaubert, </w:t>
      </w:r>
      <w:r>
        <w:rPr>
          <w:color w:val="04640D"/>
        </w:rPr>
        <w:t xml:space="preserve">joka </w:t>
      </w:r>
      <w:r>
        <w:rPr>
          <w:color w:val="310106"/>
        </w:rPr>
        <w:t xml:space="preserve">oli </w:t>
      </w:r>
      <w:r>
        <w:rPr>
          <w:color w:val="FB5514"/>
        </w:rPr>
        <w:t xml:space="preserve">Independent Americanin </w:t>
      </w:r>
      <w:r>
        <w:rPr>
          <w:color w:val="310106"/>
        </w:rPr>
        <w:t xml:space="preserve">puheenjohtaja ja enemmistöosakas</w:t>
      </w:r>
      <w:r>
        <w:t xml:space="preserve">, luopui </w:t>
      </w:r>
      <w:r>
        <w:rPr>
          <w:color w:val="847D81"/>
        </w:rPr>
        <w:t xml:space="preserve">yhtiön </w:t>
      </w:r>
      <w:r>
        <w:t xml:space="preserve">määräysvallasta vastineeksi siitä, että </w:t>
      </w:r>
      <w:r>
        <w:rPr>
          <w:color w:val="00587F"/>
        </w:rPr>
        <w:t xml:space="preserve">liittovaltion sääntelyviranomaiset </w:t>
      </w:r>
      <w:r>
        <w:t xml:space="preserve">suostuivat </w:t>
      </w:r>
      <w:r>
        <w:t xml:space="preserve">pidättäytymään </w:t>
      </w:r>
      <w:r>
        <w:rPr>
          <w:color w:val="310106"/>
        </w:rPr>
        <w:t xml:space="preserve">hänen </w:t>
      </w:r>
      <w:r>
        <w:t xml:space="preserve">toimintansa </w:t>
      </w:r>
      <w:r>
        <w:t xml:space="preserve">tutkimisesta </w:t>
      </w:r>
      <w:r>
        <w:t xml:space="preserve">toisessa säästö- ja lainakeskuksessa. Osana kauppaa </w:t>
      </w:r>
      <w:r>
        <w:rPr>
          <w:color w:val="310106"/>
        </w:rPr>
        <w:t xml:space="preserve">Gaubert </w:t>
      </w:r>
      <w:r>
        <w:t xml:space="preserve">toi </w:t>
      </w:r>
      <w:r>
        <w:rPr>
          <w:color w:val="F7F1DF"/>
        </w:rPr>
        <w:t xml:space="preserve">Independent Americanin </w:t>
      </w:r>
      <w:r>
        <w:rPr>
          <w:color w:val="703B01"/>
        </w:rPr>
        <w:t xml:space="preserve">omaisuuteen </w:t>
      </w:r>
      <w:r>
        <w:rPr>
          <w:color w:val="B70639"/>
        </w:rPr>
        <w:t xml:space="preserve">25 miljoonan dollarin arvosta kiinteistöomaisuutta</w:t>
      </w:r>
      <w:r>
        <w:t xml:space="preserve">. </w:t>
      </w:r>
      <w:r>
        <w:rPr>
          <w:color w:val="4AFEFA"/>
        </w:rPr>
        <w:t xml:space="preserve">Liittovaltion sääntelyviranomaisten </w:t>
      </w:r>
      <w:r>
        <w:rPr>
          <w:color w:val="118B8A"/>
        </w:rPr>
        <w:t xml:space="preserve">valvonnassa </w:t>
      </w:r>
      <w:r>
        <w:rPr>
          <w:color w:val="FCB164"/>
        </w:rPr>
        <w:t xml:space="preserve">Independent Americanin </w:t>
      </w:r>
      <w:r>
        <w:rPr>
          <w:color w:val="118B8A"/>
        </w:rPr>
        <w:t xml:space="preserve">nettovarallisuus laski </w:t>
      </w:r>
      <w:r>
        <w:rPr>
          <w:color w:val="118B8A"/>
        </w:rPr>
        <w:t xml:space="preserve">75 miljoonasta dollarista 400 miljoonan dollarin tappioon</w:t>
      </w:r>
      <w:r>
        <w:t xml:space="preserve">, mikä </w:t>
      </w:r>
      <w:r>
        <w:t xml:space="preserve">mitätöi </w:t>
      </w:r>
      <w:r>
        <w:rPr>
          <w:color w:val="796EE6"/>
        </w:rPr>
        <w:t xml:space="preserve">Gaubertin </w:t>
      </w:r>
      <w:r>
        <w:rPr>
          <w:color w:val="B70639"/>
        </w:rPr>
        <w:t xml:space="preserve">kiinteistösijoituksen </w:t>
      </w:r>
      <w:r>
        <w:t xml:space="preserve">ja </w:t>
      </w:r>
      <w:r>
        <w:rPr>
          <w:color w:val="847D81"/>
        </w:rPr>
        <w:t xml:space="preserve">laitoksen </w:t>
      </w:r>
      <w:r>
        <w:t xml:space="preserve">osakkeiden </w:t>
      </w:r>
      <w:r>
        <w:t xml:space="preserve">arvon</w:t>
      </w:r>
      <w:r>
        <w:t xml:space="preserve">. Yhdysvaltain </w:t>
      </w:r>
      <w:r>
        <w:rPr>
          <w:color w:val="000D2C"/>
        </w:rPr>
        <w:t xml:space="preserve">piirituomari Robert Maloney </w:t>
      </w:r>
      <w:r>
        <w:t xml:space="preserve">hylkäsi </w:t>
      </w:r>
      <w:r>
        <w:rPr>
          <w:color w:val="310106"/>
        </w:rPr>
        <w:t xml:space="preserve">Gaubertin </w:t>
      </w:r>
      <w:r>
        <w:rPr>
          <w:color w:val="9E8317"/>
        </w:rPr>
        <w:t xml:space="preserve">vahingonkorvauskanteen viime vuonna </w:t>
      </w:r>
      <w:r>
        <w:rPr>
          <w:color w:val="01190F"/>
        </w:rPr>
        <w:t xml:space="preserve">Dallasissa </w:t>
      </w:r>
      <w:r>
        <w:rPr>
          <w:color w:val="53495F"/>
        </w:rPr>
        <w:t xml:space="preserve">liittovaltion vahingonkorvauslain (Federal Tort Claims Act) nojalla, </w:t>
      </w:r>
      <w:r>
        <w:rPr>
          <w:color w:val="F95475"/>
        </w:rPr>
        <w:t xml:space="preserve">joka </w:t>
      </w:r>
      <w:r>
        <w:rPr>
          <w:color w:val="53495F"/>
        </w:rPr>
        <w:t xml:space="preserve">tarjoaa merkittävää suojaa </w:t>
      </w:r>
      <w:r>
        <w:rPr>
          <w:color w:val="61FC03"/>
        </w:rPr>
        <w:t xml:space="preserve">valtion virastojen </w:t>
      </w:r>
      <w:r>
        <w:rPr>
          <w:color w:val="53495F"/>
        </w:rPr>
        <w:t xml:space="preserve">ja </w:t>
      </w:r>
      <w:r>
        <w:rPr>
          <w:color w:val="61FC03"/>
        </w:rPr>
        <w:t xml:space="preserve">niiden </w:t>
      </w:r>
      <w:r>
        <w:rPr>
          <w:color w:val="53495F"/>
        </w:rPr>
        <w:t xml:space="preserve">työntekijöiden toimille</w:t>
      </w:r>
      <w:r>
        <w:t xml:space="preserve">. </w:t>
      </w:r>
      <w:r>
        <w:t xml:space="preserve">Aiemmin tällä viikolla </w:t>
      </w:r>
      <w:r>
        <w:rPr>
          <w:color w:val="DE98FD"/>
        </w:rPr>
        <w:t xml:space="preserve">viidennen piirin </w:t>
      </w:r>
      <w:r>
        <w:rPr>
          <w:color w:val="5D9608"/>
        </w:rPr>
        <w:t xml:space="preserve">muutoksenhakutuomioistuimen paneeli </w:t>
      </w:r>
      <w:r>
        <w:t xml:space="preserve">vahvisti </w:t>
      </w:r>
      <w:r>
        <w:t xml:space="preserve">tuomari </w:t>
      </w:r>
      <w:r>
        <w:rPr>
          <w:color w:val="000D2C"/>
        </w:rPr>
        <w:t xml:space="preserve">Maloneyn </w:t>
      </w:r>
      <w:r>
        <w:t xml:space="preserve">hylkäävän </w:t>
      </w:r>
      <w:r>
        <w:rPr>
          <w:color w:val="98A088"/>
        </w:rPr>
        <w:t xml:space="preserve">Gaubertin </w:t>
      </w:r>
      <w:r>
        <w:rPr>
          <w:color w:val="4F584E"/>
        </w:rPr>
        <w:t xml:space="preserve">osakkeenomistajan kanteen, </w:t>
      </w:r>
      <w:r>
        <w:t xml:space="preserve">mutta totesi, </w:t>
      </w:r>
      <w:r>
        <w:t xml:space="preserve">että </w:t>
      </w:r>
      <w:r>
        <w:rPr>
          <w:color w:val="000D2C"/>
        </w:rPr>
        <w:t xml:space="preserve">tuomarin </w:t>
      </w:r>
      <w:r>
        <w:t xml:space="preserve">olisi harkittava uudelleen </w:t>
      </w:r>
      <w:r>
        <w:rPr>
          <w:color w:val="310106"/>
        </w:rPr>
        <w:t xml:space="preserve">Gaubertin </w:t>
      </w:r>
      <w:r>
        <w:t xml:space="preserve">omaisuusvahinkovaatimusta. "Tämä voi riippua siitä, oliko olemassa nimenomainen tai hiljainen lupaus ... siitä, että </w:t>
      </w:r>
      <w:r>
        <w:rPr>
          <w:color w:val="248AD0"/>
        </w:rPr>
        <w:t xml:space="preserve">liittovaltion virkamiehet </w:t>
      </w:r>
      <w:r>
        <w:t xml:space="preserve">eivät huolimattomuudellaan aiheuttaisi </w:t>
      </w:r>
      <w:r>
        <w:rPr>
          <w:color w:val="847D81"/>
        </w:rPr>
        <w:t xml:space="preserve">Independent Americanin</w:t>
      </w:r>
      <w:r>
        <w:t xml:space="preserve"> tuhoa"</w:t>
      </w:r>
      <w:r>
        <w:t xml:space="preserve">, </w:t>
      </w:r>
      <w:r>
        <w:rPr>
          <w:color w:val="5D9608"/>
        </w:rPr>
        <w:t xml:space="preserve">paneeli </w:t>
      </w:r>
      <w:r>
        <w:t xml:space="preserve">kirjoitti</w:t>
      </w:r>
      <w:r>
        <w:t xml:space="preserve">. </w:t>
      </w:r>
      <w:r>
        <w:rPr>
          <w:color w:val="5C5300"/>
        </w:rPr>
        <w:t xml:space="preserve">Gaubertin </w:t>
      </w:r>
      <w:r>
        <w:rPr>
          <w:color w:val="9F6551"/>
        </w:rPr>
        <w:t xml:space="preserve">asianajaja, Abbe David Lowell Washingtonista, D.C.:stä, </w:t>
      </w:r>
      <w:r>
        <w:t xml:space="preserve">sanoo, että </w:t>
      </w:r>
      <w:r>
        <w:rPr>
          <w:color w:val="932C70"/>
        </w:rPr>
        <w:t xml:space="preserve">päätöksen </w:t>
      </w:r>
      <w:r>
        <w:rPr>
          <w:color w:val="BCFEC6"/>
        </w:rPr>
        <w:t xml:space="preserve">vaikutus </w:t>
      </w:r>
      <w:r>
        <w:rPr>
          <w:color w:val="BCFEC6"/>
        </w:rPr>
        <w:t xml:space="preserve">muihin tapauksiin, joissa on kyse säästölaitosten haltuunotosta, riippuu siitä, missä </w:t>
      </w:r>
      <w:r>
        <w:t xml:space="preserve">määrin tosiseikat ovat samanlaisia. "En tiedä, </w:t>
      </w:r>
      <w:r>
        <w:t xml:space="preserve">vaikuttaako se yhteen vai sataan yritykseen", </w:t>
      </w:r>
      <w:r>
        <w:rPr>
          <w:color w:val="9F6551"/>
        </w:rPr>
        <w:t xml:space="preserve">Lowell </w:t>
      </w:r>
      <w:r>
        <w:t xml:space="preserve">sanoo</w:t>
      </w:r>
      <w:r>
        <w:t xml:space="preserve">. </w:t>
      </w:r>
      <w:r>
        <w:t xml:space="preserve">"</w:t>
      </w:r>
      <w:r>
        <w:rPr>
          <w:color w:val="0BC582"/>
        </w:rPr>
        <w:t xml:space="preserve">Se </w:t>
      </w:r>
      <w:r>
        <w:t xml:space="preserve">luo hyvin selkeän ennakkotapauksen FHLBB:n haastamiselle oikeuteen, vaikka aiemmin ei ollut mitään ennakkotapausta." </w:t>
      </w:r>
      <w:r>
        <w:rPr>
          <w:color w:val="2B1B04"/>
        </w:rPr>
        <w:t xml:space="preserve">YLÄPÄÄLLIKKÖ </w:t>
      </w:r>
      <w:r>
        <w:rPr>
          <w:color w:val="B5AFC4"/>
        </w:rPr>
        <w:t xml:space="preserve">SITOUTUU </w:t>
      </w:r>
      <w:r>
        <w:rPr>
          <w:color w:val="D4C67A"/>
        </w:rPr>
        <w:t xml:space="preserve">ravintolaan</w:t>
      </w:r>
      <w:r>
        <w:rPr>
          <w:color w:val="B5AFC4"/>
        </w:rPr>
        <w:t xml:space="preserve">, joka </w:t>
      </w:r>
      <w:r>
        <w:rPr>
          <w:color w:val="AE7AA1"/>
        </w:rPr>
        <w:t xml:space="preserve">antoi </w:t>
      </w:r>
      <w:r>
        <w:rPr>
          <w:color w:val="C2A393"/>
        </w:rPr>
        <w:t xml:space="preserve">hänelle </w:t>
      </w:r>
      <w:r>
        <w:rPr>
          <w:color w:val="AE7AA1"/>
        </w:rPr>
        <w:t xml:space="preserve">potkut </w:t>
      </w:r>
      <w:r>
        <w:rPr>
          <w:color w:val="0232FD"/>
        </w:rPr>
        <w:t xml:space="preserve">raskauden </w:t>
      </w:r>
      <w:r>
        <w:rPr>
          <w:color w:val="0232FD"/>
        </w:rPr>
        <w:t xml:space="preserve">vuoksi</w:t>
      </w:r>
      <w:r>
        <w:t xml:space="preserve">. </w:t>
      </w:r>
      <w:r>
        <w:t xml:space="preserve">American Civil Liberties Union edustaa </w:t>
      </w:r>
      <w:r>
        <w:rPr>
          <w:color w:val="B5AFC4"/>
        </w:rPr>
        <w:t xml:space="preserve">Manhattanin osavaltion tuomioistuimessa nostamassaan kanteessa </w:t>
      </w:r>
      <w:r>
        <w:rPr>
          <w:color w:val="168E5C"/>
        </w:rPr>
        <w:t xml:space="preserve">tyylikkään Odeon-ravintolan </w:t>
      </w:r>
      <w:r>
        <w:rPr>
          <w:color w:val="BA6801"/>
        </w:rPr>
        <w:t xml:space="preserve">entistä päätarjoilijaa</w:t>
      </w:r>
      <w:r>
        <w:t xml:space="preserve">. Kanteessa, </w:t>
      </w:r>
      <w:r>
        <w:rPr>
          <w:color w:val="16C0D0"/>
        </w:rPr>
        <w:t xml:space="preserve">jossa </w:t>
      </w:r>
      <w:r>
        <w:rPr>
          <w:color w:val="B5AFC4"/>
        </w:rPr>
        <w:t xml:space="preserve">vaaditaan vahingonkorvauksia ja miljoonan dollarin rangaistusseuraamusta, </w:t>
      </w:r>
      <w:r>
        <w:rPr>
          <w:color w:val="BA6801"/>
        </w:rPr>
        <w:t xml:space="preserve">Marcia Trees Levine </w:t>
      </w:r>
      <w:r>
        <w:t xml:space="preserve">väittää, että </w:t>
      </w:r>
      <w:r>
        <w:rPr>
          <w:color w:val="C62100"/>
        </w:rPr>
        <w:t xml:space="preserve">hänen </w:t>
      </w:r>
      <w:r>
        <w:rPr>
          <w:color w:val="014347"/>
        </w:rPr>
        <w:t xml:space="preserve">erottamisensa </w:t>
      </w:r>
      <w:r>
        <w:rPr>
          <w:color w:val="233809"/>
        </w:rPr>
        <w:t xml:space="preserve">rikkoi </w:t>
      </w:r>
      <w:r>
        <w:rPr>
          <w:color w:val="82785D"/>
        </w:rPr>
        <w:t xml:space="preserve">New Yorkin osavaltion </w:t>
      </w:r>
      <w:r>
        <w:rPr>
          <w:color w:val="42083B"/>
        </w:rPr>
        <w:t xml:space="preserve">ihmisoikeuslakia</w:t>
      </w:r>
      <w:r>
        <w:t xml:space="preserve">. </w:t>
      </w:r>
      <w:r>
        <w:rPr>
          <w:color w:val="023087"/>
        </w:rPr>
        <w:t xml:space="preserve">Kyseisessä laissa </w:t>
      </w:r>
      <w:r>
        <w:t xml:space="preserve">kielletään muun muassa sukupuoleen tai raskauteen perustuva syrjintä. </w:t>
      </w:r>
      <w:r>
        <w:rPr>
          <w:color w:val="B5AFC4"/>
        </w:rPr>
        <w:t xml:space="preserve">Kanteen </w:t>
      </w:r>
      <w:r>
        <w:t xml:space="preserve">mukaan </w:t>
      </w:r>
      <w:r>
        <w:rPr>
          <w:color w:val="BA6801"/>
        </w:rPr>
        <w:t xml:space="preserve">Levine </w:t>
      </w:r>
      <w:r>
        <w:t xml:space="preserve">sai potkut, kun hän </w:t>
      </w:r>
      <w:r>
        <w:t xml:space="preserve">kieltäytyi hyväksymästä huonommin palkattua työtä vähemmän näkyvällä </w:t>
      </w:r>
      <w:r>
        <w:t xml:space="preserve">paikalla ollessaan kuudennella kuulla </w:t>
      </w:r>
      <w:r>
        <w:rPr>
          <w:color w:val="B7DAD2"/>
        </w:rPr>
        <w:t xml:space="preserve">raskaana. </w:t>
      </w:r>
      <w:r>
        <w:rPr>
          <w:color w:val="BA6801"/>
        </w:rPr>
        <w:t xml:space="preserve">Levine </w:t>
      </w:r>
      <w:r>
        <w:t xml:space="preserve">kertoi </w:t>
      </w:r>
      <w:r>
        <w:rPr>
          <w:color w:val="8C41BB"/>
        </w:rPr>
        <w:t xml:space="preserve">työnantajalleen </w:t>
      </w:r>
      <w:r>
        <w:t xml:space="preserve">helmikuussa </w:t>
      </w:r>
      <w:r>
        <w:t xml:space="preserve">olevansa raskaana, ja kuukausi myöhemmin </w:t>
      </w:r>
      <w:r>
        <w:rPr>
          <w:color w:val="2B2D32"/>
        </w:rPr>
        <w:t xml:space="preserve">ravintolapäällikkö </w:t>
      </w:r>
      <w:r>
        <w:t xml:space="preserve">kertoi </w:t>
      </w:r>
      <w:r>
        <w:rPr>
          <w:color w:val="B5AFC4"/>
        </w:rPr>
        <w:t xml:space="preserve">kanteen mukaan </w:t>
      </w:r>
      <w:r>
        <w:rPr>
          <w:color w:val="BA6801"/>
        </w:rPr>
        <w:t xml:space="preserve">Levinelle, </w:t>
      </w:r>
      <w:r>
        <w:t xml:space="preserve">että hänet siirretään </w:t>
      </w:r>
      <w:r>
        <w:rPr>
          <w:color w:val="ECEDFE"/>
        </w:rPr>
        <w:t xml:space="preserve">hänen </w:t>
      </w:r>
      <w:r>
        <w:t xml:space="preserve">apulaisensa tehtävään, koska hän uskoi, että asiakkaat saattaisivat tuntea olonsa epämukavaksi raskaana olevan tarjoilupäällikön kanssa. </w:t>
      </w:r>
      <w:r>
        <w:rPr>
          <w:color w:val="94C661"/>
        </w:rPr>
        <w:t xml:space="preserve">ACLU:n naisten oikeuksien ohjelman asianajaja Kary Moss </w:t>
      </w:r>
      <w:r>
        <w:t xml:space="preserve">sanoi: "</w:t>
      </w:r>
      <w:r>
        <w:rPr>
          <w:color w:val="8C41BB"/>
        </w:rPr>
        <w:t xml:space="preserve">He </w:t>
      </w:r>
      <w:r>
        <w:t xml:space="preserve">halusivat laihan näköisen naisen, eikä raskaana oleva nainen ole laiha. </w:t>
      </w:r>
      <w:r>
        <w:rPr>
          <w:color w:val="BA6801"/>
        </w:rPr>
        <w:t xml:space="preserve">Hänelle </w:t>
      </w:r>
      <w:r>
        <w:t xml:space="preserve">sanottiin: "</w:t>
      </w:r>
      <w:r>
        <w:t xml:space="preserve">Me emme palkkaa lihavia tai rampoja. Ja raskaana olevat naiset ovat lihavia." </w:t>
      </w:r>
      <w:r>
        <w:rPr>
          <w:color w:val="94C661"/>
        </w:rPr>
        <w:t xml:space="preserve">Mossin </w:t>
      </w:r>
      <w:r>
        <w:t xml:space="preserve">mukaan </w:t>
      </w:r>
      <w:r>
        <w:rPr>
          <w:color w:val="BA6801"/>
        </w:rPr>
        <w:t xml:space="preserve">Levine </w:t>
      </w:r>
      <w:r>
        <w:t xml:space="preserve">nauhoitti salaa </w:t>
      </w:r>
      <w:r>
        <w:rPr>
          <w:color w:val="F8907D"/>
        </w:rPr>
        <w:t xml:space="preserve">lukuisia keskusteluja </w:t>
      </w:r>
      <w:r>
        <w:rPr>
          <w:color w:val="FB6AB8"/>
        </w:rPr>
        <w:t xml:space="preserve">Odeonissa työskentelevien</w:t>
      </w:r>
      <w:r>
        <w:rPr>
          <w:color w:val="895E6B"/>
        </w:rPr>
        <w:t xml:space="preserve"> pomojensa </w:t>
      </w:r>
      <w:r>
        <w:rPr>
          <w:color w:val="895E6B"/>
        </w:rPr>
        <w:t xml:space="preserve">kanssa</w:t>
      </w:r>
      <w:r>
        <w:rPr>
          <w:color w:val="576094"/>
        </w:rPr>
        <w:t xml:space="preserve">, joissa </w:t>
      </w:r>
      <w:r>
        <w:rPr>
          <w:color w:val="F8907D"/>
        </w:rPr>
        <w:t xml:space="preserve">nämä kertoivat </w:t>
      </w:r>
      <w:r>
        <w:rPr>
          <w:color w:val="DB1474"/>
        </w:rPr>
        <w:t xml:space="preserve">hänelle, että </w:t>
      </w:r>
      <w:r>
        <w:rPr>
          <w:color w:val="DB1474"/>
        </w:rPr>
        <w:t xml:space="preserve">hänet </w:t>
      </w:r>
      <w:r>
        <w:rPr>
          <w:color w:val="F8907D"/>
        </w:rPr>
        <w:t xml:space="preserve">irtisanottiin </w:t>
      </w:r>
      <w:r>
        <w:rPr>
          <w:color w:val="F8907D"/>
        </w:rPr>
        <w:t xml:space="preserve">johtavan tarjoilijan tehtävästä nimenomaan </w:t>
      </w:r>
      <w:r>
        <w:rPr>
          <w:color w:val="860E04"/>
        </w:rPr>
        <w:t xml:space="preserve">hänen </w:t>
      </w:r>
      <w:r>
        <w:rPr>
          <w:color w:val="8489AE"/>
        </w:rPr>
        <w:t xml:space="preserve">raskautensa </w:t>
      </w:r>
      <w:r>
        <w:rPr>
          <w:color w:val="8489AE"/>
        </w:rPr>
        <w:t xml:space="preserve">vuoksi</w:t>
      </w:r>
      <w:r>
        <w:t xml:space="preserve">. </w:t>
      </w:r>
      <w:r>
        <w:rPr>
          <w:color w:val="FBC206"/>
        </w:rPr>
        <w:t xml:space="preserve">Paul H. </w:t>
      </w:r>
      <w:r>
        <w:rPr>
          <w:color w:val="6EAB9B"/>
        </w:rPr>
        <w:t xml:space="preserve">Odeon-ravintolan </w:t>
      </w:r>
      <w:r>
        <w:rPr>
          <w:color w:val="FBC206"/>
        </w:rPr>
        <w:t xml:space="preserve">omistajan </w:t>
      </w:r>
      <w:r>
        <w:rPr>
          <w:color w:val="FBC206"/>
        </w:rPr>
        <w:t xml:space="preserve">Keith McNallyn </w:t>
      </w:r>
      <w:r>
        <w:rPr>
          <w:color w:val="FBC206"/>
        </w:rPr>
        <w:t xml:space="preserve">edustaja Aloe </w:t>
      </w:r>
      <w:r>
        <w:t xml:space="preserve">kiisti kaikki väitteet. Hänen mukaansa </w:t>
      </w:r>
      <w:r>
        <w:rPr>
          <w:color w:val="BA6801"/>
        </w:rPr>
        <w:t xml:space="preserve">Levine </w:t>
      </w:r>
      <w:r>
        <w:t xml:space="preserve">ei saanut potkuja, vaikka hän lopetti </w:t>
      </w:r>
      <w:r>
        <w:t xml:space="preserve">työskentelyn </w:t>
      </w:r>
      <w:r>
        <w:rPr>
          <w:color w:val="8C41BB"/>
        </w:rPr>
        <w:t xml:space="preserve">ravintolassa. </w:t>
      </w:r>
      <w:r>
        <w:t xml:space="preserve">"</w:t>
      </w:r>
      <w:r>
        <w:t xml:space="preserve">Kesäkuun 10. päivänä </w:t>
      </w:r>
      <w:r>
        <w:rPr>
          <w:color w:val="8C41BB"/>
        </w:rPr>
        <w:t xml:space="preserve">Odeon-ravintola </w:t>
      </w:r>
      <w:r>
        <w:t xml:space="preserve">tarjosi </w:t>
      </w:r>
      <w:r>
        <w:rPr>
          <w:color w:val="BA6801"/>
        </w:rPr>
        <w:t xml:space="preserve">Marcia Levinelle </w:t>
      </w:r>
      <w:r>
        <w:t xml:space="preserve">kirjallisesti mahdollisuutta palata töihin tarjoilijaksi samalla palkalla ja samoilla työtunneilla sillä edellytyksellä, että </w:t>
      </w:r>
      <w:r>
        <w:rPr>
          <w:color w:val="8C41BB"/>
        </w:rPr>
        <w:t xml:space="preserve">ravintola </w:t>
      </w:r>
      <w:r>
        <w:t xml:space="preserve">korvaa hänelle maksamattomat palkat", hän sanoi. </w:t>
      </w:r>
      <w:r>
        <w:rPr>
          <w:color w:val="FBC206"/>
        </w:rPr>
        <w:t xml:space="preserve">Aloe </w:t>
      </w:r>
      <w:r>
        <w:t xml:space="preserve">sanoi, että </w:t>
      </w:r>
      <w:r>
        <w:rPr>
          <w:color w:val="8C41BB"/>
        </w:rPr>
        <w:t xml:space="preserve">Odeonilla </w:t>
      </w:r>
      <w:r>
        <w:t xml:space="preserve">ei ole mitään sitä vastaan, että raskaana olevia naisia otetaan töihin. </w:t>
      </w:r>
      <w:r>
        <w:rPr>
          <w:color w:val="760035"/>
        </w:rPr>
        <w:t xml:space="preserve">TEXASIN</w:t>
      </w:r>
      <w:r>
        <w:rPr>
          <w:color w:val="645341"/>
        </w:rPr>
        <w:t xml:space="preserve"> SUURIMMAN PANKKIPETOSJUTUN LAINOPUOLUSTUSJUTUN</w:t>
      </w:r>
      <w:r>
        <w:rPr>
          <w:color w:val="F2CDFE"/>
        </w:rPr>
        <w:t xml:space="preserve"> LAINOPUOLUSTAJAT </w:t>
      </w:r>
      <w:r>
        <w:t xml:space="preserve">haluavat jättää asian sikseen ennen </w:t>
      </w:r>
      <w:r>
        <w:rPr>
          <w:color w:val="647A41"/>
        </w:rPr>
        <w:t xml:space="preserve">uudelleenkäsittelyä</w:t>
      </w:r>
      <w:r>
        <w:t xml:space="preserve">. </w:t>
      </w:r>
      <w:r>
        <w:rPr>
          <w:color w:val="F2CDFE"/>
        </w:rPr>
        <w:t xml:space="preserve">Asianajajat, jotka edustavat viittä </w:t>
      </w:r>
      <w:r>
        <w:rPr>
          <w:color w:val="496E76"/>
        </w:rPr>
        <w:t xml:space="preserve">seitsemästä </w:t>
      </w:r>
      <w:r>
        <w:rPr>
          <w:color w:val="E3F894"/>
        </w:rPr>
        <w:t xml:space="preserve">syytetystä, </w:t>
      </w:r>
      <w:r>
        <w:t xml:space="preserve">sanovat, että </w:t>
      </w:r>
      <w:r>
        <w:rPr>
          <w:color w:val="F9D7CD"/>
        </w:rPr>
        <w:t xml:space="preserve">heidän </w:t>
      </w:r>
      <w:r>
        <w:rPr>
          <w:color w:val="876128"/>
        </w:rPr>
        <w:t xml:space="preserve">asiakkaillaan ei ole </w:t>
      </w:r>
      <w:r>
        <w:t xml:space="preserve">enää varaa </w:t>
      </w:r>
      <w:r>
        <w:rPr>
          <w:color w:val="F2CDFE"/>
        </w:rPr>
        <w:t xml:space="preserve">heidän </w:t>
      </w:r>
      <w:r>
        <w:t xml:space="preserve">palveluihinsa. </w:t>
      </w:r>
      <w:r>
        <w:rPr>
          <w:color w:val="A1A711"/>
        </w:rPr>
        <w:t xml:space="preserve">Juttu </w:t>
      </w:r>
      <w:r>
        <w:t xml:space="preserve">kesti seitsemän kuukautta ja päättyi syyskuussa, koska </w:t>
      </w:r>
      <w:r>
        <w:rPr>
          <w:color w:val="01FB92"/>
        </w:rPr>
        <w:t xml:space="preserve">valamiehistö ei päässyt </w:t>
      </w:r>
      <w:r>
        <w:t xml:space="preserve">ratkaisuun. </w:t>
      </w:r>
      <w:r>
        <w:rPr>
          <w:color w:val="FD0F31"/>
        </w:rPr>
        <w:t xml:space="preserve">Syytettyjä </w:t>
      </w:r>
      <w:r>
        <w:t xml:space="preserve">syytettiin kaksi vuotta sitten salaliitosta, jonka tarkoituksena oli huijata </w:t>
      </w:r>
      <w:r>
        <w:rPr>
          <w:color w:val="BE8485"/>
        </w:rPr>
        <w:t xml:space="preserve">viideltä säästö- ja lainayhdistykseltä yli </w:t>
      </w:r>
      <w:r>
        <w:rPr>
          <w:color w:val="BE8485"/>
        </w:rPr>
        <w:t xml:space="preserve">130 miljoonaa dollaria </w:t>
      </w:r>
      <w:r>
        <w:rPr>
          <w:color w:val="BE8485"/>
        </w:rPr>
        <w:t xml:space="preserve">monimutkaisen suunnitelman avulla, jolla pyrittiin nostamaan tonttien hintaa ja rakentamaan asuntoja valtatie 30:n varrella </w:t>
      </w:r>
      <w:r>
        <w:rPr>
          <w:color w:val="120104"/>
        </w:rPr>
        <w:t xml:space="preserve">Dallasin itäpuolella</w:t>
      </w:r>
      <w:r>
        <w:t xml:space="preserve">. </w:t>
      </w:r>
      <w:r>
        <w:rPr>
          <w:color w:val="F2CDFE"/>
        </w:rPr>
        <w:t xml:space="preserve">Puolustusasianajajat, </w:t>
      </w:r>
      <w:r>
        <w:rPr>
          <w:color w:val="D48958"/>
        </w:rPr>
        <w:t xml:space="preserve">joista kolmella </w:t>
      </w:r>
      <w:r>
        <w:rPr>
          <w:color w:val="F2CDFE"/>
        </w:rPr>
        <w:t xml:space="preserve">on erilliset asianajotoimistot</w:t>
      </w:r>
      <w:r>
        <w:t xml:space="preserve">, sanovat, ettei heillä ole varaa keskeyttää toimintaansa oikeudenkäynnin seuraavien seitsemän kuukauden ajaksi. </w:t>
      </w:r>
      <w:r>
        <w:rPr>
          <w:color w:val="05AEE8"/>
        </w:rPr>
        <w:t xml:space="preserve">Osa </w:t>
      </w:r>
      <w:r>
        <w:rPr>
          <w:color w:val="C3C1BE"/>
        </w:rPr>
        <w:t xml:space="preserve">asianajajista </w:t>
      </w:r>
      <w:r>
        <w:t xml:space="preserve">sanoo, että he </w:t>
      </w:r>
      <w:r>
        <w:t xml:space="preserve">jatkaisivat </w:t>
      </w:r>
      <w:r>
        <w:rPr>
          <w:color w:val="876128"/>
        </w:rPr>
        <w:t xml:space="preserve">asiakkaidensa </w:t>
      </w:r>
      <w:r>
        <w:t xml:space="preserve">edustamista, jos </w:t>
      </w:r>
      <w:r>
        <w:rPr>
          <w:color w:val="1167D9"/>
        </w:rPr>
        <w:t xml:space="preserve">hallitus </w:t>
      </w:r>
      <w:r>
        <w:t xml:space="preserve">maksaisi heille </w:t>
      </w:r>
      <w:r>
        <w:t xml:space="preserve">viran puolesta. </w:t>
      </w:r>
      <w:r>
        <w:rPr>
          <w:color w:val="01190F"/>
        </w:rPr>
        <w:t xml:space="preserve">Dallasissa toimiva</w:t>
      </w:r>
      <w:r>
        <w:t xml:space="preserve"> apulaissyyttäjä Terry Hart </w:t>
      </w:r>
      <w:r>
        <w:t xml:space="preserve">sanoo, että </w:t>
      </w:r>
      <w:r>
        <w:rPr>
          <w:color w:val="1167D9"/>
        </w:rPr>
        <w:t xml:space="preserve">hallitus </w:t>
      </w:r>
      <w:r>
        <w:t xml:space="preserve">vastustaa kaikkia yrityksiä </w:t>
      </w:r>
      <w:r>
        <w:rPr>
          <w:color w:val="D19012"/>
        </w:rPr>
        <w:t xml:space="preserve">nimetä uusi puolustusryhmä, koska </w:t>
      </w:r>
      <w:r>
        <w:rPr>
          <w:color w:val="B7D802"/>
        </w:rPr>
        <w:t xml:space="preserve">se viivästyttäisi </w:t>
      </w:r>
      <w:r>
        <w:rPr>
          <w:color w:val="D19012"/>
        </w:rPr>
        <w:t xml:space="preserve">uusintakäsittelyn alkamista</w:t>
      </w:r>
      <w:r>
        <w:t xml:space="preserve">. </w:t>
      </w:r>
      <w:r>
        <w:rPr>
          <w:color w:val="826392"/>
        </w:rPr>
        <w:t xml:space="preserve">Floridalainen liittovaltion tuomari ALCEE HASTINGS, jota syytetään virkavelvollisuuden rikkomisesta, sai </w:t>
      </w:r>
      <w:r>
        <w:t xml:space="preserve">eilen odottamatonta tukea. </w:t>
      </w:r>
      <w:r>
        <w:rPr>
          <w:color w:val="5E7A6A"/>
        </w:rPr>
        <w:t xml:space="preserve">Senaattori Arlen Specter (</w:t>
      </w:r>
      <w:r>
        <w:rPr>
          <w:color w:val="B29869"/>
        </w:rPr>
        <w:t xml:space="preserve">Pennsylvanian republikaani</w:t>
      </w:r>
      <w:r>
        <w:t xml:space="preserve">) vaati </w:t>
      </w:r>
      <w:r>
        <w:rPr>
          <w:color w:val="826392"/>
        </w:rPr>
        <w:t xml:space="preserve">tuomarin </w:t>
      </w:r>
      <w:r>
        <w:t xml:space="preserve">vapauttamista </w:t>
      </w:r>
      <w:r>
        <w:rPr>
          <w:color w:val="8BE7FC"/>
        </w:rPr>
        <w:t xml:space="preserve">syytteestä </w:t>
      </w:r>
      <w:r>
        <w:rPr>
          <w:color w:val="1D0051"/>
        </w:rPr>
        <w:t xml:space="preserve">senaattorikollegoidensa </w:t>
      </w:r>
      <w:r>
        <w:rPr>
          <w:color w:val="1D0051"/>
        </w:rPr>
        <w:t xml:space="preserve">kesken </w:t>
      </w:r>
      <w:r>
        <w:rPr>
          <w:color w:val="1D0051"/>
        </w:rPr>
        <w:t xml:space="preserve">suljetussa kokouksessa </w:t>
      </w:r>
      <w:r>
        <w:rPr>
          <w:color w:val="1D0051"/>
        </w:rPr>
        <w:t xml:space="preserve">levinneen </w:t>
      </w:r>
      <w:r>
        <w:rPr>
          <w:color w:val="1D0051"/>
        </w:rPr>
        <w:t xml:space="preserve">otteen avulla</w:t>
      </w:r>
      <w:r>
        <w:t xml:space="preserve">. </w:t>
      </w:r>
      <w:r>
        <w:rPr>
          <w:color w:val="1D0051"/>
        </w:rPr>
        <w:t xml:space="preserve">Ote </w:t>
      </w:r>
      <w:r>
        <w:rPr>
          <w:color w:val="8BE7FC"/>
        </w:rPr>
        <w:t xml:space="preserve">syytteestä </w:t>
      </w:r>
      <w:r>
        <w:t xml:space="preserve">mainitsi muun muassa todisteiden puutteen. </w:t>
      </w:r>
      <w:r>
        <w:rPr>
          <w:color w:val="5E7A6A"/>
        </w:rPr>
        <w:t xml:space="preserve">Senaattori Specter </w:t>
      </w:r>
      <w:r>
        <w:t xml:space="preserve">oli varapuheenjohtajana </w:t>
      </w:r>
      <w:r>
        <w:rPr>
          <w:color w:val="11BA09"/>
        </w:rPr>
        <w:t xml:space="preserve">valiokunnassa, joka käsitteli väärinkäytössyytöksiä, </w:t>
      </w:r>
      <w:r>
        <w:rPr>
          <w:color w:val="462C36"/>
        </w:rPr>
        <w:t xml:space="preserve">joissa </w:t>
      </w:r>
      <w:r>
        <w:rPr>
          <w:color w:val="11BA09"/>
        </w:rPr>
        <w:t xml:space="preserve">kuulusteltiin todistajia Hastingsin tapauksessa viime kesänä</w:t>
      </w:r>
      <w:r>
        <w:t xml:space="preserve">. </w:t>
      </w:r>
      <w:r>
        <w:rPr>
          <w:color w:val="5E7A6A"/>
        </w:rPr>
        <w:t xml:space="preserve">Senaattori Specterin, joka on entinen syyttäjä ja senaatin oikeuskomitean jäsen, </w:t>
      </w:r>
      <w:r>
        <w:t xml:space="preserve">odotetaan </w:t>
      </w:r>
      <w:r>
        <w:t xml:space="preserve">käyttävän </w:t>
      </w:r>
      <w:r>
        <w:t xml:space="preserve">vaikutusvaltaansa </w:t>
      </w:r>
      <w:r>
        <w:t xml:space="preserve">tämänpäiväisessä äänestyksessä </w:t>
      </w:r>
      <w:r>
        <w:rPr>
          <w:color w:val="65407D"/>
        </w:rPr>
        <w:t xml:space="preserve">väärinkäytössyytteistä. </w:t>
      </w:r>
      <w:r>
        <w:rPr>
          <w:color w:val="491803"/>
        </w:rPr>
        <w:t xml:space="preserve">RICHMOND ERON MYÖNTÄMINEN: </w:t>
      </w:r>
      <w:r>
        <w:rPr>
          <w:color w:val="F5D2A8"/>
        </w:rPr>
        <w:t xml:space="preserve">Kuusi osakkuusyritystä Browder, Russell, Morris &amp; Butcher</w:t>
      </w:r>
      <w:r>
        <w:rPr>
          <w:color w:val="03422C"/>
        </w:rPr>
        <w:t xml:space="preserve">, Richmond, Virginia, </w:t>
      </w:r>
      <w:r>
        <w:t xml:space="preserve">on ilmoittanut </w:t>
      </w:r>
      <w:r>
        <w:rPr>
          <w:color w:val="491803"/>
        </w:rPr>
        <w:t xml:space="preserve">eroavansa</w:t>
      </w:r>
      <w:r>
        <w:t xml:space="preserve">. </w:t>
      </w:r>
      <w:r>
        <w:t xml:space="preserve">Viisi </w:t>
      </w:r>
      <w:r>
        <w:rPr>
          <w:color w:val="F5D2A8"/>
        </w:rPr>
        <w:t xml:space="preserve">osakkaista </w:t>
      </w:r>
      <w:r>
        <w:t xml:space="preserve">- James W. Morris, Philip B. Morris, Robert M. White, Ann Adams Webster ja Jacqueline G. Epps - avaavat </w:t>
      </w:r>
      <w:r>
        <w:rPr>
          <w:color w:val="128EAC"/>
        </w:rPr>
        <w:t xml:space="preserve">Richmondissa </w:t>
      </w:r>
      <w:r>
        <w:rPr>
          <w:color w:val="47545E"/>
        </w:rPr>
        <w:t xml:space="preserve">pienen yrityksen</w:t>
      </w:r>
      <w:r>
        <w:rPr>
          <w:color w:val="B95C69"/>
        </w:rPr>
        <w:t xml:space="preserve">, joka </w:t>
      </w:r>
      <w:r>
        <w:rPr>
          <w:color w:val="47545E"/>
        </w:rPr>
        <w:t xml:space="preserve">puolustaa yrityksiä oikeudenkäynneissä, erityisesti tuotetakuuasioissa</w:t>
      </w:r>
      <w:r>
        <w:t xml:space="preserve">. Kuudes osakas, John H. O Brion Jr. - siirtyy </w:t>
      </w:r>
      <w:r>
        <w:rPr>
          <w:color w:val="128EAC"/>
        </w:rPr>
        <w:t xml:space="preserve">Richmondin ulkopuolella sijaitsevaan </w:t>
      </w:r>
      <w:r>
        <w:t xml:space="preserve">pienempään Cowan &amp; Owen -toimistoon</w:t>
      </w:r>
      <w:r>
        <w:t xml:space="preserve">. </w:t>
      </w:r>
      <w:r>
        <w:t xml:space="preserve">LAKIVIRASTOILMOITUKSET: Rochesterissa</w:t>
      </w:r>
      <w:r>
        <w:rPr>
          <w:color w:val="A14D12"/>
        </w:rPr>
        <w:t xml:space="preserve">, New Yorkissa, sijaitseva </w:t>
      </w:r>
      <w:r>
        <w:t xml:space="preserve">Nixon, Hargrave, Devans &amp; Doyle </w:t>
      </w:r>
      <w:r>
        <w:t xml:space="preserve">on avannut uuden toimiston Buffalossa, joka sijaitsee myös </w:t>
      </w:r>
      <w:r>
        <w:rPr>
          <w:color w:val="A14D12"/>
        </w:rPr>
        <w:t xml:space="preserve">New Yorkin osavaltiossa.</w:t>
      </w:r>
      <w:r>
        <w:t xml:space="preserve">... </w:t>
      </w:r>
      <w:r>
        <w:rPr>
          <w:color w:val="C4C8FA"/>
        </w:rPr>
        <w:t xml:space="preserve">Chicagolainen Mayer, Brown &amp; Platt </w:t>
      </w:r>
      <w:r>
        <w:t xml:space="preserve">on lisännyt </w:t>
      </w:r>
      <w:r>
        <w:t xml:space="preserve">kaksi kumppania Houstonin toimistoonsa: Eddy J. Roger Jr. ja Jeff C. Platt.</w:t>
      </w:r>
      <w:r>
        <w:t xml:space="preserve"> Dodd.... </w:t>
      </w:r>
      <w:r>
        <w:rPr>
          <w:color w:val="372A55"/>
        </w:rPr>
        <w:t xml:space="preserve">Tekijänoikeuslainsäädännön asiantuntija Neil Boorstyn, </w:t>
      </w:r>
      <w:r>
        <w:rPr>
          <w:color w:val="3F3610"/>
        </w:rPr>
        <w:t xml:space="preserve">joka </w:t>
      </w:r>
      <w:r>
        <w:rPr>
          <w:color w:val="372A55"/>
        </w:rPr>
        <w:t xml:space="preserve">laatii kuukausittaisen Copyright Law Journal -uutiskirjeen, </w:t>
      </w:r>
      <w:r>
        <w:t xml:space="preserve">siirtyy McCutchen, Doyle, Brown &amp; Enersenin palvelukseen.</w:t>
      </w:r>
    </w:p>
    <w:p>
      <w:r>
        <w:rPr>
          <w:b/>
        </w:rPr>
        <w:t xml:space="preserve">Asiakirjan numero 1395</w:t>
      </w:r>
    </w:p>
    <w:p>
      <w:r>
        <w:rPr>
          <w:b/>
        </w:rPr>
        <w:t xml:space="preserve">Asiakirjan tunniste: wsj1693-001</w:t>
      </w:r>
    </w:p>
    <w:p>
      <w:r>
        <w:rPr>
          <w:color w:val="04640D"/>
        </w:rPr>
        <w:t xml:space="preserve">New York Timesin </w:t>
      </w:r>
      <w:r>
        <w:rPr>
          <w:color w:val="FEFB0A"/>
        </w:rPr>
        <w:t xml:space="preserve">kolmannen vuosineljänneksen </w:t>
      </w:r>
      <w:r>
        <w:rPr>
          <w:color w:val="310106"/>
        </w:rPr>
        <w:t xml:space="preserve">tulosraportti </w:t>
      </w:r>
      <w:r>
        <w:t xml:space="preserve">vahvistaa analyytikoiden käsitystä siitä, että sanomalehtien kustantajien tulos on edelleen heikko vuoteen 1990 </w:t>
      </w:r>
      <w:r>
        <w:rPr>
          <w:color w:val="FB5514"/>
        </w:rPr>
        <w:t xml:space="preserve">verrattuna</w:t>
      </w:r>
      <w:r>
        <w:t xml:space="preserve">. </w:t>
      </w:r>
      <w:r>
        <w:rPr>
          <w:color w:val="E115C0"/>
        </w:rPr>
        <w:t xml:space="preserve">Kyseinen kustantaja raportoi </w:t>
      </w:r>
      <w:r>
        <w:t xml:space="preserve">jyrkästi kasvaneesta neljännesvuosittaisesta nettotuloksesta, joka johtui </w:t>
      </w:r>
      <w:r>
        <w:rPr>
          <w:color w:val="0BC582"/>
        </w:rPr>
        <w:t xml:space="preserve">sen </w:t>
      </w:r>
      <w:r>
        <w:rPr>
          <w:color w:val="FEB8C8"/>
        </w:rPr>
        <w:t xml:space="preserve">kaapelitelevisiojärjestelmän </w:t>
      </w:r>
      <w:r>
        <w:rPr>
          <w:color w:val="00587F"/>
        </w:rPr>
        <w:t xml:space="preserve">myynnistä saadusta </w:t>
      </w:r>
      <w:r>
        <w:t xml:space="preserve">kertaluonteisesta voitosta</w:t>
      </w:r>
      <w:r>
        <w:t xml:space="preserve">. </w:t>
      </w:r>
      <w:r>
        <w:rPr>
          <w:color w:val="9E8317"/>
        </w:rPr>
        <w:t xml:space="preserve">Liikevoitto laski kuitenkin 35 prosenttia 16,4 miljoonaan dollariin</w:t>
      </w:r>
      <w:r>
        <w:t xml:space="preserve">. </w:t>
      </w:r>
      <w:r>
        <w:rPr>
          <w:color w:val="9E8317"/>
        </w:rPr>
        <w:t xml:space="preserve">Lasku </w:t>
      </w:r>
      <w:r>
        <w:t xml:space="preserve">heijasteli kolmen lehden ostokustannuksia, metsätuoteryhmän pienempiä tuloja ja </w:t>
      </w:r>
      <w:r>
        <w:rPr>
          <w:color w:val="58018B"/>
        </w:rPr>
        <w:t xml:space="preserve">yhtiön </w:t>
      </w:r>
      <w:r>
        <w:rPr>
          <w:color w:val="847D81"/>
        </w:rPr>
        <w:t xml:space="preserve">lippulaivana toimivan New York Times -lehden</w:t>
      </w:r>
      <w:r>
        <w:rPr>
          <w:color w:val="01190F"/>
        </w:rPr>
        <w:t xml:space="preserve"> mainosrivien määrän jatkuvaa vähenemistä, </w:t>
      </w:r>
      <w:r>
        <w:rPr>
          <w:color w:val="01190F"/>
        </w:rPr>
        <w:t xml:space="preserve">mikä </w:t>
      </w:r>
      <w:r>
        <w:t xml:space="preserve">on suuri ja jatkuva ongelma. Yhdysvaltain pörssissä </w:t>
      </w:r>
      <w:r>
        <w:rPr>
          <w:color w:val="E115C0"/>
        </w:rPr>
        <w:t xml:space="preserve">New York Times </w:t>
      </w:r>
      <w:r>
        <w:t xml:space="preserve">sulkeutui </w:t>
      </w:r>
      <w:r>
        <w:t xml:space="preserve">28,125 dollariin osakkeelta, 37,5 senttiä miinuksella. Analyytikot sanoivat, että </w:t>
      </w:r>
      <w:r>
        <w:rPr>
          <w:color w:val="E115C0"/>
        </w:rPr>
        <w:t xml:space="preserve">yhtiön</w:t>
      </w:r>
      <w:r>
        <w:t xml:space="preserve"> ongelmat </w:t>
      </w:r>
      <w:r>
        <w:t xml:space="preserve">heijastavat </w:t>
      </w:r>
      <w:r>
        <w:rPr>
          <w:color w:val="B70639"/>
        </w:rPr>
        <w:t xml:space="preserve">alan </w:t>
      </w:r>
      <w:r>
        <w:t xml:space="preserve">ongelmia</w:t>
      </w:r>
      <w:r>
        <w:t xml:space="preserve">. </w:t>
      </w:r>
      <w:r>
        <w:rPr>
          <w:color w:val="703B01"/>
        </w:rPr>
        <w:t xml:space="preserve">Pienilmoitukset, </w:t>
      </w:r>
      <w:r>
        <w:rPr>
          <w:color w:val="F7F1DF"/>
        </w:rPr>
        <w:t xml:space="preserve">jotka muodostavat </w:t>
      </w:r>
      <w:r>
        <w:rPr>
          <w:color w:val="703B01"/>
        </w:rPr>
        <w:t xml:space="preserve">usein puolet useimpien sanomalehtien mainosvolyymista</w:t>
      </w:r>
      <w:r>
        <w:rPr>
          <w:color w:val="118B8A"/>
        </w:rPr>
        <w:t xml:space="preserve">, eivät ole juurikaan päässeet odotetusti ylös horroksestaan vuoden jälkipuoliskolla</w:t>
      </w:r>
      <w:r>
        <w:t xml:space="preserve">. </w:t>
      </w:r>
      <w:r>
        <w:t xml:space="preserve">Samaan aikaan </w:t>
      </w:r>
      <w:r>
        <w:rPr>
          <w:color w:val="4AFEFA"/>
        </w:rPr>
        <w:t xml:space="preserve">sanomalehtiä </w:t>
      </w:r>
      <w:r>
        <w:t xml:space="preserve">vaivaa </w:t>
      </w:r>
      <w:r>
        <w:rPr>
          <w:color w:val="FCB164"/>
        </w:rPr>
        <w:t xml:space="preserve">valtakunnallisen mainonnan </w:t>
      </w:r>
      <w:r>
        <w:t xml:space="preserve">jälkeenjääneisyys</w:t>
      </w:r>
      <w:r>
        <w:t xml:space="preserve">, erityisesti </w:t>
      </w:r>
      <w:r>
        <w:rPr>
          <w:color w:val="FCB164"/>
        </w:rPr>
        <w:t xml:space="preserve">sen </w:t>
      </w:r>
      <w:r>
        <w:t xml:space="preserve">rahoitusosuuden osalta. </w:t>
      </w:r>
      <w:r>
        <w:rPr>
          <w:color w:val="796EE6"/>
        </w:rPr>
        <w:t xml:space="preserve">Dow Jones &amp; Co. raportoi hiljattain 9,9 prosentin nettovähennyksestä, mikä johtui </w:t>
      </w:r>
      <w:r>
        <w:rPr>
          <w:color w:val="796EE6"/>
        </w:rPr>
        <w:t xml:space="preserve">osittain </w:t>
      </w:r>
      <w:r>
        <w:t xml:space="preserve">Wall Street Journalin ja Barron'sin talousmainonnan jatkuvasta heikkoudesta. "Odotamme, että </w:t>
      </w:r>
      <w:r>
        <w:rPr>
          <w:color w:val="FB5514"/>
        </w:rPr>
        <w:t xml:space="preserve">ensi vuodesta tulee </w:t>
      </w:r>
      <w:r>
        <w:t xml:space="preserve">suhteellisen heikko </w:t>
      </w:r>
      <w:r>
        <w:rPr>
          <w:color w:val="B70639"/>
        </w:rPr>
        <w:t xml:space="preserve">sanomalehtialalla </w:t>
      </w:r>
      <w:r>
        <w:t xml:space="preserve">mainonnan osalta</w:t>
      </w:r>
      <w:r>
        <w:t xml:space="preserve">", sanoi John Morton, </w:t>
      </w:r>
      <w:r>
        <w:rPr>
          <w:color w:val="000D2C"/>
        </w:rPr>
        <w:t xml:space="preserve">Lynch, Jones &amp; Ryanin</w:t>
      </w:r>
      <w:r>
        <w:t xml:space="preserve"> analyytikko</w:t>
      </w:r>
      <w:r>
        <w:t xml:space="preserve">. "</w:t>
      </w:r>
      <w:r>
        <w:t xml:space="preserve">Tulot </w:t>
      </w:r>
      <w:r>
        <w:t xml:space="preserve">pysyvät vakaina </w:t>
      </w:r>
      <w:r>
        <w:rPr>
          <w:color w:val="FB5514"/>
        </w:rPr>
        <w:t xml:space="preserve">ensi vuonna, mutta </w:t>
      </w:r>
      <w:r>
        <w:t xml:space="preserve">emme näe mainonnan trendin kääntyvän." </w:t>
      </w:r>
      <w:r>
        <w:rPr>
          <w:color w:val="F95475"/>
        </w:rPr>
        <w:t xml:space="preserve">Drexel Burnham Lambert Inc:n</w:t>
      </w:r>
      <w:r>
        <w:rPr>
          <w:color w:val="53495F"/>
        </w:rPr>
        <w:t xml:space="preserve"> analyytikko John S. Reidy </w:t>
      </w:r>
      <w:r>
        <w:t xml:space="preserve">sanoi: "</w:t>
      </w:r>
      <w:r>
        <w:rPr>
          <w:color w:val="E115C0"/>
        </w:rPr>
        <w:t xml:space="preserve">The Timesilla on </w:t>
      </w:r>
      <w:r>
        <w:t xml:space="preserve">sama ongelma kuin muillakin kustantajilla: mainoslinjojen määrä on alhainen. </w:t>
      </w:r>
      <w:r>
        <w:t xml:space="preserve">Emme voi heittää vuohia, </w:t>
      </w:r>
      <w:r>
        <w:t xml:space="preserve">ennen kuin </w:t>
      </w:r>
      <w:r>
        <w:rPr>
          <w:color w:val="61FC03"/>
        </w:rPr>
        <w:t xml:space="preserve">todelliset mainosrivimäärät alkavat </w:t>
      </w:r>
      <w:r>
        <w:t xml:space="preserve">nousta." </w:t>
      </w:r>
      <w:r>
        <w:rPr>
          <w:color w:val="DE98FD"/>
        </w:rPr>
        <w:t xml:space="preserve">New York Times Co:n </w:t>
      </w:r>
      <w:r>
        <w:rPr>
          <w:color w:val="5D9608"/>
        </w:rPr>
        <w:t xml:space="preserve">puheenjohtaja ja toimitusjohtaja Arthur Ochs Sulzberger </w:t>
      </w:r>
      <w:r>
        <w:t xml:space="preserve">ilmoitti </w:t>
      </w:r>
      <w:r>
        <w:rPr>
          <w:color w:val="310106"/>
        </w:rPr>
        <w:t xml:space="preserve">neljännesvuosikatsauksessaan, että </w:t>
      </w:r>
      <w:r>
        <w:rPr>
          <w:color w:val="98A088"/>
        </w:rPr>
        <w:t xml:space="preserve">kolmannen neljänneksen </w:t>
      </w:r>
      <w:r>
        <w:t xml:space="preserve">tulokseen vaikuttavat kielteiset tekijät </w:t>
      </w:r>
      <w:r>
        <w:t xml:space="preserve">jatkuvat. Analyytikot olivat samaa mieltä </w:t>
      </w:r>
      <w:r>
        <w:rPr>
          <w:color w:val="E115C0"/>
        </w:rPr>
        <w:t xml:space="preserve">yhtiön</w:t>
      </w:r>
      <w:r>
        <w:t xml:space="preserve"> odotuksista, joiden </w:t>
      </w:r>
      <w:r>
        <w:t xml:space="preserve">mukaan liikevoitto olisi </w:t>
      </w:r>
      <w:r>
        <w:t xml:space="preserve">alhainen </w:t>
      </w:r>
      <w:r>
        <w:t xml:space="preserve">tänä vuonna ja </w:t>
      </w:r>
      <w:r>
        <w:rPr>
          <w:color w:val="FB5514"/>
        </w:rPr>
        <w:t xml:space="preserve">vuonna 1990. </w:t>
      </w:r>
      <w:r>
        <w:rPr>
          <w:color w:val="5D9608"/>
        </w:rPr>
        <w:t xml:space="preserve">Sulzberger </w:t>
      </w:r>
      <w:r>
        <w:t xml:space="preserve">sanoi, että vuonna </w:t>
      </w:r>
      <w:r>
        <w:rPr>
          <w:color w:val="FB5514"/>
        </w:rPr>
        <w:t xml:space="preserve">1990</w:t>
      </w:r>
      <w:r>
        <w:t xml:space="preserve"> suunnitellun </w:t>
      </w:r>
      <w:r>
        <w:rPr>
          <w:color w:val="4F584E"/>
        </w:rPr>
        <w:t xml:space="preserve">uuden väritulostamon </w:t>
      </w:r>
      <w:r>
        <w:t xml:space="preserve">avaaminen </w:t>
      </w:r>
      <w:r>
        <w:t xml:space="preserve">Edisoniin, N.J.:n osavaltioon, </w:t>
      </w:r>
      <w:r>
        <w:t xml:space="preserve">aiheuttaa suuria käynnistys- ja kuolettamiskustannuksia. "</w:t>
      </w:r>
      <w:r>
        <w:rPr>
          <w:color w:val="4F584E"/>
        </w:rPr>
        <w:t xml:space="preserve">Kun Edisonin tulostin otetaan käyttöön ensi kesänä, </w:t>
      </w:r>
      <w:r>
        <w:rPr>
          <w:color w:val="E115C0"/>
        </w:rPr>
        <w:t xml:space="preserve">Timesin </w:t>
      </w:r>
      <w:r>
        <w:rPr>
          <w:color w:val="248AD0"/>
        </w:rPr>
        <w:t xml:space="preserve">tulovertailu </w:t>
      </w:r>
      <w:r>
        <w:t xml:space="preserve">on </w:t>
      </w:r>
      <w:r>
        <w:t xml:space="preserve">tulevaisuudessa vaikeaa</w:t>
      </w:r>
      <w:r>
        <w:t xml:space="preserve">", sanoi Peter Appert, analyytikko C. J. Lawrence, Morgan Grenfell. "Monet sanomalehdet joutuvat kuitenkin samanlaisiin vertailuihin." </w:t>
      </w:r>
      <w:r>
        <w:rPr>
          <w:color w:val="0BC582"/>
        </w:rPr>
        <w:t xml:space="preserve">Yhtiön </w:t>
      </w:r>
      <w:r>
        <w:rPr>
          <w:color w:val="FEB8C8"/>
        </w:rPr>
        <w:t xml:space="preserve">kaapelitoimiluvan </w:t>
      </w:r>
      <w:r>
        <w:rPr>
          <w:color w:val="00587F"/>
        </w:rPr>
        <w:t xml:space="preserve">myynnistä kertyi </w:t>
      </w:r>
      <w:r>
        <w:t xml:space="preserve">verojen jälkeen </w:t>
      </w:r>
      <w:r>
        <w:rPr>
          <w:color w:val="5C5300"/>
        </w:rPr>
        <w:t xml:space="preserve">193,3 miljoonan dollarin voitto, </w:t>
      </w:r>
      <w:r>
        <w:rPr>
          <w:color w:val="9F6551"/>
        </w:rPr>
        <w:t xml:space="preserve">josta </w:t>
      </w:r>
      <w:r>
        <w:rPr>
          <w:color w:val="5C5300"/>
        </w:rPr>
        <w:t xml:space="preserve">osa käytetään velan lyhentämiseen</w:t>
      </w:r>
      <w:r>
        <w:t xml:space="preserve">. </w:t>
      </w:r>
      <w:r>
        <w:rPr>
          <w:color w:val="E115C0"/>
        </w:rPr>
        <w:t xml:space="preserve">Yhtiöllä </w:t>
      </w:r>
      <w:r>
        <w:t xml:space="preserve">on myös </w:t>
      </w:r>
      <w:r>
        <w:t xml:space="preserve">suunnitelma osakkeiden takaisinostosta. </w:t>
      </w:r>
      <w:r>
        <w:rPr>
          <w:color w:val="BCFEC6"/>
        </w:rPr>
        <w:t xml:space="preserve">Analyytikot </w:t>
      </w:r>
      <w:r>
        <w:t xml:space="preserve">sanovat </w:t>
      </w:r>
      <w:r>
        <w:t xml:space="preserve">olleensa vaikuttuneita yhtiön </w:t>
      </w:r>
      <w:r>
        <w:rPr>
          <w:color w:val="932C70"/>
        </w:rPr>
        <w:t xml:space="preserve">sanomalehtiryhmän</w:t>
      </w:r>
      <w:r>
        <w:rPr>
          <w:color w:val="2B1B04"/>
        </w:rPr>
        <w:t xml:space="preserve">, joka koostuu </w:t>
      </w:r>
      <w:r>
        <w:rPr>
          <w:color w:val="B5AFC4"/>
        </w:rPr>
        <w:t xml:space="preserve">Timesista</w:t>
      </w:r>
      <w:r>
        <w:rPr>
          <w:color w:val="2B1B04"/>
        </w:rPr>
        <w:t xml:space="preserve">, 35 alueellisesta sanomalehdestä ja kolmanneksen osuudesta International Herald Tribune -lehdestä, </w:t>
      </w:r>
      <w:r>
        <w:t xml:space="preserve">tuloksesta</w:t>
      </w:r>
      <w:r>
        <w:t xml:space="preserve">; </w:t>
      </w:r>
      <w:r>
        <w:rPr>
          <w:color w:val="932C70"/>
        </w:rPr>
        <w:t xml:space="preserve">ryhmän </w:t>
      </w:r>
      <w:r>
        <w:t xml:space="preserve">liikevoitto </w:t>
      </w:r>
      <w:r>
        <w:t xml:space="preserve">nousi hieman 34,5 miljoonasta dollarista 34,9 miljoonaan dollariin </w:t>
      </w:r>
      <w:r>
        <w:rPr>
          <w:color w:val="98A088"/>
        </w:rPr>
        <w:t xml:space="preserve">vuosineljänneksellä</w:t>
      </w:r>
      <w:r>
        <w:t xml:space="preserve">, vaikka myynti oli heikkoa. </w:t>
      </w:r>
      <w:r>
        <w:rPr>
          <w:color w:val="F95475"/>
        </w:rPr>
        <w:t xml:space="preserve">Drexel Burnhamin</w:t>
      </w:r>
      <w:r>
        <w:rPr>
          <w:color w:val="53495F"/>
        </w:rPr>
        <w:t xml:space="preserve"> Reidy huomautti</w:t>
      </w:r>
      <w:r>
        <w:t xml:space="preserve">, että "voitot pitivät pintansa vaikeassa myynnin vaikeutuneessa ympäristössä. Kun voitot pysyvät vakaina alhaisen myynnin aikana, se on hyvä merkki.</w:t>
      </w:r>
    </w:p>
    <w:p>
      <w:r>
        <w:rPr>
          <w:b/>
        </w:rPr>
        <w:t xml:space="preserve">Asiakirjan numero 1396</w:t>
      </w:r>
    </w:p>
    <w:p>
      <w:r>
        <w:rPr>
          <w:b/>
        </w:rPr>
        <w:t xml:space="preserve">Asiakirjan tunniste: wsj1694-001</w:t>
      </w:r>
    </w:p>
    <w:p>
      <w:r>
        <w:t xml:space="preserve">Sijoittajat juhlistivat mustan maanantain toista vuosipäivää ostovimmalla sekä osakkeissa että joukkovelkakirjoissa. </w:t>
      </w:r>
      <w:r>
        <w:rPr>
          <w:color w:val="310106"/>
        </w:rPr>
        <w:t xml:space="preserve">Dollari </w:t>
      </w:r>
      <w:r>
        <w:t xml:space="preserve">oli kuitenkin vaihteleva. Osake- ja joukkolainasijoittajia lohdutti </w:t>
      </w:r>
      <w:r>
        <w:rPr>
          <w:color w:val="FEFB0A"/>
        </w:rPr>
        <w:t xml:space="preserve">viime kuussa </w:t>
      </w:r>
      <w:r>
        <w:rPr>
          <w:color w:val="04640D"/>
        </w:rPr>
        <w:t xml:space="preserve">rohkaisevan alhainen inflaatio</w:t>
      </w:r>
      <w:r>
        <w:t xml:space="preserve">. </w:t>
      </w:r>
      <w:r>
        <w:rPr>
          <w:color w:val="04640D"/>
        </w:rPr>
        <w:t xml:space="preserve">Tämä uutinen </w:t>
      </w:r>
      <w:r>
        <w:t xml:space="preserve">herätti toiveita uusista koronalennuksista. Pitkäaikaisten valtionlainojen hinnat elpyivät välittömästi ja saivat </w:t>
      </w:r>
      <w:r>
        <w:rPr>
          <w:color w:val="FB5514"/>
        </w:rPr>
        <w:t xml:space="preserve">osakemarkkinat </w:t>
      </w:r>
      <w:r>
        <w:t xml:space="preserve">liikkeelle heti </w:t>
      </w:r>
      <w:r>
        <w:t xml:space="preserve">avauskellon soidessa. </w:t>
      </w:r>
      <w:r>
        <w:rPr>
          <w:color w:val="E115C0"/>
        </w:rPr>
        <w:t xml:space="preserve">Teollisuusyritysten osakkeita kuvaava Dow Jones -indeksi </w:t>
      </w:r>
      <w:r>
        <w:rPr>
          <w:color w:val="00587F"/>
        </w:rPr>
        <w:t xml:space="preserve">nousi </w:t>
      </w:r>
      <w:r>
        <w:rPr>
          <w:color w:val="0BC582"/>
        </w:rPr>
        <w:t xml:space="preserve">iltapäivään</w:t>
      </w:r>
      <w:r>
        <w:rPr>
          <w:color w:val="00587F"/>
        </w:rPr>
        <w:t xml:space="preserve"> mennessä </w:t>
      </w:r>
      <w:r>
        <w:rPr>
          <w:color w:val="00587F"/>
        </w:rPr>
        <w:t xml:space="preserve">noin 60 pistettä ja päätyi 39,55 pisteen nousuun 2 683,20 pisteeseen</w:t>
      </w:r>
      <w:r>
        <w:t xml:space="preserve">. </w:t>
      </w:r>
      <w:r>
        <w:rPr>
          <w:color w:val="00587F"/>
        </w:rPr>
        <w:t xml:space="preserve">Tämä </w:t>
      </w:r>
      <w:r>
        <w:t xml:space="preserve">nosti viikon keskimääräisen kokonaisvoiton noin 114 pisteeseen. Teollisuusosakkeet ovat nousseet yli 54 prosenttia vuoden 1987 romahduksen jälkeen, ja </w:t>
      </w:r>
      <w:r>
        <w:rPr>
          <w:color w:val="FEB8C8"/>
        </w:rPr>
        <w:t xml:space="preserve">tämä laajalti seurattu </w:t>
      </w:r>
      <w:r>
        <w:rPr>
          <w:color w:val="9E8317"/>
        </w:rPr>
        <w:t xml:space="preserve">markkinabarometri </w:t>
      </w:r>
      <w:r>
        <w:t xml:space="preserve">on noin 4 prosenttia alempana kuin </w:t>
      </w:r>
      <w:r>
        <w:t xml:space="preserve">aiemmin </w:t>
      </w:r>
      <w:r>
        <w:rPr>
          <w:color w:val="01190F"/>
        </w:rPr>
        <w:t xml:space="preserve">tässä kuussa </w:t>
      </w:r>
      <w:r>
        <w:rPr>
          <w:color w:val="FEB8C8"/>
        </w:rPr>
        <w:t xml:space="preserve">saavutettu </w:t>
      </w:r>
      <w:r>
        <w:t xml:space="preserve">ennätyskorkeus</w:t>
      </w:r>
      <w:r>
        <w:t xml:space="preserve">. </w:t>
      </w:r>
      <w:r>
        <w:rPr>
          <w:color w:val="847D81"/>
        </w:rPr>
        <w:t xml:space="preserve">Osakemarkkinoiden elpymistä </w:t>
      </w:r>
      <w:r>
        <w:t xml:space="preserve">ovat johtaneet turvasatamapaperit, mutta toisin kuin maanantain nousu, se on ollut laaja-alaista. OTC-markkinoilla kaupankäynnin kohteena olevat osakkeet, joita johtivat teknologiayhtiöiden liikkeeseenlaskut, tuottivat paremmin kuin </w:t>
      </w:r>
      <w:r>
        <w:rPr>
          <w:color w:val="FEB8C8"/>
        </w:rPr>
        <w:t xml:space="preserve">teollisuusyritysten osakkeita sisältävä indeksi</w:t>
      </w:r>
      <w:r>
        <w:t xml:space="preserve">. </w:t>
      </w:r>
      <w:r>
        <w:rPr>
          <w:color w:val="58018B"/>
        </w:rPr>
        <w:t xml:space="preserve">Nasdaq composite -indeksi </w:t>
      </w:r>
      <w:r>
        <w:t xml:space="preserve">nousi 7,52 pistettä eli 1,6 % </w:t>
      </w:r>
      <w:r>
        <w:rPr>
          <w:color w:val="B70639"/>
        </w:rPr>
        <w:t xml:space="preserve">470,80 pisteeseen, </w:t>
      </w:r>
      <w:r>
        <w:rPr>
          <w:color w:val="58018B"/>
        </w:rPr>
        <w:t xml:space="preserve">mikä</w:t>
      </w:r>
      <w:r>
        <w:t xml:space="preserve"> oli </w:t>
      </w:r>
      <w:r>
        <w:t xml:space="preserve">suurin yhden päivän pistelasku tänä vuonna. Monet yritysostoon osallistuvista osakkeista nousivat, kun uutisoitiin, että eräs ryhmä oli saanut rahoitussitoumuksen American Medical International Inc:n vireillä olevaan yritysostoon. </w:t>
      </w:r>
      <w:r>
        <w:rPr>
          <w:color w:val="703B01"/>
        </w:rPr>
        <w:t xml:space="preserve">Välittäjäosakkeet </w:t>
      </w:r>
      <w:r>
        <w:t xml:space="preserve">olivat suurimpia voittajia</w:t>
      </w:r>
      <w:r>
        <w:rPr>
          <w:color w:val="703B01"/>
        </w:rPr>
        <w:t xml:space="preserve">, jotka </w:t>
      </w:r>
      <w:r>
        <w:rPr>
          <w:color w:val="703B01"/>
        </w:rPr>
        <w:t xml:space="preserve">vastasivat valtavaan kaupankäyntivolyymiin</w:t>
      </w:r>
      <w:r>
        <w:t xml:space="preserve">. </w:t>
      </w:r>
      <w:r>
        <w:rPr>
          <w:color w:val="118B8A"/>
        </w:rPr>
        <w:t xml:space="preserve">Hallituksen mukaan </w:t>
      </w:r>
      <w:r>
        <w:rPr>
          <w:color w:val="4AFEFA"/>
        </w:rPr>
        <w:t xml:space="preserve">kuluttajahinnat </w:t>
      </w:r>
      <w:r>
        <w:rPr>
          <w:color w:val="118B8A"/>
        </w:rPr>
        <w:t xml:space="preserve">nousivat </w:t>
      </w:r>
      <w:r>
        <w:rPr>
          <w:color w:val="FCB164"/>
        </w:rPr>
        <w:t xml:space="preserve">viime kuussa </w:t>
      </w:r>
      <w:r>
        <w:rPr>
          <w:color w:val="118B8A"/>
        </w:rPr>
        <w:t xml:space="preserve">vain 0,2 prosenttia</w:t>
      </w:r>
      <w:r>
        <w:t xml:space="preserve">. Ekonomistit olivat odottaneet kaksinkertaista nousua. </w:t>
      </w:r>
      <w:r>
        <w:rPr>
          <w:color w:val="118B8A"/>
        </w:rPr>
        <w:t xml:space="preserve">Nämä uutiset </w:t>
      </w:r>
      <w:r>
        <w:t xml:space="preserve">ja tuoreet merkit talouden pysähtyneisyydestä lisäävät huomattavasti painetta, joka </w:t>
      </w:r>
      <w:r>
        <w:rPr>
          <w:color w:val="796EE6"/>
        </w:rPr>
        <w:t xml:space="preserve">kohdistuu Yhdysvaltain keskuspankkiin (Federal Reserve), </w:t>
      </w:r>
      <w:r>
        <w:t xml:space="preserve">jotta se </w:t>
      </w:r>
      <w:r>
        <w:rPr>
          <w:color w:val="000D2C"/>
        </w:rPr>
        <w:t xml:space="preserve">löysentäisi luotonantoa entisestään</w:t>
      </w:r>
      <w:r>
        <w:t xml:space="preserve">, </w:t>
      </w:r>
      <w:r>
        <w:rPr>
          <w:color w:val="000D2C"/>
        </w:rPr>
        <w:t xml:space="preserve">mikä </w:t>
      </w:r>
      <w:r>
        <w:t xml:space="preserve">puolestaan olisi hyvä uutinen osakkeille, sijoitusjohtajat sanovat. "Näen paljon merkkejä talouden hidastumisesta, ja </w:t>
      </w:r>
      <w:r>
        <w:rPr>
          <w:color w:val="53495F"/>
        </w:rPr>
        <w:t xml:space="preserve">se </w:t>
      </w:r>
      <w:r>
        <w:t xml:space="preserve">tarkoittaa, </w:t>
      </w:r>
      <w:r>
        <w:rPr>
          <w:color w:val="F95475"/>
        </w:rPr>
        <w:t xml:space="preserve">että </w:t>
      </w:r>
      <w:r>
        <w:t xml:space="preserve">korkonäkymäni ovat laskusuunnassa", sanoi </w:t>
      </w:r>
      <w:r>
        <w:rPr>
          <w:color w:val="F95475"/>
        </w:rPr>
        <w:t xml:space="preserve">Garnett L. Keith Jr, Prudential Insurance Co. of American varapuheenjohtaja, joka on yksi maan suurimmista institutionaalisista sijoittajista</w:t>
      </w:r>
      <w:r>
        <w:t xml:space="preserve">. </w:t>
      </w:r>
      <w:r>
        <w:rPr>
          <w:color w:val="796EE6"/>
        </w:rPr>
        <w:t xml:space="preserve">Liittovaltion keskuspankin </w:t>
      </w:r>
      <w:r>
        <w:t xml:space="preserve">virkamiehet </w:t>
      </w:r>
      <w:r>
        <w:t xml:space="preserve">eivät todennäköisesti laske korkoja välittömästi, </w:t>
      </w:r>
      <w:r>
        <w:rPr>
          <w:color w:val="F95475"/>
        </w:rPr>
        <w:t xml:space="preserve">Keith </w:t>
      </w:r>
      <w:r>
        <w:t xml:space="preserve">sanoi</w:t>
      </w:r>
      <w:r>
        <w:t xml:space="preserve">. </w:t>
      </w:r>
      <w:r>
        <w:t xml:space="preserve">Inflaatiouutisista huolimatta </w:t>
      </w:r>
      <w:r>
        <w:rPr>
          <w:color w:val="61FC03"/>
        </w:rPr>
        <w:t xml:space="preserve">useat </w:t>
      </w:r>
      <w:r>
        <w:rPr>
          <w:color w:val="5D9608"/>
        </w:rPr>
        <w:t xml:space="preserve">keskuspankin </w:t>
      </w:r>
      <w:r>
        <w:rPr>
          <w:color w:val="61FC03"/>
        </w:rPr>
        <w:t xml:space="preserve">virkamiehet </w:t>
      </w:r>
      <w:r>
        <w:t xml:space="preserve">pelkäävät edelleen </w:t>
      </w:r>
      <w:r>
        <w:t xml:space="preserve">kuluttajahintapaineiden kiihtyvän, koska he pitävät kiinni siitä, </w:t>
      </w:r>
      <w:r>
        <w:rPr>
          <w:color w:val="DE98FD"/>
        </w:rPr>
        <w:t xml:space="preserve">että </w:t>
      </w:r>
      <w:r>
        <w:rPr>
          <w:color w:val="98A088"/>
        </w:rPr>
        <w:t xml:space="preserve">talous </w:t>
      </w:r>
      <w:r>
        <w:rPr>
          <w:color w:val="DE98FD"/>
        </w:rPr>
        <w:t xml:space="preserve">on vahvempi kuin yleisesti uskotaan</w:t>
      </w:r>
      <w:r>
        <w:t xml:space="preserve">. </w:t>
      </w:r>
      <w:r>
        <w:rPr>
          <w:color w:val="4F584E"/>
        </w:rPr>
        <w:t xml:space="preserve">Wall </w:t>
      </w:r>
      <w:r>
        <w:t xml:space="preserve">Streetin analyytikot </w:t>
      </w:r>
      <w:r>
        <w:t xml:space="preserve">odottavat kuitenkin </w:t>
      </w:r>
      <w:r>
        <w:rPr>
          <w:color w:val="248AD0"/>
        </w:rPr>
        <w:t xml:space="preserve">lisää merkkejä talouden heikkoudesta </w:t>
      </w:r>
      <w:r>
        <w:t xml:space="preserve">hallituksen raporteissa lähiviikkoina</w:t>
      </w:r>
      <w:r>
        <w:t xml:space="preserve">. </w:t>
      </w:r>
      <w:r>
        <w:rPr>
          <w:color w:val="5C5300"/>
        </w:rPr>
        <w:t xml:space="preserve">Jos </w:t>
      </w:r>
      <w:r>
        <w:rPr>
          <w:color w:val="5C5300"/>
        </w:rPr>
        <w:t xml:space="preserve">näin on, </w:t>
      </w:r>
      <w:r>
        <w:rPr>
          <w:color w:val="5C5300"/>
        </w:rPr>
        <w:t xml:space="preserve">tämä </w:t>
      </w:r>
      <w:r>
        <w:t xml:space="preserve">takaa </w:t>
      </w:r>
      <w:r>
        <w:rPr>
          <w:color w:val="BCFEC6"/>
        </w:rPr>
        <w:t xml:space="preserve">uuden äkillisen korkojen laskun </w:t>
      </w:r>
      <w:r>
        <w:t xml:space="preserve">noin kuukauden sisällä</w:t>
      </w:r>
      <w:r>
        <w:t xml:space="preserve">. Tämän jälkeen sen </w:t>
      </w:r>
      <w:r>
        <w:rPr>
          <w:color w:val="BCFEC6"/>
        </w:rPr>
        <w:t xml:space="preserve">odotetaan </w:t>
      </w:r>
      <w:r>
        <w:t xml:space="preserve">saavan </w:t>
      </w:r>
      <w:r>
        <w:rPr>
          <w:color w:val="932C70"/>
        </w:rPr>
        <w:t xml:space="preserve">pankit </w:t>
      </w:r>
      <w:r>
        <w:t xml:space="preserve">leikkaamaan </w:t>
      </w:r>
      <w:r>
        <w:t xml:space="preserve">prime-lainakorkojaan, jotka ovat monien yritys- ja kulutusluottojen viitearvo, puolella prosenttiyksiköllä 10 prosenttiin. "Emme ole vielä missään nimessä selvinneet metsästä", sanoi George R. Mateyo, Clevelandissa toimivan Carnegie Capital Management Co:n pääjohtaja. </w:t>
      </w:r>
      <w:r>
        <w:t xml:space="preserve">Mutta </w:t>
      </w:r>
      <w:r>
        <w:rPr>
          <w:color w:val="2B1B04"/>
        </w:rPr>
        <w:t xml:space="preserve">talous </w:t>
      </w:r>
      <w:r>
        <w:t xml:space="preserve">"on hidastumassa niin paljon, että </w:t>
      </w:r>
      <w:r>
        <w:rPr>
          <w:color w:val="796EE6"/>
        </w:rPr>
        <w:t xml:space="preserve">Federal Reserve voi </w:t>
      </w:r>
      <w:r>
        <w:t xml:space="preserve">laskea korkoja". Monet yksittäiset sijoittajat eivät kuitenkaan luota osakkeisiin, koska valtavilla subprime-lainojen markkinoilla on havaittavissa uusia merkkejä hauraudesta. Sijoittajat ovat myös täynnä huolta </w:t>
      </w:r>
      <w:r>
        <w:rPr>
          <w:color w:val="B5AFC4"/>
        </w:rPr>
        <w:t xml:space="preserve">tämän päivän "haamutunnista"</w:t>
      </w:r>
      <w:r>
        <w:rPr>
          <w:color w:val="D4C67A"/>
        </w:rPr>
        <w:t xml:space="preserve">, kun </w:t>
      </w:r>
      <w:r>
        <w:rPr>
          <w:color w:val="AE7AA1"/>
        </w:rPr>
        <w:t xml:space="preserve">osakeindeksifutuurit ja yksittäisten osakkeiden optiot päättyvät </w:t>
      </w:r>
      <w:r>
        <w:rPr>
          <w:color w:val="AE7AA1"/>
        </w:rPr>
        <w:t xml:space="preserve">myöhemmin tässä </w:t>
      </w:r>
      <w:r>
        <w:rPr>
          <w:color w:val="C2A393"/>
        </w:rPr>
        <w:t xml:space="preserve">kuussa</w:t>
      </w:r>
      <w:r>
        <w:t xml:space="preserve">. </w:t>
      </w:r>
      <w:r>
        <w:rPr>
          <w:color w:val="0232FD"/>
        </w:rPr>
        <w:t xml:space="preserve">Tämä ilmiö </w:t>
      </w:r>
      <w:r>
        <w:t xml:space="preserve">aiheuttaa usein </w:t>
      </w:r>
      <w:r>
        <w:t xml:space="preserve">hurjia heilahteluja osakekursseissa kaupankäyntipäivän lopussa. </w:t>
      </w:r>
      <w:r>
        <w:rPr>
          <w:color w:val="4F584E"/>
        </w:rPr>
        <w:t xml:space="preserve">Pörssin </w:t>
      </w:r>
      <w:r>
        <w:t xml:space="preserve">päätoiminnasta</w:t>
      </w:r>
      <w:r>
        <w:t xml:space="preserve">: vilkkaan kaupankäynnin aikana osakekurssit nousevat yhtäkkiä. </w:t>
      </w:r>
      <w:r>
        <w:rPr>
          <w:color w:val="4F584E"/>
        </w:rPr>
        <w:t xml:space="preserve">New Yorkin pörssin </w:t>
      </w:r>
      <w:r>
        <w:t xml:space="preserve">volyymi </w:t>
      </w:r>
      <w:r>
        <w:t xml:space="preserve">nousi 198,1 miljoonaan osakkeeseen keskiviikon 166,9 miljoonasta. </w:t>
      </w:r>
      <w:r>
        <w:rPr>
          <w:color w:val="4F584E"/>
        </w:rPr>
        <w:t xml:space="preserve">New Yorkin pörssin </w:t>
      </w:r>
      <w:r>
        <w:t xml:space="preserve">nousevien </w:t>
      </w:r>
      <w:r>
        <w:rPr>
          <w:color w:val="4F584E"/>
        </w:rPr>
        <w:t xml:space="preserve">pörssinoteerausten määrä oli </w:t>
      </w:r>
      <w:r>
        <w:t xml:space="preserve">1235:355 laskevien pörssinoteerausten määrää suurempi. </w:t>
      </w:r>
      <w:r>
        <w:rPr>
          <w:color w:val="310106"/>
        </w:rPr>
        <w:t xml:space="preserve">Dollari </w:t>
      </w:r>
      <w:r>
        <w:t xml:space="preserve">oli vaihteleva. Se </w:t>
      </w:r>
      <w:r>
        <w:rPr>
          <w:color w:val="6A3A35"/>
        </w:rPr>
        <w:t xml:space="preserve">oli 141,70 jenissä New Yorkissa </w:t>
      </w:r>
      <w:r>
        <w:rPr>
          <w:color w:val="6A3A35"/>
        </w:rPr>
        <w:t xml:space="preserve">myöhään eilen </w:t>
      </w:r>
      <w:r>
        <w:rPr>
          <w:color w:val="BA6801"/>
        </w:rPr>
        <w:t xml:space="preserve">iltapäivällä</w:t>
      </w:r>
      <w:r>
        <w:t xml:space="preserve">, </w:t>
      </w:r>
      <w:r>
        <w:t xml:space="preserve">kun se keskiviikkoiltana oli 141,45 jeniä. Se kuitenkin laski 18485 markasta 18470 markkaan.</w:t>
      </w:r>
    </w:p>
    <w:p>
      <w:r>
        <w:rPr>
          <w:b/>
        </w:rPr>
        <w:t xml:space="preserve">Asiakirjan numero 1397</w:t>
      </w:r>
    </w:p>
    <w:p>
      <w:r>
        <w:rPr>
          <w:b/>
        </w:rPr>
        <w:t xml:space="preserve">Asiakirjan tunniste: wsj1695-001</w:t>
      </w:r>
    </w:p>
    <w:p>
      <w:r>
        <w:rPr>
          <w:color w:val="04640D"/>
        </w:rPr>
        <w:t xml:space="preserve">GOP:n </w:t>
      </w:r>
      <w:r>
        <w:rPr>
          <w:color w:val="310106"/>
        </w:rPr>
        <w:t xml:space="preserve">kongressiehdokkaan</w:t>
      </w:r>
      <w:r>
        <w:t xml:space="preserve"> tiistain debakeli </w:t>
      </w:r>
      <w:r>
        <w:rPr>
          <w:color w:val="FEFB0A"/>
        </w:rPr>
        <w:t xml:space="preserve">Mississippin piirissä</w:t>
      </w:r>
      <w:r>
        <w:t xml:space="preserve">, joka </w:t>
      </w:r>
      <w:r>
        <w:t xml:space="preserve">ei ole tukenut demokraattista presidenttiehdokasta sitten Adlai Stevensonin, on jälleen yksi muistutus siitä, että ainakin </w:t>
      </w:r>
      <w:r>
        <w:rPr>
          <w:color w:val="E115C0"/>
        </w:rPr>
        <w:t xml:space="preserve">liittovaltion tasolla </w:t>
      </w:r>
      <w:r>
        <w:t xml:space="preserve">poliittinen "äänestäminen ehdokkaan puoluekantaan katsomatta" </w:t>
      </w:r>
      <w:r>
        <w:t xml:space="preserve">on lisääntynyt </w:t>
      </w:r>
      <w:r>
        <w:rPr>
          <w:color w:val="00587F"/>
        </w:rPr>
        <w:t xml:space="preserve">viimeisen puolen vuosisadan aikana. </w:t>
      </w:r>
      <w:r>
        <w:rPr>
          <w:color w:val="FEB8C8"/>
        </w:rPr>
        <w:t xml:space="preserve">Ainoastaan yhtenä presidentinvaalivuonna ennen vuotta 1948 </w:t>
      </w:r>
      <w:r>
        <w:rPr>
          <w:color w:val="847D81"/>
        </w:rPr>
        <w:t xml:space="preserve">yli 20 prosenttia </w:t>
      </w:r>
      <w:r>
        <w:rPr>
          <w:color w:val="58018B"/>
        </w:rPr>
        <w:t xml:space="preserve">maan</w:t>
      </w:r>
      <w:r>
        <w:rPr>
          <w:color w:val="847D81"/>
        </w:rPr>
        <w:t xml:space="preserve"> kongressipiireistä </w:t>
      </w:r>
      <w:r>
        <w:rPr>
          <w:color w:val="FEB8C8"/>
        </w:rPr>
        <w:t xml:space="preserve">valitsi </w:t>
      </w:r>
      <w:r>
        <w:rPr>
          <w:color w:val="0BC582"/>
        </w:rPr>
        <w:t xml:space="preserve">puolueen ehdokkaan </w:t>
      </w:r>
      <w:r>
        <w:rPr>
          <w:color w:val="9E8317"/>
        </w:rPr>
        <w:t xml:space="preserve">Valkoiseen taloon </w:t>
      </w:r>
      <w:r>
        <w:rPr>
          <w:color w:val="0BC582"/>
        </w:rPr>
        <w:t xml:space="preserve">muuna </w:t>
      </w:r>
      <w:r>
        <w:rPr>
          <w:color w:val="FEB8C8"/>
        </w:rPr>
        <w:t xml:space="preserve">kuin </w:t>
      </w:r>
      <w:r>
        <w:rPr>
          <w:color w:val="01190F"/>
        </w:rPr>
        <w:t xml:space="preserve">edustajainhuoneen ehdokkaana</w:t>
      </w:r>
      <w:r>
        <w:t xml:space="preserve">. </w:t>
      </w:r>
      <w:r>
        <w:t xml:space="preserve">Nyt </w:t>
      </w:r>
      <w:r>
        <w:rPr>
          <w:color w:val="FEB8C8"/>
        </w:rPr>
        <w:t xml:space="preserve">nämä prosenttiosuudet ovat </w:t>
      </w:r>
      <w:r>
        <w:t xml:space="preserve">rutiininomaisesti jopa kolmasosa ja kahdesti yli 40 prosenttia. Kuten tiedämme, </w:t>
      </w:r>
      <w:r>
        <w:rPr>
          <w:color w:val="B70639"/>
        </w:rPr>
        <w:t xml:space="preserve">äänestäjillä on taipumus </w:t>
      </w:r>
      <w:r>
        <w:t xml:space="preserve">suosia </w:t>
      </w:r>
      <w:r>
        <w:rPr>
          <w:color w:val="703B01"/>
        </w:rPr>
        <w:t xml:space="preserve">republikaaneja </w:t>
      </w:r>
      <w:r>
        <w:t xml:space="preserve">pikemminkin presidenttiehdokkuudesta kuin </w:t>
      </w:r>
      <w:r>
        <w:rPr>
          <w:color w:val="310106"/>
        </w:rPr>
        <w:t xml:space="preserve">kongressista käytävässä kilpailussa</w:t>
      </w:r>
      <w:r>
        <w:t xml:space="preserve">. </w:t>
      </w:r>
      <w:r>
        <w:t xml:space="preserve">Goldwaterin presidenttiehdokkuutta lukuun ottamatta </w:t>
      </w:r>
      <w:r>
        <w:t xml:space="preserve">kaikissa presidentinvaaleissa </w:t>
      </w:r>
      <w:r>
        <w:rPr>
          <w:color w:val="00587F"/>
        </w:rPr>
        <w:t xml:space="preserve">viimeisen puolen vuosisadan aikana </w:t>
      </w:r>
      <w:r>
        <w:rPr>
          <w:color w:val="F7F1DF"/>
        </w:rPr>
        <w:t xml:space="preserve">republikaaninen puolue </w:t>
      </w:r>
      <w:r>
        <w:t xml:space="preserve">on voittanut </w:t>
      </w:r>
      <w:r>
        <w:t xml:space="preserve">presidentinvaaleissa suuremman prosenttiosuuden suuren puolueen äänistä kuin sillä on ollut </w:t>
      </w:r>
      <w:r>
        <w:rPr>
          <w:color w:val="118B8A"/>
        </w:rPr>
        <w:t xml:space="preserve">paikkoja </w:t>
      </w:r>
      <w:r>
        <w:rPr>
          <w:color w:val="4AFEFA"/>
        </w:rPr>
        <w:t xml:space="preserve">kongressissa </w:t>
      </w:r>
      <w:r>
        <w:t xml:space="preserve">tai </w:t>
      </w:r>
      <w:r>
        <w:rPr>
          <w:color w:val="310106"/>
        </w:rPr>
        <w:t xml:space="preserve">kongressin </w:t>
      </w:r>
      <w:r>
        <w:t xml:space="preserve">kansanäänestyksessä</w:t>
      </w:r>
      <w:r>
        <w:t xml:space="preserve">. </w:t>
      </w:r>
      <w:r>
        <w:rPr>
          <w:color w:val="FCB164"/>
        </w:rPr>
        <w:t xml:space="preserve">Ennen vuotta 1932 </w:t>
      </w:r>
      <w:r>
        <w:t xml:space="preserve">tilanne oli lähes päinvastainen. Mikä selittää viime vuosikymmenten tulokset? </w:t>
      </w:r>
      <w:r>
        <w:rPr>
          <w:color w:val="796EE6"/>
        </w:rPr>
        <w:t xml:space="preserve">Amerikkalaisten </w:t>
      </w:r>
      <w:r>
        <w:t xml:space="preserve">kahtiajakautunut </w:t>
      </w:r>
      <w:r>
        <w:rPr>
          <w:color w:val="796EE6"/>
        </w:rPr>
        <w:t xml:space="preserve">persoonallisuus </w:t>
      </w:r>
      <w:r>
        <w:rPr>
          <w:color w:val="796EE6"/>
        </w:rPr>
        <w:t xml:space="preserve">äänestyspaikoilla </w:t>
      </w:r>
      <w:r>
        <w:t xml:space="preserve">voidaan selittää ainakin osittain </w:t>
      </w:r>
      <w:r>
        <w:rPr>
          <w:color w:val="53495F"/>
        </w:rPr>
        <w:t xml:space="preserve">yksinkertaisella talousteorialla</w:t>
      </w:r>
      <w:r>
        <w:t xml:space="preserve">. </w:t>
      </w:r>
      <w:r>
        <w:rPr>
          <w:color w:val="53495F"/>
        </w:rPr>
        <w:t xml:space="preserve">Teoria </w:t>
      </w:r>
      <w:r>
        <w:t xml:space="preserve">perustuu </w:t>
      </w:r>
      <w:r>
        <w:rPr>
          <w:color w:val="F95475"/>
        </w:rPr>
        <w:t xml:space="preserve">kolmeen oletukseen</w:t>
      </w:r>
      <w:r>
        <w:t xml:space="preserve">: 1) </w:t>
      </w:r>
      <w:r>
        <w:rPr>
          <w:color w:val="61FC03"/>
        </w:rPr>
        <w:t xml:space="preserve">Äänestäjät </w:t>
      </w:r>
      <w:r>
        <w:t xml:space="preserve">voivat </w:t>
      </w:r>
      <w:r>
        <w:t xml:space="preserve">"ostaa" toisen </w:t>
      </w:r>
      <w:r>
        <w:rPr>
          <w:color w:val="5D9608"/>
        </w:rPr>
        <w:t xml:space="preserve">kahdesta brändistä </w:t>
      </w:r>
      <w:r>
        <w:t xml:space="preserve">valitessaan </w:t>
      </w:r>
      <w:r>
        <w:t xml:space="preserve">poliittisia edustajiaan </w:t>
      </w:r>
      <w:r>
        <w:t xml:space="preserve">- </w:t>
      </w:r>
      <w:r>
        <w:rPr>
          <w:color w:val="DE98FD"/>
        </w:rPr>
        <w:t xml:space="preserve">republikaanisen brändin</w:t>
      </w:r>
      <w:r>
        <w:rPr>
          <w:color w:val="98A088"/>
        </w:rPr>
        <w:t xml:space="preserve">, joka </w:t>
      </w:r>
      <w:r>
        <w:rPr>
          <w:color w:val="DE98FD"/>
        </w:rPr>
        <w:t xml:space="preserve">uskoo minimalistiseen hallintoon ja yksityisten markkinoiden hyveisiin enemmän kuin </w:t>
      </w:r>
      <w:r>
        <w:rPr>
          <w:color w:val="248AD0"/>
        </w:rPr>
        <w:t xml:space="preserve">julkisten oikeudenkäyntien </w:t>
      </w:r>
      <w:r>
        <w:rPr>
          <w:color w:val="DE98FD"/>
        </w:rPr>
        <w:t xml:space="preserve">paheisiin, </w:t>
      </w:r>
      <w:r>
        <w:rPr>
          <w:color w:val="5D9608"/>
        </w:rPr>
        <w:t xml:space="preserve">ja </w:t>
      </w:r>
      <w:r>
        <w:rPr>
          <w:color w:val="5C5300"/>
        </w:rPr>
        <w:t xml:space="preserve">demokraattisen brändin, </w:t>
      </w:r>
      <w:r>
        <w:rPr>
          <w:color w:val="9F6551"/>
        </w:rPr>
        <w:t xml:space="preserve">joka </w:t>
      </w:r>
      <w:r>
        <w:rPr>
          <w:color w:val="5C5300"/>
        </w:rPr>
        <w:t xml:space="preserve">uskoo suureen hallintoon ja </w:t>
      </w:r>
      <w:r>
        <w:rPr>
          <w:color w:val="BCFEC6"/>
        </w:rPr>
        <w:t xml:space="preserve">hallituksen väliintuloon </w:t>
      </w:r>
      <w:r>
        <w:rPr>
          <w:color w:val="BCFEC6"/>
        </w:rPr>
        <w:t xml:space="preserve">yksityisten etujen tavoitteluun liittyvien ylilyöntien korjaamiseksi</w:t>
      </w:r>
      <w:r>
        <w:t xml:space="preserve">. </w:t>
      </w:r>
      <w:r>
        <w:t xml:space="preserve">2) </w:t>
      </w:r>
      <w:r>
        <w:rPr>
          <w:color w:val="B5AFC4"/>
        </w:rPr>
        <w:t xml:space="preserve">Kongressin </w:t>
      </w:r>
      <w:r>
        <w:rPr>
          <w:color w:val="2B1B04"/>
        </w:rPr>
        <w:t xml:space="preserve">edustajilla </w:t>
      </w:r>
      <w:r>
        <w:t xml:space="preserve">on kaksi ensisijaista velvollisuutta, kun he äänestävät itsensä virkaan - käsitellä kansallisia asioita (ohjelmalliset toimet, kuten nimenhuutoäänestykset </w:t>
      </w:r>
      <w:r>
        <w:rPr>
          <w:color w:val="D4C67A"/>
        </w:rPr>
        <w:t xml:space="preserve">lakiehdotuksista</w:t>
      </w:r>
      <w:r>
        <w:rPr>
          <w:color w:val="AE7AA1"/>
        </w:rPr>
        <w:t xml:space="preserve">, jotka </w:t>
      </w:r>
      <w:r>
        <w:rPr>
          <w:color w:val="D4C67A"/>
        </w:rPr>
        <w:t xml:space="preserve">määräävät menoja ja/tai myöntävät etuuksia </w:t>
      </w:r>
      <w:r>
        <w:rPr>
          <w:color w:val="C2A393"/>
        </w:rPr>
        <w:t xml:space="preserve">väestölle</w:t>
      </w:r>
      <w:r>
        <w:t xml:space="preserve">), ja huolehtia paikallisista asioista (äänestäjien palveleminen ja alueellinen lobbaaminen). 3) </w:t>
      </w:r>
      <w:r>
        <w:rPr>
          <w:color w:val="0232FD"/>
        </w:rPr>
        <w:t xml:space="preserve">Republikaanien edustajat </w:t>
      </w:r>
      <w:r>
        <w:rPr>
          <w:color w:val="6A3A35"/>
        </w:rPr>
        <w:t xml:space="preserve">kongressissa </w:t>
      </w:r>
      <w:r>
        <w:t xml:space="preserve">ovat </w:t>
      </w:r>
      <w:r>
        <w:t xml:space="preserve">minimalistiseen valtioon uskomisensa vuoksi vähemmän halukkaita sitoutumaan paikallisten etuuksien turvaamiseen kuin demokraattiset </w:t>
      </w:r>
      <w:r>
        <w:rPr>
          <w:color w:val="310106"/>
        </w:rPr>
        <w:t xml:space="preserve">kongressin jäsenet</w:t>
      </w:r>
      <w:r>
        <w:t xml:space="preserve">. </w:t>
      </w:r>
      <w:r>
        <w:t xml:space="preserve">Jos </w:t>
      </w:r>
      <w:r>
        <w:rPr>
          <w:color w:val="F95475"/>
        </w:rPr>
        <w:t xml:space="preserve">nämä oletukset </w:t>
      </w:r>
      <w:r>
        <w:t xml:space="preserve">pitävät paikkansa, </w:t>
      </w:r>
      <w:r>
        <w:rPr>
          <w:color w:val="BA6801"/>
        </w:rPr>
        <w:t xml:space="preserve">äänestäjät joutuvat </w:t>
      </w:r>
      <w:r>
        <w:rPr>
          <w:color w:val="168E5C"/>
        </w:rPr>
        <w:t xml:space="preserve">kongressista käytävässä </w:t>
      </w:r>
      <w:r>
        <w:rPr>
          <w:color w:val="BA6801"/>
        </w:rPr>
        <w:t xml:space="preserve">kamppailussa </w:t>
      </w:r>
      <w:r>
        <w:t xml:space="preserve">kohtaamaan </w:t>
      </w:r>
      <w:r>
        <w:rPr>
          <w:color w:val="16C0D0"/>
        </w:rPr>
        <w:t xml:space="preserve">talousteoriassa niin sanotun vangin dilemman</w:t>
      </w:r>
      <w:r>
        <w:t xml:space="preserve">, ja he ovat motivoituneita kallistumaan ainakin marginaalisesti demokraattien puolelle. Jos he valitsevat republikaanin virkaan, he eivät ainoastaan saa vähemmän paikallisia etuja, vaan </w:t>
      </w:r>
      <w:r>
        <w:rPr>
          <w:color w:val="BA6801"/>
        </w:rPr>
        <w:t xml:space="preserve">heidän </w:t>
      </w:r>
      <w:r>
        <w:t xml:space="preserve">valitsemansa lainsäätäjä ei myöskään pysty estämään </w:t>
      </w:r>
      <w:r>
        <w:rPr>
          <w:color w:val="C62100"/>
        </w:rPr>
        <w:t xml:space="preserve">muita lainsäätäjiä </w:t>
      </w:r>
      <w:r>
        <w:t xml:space="preserve">"täyttämästä" </w:t>
      </w:r>
      <w:r>
        <w:t xml:space="preserve">omien äänestäjiensä </w:t>
      </w:r>
      <w:r>
        <w:t xml:space="preserve">odotuksia.</w:t>
      </w:r>
      <w:r>
        <w:t xml:space="preserve"> Osavaltion laajuisessa politiikassa jokainen lainsäätäjä on viime kädessä vain yksi 535:stä. </w:t>
      </w:r>
      <w:r>
        <w:rPr>
          <w:color w:val="014347"/>
        </w:rPr>
        <w:t xml:space="preserve">Valkoisesta talosta käytävässä </w:t>
      </w:r>
      <w:r>
        <w:t xml:space="preserve">taistelussa </w:t>
      </w:r>
      <w:r>
        <w:rPr>
          <w:color w:val="233809"/>
        </w:rPr>
        <w:t xml:space="preserve">äänestäjä </w:t>
      </w:r>
      <w:r>
        <w:t xml:space="preserve">on </w:t>
      </w:r>
      <w:r>
        <w:t xml:space="preserve">marginaalisesti motivoituneempi kallistumaan republikaanien kannalle. </w:t>
      </w:r>
      <w:r>
        <w:rPr>
          <w:color w:val="42083B"/>
        </w:rPr>
        <w:t xml:space="preserve">Vaikka </w:t>
      </w:r>
      <w:r>
        <w:rPr>
          <w:color w:val="82785D"/>
        </w:rPr>
        <w:t xml:space="preserve">republikaanipresidentti </w:t>
      </w:r>
      <w:r>
        <w:rPr>
          <w:color w:val="42083B"/>
        </w:rPr>
        <w:t xml:space="preserve">saattaa rajoittaa paikallisten etujen saamista tiettyjen äänestäjien äänestäjäkunnalle tai osavaltiolle, </w:t>
      </w:r>
      <w:r>
        <w:rPr>
          <w:color w:val="82785D"/>
        </w:rPr>
        <w:t xml:space="preserve">tällainen presidentti </w:t>
      </w:r>
      <w:r>
        <w:rPr>
          <w:color w:val="42083B"/>
        </w:rPr>
        <w:t xml:space="preserve">todennäköisesti myös estää tehokkaammin </w:t>
      </w:r>
      <w:r>
        <w:rPr>
          <w:color w:val="023087"/>
        </w:rPr>
        <w:t xml:space="preserve">muita äänestäjäkuntia tai </w:t>
      </w:r>
      <w:r>
        <w:rPr>
          <w:color w:val="B7DAD2"/>
        </w:rPr>
        <w:t xml:space="preserve">osavaltioita </w:t>
      </w:r>
      <w:r>
        <w:rPr>
          <w:color w:val="023087"/>
        </w:rPr>
        <w:t xml:space="preserve">ja </w:t>
      </w:r>
      <w:r>
        <w:rPr>
          <w:color w:val="B7DAD2"/>
        </w:rPr>
        <w:t xml:space="preserve">niiden </w:t>
      </w:r>
      <w:r>
        <w:rPr>
          <w:color w:val="023087"/>
        </w:rPr>
        <w:t xml:space="preserve">lainsäätäjiä </w:t>
      </w:r>
      <w:r>
        <w:rPr>
          <w:color w:val="42083B"/>
        </w:rPr>
        <w:t xml:space="preserve">hankkimasta paikallisia etuja</w:t>
      </w:r>
      <w:r>
        <w:t xml:space="preserve">. </w:t>
      </w:r>
      <w:r>
        <w:t xml:space="preserve">Yksittäisen äänestäjän asema </w:t>
      </w:r>
      <w:r>
        <w:t xml:space="preserve">paranee </w:t>
      </w:r>
      <w:r>
        <w:rPr>
          <w:color w:val="42083B"/>
        </w:rPr>
        <w:t xml:space="preserve">näin ollen </w:t>
      </w:r>
      <w:r>
        <w:t xml:space="preserve">pienempien verojen ansiosta. Vaikka </w:t>
      </w:r>
      <w:r>
        <w:rPr>
          <w:color w:val="53495F"/>
        </w:rPr>
        <w:t xml:space="preserve">tämä teoria </w:t>
      </w:r>
      <w:r>
        <w:t xml:space="preserve">on </w:t>
      </w:r>
      <w:r>
        <w:t xml:space="preserve">äärimmäisen yksinkertainen, se näyttää selittävän monia asioita. Ensinnäkin </w:t>
      </w:r>
      <w:r>
        <w:t xml:space="preserve">se selittää, miksi </w:t>
      </w:r>
      <w:r>
        <w:rPr>
          <w:color w:val="196956"/>
        </w:rPr>
        <w:t xml:space="preserve">äänestäminen </w:t>
      </w:r>
      <w:r>
        <w:t xml:space="preserve">on lisääntynyt riippumatta </w:t>
      </w:r>
      <w:r>
        <w:t xml:space="preserve">ehdokkaiden puoluekannasta ja miksi </w:t>
      </w:r>
      <w:r>
        <w:rPr>
          <w:color w:val="ECEDFE"/>
        </w:rPr>
        <w:t xml:space="preserve">se</w:t>
      </w:r>
      <w:r>
        <w:t xml:space="preserve"> on saanut </w:t>
      </w:r>
      <w:r>
        <w:rPr>
          <w:color w:val="2B2D32"/>
        </w:rPr>
        <w:t xml:space="preserve">viimeisen puolen vuosisadan aikana tällaisen </w:t>
      </w:r>
      <w:r>
        <w:rPr>
          <w:color w:val="8C41BB"/>
        </w:rPr>
        <w:t xml:space="preserve">erikoisen muodon</w:t>
      </w:r>
      <w:r>
        <w:rPr>
          <w:color w:val="94C661"/>
        </w:rPr>
        <w:t xml:space="preserve">: ennen Franklin Rooseveltin valintaa presidentiksi ja New Deal -politiikan tuloa hallituksella oli paljon pienempi rooli yhteiskunnassa, ja </w:t>
      </w:r>
      <w:r>
        <w:rPr>
          <w:color w:val="F8907D"/>
        </w:rPr>
        <w:t xml:space="preserve">kongressivaaleissa piilevä </w:t>
      </w:r>
      <w:r>
        <w:rPr>
          <w:color w:val="F8907D"/>
        </w:rPr>
        <w:t xml:space="preserve">vangin dilemman ongelma </w:t>
      </w:r>
      <w:r>
        <w:rPr>
          <w:color w:val="94C661"/>
        </w:rPr>
        <w:t xml:space="preserve">oli paljon vähemmän vakava</w:t>
      </w:r>
      <w:r>
        <w:t xml:space="preserve">. Toiseksi se </w:t>
      </w:r>
      <w:r>
        <w:t xml:space="preserve">selittää, miksi </w:t>
      </w:r>
      <w:r>
        <w:rPr>
          <w:color w:val="FB6AB8"/>
        </w:rPr>
        <w:t xml:space="preserve">äänestäjät </w:t>
      </w:r>
      <w:r>
        <w:t xml:space="preserve">halveksivat </w:t>
      </w:r>
      <w:r>
        <w:rPr>
          <w:color w:val="310106"/>
        </w:rPr>
        <w:t xml:space="preserve">kongressia </w:t>
      </w:r>
      <w:r>
        <w:t xml:space="preserve">mutta </w:t>
      </w:r>
      <w:r>
        <w:t xml:space="preserve">pitävät yleensä </w:t>
      </w:r>
      <w:r>
        <w:rPr>
          <w:color w:val="310106"/>
        </w:rPr>
        <w:t xml:space="preserve">kongressiedustajistaan</w:t>
      </w:r>
      <w:r>
        <w:t xml:space="preserve">: </w:t>
      </w:r>
      <w:r>
        <w:rPr>
          <w:color w:val="DB1474"/>
        </w:rPr>
        <w:t xml:space="preserve">tietyn lainsäätäjän </w:t>
      </w:r>
      <w:r>
        <w:rPr>
          <w:color w:val="576094"/>
        </w:rPr>
        <w:t xml:space="preserve">äänestäjät </w:t>
      </w:r>
      <w:r>
        <w:t xml:space="preserve">arvostavat niitä </w:t>
      </w:r>
      <w:r>
        <w:rPr>
          <w:color w:val="8489AE"/>
        </w:rPr>
        <w:t xml:space="preserve">erityisetuja, joita </w:t>
      </w:r>
      <w:r>
        <w:rPr>
          <w:color w:val="860E04"/>
        </w:rPr>
        <w:t xml:space="preserve">kyseinen </w:t>
      </w:r>
      <w:r>
        <w:rPr>
          <w:color w:val="6EAB9B"/>
        </w:rPr>
        <w:t xml:space="preserve">lainsäätäjä </w:t>
      </w:r>
      <w:r>
        <w:rPr>
          <w:color w:val="8489AE"/>
        </w:rPr>
        <w:t xml:space="preserve">saa </w:t>
      </w:r>
      <w:r>
        <w:rPr>
          <w:color w:val="FBC206"/>
        </w:rPr>
        <w:t xml:space="preserve">heille, </w:t>
      </w:r>
      <w:r>
        <w:t xml:space="preserve">mutta eivät niitä kokonaiskustannuksia, jotka liittyvät </w:t>
      </w:r>
      <w:r>
        <w:rPr>
          <w:color w:val="F2CDFE"/>
        </w:rPr>
        <w:t xml:space="preserve">minkä tahansa muun lainsäätäjän </w:t>
      </w:r>
      <w:r>
        <w:t xml:space="preserve">vastaaviin toimiin </w:t>
      </w:r>
      <w:r>
        <w:rPr>
          <w:color w:val="F2CDFE"/>
        </w:rPr>
        <w:t xml:space="preserve">hänen </w:t>
      </w:r>
      <w:r>
        <w:t xml:space="preserve">oman vaalipiirinsä </w:t>
      </w:r>
      <w:r>
        <w:t xml:space="preserve">hyväksi. </w:t>
      </w:r>
      <w:r>
        <w:t xml:space="preserve">Kolmanneksi </w:t>
      </w:r>
      <w:r>
        <w:rPr>
          <w:color w:val="53495F"/>
        </w:rPr>
        <w:t xml:space="preserve">tämä teoria </w:t>
      </w:r>
      <w:r>
        <w:t xml:space="preserve">antaa viitteitä siitä, miksi </w:t>
      </w:r>
      <w:r>
        <w:rPr>
          <w:color w:val="645341"/>
        </w:rPr>
        <w:t xml:space="preserve">lainsäätäjät</w:t>
      </w:r>
      <w:r>
        <w:rPr>
          <w:color w:val="760035"/>
        </w:rPr>
        <w:t xml:space="preserve">, jotka kiinnittävät </w:t>
      </w:r>
      <w:r>
        <w:rPr>
          <w:color w:val="645341"/>
        </w:rPr>
        <w:t xml:space="preserve">liikaa huomiota osavaltion laajuiseen politiikan muotoiluun verrattuna paikallisten etujen saavuttamiseen, </w:t>
      </w:r>
      <w:r>
        <w:t xml:space="preserve">pysyvät epävarmemmin virassaan. </w:t>
      </w:r>
      <w:r>
        <w:rPr>
          <w:color w:val="647A41"/>
        </w:rPr>
        <w:t xml:space="preserve">Esimerkiksi </w:t>
      </w:r>
      <w:r>
        <w:rPr>
          <w:color w:val="496E76"/>
        </w:rPr>
        <w:t xml:space="preserve">edustajainhuoneen ensimmäisen kauden </w:t>
      </w:r>
      <w:r>
        <w:rPr>
          <w:color w:val="647A41"/>
        </w:rPr>
        <w:t xml:space="preserve">jäsenistä</w:t>
      </w:r>
      <w:r>
        <w:rPr>
          <w:color w:val="647A41"/>
        </w:rPr>
        <w:t xml:space="preserve">, jotka olivat aikoinaan kaikkein haavoittuvimpia viranhaltijoita, on tullut lähes immuuneja tappiolle</w:t>
      </w:r>
      <w:r>
        <w:t xml:space="preserve">. </w:t>
      </w:r>
      <w:r>
        <w:t xml:space="preserve">Ainoa poikkeus </w:t>
      </w:r>
      <w:r>
        <w:rPr>
          <w:color w:val="647A41"/>
        </w:rPr>
        <w:t xml:space="preserve">tähän viimeaikaiseen suuntaukseen </w:t>
      </w:r>
      <w:r>
        <w:t xml:space="preserve">oli se, että </w:t>
      </w:r>
      <w:r>
        <w:rPr>
          <w:color w:val="A1A711"/>
        </w:rPr>
        <w:t xml:space="preserve">Reaganin vallankumouksen vuonna 1980 </w:t>
      </w:r>
      <w:r>
        <w:rPr>
          <w:color w:val="F9D7CD"/>
        </w:rPr>
        <w:t xml:space="preserve">tuomista </w:t>
      </w:r>
      <w:r>
        <w:rPr>
          <w:color w:val="F9D7CD"/>
        </w:rPr>
        <w:t xml:space="preserve">52:sta republikaanisesta vastaehdokkaasta </w:t>
      </w:r>
      <w:r>
        <w:rPr>
          <w:color w:val="E3F894"/>
        </w:rPr>
        <w:t xml:space="preserve">13 </w:t>
      </w:r>
      <w:r>
        <w:t xml:space="preserve">hävisi </w:t>
      </w:r>
      <w:r>
        <w:rPr>
          <w:color w:val="876128"/>
        </w:rPr>
        <w:t xml:space="preserve">ja </w:t>
      </w:r>
      <w:r>
        <w:rPr>
          <w:color w:val="F9D7CD"/>
        </w:rPr>
        <w:t xml:space="preserve">pyrki uudelleenvaaliin vuonna 1982</w:t>
      </w:r>
      <w:r>
        <w:t xml:space="preserve">. </w:t>
      </w:r>
      <w:r>
        <w:t xml:space="preserve">Koska </w:t>
      </w:r>
      <w:r>
        <w:rPr>
          <w:color w:val="E3F894"/>
        </w:rPr>
        <w:t xml:space="preserve">nämä uudet tulokkaat </w:t>
      </w:r>
      <w:r>
        <w:t xml:space="preserve">painottivat paljon enemmän </w:t>
      </w:r>
      <w:r>
        <w:t xml:space="preserve">rooliaan puoluekannattajina - </w:t>
      </w:r>
      <w:r>
        <w:rPr>
          <w:color w:val="01FB92"/>
        </w:rPr>
        <w:t xml:space="preserve">Reaganin vallankumouksen </w:t>
      </w:r>
      <w:r>
        <w:t xml:space="preserve">levittäjinä </w:t>
      </w:r>
      <w:r>
        <w:t xml:space="preserve">- kansallisen politiikan muotoilussa, he olivat alttiimpia tappiolle. Neljänneksi </w:t>
      </w:r>
      <w:r>
        <w:rPr>
          <w:color w:val="53495F"/>
        </w:rPr>
        <w:t xml:space="preserve">tämä teoria </w:t>
      </w:r>
      <w:r>
        <w:t xml:space="preserve">osoittaa, miksi </w:t>
      </w:r>
      <w:r>
        <w:rPr>
          <w:color w:val="F7F1DF"/>
        </w:rPr>
        <w:t xml:space="preserve">republikaanipuolueella </w:t>
      </w:r>
      <w:r>
        <w:t xml:space="preserve">voi olla vaikeuksia saada hyväksyttäviä ehdokkaita </w:t>
      </w:r>
      <w:r>
        <w:rPr>
          <w:color w:val="310106"/>
        </w:rPr>
        <w:t xml:space="preserve">kongressipaikoille</w:t>
      </w:r>
      <w:r>
        <w:t xml:space="preserve">. </w:t>
      </w:r>
      <w:r>
        <w:rPr>
          <w:color w:val="FD0F31"/>
        </w:rPr>
        <w:t xml:space="preserve">Potentiaalisia ehdokkaita </w:t>
      </w:r>
      <w:r>
        <w:t xml:space="preserve">pelottaa ehdokkuudesta todennäköisemmin mahdollisuus hävitä demokraattiselle vastustajalle kuin </w:t>
      </w:r>
      <w:r>
        <w:rPr>
          <w:color w:val="310106"/>
        </w:rPr>
        <w:t xml:space="preserve">kongressin </w:t>
      </w:r>
      <w:r>
        <w:t xml:space="preserve">palkka</w:t>
      </w:r>
      <w:r>
        <w:t xml:space="preserve">. </w:t>
      </w:r>
      <w:r>
        <w:rPr>
          <w:color w:val="BE8485"/>
        </w:rPr>
        <w:t xml:space="preserve">Kun </w:t>
      </w:r>
      <w:r>
        <w:rPr>
          <w:color w:val="C660FB"/>
        </w:rPr>
        <w:t xml:space="preserve">mahdolliset republikaaniehdokkaat </w:t>
      </w:r>
      <w:r>
        <w:rPr>
          <w:color w:val="120104"/>
        </w:rPr>
        <w:t xml:space="preserve">ja </w:t>
      </w:r>
      <w:r>
        <w:rPr>
          <w:color w:val="C660FB"/>
        </w:rPr>
        <w:t xml:space="preserve">heidän </w:t>
      </w:r>
      <w:r>
        <w:rPr>
          <w:color w:val="120104"/>
        </w:rPr>
        <w:t xml:space="preserve">rahoittajansa ymmärtävät, että </w:t>
      </w:r>
      <w:r>
        <w:rPr>
          <w:color w:val="BE8485"/>
        </w:rPr>
        <w:t xml:space="preserve">kongressin vankidilemma toimii </w:t>
      </w:r>
      <w:r>
        <w:rPr>
          <w:color w:val="120104"/>
        </w:rPr>
        <w:t xml:space="preserve">heitä vastaan</w:t>
      </w:r>
      <w:r>
        <w:t xml:space="preserve">, </w:t>
      </w:r>
      <w:r>
        <w:rPr>
          <w:color w:val="BE8485"/>
        </w:rPr>
        <w:t xml:space="preserve">se </w:t>
      </w:r>
      <w:r>
        <w:t xml:space="preserve">vaikeuttaa </w:t>
      </w:r>
      <w:r>
        <w:rPr>
          <w:color w:val="F7F1DF"/>
        </w:rPr>
        <w:t xml:space="preserve">republikaanipuolueen </w:t>
      </w:r>
      <w:r>
        <w:t xml:space="preserve">pyrkimyksiä koota kilpailukykyinen alustava </w:t>
      </w:r>
      <w:r>
        <w:rPr>
          <w:color w:val="310106"/>
        </w:rPr>
        <w:t xml:space="preserve">kongressiehdokaslista</w:t>
      </w:r>
      <w:r>
        <w:t xml:space="preserve">. </w:t>
      </w:r>
      <w:r>
        <w:t xml:space="preserve">Viidenneksi </w:t>
      </w:r>
      <w:r>
        <w:rPr>
          <w:color w:val="53495F"/>
        </w:rPr>
        <w:t xml:space="preserve">tämä teoria </w:t>
      </w:r>
      <w:r>
        <w:t xml:space="preserve">voi </w:t>
      </w:r>
      <w:r>
        <w:t xml:space="preserve">ainakin osittain selittää, miksi ehdokkaan puoluekannasta riippumaton äänestäminen oli erityisen voimakasta </w:t>
      </w:r>
      <w:r>
        <w:rPr>
          <w:color w:val="D48958"/>
        </w:rPr>
        <w:t xml:space="preserve">etelässä</w:t>
      </w:r>
      <w:r>
        <w:t xml:space="preserve">. </w:t>
      </w:r>
      <w:r>
        <w:t xml:space="preserve">Koska </w:t>
      </w:r>
      <w:r>
        <w:rPr>
          <w:color w:val="C3C1BE"/>
        </w:rPr>
        <w:t xml:space="preserve">etelän </w:t>
      </w:r>
      <w:r>
        <w:rPr>
          <w:color w:val="05AEE8"/>
        </w:rPr>
        <w:t xml:space="preserve">demokraattisilla lainsäätäjillä </w:t>
      </w:r>
      <w:r>
        <w:t xml:space="preserve">oli </w:t>
      </w:r>
      <w:r>
        <w:rPr>
          <w:color w:val="9F98F8"/>
        </w:rPr>
        <w:t xml:space="preserve">suhteettoman suuri osuus vallasta </w:t>
      </w:r>
      <w:r>
        <w:rPr>
          <w:color w:val="310106"/>
        </w:rPr>
        <w:t xml:space="preserve">kongressissa </w:t>
      </w:r>
      <w:r>
        <w:rPr>
          <w:color w:val="FCB164"/>
        </w:rPr>
        <w:t xml:space="preserve">vuodesta 1932 lähtien </w:t>
      </w:r>
      <w:r>
        <w:t xml:space="preserve">ja koska he pystyivät </w:t>
      </w:r>
      <w:r>
        <w:t xml:space="preserve">muuttamaan </w:t>
      </w:r>
      <w:r>
        <w:rPr>
          <w:color w:val="9F98F8"/>
        </w:rPr>
        <w:t xml:space="preserve">tämän vaikutusvallan </w:t>
      </w:r>
      <w:r>
        <w:t xml:space="preserve">suhteellisen suureksi paikalliseksi hyödyksi </w:t>
      </w:r>
      <w:r>
        <w:t xml:space="preserve">äänestäjilleen, </w:t>
      </w:r>
      <w:r>
        <w:rPr>
          <w:color w:val="D19012"/>
        </w:rPr>
        <w:t xml:space="preserve">etelän </w:t>
      </w:r>
      <w:r>
        <w:rPr>
          <w:color w:val="1167D9"/>
        </w:rPr>
        <w:t xml:space="preserve">äänestäjillä oli </w:t>
      </w:r>
      <w:r>
        <w:t xml:space="preserve">hyvin vahva kannustin pitää </w:t>
      </w:r>
      <w:r>
        <w:rPr>
          <w:color w:val="05AEE8"/>
        </w:rPr>
        <w:t xml:space="preserve">nämä demokraatit </w:t>
      </w:r>
      <w:r>
        <w:t xml:space="preserve">virassaan. Lopuksi </w:t>
      </w:r>
      <w:r>
        <w:rPr>
          <w:color w:val="53495F"/>
        </w:rPr>
        <w:t xml:space="preserve">teoria </w:t>
      </w:r>
      <w:r>
        <w:t xml:space="preserve">selittää, miksi </w:t>
      </w:r>
      <w:r>
        <w:rPr>
          <w:color w:val="B7D802"/>
        </w:rPr>
        <w:t xml:space="preserve">republikaanit </w:t>
      </w:r>
      <w:r>
        <w:t xml:space="preserve">pärjäsivät yleensä paremmin </w:t>
      </w:r>
      <w:r>
        <w:rPr>
          <w:color w:val="826392"/>
        </w:rPr>
        <w:t xml:space="preserve">senaattikamppailuissa kuin </w:t>
      </w:r>
      <w:r>
        <w:rPr>
          <w:color w:val="5E7A6A"/>
        </w:rPr>
        <w:t xml:space="preserve">edustajainhuoneen </w:t>
      </w:r>
      <w:r>
        <w:t xml:space="preserve">kampanjoissa</w:t>
      </w:r>
      <w:r>
        <w:t xml:space="preserve">. </w:t>
      </w:r>
      <w:r>
        <w:t xml:space="preserve">Kun otetaan huomioon, että </w:t>
      </w:r>
      <w:r>
        <w:rPr>
          <w:color w:val="B29869"/>
        </w:rPr>
        <w:t xml:space="preserve">kongressin </w:t>
      </w:r>
      <w:r>
        <w:rPr>
          <w:color w:val="5E7A6A"/>
        </w:rPr>
        <w:t xml:space="preserve">alahuone </w:t>
      </w:r>
      <w:r>
        <w:t xml:space="preserve">huolehtii enemmän paikallisen edun turvaamisesta ja vähemmän kansallisesta politiikasta, tämä on juuri </w:t>
      </w:r>
      <w:r>
        <w:rPr>
          <w:color w:val="1D0051"/>
        </w:rPr>
        <w:t xml:space="preserve">se kuvio, jota </w:t>
      </w:r>
      <w:r>
        <w:rPr>
          <w:color w:val="1D0051"/>
        </w:rPr>
        <w:t xml:space="preserve">voisi odottaa, jos </w:t>
      </w:r>
      <w:r>
        <w:rPr>
          <w:color w:val="76E0C1"/>
        </w:rPr>
        <w:t xml:space="preserve">republikaanit </w:t>
      </w:r>
      <w:r>
        <w:rPr>
          <w:color w:val="1D0051"/>
        </w:rPr>
        <w:t xml:space="preserve">olisivat vähemmän halukkaita sitoutumaan paikallisen edun turvaamiseen </w:t>
      </w:r>
      <w:r>
        <w:t xml:space="preserve">kuin </w:t>
      </w:r>
      <w:r>
        <w:rPr>
          <w:color w:val="BACFA7"/>
        </w:rPr>
        <w:t xml:space="preserve">heidän </w:t>
      </w:r>
      <w:r>
        <w:rPr>
          <w:color w:val="11BA09"/>
        </w:rPr>
        <w:t xml:space="preserve">demokraattiset kollegansa</w:t>
      </w:r>
      <w:r>
        <w:t xml:space="preserve">. Onko </w:t>
      </w:r>
      <w:r>
        <w:rPr>
          <w:color w:val="53495F"/>
        </w:rPr>
        <w:t xml:space="preserve">tälle teorialle </w:t>
      </w:r>
      <w:r>
        <w:t xml:space="preserve">olemassa </w:t>
      </w:r>
      <w:r>
        <w:t xml:space="preserve">empiirisiä todisteita? </w:t>
      </w:r>
      <w:r>
        <w:t xml:space="preserve">Kolme todistusaineistoa tukee </w:t>
      </w:r>
      <w:r>
        <w:rPr>
          <w:color w:val="462C36"/>
        </w:rPr>
        <w:t xml:space="preserve">keskeistä olettamusta, jonka mukaan </w:t>
      </w:r>
      <w:r>
        <w:rPr>
          <w:color w:val="65407D"/>
        </w:rPr>
        <w:t xml:space="preserve">demokraattiset lainsäätäjät </w:t>
      </w:r>
      <w:r>
        <w:rPr>
          <w:color w:val="462C36"/>
        </w:rPr>
        <w:t xml:space="preserve">ovat halukkaampia osallistumaan paikallisten etujen hankintaan kuin </w:t>
      </w:r>
      <w:r>
        <w:rPr>
          <w:color w:val="462C36"/>
        </w:rPr>
        <w:t xml:space="preserve">republikaanikollegansa. </w:t>
      </w:r>
      <w:r>
        <w:t xml:space="preserve">Ensinnäkin taloustieteilijät James Bennett ja Thomas DiLorenzo havaitsivat</w:t>
      </w:r>
      <w:r>
        <w:rPr>
          <w:color w:val="491803"/>
        </w:rPr>
        <w:t xml:space="preserve">, että </w:t>
      </w:r>
      <w:r>
        <w:rPr>
          <w:color w:val="F5D2A8"/>
        </w:rPr>
        <w:t xml:space="preserve">republikaanisenaattorit </w:t>
      </w:r>
      <w:r>
        <w:rPr>
          <w:color w:val="491803"/>
        </w:rPr>
        <w:t xml:space="preserve">palauttavat </w:t>
      </w:r>
      <w:r>
        <w:rPr>
          <w:color w:val="72A46E"/>
        </w:rPr>
        <w:t xml:space="preserve">henkilöstölleen </w:t>
      </w:r>
      <w:r>
        <w:rPr>
          <w:color w:val="491803"/>
        </w:rPr>
        <w:t xml:space="preserve">noin </w:t>
      </w:r>
      <w:r>
        <w:rPr>
          <w:color w:val="03422C"/>
        </w:rPr>
        <w:t xml:space="preserve">10 prosenttia </w:t>
      </w:r>
      <w:r>
        <w:rPr>
          <w:color w:val="491803"/>
        </w:rPr>
        <w:t xml:space="preserve">enemmän </w:t>
      </w:r>
      <w:r>
        <w:rPr>
          <w:color w:val="72A46E"/>
        </w:rPr>
        <w:t xml:space="preserve">budjettimäärärahoista </w:t>
      </w:r>
      <w:r>
        <w:rPr>
          <w:color w:val="491803"/>
        </w:rPr>
        <w:t xml:space="preserve">kuin demokraatit</w:t>
      </w:r>
      <w:r>
        <w:t xml:space="preserve">. Kun otetaan huomioon, että </w:t>
      </w:r>
      <w:r>
        <w:rPr>
          <w:color w:val="47545E"/>
        </w:rPr>
        <w:t xml:space="preserve">henkilöstön </w:t>
      </w:r>
      <w:r>
        <w:t xml:space="preserve">ensisijaisena tehtävänä on </w:t>
      </w:r>
      <w:r>
        <w:t xml:space="preserve">turvata paikalliset edut, </w:t>
      </w:r>
      <w:r>
        <w:rPr>
          <w:color w:val="491803"/>
        </w:rPr>
        <w:t xml:space="preserve">tämä tarkoittaa, että </w:t>
      </w:r>
      <w:r>
        <w:t xml:space="preserve">poliittinen filosofia saa </w:t>
      </w:r>
      <w:r>
        <w:rPr>
          <w:color w:val="310106"/>
        </w:rPr>
        <w:t xml:space="preserve">kongressin </w:t>
      </w:r>
      <w:r>
        <w:rPr>
          <w:color w:val="B95C69"/>
        </w:rPr>
        <w:t xml:space="preserve">republikaanit kiinnittämään </w:t>
      </w:r>
      <w:r>
        <w:t xml:space="preserve">vähemmän huomiota </w:t>
      </w:r>
      <w:r>
        <w:t xml:space="preserve">äänestäjiensä </w:t>
      </w:r>
      <w:r>
        <w:t xml:space="preserve">suppeisiin etuihin. </w:t>
      </w:r>
      <w:r>
        <w:rPr>
          <w:color w:val="A14D12"/>
        </w:rPr>
        <w:t xml:space="preserve">Toiseksi, jos </w:t>
      </w:r>
      <w:r>
        <w:rPr>
          <w:color w:val="C4C8FA"/>
        </w:rPr>
        <w:t xml:space="preserve">keskeinen oletus </w:t>
      </w:r>
      <w:r>
        <w:rPr>
          <w:color w:val="A14D12"/>
        </w:rPr>
        <w:t xml:space="preserve">pitää paikkansa</w:t>
      </w:r>
      <w:r>
        <w:rPr>
          <w:color w:val="A14D12"/>
        </w:rPr>
        <w:t xml:space="preserve">, demokraattien osallistumisasteen </w:t>
      </w:r>
      <w:r>
        <w:rPr>
          <w:color w:val="372A55"/>
        </w:rPr>
        <w:t xml:space="preserve">nimenhuutoäänestyksiin </w:t>
      </w:r>
      <w:r>
        <w:rPr>
          <w:color w:val="A14D12"/>
        </w:rPr>
        <w:t xml:space="preserve">pitäisi olla alhaisempi </w:t>
      </w:r>
      <w:r>
        <w:rPr>
          <w:color w:val="A14D12"/>
        </w:rPr>
        <w:t xml:space="preserve">kuin </w:t>
      </w:r>
      <w:r>
        <w:rPr>
          <w:color w:val="3F3610"/>
        </w:rPr>
        <w:t xml:space="preserve">republikaanien</w:t>
      </w:r>
      <w:r>
        <w:rPr>
          <w:color w:val="A14D12"/>
        </w:rPr>
        <w:t xml:space="preserve">, koska </w:t>
      </w:r>
      <w:r>
        <w:rPr>
          <w:color w:val="372A55"/>
        </w:rPr>
        <w:t xml:space="preserve">nämä äänestykset </w:t>
      </w:r>
      <w:r>
        <w:rPr>
          <w:color w:val="A14D12"/>
        </w:rPr>
        <w:t xml:space="preserve">heijastavat kansallista poliittista päätöksentekoa ja koska </w:t>
      </w:r>
      <w:r>
        <w:rPr>
          <w:color w:val="372A55"/>
        </w:rPr>
        <w:t xml:space="preserve">tällaisiin äänestyksiin</w:t>
      </w:r>
      <w:r>
        <w:rPr>
          <w:color w:val="A14D12"/>
        </w:rPr>
        <w:t xml:space="preserve"> osallistuminen </w:t>
      </w:r>
      <w:r>
        <w:rPr>
          <w:color w:val="A14D12"/>
        </w:rPr>
        <w:t xml:space="preserve">tuhlaa </w:t>
      </w:r>
      <w:r>
        <w:rPr>
          <w:color w:val="D3A2C6"/>
        </w:rPr>
        <w:t xml:space="preserve">aikaa</w:t>
      </w:r>
      <w:r>
        <w:rPr>
          <w:color w:val="719FFA"/>
        </w:rPr>
        <w:t xml:space="preserve">, jonka </w:t>
      </w:r>
      <w:r>
        <w:rPr>
          <w:color w:val="0D841A"/>
        </w:rPr>
        <w:t xml:space="preserve">lainsäätäjät </w:t>
      </w:r>
      <w:r>
        <w:rPr>
          <w:color w:val="D3A2C6"/>
        </w:rPr>
        <w:t xml:space="preserve">voisivat muuten käyttää paikallisten etujen turvaamiseen</w:t>
      </w:r>
      <w:r>
        <w:t xml:space="preserve">. </w:t>
      </w:r>
      <w:r>
        <w:t xml:space="preserve">Tiedot osoittavat </w:t>
      </w:r>
      <w:r>
        <w:t xml:space="preserve">juuri </w:t>
      </w:r>
      <w:r>
        <w:rPr>
          <w:color w:val="A14D12"/>
        </w:rPr>
        <w:t xml:space="preserve">tätä</w:t>
      </w:r>
      <w:r>
        <w:t xml:space="preserve">, erityisesti </w:t>
      </w:r>
      <w:r>
        <w:rPr>
          <w:color w:val="5E7A6A"/>
        </w:rPr>
        <w:t xml:space="preserve">parlamentin osalta</w:t>
      </w:r>
      <w:r>
        <w:t xml:space="preserve">. </w:t>
      </w:r>
      <w:r>
        <w:t xml:space="preserve">Demokraattien osallistumisaste </w:t>
      </w:r>
      <w:r>
        <w:rPr>
          <w:color w:val="5E7A6A"/>
        </w:rPr>
        <w:t xml:space="preserve">edustajainhuoneessa </w:t>
      </w:r>
      <w:r>
        <w:t xml:space="preserve">ei ole ylittänyt republikaanien osallistumisastetta vuoden 1959 jälkeen. Kuten </w:t>
      </w:r>
      <w:r>
        <w:rPr>
          <w:color w:val="4C5B32"/>
        </w:rPr>
        <w:t xml:space="preserve">taulukosta </w:t>
      </w:r>
      <w:r>
        <w:t xml:space="preserve">käy ilmi</w:t>
      </w:r>
      <w:r>
        <w:t xml:space="preserve">, </w:t>
      </w:r>
      <w:r>
        <w:rPr>
          <w:color w:val="9DB3B7"/>
        </w:rPr>
        <w:t xml:space="preserve">demokraatit </w:t>
      </w:r>
      <w:r>
        <w:t xml:space="preserve">osoittavat suuremman osan </w:t>
      </w:r>
      <w:r>
        <w:rPr>
          <w:color w:val="747103"/>
        </w:rPr>
        <w:t xml:space="preserve">henkilöstöstään </w:t>
      </w:r>
      <w:r>
        <w:rPr>
          <w:color w:val="9F816D"/>
        </w:rPr>
        <w:t xml:space="preserve">piiritoimistoihin, joissa </w:t>
      </w:r>
      <w:r>
        <w:rPr>
          <w:color w:val="9F816D"/>
        </w:rPr>
        <w:t xml:space="preserve">paikallisten etujen hankkiminen on tärkeämpää ja kansallisen politiikan tekeminen vähemmän tärkeää kuin Washingtonin toimistoissa</w:t>
      </w:r>
      <w:r>
        <w:t xml:space="preserve">. </w:t>
      </w:r>
      <w:r>
        <w:t xml:space="preserve">Lisäksi </w:t>
      </w:r>
      <w:r>
        <w:rPr>
          <w:color w:val="826392"/>
        </w:rPr>
        <w:t xml:space="preserve">senaatin </w:t>
      </w:r>
      <w:r>
        <w:t xml:space="preserve">jakopäätösten muutosten tarkastelu </w:t>
      </w:r>
      <w:r>
        <w:rPr>
          <w:color w:val="8B934B"/>
        </w:rPr>
        <w:t xml:space="preserve">vuosien 1986 ja 1987 välillä (</w:t>
      </w:r>
      <w:r>
        <w:rPr>
          <w:color w:val="F98500"/>
        </w:rPr>
        <w:t xml:space="preserve">jolloin </w:t>
      </w:r>
      <w:r>
        <w:rPr>
          <w:color w:val="8B934B"/>
        </w:rPr>
        <w:t xml:space="preserve">toinen puolue otti </w:t>
      </w:r>
      <w:r>
        <w:rPr>
          <w:color w:val="8B934B"/>
        </w:rPr>
        <w:t xml:space="preserve">vallan </w:t>
      </w:r>
      <w:r>
        <w:rPr>
          <w:color w:val="002935"/>
        </w:rPr>
        <w:t xml:space="preserve">kyseisessä elimessä</w:t>
      </w:r>
      <w:r>
        <w:t xml:space="preserve">) osoittaa, että </w:t>
      </w:r>
      <w:r>
        <w:rPr>
          <w:color w:val="4C5B32"/>
        </w:rPr>
        <w:t xml:space="preserve">taulukossa </w:t>
      </w:r>
      <w:r>
        <w:t xml:space="preserve">esitettyjä jakoeroja ei voida </w:t>
      </w:r>
      <w:r>
        <w:t xml:space="preserve">selittää </w:t>
      </w:r>
      <w:r>
        <w:rPr>
          <w:color w:val="D7F3FE"/>
        </w:rPr>
        <w:t xml:space="preserve">sillä, </w:t>
      </w:r>
      <w:r>
        <w:rPr>
          <w:color w:val="FCB899"/>
        </w:rPr>
        <w:t xml:space="preserve">että </w:t>
      </w:r>
      <w:r>
        <w:rPr>
          <w:color w:val="1C0720"/>
        </w:rPr>
        <w:t xml:space="preserve">demokraattien </w:t>
      </w:r>
      <w:r>
        <w:rPr>
          <w:color w:val="D7F3FE"/>
        </w:rPr>
        <w:t xml:space="preserve">enemmistöaseman vuoksi heillä oli </w:t>
      </w:r>
      <w:r>
        <w:rPr>
          <w:color w:val="D7F3FE"/>
        </w:rPr>
        <w:t xml:space="preserve">suhteeton valta </w:t>
      </w:r>
      <w:r>
        <w:rPr>
          <w:color w:val="D7F3FE"/>
        </w:rPr>
        <w:t xml:space="preserve">muihin resursseihin, kuten valiokuntien henkilöstöön</w:t>
      </w:r>
      <w:r>
        <w:t xml:space="preserve">. </w:t>
      </w:r>
      <w:r>
        <w:t xml:space="preserve">Toinen </w:t>
      </w:r>
      <w:r>
        <w:rPr>
          <w:color w:val="826392"/>
        </w:rPr>
        <w:t xml:space="preserve">senaattia koskeva </w:t>
      </w:r>
      <w:r>
        <w:t xml:space="preserve">todiste</w:t>
      </w:r>
      <w:r>
        <w:t xml:space="preserve">: </w:t>
      </w:r>
      <w:r>
        <w:rPr>
          <w:color w:val="6B5F61"/>
        </w:rPr>
        <w:t xml:space="preserve">kun muut tekijät, kuten virka-aseman edut ja alueelliset tekijät, pidetään vakioina, käy ilmi, että republikaanien presidenttiehdokkaiden ja </w:t>
      </w:r>
      <w:r>
        <w:rPr>
          <w:color w:val="F98A9D"/>
        </w:rPr>
        <w:t xml:space="preserve">senaattoriehdokkaiden </w:t>
      </w:r>
      <w:r>
        <w:rPr>
          <w:color w:val="6B5F61"/>
        </w:rPr>
        <w:t xml:space="preserve">kannatusprosenttien välinen ero </w:t>
      </w:r>
      <w:r>
        <w:rPr>
          <w:color w:val="9B72C2"/>
        </w:rPr>
        <w:t xml:space="preserve">osavaltioissa</w:t>
      </w:r>
      <w:r>
        <w:rPr>
          <w:color w:val="A6919D"/>
        </w:rPr>
        <w:t xml:space="preserve">, </w:t>
      </w:r>
      <w:r>
        <w:rPr>
          <w:color w:val="9B72C2"/>
        </w:rPr>
        <w:t xml:space="preserve">joissa järjestetään senaatin vaalit, </w:t>
      </w:r>
      <w:r>
        <w:rPr>
          <w:color w:val="6B5F61"/>
        </w:rPr>
        <w:t xml:space="preserve">on </w:t>
      </w:r>
      <w:r>
        <w:rPr>
          <w:color w:val="6B5F61"/>
        </w:rPr>
        <w:t xml:space="preserve">suoraan verrannollinen siihen, kuinka suuri liittovaltion verorasitus kussakin osavaltiossa on (progressiiviset veroasteet kohdistuvat kovemmin suurituloisempiin osavaltioihin</w:t>
      </w:r>
      <w:r>
        <w:t xml:space="preserve">). </w:t>
      </w:r>
      <w:r>
        <w:t xml:space="preserve">Yksinkertaisesti sanottuna, kun vangin dilemma on vahvempi, </w:t>
      </w:r>
      <w:r>
        <w:rPr>
          <w:color w:val="2C3729"/>
        </w:rPr>
        <w:t xml:space="preserve">äänestäjät </w:t>
      </w:r>
      <w:r>
        <w:t xml:space="preserve">pitävät </w:t>
      </w:r>
      <w:r>
        <w:t xml:space="preserve">republikaanisia presidenttiehdokkaita myönteisempinä kuin republikaanisia </w:t>
      </w:r>
      <w:r>
        <w:rPr>
          <w:color w:val="826392"/>
        </w:rPr>
        <w:t xml:space="preserve">senaattiehdokkaita</w:t>
      </w:r>
      <w:r>
        <w:t xml:space="preserve">. </w:t>
      </w:r>
      <w:r>
        <w:t xml:space="preserve">Lisäksi osavaltiotasolla </w:t>
      </w:r>
      <w:r>
        <w:rPr>
          <w:color w:val="D7C70B"/>
        </w:rPr>
        <w:t xml:space="preserve">äänestäminen </w:t>
      </w:r>
      <w:r>
        <w:t xml:space="preserve">ehdokkaan puoluekannasta riippumatta näyttää noudattavan </w:t>
      </w:r>
      <w:r>
        <w:rPr>
          <w:color w:val="9F9992"/>
        </w:rPr>
        <w:t xml:space="preserve">samaa omituista kaavaa kuin </w:t>
      </w:r>
      <w:r>
        <w:rPr>
          <w:color w:val="EFFBD0"/>
        </w:rPr>
        <w:t xml:space="preserve">liittovaltiotasolla</w:t>
      </w:r>
      <w:r>
        <w:t xml:space="preserve">. </w:t>
      </w:r>
      <w:r>
        <w:rPr>
          <w:color w:val="923A52"/>
        </w:rPr>
        <w:t xml:space="preserve">Osavaltiohallinto </w:t>
      </w:r>
      <w:r>
        <w:rPr>
          <w:color w:val="FDE2F1"/>
        </w:rPr>
        <w:t xml:space="preserve">jakautuu yleensä puoluerajojen mukaan republikaanikuvernöörin ja demokraattisen lainsäätäjän kesken </w:t>
      </w:r>
      <w:r>
        <w:rPr>
          <w:color w:val="FDE2F1"/>
        </w:rPr>
        <w:t xml:space="preserve">eikä päinvastoin</w:t>
      </w:r>
      <w:r>
        <w:t xml:space="preserve">. </w:t>
      </w:r>
      <w:r>
        <w:rPr>
          <w:color w:val="FDE2F1"/>
        </w:rPr>
        <w:t xml:space="preserve">Lisäksi </w:t>
      </w:r>
      <w:r>
        <w:t xml:space="preserve">osavaltioiden välinen ekonometrinen seuranta </w:t>
      </w:r>
      <w:r>
        <w:t xml:space="preserve">paljastaa, että </w:t>
      </w:r>
      <w:r>
        <w:rPr>
          <w:color w:val="5140A7"/>
        </w:rPr>
        <w:t xml:space="preserve">muiden tekijöiden pysyessä vakioina </w:t>
      </w:r>
      <w:r>
        <w:rPr>
          <w:color w:val="5140A7"/>
        </w:rPr>
        <w:t xml:space="preserve">republikaanien kuvernööriehdokkaalle annettavien </w:t>
      </w:r>
      <w:r>
        <w:rPr>
          <w:color w:val="BC14FD"/>
        </w:rPr>
        <w:t xml:space="preserve">suurimman puolueen </w:t>
      </w:r>
      <w:r>
        <w:rPr>
          <w:color w:val="5140A7"/>
        </w:rPr>
        <w:t xml:space="preserve">äänten </w:t>
      </w:r>
      <w:r>
        <w:rPr>
          <w:color w:val="5140A7"/>
        </w:rPr>
        <w:t xml:space="preserve">ja republikaanien </w:t>
      </w:r>
      <w:r>
        <w:rPr>
          <w:color w:val="6D706C"/>
        </w:rPr>
        <w:t xml:space="preserve">alahuoneen</w:t>
      </w:r>
      <w:r>
        <w:rPr>
          <w:color w:val="5140A7"/>
        </w:rPr>
        <w:t xml:space="preserve"> edustuksen </w:t>
      </w:r>
      <w:r>
        <w:rPr>
          <w:color w:val="5140A7"/>
        </w:rPr>
        <w:t xml:space="preserve">välinen ero on </w:t>
      </w:r>
      <w:r>
        <w:rPr>
          <w:color w:val="5140A7"/>
        </w:rPr>
        <w:t xml:space="preserve">suoraan verrannollinen osavaltion veroasteeseen</w:t>
      </w:r>
      <w:r>
        <w:t xml:space="preserve">. Lyhyesti sanottuna sekä liittovaltion että osavaltioiden tasolla ainakin osa äänestäjien näennäisesti järjettömästä käyttäytymisestä äänestyspaikoilla voidaan selittää poikkeuksellisen rationaalisesti. Zupan opettaa Etelä-Kalifornian yliopiston kauppakorkeakoulussa.</w:t>
      </w:r>
    </w:p>
    <w:p>
      <w:r>
        <w:rPr>
          <w:b/>
        </w:rPr>
        <w:t xml:space="preserve">Asiakirjan numero 1398</w:t>
      </w:r>
    </w:p>
    <w:p>
      <w:r>
        <w:rPr>
          <w:b/>
        </w:rPr>
        <w:t xml:space="preserve">Asiakirjan tunniste: wsj1696-001</w:t>
      </w:r>
    </w:p>
    <w:p>
      <w:r>
        <w:rPr>
          <w:color w:val="310106"/>
        </w:rPr>
        <w:t xml:space="preserve">Parlamentin edustajainhuone </w:t>
      </w:r>
      <w:r>
        <w:rPr>
          <w:color w:val="04640D"/>
        </w:rPr>
        <w:t xml:space="preserve">ja </w:t>
      </w:r>
      <w:r>
        <w:rPr>
          <w:color w:val="FEFB0A"/>
        </w:rPr>
        <w:t xml:space="preserve">senaatti </w:t>
      </w:r>
      <w:r>
        <w:t xml:space="preserve">hyväksyivät </w:t>
      </w:r>
      <w:r>
        <w:rPr>
          <w:color w:val="FB5514"/>
        </w:rPr>
        <w:t xml:space="preserve">lähes 17 miljardin dollarin suuruisen </w:t>
      </w:r>
      <w:r>
        <w:rPr>
          <w:color w:val="E115C0"/>
        </w:rPr>
        <w:t xml:space="preserve">ulko-, oikeus- ja kauppaministeriöiden </w:t>
      </w:r>
      <w:r>
        <w:rPr>
          <w:color w:val="FB5514"/>
        </w:rPr>
        <w:t xml:space="preserve">lakiesityksen</w:t>
      </w:r>
      <w:r>
        <w:rPr>
          <w:color w:val="00587F"/>
        </w:rPr>
        <w:t xml:space="preserve">, jolla </w:t>
      </w:r>
      <w:r>
        <w:rPr>
          <w:color w:val="FB5514"/>
        </w:rPr>
        <w:t xml:space="preserve">luodaan oikeudellinen oikeus liittovaltion sotakorvauksiin toisen </w:t>
      </w:r>
      <w:r>
        <w:rPr>
          <w:color w:val="9E8317"/>
        </w:rPr>
        <w:t xml:space="preserve">maailmansodan aikana internointileireillä pidetyille japanilaisamerikkalaisille </w:t>
      </w:r>
      <w:r>
        <w:rPr>
          <w:color w:val="FEB8C8"/>
        </w:rPr>
        <w:t xml:space="preserve">ensi vuoden </w:t>
      </w:r>
      <w:r>
        <w:rPr>
          <w:color w:val="0BC582"/>
        </w:rPr>
        <w:t xml:space="preserve">lokakuun 1. päivän jälkeen</w:t>
      </w:r>
      <w:r>
        <w:t xml:space="preserve">. </w:t>
      </w:r>
      <w:r>
        <w:rPr>
          <w:color w:val="01190F"/>
        </w:rPr>
        <w:t xml:space="preserve">Siihen asti </w:t>
      </w:r>
      <w:r>
        <w:rPr>
          <w:color w:val="FB5514"/>
        </w:rPr>
        <w:t xml:space="preserve">toimenpiteessä </w:t>
      </w:r>
      <w:r>
        <w:t xml:space="preserve">ei ole varattu rahaa luvattuihin maksuihin, mutta varainhoitovuodesta 1991 alkaen </w:t>
      </w:r>
      <w:r>
        <w:rPr>
          <w:color w:val="847D81"/>
        </w:rPr>
        <w:t xml:space="preserve">hallitus </w:t>
      </w:r>
      <w:r>
        <w:t xml:space="preserve">on velvollinen suorittamaan vuosittain enintään 500 miljoonan dollarin suuruisia maksuja, kunnes noin 1,25 miljardin dollarin kokonaisvelvoite on maksettu takaisin. </w:t>
      </w:r>
      <w:r>
        <w:rPr>
          <w:color w:val="58018B"/>
        </w:rPr>
        <w:t xml:space="preserve">Tämä </w:t>
      </w:r>
      <w:r>
        <w:t xml:space="preserve">luopuu aiemmista pyrkimyksistä löytää korvaavia leikkauksia maksujen rahoittamiseksi, mutta sitä pidetään yleisesti realistisempana keinona nopeuttaa sotakorvauksia, jotka hyväksyttiin ensimmäisen kerran vuonna 1988. </w:t>
      </w:r>
      <w:r>
        <w:rPr>
          <w:color w:val="58018B"/>
        </w:rPr>
        <w:t xml:space="preserve">Siirto </w:t>
      </w:r>
      <w:r>
        <w:t xml:space="preserve">tapahtui, kun </w:t>
      </w:r>
      <w:r>
        <w:rPr>
          <w:color w:val="04640D"/>
        </w:rPr>
        <w:t xml:space="preserve">kongressi </w:t>
      </w:r>
      <w:r>
        <w:t xml:space="preserve">lähetti </w:t>
      </w:r>
      <w:r>
        <w:rPr>
          <w:color w:val="B70639"/>
        </w:rPr>
        <w:t xml:space="preserve">presidentti Bushille </w:t>
      </w:r>
      <w:r>
        <w:rPr>
          <w:color w:val="F7F1DF"/>
        </w:rPr>
        <w:t xml:space="preserve">verovuotta 1990 koskevan </w:t>
      </w:r>
      <w:r>
        <w:rPr>
          <w:color w:val="703B01"/>
        </w:rPr>
        <w:t xml:space="preserve">lakiesityksen</w:t>
      </w:r>
      <w:r>
        <w:rPr>
          <w:color w:val="118B8A"/>
        </w:rPr>
        <w:t xml:space="preserve">, jossa </w:t>
      </w:r>
      <w:r>
        <w:rPr>
          <w:color w:val="703B01"/>
        </w:rPr>
        <w:t xml:space="preserve">myönnetään noin 156,7 miljardia dollaria työ-, koulutus- sekä terveys- ja sosiaalipalveluministeriöille</w:t>
      </w:r>
      <w:r>
        <w:t xml:space="preserve">. </w:t>
      </w:r>
      <w:r>
        <w:rPr>
          <w:color w:val="FCB164"/>
        </w:rPr>
        <w:t xml:space="preserve">Senaatin </w:t>
      </w:r>
      <w:r>
        <w:rPr>
          <w:color w:val="4AFEFA"/>
        </w:rPr>
        <w:t xml:space="preserve">lopullinen hyväksyminen </w:t>
      </w:r>
      <w:r>
        <w:rPr>
          <w:color w:val="4AFEFA"/>
        </w:rPr>
        <w:t xml:space="preserve">tapahtui nimenhuutoäänestyksessä 67 puolesta ja 31 vastaan</w:t>
      </w:r>
      <w:r>
        <w:t xml:space="preserve">, mikä </w:t>
      </w:r>
      <w:r>
        <w:rPr>
          <w:color w:val="4AFEFA"/>
        </w:rPr>
        <w:t xml:space="preserve">pohjustaa </w:t>
      </w:r>
      <w:r>
        <w:t xml:space="preserve">veto-oikeudenkäyntiä </w:t>
      </w:r>
      <w:r>
        <w:rPr>
          <w:color w:val="B70639"/>
        </w:rPr>
        <w:t xml:space="preserve">Bushin kanssa </w:t>
      </w:r>
      <w:r>
        <w:t xml:space="preserve">köyhien naisten julkisesti rahoitettuja abortteja koskevassa kysymyksessä. </w:t>
      </w:r>
      <w:r>
        <w:rPr>
          <w:color w:val="796EE6"/>
        </w:rPr>
        <w:t xml:space="preserve">Toimenpiteessä, </w:t>
      </w:r>
      <w:r>
        <w:rPr>
          <w:color w:val="000D2C"/>
        </w:rPr>
        <w:t xml:space="preserve">jolla </w:t>
      </w:r>
      <w:r>
        <w:rPr>
          <w:color w:val="796EE6"/>
        </w:rPr>
        <w:t xml:space="preserve">muutetaan kahdeksan vuotta vanhaa liittovaltion lakia</w:t>
      </w:r>
      <w:r>
        <w:t xml:space="preserve">, tuetaan abortin tekemistä maksuttoman sairaanhoidon turvin pienituloisille raiskaus- ja insestitapauksissa, mutta </w:t>
      </w:r>
      <w:r>
        <w:rPr>
          <w:color w:val="B70639"/>
        </w:rPr>
        <w:t xml:space="preserve">Bush </w:t>
      </w:r>
      <w:r>
        <w:t xml:space="preserve">on toistaiseksi kieltäytynyt tukemasta mitään erityisiä poikkeuksia lukuun ottamatta </w:t>
      </w:r>
      <w:r>
        <w:rPr>
          <w:color w:val="53495F"/>
        </w:rPr>
        <w:t xml:space="preserve">tapauksia</w:t>
      </w:r>
      <w:r>
        <w:rPr>
          <w:color w:val="F95475"/>
        </w:rPr>
        <w:t xml:space="preserve">, joissa </w:t>
      </w:r>
      <w:r>
        <w:rPr>
          <w:color w:val="53495F"/>
        </w:rPr>
        <w:t xml:space="preserve">äidin henki on vaarassa</w:t>
      </w:r>
      <w:r>
        <w:t xml:space="preserve">. </w:t>
      </w:r>
      <w:r>
        <w:rPr>
          <w:color w:val="B70639"/>
        </w:rPr>
        <w:t xml:space="preserve">Bushin </w:t>
      </w:r>
      <w:r>
        <w:t xml:space="preserve">veto-oikeus </w:t>
      </w:r>
      <w:r>
        <w:t xml:space="preserve">asettaa hänet hallitsevaan asemaan </w:t>
      </w:r>
      <w:r>
        <w:rPr>
          <w:color w:val="61FC03"/>
        </w:rPr>
        <w:t xml:space="preserve">tiukasti jakautuneessa edustajainhuoneessa, mutta </w:t>
      </w:r>
      <w:r>
        <w:rPr>
          <w:color w:val="98A088"/>
        </w:rPr>
        <w:t xml:space="preserve">hänen </w:t>
      </w:r>
      <w:r>
        <w:rPr>
          <w:color w:val="5D9608"/>
        </w:rPr>
        <w:t xml:space="preserve">asemansa kumoava</w:t>
      </w:r>
      <w:r>
        <w:rPr>
          <w:color w:val="5D9608"/>
        </w:rPr>
        <w:t xml:space="preserve"> äänestys voisi helposti </w:t>
      </w:r>
      <w:r>
        <w:t xml:space="preserve">saada uutta kannatusta</w:t>
      </w:r>
      <w:r>
        <w:t xml:space="preserve">, koska </w:t>
      </w:r>
      <w:r>
        <w:rPr>
          <w:color w:val="4F584E"/>
        </w:rPr>
        <w:t xml:space="preserve">kyseisestä </w:t>
      </w:r>
      <w:r>
        <w:rPr>
          <w:color w:val="248AD0"/>
        </w:rPr>
        <w:t xml:space="preserve">lakiehdotuksesta</w:t>
      </w:r>
      <w:r>
        <w:rPr>
          <w:color w:val="4F584E"/>
        </w:rPr>
        <w:t xml:space="preserve"> rahoitetaan runsaasti terveys- ja koulutusohjelmia. </w:t>
      </w:r>
      <w:r>
        <w:rPr>
          <w:color w:val="5C5300"/>
        </w:rPr>
        <w:t xml:space="preserve">Ennen eilistä kuulemistilaisuutta </w:t>
      </w:r>
      <w:r>
        <w:rPr>
          <w:color w:val="FB5514"/>
        </w:rPr>
        <w:t xml:space="preserve">käynnistetty toimenpide </w:t>
      </w:r>
      <w:r>
        <w:t xml:space="preserve">rahoitetaan </w:t>
      </w:r>
      <w:r>
        <w:rPr>
          <w:color w:val="9F6551"/>
        </w:rPr>
        <w:t xml:space="preserve">vuoden 1990 talousarviossa </w:t>
      </w:r>
      <w:r>
        <w:rPr>
          <w:color w:val="BCFEC6"/>
        </w:rPr>
        <w:t xml:space="preserve">ulko-, oikeus- ja kauppaministeriöstä</w:t>
      </w:r>
      <w:r>
        <w:t xml:space="preserve">. </w:t>
      </w:r>
      <w:r>
        <w:rPr>
          <w:color w:val="932C70"/>
        </w:rPr>
        <w:t xml:space="preserve">Ensi vuoden </w:t>
      </w:r>
      <w:r>
        <w:t xml:space="preserve">väestölaskentaa varten </w:t>
      </w:r>
      <w:r>
        <w:t xml:space="preserve">on varattu arviolta 1,32 miljardia dollaria, ja neuvottelijat poistivat </w:t>
      </w:r>
      <w:r>
        <w:rPr>
          <w:color w:val="2B1B04"/>
        </w:rPr>
        <w:t xml:space="preserve">tarkistuksen, jolla pyrittiin estämään </w:t>
      </w:r>
      <w:r>
        <w:rPr>
          <w:color w:val="D4C67A"/>
        </w:rPr>
        <w:t xml:space="preserve">senaatin </w:t>
      </w:r>
      <w:r>
        <w:rPr>
          <w:color w:val="2B1B04"/>
        </w:rPr>
        <w:t xml:space="preserve">jo hyväksymä </w:t>
      </w:r>
      <w:r>
        <w:rPr>
          <w:color w:val="2B1B04"/>
        </w:rPr>
        <w:t xml:space="preserve">laittomien maahanmuuttajien väestölaskenta</w:t>
      </w:r>
      <w:r>
        <w:t xml:space="preserve">. </w:t>
      </w:r>
      <w:r>
        <w:t xml:space="preserve">Muualla kauppaministeriössä lähes 191,2 miljoonaa dollaria on varattu </w:t>
      </w:r>
      <w:r>
        <w:rPr>
          <w:color w:val="AE7AA1"/>
        </w:rPr>
        <w:t xml:space="preserve">talouskehitysviraston (Economic Development Administration, EDA) </w:t>
      </w:r>
      <w:r>
        <w:t xml:space="preserve">tukiohjelmiin</w:t>
      </w:r>
      <w:r>
        <w:t xml:space="preserve">. Lisäksi </w:t>
      </w:r>
      <w:r>
        <w:rPr>
          <w:color w:val="0232FD"/>
        </w:rPr>
        <w:t xml:space="preserve">edustajainhuoneen</w:t>
      </w:r>
      <w:r>
        <w:rPr>
          <w:color w:val="C2A393"/>
        </w:rPr>
        <w:t xml:space="preserve"> puhemiehen </w:t>
      </w:r>
      <w:r>
        <w:rPr>
          <w:color w:val="C2A393"/>
        </w:rPr>
        <w:t xml:space="preserve">James Wrightin </w:t>
      </w:r>
      <w:r>
        <w:t xml:space="preserve">tämänvuotisen putoamisen lisäksi </w:t>
      </w:r>
      <w:r>
        <w:rPr>
          <w:color w:val="6A3A35"/>
        </w:rPr>
        <w:t xml:space="preserve">kuulemistilaisuudessa </w:t>
      </w:r>
      <w:r>
        <w:t xml:space="preserve">äänestettiin 11,8 miljoonan dollarin käyttämättä jääneiden EDA-varojen peruuttamisesta </w:t>
      </w:r>
      <w:r>
        <w:rPr>
          <w:color w:val="BA6801"/>
        </w:rPr>
        <w:t xml:space="preserve">Fort Worthissa, Texasissa sijaitsevaan karjankasvattamohankkeeseen, joka </w:t>
      </w:r>
      <w:r>
        <w:rPr>
          <w:color w:val="168E5C"/>
        </w:rPr>
        <w:t xml:space="preserve">on noussut esiin </w:t>
      </w:r>
      <w:r>
        <w:rPr>
          <w:color w:val="16C0D0"/>
        </w:rPr>
        <w:t xml:space="preserve">entisen demokraattijohtajan </w:t>
      </w:r>
      <w:r>
        <w:rPr>
          <w:color w:val="BA6801"/>
        </w:rPr>
        <w:t xml:space="preserve">eettisiä rikkomuksia </w:t>
      </w:r>
      <w:r>
        <w:rPr>
          <w:color w:val="BA6801"/>
        </w:rPr>
        <w:t xml:space="preserve">koskevien syytösten yhteydessä</w:t>
      </w:r>
      <w:r>
        <w:t xml:space="preserve">. </w:t>
      </w:r>
      <w:r>
        <w:t xml:space="preserve">Julkisen talouden paineet ovat pakottaneet myös </w:t>
      </w:r>
      <w:r>
        <w:rPr>
          <w:color w:val="C62100"/>
        </w:rPr>
        <w:t xml:space="preserve">liittovaltion </w:t>
      </w:r>
      <w:r>
        <w:rPr>
          <w:color w:val="014347"/>
        </w:rPr>
        <w:t xml:space="preserve">viranomaisten vaatimien </w:t>
      </w:r>
      <w:r>
        <w:rPr>
          <w:color w:val="C62100"/>
        </w:rPr>
        <w:t xml:space="preserve">uusien maksujen käyttöönottoon, </w:t>
      </w:r>
      <w:r>
        <w:t xml:space="preserve">ja arvopaperikomission talousarvion 18 prosentin lisäys rahoitetaan kokonaisuudessaan rekisteröintimaksujen 26 miljoonan dollarin lisäyksellä. </w:t>
      </w:r>
      <w:r>
        <w:t xml:space="preserve">Täysin uutena asiana </w:t>
      </w:r>
      <w:r>
        <w:rPr>
          <w:color w:val="233809"/>
        </w:rPr>
        <w:t xml:space="preserve">toimenpiteessä </w:t>
      </w:r>
      <w:r>
        <w:t xml:space="preserve">säädetään 30 miljoonan dollarin lisätuloista, jotka saadaan </w:t>
      </w:r>
      <w:r>
        <w:rPr>
          <w:color w:val="023087"/>
        </w:rPr>
        <w:t xml:space="preserve">liittovaltion poliisivirastolle </w:t>
      </w:r>
      <w:r>
        <w:rPr>
          <w:color w:val="42083B"/>
        </w:rPr>
        <w:t xml:space="preserve">maksettavista</w:t>
      </w:r>
      <w:r>
        <w:rPr>
          <w:color w:val="42083B"/>
        </w:rPr>
        <w:t xml:space="preserve"> maksuista </w:t>
      </w:r>
      <w:r>
        <w:rPr>
          <w:color w:val="42083B"/>
        </w:rPr>
        <w:t xml:space="preserve">sormenjälkipalveluista siviilitapauksissa - </w:t>
      </w:r>
      <w:r>
        <w:rPr>
          <w:color w:val="B7DAD2"/>
        </w:rPr>
        <w:t xml:space="preserve">muutos</w:t>
      </w:r>
      <w:r>
        <w:rPr>
          <w:color w:val="196956"/>
        </w:rPr>
        <w:t xml:space="preserve">, joka </w:t>
      </w:r>
      <w:r>
        <w:rPr>
          <w:color w:val="B7DAD2"/>
        </w:rPr>
        <w:t xml:space="preserve">lähes varmasti lisää Pentagonin kustannuksia henkilöstön ja turvallisuusselvitysten käsittelystä</w:t>
      </w:r>
      <w:r>
        <w:t xml:space="preserve">. </w:t>
      </w:r>
      <w:r>
        <w:rPr>
          <w:color w:val="ECEDFE"/>
        </w:rPr>
        <w:t xml:space="preserve">Lakiesitys </w:t>
      </w:r>
      <w:r>
        <w:t xml:space="preserve">ei sisällä lisärahoitusta oikeusministeriön huumausaineiden ehkäisyn ja </w:t>
      </w:r>
      <w:r>
        <w:rPr>
          <w:color w:val="2B2D32"/>
        </w:rPr>
        <w:t xml:space="preserve">lainvalvonnan tileille</w:t>
      </w:r>
      <w:r>
        <w:rPr>
          <w:color w:val="94C661"/>
        </w:rPr>
        <w:t xml:space="preserve">, joista </w:t>
      </w:r>
      <w:r>
        <w:rPr>
          <w:color w:val="2B2D32"/>
        </w:rPr>
        <w:t xml:space="preserve">neuvotellaan vielä </w:t>
      </w:r>
      <w:r>
        <w:rPr>
          <w:color w:val="F8907D"/>
        </w:rPr>
        <w:t xml:space="preserve">edustajainhuoneen kanssa, </w:t>
      </w:r>
      <w:r>
        <w:rPr>
          <w:color w:val="2B2D32"/>
        </w:rPr>
        <w:t xml:space="preserve">arviolta 1,9 miljardia </w:t>
      </w:r>
      <w:r>
        <w:rPr>
          <w:color w:val="2B2D32"/>
        </w:rPr>
        <w:t xml:space="preserve">dollaria</w:t>
      </w:r>
      <w:r>
        <w:t xml:space="preserve">. </w:t>
      </w:r>
      <w:r>
        <w:t xml:space="preserve">Eilisessä sopimuksessa kuitenkin </w:t>
      </w:r>
      <w:r>
        <w:t xml:space="preserve">helpotetaan </w:t>
      </w:r>
      <w:r>
        <w:rPr>
          <w:color w:val="895E6B"/>
        </w:rPr>
        <w:t xml:space="preserve">osavaltioiden hallitusten </w:t>
      </w:r>
      <w:r>
        <w:t xml:space="preserve">mahdollisuuksia hallinnoida luvattua apua lykkäämällä vuodella suunniteltua 50 prosentin korotusta osavaltioiden lainvalvontaviranomaisten rahoitusosuuteen vaadittaviin vastaaviin varoihin. </w:t>
      </w:r>
      <w:r>
        <w:rPr>
          <w:color w:val="233809"/>
        </w:rPr>
        <w:t xml:space="preserve">Toimenpiteessä </w:t>
      </w:r>
      <w:r>
        <w:t xml:space="preserve">muutetaan myös </w:t>
      </w:r>
      <w:r>
        <w:t xml:space="preserve">nykyistä rahoitussuunnitelmaa siten, että </w:t>
      </w:r>
      <w:r>
        <w:rPr>
          <w:color w:val="788E95"/>
        </w:rPr>
        <w:t xml:space="preserve">New Hampshiren </w:t>
      </w:r>
      <w:r>
        <w:t xml:space="preserve">ja Delawaren </w:t>
      </w:r>
      <w:r>
        <w:t xml:space="preserve">kaltaisille pienemmille osavaltioille </w:t>
      </w:r>
      <w:r>
        <w:t xml:space="preserve">luvataan vähintään 1,6 miljoonaa dollaria kumpikin huumeidenkäyttömaksuja varten eli kolminkertainen määrä nykyiseen vähimmäismäärään verrattuna. </w:t>
      </w:r>
      <w:r>
        <w:rPr>
          <w:color w:val="ECEDFE"/>
        </w:rPr>
        <w:t xml:space="preserve">Lakiesityksen</w:t>
      </w:r>
      <w:r>
        <w:rPr>
          <w:color w:val="8C41BB"/>
        </w:rPr>
        <w:t xml:space="preserve"> sisältämien</w:t>
      </w:r>
      <w:r>
        <w:t xml:space="preserve"> osastojen outo yhdistelmä </w:t>
      </w:r>
      <w:r>
        <w:t xml:space="preserve">tekee siitä yhden kattavimmista vuotuisista määrärahatoimenpiteistä, ja </w:t>
      </w:r>
      <w:r>
        <w:rPr>
          <w:color w:val="FB6AB8"/>
        </w:rPr>
        <w:t xml:space="preserve">lainsäätäjien lisäämät </w:t>
      </w:r>
      <w:r>
        <w:rPr>
          <w:color w:val="FB6AB8"/>
        </w:rPr>
        <w:t xml:space="preserve">monipuoliset määräykset </w:t>
      </w:r>
      <w:r>
        <w:t xml:space="preserve">vaihtelevat Arkansasissa sijaitsevalle kalanviljelylaitokselle myönnettävästä 1,5 miljoonasta dollarista Yhdysvaltain tiedotusviraston alaisuuteen kuuluvaan musiikkifestivaaliin Moskovassa. Lainsäätäjät hylkäsivät koko ulkoministeriön 7,4 miljoonan dollarin pyynnön Sevillan maailmannäyttelyä varten vuonna 1992 Espanjassa, mutta suostuivat myöntämään 15 000 dollaria korkeimman oikeuden entisen päällikön Warren Burgerin öljymuotokuvalle. </w:t>
      </w:r>
      <w:r>
        <w:rPr>
          <w:color w:val="DB1474"/>
        </w:rPr>
        <w:t xml:space="preserve">Senaatin kauppakomitean puheenjohtaja Ernest Hollings (Etelä-Carolinan demokraatti), </w:t>
      </w:r>
      <w:r>
        <w:rPr>
          <w:color w:val="8489AE"/>
        </w:rPr>
        <w:t xml:space="preserve">joka toimii myös </w:t>
      </w:r>
      <w:r>
        <w:rPr>
          <w:color w:val="DB1474"/>
        </w:rPr>
        <w:t xml:space="preserve">senaatin määrärahojen alakomitean puheenjohtajana</w:t>
      </w:r>
      <w:r>
        <w:t xml:space="preserve">, liitti 10 miljoonaa dollaria huipputekniikka-aloitteeseen, johon kuuluu muun muassa teräväpiirtotelevisiota koskeva työ. </w:t>
      </w:r>
      <w:r>
        <w:rPr>
          <w:color w:val="860E04"/>
        </w:rPr>
        <w:t xml:space="preserve">Hänen </w:t>
      </w:r>
      <w:r>
        <w:rPr>
          <w:color w:val="FBC206"/>
        </w:rPr>
        <w:t xml:space="preserve">republikaaninen kollegansa, </w:t>
      </w:r>
      <w:r>
        <w:rPr>
          <w:color w:val="6EAB9B"/>
        </w:rPr>
        <w:t xml:space="preserve">senaattori Warren Rudman (</w:t>
      </w:r>
      <w:r>
        <w:rPr>
          <w:color w:val="F2CDFE"/>
        </w:rPr>
        <w:t xml:space="preserve">New Hampshiren </w:t>
      </w:r>
      <w:r>
        <w:rPr>
          <w:color w:val="6EAB9B"/>
        </w:rPr>
        <w:t xml:space="preserve">republikaani) </w:t>
      </w:r>
      <w:r>
        <w:t xml:space="preserve">käytti </w:t>
      </w:r>
      <w:r>
        <w:t xml:space="preserve">asemaansa käydäkseen lainsäädäntösotaa </w:t>
      </w:r>
      <w:r>
        <w:rPr>
          <w:color w:val="760035"/>
        </w:rPr>
        <w:t xml:space="preserve">Legal Services Corp:</w:t>
      </w:r>
      <w:r>
        <w:rPr>
          <w:color w:val="645341"/>
        </w:rPr>
        <w:t xml:space="preserve">n konservatiivisen hallituksen kanssa</w:t>
      </w:r>
      <w:r>
        <w:t xml:space="preserve">. </w:t>
      </w:r>
      <w:r>
        <w:t xml:space="preserve">Ohjelman ylläpitämiseen on varattu arviolta 321 miljoonaa dollaria, mutta </w:t>
      </w:r>
      <w:r>
        <w:rPr>
          <w:color w:val="647A41"/>
        </w:rPr>
        <w:t xml:space="preserve">Rudman </w:t>
      </w:r>
      <w:r>
        <w:t xml:space="preserve">onnistui myös liittämällä siihen </w:t>
      </w:r>
      <w:r>
        <w:rPr>
          <w:color w:val="496E76"/>
        </w:rPr>
        <w:t xml:space="preserve">kielen</w:t>
      </w:r>
      <w:r>
        <w:rPr>
          <w:color w:val="E3F894"/>
        </w:rPr>
        <w:t xml:space="preserve">, jolla pyritään </w:t>
      </w:r>
      <w:r>
        <w:rPr>
          <w:color w:val="496E76"/>
        </w:rPr>
        <w:t xml:space="preserve">rajaamaan </w:t>
      </w:r>
      <w:r>
        <w:rPr>
          <w:color w:val="F9D7CD"/>
        </w:rPr>
        <w:t xml:space="preserve">nykyisen hallituksen </w:t>
      </w:r>
      <w:r>
        <w:rPr>
          <w:color w:val="496E76"/>
        </w:rPr>
        <w:t xml:space="preserve">valtuudet </w:t>
      </w:r>
      <w:r>
        <w:rPr>
          <w:color w:val="496E76"/>
        </w:rPr>
        <w:t xml:space="preserve">siihen asti, kunnes uudet jäsenet vahvistetaan</w:t>
      </w:r>
      <w:r>
        <w:t xml:space="preserve">. </w:t>
      </w:r>
      <w:r>
        <w:rPr>
          <w:color w:val="01FB92"/>
        </w:rPr>
        <w:t xml:space="preserve">Nykyisen hallituksen </w:t>
      </w:r>
      <w:r>
        <w:rPr>
          <w:color w:val="876128"/>
        </w:rPr>
        <w:t xml:space="preserve">luomien uusien säännösten </w:t>
      </w:r>
      <w:r>
        <w:rPr>
          <w:color w:val="A1A711"/>
        </w:rPr>
        <w:t xml:space="preserve">voimaantulo </w:t>
      </w:r>
      <w:r>
        <w:t xml:space="preserve">lykkääntyy </w:t>
      </w:r>
      <w:r>
        <w:rPr>
          <w:color w:val="FD0F31"/>
        </w:rPr>
        <w:t xml:space="preserve">ensi vuoden </w:t>
      </w:r>
      <w:r>
        <w:rPr>
          <w:color w:val="01190F"/>
        </w:rPr>
        <w:t xml:space="preserve">lokakuun 1. päivään, </w:t>
      </w:r>
      <w:r>
        <w:t xml:space="preserve">ja </w:t>
      </w:r>
      <w:r>
        <w:rPr>
          <w:color w:val="ECEDFE"/>
        </w:rPr>
        <w:t xml:space="preserve">lakiehdotuksen tarkoituksena on </w:t>
      </w:r>
      <w:r>
        <w:t xml:space="preserve">kumota </w:t>
      </w:r>
      <w:r>
        <w:rPr>
          <w:color w:val="BE8485"/>
        </w:rPr>
        <w:t xml:space="preserve">yrityksen</w:t>
      </w:r>
      <w:r>
        <w:t xml:space="preserve"> pyrkimykset </w:t>
      </w:r>
      <w:r>
        <w:t xml:space="preserve">pysäyttää palveluorganisaatioiden, kuten Institute for Food Research and Actionin, rahoitus. </w:t>
      </w:r>
      <w:r>
        <w:rPr>
          <w:color w:val="ECEDFE"/>
        </w:rPr>
        <w:t xml:space="preserve">Lakiehdotuksessa </w:t>
      </w:r>
      <w:r>
        <w:t xml:space="preserve">esitetään myös 620,5 miljoonaa dollaria </w:t>
      </w:r>
      <w:r>
        <w:rPr>
          <w:color w:val="C660FB"/>
        </w:rPr>
        <w:t xml:space="preserve">Yhdysvaltojen maksuihin kansainvälisille järjestöille </w:t>
      </w:r>
      <w:r>
        <w:t xml:space="preserve">ja 80 miljoonaa dollaria </w:t>
      </w:r>
      <w:r>
        <w:rPr>
          <w:color w:val="120104"/>
        </w:rPr>
        <w:t xml:space="preserve">rauhanturvatoimiin</w:t>
      </w:r>
      <w:r>
        <w:t xml:space="preserve">. </w:t>
      </w:r>
      <w:r>
        <w:rPr>
          <w:color w:val="D48958"/>
        </w:rPr>
        <w:t xml:space="preserve">Molemmissa </w:t>
      </w:r>
      <w:r>
        <w:t xml:space="preserve">lakiehdotuksissa on huomattavia lisäyksiä varainhoitovuoden 1989 pyyntöön verrattuna, vaikka rauhanturvaamisen määrä vähenee 27 prosenttia hallinnon pyyntöön verrattuna.</w:t>
      </w:r>
    </w:p>
    <w:p>
      <w:r>
        <w:rPr>
          <w:b/>
        </w:rPr>
        <w:t xml:space="preserve">Asiakirjan numero 1399</w:t>
      </w:r>
    </w:p>
    <w:p>
      <w:r>
        <w:rPr>
          <w:b/>
        </w:rPr>
        <w:t xml:space="preserve">Asiakirjan tunniste: wsj1697-001</w:t>
      </w:r>
    </w:p>
    <w:p>
      <w:r>
        <w:rPr>
          <w:color w:val="310106"/>
        </w:rPr>
        <w:t xml:space="preserve">Mercury Savings and Loan Association </w:t>
      </w:r>
      <w:r>
        <w:t xml:space="preserve">ilmoitti</w:t>
      </w:r>
      <w:r>
        <w:rPr>
          <w:color w:val="04640D"/>
        </w:rPr>
        <w:t xml:space="preserve">, että se on </w:t>
      </w:r>
      <w:r>
        <w:rPr>
          <w:color w:val="04640D"/>
        </w:rPr>
        <w:t xml:space="preserve">valinnut </w:t>
      </w:r>
      <w:r>
        <w:rPr>
          <w:color w:val="FB5514"/>
        </w:rPr>
        <w:t xml:space="preserve">Merrill Lynch Capital </w:t>
      </w:r>
      <w:r>
        <w:rPr>
          <w:color w:val="FEFB0A"/>
        </w:rPr>
        <w:t xml:space="preserve">Marketsin </w:t>
      </w:r>
      <w:r>
        <w:rPr>
          <w:color w:val="04640D"/>
        </w:rPr>
        <w:t xml:space="preserve">johtavaksi investointipankkiiriksi </w:t>
      </w:r>
      <w:r>
        <w:rPr>
          <w:color w:val="00587F"/>
        </w:rPr>
        <w:t xml:space="preserve">neuvomaan sitä Huntington Beachissa, Kaliforniassa sijaitsevan </w:t>
      </w:r>
      <w:r>
        <w:rPr>
          <w:color w:val="E115C0"/>
        </w:rPr>
        <w:t xml:space="preserve">säästölaitoksen </w:t>
      </w:r>
      <w:r>
        <w:rPr>
          <w:color w:val="00587F"/>
        </w:rPr>
        <w:t xml:space="preserve">mahdollisessa myynnissä tai muussa fuusiossa</w:t>
      </w:r>
      <w:r>
        <w:t xml:space="preserve">. </w:t>
      </w:r>
      <w:r>
        <w:rPr>
          <w:color w:val="310106"/>
        </w:rPr>
        <w:t xml:space="preserve">Mercury</w:t>
      </w:r>
      <w:r>
        <w:rPr>
          <w:color w:val="0BC582"/>
        </w:rPr>
        <w:t xml:space="preserve">, </w:t>
      </w:r>
      <w:r>
        <w:rPr>
          <w:color w:val="310106"/>
        </w:rPr>
        <w:t xml:space="preserve">jonka varat ovat yli 2 miljardia dollaria ja jolla on 24 konttoria Kaliforniassa</w:t>
      </w:r>
      <w:r>
        <w:t xml:space="preserve">, sanoi, että </w:t>
      </w:r>
      <w:r>
        <w:rPr>
          <w:color w:val="FEB8C8"/>
        </w:rPr>
        <w:t xml:space="preserve">siirto, </w:t>
      </w:r>
      <w:r>
        <w:rPr>
          <w:color w:val="9E8317"/>
        </w:rPr>
        <w:t xml:space="preserve">joka </w:t>
      </w:r>
      <w:r>
        <w:rPr>
          <w:color w:val="FEB8C8"/>
        </w:rPr>
        <w:t xml:space="preserve">parantaa </w:t>
      </w:r>
      <w:r>
        <w:rPr>
          <w:color w:val="01190F"/>
        </w:rPr>
        <w:t xml:space="preserve">sen </w:t>
      </w:r>
      <w:r>
        <w:rPr>
          <w:color w:val="FEB8C8"/>
        </w:rPr>
        <w:t xml:space="preserve">lakisääteistä pääoma-asemaa, </w:t>
      </w:r>
      <w:r>
        <w:t xml:space="preserve">liittyy suoraan </w:t>
      </w:r>
      <w:r>
        <w:rPr>
          <w:color w:val="847D81"/>
        </w:rPr>
        <w:t xml:space="preserve">uusiin pääomavaatimuksiin, </w:t>
      </w:r>
      <w:r>
        <w:rPr>
          <w:color w:val="847D81"/>
        </w:rPr>
        <w:t xml:space="preserve">joita hiljattain säädetyt liittovaltion lait edellyttävät</w:t>
      </w:r>
      <w:r>
        <w:t xml:space="preserve">. </w:t>
      </w:r>
      <w:r>
        <w:rPr>
          <w:color w:val="310106"/>
        </w:rPr>
        <w:t xml:space="preserve">Mercury </w:t>
      </w:r>
      <w:r>
        <w:t xml:space="preserve">ilmoitti myös jatkaneensa </w:t>
      </w:r>
      <w:r>
        <w:t xml:space="preserve">kaksivuotista neuvonantajasuhdettaan San Franciscossa toimivan Montgomery Securitiesin kanssa. New Yorkin pörssin eilisessä kaupankäynnissä </w:t>
      </w:r>
      <w:r>
        <w:rPr>
          <w:color w:val="703B01"/>
        </w:rPr>
        <w:t xml:space="preserve">Mercuryn </w:t>
      </w:r>
      <w:r>
        <w:rPr>
          <w:color w:val="B70639"/>
        </w:rPr>
        <w:t xml:space="preserve">osakkeet </w:t>
      </w:r>
      <w:r>
        <w:t xml:space="preserve">sulkeutuivat </w:t>
      </w:r>
      <w:r>
        <w:t xml:space="preserve">ennallaan 4 875 dollariin.</w:t>
      </w:r>
    </w:p>
    <w:p>
      <w:r>
        <w:rPr>
          <w:b/>
        </w:rPr>
        <w:t xml:space="preserve">Asiakirjan numero 1400</w:t>
      </w:r>
    </w:p>
    <w:p>
      <w:r>
        <w:rPr>
          <w:b/>
        </w:rPr>
        <w:t xml:space="preserve">Asiakirjan tunniste: wsj1698-001</w:t>
      </w:r>
    </w:p>
    <w:p>
      <w:r>
        <w:rPr>
          <w:color w:val="310106"/>
        </w:rPr>
        <w:t xml:space="preserve">Kongressin </w:t>
      </w:r>
      <w:r>
        <w:rPr>
          <w:color w:val="04640D"/>
        </w:rPr>
        <w:t xml:space="preserve">hikoilu ja haparointi, kun se taistelee vuotuisen budjettityönsä aikana halusta käyttää enemmän rahaa, </w:t>
      </w:r>
      <w:r>
        <w:rPr>
          <w:color w:val="04640D"/>
        </w:rPr>
        <w:t xml:space="preserve">muistuttaa</w:t>
      </w:r>
      <w:r>
        <w:t xml:space="preserve"> meitä </w:t>
      </w:r>
      <w:r>
        <w:rPr>
          <w:color w:val="FEFB0A"/>
        </w:rPr>
        <w:t xml:space="preserve">myöhäisillan elokuvista, </w:t>
      </w:r>
      <w:r>
        <w:rPr>
          <w:color w:val="FB5514"/>
        </w:rPr>
        <w:t xml:space="preserve">joissa </w:t>
      </w:r>
      <w:r>
        <w:rPr>
          <w:color w:val="E115C0"/>
        </w:rPr>
        <w:t xml:space="preserve">epätoivoinen joukkomurhaaja </w:t>
      </w:r>
      <w:r>
        <w:rPr>
          <w:color w:val="FEFB0A"/>
        </w:rPr>
        <w:t xml:space="preserve">ilmoittautuu </w:t>
      </w:r>
      <w:r>
        <w:rPr>
          <w:color w:val="00587F"/>
        </w:rPr>
        <w:t xml:space="preserve">poliisille </w:t>
      </w:r>
      <w:r>
        <w:rPr>
          <w:color w:val="FEFB0A"/>
        </w:rPr>
        <w:t xml:space="preserve">ja sanoo: "Pysäyttäkää </w:t>
      </w:r>
      <w:r>
        <w:rPr>
          <w:color w:val="E115C0"/>
        </w:rPr>
        <w:t xml:space="preserve">minut</w:t>
      </w:r>
      <w:r>
        <w:rPr>
          <w:color w:val="FEFB0A"/>
        </w:rPr>
        <w:t xml:space="preserve">, ennen kuin tapan taas.</w:t>
      </w:r>
      <w:r>
        <w:t xml:space="preserve">" Tämä on kuitenkin vain yksi tapa. </w:t>
      </w:r>
      <w:r>
        <w:rPr>
          <w:color w:val="FEB8C8"/>
        </w:rPr>
        <w:t xml:space="preserve">Kongressin </w:t>
      </w:r>
      <w:r>
        <w:rPr>
          <w:color w:val="0BC582"/>
        </w:rPr>
        <w:t xml:space="preserve">jäsenet </w:t>
      </w:r>
      <w:r>
        <w:t xml:space="preserve">tietävät tekevänsä jotain väärin, mutta he tarvitsevat apua hillitäkseen </w:t>
      </w:r>
      <w:r>
        <w:t xml:space="preserve">synkkiä halujaan. </w:t>
      </w:r>
      <w:r>
        <w:rPr>
          <w:color w:val="9E8317"/>
        </w:rPr>
        <w:t xml:space="preserve">Arkansasin demokraatti David Pryor </w:t>
      </w:r>
      <w:r>
        <w:t xml:space="preserve">vuodatti </w:t>
      </w:r>
      <w:r>
        <w:t xml:space="preserve">hiljattain </w:t>
      </w:r>
      <w:r>
        <w:t xml:space="preserve">sydämensä ulos </w:t>
      </w:r>
      <w:r>
        <w:rPr>
          <w:color w:val="01190F"/>
        </w:rPr>
        <w:t xml:space="preserve">senaatin lattialla </w:t>
      </w:r>
      <w:r>
        <w:t xml:space="preserve">osallistuttuaan </w:t>
      </w:r>
      <w:r>
        <w:rPr>
          <w:color w:val="58018B"/>
        </w:rPr>
        <w:t xml:space="preserve">talousvaliokunnan </w:t>
      </w:r>
      <w:r>
        <w:rPr>
          <w:color w:val="847D81"/>
        </w:rPr>
        <w:t xml:space="preserve">aamuvarhaisella </w:t>
      </w:r>
      <w:r>
        <w:rPr>
          <w:color w:val="847D81"/>
        </w:rPr>
        <w:t xml:space="preserve">karhunhakkaushetkellä</w:t>
      </w:r>
      <w:r>
        <w:t xml:space="preserve">: "Minun on kerrottava teille.... Tulen tänään puheenvuoroon </w:t>
      </w:r>
      <w:r>
        <w:rPr>
          <w:color w:val="B70639"/>
        </w:rPr>
        <w:t xml:space="preserve">henkilönä, joka on saanut </w:t>
      </w:r>
      <w:r>
        <w:rPr>
          <w:color w:val="B70639"/>
        </w:rPr>
        <w:t xml:space="preserve">kuulla koko joukon epäsopivia asioita</w:t>
      </w:r>
      <w:r>
        <w:t xml:space="preserve">. </w:t>
      </w:r>
      <w:r>
        <w:rPr>
          <w:color w:val="847D81"/>
        </w:rPr>
        <w:t xml:space="preserve">Se </w:t>
      </w:r>
      <w:r>
        <w:t xml:space="preserve">ei ollut </w:t>
      </w:r>
      <w:r>
        <w:t xml:space="preserve">enempää eikä vähempää kuin ahmimista." Hän paljasti </w:t>
      </w:r>
      <w:r>
        <w:t xml:space="preserve">itsensä. "</w:t>
      </w:r>
      <w:r>
        <w:rPr>
          <w:color w:val="F7F1DF"/>
        </w:rPr>
        <w:t xml:space="preserve">Suoraan sanottuna, kun kävelin takaisin autolleni, kuulin monien, monien ihmisten ... avaamalla samppanjapulloja ja juhlimalla </w:t>
      </w:r>
      <w:r>
        <w:rPr>
          <w:color w:val="118B8A"/>
        </w:rPr>
        <w:t xml:space="preserve">henkilökohtaisia voittoja</w:t>
      </w:r>
      <w:r>
        <w:rPr>
          <w:color w:val="4AFEFA"/>
        </w:rPr>
        <w:t xml:space="preserve">, joita </w:t>
      </w:r>
      <w:r>
        <w:rPr>
          <w:color w:val="118B8A"/>
        </w:rPr>
        <w:t xml:space="preserve">jotkut meistä ovat saavuttaneet lisäämällä </w:t>
      </w:r>
      <w:r>
        <w:rPr>
          <w:color w:val="796EE6"/>
        </w:rPr>
        <w:t xml:space="preserve">pienen asiamme </w:t>
      </w:r>
      <w:r>
        <w:rPr>
          <w:color w:val="118B8A"/>
        </w:rPr>
        <w:t xml:space="preserve">verolaskuun </w:t>
      </w:r>
      <w:r>
        <w:rPr>
          <w:color w:val="118B8A"/>
        </w:rPr>
        <w:t xml:space="preserve">ja vinkkaamalla </w:t>
      </w:r>
      <w:r>
        <w:rPr>
          <w:color w:val="000D2C"/>
        </w:rPr>
        <w:t xml:space="preserve">sopivalle henkilölle</w:t>
      </w:r>
      <w:r>
        <w:rPr>
          <w:color w:val="118B8A"/>
        </w:rPr>
        <w:t xml:space="preserve">, jotta hän laittaisi </w:t>
      </w:r>
      <w:r>
        <w:rPr>
          <w:color w:val="53495F"/>
        </w:rPr>
        <w:t xml:space="preserve">sen </w:t>
      </w:r>
      <w:r>
        <w:rPr>
          <w:color w:val="F95475"/>
        </w:rPr>
        <w:t xml:space="preserve">siihen</w:t>
      </w:r>
      <w:r>
        <w:t xml:space="preserve">", hän sanoi. "</w:t>
      </w:r>
      <w:r>
        <w:t xml:space="preserve">Kun ajoin kotiin, en tuntenut </w:t>
      </w:r>
      <w:r>
        <w:rPr>
          <w:color w:val="9E8317"/>
        </w:rPr>
        <w:t xml:space="preserve">oloani </w:t>
      </w:r>
      <w:r>
        <w:t xml:space="preserve">hyväksi." </w:t>
      </w:r>
      <w:r>
        <w:t xml:space="preserve">Voimme taputtaa </w:t>
      </w:r>
      <w:r>
        <w:rPr>
          <w:color w:val="9E8317"/>
        </w:rPr>
        <w:t xml:space="preserve">Pryorin </w:t>
      </w:r>
      <w:r>
        <w:t xml:space="preserve">oivalluksen </w:t>
      </w:r>
      <w:r>
        <w:t xml:space="preserve">hetkelle</w:t>
      </w:r>
      <w:r>
        <w:t xml:space="preserve">, vaikka ymmärrämme, että </w:t>
      </w:r>
      <w:r>
        <w:rPr>
          <w:color w:val="5D9608"/>
        </w:rPr>
        <w:t xml:space="preserve">hänen </w:t>
      </w:r>
      <w:r>
        <w:rPr>
          <w:color w:val="DE98FD"/>
        </w:rPr>
        <w:t xml:space="preserve">ja </w:t>
      </w:r>
      <w:r>
        <w:rPr>
          <w:color w:val="98A088"/>
        </w:rPr>
        <w:t xml:space="preserve">hänen </w:t>
      </w:r>
      <w:r>
        <w:rPr>
          <w:color w:val="4F584E"/>
        </w:rPr>
        <w:t xml:space="preserve">kollegoidensa </w:t>
      </w:r>
      <w:r>
        <w:t xml:space="preserve">on pidätyttävä, jotta he eivät tappaisi uudelleen. Hyvä paikka aloittaa korjaaminen on </w:t>
      </w:r>
      <w:r>
        <w:rPr>
          <w:color w:val="9F6551"/>
        </w:rPr>
        <w:t xml:space="preserve">Indianan senaattorin Dan Coatsin </w:t>
      </w:r>
      <w:r>
        <w:rPr>
          <w:color w:val="248AD0"/>
        </w:rPr>
        <w:t xml:space="preserve">nyt </w:t>
      </w:r>
      <w:r>
        <w:rPr>
          <w:color w:val="248AD0"/>
        </w:rPr>
        <w:t xml:space="preserve">ehdottama </w:t>
      </w:r>
      <w:r>
        <w:rPr>
          <w:color w:val="248AD0"/>
        </w:rPr>
        <w:t xml:space="preserve">lakiehdotus, jonka mukaan talousarviota koskeva lainsäädäntöveto-oikeus on voimassa</w:t>
      </w:r>
      <w:r>
        <w:t xml:space="preserve">. </w:t>
      </w:r>
      <w:r>
        <w:rPr>
          <w:color w:val="9F6551"/>
        </w:rPr>
        <w:t xml:space="preserve">Coatsin </w:t>
      </w:r>
      <w:r>
        <w:rPr>
          <w:color w:val="248AD0"/>
        </w:rPr>
        <w:t xml:space="preserve">lakiehdotus</w:t>
      </w:r>
      <w:r>
        <w:rPr>
          <w:color w:val="5C5300"/>
        </w:rPr>
        <w:t xml:space="preserve">, jolla </w:t>
      </w:r>
      <w:r>
        <w:rPr>
          <w:color w:val="248AD0"/>
        </w:rPr>
        <w:t xml:space="preserve">on jo </w:t>
      </w:r>
      <w:r>
        <w:rPr>
          <w:color w:val="248AD0"/>
        </w:rPr>
        <w:t xml:space="preserve">32 kannattajaa </w:t>
      </w:r>
      <w:r>
        <w:rPr>
          <w:color w:val="BCFEC6"/>
        </w:rPr>
        <w:t xml:space="preserve">senaatissa</w:t>
      </w:r>
      <w:r>
        <w:t xml:space="preserve">, ei ole puhdas talousarvioveto-oikeus, koska se koskisi vain menoarvioita. Kyse on </w:t>
      </w:r>
      <w:r>
        <w:t xml:space="preserve">pikemminkin </w:t>
      </w:r>
      <w:r>
        <w:rPr>
          <w:color w:val="932C70"/>
        </w:rPr>
        <w:t xml:space="preserve">eräänlaisesta "tehostetusta kumoamisesta"</w:t>
      </w:r>
      <w:r>
        <w:rPr>
          <w:color w:val="2B1B04"/>
        </w:rPr>
        <w:t xml:space="preserve">, joka </w:t>
      </w:r>
      <w:r>
        <w:rPr>
          <w:color w:val="932C70"/>
        </w:rPr>
        <w:t xml:space="preserve">antaa </w:t>
      </w:r>
      <w:r>
        <w:rPr>
          <w:color w:val="B5AFC4"/>
        </w:rPr>
        <w:t xml:space="preserve">presidentille </w:t>
      </w:r>
      <w:r>
        <w:rPr>
          <w:color w:val="932C70"/>
        </w:rPr>
        <w:t xml:space="preserve">mahdollisuuden viivyttää tai hylätä </w:t>
      </w:r>
      <w:r>
        <w:rPr>
          <w:color w:val="D4C67A"/>
        </w:rPr>
        <w:t xml:space="preserve">tiettyjä menoeriä</w:t>
      </w:r>
      <w:r>
        <w:rPr>
          <w:color w:val="AE7AA1"/>
        </w:rPr>
        <w:t xml:space="preserve">, jotka </w:t>
      </w:r>
      <w:r>
        <w:rPr>
          <w:color w:val="D4C67A"/>
        </w:rPr>
        <w:t xml:space="preserve">menevät yksinkertaisesti liian pitkälle</w:t>
      </w:r>
      <w:r>
        <w:t xml:space="preserve">. </w:t>
      </w:r>
      <w:r>
        <w:rPr>
          <w:color w:val="248AD0"/>
        </w:rPr>
        <w:t xml:space="preserve">Ehdotuksen mukaan </w:t>
      </w:r>
      <w:r>
        <w:rPr>
          <w:color w:val="C2A393"/>
        </w:rPr>
        <w:t xml:space="preserve">presidentti </w:t>
      </w:r>
      <w:r>
        <w:t xml:space="preserve">voisi </w:t>
      </w:r>
      <w:r>
        <w:t xml:space="preserve">palauttaa </w:t>
      </w:r>
      <w:r>
        <w:rPr>
          <w:color w:val="310106"/>
        </w:rPr>
        <w:t xml:space="preserve">kongressille </w:t>
      </w:r>
      <w:r>
        <w:t xml:space="preserve">niin sanotun vuotuistamispaketin kahdesti vuodessa </w:t>
      </w:r>
      <w:r>
        <w:t xml:space="preserve">- kerran, kun hän esittää </w:t>
      </w:r>
      <w:r>
        <w:rPr>
          <w:color w:val="6A3A35"/>
        </w:rPr>
        <w:t xml:space="preserve">budjettinsa, </w:t>
      </w:r>
      <w:r>
        <w:t xml:space="preserve">ja toisen kerran, kun </w:t>
      </w:r>
      <w:r>
        <w:rPr>
          <w:color w:val="310106"/>
        </w:rPr>
        <w:t xml:space="preserve">kongressi </w:t>
      </w:r>
      <w:r>
        <w:t xml:space="preserve">valmistelee </w:t>
      </w:r>
      <w:r>
        <w:rPr>
          <w:color w:val="6A3A35"/>
        </w:rPr>
        <w:t xml:space="preserve">sen</w:t>
      </w:r>
      <w:r>
        <w:t xml:space="preserve">. </w:t>
      </w:r>
      <w:r>
        <w:rPr>
          <w:color w:val="310106"/>
        </w:rPr>
        <w:t xml:space="preserve">Kongressilla </w:t>
      </w:r>
      <w:r>
        <w:t xml:space="preserve">olisi 20 päivää </w:t>
      </w:r>
      <w:r>
        <w:rPr>
          <w:color w:val="BA6801"/>
        </w:rPr>
        <w:t xml:space="preserve">aikaa hylätä </w:t>
      </w:r>
      <w:r>
        <w:rPr>
          <w:color w:val="168E5C"/>
        </w:rPr>
        <w:t xml:space="preserve">paketti </w:t>
      </w:r>
      <w:r>
        <w:rPr>
          <w:color w:val="BA6801"/>
        </w:rPr>
        <w:t xml:space="preserve">50 prosentin enemmistöllä, </w:t>
      </w:r>
      <w:r>
        <w:t xml:space="preserve">mutta sen jälkeen </w:t>
      </w:r>
      <w:r>
        <w:rPr>
          <w:color w:val="C2A393"/>
        </w:rPr>
        <w:t xml:space="preserve">presidentti </w:t>
      </w:r>
      <w:r>
        <w:t xml:space="preserve">voisi </w:t>
      </w:r>
      <w:r>
        <w:t xml:space="preserve">käyttää veto-oikeuttaan</w:t>
      </w:r>
      <w:r>
        <w:rPr>
          <w:color w:val="BA6801"/>
        </w:rPr>
        <w:t xml:space="preserve">. </w:t>
      </w:r>
      <w:r>
        <w:rPr>
          <w:color w:val="310106"/>
        </w:rPr>
        <w:t xml:space="preserve">Kongressi </w:t>
      </w:r>
      <w:r>
        <w:t xml:space="preserve">tarvitsisi tavanomaisen kahden kolmasosan enemmistön, joka tarvitaan mahdollisen veto-oikeuden kumoamiseen. </w:t>
      </w:r>
      <w:r>
        <w:rPr>
          <w:color w:val="248AD0"/>
        </w:rPr>
        <w:t xml:space="preserve">Ehdotus </w:t>
      </w:r>
      <w:r>
        <w:t xml:space="preserve">palauttaisi </w:t>
      </w:r>
      <w:r>
        <w:rPr>
          <w:color w:val="16C0D0"/>
        </w:rPr>
        <w:t xml:space="preserve">osan siitä kurinalaisuudesta, </w:t>
      </w:r>
      <w:r>
        <w:rPr>
          <w:color w:val="C62100"/>
        </w:rPr>
        <w:t xml:space="preserve">jonka </w:t>
      </w:r>
      <w:r>
        <w:rPr>
          <w:color w:val="014347"/>
        </w:rPr>
        <w:t xml:space="preserve">vuoden 1974</w:t>
      </w:r>
      <w:r>
        <w:rPr>
          <w:color w:val="16C0D0"/>
        </w:rPr>
        <w:t xml:space="preserve"> talousarviouudistuslaki poisti talousarviomenettelystä</w:t>
      </w:r>
      <w:r>
        <w:t xml:space="preserve">. </w:t>
      </w:r>
      <w:r>
        <w:rPr>
          <w:color w:val="233809"/>
        </w:rPr>
        <w:t xml:space="preserve">Ennen vuotta 1974 </w:t>
      </w:r>
      <w:r>
        <w:rPr>
          <w:color w:val="C2A393"/>
        </w:rPr>
        <w:t xml:space="preserve">presidentti </w:t>
      </w:r>
      <w:r>
        <w:t xml:space="preserve">saattoi </w:t>
      </w:r>
      <w:r>
        <w:t xml:space="preserve">"viivyttää" tai kieltäytyä käyttämästä </w:t>
      </w:r>
      <w:r>
        <w:rPr>
          <w:color w:val="82785D"/>
        </w:rPr>
        <w:t xml:space="preserve">kongressin </w:t>
      </w:r>
      <w:r>
        <w:rPr>
          <w:color w:val="42083B"/>
        </w:rPr>
        <w:t xml:space="preserve">myöntämiä varoja</w:t>
      </w:r>
      <w:r>
        <w:t xml:space="preserve">. </w:t>
      </w:r>
      <w:r>
        <w:t xml:space="preserve">Presidentit Kennedy ja Johnson </w:t>
      </w:r>
      <w:r>
        <w:t xml:space="preserve">hyödynsivät laajalti </w:t>
      </w:r>
      <w:r>
        <w:rPr>
          <w:color w:val="023087"/>
        </w:rPr>
        <w:t xml:space="preserve">sekventaatiota</w:t>
      </w:r>
      <w:r>
        <w:t xml:space="preserve">, mutta heikentynyttä presidentti Nixonia vastaan </w:t>
      </w:r>
      <w:r>
        <w:rPr>
          <w:color w:val="310106"/>
        </w:rPr>
        <w:t xml:space="preserve">kongressi </w:t>
      </w:r>
      <w:r>
        <w:t xml:space="preserve">näki </w:t>
      </w:r>
      <w:r>
        <w:t xml:space="preserve">tilaisuutensa ja poisti </w:t>
      </w:r>
      <w:r>
        <w:rPr>
          <w:color w:val="023087"/>
        </w:rPr>
        <w:t xml:space="preserve">sen</w:t>
      </w:r>
      <w:r>
        <w:t xml:space="preserve">. </w:t>
      </w:r>
      <w:r>
        <w:rPr>
          <w:color w:val="C2A393"/>
        </w:rPr>
        <w:t xml:space="preserve">Presidentti </w:t>
      </w:r>
      <w:r>
        <w:t xml:space="preserve">voi vielä </w:t>
      </w:r>
      <w:r>
        <w:t xml:space="preserve">nykyäänkin lähettää </w:t>
      </w:r>
      <w:r>
        <w:t xml:space="preserve">menojen peruutuksia, mutta </w:t>
      </w:r>
      <w:r>
        <w:rPr>
          <w:color w:val="B7DAD2"/>
        </w:rPr>
        <w:t xml:space="preserve">ne </w:t>
      </w:r>
      <w:r>
        <w:t xml:space="preserve">ovat merkityksettömiä, ellei </w:t>
      </w:r>
      <w:r>
        <w:rPr>
          <w:color w:val="310106"/>
        </w:rPr>
        <w:t xml:space="preserve">kongressi </w:t>
      </w:r>
      <w:r>
        <w:t xml:space="preserve">tunne syyllisyyttä ja muuta mieltään. Se </w:t>
      </w:r>
      <w:r>
        <w:rPr>
          <w:color w:val="B7DAD2"/>
        </w:rPr>
        <w:t xml:space="preserve">on kuin </w:t>
      </w:r>
      <w:r>
        <w:t xml:space="preserve">pyytäisi </w:t>
      </w:r>
      <w:r>
        <w:rPr>
          <w:color w:val="196956"/>
        </w:rPr>
        <w:t xml:space="preserve">kettuja </w:t>
      </w:r>
      <w:r>
        <w:t xml:space="preserve">armahtamaan kanoja, eikä rajoituksia tietenkään hyväksytä juuri koskaan. Vuonna 1987 </w:t>
      </w:r>
      <w:r>
        <w:t xml:space="preserve">presidentti Reagan lähetti </w:t>
      </w:r>
      <w:r>
        <w:rPr>
          <w:color w:val="310106"/>
        </w:rPr>
        <w:t xml:space="preserve">kongressille </w:t>
      </w:r>
      <w:r>
        <w:t xml:space="preserve">73 peruutusta, mutta </w:t>
      </w:r>
      <w:r>
        <w:rPr>
          <w:color w:val="310106"/>
        </w:rPr>
        <w:t xml:space="preserve">kongressi </w:t>
      </w:r>
      <w:r>
        <w:t xml:space="preserve">hyväksyi vain 3 prosenttia kokonaismenoista. </w:t>
      </w:r>
      <w:r>
        <w:rPr>
          <w:color w:val="9F6551"/>
        </w:rPr>
        <w:t xml:space="preserve">Senaattori Coatsin </w:t>
      </w:r>
      <w:r>
        <w:rPr>
          <w:color w:val="248AD0"/>
        </w:rPr>
        <w:t xml:space="preserve">ehdotuksen </w:t>
      </w:r>
      <w:r>
        <w:t xml:space="preserve">mukaan </w:t>
      </w:r>
      <w:r>
        <w:rPr>
          <w:color w:val="8C41BB"/>
        </w:rPr>
        <w:t xml:space="preserve">ehdotetut </w:t>
      </w:r>
      <w:r>
        <w:rPr>
          <w:color w:val="ECEDFE"/>
        </w:rPr>
        <w:t xml:space="preserve">menorajoitukset olisivat tulleet </w:t>
      </w:r>
      <w:r>
        <w:t xml:space="preserve">voimaan automaattisesti, jos </w:t>
      </w:r>
      <w:r>
        <w:rPr>
          <w:color w:val="310106"/>
        </w:rPr>
        <w:t xml:space="preserve">kongressi </w:t>
      </w:r>
      <w:r>
        <w:t xml:space="preserve">ei olisi vastannut niihin. </w:t>
      </w:r>
      <w:r>
        <w:t xml:space="preserve">Edelleen </w:t>
      </w:r>
      <w:r>
        <w:rPr>
          <w:color w:val="94C661"/>
        </w:rPr>
        <w:t xml:space="preserve">kongressin </w:t>
      </w:r>
      <w:r>
        <w:rPr>
          <w:color w:val="2B2D32"/>
        </w:rPr>
        <w:t xml:space="preserve">jäsenet voisivat </w:t>
      </w:r>
      <w:r>
        <w:t xml:space="preserve">yrittää </w:t>
      </w:r>
      <w:r>
        <w:t xml:space="preserve">palvella äänestäjiään lobbaushoidoilla, mutta jos he olisivat todella vihaisia kuten nyt, poliisi (</w:t>
      </w:r>
      <w:r>
        <w:rPr>
          <w:color w:val="C2A393"/>
        </w:rPr>
        <w:t xml:space="preserve">presidentin muodossa) olisi </w:t>
      </w:r>
      <w:r>
        <w:t xml:space="preserve">paikalla </w:t>
      </w:r>
      <w:r>
        <w:t xml:space="preserve">pakkopaita mukanaan. </w:t>
      </w:r>
      <w:r>
        <w:rPr>
          <w:color w:val="F8907D"/>
        </w:rPr>
        <w:t xml:space="preserve">Senaattori Coats </w:t>
      </w:r>
      <w:r>
        <w:t xml:space="preserve">aikoo esittää </w:t>
      </w:r>
      <w:r>
        <w:rPr>
          <w:color w:val="248AD0"/>
        </w:rPr>
        <w:t xml:space="preserve">ehdotuksensa </w:t>
      </w:r>
      <w:r>
        <w:t xml:space="preserve">ennen kuun loppua </w:t>
      </w:r>
      <w:r>
        <w:t xml:space="preserve">muutoksena lakiehdotukseen, jolla nostetaan liittovaltion velkarajoitusta. Presidentti Bush </w:t>
      </w:r>
      <w:r>
        <w:t xml:space="preserve">kannattaa </w:t>
      </w:r>
      <w:r>
        <w:rPr>
          <w:color w:val="248AD0"/>
        </w:rPr>
        <w:t xml:space="preserve">ajatusta, </w:t>
      </w:r>
      <w:r>
        <w:t xml:space="preserve">ja ainakin 50 nykyistä senaattoria on aiemmin äänestänyt kumoamisvaltuuksien laajentamisen puolesta. </w:t>
      </w:r>
      <w:r>
        <w:t xml:space="preserve">Meille on kerrottu, että </w:t>
      </w:r>
      <w:r>
        <w:rPr>
          <w:color w:val="9E8317"/>
        </w:rPr>
        <w:t xml:space="preserve">senaattori Pryor </w:t>
      </w:r>
      <w:r>
        <w:t xml:space="preserve">ei ole vielä kannattaja, mutta jos </w:t>
      </w:r>
      <w:r>
        <w:rPr>
          <w:color w:val="5D9608"/>
        </w:rPr>
        <w:t xml:space="preserve">hän </w:t>
      </w:r>
      <w:r>
        <w:rPr>
          <w:color w:val="DE98FD"/>
        </w:rPr>
        <w:t xml:space="preserve">ja </w:t>
      </w:r>
      <w:r>
        <w:rPr>
          <w:color w:val="98A088"/>
        </w:rPr>
        <w:t xml:space="preserve">hänen </w:t>
      </w:r>
      <w:r>
        <w:rPr>
          <w:color w:val="4F584E"/>
        </w:rPr>
        <w:t xml:space="preserve">kollegansa </w:t>
      </w:r>
      <w:r>
        <w:t xml:space="preserve">todella haluavat uhmata </w:t>
      </w:r>
      <w:r>
        <w:t xml:space="preserve">sisäistä pakkoaan, he allekirjoittavat </w:t>
      </w:r>
      <w:r>
        <w:rPr>
          <w:color w:val="248AD0"/>
        </w:rPr>
        <w:t xml:space="preserve">sen</w:t>
      </w:r>
      <w:r>
        <w:t xml:space="preserve">.</w:t>
      </w:r>
    </w:p>
    <w:p>
      <w:r>
        <w:rPr>
          <w:b/>
        </w:rPr>
        <w:t xml:space="preserve">Asiakirjan numero 1401</w:t>
      </w:r>
    </w:p>
    <w:p>
      <w:r>
        <w:rPr>
          <w:b/>
        </w:rPr>
        <w:t xml:space="preserve">Asiakirjan tunniste: wsj1699-001</w:t>
      </w:r>
    </w:p>
    <w:p>
      <w:r>
        <w:rPr>
          <w:color w:val="310106"/>
        </w:rPr>
        <w:t xml:space="preserve">Kongressin </w:t>
      </w:r>
      <w:r>
        <w:t xml:space="preserve">johtajat </w:t>
      </w:r>
      <w:r>
        <w:t xml:space="preserve">arvioivat, että </w:t>
      </w:r>
      <w:r>
        <w:rPr>
          <w:color w:val="04640D"/>
        </w:rPr>
        <w:t xml:space="preserve">maanjäristyksen runteleman Kalifornian </w:t>
      </w:r>
      <w:r>
        <w:t xml:space="preserve">hätäavun </w:t>
      </w:r>
      <w:r>
        <w:rPr>
          <w:color w:val="FB5514"/>
        </w:rPr>
        <w:t xml:space="preserve">hinnaksi </w:t>
      </w:r>
      <w:r>
        <w:t xml:space="preserve">tulee </w:t>
      </w:r>
      <w:r>
        <w:t xml:space="preserve">vähintään </w:t>
      </w:r>
      <w:r>
        <w:rPr>
          <w:color w:val="E115C0"/>
        </w:rPr>
        <w:t xml:space="preserve">2,5 miljardia dollaria</w:t>
      </w:r>
      <w:r>
        <w:t xml:space="preserve">, mutta liike-elämän ja kaupunkien toiminta on palannut normaaliksi. "</w:t>
      </w:r>
      <w:r>
        <w:rPr>
          <w:color w:val="00587F"/>
        </w:rPr>
        <w:t xml:space="preserve">Se </w:t>
      </w:r>
      <w:r>
        <w:t xml:space="preserve">on </w:t>
      </w:r>
      <w:r>
        <w:rPr>
          <w:color w:val="0BC582"/>
        </w:rPr>
        <w:t xml:space="preserve">vähimmäismäärä</w:t>
      </w:r>
      <w:r>
        <w:rPr>
          <w:color w:val="FEB8C8"/>
        </w:rPr>
        <w:t xml:space="preserve">,</w:t>
      </w:r>
      <w:r>
        <w:t xml:space="preserve"> ja </w:t>
      </w:r>
      <w:r>
        <w:t xml:space="preserve">korostan vähimmäismäärää", </w:t>
      </w:r>
      <w:r>
        <w:rPr>
          <w:color w:val="9E8317"/>
        </w:rPr>
        <w:t xml:space="preserve">edustajainhuoneen</w:t>
      </w:r>
      <w:r>
        <w:rPr>
          <w:color w:val="FEB8C8"/>
        </w:rPr>
        <w:t xml:space="preserve"> puhemies </w:t>
      </w:r>
      <w:r>
        <w:rPr>
          <w:color w:val="FEB8C8"/>
        </w:rPr>
        <w:t xml:space="preserve">Thomas Foley (</w:t>
      </w:r>
      <w:r>
        <w:rPr>
          <w:color w:val="01190F"/>
        </w:rPr>
        <w:t xml:space="preserve">Washingtonin </w:t>
      </w:r>
      <w:r>
        <w:rPr>
          <w:color w:val="FEB8C8"/>
        </w:rPr>
        <w:t xml:space="preserve">demokraatti) </w:t>
      </w:r>
      <w:r>
        <w:t xml:space="preserve">sanoi neuvoteltuaan kalifornialaisten lainsäätäjien kanssa</w:t>
      </w:r>
      <w:r>
        <w:t xml:space="preserve">. "Tarkkaa lukua on mahdotonta sanoa tässä vaiheessa." </w:t>
      </w:r>
      <w:r>
        <w:rPr>
          <w:color w:val="847D81"/>
        </w:rPr>
        <w:t xml:space="preserve">Hallinto- ja budjettivirasto </w:t>
      </w:r>
      <w:r>
        <w:t xml:space="preserve">on alkanut tarkastella lakiehdotuksia, joilla pyritään lisäämään rahoitusta </w:t>
      </w:r>
      <w:r>
        <w:rPr>
          <w:color w:val="58018B"/>
        </w:rPr>
        <w:t xml:space="preserve">maanjäristysten </w:t>
      </w:r>
      <w:r>
        <w:t xml:space="preserve">korjauksiin</w:t>
      </w:r>
      <w:r>
        <w:t xml:space="preserve">. </w:t>
      </w:r>
      <w:r>
        <w:rPr>
          <w:color w:val="04640D"/>
        </w:rPr>
        <w:t xml:space="preserve">Kalifornian osavaltion </w:t>
      </w:r>
      <w:r>
        <w:t xml:space="preserve">45-jäsenisen valtuuskunnan </w:t>
      </w:r>
      <w:r>
        <w:rPr>
          <w:color w:val="B70639"/>
        </w:rPr>
        <w:t xml:space="preserve">edustajainhuoneessa odotetaan </w:t>
      </w:r>
      <w:r>
        <w:t xml:space="preserve">ehdottavan, että hätäapuvaroja lisätään </w:t>
      </w:r>
      <w:r>
        <w:rPr>
          <w:color w:val="703B01"/>
        </w:rPr>
        <w:t xml:space="preserve">hätätilalaskelmaan, jota </w:t>
      </w:r>
      <w:r>
        <w:rPr>
          <w:color w:val="118B8A"/>
        </w:rPr>
        <w:t xml:space="preserve">edustajainhuoneen budjettivaliokunta </w:t>
      </w:r>
      <w:r>
        <w:rPr>
          <w:color w:val="703B01"/>
        </w:rPr>
        <w:t xml:space="preserve">käsittelee </w:t>
      </w:r>
      <w:r>
        <w:rPr>
          <w:color w:val="4AFEFA"/>
        </w:rPr>
        <w:t xml:space="preserve">maanantaina</w:t>
      </w:r>
      <w:r>
        <w:t xml:space="preserve">. </w:t>
      </w:r>
      <w:r>
        <w:rPr>
          <w:color w:val="58018B"/>
        </w:rPr>
        <w:t xml:space="preserve">Tiistain maanjäristys, </w:t>
      </w:r>
      <w:r>
        <w:rPr>
          <w:color w:val="FCB164"/>
        </w:rPr>
        <w:t xml:space="preserve">jonka </w:t>
      </w:r>
      <w:r>
        <w:rPr>
          <w:color w:val="58018B"/>
        </w:rPr>
        <w:t xml:space="preserve">voimakkuus oli 6,9 Richterin asteikolla</w:t>
      </w:r>
      <w:r>
        <w:t xml:space="preserve">, jätti suurimpien yritysten pääkonttorit ja tehtaat pääosin koskemattomiksi tai vaurioitti niitä vain vähän. </w:t>
      </w:r>
      <w:r>
        <w:rPr>
          <w:color w:val="796EE6"/>
        </w:rPr>
        <w:t xml:space="preserve">Yksi viimeisistä suurista Piilaakson työnantajista</w:t>
      </w:r>
      <w:r>
        <w:rPr>
          <w:color w:val="53495F"/>
        </w:rPr>
        <w:t xml:space="preserve">, Seagate Technology</w:t>
      </w:r>
      <w:r>
        <w:rPr>
          <w:color w:val="000D2C"/>
        </w:rPr>
        <w:t xml:space="preserve">, </w:t>
      </w:r>
      <w:r>
        <w:t xml:space="preserve">ilmoitti palaavansa </w:t>
      </w:r>
      <w:r>
        <w:rPr>
          <w:color w:val="F95475"/>
        </w:rPr>
        <w:t xml:space="preserve">maanantaina täydessä </w:t>
      </w:r>
      <w:r>
        <w:t xml:space="preserve">iskussa</w:t>
      </w:r>
      <w:r>
        <w:t xml:space="preserve">. </w:t>
      </w:r>
      <w:r>
        <w:t xml:space="preserve">Päivää </w:t>
      </w:r>
      <w:r>
        <w:rPr>
          <w:color w:val="58018B"/>
        </w:rPr>
        <w:t xml:space="preserve">ennen järistystä </w:t>
      </w:r>
      <w:r>
        <w:rPr>
          <w:color w:val="53495F"/>
        </w:rPr>
        <w:t xml:space="preserve">Seagate </w:t>
      </w:r>
      <w:r>
        <w:t xml:space="preserve">suoritti kolmipäiväisen hätätilanneharjoituksen ja -harjoituksen. </w:t>
      </w:r>
      <w:r>
        <w:rPr>
          <w:color w:val="5D9608"/>
        </w:rPr>
        <w:t xml:space="preserve">Seagaten </w:t>
      </w:r>
      <w:r>
        <w:rPr>
          <w:color w:val="61FC03"/>
        </w:rPr>
        <w:t xml:space="preserve">talousjohtaja Don Waite </w:t>
      </w:r>
      <w:r>
        <w:t xml:space="preserve">yhtyi </w:t>
      </w:r>
      <w:r>
        <w:rPr>
          <w:color w:val="98A088"/>
        </w:rPr>
        <w:t xml:space="preserve">San Franciscon Bay Area </w:t>
      </w:r>
      <w:r>
        <w:rPr>
          <w:color w:val="DE98FD"/>
        </w:rPr>
        <w:t xml:space="preserve">-alueen </w:t>
      </w:r>
      <w:r>
        <w:t xml:space="preserve">lähes kaikkien suuryritysten vastauksiin</w:t>
      </w:r>
      <w:r>
        <w:t xml:space="preserve">: "</w:t>
      </w:r>
      <w:r>
        <w:t xml:space="preserve">En odottaisi, että </w:t>
      </w:r>
      <w:r>
        <w:rPr>
          <w:color w:val="58018B"/>
        </w:rPr>
        <w:t xml:space="preserve">tällä </w:t>
      </w:r>
      <w:r>
        <w:t xml:space="preserve">olisi merkittäviä taloudellisia vaikutuksia." </w:t>
      </w:r>
      <w:r>
        <w:rPr>
          <w:color w:val="4F584E"/>
        </w:rPr>
        <w:t xml:space="preserve">Kaupunki </w:t>
      </w:r>
      <w:r>
        <w:t xml:space="preserve">on </w:t>
      </w:r>
      <w:r>
        <w:t xml:space="preserve">toipunut </w:t>
      </w:r>
      <w:r>
        <w:rPr>
          <w:color w:val="58018B"/>
        </w:rPr>
        <w:t xml:space="preserve">järistyksestä </w:t>
      </w:r>
      <w:r>
        <w:t xml:space="preserve">eri tavoin. </w:t>
      </w:r>
      <w:r>
        <w:rPr>
          <w:color w:val="248AD0"/>
        </w:rPr>
        <w:t xml:space="preserve">Pankit </w:t>
      </w:r>
      <w:r>
        <w:t xml:space="preserve">osoittivat, että ne toimivat yli 90 prosentilla </w:t>
      </w:r>
      <w:r>
        <w:t xml:space="preserve">tavanomaisesta kapasiteetistaan, mutta </w:t>
      </w:r>
      <w:r>
        <w:rPr>
          <w:color w:val="5C5300"/>
        </w:rPr>
        <w:t xml:space="preserve">Nob Hill -hotellin </w:t>
      </w:r>
      <w:r>
        <w:t xml:space="preserve">mukaan </w:t>
      </w:r>
      <w:r>
        <w:rPr>
          <w:color w:val="9F6551"/>
        </w:rPr>
        <w:t xml:space="preserve">turistit olivat hajaantuneet</w:t>
      </w:r>
      <w:r>
        <w:t xml:space="preserve">, joten </w:t>
      </w:r>
      <w:r>
        <w:rPr>
          <w:color w:val="5C5300"/>
        </w:rPr>
        <w:t xml:space="preserve">aiemmin täysi hotelli </w:t>
      </w:r>
      <w:r>
        <w:t xml:space="preserve">jätti </w:t>
      </w:r>
      <w:r>
        <w:t xml:space="preserve">täyttämättä 80 prosenttia kapasiteetistaan. Siivousryhmät tarkistivat rakennusten roskia, mutta heillä ei ollut selvää käsitystä siitä, kuinka pahasti kulkuväylät olivat kärsineet. </w:t>
      </w:r>
      <w:r>
        <w:rPr>
          <w:color w:val="BCFEC6"/>
        </w:rPr>
        <w:t xml:space="preserve">Yksi </w:t>
      </w:r>
      <w:r>
        <w:rPr>
          <w:color w:val="932C70"/>
        </w:rPr>
        <w:t xml:space="preserve">kaupungin</w:t>
      </w:r>
      <w:r>
        <w:rPr>
          <w:color w:val="BCFEC6"/>
        </w:rPr>
        <w:t xml:space="preserve"> pankeista</w:t>
      </w:r>
      <w:r>
        <w:rPr>
          <w:color w:val="BCFEC6"/>
        </w:rPr>
        <w:t xml:space="preserve">, U.S. Bank</w:t>
      </w:r>
      <w:r>
        <w:t xml:space="preserve">, ilmoitti, että </w:t>
      </w:r>
      <w:r>
        <w:rPr>
          <w:color w:val="BCFEC6"/>
        </w:rPr>
        <w:t xml:space="preserve">sen </w:t>
      </w:r>
      <w:r>
        <w:t xml:space="preserve">850 konttorista</w:t>
      </w:r>
      <w:r>
        <w:t xml:space="preserve"> oli avoinna kahdeksan </w:t>
      </w:r>
      <w:r>
        <w:t xml:space="preserve">konttoria </w:t>
      </w:r>
      <w:r>
        <w:t xml:space="preserve">lukuun ottamatta. </w:t>
      </w:r>
      <w:r>
        <w:t xml:space="preserve">Lähimmät konttorit </w:t>
      </w:r>
      <w:r>
        <w:rPr>
          <w:color w:val="4F584E"/>
        </w:rPr>
        <w:t xml:space="preserve">San Franciscossa</w:t>
      </w:r>
      <w:r>
        <w:t xml:space="preserve">, Haywardissa, Santa Clarassa ja Santa Cruzissa kärsivät rakenteellisia vaurioita. Sähkökatkokset pitivät vain seitsemän </w:t>
      </w:r>
      <w:r>
        <w:rPr>
          <w:color w:val="BCFEC6"/>
        </w:rPr>
        <w:t xml:space="preserve">sen </w:t>
      </w:r>
      <w:r>
        <w:t xml:space="preserve">1 500 pankkiautomaatista </w:t>
      </w:r>
      <w:r>
        <w:t xml:space="preserve">poissa käytöstä. </w:t>
      </w:r>
      <w:r>
        <w:rPr>
          <w:color w:val="BCFEC6"/>
        </w:rPr>
        <w:t xml:space="preserve">Pankin </w:t>
      </w:r>
      <w:r>
        <w:t xml:space="preserve">mukaan arvopaperikauppatoiminnot siirrettiin </w:t>
      </w:r>
      <w:r>
        <w:rPr>
          <w:color w:val="BCFEC6"/>
        </w:rPr>
        <w:t xml:space="preserve">U.S. Bankin </w:t>
      </w:r>
      <w:r>
        <w:t xml:space="preserve">Concordin </w:t>
      </w:r>
      <w:r>
        <w:t xml:space="preserve">sivukonttoriin </w:t>
      </w:r>
      <w:r>
        <w:t xml:space="preserve">ja valuuttakaupan toiminnot Los Angelesiin. </w:t>
      </w:r>
      <w:r>
        <w:rPr>
          <w:color w:val="2B1B04"/>
        </w:rPr>
        <w:t xml:space="preserve">Wells Fargo &amp; Co. </w:t>
      </w:r>
      <w:r>
        <w:t xml:space="preserve">kertoi, että </w:t>
      </w:r>
      <w:r>
        <w:rPr>
          <w:color w:val="B5AFC4"/>
        </w:rPr>
        <w:t xml:space="preserve">sen </w:t>
      </w:r>
      <w:r>
        <w:rPr>
          <w:color w:val="D4C67A"/>
        </w:rPr>
        <w:t xml:space="preserve">hätäoperaatiokomitea - </w:t>
      </w:r>
      <w:r>
        <w:rPr>
          <w:color w:val="AE7AA1"/>
        </w:rPr>
        <w:t xml:space="preserve">joka </w:t>
      </w:r>
      <w:r>
        <w:rPr>
          <w:color w:val="D4C67A"/>
        </w:rPr>
        <w:t xml:space="preserve">kokoontui koko </w:t>
      </w:r>
      <w:r>
        <w:rPr>
          <w:color w:val="C2A393"/>
        </w:rPr>
        <w:t xml:space="preserve">tiistain </w:t>
      </w:r>
      <w:r>
        <w:t xml:space="preserve">- siirsi </w:t>
      </w:r>
      <w:r>
        <w:t xml:space="preserve">Global 500 mailin pituisen varainsiirtojärjestelmänsä etelään El Monteen</w:t>
      </w:r>
      <w:r>
        <w:rPr>
          <w:color w:val="04640D"/>
        </w:rPr>
        <w:t xml:space="preserve">, Kaliforniaan</w:t>
      </w:r>
      <w:r>
        <w:t xml:space="preserve">. </w:t>
      </w:r>
      <w:r>
        <w:t xml:space="preserve">Vain viisi 496:sta </w:t>
      </w:r>
      <w:r>
        <w:rPr>
          <w:color w:val="04640D"/>
        </w:rPr>
        <w:t xml:space="preserve">valtakunnallisesta</w:t>
      </w:r>
      <w:r>
        <w:t xml:space="preserve"> konttorista oli suljettu, </w:t>
      </w:r>
      <w:r>
        <w:t xml:space="preserve">ja 23 pankkiautomaattia 600:sta oli edelleen poissa käytöstä. </w:t>
      </w:r>
      <w:r>
        <w:t xml:space="preserve">Suurimmat vahingot tapahtuivat pienissä kaupungeissa lähellä </w:t>
      </w:r>
      <w:r>
        <w:rPr>
          <w:color w:val="58018B"/>
        </w:rPr>
        <w:t xml:space="preserve">järistyksen </w:t>
      </w:r>
      <w:r>
        <w:t xml:space="preserve">epikenttää</w:t>
      </w:r>
      <w:r>
        <w:t xml:space="preserve">, 80 kilometriä </w:t>
      </w:r>
      <w:r>
        <w:rPr>
          <w:color w:val="4F584E"/>
        </w:rPr>
        <w:t xml:space="preserve">San Franciscosta</w:t>
      </w:r>
      <w:r>
        <w:t xml:space="preserve"> etelään</w:t>
      </w:r>
      <w:r>
        <w:t xml:space="preserve">. Santa Cruzin piirikunta arvioi kokonaisvahinkojen määräksi lähes 600 miljoonaa dollaria. Santa Claran kreivikunnan kokonaissumma on puolestaan 504 miljoonaa dollaria ilman Los Gatosin kaupunkia, joka on kärsinyt kovista ongelmista. </w:t>
      </w:r>
      <w:r>
        <w:rPr>
          <w:color w:val="6A3A35"/>
        </w:rPr>
        <w:t xml:space="preserve">Oaklandin </w:t>
      </w:r>
      <w:r>
        <w:rPr>
          <w:color w:val="0232FD"/>
        </w:rPr>
        <w:t xml:space="preserve">viranomaiset </w:t>
      </w:r>
      <w:r>
        <w:t xml:space="preserve">eivät vielä eilen myöhään iltapäivällä olleet varmoja rakenteellisten vaurioiden laajuudesta; </w:t>
      </w:r>
      <w:r>
        <w:rPr>
          <w:color w:val="BA6801"/>
        </w:rPr>
        <w:t xml:space="preserve">Oaklandissa </w:t>
      </w:r>
      <w:r>
        <w:rPr>
          <w:color w:val="168E5C"/>
        </w:rPr>
        <w:t xml:space="preserve">romahti osa kaksikaistaisesta I-880-moottoritiestä</w:t>
      </w:r>
      <w:r>
        <w:t xml:space="preserve">, mikä </w:t>
      </w:r>
      <w:r>
        <w:rPr>
          <w:color w:val="168E5C"/>
        </w:rPr>
        <w:t xml:space="preserve">aiheutti </w:t>
      </w:r>
      <w:r>
        <w:t xml:space="preserve">suurimman osan </w:t>
      </w:r>
      <w:r>
        <w:rPr>
          <w:color w:val="014347"/>
        </w:rPr>
        <w:t xml:space="preserve">järistyksen </w:t>
      </w:r>
      <w:r>
        <w:rPr>
          <w:color w:val="16C0D0"/>
        </w:rPr>
        <w:t xml:space="preserve">aiheuttamista </w:t>
      </w:r>
      <w:r>
        <w:rPr>
          <w:color w:val="16C0D0"/>
        </w:rPr>
        <w:t xml:space="preserve">kuolemantapauksista</w:t>
      </w:r>
      <w:r>
        <w:t xml:space="preserve">. </w:t>
      </w:r>
      <w:r>
        <w:rPr>
          <w:color w:val="42083B"/>
        </w:rPr>
        <w:t xml:space="preserve">San Franciscon </w:t>
      </w:r>
      <w:r>
        <w:rPr>
          <w:color w:val="233809"/>
        </w:rPr>
        <w:t xml:space="preserve">pormestari </w:t>
      </w:r>
      <w:r>
        <w:rPr>
          <w:color w:val="233809"/>
        </w:rPr>
        <w:t xml:space="preserve">Art Agnos </w:t>
      </w:r>
      <w:r>
        <w:t xml:space="preserve">arvioi, että </w:t>
      </w:r>
      <w:r>
        <w:rPr>
          <w:color w:val="4F584E"/>
        </w:rPr>
        <w:t xml:space="preserve">kaupungin </w:t>
      </w:r>
      <w:r>
        <w:t xml:space="preserve">vahingot </w:t>
      </w:r>
      <w:r>
        <w:t xml:space="preserve">olivat yhteensä 2 miljardia dollaria. </w:t>
      </w:r>
      <w:r>
        <w:rPr>
          <w:color w:val="4F584E"/>
        </w:rPr>
        <w:t xml:space="preserve">Mukana on </w:t>
      </w:r>
      <w:r>
        <w:rPr>
          <w:color w:val="82785D"/>
        </w:rPr>
        <w:t xml:space="preserve">tuhoutuneen Marina Districtin </w:t>
      </w:r>
      <w:r>
        <w:t xml:space="preserve">koteja, </w:t>
      </w:r>
      <w:r>
        <w:rPr>
          <w:color w:val="023087"/>
        </w:rPr>
        <w:t xml:space="preserve">jotka </w:t>
      </w:r>
      <w:r>
        <w:rPr>
          <w:color w:val="82785D"/>
        </w:rPr>
        <w:t xml:space="preserve">on purettava</w:t>
      </w:r>
      <w:r>
        <w:t xml:space="preserve">, Market Streetin eteläpuolella sijaitsevien kauppojen kuorittuja julkisivuja ja </w:t>
      </w:r>
      <w:r>
        <w:rPr>
          <w:color w:val="B7DAD2"/>
        </w:rPr>
        <w:t xml:space="preserve">Richmondin kaupunginosassa sijaitsevia koteja, jotka </w:t>
      </w:r>
      <w:r>
        <w:rPr>
          <w:color w:val="196956"/>
        </w:rPr>
        <w:t xml:space="preserve">on </w:t>
      </w:r>
      <w:r>
        <w:rPr>
          <w:color w:val="B7DAD2"/>
        </w:rPr>
        <w:t xml:space="preserve">nostettu perustuksistaan</w:t>
      </w:r>
      <w:r>
        <w:t xml:space="preserve">. Monet kadut ja jalkakäytävät vääntyivät, ja maanalaiset vesijohdot ja vesilaitokset halkeilivat. </w:t>
      </w:r>
      <w:r>
        <w:rPr>
          <w:color w:val="ECEDFE"/>
        </w:rPr>
        <w:t xml:space="preserve">Kalifornian </w:t>
      </w:r>
      <w:r>
        <w:rPr>
          <w:color w:val="8C41BB"/>
        </w:rPr>
        <w:t xml:space="preserve">demokraattien edustajan Vic Fazion </w:t>
      </w:r>
      <w:r>
        <w:t xml:space="preserve">mukaan liittovaltion varat menevät useisiin ohjelmiin</w:t>
      </w:r>
      <w:r>
        <w:rPr>
          <w:color w:val="2B2D32"/>
        </w:rPr>
        <w:t xml:space="preserve">, kuten liittovaltion hätätilannehallintovirastoon (FEMA)</w:t>
      </w:r>
      <w:r>
        <w:t xml:space="preserve">, maanteiden rakennustileihin ja Small Business Administration -virastoon. </w:t>
      </w:r>
      <w:r>
        <w:rPr>
          <w:color w:val="2B2D32"/>
        </w:rPr>
        <w:t xml:space="preserve">FEMA, </w:t>
      </w:r>
      <w:r>
        <w:rPr>
          <w:color w:val="2B2D32"/>
        </w:rPr>
        <w:t xml:space="preserve">liittovaltion katastrofiapua koordinoiva </w:t>
      </w:r>
      <w:r>
        <w:rPr>
          <w:color w:val="94C661"/>
        </w:rPr>
        <w:t xml:space="preserve">virasto</w:t>
      </w:r>
      <w:r>
        <w:t xml:space="preserve">, on jo kärsinyt </w:t>
      </w:r>
      <w:r>
        <w:rPr>
          <w:color w:val="F8907D"/>
        </w:rPr>
        <w:t xml:space="preserve">viime kuussa Carolinaan iskeneen </w:t>
      </w:r>
      <w:r>
        <w:rPr>
          <w:color w:val="895E6B"/>
        </w:rPr>
        <w:t xml:space="preserve">Hugo-hurrikaanin aiheuttamista </w:t>
      </w:r>
      <w:r>
        <w:t xml:space="preserve">puhdistuskustannuksista</w:t>
      </w:r>
      <w:r>
        <w:t xml:space="preserve">. </w:t>
      </w:r>
      <w:r>
        <w:rPr>
          <w:color w:val="788E95"/>
        </w:rPr>
        <w:t xml:space="preserve">Edustajainhuoneen budjettivaliokunnan </w:t>
      </w:r>
      <w:r>
        <w:rPr>
          <w:color w:val="8C41BB"/>
        </w:rPr>
        <w:t xml:space="preserve">jäsen Fazio sanoi, että </w:t>
      </w:r>
      <w:r>
        <w:t xml:space="preserve">aluksi se </w:t>
      </w:r>
      <w:r>
        <w:t xml:space="preserve">saa todennäköisesti </w:t>
      </w:r>
      <w:r>
        <w:t xml:space="preserve">yli 800 miljoonan dollarin lisärahoituksen ja voi lopulta saada yli miljardi dollaria. </w:t>
      </w:r>
      <w:r>
        <w:rPr>
          <w:color w:val="576094"/>
        </w:rPr>
        <w:t xml:space="preserve">Valkoisen talon</w:t>
      </w:r>
      <w:r>
        <w:rPr>
          <w:color w:val="FB6AB8"/>
        </w:rPr>
        <w:t xml:space="preserve"> tiedottaja </w:t>
      </w:r>
      <w:r>
        <w:rPr>
          <w:color w:val="FB6AB8"/>
        </w:rPr>
        <w:t xml:space="preserve">Marlin Fitzwater </w:t>
      </w:r>
      <w:r>
        <w:t xml:space="preserve">sanoi, että rahaa on riittävästi kiireellisten tarpeiden hoitamiseen. Bushin hallinnolla on </w:t>
      </w:r>
      <w:r>
        <w:rPr>
          <w:color w:val="DB1474"/>
        </w:rPr>
        <w:t xml:space="preserve">jäljellä</w:t>
      </w:r>
      <w:r>
        <w:t xml:space="preserve"> 273 miljoonaa dollaria </w:t>
      </w:r>
      <w:r>
        <w:rPr>
          <w:color w:val="DB1474"/>
        </w:rPr>
        <w:t xml:space="preserve">siitä </w:t>
      </w:r>
      <w:r>
        <w:rPr>
          <w:color w:val="860E04"/>
        </w:rPr>
        <w:t xml:space="preserve">1,1 miljardista dollarista, jonka </w:t>
      </w:r>
      <w:r>
        <w:rPr>
          <w:color w:val="6EAB9B"/>
        </w:rPr>
        <w:t xml:space="preserve">kongressi </w:t>
      </w:r>
      <w:r>
        <w:rPr>
          <w:color w:val="FBC206"/>
        </w:rPr>
        <w:t xml:space="preserve">myönsi </w:t>
      </w:r>
      <w:r>
        <w:rPr>
          <w:color w:val="F2CDFE"/>
        </w:rPr>
        <w:t xml:space="preserve">Hugo-hurrikaanin </w:t>
      </w:r>
      <w:r>
        <w:rPr>
          <w:color w:val="860E04"/>
        </w:rPr>
        <w:t xml:space="preserve">puhdistustöihin</w:t>
      </w:r>
      <w:r>
        <w:t xml:space="preserve">. </w:t>
      </w:r>
      <w:r>
        <w:t xml:space="preserve">"Uskomme, että meillä on tarvittavat varat kiireellisten lyhyen aikavälin tarpeiden täyttämiseen", </w:t>
      </w:r>
      <w:r>
        <w:rPr>
          <w:color w:val="FB6AB8"/>
        </w:rPr>
        <w:t xml:space="preserve">Fitzwater </w:t>
      </w:r>
      <w:r>
        <w:t xml:space="preserve">sanoi</w:t>
      </w:r>
      <w:r>
        <w:t xml:space="preserve">. </w:t>
      </w:r>
      <w:r>
        <w:t xml:space="preserve">Hän lisäsi, että </w:t>
      </w:r>
      <w:r>
        <w:rPr>
          <w:color w:val="847D81"/>
        </w:rPr>
        <w:t xml:space="preserve">hallinto- ja budjettivirasto</w:t>
      </w:r>
      <w:r>
        <w:t xml:space="preserve">, liikenneministeriö ja muut virkamiehet "kehittävät </w:t>
      </w:r>
      <w:r>
        <w:rPr>
          <w:color w:val="645341"/>
        </w:rPr>
        <w:t xml:space="preserve">pidemmän aikavälin lainsäädäntöä", jonka </w:t>
      </w:r>
      <w:r>
        <w:rPr>
          <w:color w:val="760035"/>
        </w:rPr>
        <w:t xml:space="preserve">pitäisi </w:t>
      </w:r>
      <w:r>
        <w:rPr>
          <w:color w:val="645341"/>
        </w:rPr>
        <w:t xml:space="preserve">olla valmis pian</w:t>
      </w:r>
      <w:r>
        <w:t xml:space="preserve">. </w:t>
      </w:r>
      <w:r>
        <w:t xml:space="preserve">Suuri osa </w:t>
      </w:r>
      <w:r>
        <w:rPr>
          <w:color w:val="58018B"/>
        </w:rPr>
        <w:t xml:space="preserve">maanjäristyksen jälkeisistä </w:t>
      </w:r>
      <w:r>
        <w:t xml:space="preserve">puhdistuskustannuksista liittyy </w:t>
      </w:r>
      <w:r>
        <w:t xml:space="preserve">valtateiden ja siltojen korjauksiin. Kalifornian lainsäätäjät pyrkivät muuttamaan </w:t>
      </w:r>
      <w:r>
        <w:rPr>
          <w:color w:val="647A41"/>
        </w:rPr>
        <w:t xml:space="preserve">liittovaltion moottoritieohjelmaa </w:t>
      </w:r>
      <w:r>
        <w:rPr>
          <w:color w:val="496E76"/>
        </w:rPr>
        <w:t xml:space="preserve">koskevia </w:t>
      </w:r>
      <w:r>
        <w:rPr>
          <w:color w:val="647A41"/>
        </w:rPr>
        <w:t xml:space="preserve">sääntöjä</w:t>
      </w:r>
      <w:r>
        <w:t xml:space="preserve">, jotta </w:t>
      </w:r>
      <w:r>
        <w:rPr>
          <w:color w:val="04640D"/>
        </w:rPr>
        <w:t xml:space="preserve">osavaltio saisi </w:t>
      </w:r>
      <w:r>
        <w:t xml:space="preserve">lisää rahaa käyttöönsä.</w:t>
      </w:r>
      <w:r>
        <w:t xml:space="preserve"> Et voi korjata jotain. </w:t>
      </w:r>
      <w:r>
        <w:rPr>
          <w:color w:val="E3F894"/>
        </w:rPr>
        <w:t xml:space="preserve">Golden Gate Parkissa sijaitseva Aasian taidemuseo </w:t>
      </w:r>
      <w:r>
        <w:t xml:space="preserve">raportoi 10-15 miljoonan dollarin vahingoista, mukaan lukien rikkoutuneet posliini- ja kiviveistokset. </w:t>
      </w:r>
      <w:r>
        <w:rPr>
          <w:color w:val="E3F894"/>
        </w:rPr>
        <w:t xml:space="preserve">Sen </w:t>
      </w:r>
      <w:r>
        <w:t xml:space="preserve">naapuri, De Young -museo, kärsi 3-5 miljoonan dollarin rakennevauriot ja rikkoutuneet veistokset. </w:t>
      </w:r>
      <w:r>
        <w:rPr>
          <w:color w:val="F9D7CD"/>
        </w:rPr>
        <w:t xml:space="preserve">Kaupungin pääkirjasto </w:t>
      </w:r>
      <w:r>
        <w:t xml:space="preserve">on suljettu </w:t>
      </w:r>
      <w:r>
        <w:rPr>
          <w:color w:val="01FB92"/>
        </w:rPr>
        <w:t xml:space="preserve">sen </w:t>
      </w:r>
      <w:r>
        <w:rPr>
          <w:color w:val="876128"/>
        </w:rPr>
        <w:t xml:space="preserve">seiniin </w:t>
      </w:r>
      <w:r>
        <w:rPr>
          <w:color w:val="876128"/>
        </w:rPr>
        <w:t xml:space="preserve">ilmestyneiden </w:t>
      </w:r>
      <w:r>
        <w:rPr>
          <w:color w:val="876128"/>
        </w:rPr>
        <w:t xml:space="preserve">halkeamien vuoksi</w:t>
      </w:r>
      <w:r>
        <w:t xml:space="preserve">, ja Beaux Arts -tyylisen kaupungintalon </w:t>
      </w:r>
      <w:r>
        <w:t xml:space="preserve">marmorilaatat ja koristeellinen stukki murtuivat </w:t>
      </w:r>
      <w:r>
        <w:rPr>
          <w:color w:val="58018B"/>
        </w:rPr>
        <w:t xml:space="preserve">järistyksissä. </w:t>
      </w:r>
      <w:r>
        <w:rPr>
          <w:color w:val="FD0F31"/>
        </w:rPr>
        <w:t xml:space="preserve">Maanpinta </w:t>
      </w:r>
      <w:r>
        <w:rPr>
          <w:color w:val="BE8485"/>
        </w:rPr>
        <w:t xml:space="preserve">Embarcadero-kadun varrella - </w:t>
      </w:r>
      <w:r>
        <w:rPr>
          <w:color w:val="C660FB"/>
        </w:rPr>
        <w:t xml:space="preserve">joka </w:t>
      </w:r>
      <w:r>
        <w:rPr>
          <w:color w:val="BE8485"/>
        </w:rPr>
        <w:t xml:space="preserve">linjaa </w:t>
      </w:r>
      <w:r>
        <w:rPr>
          <w:color w:val="120104"/>
        </w:rPr>
        <w:t xml:space="preserve">kaupungin </w:t>
      </w:r>
      <w:r>
        <w:rPr>
          <w:color w:val="BE8485"/>
        </w:rPr>
        <w:t xml:space="preserve">itärajaa </w:t>
      </w:r>
      <w:r>
        <w:rPr>
          <w:color w:val="BE8485"/>
        </w:rPr>
        <w:t xml:space="preserve">ja laitureita </w:t>
      </w:r>
      <w:r>
        <w:rPr>
          <w:color w:val="D48958"/>
        </w:rPr>
        <w:t xml:space="preserve">- laski </w:t>
      </w:r>
      <w:r>
        <w:rPr>
          <w:color w:val="D48958"/>
        </w:rPr>
        <w:t xml:space="preserve">kuusi tuumaa </w:t>
      </w:r>
      <w:r>
        <w:rPr>
          <w:color w:val="05AEE8"/>
        </w:rPr>
        <w:t xml:space="preserve">järistyksen jälkeen</w:t>
      </w:r>
      <w:r>
        <w:t xml:space="preserve">, </w:t>
      </w:r>
      <w:r>
        <w:t xml:space="preserve">mikä aiheutti </w:t>
      </w:r>
      <w:r>
        <w:t xml:space="preserve">vakavia vaurioita </w:t>
      </w:r>
      <w:r>
        <w:rPr>
          <w:color w:val="C3C1BE"/>
        </w:rPr>
        <w:t xml:space="preserve">ainakin yhdelle laiturille.</w:t>
      </w:r>
      <w:r>
        <w:t xml:space="preserve"> San Franciscon kansainvälisellä lentoasemalla paineaallot vaurioittivat lennonjohtotornia, kaatoivat tietokoneita ja rikkoivat lasia. Kaupungin asuntoviranomaisen toimistot tuhoutuivat. </w:t>
      </w:r>
      <w:r>
        <w:rPr>
          <w:color w:val="233809"/>
        </w:rPr>
        <w:t xml:space="preserve">Pormestari Agnosin </w:t>
      </w:r>
      <w:r>
        <w:t xml:space="preserve">arvio </w:t>
      </w:r>
      <w:r>
        <w:t xml:space="preserve">2 miljoonasta dollar</w:t>
      </w:r>
      <w:r>
        <w:t xml:space="preserve">ista </w:t>
      </w:r>
      <w:r>
        <w:t xml:space="preserve">ei sisällä vahinkoja </w:t>
      </w:r>
      <w:r>
        <w:rPr>
          <w:color w:val="4F584E"/>
        </w:rPr>
        <w:t xml:space="preserve">kaupunkiin </w:t>
      </w:r>
      <w:r>
        <w:t xml:space="preserve">johtaville moottoritieväylille, </w:t>
      </w:r>
      <w:r>
        <w:rPr>
          <w:color w:val="9F98F8"/>
        </w:rPr>
        <w:t xml:space="preserve">joista </w:t>
      </w:r>
      <w:r>
        <w:t xml:space="preserve">osa </w:t>
      </w:r>
      <w:r>
        <w:t xml:space="preserve">pysyi suljettuna. </w:t>
      </w:r>
      <w:r>
        <w:rPr>
          <w:color w:val="1167D9"/>
        </w:rPr>
        <w:t xml:space="preserve">Agnosin </w:t>
      </w:r>
      <w:r>
        <w:rPr>
          <w:color w:val="D19012"/>
        </w:rPr>
        <w:t xml:space="preserve">tiedottajan </w:t>
      </w:r>
      <w:r>
        <w:t xml:space="preserve">mukaan suuri osa 2 miljardin dollarin summasta odotetaan katettavan </w:t>
      </w:r>
      <w:r>
        <w:t xml:space="preserve">hätätilanteeseen lähetettyjen </w:t>
      </w:r>
      <w:r>
        <w:rPr>
          <w:color w:val="4F584E"/>
        </w:rPr>
        <w:t xml:space="preserve">kaupungin työntekijöiden </w:t>
      </w:r>
      <w:r>
        <w:t xml:space="preserve">tekemillä ylitöillä. </w:t>
      </w:r>
      <w:r>
        <w:t xml:space="preserve">Hän sanoi, että </w:t>
      </w:r>
      <w:r>
        <w:t xml:space="preserve">5,9 miljoonaa dollaria </w:t>
      </w:r>
      <w:r>
        <w:rPr>
          <w:color w:val="4F584E"/>
        </w:rPr>
        <w:t xml:space="preserve">kaupungin </w:t>
      </w:r>
      <w:r>
        <w:t xml:space="preserve">hätävaroista </w:t>
      </w:r>
      <w:r>
        <w:t xml:space="preserve">"käytettiin ylituntipalkkoihin </w:t>
      </w:r>
      <w:r>
        <w:rPr>
          <w:color w:val="B7D802"/>
        </w:rPr>
        <w:t xml:space="preserve">ensimmäisten 24 tunnin aikana". </w:t>
      </w:r>
      <w:r>
        <w:rPr>
          <w:color w:val="826392"/>
        </w:rPr>
        <w:t xml:space="preserve">Vakuutusyhtiöt ovat kamppailleet </w:t>
      </w:r>
      <w:r>
        <w:t xml:space="preserve">saadakseen </w:t>
      </w:r>
      <w:r>
        <w:t xml:space="preserve">toimistoonsa</w:t>
      </w:r>
      <w:r>
        <w:t xml:space="preserve"> virtaavien korvausvaatimusten määrän hallintaan. </w:t>
      </w:r>
      <w:r>
        <w:rPr>
          <w:color w:val="B29869"/>
        </w:rPr>
        <w:t xml:space="preserve">Fireman's Fund Corp. -yhtiön </w:t>
      </w:r>
      <w:r>
        <w:rPr>
          <w:color w:val="5E7A6A"/>
        </w:rPr>
        <w:t xml:space="preserve">tiedottaja </w:t>
      </w:r>
      <w:r>
        <w:t xml:space="preserve">sanoi, että se </w:t>
      </w:r>
      <w:r>
        <w:t xml:space="preserve">sai 142 vakuutushakemusta </w:t>
      </w:r>
      <w:r>
        <w:rPr>
          <w:color w:val="B7D802"/>
        </w:rPr>
        <w:t xml:space="preserve">ensimmäisten 24 tunnin aikana </w:t>
      </w:r>
      <w:r>
        <w:rPr>
          <w:color w:val="1D0051"/>
        </w:rPr>
        <w:t xml:space="preserve">järistyksen jälkeen ja että </w:t>
      </w:r>
      <w:r>
        <w:rPr>
          <w:color w:val="8BE7FC"/>
        </w:rPr>
        <w:t xml:space="preserve">yhtiö oli </w:t>
      </w:r>
      <w:r>
        <w:t xml:space="preserve">varautunut jopa 5 000 korvaushakemukseen </w:t>
      </w:r>
      <w:r>
        <w:t xml:space="preserve">35 000:lta kansalaiselta ja 35 000:lta yritysvakuutetulta </w:t>
      </w:r>
      <w:r>
        <w:rPr>
          <w:color w:val="DE98FD"/>
        </w:rPr>
        <w:t xml:space="preserve">vahinkoalueella</w:t>
      </w:r>
      <w:r>
        <w:t xml:space="preserve">. "</w:t>
      </w:r>
      <w:r>
        <w:t xml:space="preserve">Vakuutusvaateet vaihtelevat </w:t>
      </w:r>
      <w:r>
        <w:rPr>
          <w:color w:val="76E0C1"/>
        </w:rPr>
        <w:t xml:space="preserve">naarmuuntuneesta lokasuojasta - ja </w:t>
      </w:r>
      <w:r>
        <w:rPr>
          <w:color w:val="76E0C1"/>
        </w:rPr>
        <w:t xml:space="preserve">valtava määrä autoja vaurioitui </w:t>
      </w:r>
      <w:r>
        <w:rPr>
          <w:color w:val="BACFA7"/>
        </w:rPr>
        <w:t xml:space="preserve">tällä tavoin </w:t>
      </w:r>
      <w:r>
        <w:t xml:space="preserve">- suureen käsittelylaitokseen", </w:t>
      </w:r>
      <w:r>
        <w:rPr>
          <w:color w:val="5E7A6A"/>
        </w:rPr>
        <w:t xml:space="preserve">tiedottaja</w:t>
      </w:r>
      <w:r>
        <w:t xml:space="preserve"> sanoi</w:t>
      </w:r>
      <w:r>
        <w:t xml:space="preserve">. </w:t>
      </w:r>
      <w:r>
        <w:t xml:space="preserve">"</w:t>
      </w:r>
      <w:r>
        <w:t xml:space="preserve">Myönnämme 750 000 dollarin shekin </w:t>
      </w:r>
      <w:r>
        <w:rPr>
          <w:color w:val="11BA09"/>
        </w:rPr>
        <w:t xml:space="preserve">eräälle Berkeleyn autotehtaalle, </w:t>
      </w:r>
      <w:r>
        <w:rPr>
          <w:color w:val="462C36"/>
        </w:rPr>
        <w:t xml:space="preserve">joka </w:t>
      </w:r>
      <w:r>
        <w:rPr>
          <w:color w:val="11BA09"/>
        </w:rPr>
        <w:t xml:space="preserve">paloi </w:t>
      </w:r>
      <w:r>
        <w:rPr>
          <w:color w:val="65407D"/>
        </w:rPr>
        <w:t xml:space="preserve">tiistaina.</w:t>
      </w:r>
      <w:r>
        <w:t xml:space="preserve">" </w:t>
      </w:r>
      <w:r>
        <w:rPr>
          <w:color w:val="8BE7FC"/>
        </w:rPr>
        <w:t xml:space="preserve">Fireman's </w:t>
      </w:r>
      <w:r>
        <w:t xml:space="preserve">on osa </w:t>
      </w:r>
      <w:r>
        <w:rPr>
          <w:color w:val="491803"/>
        </w:rPr>
        <w:t xml:space="preserve">38 miljoonan dollarin syndikaattia</w:t>
      </w:r>
      <w:r>
        <w:rPr>
          <w:color w:val="F5D2A8"/>
        </w:rPr>
        <w:t xml:space="preserve">, joka </w:t>
      </w:r>
      <w:r>
        <w:rPr>
          <w:color w:val="491803"/>
        </w:rPr>
        <w:t xml:space="preserve">tarjoaa </w:t>
      </w:r>
      <w:r>
        <w:rPr>
          <w:color w:val="03422C"/>
        </w:rPr>
        <w:t xml:space="preserve">kaupungille </w:t>
      </w:r>
      <w:r>
        <w:rPr>
          <w:color w:val="72A46E"/>
        </w:rPr>
        <w:t xml:space="preserve">vakuutuksen </w:t>
      </w:r>
      <w:r>
        <w:rPr>
          <w:color w:val="128EAC"/>
        </w:rPr>
        <w:t xml:space="preserve">Bay Bridge -</w:t>
      </w:r>
      <w:r>
        <w:rPr>
          <w:color w:val="72A46E"/>
        </w:rPr>
        <w:t xml:space="preserve">liikenteen keskeytysten varalta</w:t>
      </w:r>
      <w:r>
        <w:rPr>
          <w:color w:val="72A46E"/>
        </w:rPr>
        <w:t xml:space="preserve">. </w:t>
      </w:r>
      <w:r>
        <w:rPr>
          <w:color w:val="47545E"/>
        </w:rPr>
        <w:t xml:space="preserve">Sen </w:t>
      </w:r>
      <w:r>
        <w:rPr>
          <w:color w:val="72A46E"/>
        </w:rPr>
        <w:t xml:space="preserve">on maksettava työntekijöilleen palkkaa </w:t>
      </w:r>
      <w:r>
        <w:rPr>
          <w:color w:val="B95C69"/>
        </w:rPr>
        <w:t xml:space="preserve">vähintään kolmen viikon ajalta, jolloin </w:t>
      </w:r>
      <w:r>
        <w:rPr>
          <w:color w:val="C4C8FA"/>
        </w:rPr>
        <w:t xml:space="preserve">sillan </w:t>
      </w:r>
      <w:r>
        <w:rPr>
          <w:color w:val="B95C69"/>
        </w:rPr>
        <w:t xml:space="preserve">odotetaan </w:t>
      </w:r>
      <w:r>
        <w:rPr>
          <w:color w:val="B95C69"/>
        </w:rPr>
        <w:t xml:space="preserve">olevan poissa käytöstä ja menettävän tiemaksutuloja</w:t>
      </w:r>
      <w:r>
        <w:t xml:space="preserve">. </w:t>
      </w:r>
      <w:r>
        <w:t xml:space="preserve">Kalifornian lainsäätäjät haluavat </w:t>
      </w:r>
      <w:r>
        <w:t xml:space="preserve">poistaa väliaikaisesti </w:t>
      </w:r>
      <w:r>
        <w:rPr>
          <w:color w:val="372A55"/>
        </w:rPr>
        <w:t xml:space="preserve">kunkin osavaltion </w:t>
      </w:r>
      <w:r>
        <w:t xml:space="preserve">ja kunkin katastrofin osalta 100 miljoonan dollarin ylärajan, joka koskee valtateiden korjauksiin käytettävissä olevaa määrää, sekä kiellon käyttää valtatien hätäapua liittovaltion maksullisten teiden korjauksiin. Lisäksi liittovaltion hallitus myöntää valtateiden korjausohjelmassa 100 prosenttia valtateiden hätäavusta vain jälleenrakennustyön ensimmäisten 90 päivän ajaksi. Sen jälkeen liittovaltion osuus pienenee. Valtateiden välisillä valtateillä liittovaltion osuus laskisi yleensä 90 prosenttiin </w:t>
      </w:r>
      <w:r>
        <w:rPr>
          <w:color w:val="3F3610"/>
        </w:rPr>
        <w:t xml:space="preserve">korjauskustannuksista, </w:t>
      </w:r>
      <w:r>
        <w:t xml:space="preserve">ja </w:t>
      </w:r>
      <w:r>
        <w:rPr>
          <w:color w:val="D3A2C6"/>
        </w:rPr>
        <w:t xml:space="preserve">osavaltio </w:t>
      </w:r>
      <w:r>
        <w:t xml:space="preserve">joutuisi vastaamaan lopuista kustannuksista</w:t>
      </w:r>
      <w:r>
        <w:t xml:space="preserve">. Lainsäätäjät haluavat kuitenkin pidentää liittovaltion 100-prosenttista rahoitusjaksoa useilla kuukausilla. Nämä muutokset </w:t>
      </w:r>
      <w:r>
        <w:t xml:space="preserve">vaikuttaisivat myös </w:t>
      </w:r>
      <w:r>
        <w:t xml:space="preserve">kahteen </w:t>
      </w:r>
      <w:r>
        <w:rPr>
          <w:color w:val="F8907D"/>
        </w:rPr>
        <w:t xml:space="preserve">Hugo-hurrikaanin</w:t>
      </w:r>
      <w:r>
        <w:t xml:space="preserve"> pahasti koettelemaan alueeseen </w:t>
      </w:r>
      <w:r>
        <w:t xml:space="preserve">- Etelä-Carolinaan ja Yhdysvaltain Neitsytsaarille</w:t>
      </w:r>
      <w:r>
        <w:t xml:space="preserve">, </w:t>
      </w:r>
      <w:r>
        <w:rPr>
          <w:color w:val="8C41BB"/>
        </w:rPr>
        <w:t xml:space="preserve">edustaja Fazion </w:t>
      </w:r>
      <w:r>
        <w:t xml:space="preserve">avustajan mukaan. </w:t>
      </w:r>
      <w:r>
        <w:t xml:space="preserve">Samaan aikaan </w:t>
      </w:r>
      <w:r>
        <w:rPr>
          <w:color w:val="2B2D32"/>
        </w:rPr>
        <w:t xml:space="preserve">FEMA </w:t>
      </w:r>
      <w:r>
        <w:t xml:space="preserve">on julkaissut maksuttoman numeron (800-462-9029) </w:t>
      </w:r>
      <w:r>
        <w:rPr>
          <w:color w:val="58018B"/>
        </w:rPr>
        <w:t xml:space="preserve">maanjäristyksen </w:t>
      </w:r>
      <w:r>
        <w:t xml:space="preserve">uhreille tarkoitettujen palvelujen nopeuttamiseksi</w:t>
      </w:r>
      <w:r>
        <w:t xml:space="preserve">. </w:t>
      </w:r>
      <w:r>
        <w:rPr>
          <w:color w:val="719FFA"/>
        </w:rPr>
        <w:t xml:space="preserve">Linjat </w:t>
      </w:r>
      <w:r>
        <w:t xml:space="preserve">ovat käytettävissä 24 tuntia vuorokaudessa </w:t>
      </w:r>
      <w:r>
        <w:rPr>
          <w:color w:val="58018B"/>
        </w:rPr>
        <w:t xml:space="preserve">katastrofiapua</w:t>
      </w:r>
      <w:r>
        <w:t xml:space="preserve">, kuten tilapäismajoitusta ja kodin hätäkorjauksia, </w:t>
      </w:r>
      <w:r>
        <w:t xml:space="preserve">koskevien hakemusten vastaanottamiseksi. </w:t>
      </w:r>
      <w:r>
        <w:t xml:space="preserve">Liikenneviranomaiset odottavat, </w:t>
      </w:r>
      <w:r>
        <w:t xml:space="preserve">että liikennehelvetti pääsee valloilleen maanantaina ja pahenee seuraavien viikkojen aikana. </w:t>
      </w:r>
      <w:r>
        <w:rPr>
          <w:color w:val="4C5B32"/>
        </w:rPr>
        <w:t xml:space="preserve">Oaklandin </w:t>
      </w:r>
      <w:r>
        <w:rPr>
          <w:color w:val="0D841A"/>
        </w:rPr>
        <w:t xml:space="preserve">ja </w:t>
      </w:r>
      <w:r>
        <w:rPr>
          <w:color w:val="9DB3B7"/>
        </w:rPr>
        <w:t xml:space="preserve">San Franciscon </w:t>
      </w:r>
      <w:r>
        <w:rPr>
          <w:color w:val="4C5B32"/>
        </w:rPr>
        <w:t xml:space="preserve">välisen </w:t>
      </w:r>
      <w:r>
        <w:rPr>
          <w:color w:val="0D841A"/>
        </w:rPr>
        <w:t xml:space="preserve">suljetun Bay Bridge </w:t>
      </w:r>
      <w:r>
        <w:t xml:space="preserve">-sillan ylittää tavallisesti </w:t>
      </w:r>
      <w:r>
        <w:rPr>
          <w:color w:val="B14F8F"/>
        </w:rPr>
        <w:t xml:space="preserve">noin 250 000 autoa päivässä</w:t>
      </w:r>
      <w:r>
        <w:t xml:space="preserve">. Viranomaisten mukaan on selvää, että vaihtoehtoiset reitit eivät pysty </w:t>
      </w:r>
      <w:r>
        <w:t xml:space="preserve">käsittelemään </w:t>
      </w:r>
      <w:r>
        <w:rPr>
          <w:color w:val="B14F8F"/>
        </w:rPr>
        <w:t xml:space="preserve">tällaista ylivirtausta</w:t>
      </w:r>
      <w:r>
        <w:t xml:space="preserve">. </w:t>
      </w:r>
      <w:r>
        <w:rPr>
          <w:color w:val="747103"/>
        </w:rPr>
        <w:t xml:space="preserve">Bayn ylittävän </w:t>
      </w:r>
      <w:r>
        <w:t xml:space="preserve">lauttaliikenteen vahvistamiseksi </w:t>
      </w:r>
      <w:r>
        <w:rPr>
          <w:color w:val="04640D"/>
        </w:rPr>
        <w:t xml:space="preserve">valtio </w:t>
      </w:r>
      <w:r>
        <w:t xml:space="preserve">kutsuu </w:t>
      </w:r>
      <w:r>
        <w:t xml:space="preserve">kotiin laivaston, joka koostuu merilaskuveneistä ja muista veneistä, ja se toivoo, että monet uudet bussilinjat ja junayhteydet helpottaisivat liikenneongelmia. Lisäksi </w:t>
      </w:r>
      <w:r>
        <w:rPr>
          <w:color w:val="04640D"/>
        </w:rPr>
        <w:t xml:space="preserve">osavaltion </w:t>
      </w:r>
      <w:r>
        <w:t xml:space="preserve">viranomaiset </w:t>
      </w:r>
      <w:r>
        <w:t xml:space="preserve">pakottavat </w:t>
      </w:r>
      <w:r>
        <w:rPr>
          <w:color w:val="9F816D"/>
        </w:rPr>
        <w:t xml:space="preserve">traktoriperävaunuja </w:t>
      </w:r>
      <w:r>
        <w:t xml:space="preserve">välttämään monia alueen pääväyliä ja ajamaan myöhään yöllä tai varhain aamulla. </w:t>
      </w:r>
      <w:r>
        <w:rPr>
          <w:color w:val="8B934B"/>
        </w:rPr>
        <w:t xml:space="preserve">Kalifornian </w:t>
      </w:r>
      <w:r>
        <w:rPr>
          <w:color w:val="D26A5B"/>
        </w:rPr>
        <w:t xml:space="preserve">liikenneministeriön </w:t>
      </w:r>
      <w:r>
        <w:t xml:space="preserve">apulaispiirinjohtaja George Gray sanoi kuitenkin, että </w:t>
      </w:r>
      <w:r>
        <w:t xml:space="preserve">"odotamme kaaosta". "</w:t>
      </w:r>
      <w:r>
        <w:rPr>
          <w:color w:val="F98500"/>
        </w:rPr>
        <w:t xml:space="preserve">Jos </w:t>
      </w:r>
      <w:r>
        <w:rPr>
          <w:color w:val="002935"/>
        </w:rPr>
        <w:t xml:space="preserve">se on mahdollista, sinun </w:t>
      </w:r>
      <w:r>
        <w:rPr>
          <w:color w:val="F98500"/>
        </w:rPr>
        <w:t xml:space="preserve">pitäisi mennä </w:t>
      </w:r>
      <w:r>
        <w:rPr>
          <w:color w:val="D7F3FE"/>
        </w:rPr>
        <w:t xml:space="preserve">Idahoon </w:t>
      </w:r>
      <w:r>
        <w:rPr>
          <w:color w:val="F98500"/>
        </w:rPr>
        <w:t xml:space="preserve">kalastamaan </w:t>
      </w:r>
      <w:r>
        <w:rPr>
          <w:color w:val="D7F3FE"/>
        </w:rPr>
        <w:t xml:space="preserve">hetkeksi.</w:t>
      </w:r>
      <w:r>
        <w:t xml:space="preserve">" "Jos se on mahdollista, sinun pitäisi </w:t>
      </w:r>
      <w:r>
        <w:rPr>
          <w:color w:val="F98500"/>
        </w:rPr>
        <w:t xml:space="preserve">mennä </w:t>
      </w:r>
      <w:r>
        <w:rPr>
          <w:color w:val="D7F3FE"/>
        </w:rPr>
        <w:t xml:space="preserve">Idahoon </w:t>
      </w:r>
      <w:r>
        <w:rPr>
          <w:color w:val="F98500"/>
        </w:rPr>
        <w:t xml:space="preserve">kalastamaan </w:t>
      </w:r>
      <w:r>
        <w:rPr>
          <w:color w:val="D7F3FE"/>
        </w:rPr>
        <w:t xml:space="preserve">hetkeksi." </w:t>
      </w:r>
      <w:r>
        <w:t xml:space="preserve">Suurin osa turisteista ja kauppiaista </w:t>
      </w:r>
      <w:r>
        <w:t xml:space="preserve">on jo lähtenyt </w:t>
      </w:r>
      <w:r>
        <w:rPr>
          <w:color w:val="4F584E"/>
        </w:rPr>
        <w:t xml:space="preserve">San Franciscosta </w:t>
      </w:r>
      <w:r>
        <w:t xml:space="preserve">- huolimatta hotellien tarjoamista alennuksista. "He ovat kaikki lähteneet", sanoi Peter Lang, Mark Hopkins -hotellin varauspäällikkö. </w:t>
      </w:r>
      <w:r>
        <w:rPr>
          <w:color w:val="FCB899"/>
        </w:rPr>
        <w:t xml:space="preserve">Vuoden 1906 maanjäristyksestä ja tulipalosta selvinnyt </w:t>
      </w:r>
      <w:r>
        <w:rPr>
          <w:color w:val="FCB899"/>
        </w:rPr>
        <w:t xml:space="preserve">Westin St. Francis on </w:t>
      </w:r>
      <w:r>
        <w:t xml:space="preserve">nyt alle 50-prosenttisesti varattu. "</w:t>
      </w:r>
      <w:r>
        <w:rPr>
          <w:color w:val="FCB899"/>
        </w:rPr>
        <w:t xml:space="preserve">Meillä</w:t>
      </w:r>
      <w:r>
        <w:t xml:space="preserve"> on edelleen </w:t>
      </w:r>
      <w:r>
        <w:t xml:space="preserve">kovia baseball-faneja", edustaja sanoi. "</w:t>
      </w:r>
      <w:r>
        <w:rPr>
          <w:color w:val="6B5F61"/>
        </w:rPr>
        <w:t xml:space="preserve">Eräs nainen New Yorkista </w:t>
      </w:r>
      <w:r>
        <w:t xml:space="preserve">sanoi, ettei hän lähde kotiin ennen kuin (World Series) on ohi." </w:t>
      </w:r>
      <w:r>
        <w:t xml:space="preserve">Gerald F. Seib ja Joe Davidson </w:t>
      </w:r>
      <w:r>
        <w:rPr>
          <w:color w:val="F98A9D"/>
        </w:rPr>
        <w:t xml:space="preserve">Washingtonissa</w:t>
      </w:r>
      <w:r>
        <w:t xml:space="preserve"> osallistuivat tämän jutun kirjoittamiseen</w:t>
      </w:r>
      <w:r>
        <w:t xml:space="preserve">.</w:t>
      </w:r>
    </w:p>
    <w:p>
      <w:r>
        <w:rPr>
          <w:b/>
        </w:rPr>
        <w:t xml:space="preserve">Asiakirjan numero 1402</w:t>
      </w:r>
    </w:p>
    <w:p>
      <w:r>
        <w:rPr>
          <w:b/>
        </w:rPr>
        <w:t xml:space="preserve">Asiakirjan tunniste: wsj1700-001</w:t>
      </w:r>
    </w:p>
    <w:p>
      <w:r>
        <w:t xml:space="preserve">Ehdottaako </w:t>
      </w:r>
      <w:r>
        <w:rPr>
          <w:color w:val="310106"/>
        </w:rPr>
        <w:t xml:space="preserve">Yhdysvaltojen ulkoministeri </w:t>
      </w:r>
      <w:r>
        <w:t xml:space="preserve">todella, että </w:t>
      </w:r>
      <w:r>
        <w:rPr>
          <w:color w:val="04640D"/>
        </w:rPr>
        <w:t xml:space="preserve">punaiset khmerit </w:t>
      </w:r>
      <w:r>
        <w:t xml:space="preserve">auttaisivat hallitsemaan </w:t>
      </w:r>
      <w:r>
        <w:rPr>
          <w:color w:val="FEFB0A"/>
        </w:rPr>
        <w:t xml:space="preserve">Kambodžaa</w:t>
      </w:r>
      <w:r>
        <w:t xml:space="preserve">? Ilmeisesti. </w:t>
      </w:r>
      <w:r>
        <w:rPr>
          <w:color w:val="FEFB0A"/>
        </w:rPr>
        <w:t xml:space="preserve">Kambodžassa </w:t>
      </w:r>
      <w:r>
        <w:t xml:space="preserve">päätös ei ole helppo, mutta emme voi kuvitella, että se hyötyisi siitä, että </w:t>
      </w:r>
      <w:r>
        <w:rPr>
          <w:color w:val="FB5514"/>
        </w:rPr>
        <w:t xml:space="preserve">Yhdysvalloista </w:t>
      </w:r>
      <w:r>
        <w:t xml:space="preserve">tulisi katalysaattori </w:t>
      </w:r>
      <w:r>
        <w:rPr>
          <w:color w:val="E115C0"/>
        </w:rPr>
        <w:t xml:space="preserve">paljon julkisuutta saaneelle prosessille, joka voisi </w:t>
      </w:r>
      <w:r>
        <w:rPr>
          <w:color w:val="00587F"/>
        </w:rPr>
        <w:t xml:space="preserve">johtaa </w:t>
      </w:r>
      <w:r>
        <w:rPr>
          <w:color w:val="E115C0"/>
        </w:rPr>
        <w:t xml:space="preserve">uuteen tragediasarjaan </w:t>
      </w:r>
      <w:r>
        <w:rPr>
          <w:color w:val="0BC582"/>
        </w:rPr>
        <w:t xml:space="preserve">Kambodžassa</w:t>
      </w:r>
      <w:r>
        <w:t xml:space="preserve">. </w:t>
      </w:r>
      <w:r>
        <w:t xml:space="preserve">Nyt </w:t>
      </w:r>
      <w:r>
        <w:rPr>
          <w:color w:val="FEB8C8"/>
        </w:rPr>
        <w:t xml:space="preserve">kun </w:t>
      </w:r>
      <w:r>
        <w:rPr>
          <w:color w:val="9E8317"/>
        </w:rPr>
        <w:t xml:space="preserve">Vietnam näyttää </w:t>
      </w:r>
      <w:r>
        <w:rPr>
          <w:color w:val="FEB8C8"/>
        </w:rPr>
        <w:t xml:space="preserve">vetäneen </w:t>
      </w:r>
      <w:r>
        <w:rPr>
          <w:color w:val="847D81"/>
        </w:rPr>
        <w:t xml:space="preserve">miehitysjoukkonsa </w:t>
      </w:r>
      <w:r>
        <w:rPr>
          <w:color w:val="FEB8C8"/>
        </w:rPr>
        <w:t xml:space="preserve">pois</w:t>
      </w:r>
      <w:r>
        <w:t xml:space="preserve">, </w:t>
      </w:r>
      <w:r>
        <w:rPr>
          <w:color w:val="58018B"/>
        </w:rPr>
        <w:t xml:space="preserve">ulkoministeriö </w:t>
      </w:r>
      <w:r>
        <w:t xml:space="preserve">harkitsee jälleen </w:t>
      </w:r>
      <w:r>
        <w:rPr>
          <w:color w:val="F7F1DF"/>
        </w:rPr>
        <w:t xml:space="preserve">Kambodžan pääkaupungin </w:t>
      </w:r>
      <w:r>
        <w:rPr>
          <w:color w:val="118B8A"/>
        </w:rPr>
        <w:t xml:space="preserve">Phnom Penhin </w:t>
      </w:r>
      <w:r>
        <w:t xml:space="preserve">"</w:t>
      </w:r>
      <w:r>
        <w:rPr>
          <w:color w:val="B70639"/>
        </w:rPr>
        <w:t xml:space="preserve">väliaikaisen" koalitiohallituksen </w:t>
      </w:r>
      <w:r>
        <w:t xml:space="preserve">tunnustamista</w:t>
      </w:r>
      <w:r>
        <w:t xml:space="preserve">. </w:t>
      </w:r>
      <w:r>
        <w:rPr>
          <w:color w:val="4AFEFA"/>
        </w:rPr>
        <w:t xml:space="preserve">Koalitio </w:t>
      </w:r>
      <w:r>
        <w:t xml:space="preserve">yhdistäisi </w:t>
      </w:r>
      <w:r>
        <w:rPr>
          <w:color w:val="000D2C"/>
        </w:rPr>
        <w:t xml:space="preserve">Vietnamin tukeman </w:t>
      </w:r>
      <w:r>
        <w:rPr>
          <w:color w:val="796EE6"/>
        </w:rPr>
        <w:t xml:space="preserve">Hun Senin </w:t>
      </w:r>
      <w:r>
        <w:rPr>
          <w:color w:val="FCB164"/>
        </w:rPr>
        <w:t xml:space="preserve">hallinnon</w:t>
      </w:r>
      <w:r>
        <w:rPr>
          <w:color w:val="53495F"/>
        </w:rPr>
        <w:t xml:space="preserve">, kaksi ei-kommunistista vastarintaryhmää, joita johtavat Son Sann ja </w:t>
      </w:r>
      <w:r>
        <w:rPr>
          <w:color w:val="F95475"/>
        </w:rPr>
        <w:t xml:space="preserve">prinssi Sihanouk, </w:t>
      </w:r>
      <w:r>
        <w:rPr>
          <w:color w:val="53495F"/>
        </w:rPr>
        <w:t xml:space="preserve">sekä </w:t>
      </w:r>
      <w:r>
        <w:rPr>
          <w:color w:val="61FC03"/>
        </w:rPr>
        <w:t xml:space="preserve">Punaiset khmerit </w:t>
      </w:r>
      <w:r>
        <w:t xml:space="preserve">-puolueen. Tavoitteena olisi lopettaa sissisota </w:t>
      </w:r>
      <w:r>
        <w:rPr>
          <w:color w:val="FEFB0A"/>
        </w:rPr>
        <w:t xml:space="preserve">Kambodžan </w:t>
      </w:r>
      <w:r>
        <w:t xml:space="preserve">hallinnasta antamalla </w:t>
      </w:r>
      <w:r>
        <w:rPr>
          <w:color w:val="04640D"/>
        </w:rPr>
        <w:t xml:space="preserve">punaisille khmerille </w:t>
      </w:r>
      <w:r>
        <w:t xml:space="preserve">pieni osa vallasta. </w:t>
      </w:r>
      <w:r>
        <w:rPr>
          <w:color w:val="58018B"/>
        </w:rPr>
        <w:t xml:space="preserve">Ulkoministeriö </w:t>
      </w:r>
      <w:r>
        <w:t xml:space="preserve">uskoo, että </w:t>
      </w:r>
      <w:r>
        <w:rPr>
          <w:color w:val="04640D"/>
        </w:rPr>
        <w:t xml:space="preserve">punaisten khmerien </w:t>
      </w:r>
      <w:r>
        <w:t xml:space="preserve">osallisuuden olisi </w:t>
      </w:r>
      <w:r>
        <w:t xml:space="preserve">oltava "minimaalista". </w:t>
      </w:r>
      <w:r>
        <w:t xml:space="preserve">Tavallinen ongelma, joka liittyy </w:t>
      </w:r>
      <w:r>
        <w:rPr>
          <w:color w:val="5D9608"/>
        </w:rPr>
        <w:t xml:space="preserve">kommunistien </w:t>
      </w:r>
      <w:r>
        <w:t xml:space="preserve">sisällyttämiseen </w:t>
      </w:r>
      <w:r>
        <w:t xml:space="preserve">"väliaikaisiin" hallituskoalitioihin, on se, että </w:t>
      </w:r>
      <w:r>
        <w:rPr>
          <w:color w:val="5D9608"/>
        </w:rPr>
        <w:t xml:space="preserve">heidän </w:t>
      </w:r>
      <w:r>
        <w:t xml:space="preserve">ideologiansa ja menetelmiensä tarkoituksena on ajaa kaikki muut jäsenet pois. </w:t>
      </w:r>
      <w:r>
        <w:rPr>
          <w:color w:val="DE98FD"/>
        </w:rPr>
        <w:t xml:space="preserve">Muistutettakoon</w:t>
      </w:r>
      <w:r>
        <w:t xml:space="preserve">, että </w:t>
      </w:r>
      <w:r>
        <w:rPr>
          <w:color w:val="98A088"/>
        </w:rPr>
        <w:t xml:space="preserve">nicaragualaiset sandinistit </w:t>
      </w:r>
      <w:r>
        <w:t xml:space="preserve">tulivat Managuaan Somozan dynastiaa vastustaneen maltillisen ryhmän hallituskumppaneina. Kahden vuoden kuluessa </w:t>
      </w:r>
      <w:r>
        <w:rPr>
          <w:color w:val="98A088"/>
        </w:rPr>
        <w:t xml:space="preserve">maltillisen puolueen </w:t>
      </w:r>
      <w:r>
        <w:t xml:space="preserve">jäsenet olivat </w:t>
      </w:r>
      <w:r>
        <w:t xml:space="preserve">joko maanpaossa tai vankilassa, Nicaraguasta oli tullut kommunistinen maa, </w:t>
      </w:r>
      <w:r>
        <w:rPr>
          <w:color w:val="98A088"/>
        </w:rPr>
        <w:t xml:space="preserve">sandinistit </w:t>
      </w:r>
      <w:r>
        <w:t xml:space="preserve">rakensivat yhden Latinalaisen Amerikan suurimmista armeijoista ja uhkasivat </w:t>
      </w:r>
      <w:r>
        <w:t xml:space="preserve">naapureitaan. Laosissa kävi selväksi, että kun </w:t>
      </w:r>
      <w:r>
        <w:rPr>
          <w:color w:val="4F584E"/>
        </w:rPr>
        <w:t xml:space="preserve">länsivallat antoivat periksi </w:t>
      </w:r>
      <w:r>
        <w:t xml:space="preserve">painostukselle muodostaa tällainen koalitio, ne itse asiassa avasivat oven kommunistien ylivallalle. Jopa </w:t>
      </w:r>
      <w:r>
        <w:rPr>
          <w:color w:val="248AD0"/>
        </w:rPr>
        <w:t xml:space="preserve">Mao Tse-tungin hallitus </w:t>
      </w:r>
      <w:r>
        <w:rPr>
          <w:color w:val="5C5300"/>
        </w:rPr>
        <w:t xml:space="preserve">Kiinassa </w:t>
      </w:r>
      <w:r>
        <w:t xml:space="preserve">alkoi </w:t>
      </w:r>
      <w:r>
        <w:rPr>
          <w:color w:val="248AD0"/>
        </w:rPr>
        <w:t xml:space="preserve">vuonna 1949 </w:t>
      </w:r>
      <w:r>
        <w:t xml:space="preserve">kommunistien ja useiden pienten, ei-kommunististen puolueiden välisenä kumppanuutena. </w:t>
      </w:r>
      <w:r>
        <w:rPr>
          <w:color w:val="FEFB0A"/>
        </w:rPr>
        <w:t xml:space="preserve">Kambodžan </w:t>
      </w:r>
      <w:r>
        <w:t xml:space="preserve">tilannetta </w:t>
      </w:r>
      <w:r>
        <w:t xml:space="preserve">vaikeuttaa se, että </w:t>
      </w:r>
      <w:r>
        <w:rPr>
          <w:color w:val="9F6551"/>
        </w:rPr>
        <w:t xml:space="preserve">nykyinen hallinto </w:t>
      </w:r>
      <w:r>
        <w:t xml:space="preserve">on jo kommunistinen, samoin kuin </w:t>
      </w:r>
      <w:r>
        <w:rPr>
          <w:color w:val="FEFB0A"/>
        </w:rPr>
        <w:t xml:space="preserve">sen </w:t>
      </w:r>
      <w:r>
        <w:t xml:space="preserve">vietnamilaiset valvojat Hanoissa ja </w:t>
      </w:r>
      <w:r>
        <w:rPr>
          <w:color w:val="04640D"/>
        </w:rPr>
        <w:t xml:space="preserve">punaiset khmerit, </w:t>
      </w:r>
      <w:r>
        <w:rPr>
          <w:color w:val="BCFEC6"/>
        </w:rPr>
        <w:t xml:space="preserve">jotka ovat </w:t>
      </w:r>
      <w:r>
        <w:rPr>
          <w:color w:val="04640D"/>
        </w:rPr>
        <w:t xml:space="preserve">kolmesta sissiryhmästä voimakkain</w:t>
      </w:r>
      <w:r>
        <w:t xml:space="preserve">. </w:t>
      </w:r>
      <w:r>
        <w:t xml:space="preserve">Ei ole selvää, mikä kommunistiryhmä </w:t>
      </w:r>
      <w:r>
        <w:t xml:space="preserve">olisi voitolla </w:t>
      </w:r>
      <w:r>
        <w:rPr>
          <w:color w:val="B70639"/>
        </w:rPr>
        <w:t xml:space="preserve">koalitiohallituksessa, </w:t>
      </w:r>
      <w:r>
        <w:t xml:space="preserve">mutta on lähes varmaa, että ei-kommunistit jäävät pois. Vain </w:t>
      </w:r>
      <w:r>
        <w:rPr>
          <w:color w:val="932C70"/>
        </w:rPr>
        <w:t xml:space="preserve">Hun Sen </w:t>
      </w:r>
      <w:r>
        <w:t xml:space="preserve">ja </w:t>
      </w:r>
      <w:r>
        <w:rPr>
          <w:color w:val="04640D"/>
        </w:rPr>
        <w:t xml:space="preserve">punaiset khmerit </w:t>
      </w:r>
      <w:r>
        <w:t xml:space="preserve">jäisivät jäljelle</w:t>
      </w:r>
      <w:r>
        <w:t xml:space="preserve">. </w:t>
      </w:r>
      <w:r>
        <w:rPr>
          <w:color w:val="2B1B04"/>
        </w:rPr>
        <w:t xml:space="preserve">Hun Senin </w:t>
      </w:r>
      <w:r>
        <w:rPr>
          <w:color w:val="9F6551"/>
        </w:rPr>
        <w:t xml:space="preserve">hallinto </w:t>
      </w:r>
      <w:r>
        <w:t xml:space="preserve">lähetti tuhansia </w:t>
      </w:r>
      <w:r>
        <w:rPr>
          <w:color w:val="B5AFC4"/>
        </w:rPr>
        <w:t xml:space="preserve">värvättyjä työläisiä kuolemaan </w:t>
      </w:r>
      <w:r>
        <w:t xml:space="preserve">malariaan ja aliravitsemukseen, kun heidän oli </w:t>
      </w:r>
      <w:r>
        <w:t xml:space="preserve">rakennettava Berliinin muurin kambodzhalaista vastinetta </w:t>
      </w:r>
      <w:r>
        <w:rPr>
          <w:color w:val="D4C67A"/>
        </w:rPr>
        <w:t xml:space="preserve">Thaimaan </w:t>
      </w:r>
      <w:r>
        <w:t xml:space="preserve">rajan läheisyyteen. </w:t>
      </w:r>
      <w:r>
        <w:t xml:space="preserve">Kambodžan tyrannian vertaansa vailla oleva ennätys on kuitenkin </w:t>
      </w:r>
      <w:r>
        <w:rPr>
          <w:color w:val="04640D"/>
        </w:rPr>
        <w:t xml:space="preserve">punaisilla khmerillä</w:t>
      </w:r>
      <w:r>
        <w:t xml:space="preserve">. </w:t>
      </w:r>
      <w:r>
        <w:rPr>
          <w:color w:val="04640D"/>
        </w:rPr>
        <w:t xml:space="preserve">Nämä utopistit </w:t>
      </w:r>
      <w:r>
        <w:t xml:space="preserve">ovat aiheuttaneet yli miljoonan kambodžalaisen kuoleman - nälänhädän, tautien ja teloitusten kautta. </w:t>
      </w:r>
      <w:r>
        <w:rPr>
          <w:color w:val="FEFB0A"/>
        </w:rPr>
        <w:t xml:space="preserve">Kambodžan </w:t>
      </w:r>
      <w:r>
        <w:t xml:space="preserve">kauhut </w:t>
      </w:r>
      <w:r>
        <w:t xml:space="preserve">olivat niin hirvittäviä, että Vietnamin miehitys vuonna 1978 oli eräänlainen perverssi helpotus. </w:t>
      </w:r>
      <w:r>
        <w:t xml:space="preserve">Ilmeisesti </w:t>
      </w:r>
      <w:r>
        <w:rPr>
          <w:color w:val="AE7AA1"/>
        </w:rPr>
        <w:t xml:space="preserve">maailma </w:t>
      </w:r>
      <w:r>
        <w:t xml:space="preserve">haluaisi uskoa, </w:t>
      </w:r>
      <w:r>
        <w:t xml:space="preserve">etteivät </w:t>
      </w:r>
      <w:r>
        <w:rPr>
          <w:color w:val="04640D"/>
        </w:rPr>
        <w:t xml:space="preserve">punaiset khmerit olekaan </w:t>
      </w:r>
      <w:r>
        <w:t xml:space="preserve">niin turmeltuneita, aivan kuten se ei halunnut uskoa raportteja käynnissä olevasta kansanmurhasta 1970-luvun lopulla. Ei ole kuitenkaan olemassa vakuuttavia todisteita siitä, että </w:t>
      </w:r>
      <w:r>
        <w:rPr>
          <w:color w:val="04640D"/>
        </w:rPr>
        <w:t xml:space="preserve">punaiset khmerit olisivat </w:t>
      </w:r>
      <w:r>
        <w:t xml:space="preserve">muuttuneet. Jotkut </w:t>
      </w:r>
      <w:r>
        <w:rPr>
          <w:color w:val="D4C67A"/>
        </w:rPr>
        <w:t xml:space="preserve">Thaimaassa olevista</w:t>
      </w:r>
      <w:r>
        <w:t xml:space="preserve"> lähteistämme </w:t>
      </w:r>
      <w:r>
        <w:t xml:space="preserve">raportoivat, että </w:t>
      </w:r>
      <w:r>
        <w:rPr>
          <w:color w:val="04640D"/>
        </w:rPr>
        <w:t xml:space="preserve">Punaisten khmerien </w:t>
      </w:r>
      <w:r>
        <w:t xml:space="preserve">pahamaineinen vanha johtaja </w:t>
      </w:r>
      <w:r>
        <w:t xml:space="preserve">Pol Pot on tänä kesänä piileskellyt </w:t>
      </w:r>
      <w:r>
        <w:rPr>
          <w:color w:val="04640D"/>
        </w:rPr>
        <w:t xml:space="preserve">Punaisten khmerien </w:t>
      </w:r>
      <w:r>
        <w:t xml:space="preserve">leireillä </w:t>
      </w:r>
      <w:r>
        <w:t xml:space="preserve">lähellä Thaimaan ja Kambodžan rajaa. Siksi on vaikea hyväksyä sitä, että </w:t>
      </w:r>
      <w:r>
        <w:rPr>
          <w:color w:val="310106"/>
        </w:rPr>
        <w:t xml:space="preserve">Baker olisi </w:t>
      </w:r>
      <w:r>
        <w:t xml:space="preserve">valmis hyväksymään </w:t>
      </w:r>
      <w:r>
        <w:rPr>
          <w:color w:val="C2A393"/>
        </w:rPr>
        <w:t xml:space="preserve">ehtoja, </w:t>
      </w:r>
      <w:r>
        <w:rPr>
          <w:color w:val="0232FD"/>
        </w:rPr>
        <w:t xml:space="preserve">jotka </w:t>
      </w:r>
      <w:r>
        <w:rPr>
          <w:color w:val="C2A393"/>
        </w:rPr>
        <w:t xml:space="preserve">auttaisivat </w:t>
      </w:r>
      <w:r>
        <w:rPr>
          <w:color w:val="6A3A35"/>
        </w:rPr>
        <w:t xml:space="preserve">punaisia khmereitä </w:t>
      </w:r>
      <w:r>
        <w:rPr>
          <w:color w:val="C2A393"/>
        </w:rPr>
        <w:t xml:space="preserve">palaamaan </w:t>
      </w:r>
      <w:r>
        <w:rPr>
          <w:color w:val="BA6801"/>
        </w:rPr>
        <w:t xml:space="preserve">Phnom Penhiin</w:t>
      </w:r>
      <w:r>
        <w:t xml:space="preserve">. Toisaalta </w:t>
      </w:r>
      <w:r>
        <w:t xml:space="preserve">on totta, että </w:t>
      </w:r>
      <w:r>
        <w:rPr>
          <w:color w:val="168E5C"/>
        </w:rPr>
        <w:t xml:space="preserve">prinssi Sihanouk </w:t>
      </w:r>
      <w:r>
        <w:t xml:space="preserve">tukee </w:t>
      </w:r>
      <w:r>
        <w:rPr>
          <w:color w:val="16C0D0"/>
        </w:rPr>
        <w:t xml:space="preserve">ajatusta </w:t>
      </w:r>
      <w:r>
        <w:rPr>
          <w:color w:val="C62100"/>
        </w:rPr>
        <w:t xml:space="preserve">tällaisesta koalitiosta</w:t>
      </w:r>
      <w:r>
        <w:t xml:space="preserve">, ainakin tällä viikolla. </w:t>
      </w:r>
      <w:r>
        <w:rPr>
          <w:color w:val="168E5C"/>
        </w:rPr>
        <w:t xml:space="preserve">Prinssi Sihanouk </w:t>
      </w:r>
      <w:r>
        <w:t xml:space="preserve">on </w:t>
      </w:r>
      <w:r>
        <w:t xml:space="preserve">kuitenkin </w:t>
      </w:r>
      <w:r>
        <w:t xml:space="preserve">vuosien varrella tukenut useita ideoita ja tehnyt hyvää pikemminkin </w:t>
      </w:r>
      <w:r>
        <w:rPr>
          <w:color w:val="168E5C"/>
        </w:rPr>
        <w:t xml:space="preserve">itselleen </w:t>
      </w:r>
      <w:r>
        <w:t xml:space="preserve">kuin </w:t>
      </w:r>
      <w:r>
        <w:rPr>
          <w:color w:val="FEFB0A"/>
        </w:rPr>
        <w:t xml:space="preserve">Kambodžalle</w:t>
      </w:r>
      <w:r>
        <w:t xml:space="preserve">. </w:t>
      </w:r>
      <w:r>
        <w:rPr>
          <w:color w:val="FB5514"/>
        </w:rPr>
        <w:t xml:space="preserve">Yhdysvaltojen </w:t>
      </w:r>
      <w:r>
        <w:t xml:space="preserve">ei myöskään tarvitse huolehtia siitä, että se loukkaa </w:t>
      </w:r>
      <w:r>
        <w:rPr>
          <w:color w:val="014347"/>
        </w:rPr>
        <w:t xml:space="preserve">Kiinaa, joka </w:t>
      </w:r>
      <w:r>
        <w:rPr>
          <w:color w:val="014347"/>
        </w:rPr>
        <w:t xml:space="preserve">tukee </w:t>
      </w:r>
      <w:r>
        <w:rPr>
          <w:color w:val="233809"/>
        </w:rPr>
        <w:t xml:space="preserve">edelleen </w:t>
      </w:r>
      <w:r>
        <w:rPr>
          <w:color w:val="42083B"/>
        </w:rPr>
        <w:t xml:space="preserve">punaisia khmereitä</w:t>
      </w:r>
      <w:r>
        <w:t xml:space="preserve">. </w:t>
      </w:r>
      <w:r>
        <w:rPr>
          <w:color w:val="58018B"/>
        </w:rPr>
        <w:t xml:space="preserve">Ulkoministeriön </w:t>
      </w:r>
      <w:r>
        <w:t xml:space="preserve">pitäisi vihdoin tunnustaa, että </w:t>
      </w:r>
      <w:r>
        <w:rPr>
          <w:color w:val="014347"/>
        </w:rPr>
        <w:t xml:space="preserve">Kiina </w:t>
      </w:r>
      <w:r>
        <w:t xml:space="preserve">ei noudata sääntöjä. Jos </w:t>
      </w:r>
      <w:r>
        <w:rPr>
          <w:color w:val="FB5514"/>
        </w:rPr>
        <w:t xml:space="preserve">Yhdysvallat </w:t>
      </w:r>
      <w:r>
        <w:t xml:space="preserve">antaa pienintäkään tukea Indokiinan synkän näyttämön pahamaineisimmille tappajille, se voi </w:t>
      </w:r>
      <w:r>
        <w:t xml:space="preserve">suututtaa liittolaisia muualla </w:t>
      </w:r>
      <w:r>
        <w:rPr>
          <w:color w:val="AE7AA1"/>
        </w:rPr>
        <w:t xml:space="preserve">maailmassa</w:t>
      </w:r>
      <w:r>
        <w:t xml:space="preserve">. </w:t>
      </w:r>
      <w:r>
        <w:rPr>
          <w:color w:val="82785D"/>
        </w:rPr>
        <w:t xml:space="preserve">Filippiinien ja Perun kaltaisten maiden kommunistiset kapinalliset </w:t>
      </w:r>
      <w:r>
        <w:t xml:space="preserve">saattavat sitten täysin järkevän järjen mukaan päätyä seuraavaan johtopäätökseen: taistele rajusti, ja </w:t>
      </w:r>
      <w:r>
        <w:rPr>
          <w:color w:val="023087"/>
        </w:rPr>
        <w:t xml:space="preserve">Yhdysvallat </w:t>
      </w:r>
      <w:r>
        <w:rPr>
          <w:color w:val="B7DAD2"/>
        </w:rPr>
        <w:t xml:space="preserve">saattaa lopulta pragmatismin nimissä auttaa sinut voittoon</w:t>
      </w:r>
      <w:r>
        <w:t xml:space="preserve">. </w:t>
      </w:r>
      <w:r>
        <w:rPr>
          <w:color w:val="8C41BB"/>
        </w:rPr>
        <w:t xml:space="preserve">Amerikkalainen diplomatia </w:t>
      </w:r>
      <w:r>
        <w:t xml:space="preserve">on ottanut </w:t>
      </w:r>
      <w:r>
        <w:rPr>
          <w:color w:val="B7DAD2"/>
        </w:rPr>
        <w:t xml:space="preserve">tällaisia askeleita </w:t>
      </w:r>
      <w:r>
        <w:t xml:space="preserve">ennenkin ja todennäköisesti </w:t>
      </w:r>
      <w:r>
        <w:t xml:space="preserve">toistaa </w:t>
      </w:r>
      <w:r>
        <w:rPr>
          <w:color w:val="B7DAD2"/>
        </w:rPr>
        <w:t xml:space="preserve">ne. </w:t>
      </w:r>
      <w:r>
        <w:rPr>
          <w:color w:val="ECEDFE"/>
        </w:rPr>
        <w:t xml:space="preserve">Hallitus ja kongressi </w:t>
      </w:r>
      <w:r>
        <w:rPr>
          <w:color w:val="2B2D32"/>
        </w:rPr>
        <w:t xml:space="preserve">ovat viime aikoina leikitelleet ajatuksella lähettää sotilaallista apua Kambodžan ei-kommunisteille</w:t>
      </w:r>
      <w:r>
        <w:t xml:space="preserve">. </w:t>
      </w:r>
      <w:r>
        <w:t xml:space="preserve">Nyt kuitenkin </w:t>
      </w:r>
      <w:r>
        <w:rPr>
          <w:color w:val="94C661"/>
        </w:rPr>
        <w:t xml:space="preserve">"diplomaattisen muutoksen" mahdollisuus (</w:t>
      </w:r>
      <w:r>
        <w:rPr>
          <w:color w:val="895E6B"/>
        </w:rPr>
        <w:t xml:space="preserve">Vietnamin joukkojen </w:t>
      </w:r>
      <w:r>
        <w:rPr>
          <w:color w:val="F8907D"/>
        </w:rPr>
        <w:t xml:space="preserve">vetäminen</w:t>
      </w:r>
      <w:r>
        <w:rPr>
          <w:color w:val="94C661"/>
        </w:rPr>
        <w:t xml:space="preserve">, </w:t>
      </w:r>
      <w:r>
        <w:rPr>
          <w:color w:val="788E95"/>
        </w:rPr>
        <w:t xml:space="preserve">Bakerin </w:t>
      </w:r>
      <w:r>
        <w:rPr>
          <w:color w:val="94C661"/>
        </w:rPr>
        <w:t xml:space="preserve">aloite</w:t>
      </w:r>
      <w:r>
        <w:t xml:space="preserve">) </w:t>
      </w:r>
      <w:r>
        <w:t xml:space="preserve">on jäädyttänyt </w:t>
      </w:r>
      <w:r>
        <w:rPr>
          <w:color w:val="2B2D32"/>
        </w:rPr>
        <w:t xml:space="preserve">tämän suunnitelman, </w:t>
      </w:r>
      <w:r>
        <w:t xml:space="preserve">mutta sillä ehdolla, </w:t>
      </w:r>
      <w:r>
        <w:t xml:space="preserve">että</w:t>
      </w:r>
      <w:r>
        <w:t xml:space="preserve"> jos tilanne vaikeutuu, </w:t>
      </w:r>
      <w:r>
        <w:rPr>
          <w:color w:val="FB5514"/>
        </w:rPr>
        <w:t xml:space="preserve">Yhdysvallat </w:t>
      </w:r>
      <w:r>
        <w:t xml:space="preserve">aseistaa </w:t>
      </w:r>
      <w:r>
        <w:rPr>
          <w:color w:val="FB6AB8"/>
        </w:rPr>
        <w:t xml:space="preserve">opposition </w:t>
      </w:r>
      <w:r>
        <w:t xml:space="preserve">uudelleen. Miksi tällainen arkuus? Ainakin näitä vaihtoehtoja punnitaan huolellisesti suhteessa toiveeseen estää </w:t>
      </w:r>
      <w:r>
        <w:rPr>
          <w:color w:val="576094"/>
        </w:rPr>
        <w:t xml:space="preserve">punaisia khmereitä </w:t>
      </w:r>
      <w:r>
        <w:rPr>
          <w:color w:val="DB1474"/>
        </w:rPr>
        <w:t xml:space="preserve">ja Kambodžan kommunisteja </w:t>
      </w:r>
      <w:r>
        <w:rPr>
          <w:color w:val="8489AE"/>
        </w:rPr>
        <w:t xml:space="preserve">ryhtymästä lopullisiin toimiin </w:t>
      </w:r>
      <w:r>
        <w:rPr>
          <w:color w:val="860E04"/>
        </w:rPr>
        <w:t xml:space="preserve">vastustajiaan </w:t>
      </w:r>
      <w:r>
        <w:rPr>
          <w:color w:val="860E04"/>
        </w:rPr>
        <w:t xml:space="preserve">vastaan</w:t>
      </w:r>
      <w:r>
        <w:t xml:space="preserve">. </w:t>
      </w:r>
      <w:r>
        <w:t xml:space="preserve">Kun </w:t>
      </w:r>
      <w:r>
        <w:rPr>
          <w:color w:val="8489AE"/>
        </w:rPr>
        <w:t xml:space="preserve">tällainen hetki </w:t>
      </w:r>
      <w:r>
        <w:t xml:space="preserve">koittaa, olisi erityisen epämiellyttävää huomata, että </w:t>
      </w:r>
      <w:r>
        <w:rPr>
          <w:color w:val="FB5514"/>
        </w:rPr>
        <w:t xml:space="preserve">Yhdysvallat </w:t>
      </w:r>
      <w:r>
        <w:t xml:space="preserve">on lähettänyt sotilaallista apua ja riistänyt </w:t>
      </w:r>
      <w:r>
        <w:rPr>
          <w:color w:val="6EAB9B"/>
        </w:rPr>
        <w:t xml:space="preserve">asianomaisilta ihmisiltä </w:t>
      </w:r>
      <w:r>
        <w:t xml:space="preserve">mahdollisuuden ratkaista </w:t>
      </w:r>
      <w:r>
        <w:t xml:space="preserve">kohtalonsa edes hiukan kunniallisesti.</w:t>
      </w:r>
    </w:p>
    <w:p>
      <w:r>
        <w:rPr>
          <w:b/>
        </w:rPr>
        <w:t xml:space="preserve">Asiakirjan numero 1403</w:t>
      </w:r>
    </w:p>
    <w:p>
      <w:r>
        <w:rPr>
          <w:b/>
        </w:rPr>
        <w:t xml:space="preserve">Asiakirjan tunniste: wsj1701-001</w:t>
      </w:r>
    </w:p>
    <w:p>
      <w:r>
        <w:rPr>
          <w:color w:val="310106"/>
        </w:rPr>
        <w:t xml:space="preserve">Michael F. Harris, 53, on </w:t>
      </w:r>
      <w:r>
        <w:t xml:space="preserve">nimitetty varatoimitusjohtajaksi </w:t>
      </w:r>
      <w:r>
        <w:rPr>
          <w:color w:val="04640D"/>
        </w:rPr>
        <w:t xml:space="preserve">Financial Times </w:t>
      </w:r>
      <w:r>
        <w:rPr>
          <w:color w:val="FEFB0A"/>
        </w:rPr>
        <w:t xml:space="preserve">North Americaan</w:t>
      </w:r>
      <w:r>
        <w:rPr>
          <w:color w:val="FB5514"/>
        </w:rPr>
        <w:t xml:space="preserve">, joka on </w:t>
      </w:r>
      <w:r>
        <w:rPr>
          <w:color w:val="FB5514"/>
        </w:rPr>
        <w:t xml:space="preserve">talouslehti, jota </w:t>
      </w:r>
      <w:r>
        <w:rPr>
          <w:color w:val="FB5514"/>
        </w:rPr>
        <w:t xml:space="preserve">julkaisee </w:t>
      </w:r>
      <w:r>
        <w:rPr>
          <w:color w:val="00587F"/>
        </w:rPr>
        <w:t xml:space="preserve">yhtiö, </w:t>
      </w:r>
      <w:r>
        <w:rPr>
          <w:color w:val="00587F"/>
        </w:rPr>
        <w:t xml:space="preserve">jolla on liiketoimintaa </w:t>
      </w:r>
      <w:r>
        <w:rPr>
          <w:color w:val="0BC582"/>
        </w:rPr>
        <w:t xml:space="preserve">myös </w:t>
      </w:r>
      <w:r>
        <w:rPr>
          <w:color w:val="00587F"/>
        </w:rPr>
        <w:t xml:space="preserve">kirjojen kustantamisen, hienon posliinin, öljyn ja investointipankkitoiminnan aloilla</w:t>
      </w:r>
      <w:r>
        <w:t xml:space="preserve">. </w:t>
      </w:r>
      <w:r>
        <w:rPr>
          <w:color w:val="310106"/>
        </w:rPr>
        <w:t xml:space="preserve">Harris </w:t>
      </w:r>
      <w:r>
        <w:t xml:space="preserve">oli </w:t>
      </w:r>
      <w:r>
        <w:rPr>
          <w:color w:val="FEB8C8"/>
        </w:rPr>
        <w:t xml:space="preserve">lehden </w:t>
      </w:r>
      <w:r>
        <w:t xml:space="preserve">mainostoiminnan </w:t>
      </w:r>
      <w:r>
        <w:t xml:space="preserve">varapuheenjohtaja </w:t>
      </w:r>
      <w:r>
        <w:t xml:space="preserve">New Yorkissa. Lisäksi hän vastaa </w:t>
      </w:r>
      <w:r>
        <w:rPr>
          <w:color w:val="FEB8C8"/>
        </w:rPr>
        <w:t xml:space="preserve">Financial Times -lehden </w:t>
      </w:r>
      <w:r>
        <w:t xml:space="preserve">myynnistä ja jakelusta </w:t>
      </w:r>
      <w:r>
        <w:rPr>
          <w:color w:val="FEFB0A"/>
        </w:rPr>
        <w:t xml:space="preserve">Pohjois-Amerikassa</w:t>
      </w:r>
      <w:r>
        <w:t xml:space="preserve">. </w:t>
      </w:r>
      <w:r>
        <w:rPr>
          <w:color w:val="9E8317"/>
        </w:rPr>
        <w:t xml:space="preserve">44-vuotias Laurance V. Allen, </w:t>
      </w:r>
      <w:r>
        <w:rPr>
          <w:color w:val="01190F"/>
        </w:rPr>
        <w:t xml:space="preserve">joka </w:t>
      </w:r>
      <w:r>
        <w:rPr>
          <w:color w:val="9E8317"/>
        </w:rPr>
        <w:t xml:space="preserve">oli toiminut </w:t>
      </w:r>
      <w:r>
        <w:rPr>
          <w:color w:val="58018B"/>
        </w:rPr>
        <w:t xml:space="preserve">Pohjois-Amerikan </w:t>
      </w:r>
      <w:r>
        <w:rPr>
          <w:color w:val="847D81"/>
        </w:rPr>
        <w:t xml:space="preserve">johtajana, </w:t>
      </w:r>
      <w:r>
        <w:t xml:space="preserve">on eronnut </w:t>
      </w:r>
      <w:r>
        <w:rPr>
          <w:color w:val="B70639"/>
        </w:rPr>
        <w:t xml:space="preserve">tehtävästään ja siirtynyt </w:t>
      </w:r>
      <w:r>
        <w:t xml:space="preserve">muihin liiketoiminta- ja konsultointihankkeisiin.</w:t>
      </w:r>
    </w:p>
    <w:p>
      <w:r>
        <w:rPr>
          <w:b/>
        </w:rPr>
        <w:t xml:space="preserve">Asiakirjan numero 1404</w:t>
      </w:r>
    </w:p>
    <w:p>
      <w:r>
        <w:rPr>
          <w:b/>
        </w:rPr>
        <w:t xml:space="preserve">Asiakirjan tunniste: wsj1702-001</w:t>
      </w:r>
    </w:p>
    <w:p>
      <w:r>
        <w:rPr>
          <w:color w:val="310106"/>
        </w:rPr>
        <w:t xml:space="preserve">Cipher Data Products Inc. </w:t>
      </w:r>
      <w:r>
        <w:t xml:space="preserve">ilmoitti, että </w:t>
      </w:r>
      <w:r>
        <w:rPr>
          <w:color w:val="FEFB0A"/>
        </w:rPr>
        <w:t xml:space="preserve">sen </w:t>
      </w:r>
      <w:r>
        <w:rPr>
          <w:color w:val="04640D"/>
        </w:rPr>
        <w:t xml:space="preserve">tilikauden ensimmäisen neljänneksen </w:t>
      </w:r>
      <w:r>
        <w:rPr>
          <w:color w:val="FB5514"/>
        </w:rPr>
        <w:t xml:space="preserve">nettotappio </w:t>
      </w:r>
      <w:r>
        <w:t xml:space="preserve">oli </w:t>
      </w:r>
      <w:r>
        <w:t xml:space="preserve">14,2 miljoonaa dollaria eli 97 senttiä osaketta kohti, kun se viime vuonna oli 3,8 miljoonaa dollaria eli 27 senttiä osaketta kohti. </w:t>
      </w:r>
      <w:r>
        <w:rPr>
          <w:color w:val="00587F"/>
        </w:rPr>
        <w:t xml:space="preserve">Syyskuun 30. päivänä päättyneen </w:t>
      </w:r>
      <w:r>
        <w:rPr>
          <w:color w:val="00587F"/>
        </w:rPr>
        <w:t xml:space="preserve">vuosineljänneksen </w:t>
      </w:r>
      <w:r>
        <w:rPr>
          <w:color w:val="E115C0"/>
        </w:rPr>
        <w:t xml:space="preserve">liikevaihto </w:t>
      </w:r>
      <w:r>
        <w:rPr>
          <w:color w:val="FEB8C8"/>
        </w:rPr>
        <w:t xml:space="preserve">laski 20 prosenttia 41,3 miljoonaan dollariin</w:t>
      </w:r>
      <w:r>
        <w:rPr>
          <w:color w:val="FEB8C8"/>
        </w:rPr>
        <w:t xml:space="preserve">, </w:t>
      </w:r>
      <w:r>
        <w:t xml:space="preserve">kun se edellisvuoden vastaavana ajanjaksona oli 51,9 miljoonaa dollaria. </w:t>
      </w:r>
      <w:r>
        <w:rPr>
          <w:color w:val="310106"/>
        </w:rPr>
        <w:t xml:space="preserve">San Diegossa toimiva magneettinauhojen oheislaitteiden ja optisten asemien valmistaja Cipher Data </w:t>
      </w:r>
      <w:r>
        <w:t xml:space="preserve">ilmoitti, </w:t>
      </w:r>
      <w:r>
        <w:rPr>
          <w:color w:val="FB5514"/>
        </w:rPr>
        <w:t xml:space="preserve">että tappio </w:t>
      </w:r>
      <w:r>
        <w:t xml:space="preserve">sisältää 3,8 miljoonan dollarin varauksen, joka liittyy </w:t>
      </w:r>
      <w:r>
        <w:rPr>
          <w:color w:val="01190F"/>
        </w:rPr>
        <w:t xml:space="preserve">liiketoiminnan </w:t>
      </w:r>
      <w:r>
        <w:rPr>
          <w:color w:val="9E8317"/>
        </w:rPr>
        <w:t xml:space="preserve">uudelleenjärjestelyyn</w:t>
      </w:r>
      <w:r>
        <w:t xml:space="preserve">. </w:t>
      </w:r>
      <w:r>
        <w:rPr>
          <w:color w:val="310106"/>
        </w:rPr>
        <w:t xml:space="preserve">Cipher Datan mukaan </w:t>
      </w:r>
      <w:r>
        <w:rPr>
          <w:color w:val="9E8317"/>
        </w:rPr>
        <w:t xml:space="preserve">rakenneuudistus </w:t>
      </w:r>
      <w:r>
        <w:t xml:space="preserve">edellyttää 24 prosentin henkilöstövähennystä seuraavien kahden kuukauden aikana, mikä vaikuttaa noin 525 työpaikkaan</w:t>
      </w:r>
      <w:r>
        <w:t xml:space="preserve">. </w:t>
      </w:r>
      <w:r>
        <w:rPr>
          <w:color w:val="703B01"/>
        </w:rPr>
        <w:t xml:space="preserve">Edward L. Marinaron </w:t>
      </w:r>
      <w:r>
        <w:rPr>
          <w:color w:val="847D81"/>
        </w:rPr>
        <w:t xml:space="preserve">aiemmin </w:t>
      </w:r>
      <w:r>
        <w:rPr>
          <w:color w:val="B70639"/>
        </w:rPr>
        <w:t xml:space="preserve">hoitamat </w:t>
      </w:r>
      <w:r>
        <w:rPr>
          <w:color w:val="847D81"/>
        </w:rPr>
        <w:t xml:space="preserve">toimitusjohtajan ja toimitusjohtajan tehtävät </w:t>
      </w:r>
      <w:r>
        <w:t xml:space="preserve">lakkautetaan</w:t>
      </w:r>
      <w:r>
        <w:t xml:space="preserve">. </w:t>
      </w:r>
      <w:r>
        <w:rPr>
          <w:color w:val="310106"/>
        </w:rPr>
        <w:t xml:space="preserve">Cipher Datan </w:t>
      </w:r>
      <w:r>
        <w:t xml:space="preserve">mukaan </w:t>
      </w:r>
      <w:r>
        <w:rPr>
          <w:color w:val="F7F1DF"/>
        </w:rPr>
        <w:t xml:space="preserve">Marinaro </w:t>
      </w:r>
      <w:r>
        <w:t xml:space="preserve">on </w:t>
      </w:r>
      <w:r>
        <w:t xml:space="preserve">näin ollen </w:t>
      </w:r>
      <w:r>
        <w:t xml:space="preserve">eronnut </w:t>
      </w:r>
      <w:r>
        <w:rPr>
          <w:color w:val="847D81"/>
        </w:rPr>
        <w:t xml:space="preserve">näistä tehtävistä </w:t>
      </w:r>
      <w:r>
        <w:t xml:space="preserve">ja </w:t>
      </w:r>
      <w:r>
        <w:rPr>
          <w:color w:val="310106"/>
        </w:rPr>
        <w:t xml:space="preserve">yhtiön hallituksesta. </w:t>
      </w:r>
      <w:r>
        <w:rPr>
          <w:color w:val="F7F1DF"/>
        </w:rPr>
        <w:t xml:space="preserve">Marinaroa </w:t>
      </w:r>
      <w:r>
        <w:t xml:space="preserve">ei tavoitettu kommenttia varten.</w:t>
      </w:r>
    </w:p>
    <w:p>
      <w:r>
        <w:rPr>
          <w:b/>
        </w:rPr>
        <w:t xml:space="preserve">Asiakirjan numero 1405</w:t>
      </w:r>
    </w:p>
    <w:p>
      <w:r>
        <w:rPr>
          <w:b/>
        </w:rPr>
        <w:t xml:space="preserve">Asiakirjan tunniste: wsj1703-001</w:t>
      </w:r>
    </w:p>
    <w:p>
      <w:r>
        <w:rPr>
          <w:color w:val="310106"/>
        </w:rPr>
        <w:t xml:space="preserve">Costa </w:t>
      </w:r>
      <w:r>
        <w:rPr>
          <w:color w:val="04640D"/>
        </w:rPr>
        <w:t xml:space="preserve">Mesassa, Kaliforniassa sijaitseva </w:t>
      </w:r>
      <w:r>
        <w:rPr>
          <w:color w:val="310106"/>
        </w:rPr>
        <w:t xml:space="preserve">FileNet Corp. </w:t>
      </w:r>
      <w:r>
        <w:t xml:space="preserve">ilmoitti, että se odottaa raportoivansa </w:t>
      </w:r>
      <w:r>
        <w:rPr>
          <w:color w:val="FEFB0A"/>
        </w:rPr>
        <w:t xml:space="preserve">noin 1,8 miljoonan dollarin </w:t>
      </w:r>
      <w:r>
        <w:t xml:space="preserve">eli </w:t>
      </w:r>
      <w:r>
        <w:t xml:space="preserve">17 sentin osakekohtaisen </w:t>
      </w:r>
      <w:r>
        <w:t xml:space="preserve">tappion kolmannelta neljännekseltä</w:t>
      </w:r>
      <w:r>
        <w:rPr>
          <w:color w:val="FEFB0A"/>
        </w:rPr>
        <w:t xml:space="preserve">, koska </w:t>
      </w:r>
      <w:r>
        <w:rPr>
          <w:color w:val="E115C0"/>
        </w:rPr>
        <w:t xml:space="preserve">Kalifornian osavaltion kanssa tehtyyn </w:t>
      </w:r>
      <w:r>
        <w:rPr>
          <w:color w:val="FB5514"/>
        </w:rPr>
        <w:t xml:space="preserve">sopimukseen </w:t>
      </w:r>
      <w:r>
        <w:t xml:space="preserve">liittyviin mahdollisiin tappioihin on tehtävä 2,5 miljoonan dollarin varaus</w:t>
      </w:r>
      <w:r>
        <w:t xml:space="preserve">. Tulojen arvioidaan olevan 18,6 miljoonaa dollaria. </w:t>
      </w:r>
      <w:r>
        <w:rPr>
          <w:color w:val="310106"/>
        </w:rPr>
        <w:t xml:space="preserve">Asiakirjojen kuvantamislaitteiden valmistaja </w:t>
      </w:r>
      <w:r>
        <w:t xml:space="preserve">sanoi, että osavaltion yleisen syyttäjän toimisto totesi, että </w:t>
      </w:r>
      <w:r>
        <w:rPr>
          <w:color w:val="310106"/>
        </w:rPr>
        <w:t xml:space="preserve">FileNet </w:t>
      </w:r>
      <w:r>
        <w:t xml:space="preserve">ei noudattanut sopimusta valtiosihteerin yhtenäisen kauppakoodin osaston kanssa. </w:t>
      </w:r>
      <w:r>
        <w:rPr>
          <w:color w:val="310106"/>
        </w:rPr>
        <w:t xml:space="preserve">FileNet </w:t>
      </w:r>
      <w:r>
        <w:t xml:space="preserve">sanoi, että se ei usko, että </w:t>
      </w:r>
      <w:r>
        <w:rPr>
          <w:color w:val="00587F"/>
        </w:rPr>
        <w:t xml:space="preserve">osavaltiolla </w:t>
      </w:r>
      <w:r>
        <w:t xml:space="preserve">on vakuuttavaa näyttöä laiminlyönnistä, ja se tutkii uudelleen sopimuksen </w:t>
      </w:r>
      <w:r>
        <w:rPr>
          <w:color w:val="FB5514"/>
        </w:rPr>
        <w:t xml:space="preserve">mukaisia</w:t>
      </w:r>
      <w:r>
        <w:t xml:space="preserve"> oikeuksiaan, </w:t>
      </w:r>
      <w:r>
        <w:t xml:space="preserve">mutta sanoi, ettei se voi ennustaa, miten </w:t>
      </w:r>
      <w:r>
        <w:rPr>
          <w:color w:val="0BC582"/>
        </w:rPr>
        <w:t xml:space="preserve">oikeudenkäynti </w:t>
      </w:r>
      <w:r>
        <w:t xml:space="preserve">päättyy. </w:t>
      </w:r>
      <w:r>
        <w:rPr>
          <w:color w:val="0BC582"/>
        </w:rPr>
        <w:t xml:space="preserve">Kiista koskee </w:t>
      </w:r>
      <w:r>
        <w:t xml:space="preserve">testauksen määräaikojen tarkistamista ja muita tänä vuonna </w:t>
      </w:r>
      <w:r>
        <w:rPr>
          <w:color w:val="FEB8C8"/>
        </w:rPr>
        <w:t xml:space="preserve">asennettuun </w:t>
      </w:r>
      <w:r>
        <w:rPr>
          <w:color w:val="FEB8C8"/>
        </w:rPr>
        <w:t xml:space="preserve">FileNet-järjestelmään </w:t>
      </w:r>
      <w:r>
        <w:t xml:space="preserve">liittyviä asioita</w:t>
      </w:r>
      <w:r>
        <w:t xml:space="preserve">. Valtion virkamiehiä ei enää eilen illalla tavoitettu. </w:t>
      </w:r>
      <w:r>
        <w:rPr>
          <w:color w:val="310106"/>
        </w:rPr>
        <w:t xml:space="preserve">FileNet </w:t>
      </w:r>
      <w:r>
        <w:t xml:space="preserve">totesi, että sen käteisvarat ja vaihtokelpoiset arvopaperit olivat 30. syyskuuta yhteensä 22,5 miljoonaa dollaria ja oma pääoma 60,1 miljoonaa dollaria. </w:t>
      </w:r>
      <w:r>
        <w:rPr>
          <w:color w:val="310106"/>
        </w:rPr>
        <w:t xml:space="preserve">Yhtiö </w:t>
      </w:r>
      <w:r>
        <w:t xml:space="preserve">ilmoitti asiasta </w:t>
      </w:r>
      <w:r>
        <w:rPr>
          <w:color w:val="01190F"/>
        </w:rPr>
        <w:t xml:space="preserve">pörssin </w:t>
      </w:r>
      <w:r>
        <w:t xml:space="preserve">sulkeutumisen jälkeen</w:t>
      </w:r>
      <w:r>
        <w:rPr>
          <w:color w:val="01190F"/>
        </w:rPr>
        <w:t xml:space="preserve">, </w:t>
      </w:r>
      <w:r>
        <w:rPr>
          <w:color w:val="847D81"/>
        </w:rPr>
        <w:t xml:space="preserve">jolloin </w:t>
      </w:r>
      <w:r>
        <w:rPr>
          <w:color w:val="58018B"/>
        </w:rPr>
        <w:t xml:space="preserve">sen </w:t>
      </w:r>
      <w:r>
        <w:rPr>
          <w:color w:val="01190F"/>
        </w:rPr>
        <w:t xml:space="preserve">osakkeet päätyivät </w:t>
      </w:r>
      <w:r>
        <w:rPr>
          <w:color w:val="B70639"/>
        </w:rPr>
        <w:t xml:space="preserve">10,75 dollariin </w:t>
      </w:r>
      <w:r>
        <w:rPr>
          <w:color w:val="01190F"/>
        </w:rPr>
        <w:t xml:space="preserve">eli </w:t>
      </w:r>
      <w:r>
        <w:rPr>
          <w:color w:val="01190F"/>
        </w:rPr>
        <w:t xml:space="preserve">25 sentin </w:t>
      </w:r>
      <w:r>
        <w:rPr>
          <w:color w:val="B70639"/>
        </w:rPr>
        <w:t xml:space="preserve">nousuun </w:t>
      </w:r>
      <w:r>
        <w:rPr>
          <w:color w:val="01190F"/>
        </w:rPr>
        <w:t xml:space="preserve">pörssin ulkopuolisessa kaupankäynnissä</w:t>
      </w:r>
      <w:r>
        <w:t xml:space="preserve">.</w:t>
      </w:r>
    </w:p>
    <w:p>
      <w:r>
        <w:rPr>
          <w:b/>
        </w:rPr>
        <w:t xml:space="preserve">Asiakirjan numero 1406</w:t>
      </w:r>
    </w:p>
    <w:p>
      <w:r>
        <w:rPr>
          <w:b/>
        </w:rPr>
        <w:t xml:space="preserve">Asiakirjan tunniste: wsj1704-001</w:t>
      </w:r>
    </w:p>
    <w:p>
      <w:r>
        <w:rPr>
          <w:color w:val="310106"/>
        </w:rPr>
        <w:t xml:space="preserve">Clinton Gas Systems Inc. </w:t>
      </w:r>
      <w:r>
        <w:t xml:space="preserve">kertoi saaneensa </w:t>
      </w:r>
      <w:r>
        <w:rPr>
          <w:color w:val="04640D"/>
        </w:rPr>
        <w:t xml:space="preserve">sopimuksen </w:t>
      </w:r>
      <w:r>
        <w:rPr>
          <w:color w:val="FEFB0A"/>
        </w:rPr>
        <w:t xml:space="preserve">ohiolaiselta Timken Co:lta (Canton</w:t>
      </w:r>
      <w:r>
        <w:rPr>
          <w:color w:val="FB5514"/>
        </w:rPr>
        <w:t xml:space="preserve">, Ohio) </w:t>
      </w:r>
      <w:r>
        <w:t xml:space="preserve">maakaasun hankinnan, aikataulutuksen ja kuljetuksen välittämisestä </w:t>
      </w:r>
      <w:r>
        <w:rPr>
          <w:color w:val="FEFB0A"/>
        </w:rPr>
        <w:t xml:space="preserve">Timkenin </w:t>
      </w:r>
      <w:r>
        <w:t xml:space="preserve">seitsemälle ohiolaiselle ja kahdelle pennsylvanialaiselle tehtaalle</w:t>
      </w:r>
      <w:r>
        <w:t xml:space="preserve">. </w:t>
      </w:r>
      <w:r>
        <w:rPr>
          <w:color w:val="E115C0"/>
        </w:rPr>
        <w:t xml:space="preserve">Clinton ja Timken sopivat, että </w:t>
      </w:r>
      <w:r>
        <w:rPr>
          <w:color w:val="04640D"/>
        </w:rPr>
        <w:t xml:space="preserve">sopimuksen </w:t>
      </w:r>
      <w:r>
        <w:t xml:space="preserve">arvoa ei </w:t>
      </w:r>
      <w:r>
        <w:t xml:space="preserve">julkisteta</w:t>
      </w:r>
      <w:r>
        <w:t xml:space="preserve">. </w:t>
      </w:r>
      <w:r>
        <w:rPr>
          <w:color w:val="FEFB0A"/>
        </w:rPr>
        <w:t xml:space="preserve">Laakereita ja erikoisteräksiä valmistava </w:t>
      </w:r>
      <w:r>
        <w:rPr>
          <w:color w:val="FEFB0A"/>
        </w:rPr>
        <w:t xml:space="preserve">Timken </w:t>
      </w:r>
      <w:r>
        <w:t xml:space="preserve">ostaa jo nyt kaasua </w:t>
      </w:r>
      <w:r>
        <w:rPr>
          <w:color w:val="310106"/>
        </w:rPr>
        <w:t xml:space="preserve">Clintonilta</w:t>
      </w:r>
      <w:r>
        <w:t xml:space="preserve">. </w:t>
      </w:r>
      <w:r>
        <w:rPr>
          <w:color w:val="310106"/>
        </w:rPr>
        <w:t xml:space="preserve">Clinton, Columbus</w:t>
      </w:r>
      <w:r>
        <w:rPr>
          <w:color w:val="0BC582"/>
        </w:rPr>
        <w:t xml:space="preserve">, Ohio, </w:t>
      </w:r>
      <w:r>
        <w:t xml:space="preserve">ilmoitti, että </w:t>
      </w:r>
      <w:r>
        <w:rPr>
          <w:color w:val="310106"/>
        </w:rPr>
        <w:t xml:space="preserve">sen </w:t>
      </w:r>
      <w:r>
        <w:t xml:space="preserve">Clinton Gas Marketing -yksikkö aikoo tehdä useita tällaisia sopimuksia kaasun ostojen välittämiseksi. </w:t>
      </w:r>
      <w:r>
        <w:t xml:space="preserve">Tämä johtuu siitä, että </w:t>
      </w:r>
      <w:r>
        <w:rPr>
          <w:color w:val="FEB8C8"/>
        </w:rPr>
        <w:t xml:space="preserve">tuottajilla </w:t>
      </w:r>
      <w:r>
        <w:t xml:space="preserve">ei useinkaan ole käytössään maakaasuasiantuntijaa, </w:t>
      </w:r>
      <w:r>
        <w:rPr>
          <w:color w:val="310106"/>
        </w:rPr>
        <w:t xml:space="preserve">Clinton </w:t>
      </w:r>
      <w:r>
        <w:t xml:space="preserve">sanoi</w:t>
      </w:r>
      <w:r>
        <w:t xml:space="preserve">, ja </w:t>
      </w:r>
      <w:r>
        <w:rPr>
          <w:color w:val="310106"/>
        </w:rPr>
        <w:t xml:space="preserve">Clintonin </w:t>
      </w:r>
      <w:r>
        <w:t xml:space="preserve">kaltainen asiantuntija </w:t>
      </w:r>
      <w:r>
        <w:t xml:space="preserve">voisi säästää </w:t>
      </w:r>
      <w:r>
        <w:rPr>
          <w:color w:val="FEB8C8"/>
        </w:rPr>
        <w:t xml:space="preserve">heiltä </w:t>
      </w:r>
      <w:r>
        <w:t xml:space="preserve">huomattavia summia rahaa.</w:t>
      </w:r>
    </w:p>
    <w:p>
      <w:r>
        <w:rPr>
          <w:b/>
        </w:rPr>
        <w:t xml:space="preserve">Asiakirjan numero 1407</w:t>
      </w:r>
    </w:p>
    <w:p>
      <w:r>
        <w:rPr>
          <w:b/>
        </w:rPr>
        <w:t xml:space="preserve">Asiakirjan tunniste: wsj1705-001</w:t>
      </w:r>
    </w:p>
    <w:p>
      <w:r>
        <w:t xml:space="preserve">Kohtaus alkaa, kun korkea-arvoiset virkamiehet, jotka ovat pinstripe-puvuissa - ilmeisesti Amerikan idästä - ja joiden korvat ovat kiinni matkapuhelimissaan, ajavat ulos kaupungista autonkuljettajan kuljettamassa limusiinissa. "</w:t>
      </w:r>
      <w:r>
        <w:rPr>
          <w:color w:val="310106"/>
        </w:rPr>
        <w:t xml:space="preserve">Uraihmiset</w:t>
      </w:r>
      <w:r>
        <w:t xml:space="preserve">", </w:t>
      </w:r>
      <w:r>
        <w:rPr>
          <w:color w:val="04640D"/>
        </w:rPr>
        <w:t xml:space="preserve">kertoja, jolla on teksasilainen aksentti</w:t>
      </w:r>
      <w:r>
        <w:t xml:space="preserve">, naurahtaa, </w:t>
      </w:r>
      <w:r>
        <w:t xml:space="preserve">"</w:t>
      </w:r>
      <w:r>
        <w:t xml:space="preserve">pakkasivat </w:t>
      </w:r>
      <w:r>
        <w:rPr>
          <w:color w:val="310106"/>
        </w:rPr>
        <w:t xml:space="preserve">laukkunsa </w:t>
      </w:r>
      <w:r>
        <w:t xml:space="preserve">ja häipyivät." "Mutta", hän jatkaa, "he unohtavat, että olemme kaikki teksasilaisia. </w:t>
      </w:r>
      <w:r>
        <w:rPr>
          <w:color w:val="FEFB0A"/>
        </w:rPr>
        <w:t xml:space="preserve">Yksinäinen tähti </w:t>
      </w:r>
      <w:r>
        <w:t xml:space="preserve">nousee jälleen." Kun </w:t>
      </w:r>
      <w:r>
        <w:t xml:space="preserve">musiikki kovenee, </w:t>
      </w:r>
      <w:r>
        <w:rPr>
          <w:color w:val="FB5514"/>
        </w:rPr>
        <w:t xml:space="preserve">television katsojat </w:t>
      </w:r>
      <w:r>
        <w:t xml:space="preserve">huomaavat katsovansa </w:t>
      </w:r>
      <w:r>
        <w:rPr>
          <w:color w:val="00587F"/>
        </w:rPr>
        <w:t xml:space="preserve">Lone Star -oluen </w:t>
      </w:r>
      <w:r>
        <w:rPr>
          <w:color w:val="E115C0"/>
        </w:rPr>
        <w:t xml:space="preserve">mainosta</w:t>
      </w:r>
      <w:r>
        <w:rPr>
          <w:color w:val="00587F"/>
        </w:rPr>
        <w:t xml:space="preserve">, joka on </w:t>
      </w:r>
      <w:r>
        <w:rPr>
          <w:color w:val="0BC582"/>
        </w:rPr>
        <w:t xml:space="preserve">Teksasin </w:t>
      </w:r>
      <w:r>
        <w:rPr>
          <w:color w:val="00587F"/>
        </w:rPr>
        <w:t xml:space="preserve">ylpeys </w:t>
      </w:r>
      <w:r>
        <w:rPr>
          <w:color w:val="00587F"/>
        </w:rPr>
        <w:t xml:space="preserve">ja G:n tuote. Heileman Brewing Co. ja La Crosse of Wisconsin, joka on </w:t>
      </w:r>
      <w:r>
        <w:rPr>
          <w:color w:val="FEB8C8"/>
        </w:rPr>
        <w:t xml:space="preserve">Bond Corp:</w:t>
      </w:r>
      <w:r>
        <w:rPr>
          <w:color w:val="00587F"/>
        </w:rPr>
        <w:t xml:space="preserve">n yksikkö</w:t>
      </w:r>
      <w:r>
        <w:t xml:space="preserve">. Kuten </w:t>
      </w:r>
      <w:r>
        <w:rPr>
          <w:color w:val="01190F"/>
        </w:rPr>
        <w:t xml:space="preserve">mainoksen </w:t>
      </w:r>
      <w:r>
        <w:rPr>
          <w:color w:val="9E8317"/>
        </w:rPr>
        <w:t xml:space="preserve">sävystä </w:t>
      </w:r>
      <w:r>
        <w:rPr>
          <w:color w:val="9E8317"/>
        </w:rPr>
        <w:t xml:space="preserve">voi päätellä, Texasin henki on tällä hetkellä varsin muukalaisvihamielinen</w:t>
      </w:r>
      <w:r>
        <w:t xml:space="preserve">, </w:t>
      </w:r>
      <w:r>
        <w:t xml:space="preserve">eikä </w:t>
      </w:r>
      <w:r>
        <w:rPr>
          <w:color w:val="FEFB0A"/>
        </w:rPr>
        <w:t xml:space="preserve">Lone Star </w:t>
      </w:r>
      <w:r>
        <w:t xml:space="preserve">ole </w:t>
      </w:r>
      <w:r>
        <w:rPr>
          <w:color w:val="847D81"/>
        </w:rPr>
        <w:t xml:space="preserve">ainoa, joka </w:t>
      </w:r>
      <w:r>
        <w:rPr>
          <w:color w:val="847D81"/>
        </w:rPr>
        <w:t xml:space="preserve">yrittää </w:t>
      </w:r>
      <w:r>
        <w:rPr>
          <w:color w:val="847D81"/>
        </w:rPr>
        <w:t xml:space="preserve">hyödyntää </w:t>
      </w:r>
      <w:r>
        <w:rPr>
          <w:color w:val="B70639"/>
        </w:rPr>
        <w:t xml:space="preserve">tilannetta</w:t>
      </w:r>
      <w:r>
        <w:t xml:space="preserve">. </w:t>
      </w:r>
      <w:r>
        <w:t xml:space="preserve">Chevy-kuorma-autoista </w:t>
      </w:r>
      <w:r>
        <w:rPr>
          <w:color w:val="F7F1DF"/>
        </w:rPr>
        <w:t xml:space="preserve">Lipton-jääteehen </w:t>
      </w:r>
      <w:r>
        <w:t xml:space="preserve">ja kilpailevien pankkien legiooniin </w:t>
      </w:r>
      <w:r>
        <w:rPr>
          <w:color w:val="703B01"/>
        </w:rPr>
        <w:t xml:space="preserve">osavaltio </w:t>
      </w:r>
      <w:r>
        <w:t xml:space="preserve">on täynnä </w:t>
      </w:r>
      <w:r>
        <w:rPr>
          <w:color w:val="118B8A"/>
        </w:rPr>
        <w:t xml:space="preserve">televisio- ja printtimainoskampanjoita</w:t>
      </w:r>
      <w:r>
        <w:rPr>
          <w:color w:val="4AFEFA"/>
        </w:rPr>
        <w:t xml:space="preserve">, jotka </w:t>
      </w:r>
      <w:r>
        <w:rPr>
          <w:color w:val="118B8A"/>
        </w:rPr>
        <w:t xml:space="preserve">ylistävät </w:t>
      </w:r>
      <w:r>
        <w:rPr>
          <w:color w:val="FCB164"/>
        </w:rPr>
        <w:t xml:space="preserve">Texasia </w:t>
      </w:r>
      <w:r>
        <w:rPr>
          <w:color w:val="118B8A"/>
        </w:rPr>
        <w:t xml:space="preserve">ja moittivat ulkopuolisia</w:t>
      </w:r>
      <w:r>
        <w:t xml:space="preserve">. </w:t>
      </w:r>
      <w:r>
        <w:rPr>
          <w:color w:val="796EE6"/>
        </w:rPr>
        <w:t xml:space="preserve">Vaikka mainokset ovat jo pitkään vedonneet Texasin ylpeyteen ja ennakkoluuloihin, uusin suuntaus on ainakin osittain seurausta </w:t>
      </w:r>
      <w:r>
        <w:rPr>
          <w:color w:val="000D2C"/>
        </w:rPr>
        <w:t xml:space="preserve">osavaltion </w:t>
      </w:r>
      <w:r>
        <w:rPr>
          <w:color w:val="796EE6"/>
        </w:rPr>
        <w:t xml:space="preserve">nykyisestä huonosta taloustilanteesta</w:t>
      </w:r>
      <w:r>
        <w:t xml:space="preserve">. </w:t>
      </w:r>
      <w:r>
        <w:rPr>
          <w:color w:val="796EE6"/>
        </w:rPr>
        <w:t xml:space="preserve">Tämä on </w:t>
      </w:r>
      <w:r>
        <w:t xml:space="preserve">vienyt hieman höyryä pois </w:t>
      </w:r>
      <w:r>
        <w:rPr>
          <w:color w:val="53495F"/>
        </w:rPr>
        <w:t xml:space="preserve">niiltä </w:t>
      </w:r>
      <w:r>
        <w:rPr>
          <w:color w:val="F95475"/>
        </w:rPr>
        <w:t xml:space="preserve">teksasilaisilta</w:t>
      </w:r>
      <w:r>
        <w:rPr>
          <w:color w:val="61FC03"/>
        </w:rPr>
        <w:t xml:space="preserve">, jotka </w:t>
      </w:r>
      <w:r>
        <w:rPr>
          <w:color w:val="53495F"/>
        </w:rPr>
        <w:t xml:space="preserve">haluavat kehuskella, että </w:t>
      </w:r>
      <w:r>
        <w:rPr>
          <w:color w:val="5D9608"/>
        </w:rPr>
        <w:t xml:space="preserve">Texas </w:t>
      </w:r>
      <w:r>
        <w:rPr>
          <w:color w:val="53495F"/>
        </w:rPr>
        <w:t xml:space="preserve">on </w:t>
      </w:r>
      <w:r>
        <w:rPr>
          <w:color w:val="DE98FD"/>
        </w:rPr>
        <w:t xml:space="preserve">ainoa osavaltio, </w:t>
      </w:r>
      <w:r>
        <w:rPr>
          <w:color w:val="98A088"/>
        </w:rPr>
        <w:t xml:space="preserve">joka on </w:t>
      </w:r>
      <w:r>
        <w:rPr>
          <w:color w:val="DE98FD"/>
        </w:rPr>
        <w:t xml:space="preserve">joskus ollut myös kansakunta</w:t>
      </w:r>
      <w:r>
        <w:t xml:space="preserve">, mutta se on vahvistanut </w:t>
      </w:r>
      <w:r>
        <w:rPr>
          <w:color w:val="4F584E"/>
        </w:rPr>
        <w:t xml:space="preserve">heidän </w:t>
      </w:r>
      <w:r>
        <w:t xml:space="preserve">legendaarista ulkomaalaisvastaisuuttaan. </w:t>
      </w:r>
      <w:r>
        <w:rPr>
          <w:color w:val="248AD0"/>
        </w:rPr>
        <w:t xml:space="preserve">Kuten Houston Chroniclen kolumnisti Jim Barlow kirjoittaa, aiemmin </w:t>
      </w:r>
      <w:r>
        <w:rPr>
          <w:color w:val="5C5300"/>
        </w:rPr>
        <w:t xml:space="preserve">ulkomaalaiset </w:t>
      </w:r>
      <w:r>
        <w:rPr>
          <w:color w:val="248AD0"/>
        </w:rPr>
        <w:t xml:space="preserve">hyväksyttiin maahan vasta, kun he olivat läpäisseet useita </w:t>
      </w:r>
      <w:r>
        <w:rPr>
          <w:color w:val="9F6551"/>
        </w:rPr>
        <w:t xml:space="preserve">testejä, </w:t>
      </w:r>
      <w:r>
        <w:rPr>
          <w:color w:val="BCFEC6"/>
        </w:rPr>
        <w:t xml:space="preserve">joilla </w:t>
      </w:r>
      <w:r>
        <w:rPr>
          <w:color w:val="9F6551"/>
        </w:rPr>
        <w:t xml:space="preserve">osoitettiin, että he edustivat "oikeita" texasilaisia näkemyksiä, </w:t>
      </w:r>
      <w:r>
        <w:rPr>
          <w:color w:val="248AD0"/>
        </w:rPr>
        <w:t xml:space="preserve">ja tietysti heidät oli "desinfioitava loisista"</w:t>
      </w:r>
      <w:r>
        <w:t xml:space="preserve">. </w:t>
      </w:r>
      <w:r>
        <w:t xml:space="preserve">Ironiaa ei varsinaisesti puutu siitä</w:t>
      </w:r>
      <w:r>
        <w:t xml:space="preserve">, </w:t>
      </w:r>
      <w:r>
        <w:rPr>
          <w:color w:val="932C70"/>
        </w:rPr>
        <w:t xml:space="preserve">että osa innokkaimmista hurraa-huudoista on tullut - arvasittehan - ulkomaalaisten ansiosta. Esimerkiksi </w:t>
      </w:r>
      <w:r>
        <w:rPr>
          <w:color w:val="B5AFC4"/>
        </w:rPr>
        <w:t xml:space="preserve">Lone Starin </w:t>
      </w:r>
      <w:r>
        <w:rPr>
          <w:color w:val="2B1B04"/>
        </w:rPr>
        <w:t xml:space="preserve">emoyhtiö Bond Corp on </w:t>
      </w:r>
      <w:r>
        <w:t xml:space="preserve">kotoisin Australian Perthistä. Teksasilaiset pankit ovat </w:t>
      </w:r>
      <w:r>
        <w:rPr>
          <w:color w:val="D4C67A"/>
        </w:rPr>
        <w:t xml:space="preserve">Pohjois-Carolinasta</w:t>
      </w:r>
      <w:r>
        <w:t xml:space="preserve">, New Yorkista, Kaliforniasta, Chicagosta ja Ohiosta</w:t>
      </w:r>
      <w:r>
        <w:rPr>
          <w:color w:val="D4C67A"/>
        </w:rPr>
        <w:t xml:space="preserve"> kotoisin olevien </w:t>
      </w:r>
      <w:r>
        <w:t xml:space="preserve">ihmisten omistuksessa.</w:t>
      </w:r>
      <w:r>
        <w:t xml:space="preserve"> Ulkomaalaiset ovat ostaneet innokkaasti kaikenlaisia tyypillisiä teksasilaisia kiinteistöjä. Jopa rakastetun Dallas Cowboysin osti öljymies Arkansasista. "</w:t>
      </w:r>
      <w:r>
        <w:rPr>
          <w:color w:val="AE7AA1"/>
        </w:rPr>
        <w:t xml:space="preserve">Texas </w:t>
      </w:r>
      <w:r>
        <w:rPr>
          <w:color w:val="C2A393"/>
        </w:rPr>
        <w:t xml:space="preserve">on menettänyt </w:t>
      </w:r>
      <w:r>
        <w:rPr>
          <w:color w:val="C2A393"/>
        </w:rPr>
        <w:t xml:space="preserve">ainutlaatuisuutensa, ja teksasilaiset kaipaavat itsestään ylpeyttä</w:t>
      </w:r>
      <w:r>
        <w:t xml:space="preserve">", sanoo Stephen Klineberg, sosiologian professori Houstonin Rice-yliopistosta. "Ja </w:t>
      </w:r>
      <w:r>
        <w:rPr>
          <w:color w:val="C2A393"/>
        </w:rPr>
        <w:t xml:space="preserve">se </w:t>
      </w:r>
      <w:r>
        <w:t xml:space="preserve">sopii mainosyhtiöille hyvin." </w:t>
      </w:r>
      <w:r>
        <w:t xml:space="preserve">Esimerkiksi </w:t>
      </w:r>
      <w:r>
        <w:rPr>
          <w:color w:val="F7F1DF"/>
        </w:rPr>
        <w:t xml:space="preserve">Thomas J. Lipton Co., Englewood Cliffs</w:t>
      </w:r>
      <w:r>
        <w:rPr>
          <w:color w:val="0232FD"/>
        </w:rPr>
        <w:t xml:space="preserve">, N.J., joka on </w:t>
      </w:r>
      <w:r>
        <w:rPr>
          <w:color w:val="F7F1DF"/>
        </w:rPr>
        <w:t xml:space="preserve">englantilais-hollantilaiseen Unilever-konserniin kuuluva yksikkö, </w:t>
      </w:r>
      <w:r>
        <w:t xml:space="preserve">kehottaa kuulijoita painokkaasti: "Todelliset teksasilaiset eivät koskaan käytä alushousuja. </w:t>
      </w:r>
      <w:r>
        <w:rPr>
          <w:color w:val="6A3A35"/>
        </w:rPr>
        <w:t xml:space="preserve">Oikeat teksasilaiset </w:t>
      </w:r>
      <w:r>
        <w:t xml:space="preserve">eivät pelaa </w:t>
      </w:r>
      <w:r>
        <w:rPr>
          <w:color w:val="BA6801"/>
        </w:rPr>
        <w:t xml:space="preserve">melontapalloa</w:t>
      </w:r>
      <w:r>
        <w:t xml:space="preserve">, ainakaan toivon niin. </w:t>
      </w:r>
      <w:r>
        <w:rPr>
          <w:color w:val="703B01"/>
        </w:rPr>
        <w:t xml:space="preserve">Tämä </w:t>
      </w:r>
      <w:r>
        <w:t xml:space="preserve">on jalkapallon maa. Ja </w:t>
      </w:r>
      <w:r>
        <w:t xml:space="preserve">vielä yksi asia - oikeat teksasilaiset juovat </w:t>
      </w:r>
      <w:r>
        <w:rPr>
          <w:color w:val="F7F1DF"/>
        </w:rPr>
        <w:t xml:space="preserve">Lipton-jääteetä.</w:t>
      </w:r>
      <w:r>
        <w:t xml:space="preserve">" </w:t>
      </w:r>
      <w:r>
        <w:t xml:space="preserve">Interpublic Group of Cosin Lintas: New Yorkin yksikön </w:t>
      </w:r>
      <w:r>
        <w:rPr>
          <w:color w:val="168E5C"/>
        </w:rPr>
        <w:t xml:space="preserve">kirjanpitäjä Lisa Buksbaum </w:t>
      </w:r>
      <w:r>
        <w:t xml:space="preserve">kertoi </w:t>
      </w:r>
      <w:r>
        <w:rPr>
          <w:color w:val="16C0D0"/>
        </w:rPr>
        <w:t xml:space="preserve">tehneensä "useita puhelinsoittoja" </w:t>
      </w:r>
      <w:r>
        <w:rPr>
          <w:color w:val="16C0D0"/>
        </w:rPr>
        <w:t xml:space="preserve">mainoksesta dallasilaisille ystävilleen </w:t>
      </w:r>
      <w:r>
        <w:t xml:space="preserve">ja </w:t>
      </w:r>
      <w:r>
        <w:t xml:space="preserve">välittäneensä "havaintonsa" ryhmälle äänittäjiä. </w:t>
      </w:r>
      <w:r>
        <w:rPr>
          <w:color w:val="014347"/>
        </w:rPr>
        <w:t xml:space="preserve">Mitkä ovat </w:t>
      </w:r>
      <w:r>
        <w:rPr>
          <w:color w:val="233809"/>
        </w:rPr>
        <w:t xml:space="preserve">hänen </w:t>
      </w:r>
      <w:r>
        <w:rPr>
          <w:color w:val="014347"/>
        </w:rPr>
        <w:t xml:space="preserve">havaintonsa</w:t>
      </w:r>
      <w:r>
        <w:t xml:space="preserve">? </w:t>
      </w:r>
      <w:r>
        <w:t xml:space="preserve">"Tiedäthän", </w:t>
      </w:r>
      <w:r>
        <w:rPr>
          <w:color w:val="168E5C"/>
        </w:rPr>
        <w:t xml:space="preserve">Buksbaum </w:t>
      </w:r>
      <w:r>
        <w:t xml:space="preserve">sanoi</w:t>
      </w:r>
      <w:r>
        <w:t xml:space="preserve">, "stereotyyppisiä juttuja, kuten vyötiäisiä, cowboyta ja jalkapalloa." </w:t>
      </w:r>
      <w:r>
        <w:rPr>
          <w:color w:val="42083B"/>
        </w:rPr>
        <w:t xml:space="preserve">Se </w:t>
      </w:r>
      <w:r>
        <w:rPr>
          <w:color w:val="82785D"/>
        </w:rPr>
        <w:t xml:space="preserve">ei ehkä ole sisäpiirin markkinatutkimusta, mutta mitä </w:t>
      </w:r>
      <w:r>
        <w:t xml:space="preserve">väliä </w:t>
      </w:r>
      <w:r>
        <w:rPr>
          <w:color w:val="82785D"/>
        </w:rPr>
        <w:t xml:space="preserve">sillä </w:t>
      </w:r>
      <w:r>
        <w:t xml:space="preserve">on</w:t>
      </w:r>
      <w:r>
        <w:t xml:space="preserve">, jos </w:t>
      </w:r>
      <w:r>
        <w:rPr>
          <w:color w:val="023087"/>
        </w:rPr>
        <w:t xml:space="preserve">mainos </w:t>
      </w:r>
      <w:r>
        <w:t xml:space="preserve">toimii. Ja mainostoimistojen mukaan </w:t>
      </w:r>
      <w:r>
        <w:rPr>
          <w:color w:val="023087"/>
        </w:rPr>
        <w:t xml:space="preserve">se </w:t>
      </w:r>
      <w:r>
        <w:t xml:space="preserve">toimii. Dallasissa toimivan Richards Group Inc:n Stan Richards kertoo tarinan </w:t>
      </w:r>
      <w:r>
        <w:rPr>
          <w:color w:val="B7DAD2"/>
        </w:rPr>
        <w:t xml:space="preserve">teksasilaisesta</w:t>
      </w:r>
      <w:r>
        <w:rPr>
          <w:color w:val="196956"/>
        </w:rPr>
        <w:t xml:space="preserve">, joka </w:t>
      </w:r>
      <w:r>
        <w:rPr>
          <w:color w:val="B7DAD2"/>
        </w:rPr>
        <w:t xml:space="preserve">nähtyään </w:t>
      </w:r>
      <w:r>
        <w:rPr>
          <w:color w:val="B7DAD2"/>
        </w:rPr>
        <w:t xml:space="preserve">välitystoimiston tuottaman </w:t>
      </w:r>
      <w:r>
        <w:rPr>
          <w:color w:val="8C41BB"/>
        </w:rPr>
        <w:t xml:space="preserve">First Gibraltar Bank F.S.B.:n </w:t>
      </w:r>
      <w:r>
        <w:rPr>
          <w:color w:val="B7DAD2"/>
        </w:rPr>
        <w:t xml:space="preserve">lämmittävän mainoksen </w:t>
      </w:r>
      <w:r>
        <w:rPr>
          <w:color w:val="B7DAD2"/>
        </w:rPr>
        <w:t xml:space="preserve">- jossa soi kansallislaulu - sijoitti välittömästi 100 000 dollaria talletustodistuksiin</w:t>
      </w:r>
      <w:r>
        <w:t xml:space="preserve">. </w:t>
      </w:r>
      <w:r>
        <w:t xml:space="preserve">Unohda, että </w:t>
      </w:r>
      <w:r>
        <w:rPr>
          <w:color w:val="ECEDFE"/>
        </w:rPr>
        <w:t xml:space="preserve">First Gibraltar Bank </w:t>
      </w:r>
      <w:r>
        <w:t xml:space="preserve">on yksi </w:t>
      </w:r>
      <w:r>
        <w:rPr>
          <w:color w:val="2B2D32"/>
        </w:rPr>
        <w:t xml:space="preserve">epäonnistuneista teksasilaisista luottoyhdistyksistä, jotka </w:t>
      </w:r>
      <w:r>
        <w:rPr>
          <w:color w:val="2B2D32"/>
        </w:rPr>
        <w:t xml:space="preserve">toinen yritys - tässä tapauksessa New Yorkin rahoittajan Ronald Perelmanin johtama sijoitusryhmä - otti haltuunsa</w:t>
      </w:r>
      <w:r>
        <w:t xml:space="preserve">. </w:t>
      </w:r>
      <w:r>
        <w:t xml:space="preserve">Pohjois-Texasissa sijaitsevalla Chevyn jälleenmyyjällä oli hiljattain </w:t>
      </w:r>
      <w:r>
        <w:rPr>
          <w:color w:val="F8907D"/>
        </w:rPr>
        <w:t xml:space="preserve">ennätyksellinen myyntikuukausi, </w:t>
      </w:r>
      <w:r>
        <w:t xml:space="preserve">ja se tapahtui sen jälkeen, kun se alkoi julkaista </w:t>
      </w:r>
      <w:r>
        <w:rPr>
          <w:color w:val="895E6B"/>
        </w:rPr>
        <w:t xml:space="preserve">mainoksia</w:t>
      </w:r>
      <w:r>
        <w:rPr>
          <w:color w:val="788E95"/>
        </w:rPr>
        <w:t xml:space="preserve">, joissa </w:t>
      </w:r>
      <w:r>
        <w:rPr>
          <w:color w:val="895E6B"/>
        </w:rPr>
        <w:t xml:space="preserve">itäisen eliitin nenä on pitkällä</w:t>
      </w:r>
      <w:r>
        <w:t xml:space="preserve">. </w:t>
      </w:r>
      <w:r>
        <w:t xml:space="preserve">NCNB Texas National Bankin talletukset ovat kasvaneet </w:t>
      </w:r>
      <w:r>
        <w:t xml:space="preserve">2 miljardia </w:t>
      </w:r>
      <w:r>
        <w:t xml:space="preserve">dollaria </w:t>
      </w:r>
      <w:r>
        <w:t xml:space="preserve">viime vuodesta sen jälkeen, kun suuri mainoskampanja korosti </w:t>
      </w:r>
      <w:r>
        <w:rPr>
          <w:color w:val="703B01"/>
        </w:rPr>
        <w:t xml:space="preserve">Texas-uskollisuutta. </w:t>
      </w:r>
      <w:r>
        <w:t xml:space="preserve">"Ylpeys </w:t>
      </w:r>
      <w:r>
        <w:t xml:space="preserve">näyttää </w:t>
      </w:r>
      <w:r>
        <w:t xml:space="preserve">menevän </w:t>
      </w:r>
      <w:r>
        <w:rPr>
          <w:color w:val="703B01"/>
        </w:rPr>
        <w:t xml:space="preserve">Texasissa </w:t>
      </w:r>
      <w:r>
        <w:t xml:space="preserve">kaupaksi", sanoo </w:t>
      </w:r>
      <w:r>
        <w:rPr>
          <w:color w:val="FB6AB8"/>
        </w:rPr>
        <w:t xml:space="preserve">Nebraskan Omahassa sijaitsevan Bozell Inc:n </w:t>
      </w:r>
      <w:r>
        <w:t xml:space="preserve">tiedottaja</w:t>
      </w:r>
      <w:r>
        <w:rPr>
          <w:color w:val="FB6AB8"/>
        </w:rPr>
        <w:t xml:space="preserve">. </w:t>
      </w:r>
      <w:r>
        <w:rPr>
          <w:color w:val="DB1474"/>
        </w:rPr>
        <w:t xml:space="preserve">Mainoskampanjat </w:t>
      </w:r>
      <w:r>
        <w:t xml:space="preserve">kulkevat yleensä </w:t>
      </w:r>
      <w:r>
        <w:t xml:space="preserve">yhtä kolmesta polusta: joko korostetaan yrityksen "teksasilaisuutta", korostetaan tämän ominaisuuden puutetta kilpailijoissa tai yritetään olla teksasilaisempia kuin teksasilaiset. Fordin autot saattavat myydä enemmän kuin Chevyn autot sellaisissa paikoissa kuin "Connecticut tai Long Island", julistaa </w:t>
      </w:r>
      <w:r>
        <w:rPr>
          <w:color w:val="8489AE"/>
        </w:rPr>
        <w:t xml:space="preserve">General Motors Corp:n divisioonaan kuuluvan Chevroletin </w:t>
      </w:r>
      <w:r>
        <w:t xml:space="preserve">halventava </w:t>
      </w:r>
      <w:r>
        <w:rPr>
          <w:color w:val="8489AE"/>
        </w:rPr>
        <w:t xml:space="preserve">mainos</w:t>
      </w:r>
      <w:r>
        <w:t xml:space="preserve">. </w:t>
      </w:r>
      <w:r>
        <w:rPr>
          <w:color w:val="FBC206"/>
        </w:rPr>
        <w:t xml:space="preserve">Dallasilaisen</w:t>
      </w:r>
      <w:r>
        <w:rPr>
          <w:color w:val="8489AE"/>
        </w:rPr>
        <w:t xml:space="preserve"> Bateman, Bryan &amp; Galles Inc:n </w:t>
      </w:r>
      <w:r>
        <w:rPr>
          <w:color w:val="860E04"/>
        </w:rPr>
        <w:t xml:space="preserve">laatimassa </w:t>
      </w:r>
      <w:r>
        <w:rPr>
          <w:color w:val="8489AE"/>
        </w:rPr>
        <w:t xml:space="preserve">mainoksessa </w:t>
      </w:r>
      <w:r>
        <w:t xml:space="preserve">lisätään pilkallisesti: "</w:t>
      </w:r>
      <w:r>
        <w:t xml:space="preserve">Tarvitset </w:t>
      </w:r>
      <w:r>
        <w:t xml:space="preserve">varmaan </w:t>
      </w:r>
      <w:r>
        <w:t xml:space="preserve">todella tehokkaan kuorma-auton</w:t>
      </w:r>
      <w:r>
        <w:t xml:space="preserve">, jolla kuljetat </w:t>
      </w:r>
      <w:r>
        <w:t xml:space="preserve">kaverisi Ivy League -ottelusta jahtiklubille." </w:t>
      </w:r>
      <w:r>
        <w:t xml:space="preserve">Ja koska he haluavat </w:t>
      </w:r>
      <w:r>
        <w:rPr>
          <w:color w:val="F2CDFE"/>
        </w:rPr>
        <w:t xml:space="preserve">auton, joka </w:t>
      </w:r>
      <w:r>
        <w:rPr>
          <w:color w:val="645341"/>
        </w:rPr>
        <w:t xml:space="preserve">on </w:t>
      </w:r>
      <w:r>
        <w:rPr>
          <w:color w:val="F2CDFE"/>
        </w:rPr>
        <w:t xml:space="preserve">"tiukasti teksasilainen</w:t>
      </w:r>
      <w:r>
        <w:t xml:space="preserve">", </w:t>
      </w:r>
      <w:r>
        <w:rPr>
          <w:color w:val="8489AE"/>
        </w:rPr>
        <w:t xml:space="preserve">mainos </w:t>
      </w:r>
      <w:r>
        <w:t xml:space="preserve">päättyy: "</w:t>
      </w:r>
      <w:r>
        <w:rPr>
          <w:color w:val="760035"/>
        </w:rPr>
        <w:t xml:space="preserve">Texans </w:t>
      </w:r>
      <w:r>
        <w:t xml:space="preserve">drive Chevy." </w:t>
      </w:r>
      <w:r>
        <w:rPr>
          <w:color w:val="647A41"/>
        </w:rPr>
        <w:t xml:space="preserve">J.C. Company. Penney Co., </w:t>
      </w:r>
      <w:r>
        <w:rPr>
          <w:color w:val="496E76"/>
        </w:rPr>
        <w:t xml:space="preserve">joka </w:t>
      </w:r>
      <w:r>
        <w:rPr>
          <w:color w:val="647A41"/>
        </w:rPr>
        <w:t xml:space="preserve">muutti </w:t>
      </w:r>
      <w:r>
        <w:rPr>
          <w:color w:val="E3F894"/>
        </w:rPr>
        <w:t xml:space="preserve">New Yorkista </w:t>
      </w:r>
      <w:r>
        <w:rPr>
          <w:color w:val="F9D7CD"/>
        </w:rPr>
        <w:t xml:space="preserve">Dallasin</w:t>
      </w:r>
      <w:r>
        <w:rPr>
          <w:color w:val="647A41"/>
        </w:rPr>
        <w:t xml:space="preserve"> esikaupunkialueelle </w:t>
      </w:r>
      <w:r>
        <w:rPr>
          <w:color w:val="647A41"/>
        </w:rPr>
        <w:t xml:space="preserve">kaksi vuotta sitten</w:t>
      </w:r>
      <w:r>
        <w:t xml:space="preserve">, kääriytyy hienovaraisesti Teksasin ylpeyteen </w:t>
      </w:r>
      <w:r>
        <w:rPr>
          <w:color w:val="876128"/>
        </w:rPr>
        <w:t xml:space="preserve">koko sivun mainoksessa lehdessä</w:t>
      </w:r>
      <w:r>
        <w:t xml:space="preserve">. "Osa </w:t>
      </w:r>
      <w:r>
        <w:rPr>
          <w:color w:val="FEFB0A"/>
        </w:rPr>
        <w:t xml:space="preserve">Lone Star </w:t>
      </w:r>
      <w:r>
        <w:t xml:space="preserve">-elämäntyyliä </w:t>
      </w:r>
      <w:r>
        <w:t xml:space="preserve">on </w:t>
      </w:r>
      <w:r>
        <w:rPr>
          <w:color w:val="A1A711"/>
        </w:rPr>
        <w:t xml:space="preserve">sen pohtiminen, mikä tuo arvoa tuleville sukupolville pitkällä aikavälillä</w:t>
      </w:r>
      <w:r>
        <w:t xml:space="preserve">", </w:t>
      </w:r>
      <w:r>
        <w:rPr>
          <w:color w:val="876128"/>
        </w:rPr>
        <w:t xml:space="preserve">mainoksessa lukee</w:t>
      </w:r>
      <w:r>
        <w:t xml:space="preserve">. </w:t>
      </w:r>
      <w:r>
        <w:t xml:space="preserve">"Ja </w:t>
      </w:r>
      <w:r>
        <w:rPr>
          <w:color w:val="A1A711"/>
        </w:rPr>
        <w:t xml:space="preserve">se on </w:t>
      </w:r>
      <w:r>
        <w:t xml:space="preserve">osa </w:t>
      </w:r>
      <w:r>
        <w:t xml:space="preserve">tyyliämme." </w:t>
      </w:r>
      <w:r>
        <w:t xml:space="preserve">Useiden mainostoimistolähteiden mukaan </w:t>
      </w:r>
      <w:r>
        <w:t xml:space="preserve">Texasin pankkimarkkinoille </w:t>
      </w:r>
      <w:r>
        <w:rPr>
          <w:color w:val="01FB92"/>
        </w:rPr>
        <w:t xml:space="preserve">tulijat </w:t>
      </w:r>
      <w:r>
        <w:t xml:space="preserve">ovat käyttäneet tänä vuonna yhteensä 50 miljoonaa dollaria teksasilaisille suunnattuun markkinointiin. Nykyiset teksasilaiset pankkilaitokset ovat puolestaan valmiita esittämään itsensä </w:t>
      </w:r>
      <w:r>
        <w:rPr>
          <w:color w:val="FD0F31"/>
        </w:rPr>
        <w:t xml:space="preserve">ainoina lainanantajina, </w:t>
      </w:r>
      <w:r>
        <w:rPr>
          <w:color w:val="BE8485"/>
        </w:rPr>
        <w:t xml:space="preserve">jotka todella </w:t>
      </w:r>
      <w:r>
        <w:rPr>
          <w:color w:val="FD0F31"/>
        </w:rPr>
        <w:t xml:space="preserve">välittävät </w:t>
      </w:r>
      <w:r>
        <w:rPr>
          <w:color w:val="C660FB"/>
        </w:rPr>
        <w:t xml:space="preserve">osavaltiosta</w:t>
      </w:r>
      <w:r>
        <w:t xml:space="preserve">. </w:t>
      </w:r>
      <w:r>
        <w:t xml:space="preserve">Pankkiirien keskuudessa voimakkaimmat pakkolunastusta vastustavat asenteet ovat peräisin </w:t>
      </w:r>
      <w:r>
        <w:rPr>
          <w:color w:val="D48958"/>
        </w:rPr>
        <w:t xml:space="preserve">Teksasin </w:t>
      </w:r>
      <w:r>
        <w:rPr>
          <w:color w:val="120104"/>
        </w:rPr>
        <w:t xml:space="preserve">itsenäisten pankkiirien yhdistykseltä Independent Bankers Association of </w:t>
      </w:r>
      <w:r>
        <w:rPr>
          <w:color w:val="D48958"/>
        </w:rPr>
        <w:t xml:space="preserve">Texasilta</w:t>
      </w:r>
      <w:r>
        <w:t xml:space="preserve">, vaikka </w:t>
      </w:r>
      <w:r>
        <w:rPr>
          <w:color w:val="05AEE8"/>
        </w:rPr>
        <w:t xml:space="preserve">uusi 5 miljoonan dollarin "Me and Us </w:t>
      </w:r>
      <w:r>
        <w:rPr>
          <w:color w:val="C3C1BE"/>
        </w:rPr>
        <w:t xml:space="preserve">for Texas" </w:t>
      </w:r>
      <w:r>
        <w:rPr>
          <w:color w:val="05AEE8"/>
        </w:rPr>
        <w:t xml:space="preserve">-televisiokampanja </w:t>
      </w:r>
      <w:r>
        <w:t xml:space="preserve">ei olekaan niin selkeä. Mainoksissa korostetaan lämmittäviä texasilaisia kuvia ja koskettavaa, isänmaallista musiikkia. </w:t>
      </w:r>
      <w:r>
        <w:rPr>
          <w:color w:val="9F98F8"/>
        </w:rPr>
        <w:t xml:space="preserve">Suuntausta tukevat </w:t>
      </w:r>
      <w:r>
        <w:rPr>
          <w:color w:val="9F98F8"/>
        </w:rPr>
        <w:t xml:space="preserve">pankit </w:t>
      </w:r>
      <w:r>
        <w:t xml:space="preserve">allekirjoittavat "Texas Independents Declaration" -julistuksen. </w:t>
      </w:r>
      <w:r>
        <w:rPr>
          <w:color w:val="05AEE8"/>
        </w:rPr>
        <w:t xml:space="preserve">Kampanjan </w:t>
      </w:r>
      <w:r>
        <w:t xml:space="preserve">esittelymateriaalissa </w:t>
      </w:r>
      <w:r>
        <w:rPr>
          <w:color w:val="120104"/>
        </w:rPr>
        <w:t xml:space="preserve">kaupparyhmä </w:t>
      </w:r>
      <w:r>
        <w:t xml:space="preserve">kuitenkin </w:t>
      </w:r>
      <w:r>
        <w:t xml:space="preserve">kehottaa </w:t>
      </w:r>
      <w:r>
        <w:rPr>
          <w:color w:val="D19012"/>
        </w:rPr>
        <w:t xml:space="preserve">jäseniään </w:t>
      </w:r>
      <w:r>
        <w:t xml:space="preserve">"varustautumaan" "vallankumoukseen" suuria, ei-teksasilaisomisteisia pankkeja vastaan. </w:t>
      </w:r>
      <w:r>
        <w:rPr>
          <w:color w:val="120104"/>
        </w:rPr>
        <w:t xml:space="preserve">Yhdistyksen </w:t>
      </w:r>
      <w:r>
        <w:t xml:space="preserve">jäsenille lähetetty videoviesti, </w:t>
      </w:r>
      <w:r>
        <w:t xml:space="preserve">jossa on kuvamateriaalia Alamosta, cowboyta, fajitoja ja Sam Houstonin patsasta, ei todellakaan säästele sanoja. "</w:t>
      </w:r>
      <w:r>
        <w:rPr>
          <w:color w:val="B7D802"/>
        </w:rPr>
        <w:t xml:space="preserve">Texasilaiset </w:t>
      </w:r>
      <w:r>
        <w:t xml:space="preserve">voivat jäljittää väärennöksen kilometrin päästä", kertoja varoittaa muukalaista. "Älä siis </w:t>
      </w:r>
      <w:r>
        <w:t xml:space="preserve">yritä huijata </w:t>
      </w:r>
      <w:r>
        <w:rPr>
          <w:color w:val="B7D802"/>
        </w:rPr>
        <w:t xml:space="preserve">meitä </w:t>
      </w:r>
      <w:r>
        <w:t xml:space="preserve">tuttuudella tai cowboy-hatulla." Young </w:t>
      </w:r>
      <w:r>
        <w:rPr>
          <w:color w:val="826392"/>
        </w:rPr>
        <w:t xml:space="preserve">&amp; Rubicamin sopimus </w:t>
      </w:r>
      <w:r>
        <w:rPr>
          <w:color w:val="5E7A6A"/>
        </w:rPr>
        <w:t xml:space="preserve">Young &amp; Rubicam, </w:t>
      </w:r>
      <w:r>
        <w:rPr>
          <w:color w:val="B29869"/>
        </w:rPr>
        <w:t xml:space="preserve">joka </w:t>
      </w:r>
      <w:r>
        <w:rPr>
          <w:color w:val="5E7A6A"/>
        </w:rPr>
        <w:t xml:space="preserve">puolustautuu </w:t>
      </w:r>
      <w:r>
        <w:rPr>
          <w:color w:val="1D0051"/>
        </w:rPr>
        <w:t xml:space="preserve">syytöksiä vastaan, </w:t>
      </w:r>
      <w:r>
        <w:rPr>
          <w:color w:val="8BE7FC"/>
        </w:rPr>
        <w:t xml:space="preserve">joiden mukaan se olisi lahjonut jamaikalaisia virkamiehiä vuonna 1981 </w:t>
      </w:r>
      <w:r>
        <w:t xml:space="preserve">saadakseen oikeuden myydä </w:t>
      </w:r>
      <w:r>
        <w:rPr>
          <w:color w:val="BACFA7"/>
        </w:rPr>
        <w:t xml:space="preserve">Jamaikan matkailuviraston </w:t>
      </w:r>
      <w:r>
        <w:rPr>
          <w:color w:val="76E0C1"/>
        </w:rPr>
        <w:t xml:space="preserve">mainostilaa, </w:t>
      </w:r>
      <w:r>
        <w:t xml:space="preserve">on ilmoittanut, ettei se enää tee mainoksia </w:t>
      </w:r>
      <w:r>
        <w:rPr>
          <w:color w:val="11BA09"/>
        </w:rPr>
        <w:t xml:space="preserve">matkailuvirastolle</w:t>
      </w:r>
      <w:r>
        <w:t xml:space="preserve">. </w:t>
      </w:r>
      <w:r>
        <w:rPr>
          <w:color w:val="462C36"/>
        </w:rPr>
        <w:t xml:space="preserve">Young &amp; Rubicamin </w:t>
      </w:r>
      <w:r>
        <w:t xml:space="preserve">puheenjohtaja Alex Kroll </w:t>
      </w:r>
      <w:r>
        <w:t xml:space="preserve">sanoi lausunnossaan, että "nykyisissä olosuhteissa olemme sopineet, että olisi tarkoituksenmukaisempaa </w:t>
      </w:r>
      <w:r>
        <w:t xml:space="preserve">vetäytyä </w:t>
      </w:r>
      <w:r>
        <w:rPr>
          <w:color w:val="826392"/>
        </w:rPr>
        <w:t xml:space="preserve">sopimuksesta</w:t>
      </w:r>
      <w:r>
        <w:t xml:space="preserve">". </w:t>
      </w:r>
      <w:r>
        <w:rPr>
          <w:color w:val="462C36"/>
        </w:rPr>
        <w:t xml:space="preserve">Young &amp; Rubicam </w:t>
      </w:r>
      <w:r>
        <w:t xml:space="preserve">on vahvistanut, että väitteet eivät ole perusteltuja. </w:t>
      </w:r>
      <w:r>
        <w:rPr>
          <w:color w:val="11BA09"/>
        </w:rPr>
        <w:t xml:space="preserve">Toimisto </w:t>
      </w:r>
      <w:r>
        <w:t xml:space="preserve">ei kommentoinut lähestyvää </w:t>
      </w:r>
      <w:r>
        <w:rPr>
          <w:color w:val="65407D"/>
        </w:rPr>
        <w:t xml:space="preserve">uuden mainostoimiston </w:t>
      </w:r>
      <w:r>
        <w:t xml:space="preserve">etsintää </w:t>
      </w:r>
      <w:r>
        <w:rPr>
          <w:color w:val="65407D"/>
        </w:rPr>
        <w:t xml:space="preserve">noin 5-6 miljoonan dollarin </w:t>
      </w:r>
      <w:r>
        <w:rPr>
          <w:color w:val="03422C"/>
        </w:rPr>
        <w:t xml:space="preserve">arvoisten tiliensä </w:t>
      </w:r>
      <w:r>
        <w:rPr>
          <w:color w:val="491803"/>
        </w:rPr>
        <w:t xml:space="preserve">kanssa</w:t>
      </w:r>
      <w:r>
        <w:t xml:space="preserve">. Mainoksia koskevat huomautukset ... Uusi tili: Woodbridgessä</w:t>
      </w:r>
      <w:r>
        <w:rPr>
          <w:color w:val="72A46E"/>
        </w:rPr>
        <w:t xml:space="preserve">, N.J:ssä, </w:t>
      </w:r>
      <w:r>
        <w:t xml:space="preserve">sijaitseva Sunshine Biscuits Inc. </w:t>
      </w:r>
      <w:r>
        <w:t xml:space="preserve">on antanut </w:t>
      </w:r>
      <w:r>
        <w:rPr>
          <w:color w:val="128EAC"/>
        </w:rPr>
        <w:t xml:space="preserve">arviolta 5 miljoonan dollarin suuruisen </w:t>
      </w:r>
      <w:r>
        <w:rPr>
          <w:color w:val="128EAC"/>
        </w:rPr>
        <w:t xml:space="preserve">summan </w:t>
      </w:r>
      <w:r>
        <w:rPr>
          <w:color w:val="B95C69"/>
        </w:rPr>
        <w:t xml:space="preserve">New Yorkissa </w:t>
      </w:r>
      <w:r>
        <w:rPr>
          <w:color w:val="47545E"/>
        </w:rPr>
        <w:t xml:space="preserve">toimivan Waring &amp; LaRosa </w:t>
      </w:r>
      <w:r>
        <w:t xml:space="preserve">-yhtiön hoidettavaksi</w:t>
      </w:r>
      <w:r>
        <w:t xml:space="preserve">. </w:t>
      </w:r>
      <w:r>
        <w:rPr>
          <w:color w:val="128EAC"/>
        </w:rPr>
        <w:t xml:space="preserve">Varat on </w:t>
      </w:r>
      <w:r>
        <w:t xml:space="preserve">talletettu Della Femina McNamee WCRS:ään </w:t>
      </w:r>
      <w:r>
        <w:rPr>
          <w:color w:val="A14D12"/>
        </w:rPr>
        <w:t xml:space="preserve">New Yorkissa</w:t>
      </w:r>
      <w:r>
        <w:t xml:space="preserve">. </w:t>
      </w:r>
      <w:r>
        <w:t xml:space="preserve">MEDIAPOLITIIKKA: </w:t>
      </w:r>
      <w:r>
        <w:rPr>
          <w:color w:val="C4C8FA"/>
        </w:rPr>
        <w:t xml:space="preserve">Pieni newyorkilainen liike MacNamara Clapp &amp; Klein </w:t>
      </w:r>
      <w:r>
        <w:t xml:space="preserve">pyytää </w:t>
      </w:r>
      <w:r>
        <w:rPr>
          <w:color w:val="3F3610"/>
        </w:rPr>
        <w:t xml:space="preserve">aikakauslehtien </w:t>
      </w:r>
      <w:r>
        <w:rPr>
          <w:color w:val="372A55"/>
        </w:rPr>
        <w:t xml:space="preserve">mainonnan </w:t>
      </w:r>
      <w:r>
        <w:t xml:space="preserve">edustajia </w:t>
      </w:r>
      <w:r>
        <w:t xml:space="preserve">kertomaan, milloin ne </w:t>
      </w:r>
      <w:r>
        <w:t xml:space="preserve">julkaisevat keskeisiä mainosliitteitä. Tämä johtuu siitä, että hän väittää voivansa vetää </w:t>
      </w:r>
      <w:r>
        <w:t xml:space="preserve">asiakkaidensa </w:t>
      </w:r>
      <w:r>
        <w:t xml:space="preserve">mainokset pois </w:t>
      </w:r>
      <w:r>
        <w:rPr>
          <w:color w:val="D3A2C6"/>
        </w:rPr>
        <w:t xml:space="preserve">näistä lehdistä</w:t>
      </w:r>
      <w:r>
        <w:t xml:space="preserve">. </w:t>
      </w:r>
      <w:r>
        <w:rPr>
          <w:color w:val="719FFA"/>
        </w:rPr>
        <w:t xml:space="preserve">Coca-Colan </w:t>
      </w:r>
      <w:r>
        <w:t xml:space="preserve">mainokset</w:t>
      </w:r>
      <w:r>
        <w:t xml:space="preserve">: </w:t>
      </w:r>
      <w:r>
        <w:rPr>
          <w:color w:val="0D841A"/>
        </w:rPr>
        <w:t xml:space="preserve">Coca-Cola Co. </w:t>
      </w:r>
      <w:r>
        <w:t xml:space="preserve">kertoi, että se on luonut </w:t>
      </w:r>
      <w:r>
        <w:rPr>
          <w:color w:val="4C5B32"/>
        </w:rPr>
        <w:t xml:space="preserve">uuden version </w:t>
      </w:r>
      <w:r>
        <w:rPr>
          <w:color w:val="9DB3B7"/>
        </w:rPr>
        <w:t xml:space="preserve">vuoden </w:t>
      </w:r>
      <w:r>
        <w:rPr>
          <w:color w:val="4C5B32"/>
        </w:rPr>
        <w:t xml:space="preserve">1971 "Haluaisin opettaa </w:t>
      </w:r>
      <w:r>
        <w:rPr>
          <w:color w:val="B14F8F"/>
        </w:rPr>
        <w:t xml:space="preserve">maailman </w:t>
      </w:r>
      <w:r>
        <w:rPr>
          <w:color w:val="4C5B32"/>
        </w:rPr>
        <w:t xml:space="preserve">laulamaan</w:t>
      </w:r>
      <w:r>
        <w:t xml:space="preserve">" </w:t>
      </w:r>
      <w:r>
        <w:rPr>
          <w:color w:val="4C5B32"/>
        </w:rPr>
        <w:t xml:space="preserve">-mainoksestaan. </w:t>
      </w:r>
      <w:r>
        <w:rPr>
          <w:color w:val="4C5B32"/>
        </w:rPr>
        <w:t xml:space="preserve">Mainos </w:t>
      </w:r>
      <w:r>
        <w:t xml:space="preserve">on osa vuonna 1990 julkaistua </w:t>
      </w:r>
      <w:r>
        <w:rPr>
          <w:color w:val="719FFA"/>
        </w:rPr>
        <w:t xml:space="preserve">Coca-Cola Classicin </w:t>
      </w:r>
      <w:r>
        <w:t xml:space="preserve">mainoskampanjaa, </w:t>
      </w:r>
      <w:r>
        <w:t xml:space="preserve">jonka iskulause oli "You can't beat the real thing". </w:t>
      </w:r>
      <w:r>
        <w:t xml:space="preserve">Myös </w:t>
      </w:r>
      <w:r>
        <w:rPr>
          <w:color w:val="747103"/>
        </w:rPr>
        <w:t xml:space="preserve">koripallotähti Michael Jordan ja laulaja Randy Travis </w:t>
      </w:r>
      <w:r>
        <w:t xml:space="preserve">ovat suostuneet </w:t>
      </w:r>
      <w:r>
        <w:t xml:space="preserve">esiintymään mainoksissa.</w:t>
      </w:r>
    </w:p>
    <w:p>
      <w:r>
        <w:rPr>
          <w:b/>
        </w:rPr>
        <w:t xml:space="preserve">Asiakirjan numero 1408</w:t>
      </w:r>
    </w:p>
    <w:p>
      <w:r>
        <w:rPr>
          <w:b/>
        </w:rPr>
        <w:t xml:space="preserve">Asiakirjan tunniste: wsj1706-001</w:t>
      </w:r>
    </w:p>
    <w:p>
      <w:r>
        <w:rPr>
          <w:color w:val="310106"/>
        </w:rPr>
        <w:t xml:space="preserve">Dell Computer Corp.</w:t>
      </w:r>
      <w:r>
        <w:rPr>
          <w:color w:val="04640D"/>
        </w:rPr>
        <w:t xml:space="preserve">, </w:t>
      </w:r>
      <w:r>
        <w:rPr>
          <w:color w:val="310106"/>
        </w:rPr>
        <w:t xml:space="preserve">johon kohdistuu hinnoittelupaineita </w:t>
      </w:r>
      <w:r>
        <w:rPr>
          <w:color w:val="310106"/>
        </w:rPr>
        <w:t xml:space="preserve">suurempien kilpailijoidensa ja </w:t>
      </w:r>
      <w:r>
        <w:rPr>
          <w:color w:val="310106"/>
        </w:rPr>
        <w:t xml:space="preserve">uuden tuotesarjansa </w:t>
      </w:r>
      <w:r>
        <w:rPr>
          <w:color w:val="310106"/>
        </w:rPr>
        <w:t xml:space="preserve">viivästymisen vuoksi</w:t>
      </w:r>
      <w:r>
        <w:t xml:space="preserve">, ilmoitti, että </w:t>
      </w:r>
      <w:r>
        <w:rPr>
          <w:color w:val="FB5514"/>
        </w:rPr>
        <w:t xml:space="preserve">tilikauden 1990 </w:t>
      </w:r>
      <w:r>
        <w:rPr>
          <w:color w:val="FEFB0A"/>
        </w:rPr>
        <w:t xml:space="preserve">osakekohtainen tulos </w:t>
      </w:r>
      <w:r>
        <w:rPr>
          <w:color w:val="FEFB0A"/>
        </w:rPr>
        <w:t xml:space="preserve">jää puoleen </w:t>
      </w:r>
      <w:r>
        <w:rPr>
          <w:color w:val="E115C0"/>
        </w:rPr>
        <w:t xml:space="preserve">yhtiön </w:t>
      </w:r>
      <w:r>
        <w:rPr>
          <w:color w:val="FEFB0A"/>
        </w:rPr>
        <w:t xml:space="preserve">arvioiduista tuloksista</w:t>
      </w:r>
      <w:r>
        <w:t xml:space="preserve">. </w:t>
      </w:r>
      <w:r>
        <w:rPr>
          <w:color w:val="00587F"/>
        </w:rPr>
        <w:t xml:space="preserve">Vaikka </w:t>
      </w:r>
      <w:r>
        <w:rPr>
          <w:color w:val="0BC582"/>
        </w:rPr>
        <w:t xml:space="preserve">henkilökohtaisten tietokoneiden valmistaja </w:t>
      </w:r>
      <w:r>
        <w:rPr>
          <w:color w:val="00587F"/>
        </w:rPr>
        <w:t xml:space="preserve">kertoi odottavansa </w:t>
      </w:r>
      <w:r>
        <w:rPr>
          <w:color w:val="FEB8C8"/>
        </w:rPr>
        <w:t xml:space="preserve">28. tammikuuta 1990 päättyvän vuoden </w:t>
      </w:r>
      <w:r>
        <w:rPr>
          <w:color w:val="00587F"/>
        </w:rPr>
        <w:t xml:space="preserve">liikevaihdon </w:t>
      </w:r>
      <w:r>
        <w:rPr>
          <w:color w:val="00587F"/>
        </w:rPr>
        <w:t xml:space="preserve">saavuttavan tai ylittävän </w:t>
      </w:r>
      <w:r>
        <w:rPr>
          <w:color w:val="9E8317"/>
        </w:rPr>
        <w:t xml:space="preserve">arviolta 385 miljoonaa dollaria</w:t>
      </w:r>
      <w:r>
        <w:rPr>
          <w:color w:val="00587F"/>
        </w:rPr>
        <w:t xml:space="preserve">, tuloksen odotetaan olevan 25-35 senttiä osakkeelta</w:t>
      </w:r>
      <w:r>
        <w:t xml:space="preserve">, </w:t>
      </w:r>
      <w:r>
        <w:rPr>
          <w:color w:val="01190F"/>
        </w:rPr>
        <w:t xml:space="preserve">kun se aiemmin oli arvioitu </w:t>
      </w:r>
      <w:r>
        <w:rPr>
          <w:color w:val="847D81"/>
        </w:rPr>
        <w:t xml:space="preserve">olevan </w:t>
      </w:r>
      <w:r>
        <w:rPr>
          <w:color w:val="01190F"/>
        </w:rPr>
        <w:t xml:space="preserve">50-60 senttiä</w:t>
      </w:r>
      <w:r>
        <w:t xml:space="preserve">. Tilikauden 1989 tulos oli 14,4 miljoonaa dollaria eli 80 senttiä osakkeelta 257,8 miljoonan dollarin myynnillä. </w:t>
      </w:r>
      <w:r>
        <w:rPr>
          <w:color w:val="B70639"/>
        </w:rPr>
        <w:t xml:space="preserve">Yhtiön hallituksen </w:t>
      </w:r>
      <w:r>
        <w:rPr>
          <w:color w:val="58018B"/>
        </w:rPr>
        <w:t xml:space="preserve">puheenjohtajan ja toimitusjohtajan Michael Dellin mukaan 31. </w:t>
      </w:r>
      <w:r>
        <w:rPr>
          <w:color w:val="703B01"/>
        </w:rPr>
        <w:t xml:space="preserve">lokakuuta päättyneen kolmannen vuosineljänneksen </w:t>
      </w:r>
      <w:r>
        <w:t xml:space="preserve">tulokset </w:t>
      </w:r>
      <w:r>
        <w:t xml:space="preserve">julkistetaan </w:t>
      </w:r>
      <w:r>
        <w:rPr>
          <w:color w:val="F7F1DF"/>
        </w:rPr>
        <w:t xml:space="preserve">marraskuun </w:t>
      </w:r>
      <w:r>
        <w:t xml:space="preserve">kolmannella viikolla</w:t>
      </w:r>
      <w:r>
        <w:t xml:space="preserve">. </w:t>
      </w:r>
      <w:r>
        <w:rPr>
          <w:color w:val="58018B"/>
        </w:rPr>
        <w:t xml:space="preserve">M. Dell </w:t>
      </w:r>
      <w:r>
        <w:t xml:space="preserve">sanoi, ettei hän odota tappiota kolmannelta tai neljänneltä neljännekseltä, mutta sanoi, että </w:t>
      </w:r>
      <w:r>
        <w:rPr>
          <w:color w:val="703B01"/>
        </w:rPr>
        <w:t xml:space="preserve">kolmannen neljänneksen </w:t>
      </w:r>
      <w:r>
        <w:t xml:space="preserve">tulos </w:t>
      </w:r>
      <w:r>
        <w:t xml:space="preserve">voi olla jopa neljä senttiä osaketta kohti. </w:t>
      </w:r>
      <w:r>
        <w:rPr>
          <w:color w:val="310106"/>
        </w:rPr>
        <w:t xml:space="preserve">Dellin </w:t>
      </w:r>
      <w:r>
        <w:t xml:space="preserve">nettotulos </w:t>
      </w:r>
      <w:r>
        <w:t xml:space="preserve">viime vuoden kolmannella neljänneksellä oli 5 miljoonaa dollaria eli 26 senttiä osakkeelta 75,2 miljoonan dollarin myynnillä. </w:t>
      </w:r>
      <w:r>
        <w:rPr>
          <w:color w:val="310106"/>
        </w:rPr>
        <w:t xml:space="preserve">Dell </w:t>
      </w:r>
      <w:r>
        <w:t xml:space="preserve">selittää tuloksen laskua uusien tuotteiden lanseerauksen viivästymisellä, esimerkiksi </w:t>
      </w:r>
      <w:r>
        <w:rPr>
          <w:color w:val="118B8A"/>
        </w:rPr>
        <w:t xml:space="preserve">kannettavan tietokoneen</w:t>
      </w:r>
      <w:r>
        <w:rPr>
          <w:color w:val="4AFEFA"/>
        </w:rPr>
        <w:t xml:space="preserve">, joka oli </w:t>
      </w:r>
      <w:r>
        <w:rPr>
          <w:color w:val="118B8A"/>
        </w:rPr>
        <w:t xml:space="preserve">tarkoitus tuoda markkinoille syyskuussa, mutta joka tulee markkinoille aikaisintaan </w:t>
      </w:r>
      <w:r>
        <w:rPr>
          <w:color w:val="FCB164"/>
        </w:rPr>
        <w:t xml:space="preserve">marraskuun alussa</w:t>
      </w:r>
      <w:r>
        <w:t xml:space="preserve">. </w:t>
      </w:r>
      <w:r>
        <w:t xml:space="preserve">Osa viivästyksistä johtui mikroprosessoripulasta - erityisesti Intel Corp.:n uusimmasta 486-sirusta - mutta osa viivästyksistä johtui ilmeisesti </w:t>
      </w:r>
      <w:r>
        <w:rPr>
          <w:color w:val="310106"/>
        </w:rPr>
        <w:t xml:space="preserve">Dellin </w:t>
      </w:r>
      <w:r>
        <w:t xml:space="preserve">nopeasta kasvusta </w:t>
      </w:r>
      <w:r>
        <w:t xml:space="preserve">ja </w:t>
      </w:r>
      <w:r>
        <w:rPr>
          <w:color w:val="310106"/>
        </w:rPr>
        <w:t xml:space="preserve">yhtiön</w:t>
      </w:r>
      <w:r>
        <w:t xml:space="preserve"> ehtyneistä taloudellisista resursseista</w:t>
      </w:r>
      <w:r>
        <w:t xml:space="preserve">. "Ne tekevät useita asioita samanaikaisesti", toteaa Jim Poyner, Dallasissa sijaitsevan William K. Woodruff &amp; Co:n tietokoneyhtiöiden arvopaperianalyytikko. </w:t>
      </w:r>
      <w:r>
        <w:rPr>
          <w:color w:val="58018B"/>
        </w:rPr>
        <w:t xml:space="preserve">M. Dell </w:t>
      </w:r>
      <w:r>
        <w:t xml:space="preserve">myöntää puolestaan, että </w:t>
      </w:r>
      <w:r>
        <w:rPr>
          <w:color w:val="310106"/>
        </w:rPr>
        <w:t xml:space="preserve">yhtiö </w:t>
      </w:r>
      <w:r>
        <w:t xml:space="preserve">oli </w:t>
      </w:r>
      <w:r>
        <w:t xml:space="preserve">"ehdottomasti liian optimistinen" </w:t>
      </w:r>
      <w:r>
        <w:t xml:space="preserve">odotuksissaan. </w:t>
      </w:r>
      <w:r>
        <w:rPr>
          <w:color w:val="310106"/>
        </w:rPr>
        <w:t xml:space="preserve">Dellin </w:t>
      </w:r>
      <w:r>
        <w:rPr>
          <w:color w:val="000D2C"/>
        </w:rPr>
        <w:t xml:space="preserve">kilpailijat </w:t>
      </w:r>
      <w:r>
        <w:t xml:space="preserve">ovat kuitenkin aiheuttaneet </w:t>
      </w:r>
      <w:r>
        <w:rPr>
          <w:color w:val="310106"/>
        </w:rPr>
        <w:t xml:space="preserve">Dellille </w:t>
      </w:r>
      <w:r>
        <w:rPr>
          <w:color w:val="53495F"/>
        </w:rPr>
        <w:t xml:space="preserve">vakavan iskun </w:t>
      </w:r>
      <w:r>
        <w:rPr>
          <w:color w:val="F95475"/>
        </w:rPr>
        <w:t xml:space="preserve">pöytätietokoneliiketoiminnassaan, </w:t>
      </w:r>
      <w:r>
        <w:rPr>
          <w:color w:val="61FC03"/>
        </w:rPr>
        <w:t xml:space="preserve">joka </w:t>
      </w:r>
      <w:r>
        <w:rPr>
          <w:color w:val="F95475"/>
        </w:rPr>
        <w:t xml:space="preserve">on </w:t>
      </w:r>
      <w:r>
        <w:rPr>
          <w:color w:val="5D9608"/>
        </w:rPr>
        <w:t xml:space="preserve">Dellille </w:t>
      </w:r>
      <w:r>
        <w:rPr>
          <w:color w:val="F95475"/>
        </w:rPr>
        <w:t xml:space="preserve">varsin tärkeä, </w:t>
      </w:r>
      <w:r>
        <w:t xml:space="preserve">varsinkin kun sen </w:t>
      </w:r>
      <w:r>
        <w:rPr>
          <w:color w:val="DE98FD"/>
        </w:rPr>
        <w:t xml:space="preserve">pääkilpailijat </w:t>
      </w:r>
      <w:r>
        <w:rPr>
          <w:color w:val="98A088"/>
        </w:rPr>
        <w:t xml:space="preserve">Compaq Computer Corp. </w:t>
      </w:r>
      <w:r>
        <w:rPr>
          <w:color w:val="DE98FD"/>
        </w:rPr>
        <w:t xml:space="preserve">ja International Business Machines Corp. ovat </w:t>
      </w:r>
      <w:r>
        <w:rPr>
          <w:color w:val="796EE6"/>
        </w:rPr>
        <w:t xml:space="preserve">viivytelleet tuotteidensa lanseeraamisessa. </w:t>
      </w:r>
      <w:r>
        <w:t xml:space="preserve">hinnoittelevat </w:t>
      </w:r>
      <w:r>
        <w:t xml:space="preserve">tietokoneensa entistä aggressiivisemmin. Tuloksena on </w:t>
      </w:r>
      <w:r>
        <w:rPr>
          <w:color w:val="4F584E"/>
        </w:rPr>
        <w:t xml:space="preserve">alhaisemmat katteet, joita </w:t>
      </w:r>
      <w:r>
        <w:rPr>
          <w:color w:val="248AD0"/>
        </w:rPr>
        <w:t xml:space="preserve">ovat </w:t>
      </w:r>
      <w:r>
        <w:rPr>
          <w:color w:val="4F584E"/>
        </w:rPr>
        <w:t xml:space="preserve">auttaneet myös </w:t>
      </w:r>
      <w:r>
        <w:rPr>
          <w:color w:val="4F584E"/>
        </w:rPr>
        <w:t xml:space="preserve">mittavat tutkimus- ja kehitystoimet ja nopea laajentuminen ulkomaille</w:t>
      </w:r>
      <w:r>
        <w:t xml:space="preserve">. </w:t>
      </w:r>
      <w:r>
        <w:rPr>
          <w:color w:val="5C5300"/>
        </w:rPr>
        <w:t xml:space="preserve">Soundview Financial Groupin analyytikko James Weil </w:t>
      </w:r>
      <w:r>
        <w:t xml:space="preserve">uskoo, että </w:t>
      </w:r>
      <w:r>
        <w:rPr>
          <w:color w:val="310106"/>
        </w:rPr>
        <w:t xml:space="preserve">Dellin </w:t>
      </w:r>
      <w:r>
        <w:t xml:space="preserve">vastaus </w:t>
      </w:r>
      <w:r>
        <w:t xml:space="preserve">on painottaa entistä enemmän tuotteiden laatua, "jotta hinnoittelupaine voitaisiin ainakin osittain voittaa". </w:t>
      </w:r>
      <w:r>
        <w:rPr>
          <w:color w:val="BCFEC6"/>
        </w:rPr>
        <w:t xml:space="preserve">Compaqin </w:t>
      </w:r>
      <w:r>
        <w:t xml:space="preserve">menestyksen avain on kuitenkin ollut juuri </w:t>
      </w:r>
      <w:r>
        <w:rPr>
          <w:color w:val="9F6551"/>
        </w:rPr>
        <w:t xml:space="preserve">tämä</w:t>
      </w:r>
      <w:r>
        <w:t xml:space="preserve">, hän lisää, kun taas </w:t>
      </w:r>
      <w:r>
        <w:rPr>
          <w:color w:val="310106"/>
        </w:rPr>
        <w:t xml:space="preserve">Dell </w:t>
      </w:r>
      <w:r>
        <w:t xml:space="preserve">on vakiinnuttanut asemansa markkinoilla halpojen ja luotettavien tietokoneiden suoramyyjänä - ja politiikan muuttaminen voi olla jo liian myöhäistä. </w:t>
      </w:r>
      <w:r>
        <w:rPr>
          <w:color w:val="932C70"/>
        </w:rPr>
        <w:t xml:space="preserve">Osavaltion pörssin ulkopuolisessa kaupankäynnissä </w:t>
      </w:r>
      <w:r>
        <w:rPr>
          <w:color w:val="2B1B04"/>
        </w:rPr>
        <w:t xml:space="preserve">Dell </w:t>
      </w:r>
      <w:r>
        <w:rPr>
          <w:color w:val="932C70"/>
        </w:rPr>
        <w:t xml:space="preserve">sulkeutui eilen 6 dollariin osakkeelta </w:t>
      </w:r>
      <w:r>
        <w:t xml:space="preserve">eli </w:t>
      </w:r>
      <w:r>
        <w:t xml:space="preserve">87,5 senttiä </w:t>
      </w:r>
      <w:r>
        <w:rPr>
          <w:color w:val="932C70"/>
        </w:rPr>
        <w:t xml:space="preserve">miinuksella.</w:t>
      </w:r>
    </w:p>
    <w:p>
      <w:r>
        <w:rPr>
          <w:b/>
        </w:rPr>
        <w:t xml:space="preserve">Asiakirjan numero 1409</w:t>
      </w:r>
    </w:p>
    <w:p>
      <w:r>
        <w:rPr>
          <w:b/>
        </w:rPr>
        <w:t xml:space="preserve">Asiakirjan tunniste: wsj1707-001</w:t>
      </w:r>
    </w:p>
    <w:p>
      <w:r>
        <w:rPr>
          <w:color w:val="310106"/>
        </w:rPr>
        <w:t xml:space="preserve">TransAtlantic Holdings PLC, </w:t>
      </w:r>
      <w:r>
        <w:rPr>
          <w:color w:val="310106"/>
        </w:rPr>
        <w:t xml:space="preserve">Etelä-Afrikasta käsin </w:t>
      </w:r>
      <w:r>
        <w:rPr>
          <w:color w:val="04640D"/>
        </w:rPr>
        <w:t xml:space="preserve">johdettu </w:t>
      </w:r>
      <w:r>
        <w:rPr>
          <w:color w:val="310106"/>
        </w:rPr>
        <w:t xml:space="preserve">ja Yhdistyneessä </w:t>
      </w:r>
      <w:r>
        <w:rPr>
          <w:color w:val="310106"/>
        </w:rPr>
        <w:t xml:space="preserve">kuningaskunnassa pääkonttoriaan pitävä </w:t>
      </w:r>
      <w:r>
        <w:rPr>
          <w:color w:val="310106"/>
        </w:rPr>
        <w:t xml:space="preserve">rahoituspalveluja tarjoava sijoitusryhmä, </w:t>
      </w:r>
      <w:r>
        <w:rPr>
          <w:color w:val="FEFB0A"/>
        </w:rPr>
        <w:t xml:space="preserve">ja </w:t>
      </w:r>
      <w:r>
        <w:rPr>
          <w:color w:val="FB5514"/>
        </w:rPr>
        <w:t xml:space="preserve">ranskalainen Societe Centrale Union des Assurances de Paris </w:t>
      </w:r>
      <w:r>
        <w:t xml:space="preserve">ovat päässeet </w:t>
      </w:r>
      <w:r>
        <w:rPr>
          <w:color w:val="E115C0"/>
        </w:rPr>
        <w:t xml:space="preserve">sopimukseen, jolla vähennetään tehokkaasti </w:t>
      </w:r>
      <w:r>
        <w:rPr>
          <w:color w:val="00587F"/>
        </w:rPr>
        <w:t xml:space="preserve">Sun Life Assurance Society PLC:n </w:t>
      </w:r>
      <w:r>
        <w:rPr>
          <w:color w:val="E115C0"/>
        </w:rPr>
        <w:t xml:space="preserve">vihamielisen yritysoston mahdollisuutta</w:t>
      </w:r>
      <w:r>
        <w:t xml:space="preserve">. </w:t>
      </w:r>
      <w:r>
        <w:t xml:space="preserve">Yhteisessä lausunnossaan </w:t>
      </w:r>
      <w:r>
        <w:rPr>
          <w:color w:val="FEFB0A"/>
        </w:rPr>
        <w:t xml:space="preserve">nämä kaksi yhtiötä, </w:t>
      </w:r>
      <w:r>
        <w:rPr>
          <w:color w:val="0BC582"/>
        </w:rPr>
        <w:t xml:space="preserve">joiden </w:t>
      </w:r>
      <w:r>
        <w:rPr>
          <w:color w:val="FEFB0A"/>
        </w:rPr>
        <w:t xml:space="preserve">yhteenlaskettu omistusosuus on 52,7 prosenttia </w:t>
      </w:r>
      <w:r>
        <w:rPr>
          <w:color w:val="FEB8C8"/>
        </w:rPr>
        <w:t xml:space="preserve">Sun Lifen </w:t>
      </w:r>
      <w:r>
        <w:rPr>
          <w:color w:val="FEFB0A"/>
        </w:rPr>
        <w:t xml:space="preserve">kantaosakkeista, </w:t>
      </w:r>
      <w:r>
        <w:t xml:space="preserve">totesivat, että </w:t>
      </w:r>
      <w:r>
        <w:rPr>
          <w:color w:val="9E8317"/>
        </w:rPr>
        <w:t xml:space="preserve">heidän </w:t>
      </w:r>
      <w:r>
        <w:rPr>
          <w:color w:val="E115C0"/>
        </w:rPr>
        <w:t xml:space="preserve">sopimuksensa tarkoituksena on </w:t>
      </w:r>
      <w:r>
        <w:t xml:space="preserve">vähentää </w:t>
      </w:r>
      <w:r>
        <w:rPr>
          <w:color w:val="01190F"/>
        </w:rPr>
        <w:t xml:space="preserve">Sun Lifen epävarmuutta ja epävakautta, </w:t>
      </w:r>
      <w:r>
        <w:rPr>
          <w:color w:val="847D81"/>
        </w:rPr>
        <w:t xml:space="preserve">joka johtuu siitä, että </w:t>
      </w:r>
      <w:r>
        <w:rPr>
          <w:color w:val="01190F"/>
        </w:rPr>
        <w:t xml:space="preserve">kaksi enemmistöosakkeenomistajaa omistaa määräysvallan </w:t>
      </w:r>
      <w:r>
        <w:rPr>
          <w:color w:val="58018B"/>
        </w:rPr>
        <w:t xml:space="preserve">yhtiössä</w:t>
      </w:r>
      <w:r>
        <w:t xml:space="preserve">. </w:t>
      </w:r>
      <w:r>
        <w:rPr>
          <w:color w:val="B70639"/>
        </w:rPr>
        <w:t xml:space="preserve">TransAtlantic, </w:t>
      </w:r>
      <w:r>
        <w:rPr>
          <w:color w:val="703B01"/>
        </w:rPr>
        <w:t xml:space="preserve">jonka </w:t>
      </w:r>
      <w:r>
        <w:rPr>
          <w:color w:val="B70639"/>
        </w:rPr>
        <w:t xml:space="preserve">yksikkö Transol Investments Ltd. omistaa suurimman enemmistöosuuden </w:t>
      </w:r>
      <w:r>
        <w:rPr>
          <w:color w:val="F7F1DF"/>
        </w:rPr>
        <w:t xml:space="preserve">Sun Lifesta</w:t>
      </w:r>
      <w:r>
        <w:t xml:space="preserve">, on sopinut, ettei se </w:t>
      </w:r>
      <w:r>
        <w:t xml:space="preserve">tee ostotarjousta </w:t>
      </w:r>
      <w:r>
        <w:rPr>
          <w:color w:val="118B8A"/>
        </w:rPr>
        <w:t xml:space="preserve">brittiläisestä henkivakuutusyhtiöstä </w:t>
      </w:r>
      <w:r>
        <w:t xml:space="preserve">ilman </w:t>
      </w:r>
      <w:r>
        <w:rPr>
          <w:color w:val="4AFEFA"/>
        </w:rPr>
        <w:t xml:space="preserve">ranskalaisen UAP:n </w:t>
      </w:r>
      <w:r>
        <w:t xml:space="preserve">ennakkohyväksyntää</w:t>
      </w:r>
      <w:r>
        <w:t xml:space="preserve">. </w:t>
      </w:r>
      <w:r>
        <w:t xml:space="preserve">Sen sijaan </w:t>
      </w:r>
      <w:r>
        <w:rPr>
          <w:color w:val="4AFEFA"/>
        </w:rPr>
        <w:t xml:space="preserve">UAP:n </w:t>
      </w:r>
      <w:r>
        <w:t xml:space="preserve">on pakko </w:t>
      </w:r>
      <w:r>
        <w:t xml:space="preserve">ostaa </w:t>
      </w:r>
      <w:r>
        <w:rPr>
          <w:color w:val="B70639"/>
        </w:rPr>
        <w:t xml:space="preserve">TransAtlanticin </w:t>
      </w:r>
      <w:r>
        <w:t xml:space="preserve">29,8 prosentin osuus </w:t>
      </w:r>
      <w:r>
        <w:rPr>
          <w:color w:val="FCB164"/>
        </w:rPr>
        <w:t xml:space="preserve">Sun Lifesta </w:t>
      </w:r>
      <w:r>
        <w:t xml:space="preserve">tai myydä </w:t>
      </w:r>
      <w:r>
        <w:t xml:space="preserve">22,9 prosentin osuutensa </w:t>
      </w:r>
      <w:r>
        <w:rPr>
          <w:color w:val="B70639"/>
        </w:rPr>
        <w:t xml:space="preserve">TransAtlanticille </w:t>
      </w:r>
      <w:r>
        <w:rPr>
          <w:color w:val="B70639"/>
        </w:rPr>
        <w:t xml:space="preserve">TransAtlanticin </w:t>
      </w:r>
      <w:r>
        <w:t xml:space="preserve">määräämään hintaan</w:t>
      </w:r>
      <w:r>
        <w:t xml:space="preserve">.</w:t>
      </w:r>
    </w:p>
    <w:p>
      <w:r>
        <w:rPr>
          <w:b/>
        </w:rPr>
        <w:t xml:space="preserve">Asiakirjan numero 1410</w:t>
      </w:r>
    </w:p>
    <w:p>
      <w:r>
        <w:rPr>
          <w:b/>
        </w:rPr>
        <w:t xml:space="preserve">Asiakirjan tunniste: wsj1708-001</w:t>
      </w:r>
    </w:p>
    <w:p>
      <w:r>
        <w:rPr>
          <w:color w:val="310106"/>
        </w:rPr>
        <w:t xml:space="preserve">Pride Petroleum Services Inc. </w:t>
      </w:r>
      <w:r>
        <w:t xml:space="preserve">ilmoitti, että se on sopinut ostavansa </w:t>
      </w:r>
      <w:r>
        <w:rPr>
          <w:color w:val="04640D"/>
        </w:rPr>
        <w:t xml:space="preserve">kahden </w:t>
      </w:r>
      <w:r>
        <w:rPr>
          <w:color w:val="04640D"/>
        </w:rPr>
        <w:t xml:space="preserve">öljylähteiden kunnossapitoyhtiön </w:t>
      </w:r>
      <w:r>
        <w:t xml:space="preserve">omaisuuden </w:t>
      </w:r>
      <w:r>
        <w:t xml:space="preserve">ja odottaa, että sen </w:t>
      </w:r>
      <w:r>
        <w:t xml:space="preserve">myynti ja tulos kasvavat </w:t>
      </w:r>
      <w:r>
        <w:rPr>
          <w:color w:val="FB5514"/>
        </w:rPr>
        <w:t xml:space="preserve">kolmannella vuosineljänneksellä. </w:t>
      </w:r>
      <w:r>
        <w:t xml:space="preserve">Viime vuoden vastaavalla neljänneksellä </w:t>
      </w:r>
      <w:r>
        <w:rPr>
          <w:color w:val="310106"/>
        </w:rPr>
        <w:t xml:space="preserve">öljylähteiden huoltolaitteiden toimittaja </w:t>
      </w:r>
      <w:r>
        <w:t xml:space="preserve">raportoi </w:t>
      </w:r>
      <w:r>
        <w:t xml:space="preserve">319 000 dollarin nettotuloksesta eli 3 senttiä osakkeelta 15 miljoonan dollarin myynnistä. </w:t>
      </w:r>
      <w:r>
        <w:rPr>
          <w:color w:val="FB5514"/>
        </w:rPr>
        <w:t xml:space="preserve">Neljänneksen </w:t>
      </w:r>
      <w:r>
        <w:t xml:space="preserve">tulokseen sisältyy 100 000 dollarin rakennejärjestelykulut. </w:t>
      </w:r>
      <w:r>
        <w:rPr>
          <w:color w:val="310106"/>
        </w:rPr>
        <w:t xml:space="preserve">Houstonissa sijaitseva yhtiö </w:t>
      </w:r>
      <w:r>
        <w:t xml:space="preserve">ilmoitti </w:t>
      </w:r>
      <w:r>
        <w:t xml:space="preserve">lisäksi </w:t>
      </w:r>
      <w:r>
        <w:t xml:space="preserve">allekirjoittaneensa alustavat sopimukset </w:t>
      </w:r>
      <w:r>
        <w:rPr>
          <w:color w:val="04640D"/>
        </w:rPr>
        <w:t xml:space="preserve">kahden New Mexicossa ja Kaliforniassa toimivan yhtiön kanssa </w:t>
      </w:r>
      <w:r>
        <w:rPr>
          <w:color w:val="00587F"/>
        </w:rPr>
        <w:t xml:space="preserve">29 porauslaiturin </w:t>
      </w:r>
      <w:r>
        <w:rPr>
          <w:color w:val="E115C0"/>
        </w:rPr>
        <w:t xml:space="preserve">ostamisesta, jotka </w:t>
      </w:r>
      <w:r>
        <w:rPr>
          <w:color w:val="00587F"/>
        </w:rPr>
        <w:t xml:space="preserve">maksetaan käteisellä ja osakkeilla</w:t>
      </w:r>
      <w:r>
        <w:t xml:space="preserve">. </w:t>
      </w:r>
      <w:r>
        <w:t xml:space="preserve">Hän ei paljastanut yksityiskohtia, mutta sanoi odottavansa, </w:t>
      </w:r>
      <w:r>
        <w:t xml:space="preserve">että </w:t>
      </w:r>
      <w:r>
        <w:rPr>
          <w:color w:val="E115C0"/>
        </w:rPr>
        <w:t xml:space="preserve">kaupat </w:t>
      </w:r>
      <w:r>
        <w:t xml:space="preserve">tehdään 1. marraskuuta mennessä.</w:t>
      </w:r>
    </w:p>
    <w:p>
      <w:r>
        <w:rPr>
          <w:b/>
        </w:rPr>
        <w:t xml:space="preserve">Asiakirjan numero 1411</w:t>
      </w:r>
    </w:p>
    <w:p>
      <w:r>
        <w:rPr>
          <w:b/>
        </w:rPr>
        <w:t xml:space="preserve">Asiakirjan tunniste: wsj1709-001</w:t>
      </w:r>
    </w:p>
    <w:p>
      <w:r>
        <w:rPr>
          <w:color w:val="310106"/>
        </w:rPr>
        <w:t xml:space="preserve">New Yorkissa sijaitseva Schlumberger Ltd. </w:t>
      </w:r>
      <w:r>
        <w:t xml:space="preserve">kertoi kolmannen neljänneksen nettotuloksensa nousseen jyrkästi, kun </w:t>
      </w:r>
      <w:r>
        <w:rPr>
          <w:color w:val="310106"/>
        </w:rPr>
        <w:t xml:space="preserve">sen </w:t>
      </w:r>
      <w:r>
        <w:t xml:space="preserve">öljykenttäpalvelusektorin </w:t>
      </w:r>
      <w:r>
        <w:t xml:space="preserve">kasvu </w:t>
      </w:r>
      <w:r>
        <w:t xml:space="preserve">tasoitti korkotulojen laskun. Korkotuottojen lasku johtui siitä, että </w:t>
      </w:r>
      <w:r>
        <w:rPr>
          <w:color w:val="310106"/>
        </w:rPr>
        <w:t xml:space="preserve">Schlumberger </w:t>
      </w:r>
      <w:r>
        <w:t xml:space="preserve">käytti 1,2 miljardia dollaria ostaessaan </w:t>
      </w:r>
      <w:r>
        <w:t xml:space="preserve">osakkeitaan </w:t>
      </w:r>
      <w:r>
        <w:t xml:space="preserve">takaisin viime vuonna. </w:t>
      </w:r>
      <w:r>
        <w:rPr>
          <w:color w:val="310106"/>
        </w:rPr>
        <w:t xml:space="preserve">Yhtiön </w:t>
      </w:r>
      <w:r>
        <w:t xml:space="preserve">öljykenttäpalveluiden sekä elektronisten mittausten ja järjestelmien </w:t>
      </w:r>
      <w:r>
        <w:t xml:space="preserve">nettotulos </w:t>
      </w:r>
      <w:r>
        <w:t xml:space="preserve">nousi </w:t>
      </w:r>
      <w:r>
        <w:rPr>
          <w:color w:val="FEFB0A"/>
        </w:rPr>
        <w:t xml:space="preserve">114,2 miljoonaan </w:t>
      </w:r>
      <w:r>
        <w:rPr>
          <w:color w:val="FEFB0A"/>
        </w:rPr>
        <w:t xml:space="preserve">dollariin </w:t>
      </w:r>
      <w:r>
        <w:t xml:space="preserve">eli </w:t>
      </w:r>
      <w:r>
        <w:t xml:space="preserve">48 </w:t>
      </w:r>
      <w:r>
        <w:t xml:space="preserve">senttiin osakkeelta </w:t>
      </w:r>
      <w:r>
        <w:rPr>
          <w:color w:val="04640D"/>
        </w:rPr>
        <w:t xml:space="preserve">viime vuoden 112,2 miljoonasta dollarista </w:t>
      </w:r>
      <w:r>
        <w:t xml:space="preserve">eli </w:t>
      </w:r>
      <w:r>
        <w:t xml:space="preserve">42 sentistä osakkeelta. </w:t>
      </w:r>
      <w:r>
        <w:rPr>
          <w:color w:val="FB5514"/>
        </w:rPr>
        <w:t xml:space="preserve">Osakekohtainen </w:t>
      </w:r>
      <w:r>
        <w:t xml:space="preserve">tulos </w:t>
      </w:r>
      <w:r>
        <w:t xml:space="preserve">kasvoi 14 % takaisinostojen ansiosta. Liikevaihto laski 6,3 % 1,11 miljardiin dollariin 1,18 miljardista dollarista. </w:t>
      </w:r>
      <w:r>
        <w:rPr>
          <w:color w:val="E115C0"/>
        </w:rPr>
        <w:t xml:space="preserve">Ilman </w:t>
      </w:r>
      <w:r>
        <w:rPr>
          <w:color w:val="E115C0"/>
        </w:rPr>
        <w:t xml:space="preserve">ostettuja tai myytyjä </w:t>
      </w:r>
      <w:r>
        <w:rPr>
          <w:color w:val="E115C0"/>
        </w:rPr>
        <w:t xml:space="preserve">liiketoimintoja </w:t>
      </w:r>
      <w:r>
        <w:t xml:space="preserve">myynti pysyi kuitenkin ennallaan, noin 1,24 miljardissa dollarissa. </w:t>
      </w:r>
      <w:r>
        <w:rPr>
          <w:color w:val="0BC582"/>
        </w:rPr>
        <w:t xml:space="preserve">Yhdeksän kuukauden </w:t>
      </w:r>
      <w:r>
        <w:t xml:space="preserve">nettotulos </w:t>
      </w:r>
      <w:r>
        <w:t xml:space="preserve">laski 9,5 % 323,4 miljoonaan dollariin eli 1,36 dollariin osaketta kohti </w:t>
      </w:r>
      <w:r>
        <w:rPr>
          <w:color w:val="FEB8C8"/>
        </w:rPr>
        <w:t xml:space="preserve">viime vuoden 357,2 miljoonasta dollarista </w:t>
      </w:r>
      <w:r>
        <w:rPr>
          <w:color w:val="FEB8C8"/>
        </w:rPr>
        <w:t xml:space="preserve">eli </w:t>
      </w:r>
      <w:r>
        <w:t xml:space="preserve">1,32 dollarista osaketta </w:t>
      </w:r>
      <w:r>
        <w:t xml:space="preserve">kohti. Myynti laski 5,4 % 3,48 miljardiin dollariin 3,68 miljardista dollarista. </w:t>
      </w:r>
      <w:r>
        <w:rPr>
          <w:color w:val="0BC582"/>
        </w:rPr>
        <w:t xml:space="preserve">Yhdeksän kuukauden </w:t>
      </w:r>
      <w:r>
        <w:t xml:space="preserve">tulokseen sisältyy </w:t>
      </w:r>
      <w:r>
        <w:rPr>
          <w:color w:val="310106"/>
        </w:rPr>
        <w:t xml:space="preserve">Schlumbergerin </w:t>
      </w:r>
      <w:r>
        <w:t xml:space="preserve">puolustusjärjestelmiin liittyvän liiketoiminnan </w:t>
      </w:r>
      <w:r>
        <w:t xml:space="preserve">myynnistä saatu </w:t>
      </w:r>
      <w:r>
        <w:rPr>
          <w:color w:val="9E8317"/>
        </w:rPr>
        <w:t xml:space="preserve">13 miljoonan dollarin </w:t>
      </w:r>
      <w:r>
        <w:rPr>
          <w:color w:val="9E8317"/>
        </w:rPr>
        <w:t xml:space="preserve">eli </w:t>
      </w:r>
      <w:r>
        <w:t xml:space="preserve">viiden sentin osakekohtainen </w:t>
      </w:r>
      <w:r>
        <w:t xml:space="preserve">tuotto </w:t>
      </w:r>
      <w:r>
        <w:t xml:space="preserve">sekä Iranin ja Yhdysvaltojen välisen korvausvaatimustuomioistuimen maksamat </w:t>
      </w:r>
      <w:r>
        <w:rPr>
          <w:color w:val="01190F"/>
        </w:rPr>
        <w:t xml:space="preserve">22 miljoonan dollarin </w:t>
      </w:r>
      <w:r>
        <w:rPr>
          <w:color w:val="01190F"/>
        </w:rPr>
        <w:t xml:space="preserve">eli </w:t>
      </w:r>
      <w:r>
        <w:t xml:space="preserve">yhdeksän sentin osakekohtaiset </w:t>
      </w:r>
      <w:r>
        <w:t xml:space="preserve">rojaltit. </w:t>
      </w:r>
      <w:r>
        <w:t xml:space="preserve">Edellisen vuoden yhdeksän kuukauden tulokseen sisältyi yhtiön Electricity Control &amp; Transformers -divisioonan myynnistä saatu </w:t>
      </w:r>
      <w:r>
        <w:rPr>
          <w:color w:val="847D81"/>
        </w:rPr>
        <w:t xml:space="preserve">35 miljoonan dollarin </w:t>
      </w:r>
      <w:r>
        <w:rPr>
          <w:color w:val="847D81"/>
        </w:rPr>
        <w:t xml:space="preserve">eli </w:t>
      </w:r>
      <w:r>
        <w:t xml:space="preserve">13 sentin osakekohtainen </w:t>
      </w:r>
      <w:r>
        <w:t xml:space="preserve">tuotto.</w:t>
      </w:r>
    </w:p>
    <w:p>
      <w:r>
        <w:rPr>
          <w:b/>
        </w:rPr>
        <w:t xml:space="preserve">Asiakirjan numero 1412</w:t>
      </w:r>
    </w:p>
    <w:p>
      <w:r>
        <w:rPr>
          <w:b/>
        </w:rPr>
        <w:t xml:space="preserve">Asiakirjan tunniste: wsj1710-001</w:t>
      </w:r>
    </w:p>
    <w:p>
      <w:r>
        <w:rPr>
          <w:color w:val="310106"/>
        </w:rPr>
        <w:t xml:space="preserve">NEW ENGLAND CRITICAL CARE Inc. </w:t>
      </w:r>
      <w:r>
        <w:t xml:space="preserve">on tarjonnut 35 miljoonan dollarin </w:t>
      </w:r>
      <w:r>
        <w:rPr>
          <w:color w:val="04640D"/>
        </w:rPr>
        <w:t xml:space="preserve">vaihtovelkakirjalainoja </w:t>
      </w:r>
      <w:r>
        <w:t xml:space="preserve">Morgan Stanley &amp; Co:n ja Prudential-Bache Capital Fundingin kautta</w:t>
      </w:r>
      <w:r>
        <w:t xml:space="preserve">. </w:t>
      </w:r>
      <w:r>
        <w:rPr>
          <w:color w:val="04640D"/>
        </w:rPr>
        <w:t xml:space="preserve">Vuonna 2014 erääntyvien joukkovelkakirjalainojen </w:t>
      </w:r>
      <w:r>
        <w:t xml:space="preserve">korko on 7 3/4 prosenttia, ja ne maksetaan puolivuosittain. </w:t>
      </w:r>
      <w:r>
        <w:rPr>
          <w:color w:val="04640D"/>
        </w:rPr>
        <w:t xml:space="preserve">Velkakirjat </w:t>
      </w:r>
      <w:r>
        <w:t xml:space="preserve">voidaan vaihtaa Westborough'n, Massachusettsin osavaltiossa sijaitsevan kotisairaanhoitoyhtiön kantaosakkeiksi 52,50 dollarin osakekohtaisella hinnalla. Tuotot käytetään käyttöpääomaan ja </w:t>
      </w:r>
      <w:r>
        <w:rPr>
          <w:color w:val="FB5514"/>
        </w:rPr>
        <w:t xml:space="preserve">yhtiön </w:t>
      </w:r>
      <w:r>
        <w:rPr>
          <w:color w:val="FEFB0A"/>
        </w:rPr>
        <w:t xml:space="preserve">yleisiin suunnitelmiin</w:t>
      </w:r>
      <w:r>
        <w:rPr>
          <w:color w:val="E115C0"/>
        </w:rPr>
        <w:t xml:space="preserve">, </w:t>
      </w:r>
      <w:r>
        <w:rPr>
          <w:color w:val="FEFB0A"/>
        </w:rPr>
        <w:t xml:space="preserve">joihin kuuluu </w:t>
      </w:r>
      <w:r>
        <w:rPr>
          <w:color w:val="FEFB0A"/>
        </w:rPr>
        <w:t xml:space="preserve">toiminnan </w:t>
      </w:r>
      <w:r>
        <w:rPr>
          <w:color w:val="FEFB0A"/>
        </w:rPr>
        <w:t xml:space="preserve">laajentaminen</w:t>
      </w:r>
      <w:r>
        <w:t xml:space="preserve">.</w:t>
      </w:r>
    </w:p>
    <w:p>
      <w:r>
        <w:rPr>
          <w:b/>
        </w:rPr>
        <w:t xml:space="preserve">Asiakirjan numero 1413</w:t>
      </w:r>
    </w:p>
    <w:p>
      <w:r>
        <w:rPr>
          <w:b/>
        </w:rPr>
        <w:t xml:space="preserve">Asiakirjan tunniste: wsj1711-001</w:t>
      </w:r>
    </w:p>
    <w:p>
      <w:r>
        <w:rPr>
          <w:color w:val="310106"/>
        </w:rPr>
        <w:t xml:space="preserve">Ranskalainen rakennuskonserni Dumez S.A. </w:t>
      </w:r>
      <w:r>
        <w:t xml:space="preserve">kertoi </w:t>
      </w:r>
      <w:r>
        <w:rPr>
          <w:color w:val="FB5514"/>
        </w:rPr>
        <w:t xml:space="preserve">voittojensa </w:t>
      </w:r>
      <w:r>
        <w:rPr>
          <w:color w:val="04640D"/>
        </w:rPr>
        <w:t xml:space="preserve">kasvaneen 70 prosenttia vuoden </w:t>
      </w:r>
      <w:r>
        <w:rPr>
          <w:color w:val="00587F"/>
        </w:rPr>
        <w:t xml:space="preserve">1989 </w:t>
      </w:r>
      <w:r>
        <w:rPr>
          <w:color w:val="E115C0"/>
        </w:rPr>
        <w:t xml:space="preserve">ensimmäisellä puoliskolla, mikä johtui </w:t>
      </w:r>
      <w:r>
        <w:rPr>
          <w:color w:val="04640D"/>
        </w:rPr>
        <w:t xml:space="preserve">osittain </w:t>
      </w:r>
      <w:r>
        <w:rPr>
          <w:color w:val="01190F"/>
        </w:rPr>
        <w:t xml:space="preserve">Kanadan yksikön </w:t>
      </w:r>
      <w:r>
        <w:rPr>
          <w:color w:val="FEB8C8"/>
        </w:rPr>
        <w:t xml:space="preserve">uusien osakkeiden </w:t>
      </w:r>
      <w:r>
        <w:rPr>
          <w:color w:val="0BC582"/>
        </w:rPr>
        <w:t xml:space="preserve">liikkeeseenlaskusta ja myynnistä </w:t>
      </w:r>
      <w:r>
        <w:rPr>
          <w:color w:val="0BC582"/>
        </w:rPr>
        <w:t xml:space="preserve">yleisölle saadusta </w:t>
      </w:r>
      <w:r>
        <w:rPr>
          <w:color w:val="0BC582"/>
        </w:rPr>
        <w:t xml:space="preserve">kertaluonteisesta voitosta</w:t>
      </w:r>
      <w:r>
        <w:t xml:space="preserve">. </w:t>
      </w:r>
      <w:r>
        <w:rPr>
          <w:color w:val="310106"/>
        </w:rPr>
        <w:t xml:space="preserve">Dumezin </w:t>
      </w:r>
      <w:r>
        <w:t xml:space="preserve">mukaan </w:t>
      </w:r>
      <w:r>
        <w:rPr>
          <w:color w:val="310106"/>
        </w:rPr>
        <w:t xml:space="preserve">konsernin </w:t>
      </w:r>
      <w:r>
        <w:t xml:space="preserve">tulos </w:t>
      </w:r>
      <w:r>
        <w:t xml:space="preserve">vähemmistöosuuksien jälkeen nousi 252 miljoonaan frangiin (40,1 miljoonaa dollaria) viime vuoden 148 miljoonasta frangista. Liikevaihto kasvoi 40 prosenttia 13,32 miljardiin frangiin 9,53 miljardista frangista. </w:t>
      </w:r>
      <w:r>
        <w:rPr>
          <w:color w:val="310106"/>
        </w:rPr>
        <w:t xml:space="preserve">Konsernin </w:t>
      </w:r>
      <w:r>
        <w:t xml:space="preserve">mukaan 75 miljoonan frangin lisäys heijastelee </w:t>
      </w:r>
      <w:r>
        <w:rPr>
          <w:color w:val="847D81"/>
        </w:rPr>
        <w:t xml:space="preserve">kertaluonteista voittoa, joka saatiin </w:t>
      </w:r>
      <w:r>
        <w:rPr>
          <w:color w:val="B70639"/>
        </w:rPr>
        <w:t xml:space="preserve">Kanadassa sijaitsevan United Westburne -yksikön </w:t>
      </w:r>
      <w:r>
        <w:rPr>
          <w:color w:val="847D81"/>
        </w:rPr>
        <w:t xml:space="preserve">kesäkuisesta tarjouksesta</w:t>
      </w:r>
      <w:r>
        <w:t xml:space="preserve">. </w:t>
      </w:r>
      <w:r>
        <w:rPr>
          <w:color w:val="310106"/>
        </w:rPr>
        <w:t xml:space="preserve">Konserni </w:t>
      </w:r>
      <w:r>
        <w:t xml:space="preserve">ei ilmoittanut, </w:t>
      </w:r>
      <w:r>
        <w:t xml:space="preserve">vaikuttivatko kertaluonteiset erät merkittävästi </w:t>
      </w:r>
      <w:r>
        <w:rPr>
          <w:color w:val="310106"/>
        </w:rPr>
        <w:t xml:space="preserve">sen </w:t>
      </w:r>
      <w:r>
        <w:rPr>
          <w:color w:val="703B01"/>
        </w:rPr>
        <w:t xml:space="preserve">edellisen vuoden </w:t>
      </w:r>
      <w:r>
        <w:t xml:space="preserve">tulokseen. </w:t>
      </w:r>
      <w:r>
        <w:rPr>
          <w:color w:val="310106"/>
        </w:rPr>
        <w:t xml:space="preserve">Dumezin </w:t>
      </w:r>
      <w:r>
        <w:rPr>
          <w:color w:val="703B01"/>
        </w:rPr>
        <w:t xml:space="preserve">koko vuoden 1988 </w:t>
      </w:r>
      <w:r>
        <w:t xml:space="preserve">konsernivoitto oli 452 miljoonaa frangia vähemmistöosuuksien jälkeen. Tulot olivat 21,98 miljardia frangia. </w:t>
      </w:r>
      <w:r>
        <w:t xml:space="preserve">Kaiken kaikkiaan </w:t>
      </w:r>
      <w:r>
        <w:rPr>
          <w:color w:val="310106"/>
        </w:rPr>
        <w:t xml:space="preserve">konserni </w:t>
      </w:r>
      <w:r>
        <w:t xml:space="preserve">ei ennustanut tulosta </w:t>
      </w:r>
      <w:r>
        <w:rPr>
          <w:color w:val="F7F1DF"/>
        </w:rPr>
        <w:t xml:space="preserve">vuodelle 1989, </w:t>
      </w:r>
      <w:r>
        <w:t xml:space="preserve">vaikka se totesi, että </w:t>
      </w:r>
      <w:r>
        <w:rPr>
          <w:color w:val="118B8A"/>
        </w:rPr>
        <w:t xml:space="preserve">ensimmäisen vuosipuoliskon tulokset </w:t>
      </w:r>
      <w:r>
        <w:t xml:space="preserve">eivät lupaa hyvää kertaluonteisten erien ja </w:t>
      </w:r>
      <w:r>
        <w:t xml:space="preserve">toiminnan </w:t>
      </w:r>
      <w:r>
        <w:t xml:space="preserve">kausiluonteisuuden vuoksi.</w:t>
      </w:r>
    </w:p>
    <w:p>
      <w:r>
        <w:rPr>
          <w:b/>
        </w:rPr>
        <w:t xml:space="preserve">Asiakirjan numero 1414</w:t>
      </w:r>
    </w:p>
    <w:p>
      <w:r>
        <w:rPr>
          <w:b/>
        </w:rPr>
        <w:t xml:space="preserve">Asiakirjan tunniste: wsj1712-001</w:t>
      </w:r>
    </w:p>
    <w:p>
      <w:r>
        <w:t xml:space="preserve">Kiinteistö- ja siirtoasiantuntijoiden mukaan </w:t>
      </w:r>
      <w:r>
        <w:rPr>
          <w:color w:val="310106"/>
        </w:rPr>
        <w:t xml:space="preserve">tiistain järistys </w:t>
      </w:r>
      <w:r>
        <w:t xml:space="preserve">heikentää lyhyellä aikavälillä paikallisten kiinteistöjen arvoja ja pakottaa </w:t>
      </w:r>
      <w:r>
        <w:rPr>
          <w:color w:val="04640D"/>
        </w:rPr>
        <w:t xml:space="preserve">yritykset </w:t>
      </w:r>
      <w:r>
        <w:t xml:space="preserve">harkitsemaan uudelleen, laajentavatko ne tänne vai siirtävätkö ne toimintansa </w:t>
      </w:r>
      <w:r>
        <w:rPr>
          <w:color w:val="FB5514"/>
        </w:rPr>
        <w:t xml:space="preserve">Bay </w:t>
      </w:r>
      <w:r>
        <w:t xml:space="preserve">Areaan </w:t>
      </w:r>
      <w:r>
        <w:t xml:space="preserve">ja </w:t>
      </w:r>
      <w:r>
        <w:rPr>
          <w:color w:val="E115C0"/>
        </w:rPr>
        <w:t xml:space="preserve">Kaliforniaan</w:t>
      </w:r>
      <w:r>
        <w:t xml:space="preserve">. </w:t>
      </w:r>
      <w:r>
        <w:rPr>
          <w:color w:val="00587F"/>
        </w:rPr>
        <w:t xml:space="preserve">Useat </w:t>
      </w:r>
      <w:r>
        <w:rPr>
          <w:color w:val="00587F"/>
        </w:rPr>
        <w:t xml:space="preserve">asiantuntijat </w:t>
      </w:r>
      <w:r>
        <w:t xml:space="preserve">sanoivat </w:t>
      </w:r>
      <w:r>
        <w:t xml:space="preserve">odottavansa </w:t>
      </w:r>
      <w:r>
        <w:rPr>
          <w:color w:val="310106"/>
        </w:rPr>
        <w:t xml:space="preserve">järistyksen </w:t>
      </w:r>
      <w:r>
        <w:t xml:space="preserve">vaikuttavan suuresti useimpien Kalifornian kiinteistöjen arvoon. Kiinteistöasiantuntijat ja välittäjät sanoivat kuitenkin, että </w:t>
      </w:r>
      <w:r>
        <w:rPr>
          <w:color w:val="310106"/>
        </w:rPr>
        <w:t xml:space="preserve">järistys </w:t>
      </w:r>
      <w:r>
        <w:t xml:space="preserve">vetää epäilemättä hintoja alaspäin </w:t>
      </w:r>
      <w:r>
        <w:rPr>
          <w:color w:val="0BC582"/>
        </w:rPr>
        <w:t xml:space="preserve">vähemmän vakaille alueille rakennetuilla </w:t>
      </w:r>
      <w:r>
        <w:rPr>
          <w:color w:val="0BC582"/>
        </w:rPr>
        <w:t xml:space="preserve">asuinalueilla</w:t>
      </w:r>
      <w:r>
        <w:rPr>
          <w:color w:val="0BC582"/>
        </w:rPr>
        <w:t xml:space="preserve">, erityisesti </w:t>
      </w:r>
      <w:r>
        <w:rPr>
          <w:color w:val="9E8317"/>
        </w:rPr>
        <w:t xml:space="preserve">Bay Area -alueella</w:t>
      </w:r>
      <w:r>
        <w:t xml:space="preserve">. "</w:t>
      </w:r>
      <w:r>
        <w:rPr>
          <w:color w:val="01190F"/>
        </w:rPr>
        <w:t xml:space="preserve">Kaliforniassa </w:t>
      </w:r>
      <w:r>
        <w:t xml:space="preserve">hinnat </w:t>
      </w:r>
      <w:r>
        <w:t xml:space="preserve">olivat jo laskussa. Tämä ei auta asiaa", sanoi </w:t>
      </w:r>
      <w:r>
        <w:rPr>
          <w:color w:val="847D81"/>
        </w:rPr>
        <w:t xml:space="preserve">Kenneth T. Rosen, Kalifornian yliopiston Berkeleyn kiinteistö- ja kaupunkitalouden keskuksen puheenjohtaja</w:t>
      </w:r>
      <w:r>
        <w:t xml:space="preserve">. </w:t>
      </w:r>
      <w:r>
        <w:t xml:space="preserve">Osavaltion mediaani 1028 dollarin asuntojen hinnat ovat laskeneet viime kuukausina, koska </w:t>
      </w:r>
      <w:r>
        <w:rPr>
          <w:color w:val="58018B"/>
        </w:rPr>
        <w:t xml:space="preserve">potentiaalisilla ostajilla </w:t>
      </w:r>
      <w:r>
        <w:t xml:space="preserve">ei ole varaa asuntoihin. </w:t>
      </w:r>
      <w:r>
        <w:rPr>
          <w:color w:val="847D81"/>
        </w:rPr>
        <w:t xml:space="preserve">Puheenjohtaja Rosen </w:t>
      </w:r>
      <w:r>
        <w:t xml:space="preserve">arveli muun muassa</w:t>
      </w:r>
      <w:r>
        <w:rPr>
          <w:color w:val="B70639"/>
        </w:rPr>
        <w:t xml:space="preserve">, että </w:t>
      </w:r>
      <w:r>
        <w:rPr>
          <w:color w:val="703B01"/>
        </w:rPr>
        <w:t xml:space="preserve">maanjäristys, </w:t>
      </w:r>
      <w:r>
        <w:rPr>
          <w:color w:val="F7F1DF"/>
        </w:rPr>
        <w:t xml:space="preserve">joka </w:t>
      </w:r>
      <w:r>
        <w:rPr>
          <w:color w:val="703B01"/>
        </w:rPr>
        <w:t xml:space="preserve">oli voimakkain sitten vuoden 1906 </w:t>
      </w:r>
      <w:r>
        <w:rPr>
          <w:color w:val="118B8A"/>
        </w:rPr>
        <w:t xml:space="preserve">San Franciscon </w:t>
      </w:r>
      <w:r>
        <w:rPr>
          <w:color w:val="703B01"/>
        </w:rPr>
        <w:t xml:space="preserve">maanjäristyksen, johtaa </w:t>
      </w:r>
      <w:r>
        <w:rPr>
          <w:color w:val="B70639"/>
        </w:rPr>
        <w:t xml:space="preserve">lyhyellä aikavälillä </w:t>
      </w:r>
      <w:r>
        <w:rPr>
          <w:color w:val="B70639"/>
        </w:rPr>
        <w:t xml:space="preserve">maanjäristysalttiilla alueilla </w:t>
      </w:r>
      <w:r>
        <w:rPr>
          <w:color w:val="4AFEFA"/>
        </w:rPr>
        <w:t xml:space="preserve">kaksitasoiseen hinnoittelujärjestelmään</w:t>
      </w:r>
      <w:r>
        <w:rPr>
          <w:color w:val="B70639"/>
        </w:rPr>
        <w:t xml:space="preserve">, jossa kestäville tonteille rakennetut asunnot ovat todennäköisesti korkeammassa hintaluokassa</w:t>
      </w:r>
      <w:r>
        <w:t xml:space="preserve">. </w:t>
      </w:r>
      <w:r>
        <w:t xml:space="preserve">Yksi </w:t>
      </w:r>
      <w:r>
        <w:rPr>
          <w:color w:val="FCB164"/>
        </w:rPr>
        <w:t xml:space="preserve">alue, </w:t>
      </w:r>
      <w:r>
        <w:rPr>
          <w:color w:val="FCB164"/>
        </w:rPr>
        <w:t xml:space="preserve">joka todennäköisesti testaa </w:t>
      </w:r>
      <w:r>
        <w:rPr>
          <w:color w:val="000D2C"/>
        </w:rPr>
        <w:t xml:space="preserve">Rosenin </w:t>
      </w:r>
      <w:r>
        <w:rPr>
          <w:color w:val="53495F"/>
        </w:rPr>
        <w:t xml:space="preserve">teoriaa </w:t>
      </w:r>
      <w:r>
        <w:rPr>
          <w:color w:val="FCB164"/>
        </w:rPr>
        <w:t xml:space="preserve">pian, </w:t>
      </w:r>
      <w:r>
        <w:t xml:space="preserve">on </w:t>
      </w:r>
      <w:r>
        <w:rPr>
          <w:color w:val="F95475"/>
        </w:rPr>
        <w:t xml:space="preserve">Marina-kaupunginosa</w:t>
      </w:r>
      <w:r>
        <w:rPr>
          <w:color w:val="61FC03"/>
        </w:rPr>
        <w:t xml:space="preserve">, jonka </w:t>
      </w:r>
      <w:r>
        <w:rPr>
          <w:color w:val="F95475"/>
        </w:rPr>
        <w:t xml:space="preserve">kiinteistöjen hinnat ovat </w:t>
      </w:r>
      <w:r>
        <w:rPr>
          <w:color w:val="5D9608"/>
        </w:rPr>
        <w:t xml:space="preserve">osavaltion </w:t>
      </w:r>
      <w:r>
        <w:rPr>
          <w:color w:val="F95475"/>
        </w:rPr>
        <w:t xml:space="preserve">korkeimpia</w:t>
      </w:r>
      <w:r>
        <w:t xml:space="preserve">. </w:t>
      </w:r>
      <w:r>
        <w:rPr>
          <w:color w:val="310106"/>
        </w:rPr>
        <w:t xml:space="preserve">Maanjäristys </w:t>
      </w:r>
      <w:r>
        <w:t xml:space="preserve">aiheutti vakavia vahinkoja</w:t>
      </w:r>
      <w:r>
        <w:t xml:space="preserve">, muun muassa romahtaneita rakennuksia. Vakavien rakenteellisten vaurioiden vuoksi </w:t>
      </w:r>
      <w:r>
        <w:rPr>
          <w:color w:val="DE98FD"/>
        </w:rPr>
        <w:t xml:space="preserve">kaupunki </w:t>
      </w:r>
      <w:r>
        <w:t xml:space="preserve">purki </w:t>
      </w:r>
      <w:r>
        <w:t xml:space="preserve">eilen </w:t>
      </w:r>
      <w:r>
        <w:t xml:space="preserve">kaksi </w:t>
      </w:r>
      <w:r>
        <w:rPr>
          <w:color w:val="F95475"/>
        </w:rPr>
        <w:t xml:space="preserve">tämän kaupunginosan </w:t>
      </w:r>
      <w:r>
        <w:t xml:space="preserve">taloa ja sanoi, että jopa 19 </w:t>
      </w:r>
      <w:r>
        <w:rPr>
          <w:color w:val="F95475"/>
        </w:rPr>
        <w:t xml:space="preserve">tämän kaupunginosan </w:t>
      </w:r>
      <w:r>
        <w:t xml:space="preserve">350 rakennuksesta </w:t>
      </w:r>
      <w:r>
        <w:t xml:space="preserve">saatetaan joutua purkamaan. Välittäjät </w:t>
      </w:r>
      <w:r>
        <w:t xml:space="preserve">ovat samaa mieltä </w:t>
      </w:r>
      <w:r>
        <w:rPr>
          <w:color w:val="B70639"/>
        </w:rPr>
        <w:t xml:space="preserve">kaksitasoisen hinnoittelun teoriasta. </w:t>
      </w:r>
      <w:r>
        <w:t xml:space="preserve">"Henkilökohtaisesti uskon, että tämä </w:t>
      </w:r>
      <w:r>
        <w:t xml:space="preserve">vaikuttaa </w:t>
      </w:r>
      <w:r>
        <w:rPr>
          <w:color w:val="F95475"/>
        </w:rPr>
        <w:t xml:space="preserve">Marinan </w:t>
      </w:r>
      <w:r>
        <w:t xml:space="preserve">kiinteistöihin</w:t>
      </w:r>
      <w:r>
        <w:t xml:space="preserve">", sanoi </w:t>
      </w:r>
      <w:r>
        <w:rPr>
          <w:color w:val="98A088"/>
        </w:rPr>
        <w:t xml:space="preserve">Grace Perkins, Grubb &amp; Ellis Residential Brokerage Inc:n vanhempi varatoimitusjohtaja</w:t>
      </w:r>
      <w:r>
        <w:t xml:space="preserve">. </w:t>
      </w:r>
      <w:r>
        <w:rPr>
          <w:color w:val="248AD0"/>
        </w:rPr>
        <w:t xml:space="preserve">Hän </w:t>
      </w:r>
      <w:r>
        <w:rPr>
          <w:color w:val="4F584E"/>
        </w:rPr>
        <w:t xml:space="preserve">tai muut kiinteistöalan johtajat ja välittäjät </w:t>
      </w:r>
      <w:r>
        <w:rPr>
          <w:color w:val="4F584E"/>
        </w:rPr>
        <w:t xml:space="preserve">eivät </w:t>
      </w:r>
      <w:r>
        <w:t xml:space="preserve">voi arvioida, kuinka paljon vähemmän </w:t>
      </w:r>
      <w:r>
        <w:rPr>
          <w:color w:val="F95475"/>
        </w:rPr>
        <w:t xml:space="preserve">Marina-kiinteistöistä</w:t>
      </w:r>
      <w:r>
        <w:t xml:space="preserve"> voi </w:t>
      </w:r>
      <w:r>
        <w:t xml:space="preserve">saada, mutta hän sanoi, että </w:t>
      </w:r>
      <w:r>
        <w:rPr>
          <w:color w:val="5C5300"/>
        </w:rPr>
        <w:t xml:space="preserve">kaksitasoinen järjestelmä </w:t>
      </w:r>
      <w:r>
        <w:t xml:space="preserve">vaikuttaa hintoihin "jonkin aikaa". </w:t>
      </w:r>
      <w:r>
        <w:rPr>
          <w:color w:val="847D81"/>
        </w:rPr>
        <w:t xml:space="preserve">Rosenin </w:t>
      </w:r>
      <w:r>
        <w:t xml:space="preserve">mukaan </w:t>
      </w:r>
      <w:r>
        <w:rPr>
          <w:color w:val="310106"/>
        </w:rPr>
        <w:t xml:space="preserve">maanjäristys </w:t>
      </w:r>
      <w:r>
        <w:t xml:space="preserve">herättää kuluttajien kiinnostuksen </w:t>
      </w:r>
      <w:r>
        <w:rPr>
          <w:color w:val="9F6551"/>
        </w:rPr>
        <w:t xml:space="preserve">vuonna 1972 annettua, vähän julkisuutta saanutta osavaltion lakia kohtaan</w:t>
      </w:r>
      <w:r>
        <w:rPr>
          <w:color w:val="9F6551"/>
        </w:rPr>
        <w:t xml:space="preserve">, jonka </w:t>
      </w:r>
      <w:r>
        <w:rPr>
          <w:color w:val="BCFEC6"/>
        </w:rPr>
        <w:t xml:space="preserve">mukaan </w:t>
      </w:r>
      <w:r>
        <w:rPr>
          <w:color w:val="9F6551"/>
        </w:rPr>
        <w:t xml:space="preserve">välittäjien </w:t>
      </w:r>
      <w:r>
        <w:rPr>
          <w:color w:val="BCFEC6"/>
        </w:rPr>
        <w:t xml:space="preserve">on </w:t>
      </w:r>
      <w:r>
        <w:rPr>
          <w:color w:val="9F6551"/>
        </w:rPr>
        <w:t xml:space="preserve">kerrottava mahdollisille ostajille, kuinka lähellä vaaravyöhykettä kiinteistö sijaitsee</w:t>
      </w:r>
      <w:r>
        <w:t xml:space="preserve">. Ottaen huomioon </w:t>
      </w:r>
      <w:r>
        <w:t xml:space="preserve">Kalifornian markkinoiden koon, </w:t>
      </w:r>
      <w:r>
        <w:rPr>
          <w:color w:val="932C70"/>
        </w:rPr>
        <w:t xml:space="preserve">vain harvat muuttojätit </w:t>
      </w:r>
      <w:r>
        <w:t xml:space="preserve">odottavat </w:t>
      </w:r>
      <w:r>
        <w:rPr>
          <w:color w:val="310106"/>
        </w:rPr>
        <w:t xml:space="preserve">järistyksen aiheuttamaa </w:t>
      </w:r>
      <w:r>
        <w:t xml:space="preserve">laajaa poistumaa. He kuitenkin kertovat, että </w:t>
      </w:r>
      <w:r>
        <w:rPr>
          <w:color w:val="310106"/>
        </w:rPr>
        <w:t xml:space="preserve">maanjäristys </w:t>
      </w:r>
      <w:r>
        <w:t xml:space="preserve">saa </w:t>
      </w:r>
      <w:r>
        <w:rPr>
          <w:color w:val="2B1B04"/>
        </w:rPr>
        <w:t xml:space="preserve">jotkut yritykset </w:t>
      </w:r>
      <w:r>
        <w:t xml:space="preserve">siirtämään tai laajentamaan </w:t>
      </w:r>
      <w:r>
        <w:t xml:space="preserve">toimintansa </w:t>
      </w:r>
      <w:r>
        <w:t xml:space="preserve">kokonaan tai osittain </w:t>
      </w:r>
      <w:r>
        <w:rPr>
          <w:color w:val="01190F"/>
        </w:rPr>
        <w:t xml:space="preserve">osavaltion </w:t>
      </w:r>
      <w:r>
        <w:t xml:space="preserve">ulkopuolelle</w:t>
      </w:r>
      <w:r>
        <w:t xml:space="preserve">. </w:t>
      </w:r>
      <w:r>
        <w:t xml:space="preserve">"Tuloksena on "emme halua laittaa kaikkia munia yhteen koriin" -teoria", sanoi </w:t>
      </w:r>
      <w:r>
        <w:rPr>
          <w:color w:val="B5AFC4"/>
        </w:rPr>
        <w:t xml:space="preserve">James H. Renzas, </w:t>
      </w:r>
      <w:r>
        <w:rPr>
          <w:color w:val="B5AFC4"/>
        </w:rPr>
        <w:t xml:space="preserve">Palo Altossa</w:t>
      </w:r>
      <w:r>
        <w:rPr>
          <w:color w:val="AE7AA1"/>
        </w:rPr>
        <w:t xml:space="preserve">, Kaliforniassa</w:t>
      </w:r>
      <w:r>
        <w:rPr>
          <w:color w:val="B5AFC4"/>
        </w:rPr>
        <w:t xml:space="preserve"> sijaitsevan </w:t>
      </w:r>
      <w:r>
        <w:rPr>
          <w:color w:val="D4C67A"/>
        </w:rPr>
        <w:t xml:space="preserve">Location Management Services Inc:n </w:t>
      </w:r>
      <w:r>
        <w:rPr>
          <w:color w:val="B5AFC4"/>
        </w:rPr>
        <w:t xml:space="preserve">johtaja. </w:t>
      </w:r>
      <w:r>
        <w:rPr>
          <w:color w:val="B5AFC4"/>
        </w:rPr>
        <w:t xml:space="preserve">Renzas </w:t>
      </w:r>
      <w:r>
        <w:t xml:space="preserve">sanoi muun muassa, että </w:t>
      </w:r>
      <w:r>
        <w:rPr>
          <w:color w:val="310106"/>
        </w:rPr>
        <w:t xml:space="preserve">maanjäristys </w:t>
      </w:r>
      <w:r>
        <w:t xml:space="preserve">saa </w:t>
      </w:r>
      <w:r>
        <w:rPr>
          <w:color w:val="C2A393"/>
        </w:rPr>
        <w:t xml:space="preserve">tiettyjen teollisuudenalojen, kuten puolijohteiden, tietokoneiden ja ilmailu- ja avaruusteollisuuden, yritykset </w:t>
      </w:r>
      <w:r>
        <w:t xml:space="preserve">harkitsemaan </w:t>
      </w:r>
      <w:r>
        <w:rPr>
          <w:color w:val="0232FD"/>
        </w:rPr>
        <w:t xml:space="preserve">erityisen herkkiä laitteita </w:t>
      </w:r>
      <w:r>
        <w:rPr>
          <w:color w:val="6A3A35"/>
        </w:rPr>
        <w:t xml:space="preserve">sisältävien </w:t>
      </w:r>
      <w:r>
        <w:rPr>
          <w:color w:val="0232FD"/>
        </w:rPr>
        <w:t xml:space="preserve">toimintojen </w:t>
      </w:r>
      <w:r>
        <w:t xml:space="preserve">siirtämistä </w:t>
      </w:r>
      <w:r>
        <w:rPr>
          <w:color w:val="01190F"/>
        </w:rPr>
        <w:t xml:space="preserve">Kalifornian </w:t>
      </w:r>
      <w:r>
        <w:t xml:space="preserve">rajojen ulkopuolelle</w:t>
      </w:r>
      <w:r>
        <w:t xml:space="preserve">. </w:t>
      </w:r>
      <w:r>
        <w:t xml:space="preserve">Maanjäristysten uhan vuoksi "</w:t>
      </w:r>
      <w:r>
        <w:rPr>
          <w:color w:val="BA6801"/>
        </w:rPr>
        <w:t xml:space="preserve">jotkut yritykset </w:t>
      </w:r>
      <w:r>
        <w:t xml:space="preserve">ovat laskeneet, kuinka paljon </w:t>
      </w:r>
      <w:r>
        <w:t xml:space="preserve">rakennusten kovettaminen maksaa, ja verranneet </w:t>
      </w:r>
      <w:r>
        <w:t xml:space="preserve">kustannuksia rakennusten rakentamiseen muualla", hän sanoi. Esimerkiksi </w:t>
      </w:r>
      <w:r>
        <w:rPr>
          <w:color w:val="168E5C"/>
        </w:rPr>
        <w:t xml:space="preserve">eräs eteläkalifornialainen lentoyhtiö </w:t>
      </w:r>
      <w:r>
        <w:t xml:space="preserve">pyysi kaksi kuukautta sitten </w:t>
      </w:r>
      <w:r>
        <w:rPr>
          <w:color w:val="16C0D0"/>
        </w:rPr>
        <w:t xml:space="preserve">Location Managementia </w:t>
      </w:r>
      <w:r>
        <w:t xml:space="preserve">vertailemaan </w:t>
      </w:r>
      <w:r>
        <w:rPr>
          <w:color w:val="014347"/>
        </w:rPr>
        <w:t xml:space="preserve">olemassa olevien rakennusten </w:t>
      </w:r>
      <w:r>
        <w:rPr>
          <w:color w:val="C62100"/>
        </w:rPr>
        <w:t xml:space="preserve">vahvistamisen </w:t>
      </w:r>
      <w:r>
        <w:t xml:space="preserve">kustannuksia </w:t>
      </w:r>
      <w:r>
        <w:rPr>
          <w:color w:val="C62100"/>
        </w:rPr>
        <w:t xml:space="preserve">maanjäristysten varalta </w:t>
      </w:r>
      <w:r>
        <w:t xml:space="preserve">kustannuksiin, jotka aiheutuvat </w:t>
      </w:r>
      <w:r>
        <w:rPr>
          <w:color w:val="233809"/>
        </w:rPr>
        <w:t xml:space="preserve">tilojen rakentamisesta muualle</w:t>
      </w:r>
      <w:r>
        <w:t xml:space="preserve">. </w:t>
      </w:r>
      <w:r>
        <w:rPr>
          <w:color w:val="16C0D0"/>
        </w:rPr>
        <w:t xml:space="preserve">Location Managementin </w:t>
      </w:r>
      <w:r>
        <w:t xml:space="preserve">mukaan </w:t>
      </w:r>
      <w:r>
        <w:rPr>
          <w:color w:val="233809"/>
        </w:rPr>
        <w:t xml:space="preserve">uudisrakentaminen </w:t>
      </w:r>
      <w:r>
        <w:t xml:space="preserve">maksaisi 21 miljoonaa dollaria, kun taas </w:t>
      </w:r>
      <w:r>
        <w:rPr>
          <w:color w:val="014347"/>
        </w:rPr>
        <w:t xml:space="preserve">olemassa olevien rakennusten </w:t>
      </w:r>
      <w:r>
        <w:rPr>
          <w:color w:val="C62100"/>
        </w:rPr>
        <w:t xml:space="preserve">vahvistaminen </w:t>
      </w:r>
      <w:r>
        <w:rPr>
          <w:color w:val="42083B"/>
        </w:rPr>
        <w:t xml:space="preserve">maanjäristyksiä vastaan </w:t>
      </w:r>
      <w:r>
        <w:t xml:space="preserve">maksaisi 22 miljoonaa dollaria. </w:t>
      </w:r>
      <w:r>
        <w:rPr>
          <w:color w:val="B5AFC4"/>
        </w:rPr>
        <w:t xml:space="preserve">Renzasin</w:t>
      </w:r>
      <w:r>
        <w:t xml:space="preserve"> mukaan </w:t>
      </w:r>
      <w:r>
        <w:rPr>
          <w:color w:val="168E5C"/>
        </w:rPr>
        <w:t xml:space="preserve">yhtiö </w:t>
      </w:r>
      <w:r>
        <w:t xml:space="preserve">ei ole vielä päättänyt, mitä se aikoo tehdä.</w:t>
      </w:r>
    </w:p>
    <w:p>
      <w:r>
        <w:rPr>
          <w:b/>
        </w:rPr>
        <w:t xml:space="preserve">Asiakirjan numero 1415</w:t>
      </w:r>
    </w:p>
    <w:p>
      <w:r>
        <w:rPr>
          <w:b/>
        </w:rPr>
        <w:t xml:space="preserve">Asiakirjan tunniste: wsj1713-001</w:t>
      </w:r>
    </w:p>
    <w:p>
      <w:r>
        <w:rPr>
          <w:color w:val="310106"/>
        </w:rPr>
        <w:t xml:space="preserve">NATIONWIDE HEALTH PROPERTIES, Pasadena, Kalifornia, </w:t>
      </w:r>
      <w:r>
        <w:t xml:space="preserve">ilmoitti, että </w:t>
      </w:r>
      <w:r>
        <w:rPr>
          <w:color w:val="310106"/>
        </w:rPr>
        <w:t xml:space="preserve">yhtiö </w:t>
      </w:r>
      <w:r>
        <w:t xml:space="preserve">ei maksa osinkoa neljänneltä neljännekseltä, vaikka </w:t>
      </w:r>
      <w:r>
        <w:t xml:space="preserve">kolmannen neljänneksen tulos kasvoi 44 prosenttia 3,5 miljoonaan dollariin eli 42 senttiin osakkeelta. </w:t>
      </w:r>
      <w:r>
        <w:rPr>
          <w:color w:val="310106"/>
        </w:rPr>
        <w:t xml:space="preserve">Kiinteistösijoitusyhtiö </w:t>
      </w:r>
      <w:r>
        <w:t xml:space="preserve">kertoi, että nettotulokseen sisältyi 708 000 dollarin tuotto omaisuuserien myynnistä</w:t>
      </w:r>
      <w:r>
        <w:t xml:space="preserve">. </w:t>
      </w:r>
      <w:r>
        <w:rPr>
          <w:color w:val="310106"/>
        </w:rPr>
        <w:t xml:space="preserve">Nationwide Healthin </w:t>
      </w:r>
      <w:r>
        <w:t xml:space="preserve">tulos </w:t>
      </w:r>
      <w:r>
        <w:t xml:space="preserve">oli viime vuonna </w:t>
      </w:r>
      <w:r>
        <w:t xml:space="preserve">2,4 miljoonaa dollaria eli 29 senttiä osakkeelta. Liikevaihto nousi 3 % 9 miljoonaan dollariin 8,8 miljoonasta dollarista. </w:t>
      </w:r>
      <w:r>
        <w:rPr>
          <w:color w:val="310106"/>
        </w:rPr>
        <w:t xml:space="preserve">Nationwide Health </w:t>
      </w:r>
      <w:r>
        <w:t xml:space="preserve">sanoi, että vaikka sillä oli käteisvaroja 25 senttiä osakkeelta olevan osingon kattamiseksi, </w:t>
      </w:r>
      <w:r>
        <w:rPr>
          <w:color w:val="FEFB0A"/>
        </w:rPr>
        <w:t xml:space="preserve">pankit </w:t>
      </w:r>
      <w:r>
        <w:t xml:space="preserve">hylkäsivät </w:t>
      </w:r>
      <w:r>
        <w:rPr>
          <w:color w:val="310106"/>
        </w:rPr>
        <w:t xml:space="preserve">yhtiön </w:t>
      </w:r>
      <w:r>
        <w:t xml:space="preserve">pyynnön </w:t>
      </w:r>
      <w:r>
        <w:t xml:space="preserve">maksaa </w:t>
      </w:r>
      <w:r>
        <w:rPr>
          <w:color w:val="310106"/>
        </w:rPr>
        <w:t xml:space="preserve">osinko, koska </w:t>
      </w:r>
      <w:r>
        <w:rPr>
          <w:color w:val="310106"/>
        </w:rPr>
        <w:t xml:space="preserve">yhtiö </w:t>
      </w:r>
      <w:r>
        <w:t xml:space="preserve">ei täyttänyt tiettyjä vaatimuksia. </w:t>
      </w:r>
      <w:r>
        <w:rPr>
          <w:color w:val="310106"/>
        </w:rPr>
        <w:t xml:space="preserve">Nationwide Health </w:t>
      </w:r>
      <w:r>
        <w:t xml:space="preserve">sanoi, että se on toteuttanut "lukuisia taloudellisia toimia" asian ratkaisemiseksi ja </w:t>
      </w:r>
      <w:r>
        <w:rPr>
          <w:color w:val="FB5514"/>
        </w:rPr>
        <w:t xml:space="preserve">korjaa osingonmaksun myöhemmin</w:t>
      </w:r>
      <w:r>
        <w:rPr>
          <w:color w:val="FB5514"/>
        </w:rPr>
        <w:t xml:space="preserve">, jos mahdollista</w:t>
      </w:r>
      <w:r>
        <w:t xml:space="preserve">.</w:t>
      </w:r>
    </w:p>
    <w:p>
      <w:r>
        <w:rPr>
          <w:b/>
        </w:rPr>
        <w:t xml:space="preserve">Asiakirjan numero 1416</w:t>
      </w:r>
    </w:p>
    <w:p>
      <w:r>
        <w:rPr>
          <w:b/>
        </w:rPr>
        <w:t xml:space="preserve">Asiakirjan tunniste: wsj1714-001</w:t>
      </w:r>
    </w:p>
    <w:p>
      <w:r>
        <w:rPr>
          <w:color w:val="310106"/>
        </w:rPr>
        <w:t xml:space="preserve">Ranskalainen paperintuottaja Aussedat Rey S.A. </w:t>
      </w:r>
      <w:r>
        <w:t xml:space="preserve">ilmoitti, että se on sopinut </w:t>
      </w:r>
      <w:r>
        <w:rPr>
          <w:color w:val="04640D"/>
        </w:rPr>
        <w:t xml:space="preserve">japanilaisen Fuji Photo Film Co:n </w:t>
      </w:r>
      <w:r>
        <w:rPr>
          <w:color w:val="FEFB0A"/>
        </w:rPr>
        <w:t xml:space="preserve">kanssa </w:t>
      </w:r>
      <w:r>
        <w:rPr>
          <w:color w:val="04640D"/>
        </w:rPr>
        <w:t xml:space="preserve">lämpöpaperin tuottamisesta ja myynnistä Fujin teknologiaa käyttäen</w:t>
      </w:r>
      <w:r>
        <w:t xml:space="preserve">. </w:t>
      </w:r>
      <w:r>
        <w:rPr>
          <w:color w:val="310106"/>
        </w:rPr>
        <w:t xml:space="preserve">Aussedat Rey on </w:t>
      </w:r>
      <w:r>
        <w:t xml:space="preserve">merkittävä ranskalainen kopiopaperin ja sähköiseen tulostukseen tarkoitetun paperin valmistaja. Faksilaitteissa käytetään lämpöpaperia. </w:t>
      </w:r>
      <w:r>
        <w:rPr>
          <w:color w:val="04640D"/>
        </w:rPr>
        <w:t xml:space="preserve">Sopimuksen </w:t>
      </w:r>
      <w:r>
        <w:t xml:space="preserve">ehtoja </w:t>
      </w:r>
      <w:r>
        <w:t xml:space="preserve">ei ole julkistettu. </w:t>
      </w:r>
      <w:r>
        <w:rPr>
          <w:color w:val="FB5514"/>
        </w:rPr>
        <w:t xml:space="preserve">Aussedat Reyn </w:t>
      </w:r>
      <w:r>
        <w:rPr>
          <w:color w:val="04640D"/>
        </w:rPr>
        <w:t xml:space="preserve">sopimus </w:t>
      </w:r>
      <w:r>
        <w:t xml:space="preserve">on jatkoa vastaaville teknologialisenssisopimuksille, joita japanilaiset lämpöpaperintuottajat ja eurooppalaiset konsernit ovat tehneet tällä alalla.</w:t>
      </w:r>
    </w:p>
    <w:p>
      <w:r>
        <w:rPr>
          <w:b/>
        </w:rPr>
        <w:t xml:space="preserve">Asiakirjan numero 1417</w:t>
      </w:r>
    </w:p>
    <w:p>
      <w:r>
        <w:rPr>
          <w:b/>
        </w:rPr>
        <w:t xml:space="preserve">Asiakirjan tunniste: wsj1715-001</w:t>
      </w:r>
    </w:p>
    <w:p>
      <w:r>
        <w:rPr>
          <w:color w:val="310106"/>
        </w:rPr>
        <w:t xml:space="preserve">New Yorkissa sijaitseva W.R. Grace &amp; Co. </w:t>
      </w:r>
      <w:r>
        <w:t xml:space="preserve">kertoi, että </w:t>
      </w:r>
      <w:r>
        <w:rPr>
          <w:color w:val="310106"/>
        </w:rPr>
        <w:t xml:space="preserve">sen </w:t>
      </w:r>
      <w:r>
        <w:t xml:space="preserve">kolmannen neljänneksen liikevaihto lähes kaksinkertaistui </w:t>
      </w:r>
      <w:r>
        <w:rPr>
          <w:color w:val="04640D"/>
        </w:rPr>
        <w:t xml:space="preserve">114,4 miljoonan dollarin verovapaan voiton ansiosta, joka saatiin </w:t>
      </w:r>
      <w:r>
        <w:rPr>
          <w:color w:val="04640D"/>
        </w:rPr>
        <w:t xml:space="preserve">energiatoimintojen </w:t>
      </w:r>
      <w:r>
        <w:rPr>
          <w:color w:val="FEFB0A"/>
        </w:rPr>
        <w:t xml:space="preserve">uudelleenjärjestelyistä </w:t>
      </w:r>
      <w:r>
        <w:rPr>
          <w:color w:val="04640D"/>
        </w:rPr>
        <w:t xml:space="preserve">ja muista mukautuksista.</w:t>
      </w:r>
      <w:r>
        <w:t xml:space="preserve"> Nettotulos nousi 97,9 miljoonaan dollariin eli 60 senttiin osakkeelta viime vuoden 50,5 miljoonasta dollarista eli 1,15 dollarista osakkeelta. Liikevaihto kasvoi 7 % 1,49 miljardiin dollariin 1,39 miljardista dollarista. </w:t>
      </w:r>
      <w:r>
        <w:rPr>
          <w:color w:val="04640D"/>
        </w:rPr>
        <w:t xml:space="preserve">Voitto johtui </w:t>
      </w:r>
      <w:r>
        <w:t xml:space="preserve">Grace Equipment Co:n myynnistä, </w:t>
      </w:r>
      <w:r>
        <w:rPr>
          <w:color w:val="FB5514"/>
        </w:rPr>
        <w:t xml:space="preserve">Grace Energy Corp. -yhtiön </w:t>
      </w:r>
      <w:r>
        <w:t xml:space="preserve">yhden kuudesosan osuuden julkisesta tarjoamisesta </w:t>
      </w:r>
      <w:r>
        <w:t xml:space="preserve">ja </w:t>
      </w:r>
      <w:r>
        <w:rPr>
          <w:color w:val="E115C0"/>
        </w:rPr>
        <w:t xml:space="preserve">tiettyjen </w:t>
      </w:r>
      <w:r>
        <w:rPr>
          <w:color w:val="0BC582"/>
        </w:rPr>
        <w:t xml:space="preserve">Grace Energyyn</w:t>
      </w:r>
      <w:r>
        <w:rPr>
          <w:color w:val="E115C0"/>
        </w:rPr>
        <w:t xml:space="preserve"> kuulumattomien </w:t>
      </w:r>
      <w:r>
        <w:rPr>
          <w:color w:val="E115C0"/>
        </w:rPr>
        <w:t xml:space="preserve">luonnonvaroihin liittyvien omaisuuserien </w:t>
      </w:r>
      <w:r>
        <w:t xml:space="preserve">jäännösarvojen oikaisuista</w:t>
      </w:r>
      <w:r>
        <w:t xml:space="preserve">. </w:t>
      </w:r>
      <w:r>
        <w:rPr>
          <w:color w:val="310106"/>
        </w:rPr>
        <w:t xml:space="preserve">Tämän kansainvälisen erikoiskemikaaliyhtiön </w:t>
      </w:r>
      <w:r>
        <w:t xml:space="preserve">tulokseen </w:t>
      </w:r>
      <w:r>
        <w:t xml:space="preserve">vaikuttivat </w:t>
      </w:r>
      <w:r>
        <w:rPr>
          <w:color w:val="FEB8C8"/>
        </w:rPr>
        <w:t xml:space="preserve">etuoikeutettujen osakkeiden osto-oikeuksien laajentaminen, </w:t>
      </w:r>
      <w:r>
        <w:rPr>
          <w:color w:val="9E8317"/>
        </w:rPr>
        <w:t xml:space="preserve">mikä </w:t>
      </w:r>
      <w:r>
        <w:rPr>
          <w:color w:val="FEB8C8"/>
        </w:rPr>
        <w:t xml:space="preserve">heijastui osakekurssin 19 prosentin nousuun, </w:t>
      </w:r>
      <w:r>
        <w:t xml:space="preserve">sekä korkeammat korkokulut.</w:t>
      </w:r>
    </w:p>
    <w:p>
      <w:r>
        <w:rPr>
          <w:b/>
        </w:rPr>
        <w:t xml:space="preserve">Asiakirjan numero 1418</w:t>
      </w:r>
    </w:p>
    <w:p>
      <w:r>
        <w:rPr>
          <w:b/>
        </w:rPr>
        <w:t xml:space="preserve">Asiakirjan tunniste: wsj1716-001</w:t>
      </w:r>
    </w:p>
    <w:p>
      <w:r>
        <w:rPr>
          <w:color w:val="310106"/>
        </w:rPr>
        <w:t xml:space="preserve">Anglo American Corp. of South Africa Ltd. </w:t>
      </w:r>
      <w:r>
        <w:t xml:space="preserve">ilmoitti, että </w:t>
      </w:r>
      <w:r>
        <w:rPr>
          <w:color w:val="04640D"/>
        </w:rPr>
        <w:t xml:space="preserve">sen </w:t>
      </w:r>
      <w:r>
        <w:rPr>
          <w:color w:val="FEFB0A"/>
        </w:rPr>
        <w:t xml:space="preserve">kuuden kultakaivoksen </w:t>
      </w:r>
      <w:r>
        <w:t xml:space="preserve">yhteenlaskettu tulos </w:t>
      </w:r>
      <w:r>
        <w:t xml:space="preserve">laski 8,5 prosenttia </w:t>
      </w:r>
      <w:r>
        <w:t xml:space="preserve">kolmannella neljänneksellä </w:t>
      </w:r>
      <w:r>
        <w:rPr>
          <w:color w:val="FB5514"/>
        </w:rPr>
        <w:t xml:space="preserve">edelliseen neljännekseen verrattuna. </w:t>
      </w:r>
      <w:r>
        <w:rPr>
          <w:color w:val="FB5514"/>
        </w:rPr>
        <w:t xml:space="preserve">Toisen vuosineljänneksen </w:t>
      </w:r>
      <w:r>
        <w:t xml:space="preserve">nettotulos </w:t>
      </w:r>
      <w:r>
        <w:t xml:space="preserve">laski 471,6 miljoonaan randiin (178,0 miljoonaa dollaria) 515,4 miljoonasta randista. </w:t>
      </w:r>
      <w:r>
        <w:rPr>
          <w:color w:val="FEFB0A"/>
        </w:rPr>
        <w:t xml:space="preserve">Kaikkien kuuden kaivoksen </w:t>
      </w:r>
      <w:r>
        <w:t xml:space="preserve">kokonaistuotanto </w:t>
      </w:r>
      <w:r>
        <w:t xml:space="preserve">nousi 4 % 63 971 kiloon </w:t>
      </w:r>
      <w:r>
        <w:rPr>
          <w:color w:val="FB5514"/>
        </w:rPr>
        <w:t xml:space="preserve">edellisen neljänneksen </w:t>
      </w:r>
      <w:r>
        <w:t xml:space="preserve">61 493 kilosta</w:t>
      </w:r>
      <w:r>
        <w:t xml:space="preserve">.</w:t>
      </w:r>
    </w:p>
    <w:p>
      <w:r>
        <w:rPr>
          <w:b/>
        </w:rPr>
        <w:t xml:space="preserve">Asiakirjan numero 1419</w:t>
      </w:r>
    </w:p>
    <w:p>
      <w:r>
        <w:rPr>
          <w:b/>
        </w:rPr>
        <w:t xml:space="preserve">Asiakirjan tunniste: wsj1717-001</w:t>
      </w:r>
    </w:p>
    <w:p>
      <w:r>
        <w:rPr>
          <w:color w:val="310106"/>
        </w:rPr>
        <w:t xml:space="preserve">Doman Industries Ltd. </w:t>
      </w:r>
      <w:r>
        <w:t xml:space="preserve">kertoi kasvattaneensa </w:t>
      </w:r>
      <w:r>
        <w:t xml:space="preserve">omistusosuuttaan </w:t>
      </w:r>
      <w:r>
        <w:rPr>
          <w:color w:val="04640D"/>
        </w:rPr>
        <w:t xml:space="preserve">Western Forest Products Ltd:ssä </w:t>
      </w:r>
      <w:r>
        <w:t xml:space="preserve">22 prosentista 56 prosenttiin </w:t>
      </w:r>
      <w:r>
        <w:rPr>
          <w:color w:val="FEFB0A"/>
        </w:rPr>
        <w:t xml:space="preserve">kaksivaiheisella 137 miljoonan Kanadan dollarin (116,7 miljoonan Yhdysvaltain dollarin) arvoisella kaupalla</w:t>
      </w:r>
      <w:r>
        <w:t xml:space="preserve">. </w:t>
      </w:r>
      <w:r>
        <w:rPr>
          <w:color w:val="310106"/>
        </w:rPr>
        <w:t xml:space="preserve">Domanin </w:t>
      </w:r>
      <w:r>
        <w:t xml:space="preserve">toimipaikka on Duncanissa, Brittiläisessä Kolumbiassa. </w:t>
      </w:r>
      <w:r>
        <w:rPr>
          <w:color w:val="FB5514"/>
        </w:rPr>
        <w:t xml:space="preserve">Yrityksen </w:t>
      </w:r>
      <w:r>
        <w:rPr>
          <w:color w:val="310106"/>
        </w:rPr>
        <w:t xml:space="preserve">perustanut ja sen </w:t>
      </w:r>
      <w:r>
        <w:rPr>
          <w:color w:val="310106"/>
        </w:rPr>
        <w:t xml:space="preserve">puheenjohtajan ja pääjohtajan </w:t>
      </w:r>
      <w:r>
        <w:rPr>
          <w:color w:val="310106"/>
        </w:rPr>
        <w:t xml:space="preserve">Harbanse Domanin johtama </w:t>
      </w:r>
      <w:r>
        <w:rPr>
          <w:color w:val="FEFB0A"/>
        </w:rPr>
        <w:t xml:space="preserve">yrityskauppa tekee siitä </w:t>
      </w:r>
      <w:r>
        <w:t xml:space="preserve">Kanadan kymmenenneksi suurimman metsäteollisuusyrityksen. </w:t>
      </w:r>
      <w:r>
        <w:rPr>
          <w:color w:val="FEFB0A"/>
        </w:rPr>
        <w:t xml:space="preserve">Kesäkuussa ehdotetun </w:t>
      </w:r>
      <w:r>
        <w:rPr>
          <w:color w:val="FEFB0A"/>
        </w:rPr>
        <w:t xml:space="preserve">kaupan </w:t>
      </w:r>
      <w:r>
        <w:t xml:space="preserve">ehtojen </w:t>
      </w:r>
      <w:r>
        <w:t xml:space="preserve">mukaan </w:t>
      </w:r>
      <w:r>
        <w:rPr>
          <w:color w:val="310106"/>
        </w:rPr>
        <w:t xml:space="preserve">Doman </w:t>
      </w:r>
      <w:r>
        <w:t xml:space="preserve">sanoo ostaneensa </w:t>
      </w:r>
      <w:r>
        <w:rPr>
          <w:color w:val="00587F"/>
        </w:rPr>
        <w:t xml:space="preserve">International Forest Products Ltd:n </w:t>
      </w:r>
      <w:r>
        <w:t xml:space="preserve">22 prosentin osuuden </w:t>
      </w:r>
      <w:r>
        <w:rPr>
          <w:color w:val="04640D"/>
        </w:rPr>
        <w:t xml:space="preserve">Western Forestista </w:t>
      </w:r>
      <w:r>
        <w:t xml:space="preserve">ja </w:t>
      </w:r>
      <w:r>
        <w:rPr>
          <w:color w:val="04640D"/>
        </w:rPr>
        <w:t xml:space="preserve">Western Forest </w:t>
      </w:r>
      <w:r>
        <w:t xml:space="preserve">osti </w:t>
      </w:r>
      <w:r>
        <w:rPr>
          <w:color w:val="0BC582"/>
        </w:rPr>
        <w:t xml:space="preserve">22 prosentin osuuden </w:t>
      </w:r>
      <w:r>
        <w:rPr>
          <w:color w:val="FEB8C8"/>
        </w:rPr>
        <w:t xml:space="preserve">yhtiöstä </w:t>
      </w:r>
      <w:r>
        <w:t xml:space="preserve">takaisin </w:t>
      </w:r>
      <w:r>
        <w:rPr>
          <w:color w:val="9E8317"/>
        </w:rPr>
        <w:t xml:space="preserve">Fletcher Challenge Canada Ltd:ltä. </w:t>
      </w:r>
      <w:r>
        <w:rPr>
          <w:color w:val="847D81"/>
        </w:rPr>
        <w:t xml:space="preserve">Fletcher Challenge Canadan </w:t>
      </w:r>
      <w:r>
        <w:rPr>
          <w:color w:val="01190F"/>
        </w:rPr>
        <w:t xml:space="preserve">osuus </w:t>
      </w:r>
      <w:r>
        <w:rPr>
          <w:color w:val="58018B"/>
        </w:rPr>
        <w:t xml:space="preserve">peruttiin, </w:t>
      </w:r>
      <w:r>
        <w:rPr>
          <w:color w:val="B70639"/>
        </w:rPr>
        <w:t xml:space="preserve">Domanin </w:t>
      </w:r>
      <w:r>
        <w:rPr>
          <w:color w:val="58018B"/>
        </w:rPr>
        <w:t xml:space="preserve">mukaan, ja </w:t>
      </w:r>
      <w:r>
        <w:rPr>
          <w:color w:val="310106"/>
        </w:rPr>
        <w:t xml:space="preserve">Domanin </w:t>
      </w:r>
      <w:r>
        <w:t xml:space="preserve">osuus </w:t>
      </w:r>
      <w:r>
        <w:rPr>
          <w:color w:val="04640D"/>
        </w:rPr>
        <w:t xml:space="preserve">Western Forestista </w:t>
      </w:r>
      <w:r>
        <w:t xml:space="preserve">nousi 56 prosenttiin. </w:t>
      </w:r>
      <w:r>
        <w:rPr>
          <w:color w:val="310106"/>
        </w:rPr>
        <w:t xml:space="preserve">Doman </w:t>
      </w:r>
      <w:r>
        <w:t xml:space="preserve">sanoo, että sillä oli myös optio hankkia </w:t>
      </w:r>
      <w:r>
        <w:rPr>
          <w:color w:val="703B01"/>
        </w:rPr>
        <w:t xml:space="preserve">loput 44 prosentin osuudet </w:t>
      </w:r>
      <w:r>
        <w:rPr>
          <w:color w:val="F7F1DF"/>
        </w:rPr>
        <w:t xml:space="preserve">Western Forestista</w:t>
      </w:r>
      <w:r>
        <w:rPr>
          <w:color w:val="703B01"/>
        </w:rPr>
        <w:t xml:space="preserve">, jotka tällä hetkellä </w:t>
      </w:r>
      <w:r>
        <w:rPr>
          <w:color w:val="118B8A"/>
        </w:rPr>
        <w:t xml:space="preserve">ovat </w:t>
      </w:r>
      <w:r>
        <w:rPr>
          <w:color w:val="703B01"/>
        </w:rPr>
        <w:t xml:space="preserve">kahden kanadalaisen pankin omistuksessa</w:t>
      </w:r>
      <w:r>
        <w:t xml:space="preserve">. </w:t>
      </w:r>
      <w:r>
        <w:rPr>
          <w:color w:val="4AFEFA"/>
        </w:rPr>
        <w:t xml:space="preserve">International Forest, Western Forest ja Fletcher Challenge Canada </w:t>
      </w:r>
      <w:r>
        <w:t xml:space="preserve">ovat Vancouverissa pääkonttoriaan pitäviä metsäteollisuusyrityksiä.</w:t>
      </w:r>
    </w:p>
    <w:p>
      <w:r>
        <w:rPr>
          <w:b/>
        </w:rPr>
        <w:t xml:space="preserve">Asiakirjan numero 1420</w:t>
      </w:r>
    </w:p>
    <w:p>
      <w:r>
        <w:rPr>
          <w:b/>
        </w:rPr>
        <w:t xml:space="preserve">Asiakirjan tunniste: wsj1718-001</w:t>
      </w:r>
    </w:p>
    <w:p>
      <w:r>
        <w:rPr>
          <w:color w:val="310106"/>
        </w:rPr>
        <w:t xml:space="preserve">Kanadan hallitus </w:t>
      </w:r>
      <w:r>
        <w:t xml:space="preserve">on esittänyt parlamentin alahuoneessa </w:t>
      </w:r>
      <w:r>
        <w:rPr>
          <w:color w:val="04640D"/>
        </w:rPr>
        <w:t xml:space="preserve">lakiesityksen, jolla laajennetaan liittovaltion lakisääteistä toimivaltaa </w:t>
      </w:r>
      <w:r>
        <w:rPr>
          <w:color w:val="E115C0"/>
        </w:rPr>
        <w:t xml:space="preserve">Albertan</w:t>
      </w:r>
      <w:r>
        <w:rPr>
          <w:color w:val="00587F"/>
        </w:rPr>
        <w:t xml:space="preserve">, </w:t>
      </w:r>
      <w:r>
        <w:rPr>
          <w:color w:val="0BC582"/>
        </w:rPr>
        <w:t xml:space="preserve">Saskatchewanin </w:t>
      </w:r>
      <w:r>
        <w:rPr>
          <w:color w:val="00587F"/>
        </w:rPr>
        <w:t xml:space="preserve">ja </w:t>
      </w:r>
      <w:r>
        <w:rPr>
          <w:color w:val="FEB8C8"/>
        </w:rPr>
        <w:t xml:space="preserve">Manitoban</w:t>
      </w:r>
      <w:r>
        <w:rPr>
          <w:color w:val="FEFB0A"/>
        </w:rPr>
        <w:t xml:space="preserve"> maakuntien omistamiin televiestintäyhtiöihin</w:t>
      </w:r>
      <w:r>
        <w:t xml:space="preserve">. </w:t>
      </w:r>
      <w:r>
        <w:t xml:space="preserve">Liittovaltion virkamiesten mukaan </w:t>
      </w:r>
      <w:r>
        <w:rPr>
          <w:color w:val="04640D"/>
        </w:rPr>
        <w:t xml:space="preserve">lakiehdotus </w:t>
      </w:r>
      <w:r>
        <w:t xml:space="preserve">tasoittaa tietä puhelinpalveluiden lisäämiselle ja kilpailun kiristymiselle televiestinnän alalla </w:t>
      </w:r>
      <w:r>
        <w:rPr>
          <w:color w:val="9E8317"/>
        </w:rPr>
        <w:t xml:space="preserve">kolmessa maakunnassa. </w:t>
      </w:r>
      <w:r>
        <w:t xml:space="preserve">Tämä </w:t>
      </w:r>
      <w:r>
        <w:rPr>
          <w:color w:val="310106"/>
        </w:rPr>
        <w:t xml:space="preserve">liittovaltion hallituksen aloite </w:t>
      </w:r>
      <w:r>
        <w:t xml:space="preserve">on seurausta </w:t>
      </w:r>
      <w:r>
        <w:rPr>
          <w:color w:val="847D81"/>
        </w:rPr>
        <w:t xml:space="preserve">Kanadan korkeimman oikeuden </w:t>
      </w:r>
      <w:r>
        <w:rPr>
          <w:color w:val="01190F"/>
        </w:rPr>
        <w:t xml:space="preserve">äskettäisestä päätöksestä, </w:t>
      </w:r>
      <w:r>
        <w:rPr>
          <w:color w:val="58018B"/>
        </w:rPr>
        <w:t xml:space="preserve">jonka mukaan </w:t>
      </w:r>
      <w:r>
        <w:rPr>
          <w:color w:val="F7F1DF"/>
        </w:rPr>
        <w:t xml:space="preserve">Albertan</w:t>
      </w:r>
      <w:r>
        <w:rPr>
          <w:color w:val="B70639"/>
        </w:rPr>
        <w:t xml:space="preserve">, </w:t>
      </w:r>
      <w:r>
        <w:rPr>
          <w:color w:val="118B8A"/>
        </w:rPr>
        <w:t xml:space="preserve">Saskatchewanin </w:t>
      </w:r>
      <w:r>
        <w:rPr>
          <w:color w:val="B70639"/>
        </w:rPr>
        <w:t xml:space="preserve">ja </w:t>
      </w:r>
      <w:r>
        <w:rPr>
          <w:color w:val="4AFEFA"/>
        </w:rPr>
        <w:t xml:space="preserve">Manitoban sekä </w:t>
      </w:r>
      <w:r>
        <w:rPr>
          <w:color w:val="B70639"/>
        </w:rPr>
        <w:t xml:space="preserve">Atlantin rannikon provinssien</w:t>
      </w:r>
      <w:r>
        <w:rPr>
          <w:color w:val="B70639"/>
        </w:rPr>
        <w:t xml:space="preserve"> suurimmat televiestintäyhtiöt </w:t>
      </w:r>
      <w:r>
        <w:rPr>
          <w:color w:val="FCB164"/>
        </w:rPr>
        <w:t xml:space="preserve">ovat osavaltioiden välisiä yrityksiä, jotka kuuluvat liittovaltion lainsäädäntövallan piiriin</w:t>
      </w:r>
      <w:r>
        <w:t xml:space="preserve">. </w:t>
      </w:r>
      <w:r>
        <w:rPr>
          <w:color w:val="01190F"/>
        </w:rPr>
        <w:t xml:space="preserve">Ennen tätä tuomioistuimen päätöstä </w:t>
      </w:r>
      <w:r>
        <w:rPr>
          <w:color w:val="310106"/>
        </w:rPr>
        <w:t xml:space="preserve">liittovaltion hallitus </w:t>
      </w:r>
      <w:r>
        <w:t xml:space="preserve">valvoi televiestintäyhtiöitä vain Quebecissä, Ontariossa, Brittiläisessä Kolumbiassa ja Luoteis-Kolumbiassa. </w:t>
      </w:r>
      <w:r>
        <w:rPr>
          <w:color w:val="53495F"/>
        </w:rPr>
        <w:t xml:space="preserve">Albertan</w:t>
      </w:r>
      <w:r>
        <w:rPr>
          <w:color w:val="796EE6"/>
        </w:rPr>
        <w:t xml:space="preserve">, </w:t>
      </w:r>
      <w:r>
        <w:rPr>
          <w:color w:val="F95475"/>
        </w:rPr>
        <w:t xml:space="preserve">Saskatchewanin </w:t>
      </w:r>
      <w:r>
        <w:rPr>
          <w:color w:val="796EE6"/>
        </w:rPr>
        <w:t xml:space="preserve">ja </w:t>
      </w:r>
      <w:r>
        <w:rPr>
          <w:color w:val="61FC03"/>
        </w:rPr>
        <w:t xml:space="preserve">Manitoban </w:t>
      </w:r>
      <w:r>
        <w:rPr>
          <w:color w:val="796EE6"/>
        </w:rPr>
        <w:t xml:space="preserve">hallitukset </w:t>
      </w:r>
      <w:r>
        <w:t xml:space="preserve">vastustivat jyrkästi </w:t>
      </w:r>
      <w:r>
        <w:rPr>
          <w:color w:val="DE98FD"/>
        </w:rPr>
        <w:t xml:space="preserve">televiestintäyhtiöidensä </w:t>
      </w:r>
      <w:r>
        <w:t xml:space="preserve">liittovaltion hallinnointia. </w:t>
      </w:r>
      <w:r>
        <w:t xml:space="preserve">Liittovaltion lakisääteisen toimivallan ulottaminen </w:t>
      </w:r>
      <w:r>
        <w:rPr>
          <w:color w:val="98A088"/>
        </w:rPr>
        <w:t xml:space="preserve">Atlantin maakuntien puhelinyhtiöihin </w:t>
      </w:r>
      <w:r>
        <w:t xml:space="preserve">ei edellytä erityistä lainsäädäntöä, koska </w:t>
      </w:r>
      <w:r>
        <w:rPr>
          <w:color w:val="98A088"/>
        </w:rPr>
        <w:t xml:space="preserve">ne </w:t>
      </w:r>
      <w:r>
        <w:t xml:space="preserve">ovat sijoittajien omistuksessa.</w:t>
      </w:r>
    </w:p>
    <w:p>
      <w:r>
        <w:rPr>
          <w:b/>
        </w:rPr>
        <w:t xml:space="preserve">Asiakirjan numero 1421</w:t>
      </w:r>
    </w:p>
    <w:p>
      <w:r>
        <w:rPr>
          <w:b/>
        </w:rPr>
        <w:t xml:space="preserve">Asiakirjan tunniste: wsj1719-001</w:t>
      </w:r>
    </w:p>
    <w:p>
      <w:r>
        <w:rPr>
          <w:color w:val="310106"/>
        </w:rPr>
        <w:t xml:space="preserve">Amdura Corp. </w:t>
      </w:r>
      <w:r>
        <w:t xml:space="preserve">kertoi, että </w:t>
      </w:r>
      <w:r>
        <w:rPr>
          <w:color w:val="04640D"/>
        </w:rPr>
        <w:t xml:space="preserve">sen </w:t>
      </w:r>
      <w:r>
        <w:rPr>
          <w:color w:val="FEFB0A"/>
        </w:rPr>
        <w:t xml:space="preserve">pankkiryhmä, jota </w:t>
      </w:r>
      <w:r>
        <w:rPr>
          <w:color w:val="FB5514"/>
        </w:rPr>
        <w:t xml:space="preserve">johti Chicagossa sijaitseva </w:t>
      </w:r>
      <w:r>
        <w:rPr>
          <w:color w:val="FEFB0A"/>
        </w:rPr>
        <w:t xml:space="preserve">Continental Bank, </w:t>
      </w:r>
      <w:r>
        <w:t xml:space="preserve">suostui jatkamaan </w:t>
      </w:r>
      <w:r>
        <w:rPr>
          <w:color w:val="E115C0"/>
        </w:rPr>
        <w:t xml:space="preserve">40 miljoonan dollarin siltalainaa </w:t>
      </w:r>
      <w:r>
        <w:rPr>
          <w:color w:val="00587F"/>
        </w:rPr>
        <w:t xml:space="preserve">Amduralle </w:t>
      </w:r>
      <w:r>
        <w:t xml:space="preserve">31. maaliskuuta 1990 saakka ja </w:t>
      </w:r>
      <w:r>
        <w:rPr>
          <w:color w:val="310106"/>
        </w:rPr>
        <w:t xml:space="preserve">lisäsi </w:t>
      </w:r>
      <w:r>
        <w:t xml:space="preserve">uuden 30 miljoonan dollarin luottolimiitin. </w:t>
      </w:r>
      <w:r>
        <w:rPr>
          <w:color w:val="310106"/>
        </w:rPr>
        <w:t xml:space="preserve">Amdura </w:t>
      </w:r>
      <w:r>
        <w:t xml:space="preserve">ilmoitti, että </w:t>
      </w:r>
      <w:r>
        <w:rPr>
          <w:color w:val="FEB8C8"/>
        </w:rPr>
        <w:t xml:space="preserve">lainasopimuksen </w:t>
      </w:r>
      <w:r>
        <w:t xml:space="preserve">ehtojen mukaan se </w:t>
      </w:r>
      <w:r>
        <w:t xml:space="preserve">ei maksa osinkoja seuraavalta vuosineljännekseltä </w:t>
      </w:r>
      <w:r>
        <w:rPr>
          <w:color w:val="9E8317"/>
        </w:rPr>
        <w:t xml:space="preserve">A-, B-, C- ja D-sarjan etuoikeutetuista osakkeistaan, </w:t>
      </w:r>
      <w:r>
        <w:rPr>
          <w:color w:val="01190F"/>
        </w:rPr>
        <w:t xml:space="preserve">jotka </w:t>
      </w:r>
      <w:r>
        <w:rPr>
          <w:color w:val="9E8317"/>
        </w:rPr>
        <w:t xml:space="preserve">erääntyvät 15. marraskuuta</w:t>
      </w:r>
      <w:r>
        <w:t xml:space="preserve">. Koska </w:t>
      </w:r>
      <w:r>
        <w:t xml:space="preserve">etuoikeutetut osakkeet ovat kumulatiivisia, </w:t>
      </w:r>
      <w:r>
        <w:rPr>
          <w:color w:val="310106"/>
        </w:rPr>
        <w:t xml:space="preserve">Amdura </w:t>
      </w:r>
      <w:r>
        <w:t xml:space="preserve">sanoi maksavansa kaikki jäljellä olevat osingot, jotka vaihtelevat 1,19 dollarista 4,88 dollariin osakkeelta, kun se täyttää </w:t>
      </w:r>
      <w:r>
        <w:rPr>
          <w:color w:val="E115C0"/>
        </w:rPr>
        <w:t xml:space="preserve">velan </w:t>
      </w:r>
      <w:r>
        <w:t xml:space="preserve">vähentämistä koskevat vaatimukset</w:t>
      </w:r>
      <w:r>
        <w:t xml:space="preserve">. </w:t>
      </w:r>
      <w:r>
        <w:rPr>
          <w:color w:val="00587F"/>
        </w:rPr>
        <w:t xml:space="preserve">Amduralle myönnetyn </w:t>
      </w:r>
      <w:r>
        <w:rPr>
          <w:color w:val="E115C0"/>
        </w:rPr>
        <w:t xml:space="preserve">siltalainan</w:t>
      </w:r>
      <w:r>
        <w:rPr>
          <w:color w:val="E115C0"/>
        </w:rPr>
        <w:t xml:space="preserve">, joka oli </w:t>
      </w:r>
      <w:r>
        <w:rPr>
          <w:color w:val="E115C0"/>
        </w:rPr>
        <w:t xml:space="preserve">osa rahoitusta </w:t>
      </w:r>
      <w:r>
        <w:rPr>
          <w:color w:val="00587F"/>
        </w:rPr>
        <w:t xml:space="preserve">Amduran </w:t>
      </w:r>
      <w:r>
        <w:rPr>
          <w:color w:val="E115C0"/>
        </w:rPr>
        <w:t xml:space="preserve">joulukuussa 1988 tekemälle </w:t>
      </w:r>
      <w:r>
        <w:rPr>
          <w:color w:val="E115C0"/>
        </w:rPr>
        <w:t xml:space="preserve">CoastAmerican haltuunotolle, </w:t>
      </w:r>
      <w:r>
        <w:t xml:space="preserve">oli alun perin määrä erääntyä ensi perjantaina. </w:t>
      </w:r>
      <w:r>
        <w:rPr>
          <w:color w:val="B70639"/>
        </w:rPr>
        <w:t xml:space="preserve">Yrityksen </w:t>
      </w:r>
      <w:r>
        <w:rPr>
          <w:color w:val="58018B"/>
        </w:rPr>
        <w:t xml:space="preserve">uusi johto</w:t>
      </w:r>
      <w:r>
        <w:rPr>
          <w:color w:val="58018B"/>
        </w:rPr>
        <w:t xml:space="preserve">, </w:t>
      </w:r>
      <w:r>
        <w:rPr>
          <w:color w:val="703B01"/>
        </w:rPr>
        <w:t xml:space="preserve">joka </w:t>
      </w:r>
      <w:r>
        <w:rPr>
          <w:color w:val="58018B"/>
        </w:rPr>
        <w:t xml:space="preserve">otti </w:t>
      </w:r>
      <w:r>
        <w:rPr>
          <w:color w:val="B70639"/>
        </w:rPr>
        <w:t xml:space="preserve">Amduran hallituksen johtoonsa </w:t>
      </w:r>
      <w:r>
        <w:rPr>
          <w:color w:val="703B01"/>
        </w:rPr>
        <w:t xml:space="preserve">sen </w:t>
      </w:r>
      <w:r>
        <w:rPr>
          <w:color w:val="58018B"/>
        </w:rPr>
        <w:t xml:space="preserve">jälkeen, kun </w:t>
      </w:r>
      <w:r>
        <w:rPr>
          <w:color w:val="58018B"/>
        </w:rPr>
        <w:t xml:space="preserve">hakemus oli hyväksytty</w:t>
      </w:r>
      <w:r>
        <w:t xml:space="preserve">, halusi </w:t>
      </w:r>
      <w:r>
        <w:t xml:space="preserve">pidentää </w:t>
      </w:r>
      <w:r>
        <w:rPr>
          <w:color w:val="E115C0"/>
        </w:rPr>
        <w:t xml:space="preserve">lainaa </w:t>
      </w:r>
      <w:r>
        <w:t xml:space="preserve">ja yrittää sillä välin </w:t>
      </w:r>
      <w:r>
        <w:rPr>
          <w:color w:val="F7F1DF"/>
        </w:rPr>
        <w:t xml:space="preserve">myydä </w:t>
      </w:r>
      <w:r>
        <w:rPr>
          <w:color w:val="F7F1DF"/>
        </w:rPr>
        <w:t xml:space="preserve">kaksi </w:t>
      </w:r>
      <w:r>
        <w:rPr>
          <w:color w:val="118B8A"/>
        </w:rPr>
        <w:t xml:space="preserve">yrityksen </w:t>
      </w:r>
      <w:r>
        <w:rPr>
          <w:color w:val="F7F1DF"/>
        </w:rPr>
        <w:t xml:space="preserve">yksikköä</w:t>
      </w:r>
      <w:r>
        <w:t xml:space="preserve">. </w:t>
      </w:r>
      <w:r>
        <w:rPr>
          <w:color w:val="F7F1DF"/>
        </w:rPr>
        <w:t xml:space="preserve">Myynnistä </w:t>
      </w:r>
      <w:r>
        <w:t xml:space="preserve">saatavat tulot käytetään </w:t>
      </w:r>
      <w:r>
        <w:rPr>
          <w:color w:val="E115C0"/>
        </w:rPr>
        <w:t xml:space="preserve">velan </w:t>
      </w:r>
      <w:r>
        <w:t xml:space="preserve">vähentämiseen</w:t>
      </w:r>
      <w:r>
        <w:t xml:space="preserve">. </w:t>
      </w:r>
      <w:r>
        <w:rPr>
          <w:color w:val="310106"/>
        </w:rPr>
        <w:t xml:space="preserve">Amdura, denveriläinen rautakauppojen ja autojen osien jakelija</w:t>
      </w:r>
      <w:r>
        <w:t xml:space="preserve">, sanoi, että </w:t>
      </w:r>
      <w:r>
        <w:rPr>
          <w:color w:val="0BC582"/>
        </w:rPr>
        <w:t xml:space="preserve">lisälainasopimus </w:t>
      </w:r>
      <w:r>
        <w:t xml:space="preserve">tarjoaa käyttöpääomaa, jota tarvitaan muiden ehtojen täyttämiseksi.</w:t>
      </w:r>
    </w:p>
    <w:p>
      <w:r>
        <w:rPr>
          <w:b/>
        </w:rPr>
        <w:t xml:space="preserve">Asiakirjan numero 1422</w:t>
      </w:r>
    </w:p>
    <w:p>
      <w:r>
        <w:rPr>
          <w:b/>
        </w:rPr>
        <w:t xml:space="preserve">Asiakirjan tunniste: wsj1720-001</w:t>
      </w:r>
    </w:p>
    <w:p>
      <w:r>
        <w:rPr>
          <w:color w:val="310106"/>
        </w:rPr>
        <w:t xml:space="preserve">Kolme </w:t>
      </w:r>
      <w:r>
        <w:rPr>
          <w:color w:val="310106"/>
        </w:rPr>
        <w:t xml:space="preserve">Kansasissa ja </w:t>
      </w:r>
      <w:r>
        <w:rPr>
          <w:color w:val="FEFB0A"/>
        </w:rPr>
        <w:t xml:space="preserve">Texasissa</w:t>
      </w:r>
      <w:r>
        <w:rPr>
          <w:color w:val="04640D"/>
        </w:rPr>
        <w:t xml:space="preserve"> sijaitsevaa</w:t>
      </w:r>
      <w:r>
        <w:rPr>
          <w:color w:val="310106"/>
        </w:rPr>
        <w:t xml:space="preserve"> luotto-osuuskuntaa sisällytettiin </w:t>
      </w:r>
      <w:r>
        <w:rPr>
          <w:color w:val="FB5514"/>
        </w:rPr>
        <w:t xml:space="preserve">Resolution Trust Corpin </w:t>
      </w:r>
      <w:r>
        <w:t xml:space="preserve">oikeudelliseen ohjelmaan </w:t>
      </w:r>
      <w:r>
        <w:t xml:space="preserve">sen jälkeen, kun </w:t>
      </w:r>
      <w:r>
        <w:rPr>
          <w:color w:val="E115C0"/>
        </w:rPr>
        <w:t xml:space="preserve">liittovaltion edunvalvojat olivat </w:t>
      </w:r>
      <w:r>
        <w:t xml:space="preserve">todenneet </w:t>
      </w:r>
      <w:r>
        <w:rPr>
          <w:color w:val="310106"/>
        </w:rPr>
        <w:t xml:space="preserve">luotto-osuuskunnat </w:t>
      </w:r>
      <w:r>
        <w:t xml:space="preserve">maksukyvyttömiksi ja nimittäneet RTC:n </w:t>
      </w:r>
      <w:r>
        <w:t xml:space="preserve">pesänhoitajaksi. </w:t>
      </w:r>
      <w:r>
        <w:rPr>
          <w:color w:val="310106"/>
        </w:rPr>
        <w:t xml:space="preserve">Kolmen luotto-osuuskunnan </w:t>
      </w:r>
      <w:r>
        <w:t xml:space="preserve">talletukset, varat ja tietyt velat </w:t>
      </w:r>
      <w:r>
        <w:t xml:space="preserve">siirrettiin vastaperustettuihin liittovaltion yhteisiin laitoksiin. Nämä </w:t>
      </w:r>
      <w:r>
        <w:rPr>
          <w:color w:val="310106"/>
        </w:rPr>
        <w:t xml:space="preserve">kolme laitosta </w:t>
      </w:r>
      <w:r>
        <w:t xml:space="preserve">ovat </w:t>
      </w:r>
      <w:r>
        <w:rPr>
          <w:color w:val="00587F"/>
        </w:rPr>
        <w:t xml:space="preserve">Mid Kansas Federal Savings &amp; Loan Association Wichitassa</w:t>
      </w:r>
      <w:r>
        <w:rPr>
          <w:color w:val="0BC582"/>
        </w:rPr>
        <w:t xml:space="preserve">, jonka </w:t>
      </w:r>
      <w:r>
        <w:rPr>
          <w:color w:val="00587F"/>
        </w:rPr>
        <w:t xml:space="preserve">varat ovat 830,5 miljoonaa </w:t>
      </w:r>
      <w:r>
        <w:rPr>
          <w:color w:val="00587F"/>
        </w:rPr>
        <w:t xml:space="preserve">dollaria</w:t>
      </w:r>
      <w:r>
        <w:t xml:space="preserve">, Valley Federal Savings &amp; Loan Association of McAllen McAllenissa</w:t>
      </w:r>
      <w:r>
        <w:rPr>
          <w:color w:val="FEB8C8"/>
        </w:rPr>
        <w:t xml:space="preserve">, Texasissa, </w:t>
      </w:r>
      <w:r>
        <w:t xml:space="preserve">jonka varat ovat 582,6 miljoonaa dollaria, ja Surety Savings Association El Pasossa, jonka varat ovat 309,3 miljoonaa dollaria. </w:t>
      </w:r>
      <w:r>
        <w:rPr>
          <w:color w:val="310106"/>
        </w:rPr>
        <w:t xml:space="preserve">Kolme maksukyvytöntä luotto-osuuskuntaa </w:t>
      </w:r>
      <w:r>
        <w:t xml:space="preserve">pitävät yllä normaaleja toimistoaikoja ja harjoittavat normaalia toimintaa RTC:n nimittämien toimitusjohtajien valvonnassa, ja RTC yrittää neuvotella lopullisen ratkaisun välisenä aikana. Lisäksi Arizonan pankkiviranomaiset sulkivat </w:t>
      </w:r>
      <w:r>
        <w:rPr>
          <w:color w:val="9E8317"/>
        </w:rPr>
        <w:t xml:space="preserve">Century Bankin Phoenixissa, Arizonassa</w:t>
      </w:r>
      <w:r>
        <w:t xml:space="preserve">. </w:t>
      </w:r>
      <w:r>
        <w:rPr>
          <w:color w:val="01190F"/>
        </w:rPr>
        <w:t xml:space="preserve">Federal Deposit Insurance Corp. </w:t>
      </w:r>
      <w:r>
        <w:t xml:space="preserve">hyväksyi, että </w:t>
      </w:r>
      <w:r>
        <w:rPr>
          <w:color w:val="847D81"/>
        </w:rPr>
        <w:t xml:space="preserve">Las Vegasissa sijaitsevan Valley Capital Corp:n vastaperustettu tytäryhtiö </w:t>
      </w:r>
      <w:r>
        <w:t xml:space="preserve">ottaa haltuunsa </w:t>
      </w:r>
      <w:r>
        <w:rPr>
          <w:color w:val="9E8317"/>
        </w:rPr>
        <w:t xml:space="preserve">Century Bankin </w:t>
      </w:r>
      <w:r>
        <w:t xml:space="preserve">talletukset ja täysin vakuudelliset velat</w:t>
      </w:r>
      <w:r>
        <w:t xml:space="preserve">. </w:t>
      </w:r>
      <w:r>
        <w:rPr>
          <w:color w:val="847D81"/>
        </w:rPr>
        <w:t xml:space="preserve">Uuden laitoksen </w:t>
      </w:r>
      <w:r>
        <w:t xml:space="preserve">nimi on myös Century Bank, ja </w:t>
      </w:r>
      <w:r>
        <w:rPr>
          <w:color w:val="9E8317"/>
        </w:rPr>
        <w:t xml:space="preserve">kaatuneen pankin </w:t>
      </w:r>
      <w:r>
        <w:t xml:space="preserve">viisi konttoria </w:t>
      </w:r>
      <w:r>
        <w:t xml:space="preserve">avataan tänään uudelleen. </w:t>
      </w:r>
      <w:r>
        <w:rPr>
          <w:color w:val="9E8317"/>
        </w:rPr>
        <w:t xml:space="preserve">Konkurssin tehneen pankin </w:t>
      </w:r>
      <w:r>
        <w:t xml:space="preserve">varat olivat noin 129,6 miljoonaa dollaria. </w:t>
      </w:r>
      <w:r>
        <w:rPr>
          <w:color w:val="847D81"/>
        </w:rPr>
        <w:t xml:space="preserve">Vastaperustettu pankki </w:t>
      </w:r>
      <w:r>
        <w:t xml:space="preserve">ottaa haltuunsa noin 125,7 miljoonaa dollaria 10 300 talletustililtä ja maksaa FDIC:lle 2,9 miljoonan dollarin ostopalkkion. Lisäksi se ostaa noin 91,7 miljoonan dollarin arvosta varoja, ja FDIC </w:t>
      </w:r>
      <w:r>
        <w:t xml:space="preserve">luovuttaa 31,8 miljoonaa dollaria </w:t>
      </w:r>
      <w:r>
        <w:rPr>
          <w:color w:val="847D81"/>
        </w:rPr>
        <w:t xml:space="preserve">ostavalle pankille.</w:t>
      </w:r>
    </w:p>
    <w:p>
      <w:r>
        <w:rPr>
          <w:b/>
        </w:rPr>
        <w:t xml:space="preserve">Asiakirjan numero 1423</w:t>
      </w:r>
    </w:p>
    <w:p>
      <w:r>
        <w:rPr>
          <w:b/>
        </w:rPr>
        <w:t xml:space="preserve">Asiakirjan tunniste: wsj1721-001</w:t>
      </w:r>
    </w:p>
    <w:p>
      <w:r>
        <w:rPr>
          <w:color w:val="310106"/>
        </w:rPr>
        <w:t xml:space="preserve">Yhdistyneessä kuningaskunnassa toimivan Lonrho PLC:</w:t>
      </w:r>
      <w:r>
        <w:t xml:space="preserve">n odotetaan auttavan </w:t>
      </w:r>
      <w:r>
        <w:rPr>
          <w:color w:val="04640D"/>
        </w:rPr>
        <w:t xml:space="preserve">ranskalaisen jakelukonserni Societe Commerciale de l'Ouest Africainen </w:t>
      </w:r>
      <w:r>
        <w:t xml:space="preserve">pelastamisessa </w:t>
      </w:r>
      <w:r>
        <w:rPr>
          <w:color w:val="FEFB0A"/>
        </w:rPr>
        <w:t xml:space="preserve">operaatiossa, </w:t>
      </w:r>
      <w:r>
        <w:rPr>
          <w:color w:val="FB5514"/>
        </w:rPr>
        <w:t xml:space="preserve">jota </w:t>
      </w:r>
      <w:r>
        <w:rPr>
          <w:color w:val="FEFB0A"/>
        </w:rPr>
        <w:t xml:space="preserve">on suunniteltu </w:t>
      </w:r>
      <w:r>
        <w:rPr>
          <w:color w:val="E115C0"/>
        </w:rPr>
        <w:t xml:space="preserve">yhdessä </w:t>
      </w:r>
      <w:r>
        <w:rPr>
          <w:color w:val="0BC582"/>
        </w:rPr>
        <w:t xml:space="preserve">Societe Commercialen </w:t>
      </w:r>
      <w:r>
        <w:rPr>
          <w:color w:val="E115C0"/>
        </w:rPr>
        <w:t xml:space="preserve">pääosakkaan</w:t>
      </w:r>
      <w:r>
        <w:rPr>
          <w:color w:val="E115C0"/>
        </w:rPr>
        <w:t xml:space="preserve">, finanssikonserni Paribasin, kanssa</w:t>
      </w:r>
      <w:r>
        <w:t xml:space="preserve">. Uutiset tulivat sen jälkeen, kun </w:t>
      </w:r>
      <w:r>
        <w:rPr>
          <w:color w:val="04640D"/>
        </w:rPr>
        <w:t xml:space="preserve">yli 40 maassa toimiva kauppayhtiö Societe Commerciale </w:t>
      </w:r>
      <w:r>
        <w:t xml:space="preserve">ilmoitti 320,5 miljoonan frangin (51 miljoonan dollarin) tappiosta vuoden ensimmäiseltä kuudelta kuukaudelta, mikä johtui osittain tulevien tappioiden suojaamisesta. </w:t>
      </w:r>
      <w:r>
        <w:rPr>
          <w:color w:val="FEB8C8"/>
        </w:rPr>
        <w:t xml:space="preserve">Pelastusoperaatio toteutetaan </w:t>
      </w:r>
      <w:r>
        <w:t xml:space="preserve">korottamalla </w:t>
      </w:r>
      <w:r>
        <w:rPr>
          <w:color w:val="04640D"/>
        </w:rPr>
        <w:t xml:space="preserve">Societe Commercialen </w:t>
      </w:r>
      <w:r>
        <w:t xml:space="preserve">pääomaa </w:t>
      </w:r>
      <w:r>
        <w:t xml:space="preserve">miljardilla frangilla laskemalla liikkeeseen uusia osakkeita ja vaihtovelkakirjalainoja. </w:t>
      </w:r>
      <w:r>
        <w:rPr>
          <w:color w:val="9E8317"/>
        </w:rPr>
        <w:t xml:space="preserve">Cie. Financiere de Paribas </w:t>
      </w:r>
      <w:r>
        <w:t xml:space="preserve">on ilmoittanut, että se aikoo siirtää </w:t>
      </w:r>
      <w:r>
        <w:t xml:space="preserve">30 prosentin omistusosuutensa </w:t>
      </w:r>
      <w:r>
        <w:rPr>
          <w:color w:val="04640D"/>
        </w:rPr>
        <w:t xml:space="preserve">Societe Commercialessa </w:t>
      </w:r>
      <w:r>
        <w:rPr>
          <w:color w:val="01190F"/>
        </w:rPr>
        <w:t xml:space="preserve">uudelle yhtiölle, </w:t>
      </w:r>
      <w:r>
        <w:rPr>
          <w:color w:val="847D81"/>
        </w:rPr>
        <w:t xml:space="preserve">jonka se </w:t>
      </w:r>
      <w:r>
        <w:rPr>
          <w:color w:val="01190F"/>
        </w:rPr>
        <w:t xml:space="preserve">omistaa yhdessä </w:t>
      </w:r>
      <w:r>
        <w:rPr>
          <w:color w:val="58018B"/>
        </w:rPr>
        <w:t xml:space="preserve">Lonrhon kanssa</w:t>
      </w:r>
      <w:r>
        <w:t xml:space="preserve">. </w:t>
      </w:r>
      <w:r>
        <w:rPr>
          <w:color w:val="703B01"/>
        </w:rPr>
        <w:t xml:space="preserve">Paribas ja Lonrho saavat </w:t>
      </w:r>
      <w:r>
        <w:t xml:space="preserve">näin </w:t>
      </w:r>
      <w:r>
        <w:rPr>
          <w:color w:val="04640D"/>
        </w:rPr>
        <w:t xml:space="preserve">Societe Commercialen </w:t>
      </w:r>
      <w:r>
        <w:t xml:space="preserve">yhteisen määräysvallan</w:t>
      </w:r>
      <w:r>
        <w:t xml:space="preserve">. </w:t>
      </w:r>
      <w:r>
        <w:rPr>
          <w:color w:val="9E8317"/>
        </w:rPr>
        <w:t xml:space="preserve">Paribas </w:t>
      </w:r>
      <w:r>
        <w:t xml:space="preserve">on ilmoittanut, että </w:t>
      </w:r>
      <w:r>
        <w:rPr>
          <w:color w:val="310106"/>
        </w:rPr>
        <w:t xml:space="preserve">Lonrho osallistuu </w:t>
      </w:r>
      <w:r>
        <w:rPr>
          <w:color w:val="04640D"/>
        </w:rPr>
        <w:t xml:space="preserve">Societe Commercialen </w:t>
      </w:r>
      <w:r>
        <w:t xml:space="preserve">pääomankorotukseen</w:t>
      </w:r>
      <w:r>
        <w:t xml:space="preserve">.</w:t>
      </w:r>
    </w:p>
    <w:p>
      <w:r>
        <w:rPr>
          <w:b/>
        </w:rPr>
        <w:t xml:space="preserve">Asiakirjan numero 1424</w:t>
      </w:r>
    </w:p>
    <w:p>
      <w:r>
        <w:rPr>
          <w:b/>
        </w:rPr>
        <w:t xml:space="preserve">Asiakirjan tunniste: wsj1722-001</w:t>
      </w:r>
    </w:p>
    <w:p>
      <w:r>
        <w:rPr>
          <w:color w:val="310106"/>
        </w:rPr>
        <w:t xml:space="preserve">International Business Machines Corp. ja MCA Inc. </w:t>
      </w:r>
      <w:r>
        <w:t xml:space="preserve">ilmoittivat sopineensa </w:t>
      </w:r>
      <w:r>
        <w:rPr>
          <w:color w:val="FEFB0A"/>
        </w:rPr>
        <w:t xml:space="preserve">yhteisyrityksensä Discovision Associatesin </w:t>
      </w:r>
      <w:r>
        <w:t xml:space="preserve">myymisestä </w:t>
      </w:r>
      <w:r>
        <w:t xml:space="preserve">Pioneer Electronic Corp.:n yhdysvaltalaisille yksiköille 200 miljoonalla dollarilla. </w:t>
      </w:r>
      <w:r>
        <w:rPr>
          <w:color w:val="FEFB0A"/>
        </w:rPr>
        <w:t xml:space="preserve">Yhteisyritys </w:t>
      </w:r>
      <w:r>
        <w:t xml:space="preserve">sallii virallisesti noin 1 400 stroboskooppitallennustekniikkaan liittyvää patenttia ja patenttihakemusta. </w:t>
      </w:r>
      <w:r>
        <w:rPr>
          <w:color w:val="310106"/>
        </w:rPr>
        <w:t xml:space="preserve">IBM ja MCA </w:t>
      </w:r>
      <w:r>
        <w:t xml:space="preserve">perustivat </w:t>
      </w:r>
      <w:r>
        <w:rPr>
          <w:color w:val="FEFB0A"/>
        </w:rPr>
        <w:t xml:space="preserve">Discovisionin </w:t>
      </w:r>
      <w:r>
        <w:t xml:space="preserve">vuonna 1979 valmistamaan optisia laserlukulaitteita. </w:t>
      </w:r>
      <w:r>
        <w:rPr>
          <w:color w:val="310106"/>
        </w:rPr>
        <w:t xml:space="preserve">Yhteistyökumppanit </w:t>
      </w:r>
      <w:r>
        <w:t xml:space="preserve">eivät kuitenkaan uskoneet, </w:t>
      </w:r>
      <w:r>
        <w:rPr>
          <w:color w:val="FB5514"/>
        </w:rPr>
        <w:t xml:space="preserve">että näiden järjestelmien markkinat kehittyisivät niin nopeasti kuin he olivat toivoneet</w:t>
      </w:r>
      <w:r>
        <w:t xml:space="preserve">. </w:t>
      </w:r>
      <w:r>
        <w:rPr>
          <w:color w:val="FEFB0A"/>
        </w:rPr>
        <w:t xml:space="preserve">Discovisionin </w:t>
      </w:r>
      <w:r>
        <w:t xml:space="preserve">väitettiin sijoittaneen 100 miljoonaa dollaria yritykseen, mutta se </w:t>
      </w:r>
      <w:r>
        <w:t xml:space="preserve">lopetti valmistustoiminnan vuonna 1982 ja myi osan </w:t>
      </w:r>
      <w:r>
        <w:t xml:space="preserve">omaisuudestaan </w:t>
      </w:r>
      <w:r>
        <w:rPr>
          <w:color w:val="E115C0"/>
        </w:rPr>
        <w:t xml:space="preserve">yrityksille</w:t>
      </w:r>
      <w:r>
        <w:t xml:space="preserve">, kuten </w:t>
      </w:r>
      <w:r>
        <w:rPr>
          <w:color w:val="E115C0"/>
        </w:rPr>
        <w:t xml:space="preserve">tokiolaiselle Pioneerille</w:t>
      </w:r>
      <w:r>
        <w:t xml:space="preserve">. </w:t>
      </w:r>
      <w:r>
        <w:t xml:space="preserve">Discovisionilla on nyt </w:t>
      </w:r>
      <w:r>
        <w:rPr>
          <w:color w:val="00587F"/>
        </w:rPr>
        <w:t xml:space="preserve">maailmanlaajuisia lisenssisopimuksia suurten valmistajien kanssa</w:t>
      </w:r>
      <w:r>
        <w:rPr>
          <w:color w:val="0BC582"/>
        </w:rPr>
        <w:t xml:space="preserve">, jotka </w:t>
      </w:r>
      <w:r>
        <w:rPr>
          <w:color w:val="00587F"/>
        </w:rPr>
        <w:t xml:space="preserve">koskevat audio-CD-levyjä, audio-levysoittimia, videolevyjä ja videolevysoittimia</w:t>
      </w:r>
      <w:r>
        <w:t xml:space="preserve">. Se myöntää myös lisenssejä optisille tietojen tallennus- ja hakulaitteille. </w:t>
      </w:r>
      <w:r>
        <w:rPr>
          <w:color w:val="9E8317"/>
        </w:rPr>
        <w:t xml:space="preserve">Discovisionin </w:t>
      </w:r>
      <w:r>
        <w:rPr>
          <w:color w:val="FEB8C8"/>
        </w:rPr>
        <w:t xml:space="preserve">toimitusjohtaja </w:t>
      </w:r>
      <w:r>
        <w:rPr>
          <w:color w:val="FEB8C8"/>
        </w:rPr>
        <w:t xml:space="preserve">ja MCA:n varatoimitusjohtaja </w:t>
      </w:r>
      <w:r>
        <w:rPr>
          <w:color w:val="FEB8C8"/>
        </w:rPr>
        <w:t xml:space="preserve">James N. Fiedler </w:t>
      </w:r>
      <w:r>
        <w:t xml:space="preserve">sanoi, että </w:t>
      </w:r>
      <w:r>
        <w:rPr>
          <w:color w:val="310106"/>
        </w:rPr>
        <w:t xml:space="preserve">IBM ja MCA </w:t>
      </w:r>
      <w:r>
        <w:t xml:space="preserve">eivät suunnitelleet myyvänsä </w:t>
      </w:r>
      <w:r>
        <w:rPr>
          <w:color w:val="FEFB0A"/>
        </w:rPr>
        <w:t xml:space="preserve">yhteisyritystä, </w:t>
      </w:r>
      <w:r>
        <w:rPr>
          <w:color w:val="01190F"/>
        </w:rPr>
        <w:t xml:space="preserve">joka on </w:t>
      </w:r>
      <w:r>
        <w:rPr>
          <w:color w:val="FEFB0A"/>
        </w:rPr>
        <w:t xml:space="preserve">kannattava</w:t>
      </w:r>
      <w:r>
        <w:t xml:space="preserve">, mutta että </w:t>
      </w:r>
      <w:r>
        <w:rPr>
          <w:color w:val="E115C0"/>
        </w:rPr>
        <w:t xml:space="preserve">Pioneer</w:t>
      </w:r>
      <w:r>
        <w:t xml:space="preserve"> lähestyi </w:t>
      </w:r>
      <w:r>
        <w:rPr>
          <w:color w:val="FEFB0A"/>
        </w:rPr>
        <w:t xml:space="preserve">Discovisionia </w:t>
      </w:r>
      <w:r>
        <w:t xml:space="preserve">useita kuukausia sitten</w:t>
      </w:r>
      <w:r>
        <w:t xml:space="preserve">. </w:t>
      </w:r>
      <w:r>
        <w:t xml:space="preserve">Hän sanoi, että oli epävarmaa, </w:t>
      </w:r>
      <w:r>
        <w:t xml:space="preserve">jäisikö </w:t>
      </w:r>
      <w:r>
        <w:rPr>
          <w:color w:val="FEFB0A"/>
        </w:rPr>
        <w:t xml:space="preserve">Discovisionin </w:t>
      </w:r>
      <w:r>
        <w:t xml:space="preserve">nykyinen johto </w:t>
      </w:r>
      <w:r>
        <w:rPr>
          <w:color w:val="E115C0"/>
        </w:rPr>
        <w:t xml:space="preserve">Pioneerin </w:t>
      </w:r>
      <w:r>
        <w:t xml:space="preserve">oston jälkeen</w:t>
      </w:r>
      <w:r>
        <w:t xml:space="preserve">. </w:t>
      </w:r>
      <w:r>
        <w:rPr>
          <w:color w:val="847D81"/>
        </w:rPr>
        <w:t xml:space="preserve">Sopimus </w:t>
      </w:r>
      <w:r>
        <w:t xml:space="preserve">edellyttää hallituksen hyväksyntää, ja se on tarkoitus allekirjoittaa tämän vuoden seuraavien kuukausien aikana.</w:t>
      </w:r>
    </w:p>
    <w:p>
      <w:r>
        <w:rPr>
          <w:b/>
        </w:rPr>
        <w:t xml:space="preserve">Asiakirjan numero 1425</w:t>
      </w:r>
    </w:p>
    <w:p>
      <w:r>
        <w:rPr>
          <w:b/>
        </w:rPr>
        <w:t xml:space="preserve">Asiakirjan tunniste: wsj1723-001</w:t>
      </w:r>
    </w:p>
    <w:p>
      <w:r>
        <w:t xml:space="preserve">Tokion osakkeet sulkeutuivat korkeammalle kohtalaisen vilkkaassa mutta kaoottisessa kaupankäynnissä, kun viimeaikaiset huolenaiheet maailman osakemarkkinoilla jatkoivat lieventymistään. </w:t>
      </w:r>
      <w:r>
        <w:t xml:space="preserve">Myös </w:t>
      </w:r>
      <w:r>
        <w:t xml:space="preserve">Lontoon osakkeet </w:t>
      </w:r>
      <w:r>
        <w:t xml:space="preserve">sulkeutuivat vahvemmin </w:t>
      </w:r>
      <w:r>
        <w:t xml:space="preserve">heikohkon kaupankäynnin jälkeen, mikä johtui suurelta osin teknisistä tekijöistä ja </w:t>
      </w:r>
      <w:r>
        <w:rPr>
          <w:color w:val="310106"/>
        </w:rPr>
        <w:t xml:space="preserve">Wall Streetin </w:t>
      </w:r>
      <w:r>
        <w:t xml:space="preserve">uuden nousun tuesta.</w:t>
      </w:r>
      <w:r>
        <w:t xml:space="preserve"> Hinnat nousivat myös lähes kaikilla pörsseillä Euroopassa, Aasiassa ja Tyynenmeren alueella. </w:t>
      </w:r>
      <w:r>
        <w:rPr>
          <w:color w:val="04640D"/>
        </w:rPr>
        <w:t xml:space="preserve">Tokion 225-osainen Nikkei-indeksi, </w:t>
      </w:r>
      <w:r>
        <w:rPr>
          <w:color w:val="FEFB0A"/>
        </w:rPr>
        <w:t xml:space="preserve">joka </w:t>
      </w:r>
      <w:r>
        <w:rPr>
          <w:color w:val="04640D"/>
        </w:rPr>
        <w:t xml:space="preserve">nousi </w:t>
      </w:r>
      <w:r>
        <w:rPr>
          <w:color w:val="FB5514"/>
        </w:rPr>
        <w:t xml:space="preserve">keskiviikkona </w:t>
      </w:r>
      <w:r>
        <w:rPr>
          <w:color w:val="04640D"/>
        </w:rPr>
        <w:t xml:space="preserve">111,48 pistettä</w:t>
      </w:r>
      <w:r>
        <w:t xml:space="preserve">, nousi </w:t>
      </w:r>
      <w:r>
        <w:rPr>
          <w:color w:val="E115C0"/>
        </w:rPr>
        <w:t xml:space="preserve">266,66 </w:t>
      </w:r>
      <w:r>
        <w:rPr>
          <w:color w:val="E115C0"/>
        </w:rPr>
        <w:t xml:space="preserve">eli </w:t>
      </w:r>
      <w:r>
        <w:t xml:space="preserve">0,76 prosenttia 35374,22 pisteeseen. </w:t>
      </w:r>
      <w:r>
        <w:rPr>
          <w:color w:val="00587F"/>
        </w:rPr>
        <w:t xml:space="preserve">Ensimmäisen jakson </w:t>
      </w:r>
      <w:r>
        <w:t xml:space="preserve">volyymiarvio </w:t>
      </w:r>
      <w:r>
        <w:t xml:space="preserve">on 800 miljoonaa osaketta, kun keskiviikon volyymi oli 841 miljoonaa. Korkeammin hinnoiteltuja osakkeita on 645, matalammin hinnoiteltuja osakkeita 293 ja muuttumattomia osakkeita 186. </w:t>
      </w:r>
      <w:r>
        <w:rPr>
          <w:color w:val="04640D"/>
        </w:rPr>
        <w:t xml:space="preserve">Nikkei-indeksi </w:t>
      </w:r>
      <w:r>
        <w:t xml:space="preserve">nousi </w:t>
      </w:r>
      <w:r>
        <w:t xml:space="preserve">perjantaina </w:t>
      </w:r>
      <w:r>
        <w:rPr>
          <w:color w:val="0BC582"/>
        </w:rPr>
        <w:t xml:space="preserve">Tokion </w:t>
      </w:r>
      <w:r>
        <w:t xml:space="preserve">varhaisessa kaupankäynnissä </w:t>
      </w:r>
      <w:r>
        <w:t xml:space="preserve">170,65 pistettä 35544,87 pisteeseen. </w:t>
      </w:r>
      <w:r>
        <w:rPr>
          <w:color w:val="FEB8C8"/>
        </w:rPr>
        <w:t xml:space="preserve">Tokion osakeindeksi, </w:t>
      </w:r>
      <w:r>
        <w:rPr>
          <w:color w:val="9E8317"/>
        </w:rPr>
        <w:t xml:space="preserve">joka </w:t>
      </w:r>
      <w:r>
        <w:rPr>
          <w:color w:val="FEB8C8"/>
        </w:rPr>
        <w:t xml:space="preserve">sisältää kaikki </w:t>
      </w:r>
      <w:r>
        <w:rPr>
          <w:color w:val="01190F"/>
        </w:rPr>
        <w:t xml:space="preserve">ensimmäisen osion </w:t>
      </w:r>
      <w:r>
        <w:rPr>
          <w:color w:val="FEB8C8"/>
        </w:rPr>
        <w:t xml:space="preserve">kohteet</w:t>
      </w:r>
      <w:r>
        <w:rPr>
          <w:color w:val="847D81"/>
        </w:rPr>
        <w:t xml:space="preserve">, </w:t>
      </w:r>
      <w:r>
        <w:rPr>
          <w:color w:val="01190F"/>
        </w:rPr>
        <w:t xml:space="preserve">nousi </w:t>
      </w:r>
      <w:r>
        <w:rPr>
          <w:color w:val="58018B"/>
        </w:rPr>
        <w:t xml:space="preserve">keskiviikkona </w:t>
      </w:r>
      <w:r>
        <w:rPr>
          <w:color w:val="01190F"/>
        </w:rPr>
        <w:t xml:space="preserve">0,24 pistettä ja oli </w:t>
      </w:r>
      <w:r>
        <w:t xml:space="preserve">torstaina </w:t>
      </w:r>
      <w:r>
        <w:rPr>
          <w:color w:val="B70639"/>
        </w:rPr>
        <w:t xml:space="preserve">22,78 </w:t>
      </w:r>
      <w:r>
        <w:rPr>
          <w:color w:val="B70639"/>
        </w:rPr>
        <w:t xml:space="preserve">eli </w:t>
      </w:r>
      <w:r>
        <w:t xml:space="preserve">0,86 prosenttia plussalla </w:t>
      </w:r>
      <w:r>
        <w:t xml:space="preserve">2665,66 pisteessä. </w:t>
      </w:r>
      <w:r>
        <w:t xml:space="preserve">Riippumattomat kauppiaat ja jälleenmyyjät hallitsivat </w:t>
      </w:r>
      <w:r>
        <w:rPr>
          <w:color w:val="703B01"/>
        </w:rPr>
        <w:t xml:space="preserve">aamupäivän kaupankäyntiä</w:t>
      </w:r>
      <w:r>
        <w:t xml:space="preserve">, mutta jotkut instituutiot osallistuivat iltapäivällä markkinoiden vakauden tukemana, kertoivat kauppiaat. </w:t>
      </w:r>
      <w:r>
        <w:rPr>
          <w:color w:val="F7F1DF"/>
        </w:rPr>
        <w:t xml:space="preserve">New Yorkin osakkeiden </w:t>
      </w:r>
      <w:r>
        <w:rPr>
          <w:color w:val="F7F1DF"/>
        </w:rPr>
        <w:t xml:space="preserve">pieni nousu </w:t>
      </w:r>
      <w:r>
        <w:rPr>
          <w:color w:val="4AFEFA"/>
        </w:rPr>
        <w:t xml:space="preserve">keskiviikkona </w:t>
      </w:r>
      <w:r>
        <w:t xml:space="preserve">auttoi mielialaa</w:t>
      </w:r>
      <w:r>
        <w:rPr>
          <w:color w:val="F7F1DF"/>
        </w:rPr>
        <w:t xml:space="preserve">, vaikka pelättiin </w:t>
      </w:r>
      <w:r>
        <w:rPr>
          <w:color w:val="FCB164"/>
        </w:rPr>
        <w:t xml:space="preserve">Pohjois-Kaliforniaa tiistaina </w:t>
      </w:r>
      <w:r>
        <w:rPr>
          <w:color w:val="796EE6"/>
        </w:rPr>
        <w:t xml:space="preserve">koetelleen </w:t>
      </w:r>
      <w:r>
        <w:rPr>
          <w:color w:val="FCB164"/>
        </w:rPr>
        <w:t xml:space="preserve">suuren maanjäristyksen </w:t>
      </w:r>
      <w:r>
        <w:rPr>
          <w:color w:val="F7F1DF"/>
        </w:rPr>
        <w:t xml:space="preserve">mahdollisia vaikutuksia</w:t>
      </w:r>
      <w:r>
        <w:t xml:space="preserve">. </w:t>
      </w:r>
      <w:r>
        <w:t xml:space="preserve">Selvittyään sekä </w:t>
      </w:r>
      <w:r>
        <w:rPr>
          <w:color w:val="61FC03"/>
        </w:rPr>
        <w:t xml:space="preserve">Wall Streetin </w:t>
      </w:r>
      <w:r>
        <w:rPr>
          <w:color w:val="F95475"/>
        </w:rPr>
        <w:t xml:space="preserve">perjantain 6,9 prosentin romahduksesta </w:t>
      </w:r>
      <w:r>
        <w:t xml:space="preserve">että </w:t>
      </w:r>
      <w:r>
        <w:rPr>
          <w:color w:val="5D9608"/>
        </w:rPr>
        <w:t xml:space="preserve">San Franciscon lahden maanjäristyksen </w:t>
      </w:r>
      <w:r>
        <w:t xml:space="preserve">välittömistä seurauksista </w:t>
      </w:r>
      <w:r>
        <w:rPr>
          <w:color w:val="53495F"/>
        </w:rPr>
        <w:t xml:space="preserve">Tokion osakemarkkinoiden </w:t>
      </w:r>
      <w:r>
        <w:rPr>
          <w:color w:val="000D2C"/>
        </w:rPr>
        <w:t xml:space="preserve">toimijat </w:t>
      </w:r>
      <w:r>
        <w:t xml:space="preserve">olivat helpottuneita siitä, että kaupankäynti oli palannut normaaliksi. </w:t>
      </w:r>
      <w:r>
        <w:rPr>
          <w:color w:val="DE98FD"/>
        </w:rPr>
        <w:t xml:space="preserve">Nikko Securitiesin osakekauppaosaston toimitusjohtaja Hiroyuki Murai </w:t>
      </w:r>
      <w:r>
        <w:t xml:space="preserve">sanoi</w:t>
      </w:r>
      <w:r>
        <w:rPr>
          <w:color w:val="98A088"/>
        </w:rPr>
        <w:t xml:space="preserve">, että kun </w:t>
      </w:r>
      <w:r>
        <w:rPr>
          <w:color w:val="4F584E"/>
        </w:rPr>
        <w:t xml:space="preserve">osallistujat </w:t>
      </w:r>
      <w:r>
        <w:rPr>
          <w:color w:val="98A088"/>
        </w:rPr>
        <w:t xml:space="preserve">ymmärsivät </w:t>
      </w:r>
      <w:r>
        <w:rPr>
          <w:color w:val="248AD0"/>
        </w:rPr>
        <w:t xml:space="preserve">perjantain </w:t>
      </w:r>
      <w:r>
        <w:rPr>
          <w:color w:val="5C5300"/>
        </w:rPr>
        <w:t xml:space="preserve">Wall Streetin </w:t>
      </w:r>
      <w:r>
        <w:rPr>
          <w:color w:val="248AD0"/>
        </w:rPr>
        <w:t xml:space="preserve">laskun syyt</w:t>
      </w:r>
      <w:r>
        <w:rPr>
          <w:color w:val="98A088"/>
        </w:rPr>
        <w:t xml:space="preserve">, he tajusivat, että </w:t>
      </w:r>
      <w:r>
        <w:rPr>
          <w:color w:val="9F6551"/>
        </w:rPr>
        <w:t xml:space="preserve">Tokion ja New Yorkin pörsseillä </w:t>
      </w:r>
      <w:r>
        <w:rPr>
          <w:color w:val="98A088"/>
        </w:rPr>
        <w:t xml:space="preserve">on erilainen taloudellinen tausta</w:t>
      </w:r>
      <w:r>
        <w:t xml:space="preserve">. </w:t>
      </w:r>
      <w:r>
        <w:rPr>
          <w:color w:val="932C70"/>
        </w:rPr>
        <w:t xml:space="preserve">Hänen mukaansa </w:t>
      </w:r>
      <w:r>
        <w:rPr>
          <w:color w:val="BCFEC6"/>
        </w:rPr>
        <w:t xml:space="preserve">tämä johtopäätös </w:t>
      </w:r>
      <w:r>
        <w:rPr>
          <w:color w:val="932C70"/>
        </w:rPr>
        <w:t xml:space="preserve">palautti Tokion osakkeiden uskottavuuden</w:t>
      </w:r>
      <w:r>
        <w:t xml:space="preserve">. </w:t>
      </w:r>
      <w:r>
        <w:rPr>
          <w:color w:val="B5AFC4"/>
        </w:rPr>
        <w:t xml:space="preserve">Daiwa Investment Trust &amp; Managementin</w:t>
      </w:r>
      <w:r>
        <w:rPr>
          <w:color w:val="2B1B04"/>
        </w:rPr>
        <w:t xml:space="preserve"> sijoitustiedoista vastaava johtaja Yoshiaki Mitsuoka </w:t>
      </w:r>
      <w:r>
        <w:t xml:space="preserve">sanoi, että jos New Yorkin osakkeet vaihtelevat vain </w:t>
      </w:r>
      <w:r>
        <w:rPr>
          <w:color w:val="D4C67A"/>
        </w:rPr>
        <w:t xml:space="preserve">nykyisellä vaihteluvälillään </w:t>
      </w:r>
      <w:r>
        <w:t xml:space="preserve">tai </w:t>
      </w:r>
      <w:r>
        <w:rPr>
          <w:color w:val="D4C67A"/>
        </w:rPr>
        <w:t xml:space="preserve">sen</w:t>
      </w:r>
      <w:r>
        <w:t xml:space="preserve"> tuntumassa, </w:t>
      </w:r>
      <w:r>
        <w:rPr>
          <w:color w:val="0BC582"/>
        </w:rPr>
        <w:t xml:space="preserve">Tokion pörssi </w:t>
      </w:r>
      <w:r>
        <w:t xml:space="preserve">pysyy </w:t>
      </w:r>
      <w:r>
        <w:t xml:space="preserve">tasaisena ja lievässä noususuunnassa </w:t>
      </w:r>
      <w:r>
        <w:t xml:space="preserve">vuoden loppuun asti. </w:t>
      </w:r>
      <w:r>
        <w:rPr>
          <w:color w:val="AE7AA1"/>
        </w:rPr>
        <w:t xml:space="preserve">Kauppiaiden </w:t>
      </w:r>
      <w:r>
        <w:t xml:space="preserve">mukaan </w:t>
      </w:r>
      <w:r>
        <w:rPr>
          <w:color w:val="0BC582"/>
        </w:rPr>
        <w:t xml:space="preserve">pörssiltä </w:t>
      </w:r>
      <w:r>
        <w:t xml:space="preserve">puuttuu kuitenkin </w:t>
      </w:r>
      <w:r>
        <w:rPr>
          <w:color w:val="C2A393"/>
        </w:rPr>
        <w:t xml:space="preserve">perusta</w:t>
      </w:r>
      <w:r>
        <w:rPr>
          <w:color w:val="0232FD"/>
        </w:rPr>
        <w:t xml:space="preserve">, jolle </w:t>
      </w:r>
      <w:r>
        <w:rPr>
          <w:color w:val="C2A393"/>
        </w:rPr>
        <w:t xml:space="preserve">rakentaa pitkän aikavälin ostostrategia, sillä Yhdysvaltain </w:t>
      </w:r>
      <w:r>
        <w:t xml:space="preserve">korkotason tuleva kehitys on edelleen epäselvä. "</w:t>
      </w:r>
      <w:r>
        <w:rPr>
          <w:color w:val="BA6801"/>
        </w:rPr>
        <w:t xml:space="preserve">Sijoittajien </w:t>
      </w:r>
      <w:r>
        <w:rPr>
          <w:color w:val="6A3A35"/>
        </w:rPr>
        <w:t xml:space="preserve">kiinnostus </w:t>
      </w:r>
      <w:r>
        <w:t xml:space="preserve">kääntyy loputtomasti puolelta toiselle, koska he eivät pysty siirtämään </w:t>
      </w:r>
      <w:r>
        <w:rPr>
          <w:color w:val="168E5C"/>
        </w:rPr>
        <w:t xml:space="preserve">kiinnostustaan </w:t>
      </w:r>
      <w:r>
        <w:t xml:space="preserve">vain yhdelle puolelle", sanoo </w:t>
      </w:r>
      <w:r>
        <w:rPr>
          <w:color w:val="2B1B04"/>
        </w:rPr>
        <w:t xml:space="preserve">Mitsuoka </w:t>
      </w:r>
      <w:r>
        <w:rPr>
          <w:color w:val="B5AFC4"/>
        </w:rPr>
        <w:t xml:space="preserve">Daiwa Investment Trustista</w:t>
      </w:r>
      <w:r>
        <w:t xml:space="preserve">. </w:t>
      </w:r>
      <w:r>
        <w:rPr>
          <w:color w:val="014347"/>
        </w:rPr>
        <w:t xml:space="preserve">Keskiviikkona </w:t>
      </w:r>
      <w:r>
        <w:rPr>
          <w:color w:val="16C0D0"/>
        </w:rPr>
        <w:t xml:space="preserve">nousseista </w:t>
      </w:r>
      <w:r>
        <w:rPr>
          <w:color w:val="16C0D0"/>
        </w:rPr>
        <w:t xml:space="preserve">osakkeista </w:t>
      </w:r>
      <w:r>
        <w:t xml:space="preserve">monet laskivat eilen, kun sijoittajat saivat nopeasti voittoja ja siirtyivät ostamaan muita osakkeita, kauppiaat kertoivat. Lääkeyritykset nousivat kaikki yhtä paljon. Fujisawa Pharmaceutical nousi 130 jeniä 1 930 jeniin (13,64 dollaria) osakkeelta, Mochida Pharmaceutical 150 jeniä 4 170 jeniin ja Eisai 60 jeniä 2 360 jeniin. </w:t>
      </w:r>
      <w:r>
        <w:rPr>
          <w:color w:val="233809"/>
        </w:rPr>
        <w:t xml:space="preserve">Asunto-osakkeita nostivat uutiset, joiden mukaan </w:t>
      </w:r>
      <w:r>
        <w:rPr>
          <w:color w:val="42083B"/>
        </w:rPr>
        <w:t xml:space="preserve">Daiwa House </w:t>
      </w:r>
      <w:r>
        <w:rPr>
          <w:color w:val="233809"/>
        </w:rPr>
        <w:t xml:space="preserve">odottaa 43 prosenttia korkeampaa tulosta viime tilikaudelta</w:t>
      </w:r>
      <w:r>
        <w:rPr>
          <w:color w:val="233809"/>
        </w:rPr>
        <w:t xml:space="preserve">, kertoivat kauppiaat</w:t>
      </w:r>
      <w:r>
        <w:t xml:space="preserve">. </w:t>
      </w:r>
      <w:r>
        <w:rPr>
          <w:color w:val="82785D"/>
        </w:rPr>
        <w:t xml:space="preserve">Daiwa House </w:t>
      </w:r>
      <w:r>
        <w:t xml:space="preserve">nousi 100:lla 2610:een, Misawa Homes 60:llä 2940:een ja Sekisui House nousi 100:lla 2490:een. Myös </w:t>
      </w:r>
      <w:r>
        <w:rPr>
          <w:color w:val="023087"/>
        </w:rPr>
        <w:t xml:space="preserve">suuret asuntorakentajat </w:t>
      </w:r>
      <w:r>
        <w:t xml:space="preserve">herättivät kiinnostusta vahvoilla tulosnäkymillä, kauppiaat kertoivat. </w:t>
      </w:r>
      <w:r>
        <w:rPr>
          <w:color w:val="023087"/>
        </w:rPr>
        <w:t xml:space="preserve">Ne </w:t>
      </w:r>
      <w:r>
        <w:t xml:space="preserve">ja monet muut suuret japanilaiset yritykset julkistavat pian 30. syyskuuta päättyvän tilikauden ensimmäisen puoliskon tulokset. Ohbayashi nousi 60:llä 1 680:een, Shimizu nousi 50:llä 2 120:een ja Kumagai-Gumi nousi 40:llä 1 490:een. Muita </w:t>
      </w:r>
      <w:r>
        <w:t xml:space="preserve">nousijoita olivat muun muassa </w:t>
      </w:r>
      <w:r>
        <w:rPr>
          <w:color w:val="196956"/>
        </w:rPr>
        <w:t xml:space="preserve">Mitsubishi Real Estate, </w:t>
      </w:r>
      <w:r>
        <w:rPr>
          <w:color w:val="8C41BB"/>
        </w:rPr>
        <w:t xml:space="preserve">joka </w:t>
      </w:r>
      <w:r>
        <w:rPr>
          <w:color w:val="196956"/>
        </w:rPr>
        <w:t xml:space="preserve">sulki 130:tä korkeammalla 2 500:ssa, </w:t>
      </w:r>
      <w:r>
        <w:t xml:space="preserve">ja </w:t>
      </w:r>
      <w:r>
        <w:rPr>
          <w:color w:val="ECEDFE"/>
        </w:rPr>
        <w:t xml:space="preserve">Mitsui Real Estate Development</w:t>
      </w:r>
      <w:r>
        <w:rPr>
          <w:color w:val="2B2D32"/>
        </w:rPr>
        <w:t xml:space="preserve">, joka </w:t>
      </w:r>
      <w:r>
        <w:rPr>
          <w:color w:val="ECEDFE"/>
        </w:rPr>
        <w:t xml:space="preserve">nousi 100:lla 2 890:ään</w:t>
      </w:r>
      <w:r>
        <w:t xml:space="preserve">. Terästehtaiden osakkeet laskivat jälleen kolmen päivän nousun jälkeen. Kawasaki Steel laski 11:nneksi 788:aan, Kobe Steel laski 5:nneksi 723:een ja Nippon Steel liukui 6:nneksi 729:ään. </w:t>
      </w:r>
      <w:r>
        <w:rPr>
          <w:color w:val="94C661"/>
        </w:rPr>
        <w:t xml:space="preserve">Mitsubishi Rayon, </w:t>
      </w:r>
      <w:r>
        <w:rPr>
          <w:color w:val="F8907D"/>
        </w:rPr>
        <w:t xml:space="preserve">joka </w:t>
      </w:r>
      <w:r>
        <w:rPr>
          <w:color w:val="94C661"/>
        </w:rPr>
        <w:t xml:space="preserve">nousi </w:t>
      </w:r>
      <w:r>
        <w:rPr>
          <w:color w:val="895E6B"/>
        </w:rPr>
        <w:t xml:space="preserve">keskiviikkona </w:t>
      </w:r>
      <w:r>
        <w:rPr>
          <w:color w:val="94C661"/>
        </w:rPr>
        <w:t xml:space="preserve">eniten</w:t>
      </w:r>
      <w:r>
        <w:t xml:space="preserve">, laski 44:nneksi 861:een sijoittajien vähentäessä voittojaan. </w:t>
      </w:r>
      <w:r>
        <w:rPr>
          <w:color w:val="788E95"/>
        </w:rPr>
        <w:t xml:space="preserve">Lontoossa toimiva Financial Times - pörssin 100 osakkeen indeksi </w:t>
      </w:r>
      <w:r>
        <w:t xml:space="preserve">päätyi 19,2 pistettä korkeammalle 2189,3 pisteeseen. 30 osakkeen Financial Times -indeksi päätyi 13,6 pistettä korkeammalle 1772,1 pisteeseen. Aktiivinen kaupankäyntivolyymi jatkoi laskuaan alkuviikosta. Vaihto oli 382,9 miljoonaa osaketta, kun se keskiviikkona oli 449,3 miljoonaa. Kauppiaiden mukaan markkinoita ohjasi </w:t>
      </w:r>
      <w:r>
        <w:rPr>
          <w:color w:val="788E95"/>
        </w:rPr>
        <w:t xml:space="preserve">FT-SE 100 </w:t>
      </w:r>
      <w:r>
        <w:t xml:space="preserve">-listan osakkeisiin kohdistunut paine</w:t>
      </w:r>
      <w:r>
        <w:t xml:space="preserve">, erityisesti välittäjien keskuudessa, jotka etsivät </w:t>
      </w:r>
      <w:r>
        <w:rPr>
          <w:color w:val="FB6AB8"/>
        </w:rPr>
        <w:t xml:space="preserve">osakkeita, jotka </w:t>
      </w:r>
      <w:r>
        <w:rPr>
          <w:color w:val="576094"/>
        </w:rPr>
        <w:t xml:space="preserve">ovat </w:t>
      </w:r>
      <w:r>
        <w:rPr>
          <w:color w:val="FB6AB8"/>
        </w:rPr>
        <w:t xml:space="preserve">laskeneet paljon viime viikkoina, </w:t>
      </w:r>
      <w:r>
        <w:t xml:space="preserve">kuten vähittäiskauppiaita ja rakennusyrityksiä. </w:t>
      </w:r>
      <w:r>
        <w:rPr>
          <w:color w:val="DB1474"/>
        </w:rPr>
        <w:t xml:space="preserve">Huolimatta suuresta kiinnostuksesta näihin osakkeisiin, kauppiaat totesivat, että markkinat pysyivät hermostuneina </w:t>
      </w:r>
      <w:r>
        <w:rPr>
          <w:color w:val="8489AE"/>
        </w:rPr>
        <w:t xml:space="preserve">Wall Streetin </w:t>
      </w:r>
      <w:r>
        <w:rPr>
          <w:color w:val="DB1474"/>
        </w:rPr>
        <w:t xml:space="preserve">epävakauden </w:t>
      </w:r>
      <w:r>
        <w:rPr>
          <w:color w:val="DB1474"/>
        </w:rPr>
        <w:t xml:space="preserve">ja </w:t>
      </w:r>
      <w:r>
        <w:rPr>
          <w:color w:val="860E04"/>
        </w:rPr>
        <w:t xml:space="preserve">Ison-Britannian</w:t>
      </w:r>
      <w:r>
        <w:rPr>
          <w:color w:val="DB1474"/>
        </w:rPr>
        <w:t xml:space="preserve"> korkeiden korkojen vuoksi</w:t>
      </w:r>
      <w:r>
        <w:t xml:space="preserve">. </w:t>
      </w:r>
      <w:r>
        <w:rPr>
          <w:color w:val="FBC206"/>
        </w:rPr>
        <w:t xml:space="preserve">Eilen julkaistut luvut </w:t>
      </w:r>
      <w:r>
        <w:rPr>
          <w:color w:val="6EAB9B"/>
        </w:rPr>
        <w:t xml:space="preserve">Ison-Britannian </w:t>
      </w:r>
      <w:r>
        <w:rPr>
          <w:color w:val="FBC206"/>
        </w:rPr>
        <w:t xml:space="preserve">syyskuun liikkeeseenlaskusta </w:t>
      </w:r>
      <w:r>
        <w:rPr>
          <w:color w:val="FBC206"/>
        </w:rPr>
        <w:t xml:space="preserve">osoittivat yritysten ja yksityishenkilöiden lainanoton kasvaneen tasaisesti</w:t>
      </w:r>
      <w:r>
        <w:t xml:space="preserve">, </w:t>
      </w:r>
      <w:r>
        <w:rPr>
          <w:color w:val="FBC206"/>
        </w:rPr>
        <w:t xml:space="preserve">mikä </w:t>
      </w:r>
      <w:r>
        <w:t xml:space="preserve">painostaa </w:t>
      </w:r>
      <w:r>
        <w:rPr>
          <w:color w:val="F2CDFE"/>
        </w:rPr>
        <w:t xml:space="preserve">hallitusta </w:t>
      </w:r>
      <w:r>
        <w:t xml:space="preserve">hillitsemään kalliita lainoja. </w:t>
      </w:r>
      <w:r>
        <w:rPr>
          <w:color w:val="645341"/>
        </w:rPr>
        <w:t xml:space="preserve">Välittäjien suosimien </w:t>
      </w:r>
      <w:r>
        <w:rPr>
          <w:color w:val="645341"/>
        </w:rPr>
        <w:t xml:space="preserve">osakkeiden joukossa oli </w:t>
      </w:r>
      <w:r>
        <w:rPr>
          <w:color w:val="647A41"/>
        </w:rPr>
        <w:t xml:space="preserve">Sears</w:t>
      </w:r>
      <w:r>
        <w:rPr>
          <w:color w:val="496E76"/>
        </w:rPr>
        <w:t xml:space="preserve">, joka </w:t>
      </w:r>
      <w:r>
        <w:rPr>
          <w:color w:val="647A41"/>
        </w:rPr>
        <w:t xml:space="preserve">sulkeutui </w:t>
      </w:r>
      <w:r>
        <w:rPr>
          <w:color w:val="E3F894"/>
        </w:rPr>
        <w:t xml:space="preserve">107 penceen (1,70 dollaria) osakkeelta</w:t>
      </w:r>
      <w:r>
        <w:rPr>
          <w:color w:val="647A41"/>
        </w:rPr>
        <w:t xml:space="preserve">, </w:t>
      </w:r>
      <w:r>
        <w:rPr>
          <w:color w:val="E3F894"/>
        </w:rPr>
        <w:t xml:space="preserve">nousua </w:t>
      </w:r>
      <w:r>
        <w:rPr>
          <w:color w:val="647A41"/>
        </w:rPr>
        <w:t xml:space="preserve">3</w:t>
      </w:r>
      <w:r>
        <w:t xml:space="preserve">. General Universal Stores, toinen korkealle arvostettu osake, jota on äskettäin koetellut huoli vähittäiskaupan kysynnästä korkeiden korkojen vuoksi, oli 20 punnan nousussa 10,44 punnassa. Storehouse on noussut 2 osaketta ja on nyt </w:t>
      </w:r>
      <w:r>
        <w:rPr>
          <w:color w:val="F9D7CD"/>
        </w:rPr>
        <w:t xml:space="preserve">196. </w:t>
      </w:r>
      <w:r>
        <w:t xml:space="preserve">Toinen aktiivinen osake </w:t>
      </w:r>
      <w:r>
        <w:rPr>
          <w:color w:val="788E95"/>
        </w:rPr>
        <w:t xml:space="preserve">FT-SE 100:ssa </w:t>
      </w:r>
      <w:r>
        <w:t xml:space="preserve">oli </w:t>
      </w:r>
      <w:r>
        <w:rPr>
          <w:color w:val="F9D7CD"/>
        </w:rPr>
        <w:t xml:space="preserve">vaatteiden ja huonekalujen vähittäismyyjä Burton, joka on </w:t>
      </w:r>
      <w:r>
        <w:rPr>
          <w:color w:val="F9D7CD"/>
        </w:rPr>
        <w:t xml:space="preserve">noussut 6 osaketta ja on nyt 196</w:t>
      </w:r>
      <w:r>
        <w:t xml:space="preserve">. </w:t>
      </w:r>
      <w:r>
        <w:rPr>
          <w:color w:val="A1A711"/>
        </w:rPr>
        <w:t xml:space="preserve">Vakuutusyhtiöt </w:t>
      </w:r>
      <w:r>
        <w:t xml:space="preserve">olivat jälleen </w:t>
      </w:r>
      <w:r>
        <w:rPr>
          <w:color w:val="A1A711"/>
        </w:rPr>
        <w:t xml:space="preserve">omalla </w:t>
      </w:r>
      <w:r>
        <w:t xml:space="preserve">maaperällään, kun välittäjien vaatimukset ja spekulatiiviset ostot liittyivät alan fuusioneuvotteluihin ennen Euroopan unionin suunniteltujen markkinoiden yhdistymistä vuonna Alan kuumin kohde oli </w:t>
      </w:r>
      <w:r>
        <w:rPr>
          <w:color w:val="01FB92"/>
        </w:rPr>
        <w:t xml:space="preserve">Royal Insurance</w:t>
      </w:r>
      <w:r>
        <w:rPr>
          <w:color w:val="FD0F31"/>
        </w:rPr>
        <w:t xml:space="preserve">, joka </w:t>
      </w:r>
      <w:r>
        <w:rPr>
          <w:color w:val="01FB92"/>
        </w:rPr>
        <w:t xml:space="preserve">päätyi 15 prosenttia korkeammalle 465:een</w:t>
      </w:r>
      <w:r>
        <w:t xml:space="preserve">. </w:t>
      </w:r>
      <w:r>
        <w:rPr>
          <w:color w:val="BE8485"/>
        </w:rPr>
        <w:t xml:space="preserve">Sun Alliance </w:t>
      </w:r>
      <w:r>
        <w:t xml:space="preserve">laski 1 pisteen ja sulkeutui 289 pisteeseen, ja General Accident nousi 10 punnan 10,13 pisteeseen. </w:t>
      </w:r>
      <w:r>
        <w:rPr>
          <w:color w:val="C660FB"/>
        </w:rPr>
        <w:t xml:space="preserve">B.A.T Industriesin </w:t>
      </w:r>
      <w:r>
        <w:t xml:space="preserve">kaupankäynti </w:t>
      </w:r>
      <w:r>
        <w:t xml:space="preserve">nousi yllättäen iltapäivällä sen jälkeen, kun </w:t>
      </w:r>
      <w:r>
        <w:rPr>
          <w:color w:val="120104"/>
        </w:rPr>
        <w:t xml:space="preserve">osakkeenomistajat </w:t>
      </w:r>
      <w:r>
        <w:t xml:space="preserve">hyväksyivät suunnitelman myydä vähittäiskaupan toimintoja Yhdysvalloissa ja </w:t>
      </w:r>
      <w:r>
        <w:rPr>
          <w:color w:val="D48958"/>
        </w:rPr>
        <w:t xml:space="preserve">Isossa-Britanniassa </w:t>
      </w:r>
      <w:r>
        <w:t xml:space="preserve">Hoylake Investmentin 13,4 miljardin punnan (21,33 miljardin dollarin) vihamielisen ostotarjouksen torjumiseksi. </w:t>
      </w:r>
      <w:r>
        <w:rPr>
          <w:color w:val="C660FB"/>
        </w:rPr>
        <w:t xml:space="preserve">B.A.T., </w:t>
      </w:r>
      <w:r>
        <w:rPr>
          <w:color w:val="05AEE8"/>
        </w:rPr>
        <w:t xml:space="preserve">joka </w:t>
      </w:r>
      <w:r>
        <w:rPr>
          <w:color w:val="C660FB"/>
        </w:rPr>
        <w:t xml:space="preserve">testaa suunnitelmaa ostaa takaisin kaikki 10 % </w:t>
      </w:r>
      <w:r>
        <w:rPr>
          <w:color w:val="C660FB"/>
        </w:rPr>
        <w:t xml:space="preserve">ulkona olevista osakkeistaan, </w:t>
      </w:r>
      <w:r>
        <w:t xml:space="preserve">sulkeutui </w:t>
      </w:r>
      <w:r>
        <w:rPr>
          <w:color w:val="C3C1BE"/>
        </w:rPr>
        <w:t xml:space="preserve">783:een</w:t>
      </w:r>
      <w:r>
        <w:t xml:space="preserve">, </w:t>
      </w:r>
      <w:r>
        <w:t xml:space="preserve">27:ää </w:t>
      </w:r>
      <w:r>
        <w:rPr>
          <w:color w:val="C3C1BE"/>
        </w:rPr>
        <w:t xml:space="preserve">korkeammalle. </w:t>
      </w:r>
      <w:r>
        <w:t xml:space="preserve">Vaihto oli 6,8 miljoonaa osaketta, </w:t>
      </w:r>
      <w:r>
        <w:rPr>
          <w:color w:val="9F98F8"/>
        </w:rPr>
        <w:t xml:space="preserve">joista noin neljä miljoonaa </w:t>
      </w:r>
      <w:r>
        <w:rPr>
          <w:color w:val="1167D9"/>
        </w:rPr>
        <w:t xml:space="preserve">vaihdettiin </w:t>
      </w:r>
      <w:r>
        <w:rPr>
          <w:color w:val="9F98F8"/>
        </w:rPr>
        <w:t xml:space="preserve">iltapäivällä yhtiökokouksen jälkeen</w:t>
      </w:r>
      <w:r>
        <w:t xml:space="preserve">. </w:t>
      </w:r>
      <w:r>
        <w:rPr>
          <w:color w:val="C660FB"/>
        </w:rPr>
        <w:t xml:space="preserve">B.A.T. </w:t>
      </w:r>
      <w:r>
        <w:t xml:space="preserve">sanoi ostaneensa 2,5 miljoonaa osaketta 785 miljoonalla eurolla. Muualla Euroopassa </w:t>
      </w:r>
      <w:r>
        <w:rPr>
          <w:color w:val="D19012"/>
        </w:rPr>
        <w:t xml:space="preserve">osakkeet </w:t>
      </w:r>
      <w:r>
        <w:t xml:space="preserve">päätyivät </w:t>
      </w:r>
      <w:r>
        <w:t xml:space="preserve">selvästi plussalle Tukholmassa, Frankfurtissa, Zürichissä ja Pariisissa sekä Milanossa, Amsterdamissa ja Brysselissä.</w:t>
      </w:r>
      <w:r>
        <w:t xml:space="preserve"> Etelä-Afrikan kultaosakkeet sulkeutuivat tasaisemmin. Hinnat nousivat myös Singaporessa, Sydneyssä, Taipeissa, Wellingtonissa, Hongkongissa ja Manilassa, mutta laskivat Soulissa. Seuraavassa </w:t>
      </w:r>
      <w:r>
        <w:t xml:space="preserve">on </w:t>
      </w:r>
      <w:r>
        <w:t xml:space="preserve">Genevessä sijaitsevan Morgan Stanley Capital International Perspective -yhtiön laskemat </w:t>
      </w:r>
      <w:r>
        <w:rPr>
          <w:color w:val="B7D802"/>
        </w:rPr>
        <w:t xml:space="preserve">hintakehitykset maailman tärkeimmissä pörsseissä.</w:t>
      </w:r>
      <w:r>
        <w:t xml:space="preserve"> Jotta ne olisivat suoraan vertailukelpoisia, kukin indeksi perustuu vuoden 1969 päätöskurssiin 100. Prosenttimuutos on vuoden lopusta.</w:t>
      </w:r>
    </w:p>
    <w:p>
      <w:r>
        <w:rPr>
          <w:b/>
        </w:rPr>
        <w:t xml:space="preserve">Asiakirjan numero 1426</w:t>
      </w:r>
    </w:p>
    <w:p>
      <w:r>
        <w:rPr>
          <w:b/>
        </w:rPr>
        <w:t xml:space="preserve">Asiakirjan tunniste: wsj1724-001</w:t>
      </w:r>
    </w:p>
    <w:p>
      <w:r>
        <w:t xml:space="preserve">Liittovaltion vastaus </w:t>
      </w:r>
      <w:r>
        <w:rPr>
          <w:color w:val="04640D"/>
        </w:rPr>
        <w:t xml:space="preserve">Kalifornian </w:t>
      </w:r>
      <w:r>
        <w:rPr>
          <w:color w:val="310106"/>
        </w:rPr>
        <w:t xml:space="preserve">maanjäristyksen jälkeiseen </w:t>
      </w:r>
      <w:r>
        <w:t xml:space="preserve">kriisiin </w:t>
      </w:r>
      <w:r>
        <w:t xml:space="preserve">on tahriintunut </w:t>
      </w:r>
      <w:r>
        <w:rPr>
          <w:color w:val="FB5514"/>
        </w:rPr>
        <w:t xml:space="preserve">Valkoisen talon </w:t>
      </w:r>
      <w:r>
        <w:rPr>
          <w:color w:val="E115C0"/>
        </w:rPr>
        <w:t xml:space="preserve">ja </w:t>
      </w:r>
      <w:r>
        <w:rPr>
          <w:color w:val="00587F"/>
        </w:rPr>
        <w:t xml:space="preserve">San Franciscon pormestarin Art Agnosin </w:t>
      </w:r>
      <w:r>
        <w:rPr>
          <w:color w:val="FEFB0A"/>
        </w:rPr>
        <w:t xml:space="preserve">väliseen </w:t>
      </w:r>
      <w:r>
        <w:t xml:space="preserve">mannertenväliseen mustamaalauskampanjaan</w:t>
      </w:r>
      <w:r>
        <w:t xml:space="preserve">. </w:t>
      </w:r>
      <w:r>
        <w:rPr>
          <w:color w:val="0BC582"/>
        </w:rPr>
        <w:t xml:space="preserve">Agnos </w:t>
      </w:r>
      <w:r>
        <w:t xml:space="preserve">valitti, että hänet jätettiin "sivuun" siitä, että keskiviikkona </w:t>
      </w:r>
      <w:r>
        <w:rPr>
          <w:color w:val="847D81"/>
        </w:rPr>
        <w:t xml:space="preserve">järistyspaikalla </w:t>
      </w:r>
      <w:r>
        <w:rPr>
          <w:color w:val="01190F"/>
        </w:rPr>
        <w:t xml:space="preserve">ollut </w:t>
      </w:r>
      <w:r>
        <w:rPr>
          <w:color w:val="FEB8C8"/>
        </w:rPr>
        <w:t xml:space="preserve">varapresidentti Dan Quayle </w:t>
      </w:r>
      <w:r>
        <w:t xml:space="preserve">ei ollut sopinut henkilökohtaista tapaamista </w:t>
      </w:r>
      <w:r>
        <w:rPr>
          <w:color w:val="0BC582"/>
        </w:rPr>
        <w:t xml:space="preserve">hänen kanssaan. </w:t>
      </w:r>
      <w:r>
        <w:rPr>
          <w:color w:val="0BC582"/>
        </w:rPr>
        <w:t xml:space="preserve">Pormestarin </w:t>
      </w:r>
      <w:r>
        <w:t xml:space="preserve">mukaan </w:t>
      </w:r>
      <w:r>
        <w:rPr>
          <w:color w:val="58018B"/>
        </w:rPr>
        <w:t xml:space="preserve">Quaylen </w:t>
      </w:r>
      <w:r>
        <w:rPr>
          <w:color w:val="B70639"/>
        </w:rPr>
        <w:t xml:space="preserve">vierailu </w:t>
      </w:r>
      <w:r>
        <w:t xml:space="preserve">oli "julkisuustemppu". </w:t>
      </w:r>
      <w:r>
        <w:rPr>
          <w:color w:val="703B01"/>
        </w:rPr>
        <w:t xml:space="preserve">Valkoisen talon </w:t>
      </w:r>
      <w:r>
        <w:t xml:space="preserve">mukaan </w:t>
      </w:r>
      <w:r>
        <w:rPr>
          <w:color w:val="F7F1DF"/>
        </w:rPr>
        <w:t xml:space="preserve">Quaylen </w:t>
      </w:r>
      <w:r>
        <w:rPr>
          <w:color w:val="118B8A"/>
        </w:rPr>
        <w:t xml:space="preserve">alaiset </w:t>
      </w:r>
      <w:r>
        <w:t xml:space="preserve">kutsuivat </w:t>
      </w:r>
      <w:r>
        <w:rPr>
          <w:color w:val="0BC582"/>
        </w:rPr>
        <w:t xml:space="preserve">pormestarin </w:t>
      </w:r>
      <w:r>
        <w:t xml:space="preserve">kahteen tapaamiseen varapresidentin ja paikallisten virkamiesten kanssa ja </w:t>
      </w:r>
      <w:r>
        <w:t xml:space="preserve">tarjoutuivat </w:t>
      </w:r>
      <w:r>
        <w:t xml:space="preserve">lähettämään helikopterin </w:t>
      </w:r>
      <w:r>
        <w:rPr>
          <w:color w:val="0BC582"/>
        </w:rPr>
        <w:t xml:space="preserve">hakemaan hänet. </w:t>
      </w:r>
      <w:r>
        <w:rPr>
          <w:color w:val="703B01"/>
        </w:rPr>
        <w:t xml:space="preserve">Valkoisen talon</w:t>
      </w:r>
      <w:r>
        <w:t xml:space="preserve"> mukaan </w:t>
      </w:r>
      <w:r>
        <w:rPr>
          <w:color w:val="0BC582"/>
        </w:rPr>
        <w:t xml:space="preserve">Agnos </w:t>
      </w:r>
      <w:r>
        <w:t xml:space="preserve">kieltäytyi kutsusta</w:t>
      </w:r>
      <w:r>
        <w:t xml:space="preserve">. </w:t>
      </w:r>
      <w:r>
        <w:rPr>
          <w:color w:val="FCB164"/>
        </w:rPr>
        <w:t xml:space="preserve">Valkoisen talon</w:t>
      </w:r>
      <w:r>
        <w:rPr>
          <w:color w:val="4AFEFA"/>
        </w:rPr>
        <w:t xml:space="preserve"> lehdistösihteerin Marlin Fitzwaterin </w:t>
      </w:r>
      <w:r>
        <w:t xml:space="preserve">mukaan </w:t>
      </w:r>
      <w:r>
        <w:rPr>
          <w:color w:val="0BC582"/>
        </w:rPr>
        <w:t xml:space="preserve">pormestari Agnos </w:t>
      </w:r>
      <w:r>
        <w:t xml:space="preserve">ei myöskään vastannut </w:t>
      </w:r>
      <w:r>
        <w:rPr>
          <w:color w:val="703B01"/>
        </w:rPr>
        <w:t xml:space="preserve">Valkoisen talon</w:t>
      </w:r>
      <w:r>
        <w:t xml:space="preserve"> kansliapäällikön John Sununun puheluihin</w:t>
      </w:r>
      <w:r>
        <w:t xml:space="preserve">. </w:t>
      </w:r>
      <w:r>
        <w:rPr>
          <w:color w:val="796EE6"/>
        </w:rPr>
        <w:t xml:space="preserve">"Olemme </w:t>
      </w:r>
      <w:r>
        <w:t xml:space="preserve">hyvin </w:t>
      </w:r>
      <w:r>
        <w:t xml:space="preserve">pahoillamme siitä, että </w:t>
      </w:r>
      <w:r>
        <w:rPr>
          <w:color w:val="000D2C"/>
        </w:rPr>
        <w:t xml:space="preserve">San Franciscon </w:t>
      </w:r>
      <w:r>
        <w:rPr>
          <w:color w:val="0BC582"/>
        </w:rPr>
        <w:t xml:space="preserve">pormestari on </w:t>
      </w:r>
      <w:r>
        <w:t xml:space="preserve">päättänyt </w:t>
      </w:r>
      <w:r>
        <w:t xml:space="preserve">olla tekemättä kanssamme yhteistyötä liittovaltion tuen tarjoamiseksi riittävästi </w:t>
      </w:r>
      <w:r>
        <w:rPr>
          <w:color w:val="F95475"/>
        </w:rPr>
        <w:t xml:space="preserve">hänen </w:t>
      </w:r>
      <w:r>
        <w:rPr>
          <w:color w:val="53495F"/>
        </w:rPr>
        <w:t xml:space="preserve">kaupunkinsa </w:t>
      </w:r>
      <w:r>
        <w:t xml:space="preserve">katastrofin jälkeen", </w:t>
      </w:r>
      <w:r>
        <w:rPr>
          <w:color w:val="4AFEFA"/>
        </w:rPr>
        <w:t xml:space="preserve">Fitzwater </w:t>
      </w:r>
      <w:r>
        <w:t xml:space="preserve">sanoi</w:t>
      </w:r>
      <w:r>
        <w:t xml:space="preserve">. </w:t>
      </w:r>
      <w:r>
        <w:t xml:space="preserve">Myöhään eilen </w:t>
      </w:r>
      <w:r>
        <w:rPr>
          <w:color w:val="61FC03"/>
        </w:rPr>
        <w:t xml:space="preserve">molemmat osapuolet näyttivät </w:t>
      </w:r>
      <w:r>
        <w:t xml:space="preserve">olevan valmiita hautaamaan sotakirveen. </w:t>
      </w:r>
      <w:r>
        <w:rPr>
          <w:color w:val="703B01"/>
        </w:rPr>
        <w:t xml:space="preserve">Valkoinen talo </w:t>
      </w:r>
      <w:r>
        <w:t xml:space="preserve">ilmoitti, että </w:t>
      </w:r>
      <w:r>
        <w:rPr>
          <w:color w:val="0BC582"/>
        </w:rPr>
        <w:t xml:space="preserve">Agnos </w:t>
      </w:r>
      <w:r>
        <w:t xml:space="preserve">sekä Oaklandin ja Alamedan pormestarit seuraavat </w:t>
      </w:r>
      <w:r>
        <w:rPr>
          <w:color w:val="5D9608"/>
        </w:rPr>
        <w:t xml:space="preserve">presidentti Bushia</w:t>
      </w:r>
      <w:r>
        <w:t xml:space="preserve"> tämänpäiväiselle </w:t>
      </w:r>
      <w:r>
        <w:t xml:space="preserve">vierailulle </w:t>
      </w:r>
      <w:r>
        <w:rPr>
          <w:color w:val="310106"/>
        </w:rPr>
        <w:t xml:space="preserve">järistyksen koettelemille</w:t>
      </w:r>
      <w:r>
        <w:t xml:space="preserve"> alueille</w:t>
      </w:r>
      <w:r>
        <w:t xml:space="preserve">. </w:t>
      </w:r>
      <w:r>
        <w:rPr>
          <w:color w:val="703B01"/>
        </w:rPr>
        <w:t xml:space="preserve">Valkoisen talon</w:t>
      </w:r>
      <w:r>
        <w:t xml:space="preserve"> virkamiehen </w:t>
      </w:r>
      <w:r>
        <w:t xml:space="preserve">mukaan </w:t>
      </w:r>
      <w:r>
        <w:rPr>
          <w:color w:val="0BC582"/>
        </w:rPr>
        <w:t xml:space="preserve">Agnos </w:t>
      </w:r>
      <w:r>
        <w:t xml:space="preserve">oli "erittäin avulias" </w:t>
      </w:r>
      <w:r>
        <w:rPr>
          <w:color w:val="5D9608"/>
        </w:rPr>
        <w:t xml:space="preserve">presidentti Bushin </w:t>
      </w:r>
      <w:r>
        <w:t xml:space="preserve">kiireellisesti järjestetyn </w:t>
      </w:r>
      <w:r>
        <w:rPr>
          <w:color w:val="DE98FD"/>
        </w:rPr>
        <w:t xml:space="preserve">Kalifornian-matkan</w:t>
      </w:r>
      <w:r>
        <w:t xml:space="preserve"> järjestelyissä</w:t>
      </w:r>
      <w:r>
        <w:t xml:space="preserve">.</w:t>
      </w:r>
    </w:p>
    <w:p>
      <w:r>
        <w:rPr>
          <w:b/>
        </w:rPr>
        <w:t xml:space="preserve">Asiakirjan numero 1427</w:t>
      </w:r>
    </w:p>
    <w:p>
      <w:r>
        <w:rPr>
          <w:b/>
        </w:rPr>
        <w:t xml:space="preserve">Asiakirjan tunniste: wsj1725-001</w:t>
      </w:r>
    </w:p>
    <w:p>
      <w:r>
        <w:rPr>
          <w:color w:val="310106"/>
        </w:rPr>
        <w:t xml:space="preserve">Kullan ja hopean välittäjä Preston Semel </w:t>
      </w:r>
      <w:r>
        <w:rPr>
          <w:color w:val="04640D"/>
        </w:rPr>
        <w:t xml:space="preserve">pyysi </w:t>
      </w:r>
      <w:r>
        <w:rPr>
          <w:color w:val="FEFB0A"/>
        </w:rPr>
        <w:t xml:space="preserve">liittovaltion </w:t>
      </w:r>
      <w:r>
        <w:rPr>
          <w:color w:val="04640D"/>
        </w:rPr>
        <w:t xml:space="preserve">tuomioistuinta </w:t>
      </w:r>
      <w:r>
        <w:t xml:space="preserve">estämään </w:t>
      </w:r>
      <w:r>
        <w:rPr>
          <w:color w:val="FB5514"/>
        </w:rPr>
        <w:t xml:space="preserve">New York Mercantile Exchangea </w:t>
      </w:r>
      <w:r>
        <w:t xml:space="preserve">määräämästä </w:t>
      </w:r>
      <w:r>
        <w:rPr>
          <w:color w:val="00587F"/>
        </w:rPr>
        <w:t xml:space="preserve">hänen </w:t>
      </w:r>
      <w:r>
        <w:rPr>
          <w:color w:val="0BC582"/>
        </w:rPr>
        <w:t xml:space="preserve">yritykselleen </w:t>
      </w:r>
      <w:r>
        <w:rPr>
          <w:color w:val="E115C0"/>
        </w:rPr>
        <w:t xml:space="preserve">ennätyksellistä 550 000 dollarin sakkoa</w:t>
      </w:r>
      <w:r>
        <w:t xml:space="preserve">. </w:t>
      </w:r>
      <w:r>
        <w:rPr>
          <w:color w:val="9E8317"/>
        </w:rPr>
        <w:t xml:space="preserve">Manhattanin liittovaltion tuomioistuimessa</w:t>
      </w:r>
      <w:r>
        <w:rPr>
          <w:color w:val="FEB8C8"/>
        </w:rPr>
        <w:t xml:space="preserve"> jätetyssä vetoomuksessa </w:t>
      </w:r>
      <w:r>
        <w:t xml:space="preserve">pyydetään myös kumoamaan </w:t>
      </w:r>
      <w:r>
        <w:rPr>
          <w:color w:val="58018B"/>
        </w:rPr>
        <w:t xml:space="preserve">New York Mercantile Exchange -pörssin </w:t>
      </w:r>
      <w:r>
        <w:rPr>
          <w:color w:val="01190F"/>
        </w:rPr>
        <w:t xml:space="preserve">yhdeksän kuukauden mittainen </w:t>
      </w:r>
      <w:r>
        <w:rPr>
          <w:color w:val="847D81"/>
        </w:rPr>
        <w:t xml:space="preserve">Semelin </w:t>
      </w:r>
      <w:r>
        <w:rPr>
          <w:color w:val="01190F"/>
        </w:rPr>
        <w:t xml:space="preserve">hyllytys, kunnes </w:t>
      </w:r>
      <w:r>
        <w:rPr>
          <w:color w:val="847D81"/>
        </w:rPr>
        <w:t xml:space="preserve">välittäjän </w:t>
      </w:r>
      <w:r>
        <w:rPr>
          <w:color w:val="01190F"/>
        </w:rPr>
        <w:t xml:space="preserve">kurinpitomenettelystä tekemästä valituksesta </w:t>
      </w:r>
      <w:r>
        <w:rPr>
          <w:color w:val="01190F"/>
        </w:rPr>
        <w:t xml:space="preserve">on tehty päätös</w:t>
      </w:r>
      <w:r>
        <w:t xml:space="preserve">. </w:t>
      </w:r>
      <w:r>
        <w:rPr>
          <w:color w:val="118B8A"/>
        </w:rPr>
        <w:t xml:space="preserve">Elokuussa julkistetut </w:t>
      </w:r>
      <w:r>
        <w:rPr>
          <w:color w:val="B70639"/>
        </w:rPr>
        <w:t xml:space="preserve">sakko </w:t>
      </w:r>
      <w:r>
        <w:rPr>
          <w:color w:val="703B01"/>
        </w:rPr>
        <w:t xml:space="preserve">ja keskeytys </w:t>
      </w:r>
      <w:r>
        <w:t xml:space="preserve">ovat </w:t>
      </w:r>
      <w:r>
        <w:rPr>
          <w:color w:val="4AFEFA"/>
        </w:rPr>
        <w:t xml:space="preserve">vakavimmat seuraamukset, jotka </w:t>
      </w:r>
      <w:r>
        <w:rPr>
          <w:color w:val="796EE6"/>
        </w:rPr>
        <w:t xml:space="preserve">New Yorkin Mercantile Exchange </w:t>
      </w:r>
      <w:r>
        <w:rPr>
          <w:color w:val="FCB164"/>
        </w:rPr>
        <w:t xml:space="preserve">on</w:t>
      </w:r>
      <w:r>
        <w:rPr>
          <w:color w:val="4AFEFA"/>
        </w:rPr>
        <w:t xml:space="preserve"> koskaan </w:t>
      </w:r>
      <w:r>
        <w:rPr>
          <w:color w:val="4AFEFA"/>
        </w:rPr>
        <w:t xml:space="preserve">määrännyt yhdelle </w:t>
      </w:r>
      <w:r>
        <w:rPr>
          <w:color w:val="4AFEFA"/>
        </w:rPr>
        <w:t xml:space="preserve">jäsenelleen</w:t>
      </w:r>
      <w:r>
        <w:t xml:space="preserve">. </w:t>
      </w:r>
      <w:r>
        <w:rPr>
          <w:color w:val="FB5514"/>
        </w:rPr>
        <w:t xml:space="preserve">New York Mercantile Exchange </w:t>
      </w:r>
      <w:r>
        <w:t xml:space="preserve">syytti </w:t>
      </w:r>
      <w:r>
        <w:rPr>
          <w:color w:val="000D2C"/>
        </w:rPr>
        <w:t xml:space="preserve">Semeliä, 39, </w:t>
      </w:r>
      <w:r>
        <w:t xml:space="preserve">"petollisesta toiminnasta" ja epäasiallisesta kaupankäynnistä. </w:t>
      </w:r>
      <w:r>
        <w:rPr>
          <w:color w:val="703B01"/>
        </w:rPr>
        <w:t xml:space="preserve">Kurinpitotoimet </w:t>
      </w:r>
      <w:r>
        <w:t xml:space="preserve">perustuvat huhtikuussa 1987 tehtyyn kauppaan. </w:t>
      </w:r>
      <w:r>
        <w:rPr>
          <w:color w:val="53495F"/>
        </w:rPr>
        <w:t xml:space="preserve">Semel </w:t>
      </w:r>
      <w:r>
        <w:rPr>
          <w:color w:val="F95475"/>
        </w:rPr>
        <w:t xml:space="preserve">ja </w:t>
      </w:r>
      <w:r>
        <w:rPr>
          <w:color w:val="61FC03"/>
        </w:rPr>
        <w:t xml:space="preserve">hänen </w:t>
      </w:r>
      <w:r>
        <w:rPr>
          <w:color w:val="5D9608"/>
        </w:rPr>
        <w:t xml:space="preserve">yrityksensä Semel &amp; Co. </w:t>
      </w:r>
      <w:r>
        <w:rPr>
          <w:color w:val="F95475"/>
        </w:rPr>
        <w:t xml:space="preserve">valittivat </w:t>
      </w:r>
      <w:r>
        <w:rPr>
          <w:color w:val="4F584E"/>
        </w:rPr>
        <w:t xml:space="preserve">New York Mercantile Ex</w:t>
      </w:r>
      <w:r>
        <w:rPr>
          <w:color w:val="DE98FD"/>
        </w:rPr>
        <w:t xml:space="preserve">changen </w:t>
      </w:r>
      <w:r>
        <w:rPr>
          <w:color w:val="F95475"/>
        </w:rPr>
        <w:t xml:space="preserve">päätöksestä ja </w:t>
      </w:r>
      <w:r>
        <w:rPr>
          <w:color w:val="98A088"/>
        </w:rPr>
        <w:t xml:space="preserve">seuraamuksista </w:t>
      </w:r>
      <w:r>
        <w:rPr>
          <w:color w:val="248AD0"/>
        </w:rPr>
        <w:t xml:space="preserve">Commodity Futures Trading Commissionille</w:t>
      </w:r>
      <w:r>
        <w:t xml:space="preserve">. </w:t>
      </w:r>
      <w:r>
        <w:rPr>
          <w:color w:val="5C5300"/>
        </w:rPr>
        <w:t xml:space="preserve">Komissio </w:t>
      </w:r>
      <w:r>
        <w:t xml:space="preserve">hylkäsi </w:t>
      </w:r>
      <w:r>
        <w:rPr>
          <w:color w:val="000D2C"/>
        </w:rPr>
        <w:t xml:space="preserve">Semelin </w:t>
      </w:r>
      <w:r>
        <w:t xml:space="preserve">pyynnön </w:t>
      </w:r>
      <w:r>
        <w:rPr>
          <w:color w:val="E115C0"/>
        </w:rPr>
        <w:t xml:space="preserve">sakon </w:t>
      </w:r>
      <w:r>
        <w:t xml:space="preserve">ja seuraamusten </w:t>
      </w:r>
      <w:r>
        <w:t xml:space="preserve">lykkäämisestä. </w:t>
      </w:r>
      <w:r>
        <w:t xml:space="preserve">Kanteessa todettiin, että jos </w:t>
      </w:r>
      <w:r>
        <w:rPr>
          <w:color w:val="703B01"/>
        </w:rPr>
        <w:t xml:space="preserve">seuraamuksia </w:t>
      </w:r>
      <w:r>
        <w:t xml:space="preserve">ei lykätä </w:t>
      </w:r>
      <w:r>
        <w:rPr>
          <w:color w:val="F95475"/>
        </w:rPr>
        <w:t xml:space="preserve">muutoksenhaun </w:t>
      </w:r>
      <w:r>
        <w:t xml:space="preserve">ratkaisua odotettaessa</w:t>
      </w:r>
      <w:r>
        <w:t xml:space="preserve">, </w:t>
      </w:r>
      <w:r>
        <w:rPr>
          <w:color w:val="9F6551"/>
        </w:rPr>
        <w:t xml:space="preserve">välittäjä </w:t>
      </w:r>
      <w:r>
        <w:rPr>
          <w:color w:val="BCFEC6"/>
        </w:rPr>
        <w:t xml:space="preserve">ja </w:t>
      </w:r>
      <w:r>
        <w:rPr>
          <w:color w:val="932C70"/>
        </w:rPr>
        <w:t xml:space="preserve">hänen </w:t>
      </w:r>
      <w:r>
        <w:rPr>
          <w:color w:val="2B1B04"/>
        </w:rPr>
        <w:t xml:space="preserve">yrityksensä </w:t>
      </w:r>
      <w:r>
        <w:t xml:space="preserve">"kärsivät korjaamatonta vahinkoa ja </w:t>
      </w:r>
      <w:r>
        <w:rPr>
          <w:color w:val="BCFEC6"/>
        </w:rPr>
        <w:t xml:space="preserve">heidän </w:t>
      </w:r>
      <w:r>
        <w:t xml:space="preserve">liiketoimintansa tuhoutuu täysin ja pysyvästi". </w:t>
      </w:r>
      <w:r>
        <w:rPr>
          <w:color w:val="B5AFC4"/>
        </w:rPr>
        <w:t xml:space="preserve">Yritys </w:t>
      </w:r>
      <w:r>
        <w:rPr>
          <w:color w:val="D4C67A"/>
        </w:rPr>
        <w:t xml:space="preserve">on jo maksanut 21 166 Yhdysvaltain dollaria koko </w:t>
      </w:r>
      <w:r>
        <w:rPr>
          <w:color w:val="AE7AA1"/>
        </w:rPr>
        <w:t xml:space="preserve">sakosta, kuten </w:t>
      </w:r>
      <w:r>
        <w:rPr>
          <w:color w:val="C2A393"/>
        </w:rPr>
        <w:t xml:space="preserve">hakemuksessa </w:t>
      </w:r>
      <w:r>
        <w:rPr>
          <w:color w:val="D4C67A"/>
        </w:rPr>
        <w:t xml:space="preserve">todetaan, </w:t>
      </w:r>
      <w:r>
        <w:rPr>
          <w:color w:val="D4C67A"/>
        </w:rPr>
        <w:t xml:space="preserve">ja sen on ryhdyttävä uusiin omaisuuserien realisointeihin jäljellä olevan summan maksamiseksi takaisin</w:t>
      </w:r>
      <w:r>
        <w:t xml:space="preserve">. </w:t>
      </w:r>
      <w:r>
        <w:rPr>
          <w:color w:val="6A3A35"/>
        </w:rPr>
        <w:t xml:space="preserve">New York Mercantile Exchange -pörssin </w:t>
      </w:r>
      <w:r>
        <w:rPr>
          <w:color w:val="0232FD"/>
        </w:rPr>
        <w:t xml:space="preserve">tiedottajaa </w:t>
      </w:r>
      <w:r>
        <w:t xml:space="preserve">ei tavoitettu kommentoimaan tilannetta.</w:t>
      </w:r>
    </w:p>
    <w:p>
      <w:r>
        <w:rPr>
          <w:b/>
        </w:rPr>
        <w:t xml:space="preserve">Asiakirjan numero 1428</w:t>
      </w:r>
    </w:p>
    <w:p>
      <w:r>
        <w:rPr>
          <w:b/>
        </w:rPr>
        <w:t xml:space="preserve">Asiakirjan tunniste: wsj1726-001</w:t>
      </w:r>
    </w:p>
    <w:p>
      <w:r>
        <w:rPr>
          <w:color w:val="310106"/>
        </w:rPr>
        <w:t xml:space="preserve">Federal National Mortgage Associationin </w:t>
      </w:r>
      <w:r>
        <w:t xml:space="preserve">mukaan </w:t>
      </w:r>
      <w:r>
        <w:rPr>
          <w:color w:val="04640D"/>
        </w:rPr>
        <w:t xml:space="preserve">39 lainanantajaa Yhdysvalloissa </w:t>
      </w:r>
      <w:r>
        <w:t xml:space="preserve">on suostunut tarjoamaan asuntolainoja </w:t>
      </w:r>
      <w:r>
        <w:rPr>
          <w:color w:val="FB5514"/>
        </w:rPr>
        <w:t xml:space="preserve">Fannie Maen </w:t>
      </w:r>
      <w:r>
        <w:rPr>
          <w:color w:val="FEFB0A"/>
        </w:rPr>
        <w:t xml:space="preserve">kokeiluohjelmassa, joka on </w:t>
      </w:r>
      <w:r>
        <w:rPr>
          <w:color w:val="FEFB0A"/>
        </w:rPr>
        <w:t xml:space="preserve">tarkoitettu eläkeläisille</w:t>
      </w:r>
      <w:r>
        <w:t xml:space="preserve">. </w:t>
      </w:r>
      <w:r>
        <w:rPr>
          <w:color w:val="310106"/>
        </w:rPr>
        <w:t xml:space="preserve">Fannie Mae, joka on liittovaltion perustama, osakkeenomistajien omistama laitos</w:t>
      </w:r>
      <w:r>
        <w:t xml:space="preserve">, sanoi, </w:t>
      </w:r>
      <w:r>
        <w:rPr>
          <w:color w:val="04640D"/>
        </w:rPr>
        <w:t xml:space="preserve">että lainanantajiin </w:t>
      </w:r>
      <w:r>
        <w:t xml:space="preserve">kuuluu </w:t>
      </w:r>
      <w:r>
        <w:rPr>
          <w:color w:val="E115C0"/>
        </w:rPr>
        <w:t xml:space="preserve">Prudential Home Mortgage Co, joka on </w:t>
      </w:r>
      <w:r>
        <w:rPr>
          <w:color w:val="00587F"/>
        </w:rPr>
        <w:t xml:space="preserve">yhdysvaltalaisen Prudential Insurance Co </w:t>
      </w:r>
      <w:r>
        <w:rPr>
          <w:color w:val="E115C0"/>
        </w:rPr>
        <w:t xml:space="preserve">-yhtiön </w:t>
      </w:r>
      <w:r>
        <w:rPr>
          <w:color w:val="E115C0"/>
        </w:rPr>
        <w:t xml:space="preserve">yksikkö, </w:t>
      </w:r>
      <w:r>
        <w:rPr>
          <w:color w:val="0BC582"/>
        </w:rPr>
        <w:t xml:space="preserve">joka </w:t>
      </w:r>
      <w:r>
        <w:rPr>
          <w:color w:val="E115C0"/>
        </w:rPr>
        <w:t xml:space="preserve">toimii kaikissa osavaltioissa</w:t>
      </w:r>
      <w:r>
        <w:t xml:space="preserve">. </w:t>
      </w:r>
      <w:r>
        <w:rPr>
          <w:color w:val="FEB8C8"/>
        </w:rPr>
        <w:t xml:space="preserve">Prudential Insurancein </w:t>
      </w:r>
      <w:r>
        <w:t xml:space="preserve">pääkonttori sijaitsee Newarkissa, New Jerseyssä. </w:t>
      </w:r>
      <w:r>
        <w:rPr>
          <w:color w:val="310106"/>
        </w:rPr>
        <w:t xml:space="preserve">Fannie Mae </w:t>
      </w:r>
      <w:r>
        <w:t xml:space="preserve">on suostunut ostamaan jopa 100 miljoonan dollarin arvosta lainoja </w:t>
      </w:r>
      <w:r>
        <w:rPr>
          <w:color w:val="9E8317"/>
        </w:rPr>
        <w:t xml:space="preserve">Senior Housing Opportunities Pilot Program -ohjelmasta</w:t>
      </w:r>
      <w:r>
        <w:rPr>
          <w:color w:val="01190F"/>
        </w:rPr>
        <w:t xml:space="preserve">, joka </w:t>
      </w:r>
      <w:r>
        <w:rPr>
          <w:color w:val="9E8317"/>
        </w:rPr>
        <w:t xml:space="preserve">tarjoaa neljänlaisia </w:t>
      </w:r>
      <w:r>
        <w:rPr>
          <w:color w:val="847D81"/>
        </w:rPr>
        <w:t xml:space="preserve">lainoja </w:t>
      </w:r>
      <w:r>
        <w:rPr>
          <w:color w:val="58018B"/>
        </w:rPr>
        <w:t xml:space="preserve">62-vuotiaille ja sitä vanhemmille henkilöille</w:t>
      </w:r>
      <w:r>
        <w:rPr>
          <w:color w:val="9E8317"/>
        </w:rPr>
        <w:t xml:space="preserve">, jotta </w:t>
      </w:r>
      <w:r>
        <w:rPr>
          <w:color w:val="B70639"/>
        </w:rPr>
        <w:t xml:space="preserve">he voivat </w:t>
      </w:r>
      <w:r>
        <w:rPr>
          <w:color w:val="703B01"/>
        </w:rPr>
        <w:t xml:space="preserve">säilyttää olemassa olevat asuntonsa tai hankkia uuden</w:t>
      </w:r>
      <w:r>
        <w:t xml:space="preserve">. </w:t>
      </w:r>
      <w:r>
        <w:t xml:space="preserve">Lainoja myönnetään esteettömiin asuntoihin, sukulaisen tontille rakennettaviin asuntoihin, useiden ihmisten asumiseen yhdessä asunnossa tai </w:t>
      </w:r>
      <w:r>
        <w:rPr>
          <w:color w:val="F7F1DF"/>
        </w:rPr>
        <w:t xml:space="preserve">myytyjen </w:t>
      </w:r>
      <w:r>
        <w:rPr>
          <w:color w:val="F7F1DF"/>
        </w:rPr>
        <w:t xml:space="preserve">kiinteistöjen </w:t>
      </w:r>
      <w:r>
        <w:t xml:space="preserve">vuokraamiseen</w:t>
      </w:r>
      <w:r>
        <w:t xml:space="preserve">. </w:t>
      </w:r>
      <w:r>
        <w:rPr>
          <w:color w:val="310106"/>
        </w:rPr>
        <w:t xml:space="preserve">Fannie Mae </w:t>
      </w:r>
      <w:r>
        <w:t xml:space="preserve">toimii asuntolainojen jälkimarkkinoilla. Se </w:t>
      </w:r>
      <w:r>
        <w:t xml:space="preserve">ostaa lainoja lainanantajilta, sijoittaa osan niistä joukkovelkakirjalainoihin sijoittajille myytäväksi ja loput </w:t>
      </w:r>
      <w:r>
        <w:t xml:space="preserve">arvopapereihinsa</w:t>
      </w:r>
      <w:r>
        <w:rPr>
          <w:color w:val="310106"/>
        </w:rPr>
        <w:t xml:space="preserve">.</w:t>
      </w:r>
    </w:p>
    <w:p>
      <w:r>
        <w:rPr>
          <w:b/>
        </w:rPr>
        <w:t xml:space="preserve">Asiakirjan numero 1429</w:t>
      </w:r>
    </w:p>
    <w:p>
      <w:r>
        <w:rPr>
          <w:b/>
        </w:rPr>
        <w:t xml:space="preserve">Asiakirjan tunniste: wsj1727-001</w:t>
      </w:r>
    </w:p>
    <w:p>
      <w:r>
        <w:rPr>
          <w:color w:val="04640D"/>
        </w:rPr>
        <w:t xml:space="preserve">Connecticutin Greenwichissä sijaitsevan sijoitusyhtiön </w:t>
      </w:r>
      <w:r>
        <w:rPr>
          <w:color w:val="310106"/>
        </w:rPr>
        <w:t xml:space="preserve">korkea-arvoinen osakkeenomistaja Robert M. Gintel </w:t>
      </w:r>
      <w:r>
        <w:t xml:space="preserve">sanoi, että hän </w:t>
      </w:r>
      <w:r>
        <w:t xml:space="preserve">aikoo ryhtyä taistelemaan </w:t>
      </w:r>
      <w:r>
        <w:rPr>
          <w:color w:val="FB5514"/>
        </w:rPr>
        <w:t xml:space="preserve">Bostonissa toimivan Xtra Corp. -yhtiön </w:t>
      </w:r>
      <w:r>
        <w:rPr>
          <w:color w:val="FEFB0A"/>
        </w:rPr>
        <w:t xml:space="preserve">hallitusta vastaan </w:t>
      </w:r>
      <w:r>
        <w:t xml:space="preserve">saadakseen oikeuden edustaa osakkeenomistajia. </w:t>
      </w:r>
      <w:r>
        <w:rPr>
          <w:color w:val="310106"/>
        </w:rPr>
        <w:t xml:space="preserve">Gintel </w:t>
      </w:r>
      <w:r>
        <w:rPr>
          <w:color w:val="04640D"/>
        </w:rPr>
        <w:t xml:space="preserve">&amp; Co:</w:t>
      </w:r>
      <w:r>
        <w:rPr>
          <w:color w:val="310106"/>
        </w:rPr>
        <w:t xml:space="preserve">n johtaja Gintel </w:t>
      </w:r>
      <w:r>
        <w:t xml:space="preserve">sanoi </w:t>
      </w:r>
      <w:r>
        <w:t xml:space="preserve">aikovansa järjestää </w:t>
      </w:r>
      <w:r>
        <w:rPr>
          <w:color w:val="E115C0"/>
        </w:rPr>
        <w:t xml:space="preserve">seuraavassa </w:t>
      </w:r>
      <w:r>
        <w:rPr>
          <w:color w:val="00587F"/>
        </w:rPr>
        <w:t xml:space="preserve">yhtiökokouksessa </w:t>
      </w:r>
      <w:r>
        <w:t xml:space="preserve">valtakirjaäänestyksen, jolla valitaan </w:t>
      </w:r>
      <w:r>
        <w:t xml:space="preserve">enemmistö </w:t>
      </w:r>
      <w:r>
        <w:rPr>
          <w:color w:val="FB5514"/>
        </w:rPr>
        <w:t xml:space="preserve">Xtra-yhtiön </w:t>
      </w:r>
      <w:r>
        <w:rPr>
          <w:color w:val="FEFB0A"/>
        </w:rPr>
        <w:t xml:space="preserve">hallituksen </w:t>
      </w:r>
      <w:r>
        <w:t xml:space="preserve">jäsenistä</w:t>
      </w:r>
      <w:r>
        <w:t xml:space="preserve">. </w:t>
      </w:r>
      <w:r>
        <w:rPr>
          <w:color w:val="0BC582"/>
        </w:rPr>
        <w:t xml:space="preserve">Kuljetusleasingyhtiö Xtra </w:t>
      </w:r>
      <w:r>
        <w:t xml:space="preserve">sanoi lausunnossaan, että se </w:t>
      </w:r>
      <w:r>
        <w:t xml:space="preserve">ei kommentoi </w:t>
      </w:r>
      <w:r>
        <w:rPr>
          <w:color w:val="310106"/>
        </w:rPr>
        <w:t xml:space="preserve">Gintelin </w:t>
      </w:r>
      <w:r>
        <w:t xml:space="preserve">suunnitelmia ennen kuin "</w:t>
      </w:r>
      <w:r>
        <w:rPr>
          <w:color w:val="310106"/>
        </w:rPr>
        <w:t xml:space="preserve">Gintel </w:t>
      </w:r>
      <w:r>
        <w:t xml:space="preserve">julkaisee lisätietoja". </w:t>
      </w:r>
      <w:r>
        <w:rPr>
          <w:color w:val="0BC582"/>
        </w:rPr>
        <w:t xml:space="preserve">Yhtiö </w:t>
      </w:r>
      <w:r>
        <w:t xml:space="preserve">ilmoitti myös, että </w:t>
      </w:r>
      <w:r>
        <w:rPr>
          <w:color w:val="E115C0"/>
        </w:rPr>
        <w:t xml:space="preserve">vuoden 1990 yhtiökokouksen </w:t>
      </w:r>
      <w:r>
        <w:t xml:space="preserve">päivämäärää </w:t>
      </w:r>
      <w:r>
        <w:t xml:space="preserve">ei ole vielä vahvistettu. </w:t>
      </w:r>
      <w:r>
        <w:rPr>
          <w:color w:val="310106"/>
        </w:rPr>
        <w:t xml:space="preserve">Gintel </w:t>
      </w:r>
      <w:r>
        <w:t xml:space="preserve">omistaa 300 000 </w:t>
      </w:r>
      <w:r>
        <w:rPr>
          <w:color w:val="0BC582"/>
        </w:rPr>
        <w:t xml:space="preserve">yhtiön </w:t>
      </w:r>
      <w:r>
        <w:t xml:space="preserve">6,3 miljoonasta ulkona olevasta kantaosakkeesta</w:t>
      </w:r>
      <w:r>
        <w:t xml:space="preserve">. </w:t>
      </w:r>
      <w:r>
        <w:rPr>
          <w:color w:val="0BC582"/>
        </w:rPr>
        <w:t xml:space="preserve">Xtra </w:t>
      </w:r>
      <w:r>
        <w:t xml:space="preserve">kertoi </w:t>
      </w:r>
      <w:r>
        <w:t xml:space="preserve">ostaneensa äskettäin </w:t>
      </w:r>
      <w:r>
        <w:rPr>
          <w:color w:val="01190F"/>
        </w:rPr>
        <w:t xml:space="preserve">noin 55 000 </w:t>
      </w:r>
      <w:r>
        <w:rPr>
          <w:color w:val="9E8317"/>
        </w:rPr>
        <w:t xml:space="preserve">osaketta </w:t>
      </w:r>
      <w:r>
        <w:t xml:space="preserve">olemassa olevan valtuutuksen nojalla, joka koskee </w:t>
      </w:r>
      <w:r>
        <w:rPr>
          <w:color w:val="FEB8C8"/>
        </w:rPr>
        <w:t xml:space="preserve">enintään 650 000 osakkeen </w:t>
      </w:r>
      <w:r>
        <w:t xml:space="preserve">hankkimista</w:t>
      </w:r>
      <w:r>
        <w:t xml:space="preserve">. </w:t>
      </w:r>
      <w:r>
        <w:t xml:space="preserve">Estääkseen suurimman osan osakkeiden takaisinoston </w:t>
      </w:r>
      <w:r>
        <w:rPr>
          <w:color w:val="310106"/>
        </w:rPr>
        <w:t xml:space="preserve">Gintel</w:t>
      </w:r>
      <w:r>
        <w:t xml:space="preserve"> nosti </w:t>
      </w:r>
      <w:r>
        <w:t xml:space="preserve">kanteen </w:t>
      </w:r>
      <w:r>
        <w:rPr>
          <w:color w:val="0BC582"/>
        </w:rPr>
        <w:t xml:space="preserve">Xtraa vastaan </w:t>
      </w:r>
      <w:r>
        <w:t xml:space="preserve">Delawaren Chancery Courtissa. SEC:lle toimittamassaan ilmoituksessa </w:t>
      </w:r>
      <w:r>
        <w:rPr>
          <w:color w:val="310106"/>
        </w:rPr>
        <w:t xml:space="preserve">Gintel </w:t>
      </w:r>
      <w:r>
        <w:t xml:space="preserve">väitti, että </w:t>
      </w:r>
      <w:r>
        <w:rPr>
          <w:color w:val="0BC582"/>
        </w:rPr>
        <w:t xml:space="preserve">Xtra </w:t>
      </w:r>
      <w:r>
        <w:t xml:space="preserve">"noudatti </w:t>
      </w:r>
      <w:r>
        <w:rPr>
          <w:color w:val="847D81"/>
        </w:rPr>
        <w:t xml:space="preserve">liiketoimintastrategioita</w:t>
      </w:r>
      <w:r>
        <w:rPr>
          <w:color w:val="58018B"/>
        </w:rPr>
        <w:t xml:space="preserve">, jotka </w:t>
      </w:r>
      <w:r>
        <w:rPr>
          <w:color w:val="847D81"/>
        </w:rPr>
        <w:t xml:space="preserve">eivät ole sopusoinnussa sen osakkeenomistajien etujen kanssa</w:t>
      </w:r>
      <w:r>
        <w:t xml:space="preserve">".</w:t>
      </w:r>
    </w:p>
    <w:p>
      <w:r>
        <w:rPr>
          <w:b/>
        </w:rPr>
        <w:t xml:space="preserve">Asiakirjan numero 1430</w:t>
      </w:r>
    </w:p>
    <w:p>
      <w:r>
        <w:rPr>
          <w:b/>
        </w:rPr>
        <w:t xml:space="preserve">Asiakirjan tunniste: wsj1728-001</w:t>
      </w:r>
    </w:p>
    <w:p>
      <w:r>
        <w:t xml:space="preserve">Mustan maanantain toisena vuosipäivänä arvopaperit ja joukkovelkakirjat nousivat yhtäkkiä, kun inflaatiotilannetta koskevat myönteiset uutiset ruokkivat spekulaatioita korkojen laskusta. </w:t>
      </w:r>
      <w:r>
        <w:rPr>
          <w:color w:val="310106"/>
        </w:rPr>
        <w:t xml:space="preserve">Dow Jones -indeksi </w:t>
      </w:r>
      <w:r>
        <w:t xml:space="preserve">sulkeutui 39,55 pistettä korkeammalla 2 683,20 pisteessä ylitettyään 60 pistettä iltapäivällä. Markkinoiden elpyminen tällä viikolla on tuottanut noin 114 pisteen nousun. </w:t>
      </w:r>
      <w:r>
        <w:rPr>
          <w:color w:val="04640D"/>
        </w:rPr>
        <w:t xml:space="preserve">Dollari </w:t>
      </w:r>
      <w:r>
        <w:t xml:space="preserve">päätyi vaihtelevasti, kun taas kulta laski. Kuluttajahinnat nousivat syyskuussa vaatimattomat 0,2 prosenttia, mikä johtui pääasiassa vaatteiden kallistumisesta. Energian hinnat laskivat edelleen vähittäismyyntitasolla, mutta ekonomistit olivat huolissaan energian tukkukustannusten suuresta noususta. </w:t>
      </w:r>
      <w:r>
        <w:rPr>
          <w:color w:val="FEFB0A"/>
        </w:rPr>
        <w:t xml:space="preserve">British Airways </w:t>
      </w:r>
      <w:r>
        <w:rPr>
          <w:color w:val="FB5514"/>
        </w:rPr>
        <w:t xml:space="preserve">vetäytyi meneillään olevasta United Airin emoyhtiön ostotarjouskilpailusta</w:t>
      </w:r>
      <w:r>
        <w:t xml:space="preserve">, minkä vuoksi </w:t>
      </w:r>
      <w:r>
        <w:rPr>
          <w:color w:val="E115C0"/>
        </w:rPr>
        <w:t xml:space="preserve">johto ja lentäjät jättivät UAL:n </w:t>
      </w:r>
      <w:r>
        <w:t xml:space="preserve">ilman keskeistä kumppania. </w:t>
      </w:r>
      <w:r>
        <w:rPr>
          <w:color w:val="FEFB0A"/>
        </w:rPr>
        <w:t xml:space="preserve">British Airin </w:t>
      </w:r>
      <w:r>
        <w:rPr>
          <w:color w:val="FB5514"/>
        </w:rPr>
        <w:t xml:space="preserve">siirto </w:t>
      </w:r>
      <w:r>
        <w:t xml:space="preserve">on herättänyt spekulaatioita </w:t>
      </w:r>
      <w:r>
        <w:rPr>
          <w:color w:val="E115C0"/>
        </w:rPr>
        <w:t xml:space="preserve">yritysostoryhmän </w:t>
      </w:r>
      <w:r>
        <w:t xml:space="preserve">pyrkimyksistä </w:t>
      </w:r>
      <w:r>
        <w:t xml:space="preserve">elvyttää UAL:n pysähtynyt ostotarjous. </w:t>
      </w:r>
      <w:r>
        <w:rPr>
          <w:color w:val="00587F"/>
        </w:rPr>
        <w:t xml:space="preserve">Johdon painostuksesta demokraattiset senaattorit perääntyivät suunnitelmasta alentaa myyntivoittoveroja</w:t>
      </w:r>
      <w:r>
        <w:t xml:space="preserve">. </w:t>
      </w:r>
      <w:r>
        <w:rPr>
          <w:color w:val="00587F"/>
        </w:rPr>
        <w:t xml:space="preserve">Muutos </w:t>
      </w:r>
      <w:r>
        <w:t xml:space="preserve">on takaisku </w:t>
      </w:r>
      <w:r>
        <w:rPr>
          <w:color w:val="0BC582"/>
        </w:rPr>
        <w:t xml:space="preserve">Bushille, </w:t>
      </w:r>
      <w:r>
        <w:rPr>
          <w:color w:val="FEB8C8"/>
        </w:rPr>
        <w:t xml:space="preserve">joka </w:t>
      </w:r>
      <w:r>
        <w:rPr>
          <w:color w:val="0BC582"/>
        </w:rPr>
        <w:t xml:space="preserve">tarvitsee demokraattien tukea </w:t>
      </w:r>
      <w:r>
        <w:rPr>
          <w:color w:val="9E8317"/>
        </w:rPr>
        <w:t xml:space="preserve">pääomatulojen veronalennuksen hyväksymiseksi senaatissa</w:t>
      </w:r>
      <w:r>
        <w:t xml:space="preserve">. </w:t>
      </w:r>
      <w:r>
        <w:t xml:space="preserve">Lisää verohelpotuksia todennäköisesti uusitaan tai luodaan tulevina kuukausina, kun </w:t>
      </w:r>
      <w:r>
        <w:rPr>
          <w:color w:val="01190F"/>
        </w:rPr>
        <w:t xml:space="preserve">lobbausryhmät pyrkivät </w:t>
      </w:r>
      <w:r>
        <w:t xml:space="preserve">mitätöimään vuoden 1986 verouudistuksen. Monet vähittäiskauppiaat pelkäävät, että hintasota voi puhjeta tänä jouluna, jos </w:t>
      </w:r>
      <w:r>
        <w:rPr>
          <w:color w:val="847D81"/>
        </w:rPr>
        <w:t xml:space="preserve">Campeaun kaltaiset rahapulassa olevat yritykset </w:t>
      </w:r>
      <w:r>
        <w:t xml:space="preserve">alentavat radikaalisti hintojaan myynnin vauhdittamiseksi. </w:t>
      </w:r>
      <w:r>
        <w:rPr>
          <w:color w:val="58018B"/>
        </w:rPr>
        <w:t xml:space="preserve">AT&amp;T </w:t>
      </w:r>
      <w:r>
        <w:t xml:space="preserve">on julkistanut </w:t>
      </w:r>
      <w:r>
        <w:rPr>
          <w:color w:val="B70639"/>
        </w:rPr>
        <w:t xml:space="preserve">johtajille suunnatun lieventävän varhaiseläkesuunnitelman, </w:t>
      </w:r>
      <w:r>
        <w:rPr>
          <w:color w:val="703B01"/>
        </w:rPr>
        <w:t xml:space="preserve">joka </w:t>
      </w:r>
      <w:r>
        <w:rPr>
          <w:color w:val="B70639"/>
        </w:rPr>
        <w:t xml:space="preserve">toivottavasti säästää </w:t>
      </w:r>
      <w:r>
        <w:rPr>
          <w:color w:val="F7F1DF"/>
        </w:rPr>
        <w:t xml:space="preserve">yhtiölle </w:t>
      </w:r>
      <w:r>
        <w:rPr>
          <w:color w:val="B70639"/>
        </w:rPr>
        <w:t xml:space="preserve">ensi vuonna 450 miljoonaa dollaria</w:t>
      </w:r>
      <w:r>
        <w:t xml:space="preserve">. </w:t>
      </w:r>
      <w:r>
        <w:rPr>
          <w:color w:val="118B8A"/>
        </w:rPr>
        <w:t xml:space="preserve">Kolmannella vuosineljänneksellä myös </w:t>
      </w:r>
      <w:r>
        <w:t xml:space="preserve">voitto kasvoi 19 prosenttia. Chrysler keskeyttää tilapäisesti toimintansa Toledon kokoonpanotehtaalla, koska sen tuottoisien Jeep Cherokee- ja Wagoneer-ajoneuvojen myynti hidastuu. </w:t>
      </w:r>
      <w:r>
        <w:rPr>
          <w:color w:val="4AFEFA"/>
        </w:rPr>
        <w:t xml:space="preserve">Digital Equipmentin tulos laski </w:t>
      </w:r>
      <w:r>
        <w:rPr>
          <w:color w:val="4AFEFA"/>
        </w:rPr>
        <w:t xml:space="preserve">32 prosenttia </w:t>
      </w:r>
      <w:r>
        <w:rPr>
          <w:color w:val="FCB164"/>
        </w:rPr>
        <w:t xml:space="preserve">viimeisellä neljänneksellä</w:t>
      </w:r>
      <w:r>
        <w:t xml:space="preserve">, mikä on </w:t>
      </w:r>
      <w:r>
        <w:rPr>
          <w:color w:val="4AFEFA"/>
        </w:rPr>
        <w:t xml:space="preserve">antanut aihetta </w:t>
      </w:r>
      <w:r>
        <w:t xml:space="preserve">ennustaa heikompia tuloksia tulevaisuudessa. Analyytikot ovat olleet huolissaan merkkeistä, jotka kertovat tietokoneiden valmistajien tilausten pysähtymisestä Yhdysvalloissa. </w:t>
      </w:r>
      <w:r>
        <w:rPr>
          <w:color w:val="796EE6"/>
        </w:rPr>
        <w:t xml:space="preserve">IBM </w:t>
      </w:r>
      <w:r>
        <w:t xml:space="preserve">aikoo tuoda tiistaina markkinoille yli 50 ohjelmistotuotetta yrittäessään pysäyttää joitakin tietokoneohjattuun valmistustoimintaan liittyviä ongelmia. </w:t>
      </w:r>
      <w:r>
        <w:rPr>
          <w:color w:val="000D2C"/>
        </w:rPr>
        <w:t xml:space="preserve">Paramountin ja MCA:n televisioyksiköt </w:t>
      </w:r>
      <w:r>
        <w:t xml:space="preserve">harkitsevat prime-time-ohjelmien tarjoamista riippumattomille asemille kahtena iltana viikossa. BankAmerican voitot kasvoivat </w:t>
      </w:r>
      <w:r>
        <w:t xml:space="preserve">34 prosenttia </w:t>
      </w:r>
      <w:r>
        <w:rPr>
          <w:color w:val="118B8A"/>
        </w:rPr>
        <w:t xml:space="preserve">kolmannella neljänneksellä</w:t>
      </w:r>
      <w:r>
        <w:t xml:space="preserve">. Talouden nopea elpyminen jatkui kuluttajaluottojen kasvun, korkeampien korkomarginaalien ja vain vähäisten luottotappioiden ansiosta. </w:t>
      </w:r>
      <w:r>
        <w:rPr>
          <w:color w:val="53495F"/>
        </w:rPr>
        <w:t xml:space="preserve">New Yorkin pörssin lyhytaikaiset korot laskivat 4,2 prosenttia 13. lokakuuta päättyneenä kuukautena, </w:t>
      </w:r>
      <w:r>
        <w:t xml:space="preserve">mikä </w:t>
      </w:r>
      <w:r>
        <w:rPr>
          <w:color w:val="53495F"/>
        </w:rPr>
        <w:t xml:space="preserve">oli </w:t>
      </w:r>
      <w:r>
        <w:t xml:space="preserve">toinen peräkkäinen lasku. Yhdysvaltain pörssissä lainatut osakkeet nousivat jälleen uuteen ennätyskorkeuteen. Bell Atlantic </w:t>
      </w:r>
      <w:r>
        <w:t xml:space="preserve">ja Southern New England Telecommunications </w:t>
      </w:r>
      <w:r>
        <w:t xml:space="preserve">ilmoittivat </w:t>
      </w:r>
      <w:r>
        <w:rPr>
          <w:color w:val="61FC03"/>
        </w:rPr>
        <w:t xml:space="preserve">vahvoista </w:t>
      </w:r>
      <w:r>
        <w:rPr>
          <w:color w:val="F95475"/>
        </w:rPr>
        <w:t xml:space="preserve">kolmannen neljänneksen </w:t>
      </w:r>
      <w:r>
        <w:rPr>
          <w:color w:val="61FC03"/>
        </w:rPr>
        <w:t xml:space="preserve">liikevaihdon lisäyksistä.</w:t>
      </w:r>
      <w:r>
        <w:t xml:space="preserve"> Nynexin, Pacific Telesiksen ja US Westin tulos oli kuitenkin alhaisempi. </w:t>
      </w:r>
      <w:r>
        <w:rPr>
          <w:color w:val="5D9608"/>
        </w:rPr>
        <w:t xml:space="preserve">B.A.T Industries </w:t>
      </w:r>
      <w:r>
        <w:t xml:space="preserve">sai osakkeenomistajien hyväksynnän </w:t>
      </w:r>
      <w:r>
        <w:rPr>
          <w:color w:val="DE98FD"/>
        </w:rPr>
        <w:t xml:space="preserve">puolustukselliselle rakenneuudistukselle</w:t>
      </w:r>
      <w:r>
        <w:rPr>
          <w:color w:val="98A088"/>
        </w:rPr>
        <w:t xml:space="preserve">, jolla </w:t>
      </w:r>
      <w:r>
        <w:rPr>
          <w:color w:val="4F584E"/>
        </w:rPr>
        <w:t xml:space="preserve">se </w:t>
      </w:r>
      <w:r>
        <w:rPr>
          <w:color w:val="DE98FD"/>
        </w:rPr>
        <w:t xml:space="preserve">suojellaan </w:t>
      </w:r>
      <w:r>
        <w:rPr>
          <w:color w:val="DE98FD"/>
        </w:rPr>
        <w:t xml:space="preserve">Sir James Goldsmithilta</w:t>
      </w:r>
      <w:r>
        <w:t xml:space="preserve">. </w:t>
      </w:r>
      <w:r>
        <w:t xml:space="preserve">American Expressin voitot </w:t>
      </w:r>
      <w:r>
        <w:t xml:space="preserve">kasvoivat 21 prosenttia </w:t>
      </w:r>
      <w:r>
        <w:rPr>
          <w:color w:val="118B8A"/>
        </w:rPr>
        <w:t xml:space="preserve">vuosineljänneksellä, mikä johtui </w:t>
      </w:r>
      <w:r>
        <w:t xml:space="preserve">matkustusbuumista ja siitä huolimatta, että kolmannelle maailmalle myönnettyjä lainoja koskevat varaukset kasvoivat huomattavasti. Markkinat - Osakkeet: volyymi 198120000 osaketta. </w:t>
      </w:r>
      <w:r>
        <w:rPr>
          <w:color w:val="310106"/>
        </w:rPr>
        <w:t xml:space="preserve">Dow Jones Industrials </w:t>
      </w:r>
      <w:r>
        <w:t xml:space="preserve">2683.20, +39.55; Transportation 1263.51, +15.64; Corporate 215.42, +1.45. Joukkovelkakirjalainat: Shearson's Lehman Hutton Treasury Index 3398,65, nousussa Maatalouskasvit: Dow Jones Futures Index 130,13, nousussa 0,23; käteinen 130,46, nousussa 0,10. </w:t>
      </w:r>
      <w:r>
        <w:rPr>
          <w:color w:val="04640D"/>
        </w:rPr>
        <w:t xml:space="preserve">Dollari</w:t>
      </w:r>
      <w:r>
        <w:t xml:space="preserve">: jeni 141,70, nousussa 0,25; markat 18470, laskussa 15.</w:t>
      </w:r>
    </w:p>
    <w:p>
      <w:r>
        <w:rPr>
          <w:b/>
        </w:rPr>
        <w:t xml:space="preserve">Asiakirjan numero 1431</w:t>
      </w:r>
    </w:p>
    <w:p>
      <w:r>
        <w:rPr>
          <w:b/>
        </w:rPr>
        <w:t xml:space="preserve">Asiakirjan tunniste: wsj1729-001</w:t>
      </w:r>
    </w:p>
    <w:p>
      <w:r>
        <w:rPr>
          <w:color w:val="310106"/>
        </w:rPr>
        <w:t xml:space="preserve">El Segundossa, Kaliforniassa toimiva Computer Sciences Corp. </w:t>
      </w:r>
      <w:r>
        <w:t xml:space="preserve">ilmoitti, </w:t>
      </w:r>
      <w:r>
        <w:t xml:space="preserve">että </w:t>
      </w:r>
      <w:r>
        <w:rPr>
          <w:color w:val="04640D"/>
        </w:rPr>
        <w:t xml:space="preserve">NASA </w:t>
      </w:r>
      <w:r>
        <w:t xml:space="preserve">neuvottelee yksityiskohtia </w:t>
      </w:r>
      <w:r>
        <w:rPr>
          <w:color w:val="FEFB0A"/>
        </w:rPr>
        <w:t xml:space="preserve">sopimuksesta, jonka arvo on noin 170 miljoonaa dollaria ja joka koskee ohjelmistojen toimittamista Amesin tutkimuskeskukselle</w:t>
      </w:r>
      <w:r>
        <w:t xml:space="preserve">. </w:t>
      </w:r>
      <w:r>
        <w:rPr>
          <w:color w:val="FEFB0A"/>
        </w:rPr>
        <w:t xml:space="preserve">Kolmivuotiseen sopimukseen sisältyy </w:t>
      </w:r>
      <w:r>
        <w:t xml:space="preserve">mahdollisuus kahteen yksivuotiseen </w:t>
      </w:r>
      <w:r>
        <w:rPr>
          <w:color w:val="FEFB0A"/>
        </w:rPr>
        <w:t xml:space="preserve">jatkosopimukseen</w:t>
      </w:r>
      <w:r>
        <w:t xml:space="preserve">. </w:t>
      </w:r>
      <w:r>
        <w:rPr>
          <w:color w:val="FB5514"/>
        </w:rPr>
        <w:t xml:space="preserve">NASA:n toimisto </w:t>
      </w:r>
      <w:r>
        <w:rPr>
          <w:color w:val="E115C0"/>
        </w:rPr>
        <w:t xml:space="preserve">siirsi </w:t>
      </w:r>
      <w:r>
        <w:rPr>
          <w:color w:val="00587F"/>
        </w:rPr>
        <w:t xml:space="preserve">sopimuksen </w:t>
      </w:r>
      <w:r>
        <w:rPr>
          <w:color w:val="0BC582"/>
        </w:rPr>
        <w:t xml:space="preserve">CSC:</w:t>
      </w:r>
      <w:r>
        <w:rPr>
          <w:color w:val="E115C0"/>
        </w:rPr>
        <w:t xml:space="preserve">lle marraskuussa, </w:t>
      </w:r>
      <w:r>
        <w:t xml:space="preserve">mutta </w:t>
      </w:r>
      <w:r>
        <w:rPr>
          <w:color w:val="FEB8C8"/>
        </w:rPr>
        <w:t xml:space="preserve">dallasilaisen Sterling Software Inc:n </w:t>
      </w:r>
      <w:r>
        <w:t xml:space="preserve">valituksen jälkeen </w:t>
      </w:r>
      <w:r>
        <w:rPr>
          <w:color w:val="FEFB0A"/>
        </w:rPr>
        <w:t xml:space="preserve">sopimus </w:t>
      </w:r>
      <w:r>
        <w:t xml:space="preserve">lähetettiin </w:t>
      </w:r>
      <w:r>
        <w:rPr>
          <w:color w:val="9E8317"/>
        </w:rPr>
        <w:t xml:space="preserve">Public Utilities Commissionille, </w:t>
      </w:r>
      <w:r>
        <w:rPr>
          <w:color w:val="01190F"/>
        </w:rPr>
        <w:t xml:space="preserve">joka </w:t>
      </w:r>
      <w:r>
        <w:rPr>
          <w:color w:val="9E8317"/>
        </w:rPr>
        <w:t xml:space="preserve">käsittelee ristiriitaisia sopimuksia</w:t>
      </w:r>
      <w:r>
        <w:t xml:space="preserve">, ja </w:t>
      </w:r>
      <w:r>
        <w:rPr>
          <w:color w:val="847D81"/>
        </w:rPr>
        <w:t xml:space="preserve">komissio </w:t>
      </w:r>
      <w:r>
        <w:rPr>
          <w:color w:val="58018B"/>
        </w:rPr>
        <w:t xml:space="preserve">määräsi </w:t>
      </w:r>
      <w:r>
        <w:rPr>
          <w:color w:val="B70639"/>
        </w:rPr>
        <w:t xml:space="preserve">NASA:n toimiston </w:t>
      </w:r>
      <w:r>
        <w:rPr>
          <w:color w:val="703B01"/>
        </w:rPr>
        <w:t xml:space="preserve">harkitsemaan tarjoajien ehdotuksia uudelleen</w:t>
      </w:r>
      <w:r>
        <w:t xml:space="preserve">. </w:t>
      </w:r>
      <w:r>
        <w:rPr>
          <w:color w:val="FEB8C8"/>
        </w:rPr>
        <w:t xml:space="preserve">Sterlingin </w:t>
      </w:r>
      <w:r>
        <w:rPr>
          <w:color w:val="F7F1DF"/>
        </w:rPr>
        <w:t xml:space="preserve">viisivuotinen sopimus NASA:n kanssa </w:t>
      </w:r>
      <w:r>
        <w:t xml:space="preserve">päättyi ilman, että sille annettiin optiota </w:t>
      </w:r>
      <w:r>
        <w:t xml:space="preserve">sopimuksen uusimisesta. </w:t>
      </w:r>
      <w:r>
        <w:rPr>
          <w:color w:val="4AFEFA"/>
        </w:rPr>
        <w:t xml:space="preserve">Lautakunnan </w:t>
      </w:r>
      <w:r>
        <w:rPr>
          <w:color w:val="118B8A"/>
        </w:rPr>
        <w:t xml:space="preserve">määräyksen mukaisesti </w:t>
      </w:r>
      <w:r>
        <w:rPr>
          <w:color w:val="04640D"/>
        </w:rPr>
        <w:t xml:space="preserve">NASA </w:t>
      </w:r>
      <w:r>
        <w:t xml:space="preserve">arvioi tarjoajien tarjoukset uudelleen ja </w:t>
      </w:r>
      <w:r>
        <w:t xml:space="preserve">valitsi uudelleen </w:t>
      </w:r>
      <w:r>
        <w:rPr>
          <w:color w:val="310106"/>
        </w:rPr>
        <w:t xml:space="preserve">CSC:n</w:t>
      </w:r>
      <w:r>
        <w:t xml:space="preserve">. CSC:n liikevaihto oli 1,3 miljardia dollaria 31. maaliskuuta päättyneeltä tilikaudelta.</w:t>
      </w:r>
    </w:p>
    <w:p>
      <w:r>
        <w:rPr>
          <w:b/>
        </w:rPr>
        <w:t xml:space="preserve">Asiakirjan numero 1432</w:t>
      </w:r>
    </w:p>
    <w:p>
      <w:r>
        <w:rPr>
          <w:b/>
        </w:rPr>
        <w:t xml:space="preserve">Asiakirjan tunniste: wsj1730-001</w:t>
      </w:r>
    </w:p>
    <w:p>
      <w:r>
        <w:t xml:space="preserve">Pohjois-Kaliforniassa on tapahtunut </w:t>
      </w:r>
      <w:r>
        <w:rPr>
          <w:color w:val="310106"/>
        </w:rPr>
        <w:t xml:space="preserve">uusia maanjäristyksiä </w:t>
      </w:r>
      <w:r>
        <w:t xml:space="preserve">keskellä </w:t>
      </w:r>
      <w:r>
        <w:rPr>
          <w:color w:val="04640D"/>
        </w:rPr>
        <w:t xml:space="preserve">maanjäristyksestä </w:t>
      </w:r>
      <w:r>
        <w:t xml:space="preserve">toipumisen aikaa</w:t>
      </w:r>
      <w:r>
        <w:t xml:space="preserve">. </w:t>
      </w:r>
      <w:r>
        <w:t xml:space="preserve">Sen jälkeen kun </w:t>
      </w:r>
      <w:r>
        <w:t xml:space="preserve">sähköt </w:t>
      </w:r>
      <w:r>
        <w:t xml:space="preserve">palasivat suuressa osassa </w:t>
      </w:r>
      <w:r>
        <w:rPr>
          <w:color w:val="FB5514"/>
        </w:rPr>
        <w:t xml:space="preserve">San Franciscon keskustaa </w:t>
      </w:r>
      <w:r>
        <w:t xml:space="preserve">ensimmäistä kertaa </w:t>
      </w:r>
      <w:r>
        <w:rPr>
          <w:color w:val="FEFB0A"/>
        </w:rPr>
        <w:t xml:space="preserve">Bay Area -alueella</w:t>
      </w:r>
      <w:r>
        <w:rPr>
          <w:color w:val="04640D"/>
        </w:rPr>
        <w:t xml:space="preserve"> tiistaina tapahtuneen järistyksen jälkeen </w:t>
      </w:r>
      <w:r>
        <w:t xml:space="preserve">ja myös </w:t>
      </w:r>
      <w:r>
        <w:rPr>
          <w:color w:val="FB5514"/>
        </w:rPr>
        <w:t xml:space="preserve">tänne </w:t>
      </w:r>
      <w:r>
        <w:t xml:space="preserve">töihin </w:t>
      </w:r>
      <w:r>
        <w:t xml:space="preserve">pendelöiville ihmisille</w:t>
      </w:r>
      <w:r>
        <w:t xml:space="preserve">, </w:t>
      </w:r>
      <w:r>
        <w:rPr>
          <w:color w:val="310106"/>
        </w:rPr>
        <w:t xml:space="preserve">kolme uutta voimakasta järistystä </w:t>
      </w:r>
      <w:r>
        <w:t xml:space="preserve">ravisteli </w:t>
      </w:r>
      <w:r>
        <w:rPr>
          <w:color w:val="E115C0"/>
        </w:rPr>
        <w:t xml:space="preserve">aluetta, </w:t>
      </w:r>
      <w:r>
        <w:t xml:space="preserve">joista </w:t>
      </w:r>
      <w:r>
        <w:rPr>
          <w:color w:val="310106"/>
        </w:rPr>
        <w:t xml:space="preserve">yhden </w:t>
      </w:r>
      <w:r>
        <w:t xml:space="preserve">voimakkuus oli Richterin asteikon mukaan 5. Vakavia vammoja tai vahinkoja ei raportoitu. </w:t>
      </w:r>
      <w:r>
        <w:rPr>
          <w:color w:val="0BC582"/>
        </w:rPr>
        <w:t xml:space="preserve">Kalifornialaiset kamppailivat kuitenkin </w:t>
      </w:r>
      <w:r>
        <w:rPr>
          <w:color w:val="FEB8C8"/>
        </w:rPr>
        <w:t xml:space="preserve">yhä rajallisten palvelujen, tukkeutuneiden teiden ja vesipulan </w:t>
      </w:r>
      <w:r>
        <w:t xml:space="preserve">kanssa</w:t>
      </w:r>
      <w:r>
        <w:t xml:space="preserve">, jotka </w:t>
      </w:r>
      <w:r>
        <w:rPr>
          <w:color w:val="FEB8C8"/>
        </w:rPr>
        <w:t xml:space="preserve">kaikki olivat </w:t>
      </w:r>
      <w:r>
        <w:t xml:space="preserve">seurausta </w:t>
      </w:r>
      <w:r>
        <w:rPr>
          <w:color w:val="04640D"/>
        </w:rPr>
        <w:t xml:space="preserve">maanjäristyksestä</w:t>
      </w:r>
      <w:r>
        <w:rPr>
          <w:color w:val="9E8317"/>
        </w:rPr>
        <w:t xml:space="preserve">,</w:t>
      </w:r>
      <w:r>
        <w:rPr>
          <w:color w:val="04640D"/>
        </w:rPr>
        <w:t xml:space="preserve"> </w:t>
      </w:r>
      <w:r>
        <w:rPr>
          <w:color w:val="9E8317"/>
        </w:rPr>
        <w:t xml:space="preserve">jossa </w:t>
      </w:r>
      <w:r>
        <w:rPr>
          <w:color w:val="04640D"/>
        </w:rPr>
        <w:t xml:space="preserve">kuoli ja loukkaantui kymmeniä ihmisiä</w:t>
      </w:r>
      <w:r>
        <w:t xml:space="preserve">. Tuhannet ihmiset ovat jääneet kodittomiksi. </w:t>
      </w:r>
      <w:r>
        <w:rPr>
          <w:color w:val="01190F"/>
        </w:rPr>
        <w:t xml:space="preserve">Presidentti Bush </w:t>
      </w:r>
      <w:r>
        <w:t xml:space="preserve">vierailee tänään </w:t>
      </w:r>
      <w:r>
        <w:rPr>
          <w:color w:val="E115C0"/>
        </w:rPr>
        <w:t xml:space="preserve">katastrofialueella, ja </w:t>
      </w:r>
      <w:r>
        <w:rPr>
          <w:color w:val="847D81"/>
        </w:rPr>
        <w:t xml:space="preserve">Washingtonin </w:t>
      </w:r>
      <w:r>
        <w:t xml:space="preserve">hallituksen virkamiehet </w:t>
      </w:r>
      <w:r>
        <w:t xml:space="preserve">arvioivat, että hätäavun määrä on vähintään 2,5 miljardia Yhdysvaltain dollaria. Uutistoimisto Xinhua kertoi, että Pohjois-Kiinaa on koetellut </w:t>
      </w:r>
      <w:r>
        <w:rPr>
          <w:color w:val="58018B"/>
        </w:rPr>
        <w:t xml:space="preserve">sarja maanjäristyksiä, joissa </w:t>
      </w:r>
      <w:r>
        <w:rPr>
          <w:color w:val="B70639"/>
        </w:rPr>
        <w:t xml:space="preserve">on </w:t>
      </w:r>
      <w:r>
        <w:rPr>
          <w:color w:val="58018B"/>
        </w:rPr>
        <w:t xml:space="preserve">kuollut ainakin 29 ihmistä, satoja on loukkaantunut ja noin 8 000 taloa on tuhoutunut</w:t>
      </w:r>
      <w:r>
        <w:t xml:space="preserve">. </w:t>
      </w:r>
      <w:r>
        <w:rPr>
          <w:color w:val="703B01"/>
        </w:rPr>
        <w:t xml:space="preserve">Senaatti </w:t>
      </w:r>
      <w:r>
        <w:t xml:space="preserve">hylkäsi </w:t>
      </w:r>
      <w:r>
        <w:rPr>
          <w:color w:val="118B8A"/>
        </w:rPr>
        <w:t xml:space="preserve">Bushin ajaman </w:t>
      </w:r>
      <w:r>
        <w:rPr>
          <w:color w:val="4AFEFA"/>
        </w:rPr>
        <w:t xml:space="preserve">perustuslain</w:t>
      </w:r>
      <w:r>
        <w:rPr>
          <w:color w:val="118B8A"/>
        </w:rPr>
        <w:t xml:space="preserve"> muutoksen, joka </w:t>
      </w:r>
      <w:r>
        <w:rPr>
          <w:color w:val="FCB164"/>
        </w:rPr>
        <w:t xml:space="preserve">olisi </w:t>
      </w:r>
      <w:r>
        <w:rPr>
          <w:color w:val="118B8A"/>
        </w:rPr>
        <w:t xml:space="preserve">kieltänyt </w:t>
      </w:r>
      <w:r>
        <w:rPr>
          <w:color w:val="796EE6"/>
        </w:rPr>
        <w:t xml:space="preserve">Yhdysvaltain lipun </w:t>
      </w:r>
      <w:r>
        <w:rPr>
          <w:color w:val="118B8A"/>
        </w:rPr>
        <w:t xml:space="preserve">häpäisemisen</w:t>
      </w:r>
      <w:r>
        <w:t xml:space="preserve">. </w:t>
      </w:r>
      <w:r>
        <w:t xml:space="preserve">Vaikka </w:t>
      </w:r>
      <w:r>
        <w:rPr>
          <w:color w:val="118B8A"/>
        </w:rPr>
        <w:t xml:space="preserve">ehdotus </w:t>
      </w:r>
      <w:r>
        <w:t xml:space="preserve">sai niukan enemmistön, </w:t>
      </w:r>
      <w:r>
        <w:rPr>
          <w:color w:val="000D2C"/>
        </w:rPr>
        <w:t xml:space="preserve">51:48 ääntä vastaan ei riittänyt </w:t>
      </w:r>
      <w:r>
        <w:rPr>
          <w:color w:val="53495F"/>
        </w:rPr>
        <w:t xml:space="preserve">perustuslain </w:t>
      </w:r>
      <w:r>
        <w:rPr>
          <w:color w:val="000D2C"/>
        </w:rPr>
        <w:t xml:space="preserve">muutoksen hyväksymiseen tarvittavaan kahden kolmasosan enemmistöön</w:t>
      </w:r>
      <w:r>
        <w:t xml:space="preserve">. </w:t>
      </w:r>
      <w:r>
        <w:rPr>
          <w:color w:val="000D2C"/>
        </w:rPr>
        <w:t xml:space="preserve">Tätä tulosta </w:t>
      </w:r>
      <w:r>
        <w:t xml:space="preserve">pidetään voittona </w:t>
      </w:r>
      <w:r>
        <w:rPr>
          <w:color w:val="F95475"/>
        </w:rPr>
        <w:t xml:space="preserve">demokraattijohtajille</w:t>
      </w:r>
      <w:r>
        <w:rPr>
          <w:color w:val="61FC03"/>
        </w:rPr>
        <w:t xml:space="preserve">, jotka </w:t>
      </w:r>
      <w:r>
        <w:rPr>
          <w:color w:val="F95475"/>
        </w:rPr>
        <w:t xml:space="preserve">kannattavat </w:t>
      </w:r>
      <w:r>
        <w:rPr>
          <w:color w:val="5D9608"/>
        </w:rPr>
        <w:t xml:space="preserve">lipun</w:t>
      </w:r>
      <w:r>
        <w:rPr>
          <w:color w:val="F95475"/>
        </w:rPr>
        <w:t xml:space="preserve"> polttamisen kieltävää lakia</w:t>
      </w:r>
      <w:r>
        <w:t xml:space="preserve">. </w:t>
      </w:r>
      <w:r>
        <w:rPr>
          <w:color w:val="DE98FD"/>
        </w:rPr>
        <w:t xml:space="preserve">Parlamentti </w:t>
      </w:r>
      <w:r>
        <w:t xml:space="preserve">hyväksyi </w:t>
      </w:r>
      <w:r>
        <w:rPr>
          <w:color w:val="4F584E"/>
        </w:rPr>
        <w:t xml:space="preserve">837 miljoonan dollarin </w:t>
      </w:r>
      <w:r>
        <w:rPr>
          <w:color w:val="98A088"/>
        </w:rPr>
        <w:t xml:space="preserve">tuen Puolalle ja Unkarille</w:t>
      </w:r>
      <w:r>
        <w:rPr>
          <w:color w:val="98A088"/>
        </w:rPr>
        <w:t xml:space="preserve">, mikä on </w:t>
      </w:r>
      <w:r>
        <w:rPr>
          <w:color w:val="4F584E"/>
        </w:rPr>
        <w:t xml:space="preserve">lähes </w:t>
      </w:r>
      <w:r>
        <w:rPr>
          <w:color w:val="98A088"/>
        </w:rPr>
        <w:t xml:space="preserve">kaksinkertainen määrä </w:t>
      </w:r>
      <w:r>
        <w:rPr>
          <w:color w:val="248AD0"/>
        </w:rPr>
        <w:t xml:space="preserve">Bushin </w:t>
      </w:r>
      <w:r>
        <w:rPr>
          <w:color w:val="98A088"/>
        </w:rPr>
        <w:t xml:space="preserve">pyyntöön verrattuna</w:t>
      </w:r>
      <w:r>
        <w:t xml:space="preserve">. </w:t>
      </w:r>
      <w:r>
        <w:rPr>
          <w:color w:val="98A088"/>
        </w:rPr>
        <w:t xml:space="preserve">Toimenpide</w:t>
      </w:r>
      <w:r>
        <w:t xml:space="preserve"> lähetettiin </w:t>
      </w:r>
      <w:r>
        <w:rPr>
          <w:color w:val="703B01"/>
        </w:rPr>
        <w:t xml:space="preserve">senaattiin </w:t>
      </w:r>
      <w:r>
        <w:t xml:space="preserve">äänestyksessä 345-47 vastaan</w:t>
      </w:r>
      <w:r>
        <w:t xml:space="preserve">. </w:t>
      </w:r>
      <w:r>
        <w:rPr>
          <w:color w:val="9F6551"/>
        </w:rPr>
        <w:t xml:space="preserve">Britannian </w:t>
      </w:r>
      <w:r>
        <w:rPr>
          <w:color w:val="5C5300"/>
        </w:rPr>
        <w:t xml:space="preserve">korkeimman oikeuden ylituomari on </w:t>
      </w:r>
      <w:r>
        <w:rPr>
          <w:color w:val="5C5300"/>
        </w:rPr>
        <w:t xml:space="preserve">julistanut pätemättömäksi </w:t>
      </w:r>
      <w:r>
        <w:rPr>
          <w:color w:val="BCFEC6"/>
        </w:rPr>
        <w:t xml:space="preserve">neljän </w:t>
      </w:r>
      <w:r>
        <w:rPr>
          <w:color w:val="5C5300"/>
        </w:rPr>
        <w:t xml:space="preserve">henkilön </w:t>
      </w:r>
      <w:r>
        <w:rPr>
          <w:color w:val="5C5300"/>
        </w:rPr>
        <w:t xml:space="preserve">murhatuomiot, jotka koskivat </w:t>
      </w:r>
      <w:r>
        <w:rPr>
          <w:color w:val="932C70"/>
        </w:rPr>
        <w:t xml:space="preserve">Irlannin tasavaltalaisarmeijan pommi-iskuja, </w:t>
      </w:r>
      <w:r>
        <w:rPr>
          <w:color w:val="2B1B04"/>
        </w:rPr>
        <w:t xml:space="preserve">joissa </w:t>
      </w:r>
      <w:r>
        <w:rPr>
          <w:color w:val="932C70"/>
        </w:rPr>
        <w:t xml:space="preserve">kuoli seitsemän ihmistä vuonna 1974</w:t>
      </w:r>
      <w:r>
        <w:t xml:space="preserve">. </w:t>
      </w:r>
      <w:r>
        <w:rPr>
          <w:color w:val="5C5300"/>
        </w:rPr>
        <w:t xml:space="preserve">Peruutus </w:t>
      </w:r>
      <w:r>
        <w:t xml:space="preserve">tapahtui sen jälkeen, kun hallitus myönsi, että tutkijat olivat saattaneet peukaloida todisteita. </w:t>
      </w:r>
      <w:r>
        <w:rPr>
          <w:color w:val="B5AFC4"/>
        </w:rPr>
        <w:t xml:space="preserve">Guildfordin nelikko, kolme irlantilaista ja yksi englantilainen nainen, </w:t>
      </w:r>
      <w:r>
        <w:t xml:space="preserve">on ollut vangittuna vuodesta 1975 lähtien. Nobelin kirjallisuuspalkinto myönnettiin </w:t>
      </w:r>
      <w:r>
        <w:rPr>
          <w:color w:val="D4C67A"/>
        </w:rPr>
        <w:t xml:space="preserve">espanjalaiselle kirjailijalle Camilo Jose Celalle</w:t>
      </w:r>
      <w:r>
        <w:t xml:space="preserve">. </w:t>
      </w:r>
      <w:r>
        <w:rPr>
          <w:color w:val="D4C67A"/>
        </w:rPr>
        <w:t xml:space="preserve">Hänen </w:t>
      </w:r>
      <w:r>
        <w:t xml:space="preserve">vuonna 1942 ilmestynyttä romaaniaan "Pascual Duarten perhe" </w:t>
      </w:r>
      <w:r>
        <w:t xml:space="preserve">pidetään 400 vuotta sitten julkaistun </w:t>
      </w:r>
      <w:r>
        <w:t xml:space="preserve">Cervantesin "Don Quijoten" jälkeen </w:t>
      </w:r>
      <w:r>
        <w:t xml:space="preserve">suosituimpana espanjankielisenä kaunokirjallisena teoksena. Ruotsin Akatemia Tukholmassa nimesi </w:t>
      </w:r>
      <w:r>
        <w:rPr>
          <w:color w:val="D4C67A"/>
        </w:rPr>
        <w:t xml:space="preserve">73-vuotiaan </w:t>
      </w:r>
      <w:r>
        <w:rPr>
          <w:color w:val="D4C67A"/>
        </w:rPr>
        <w:t xml:space="preserve">Celun </w:t>
      </w:r>
      <w:r>
        <w:t xml:space="preserve">"rikkaasta ja intensiivisestä proosasta". </w:t>
      </w:r>
      <w:r>
        <w:rPr>
          <w:color w:val="0232FD"/>
        </w:rPr>
        <w:t xml:space="preserve">Pravdan </w:t>
      </w:r>
      <w:r>
        <w:rPr>
          <w:color w:val="C2A393"/>
        </w:rPr>
        <w:t xml:space="preserve">kustantaja </w:t>
      </w:r>
      <w:r>
        <w:rPr>
          <w:color w:val="6A3A35"/>
        </w:rPr>
        <w:t xml:space="preserve">sai potkut, ja </w:t>
      </w:r>
      <w:r>
        <w:rPr>
          <w:color w:val="C2A393"/>
        </w:rPr>
        <w:t xml:space="preserve">hänen </w:t>
      </w:r>
      <w:r>
        <w:rPr>
          <w:color w:val="6A3A35"/>
        </w:rPr>
        <w:t xml:space="preserve">seuraajastaan tuli </w:t>
      </w:r>
      <w:r>
        <w:rPr>
          <w:color w:val="BA6801"/>
        </w:rPr>
        <w:t xml:space="preserve">Neuvostoliiton johtajan Gorbatshovin </w:t>
      </w:r>
      <w:r>
        <w:rPr>
          <w:color w:val="6A3A35"/>
        </w:rPr>
        <w:t xml:space="preserve">luottomies</w:t>
      </w:r>
      <w:r>
        <w:t xml:space="preserve">. </w:t>
      </w:r>
      <w:r>
        <w:rPr>
          <w:color w:val="6A3A35"/>
        </w:rPr>
        <w:t xml:space="preserve">Muutosta </w:t>
      </w:r>
      <w:r>
        <w:rPr>
          <w:color w:val="168E5C"/>
        </w:rPr>
        <w:t xml:space="preserve">kommunistisen puolueen päivälehdessä</w:t>
      </w:r>
      <w:r>
        <w:rPr>
          <w:color w:val="16C0D0"/>
        </w:rPr>
        <w:t xml:space="preserve">, jota pidetään </w:t>
      </w:r>
      <w:r>
        <w:rPr>
          <w:color w:val="C62100"/>
        </w:rPr>
        <w:t xml:space="preserve">Neuvostoliiton </w:t>
      </w:r>
      <w:r>
        <w:rPr>
          <w:color w:val="168E5C"/>
        </w:rPr>
        <w:t xml:space="preserve">vaikutusvaltaisimpana lehdistönä, pidettiin </w:t>
      </w:r>
      <w:r>
        <w:t xml:space="preserve">merkittävimpänä tapahtumana </w:t>
      </w:r>
      <w:r>
        <w:rPr>
          <w:color w:val="014347"/>
        </w:rPr>
        <w:t xml:space="preserve">viikolla, jonka </w:t>
      </w:r>
      <w:r>
        <w:rPr>
          <w:color w:val="233809"/>
        </w:rPr>
        <w:t xml:space="preserve">aikana </w:t>
      </w:r>
      <w:r>
        <w:rPr>
          <w:color w:val="014347"/>
        </w:rPr>
        <w:t xml:space="preserve">Kreml joutui yhteentörmäykseen lehdistön kanssa ja jolloin </w:t>
      </w:r>
      <w:r>
        <w:rPr>
          <w:color w:val="233809"/>
        </w:rPr>
        <w:t xml:space="preserve">myös </w:t>
      </w:r>
      <w:r>
        <w:rPr>
          <w:color w:val="42083B"/>
        </w:rPr>
        <w:t xml:space="preserve">Gorbatshov </w:t>
      </w:r>
      <w:r>
        <w:rPr>
          <w:color w:val="014347"/>
        </w:rPr>
        <w:t xml:space="preserve">arvosteli jyrkästi lehdistöä</w:t>
      </w:r>
      <w:r>
        <w:t xml:space="preserve">. </w:t>
      </w:r>
      <w:r>
        <w:rPr>
          <w:color w:val="82785D"/>
        </w:rPr>
        <w:t xml:space="preserve">Itä-Saksan uusi johtaja </w:t>
      </w:r>
      <w:r>
        <w:t xml:space="preserve">tapasi </w:t>
      </w:r>
      <w:r>
        <w:rPr>
          <w:color w:val="023087"/>
        </w:rPr>
        <w:t xml:space="preserve">luterilaisen kirkon johtajia </w:t>
      </w:r>
      <w:r>
        <w:t xml:space="preserve">keskustellakseen kasvavasta demokraattisia vapauksia vaativasta oppositioliikkeestä. Kun he neuvottelivat Itä-Berliinin lähellä, Itämeren Greifswaldin kaupungissa puhkesi demokratiaa puolustava mielenosoitus, ja aktivistit uhkasivat uusilla mielenosoituksilla </w:t>
      </w:r>
      <w:r>
        <w:rPr>
          <w:color w:val="82785D"/>
        </w:rPr>
        <w:t xml:space="preserve">johtaja Krenzin</w:t>
      </w:r>
      <w:r>
        <w:t xml:space="preserve"> odotettua tinkimätöntä politiikkaa vastaan</w:t>
      </w:r>
      <w:r>
        <w:t xml:space="preserve">. </w:t>
      </w:r>
      <w:r>
        <w:rPr>
          <w:color w:val="196956"/>
        </w:rPr>
        <w:t xml:space="preserve">Prahassa </w:t>
      </w:r>
      <w:r>
        <w:rPr>
          <w:color w:val="B7DAD2"/>
        </w:rPr>
        <w:t xml:space="preserve">poliisi puuttui </w:t>
      </w:r>
      <w:r>
        <w:rPr>
          <w:color w:val="196956"/>
        </w:rPr>
        <w:t xml:space="preserve">kansainväliseen ihmisoikeuskokoukseen ja pidätti Tšekkoslovakian entisen ulkoministerin Jiri Hajekin ja 14 muuta aktivistia</w:t>
      </w:r>
      <w:r>
        <w:t xml:space="preserve">. Myös Yhdysvaltain johtava ihmisoikeusneuvonantaja pidätettiin lyhyeksi aikaa. Toisinajattelija, näytelmäkirjailija Václav Havel </w:t>
      </w:r>
      <w:r>
        <w:t xml:space="preserve">pääsi </w:t>
      </w:r>
      <w:r>
        <w:t xml:space="preserve">tiettävästi </w:t>
      </w:r>
      <w:r>
        <w:t xml:space="preserve">pakoon </w:t>
      </w:r>
      <w:r>
        <w:rPr>
          <w:color w:val="196956"/>
        </w:rPr>
        <w:t xml:space="preserve">tukahduttamistoimia, jotka ovat </w:t>
      </w:r>
      <w:r>
        <w:rPr>
          <w:color w:val="196956"/>
        </w:rPr>
        <w:t xml:space="preserve">jo neljäs </w:t>
      </w:r>
      <w:r>
        <w:t xml:space="preserve">aktivisteihin kohdistunut tukahduttamistoimi viime päivinä. </w:t>
      </w:r>
      <w:r>
        <w:rPr>
          <w:color w:val="01190F"/>
        </w:rPr>
        <w:t xml:space="preserve">Bush </w:t>
      </w:r>
      <w:r>
        <w:t xml:space="preserve">tapasi </w:t>
      </w:r>
      <w:r>
        <w:rPr>
          <w:color w:val="8C41BB"/>
        </w:rPr>
        <w:t xml:space="preserve">Espanjan pääministerin Gonzalezin </w:t>
      </w:r>
      <w:r>
        <w:rPr>
          <w:color w:val="847D81"/>
        </w:rPr>
        <w:t xml:space="preserve">Washingtonissa, </w:t>
      </w:r>
      <w:r>
        <w:t xml:space="preserve">ja he keskustelivat siitä, mitä </w:t>
      </w:r>
      <w:r>
        <w:rPr>
          <w:color w:val="01190F"/>
        </w:rPr>
        <w:t xml:space="preserve">presidentti </w:t>
      </w:r>
      <w:r>
        <w:t xml:space="preserve">kutsui "ainutlaatuiseksi rooliksi", joka Madridilla voisi olla demokratian edistämisessä Itä-Euroopassa ja Latinalaisessa Amerikassa. </w:t>
      </w:r>
      <w:r>
        <w:rPr>
          <w:color w:val="8C41BB"/>
        </w:rPr>
        <w:t xml:space="preserve">Gonzalezin, </w:t>
      </w:r>
      <w:r>
        <w:rPr>
          <w:color w:val="ECEDFE"/>
        </w:rPr>
        <w:t xml:space="preserve">joka on </w:t>
      </w:r>
      <w:r>
        <w:rPr>
          <w:color w:val="8C41BB"/>
        </w:rPr>
        <w:t xml:space="preserve">luvannut auttaa Nicaraguan vaalien valvonnassa</w:t>
      </w:r>
      <w:r>
        <w:t xml:space="preserve">, sanotaan ajaneen ehdotuksia vapaiden vaalien järjestämiseksi Panamassa. Galileo-avaruusalus kiihdytti erehtymättömästi kohti Jupiter-planeettaa, kun </w:t>
      </w:r>
      <w:r>
        <w:rPr>
          <w:color w:val="2B2D32"/>
        </w:rPr>
        <w:t xml:space="preserve">viisi astronauttia </w:t>
      </w:r>
      <w:r>
        <w:rPr>
          <w:color w:val="94C661"/>
        </w:rPr>
        <w:t xml:space="preserve">avaruussukkula Atlantiksessa </w:t>
      </w:r>
      <w:r>
        <w:t xml:space="preserve">mittasi maapallon otsonikerrosta. Keskiviikkona </w:t>
      </w:r>
      <w:r>
        <w:rPr>
          <w:color w:val="94C661"/>
        </w:rPr>
        <w:t xml:space="preserve">sukkulamiehistö </w:t>
      </w:r>
      <w:r>
        <w:t xml:space="preserve">laukaisi </w:t>
      </w:r>
      <w:r>
        <w:rPr>
          <w:color w:val="F8907D"/>
        </w:rPr>
        <w:t xml:space="preserve">robotin</w:t>
      </w:r>
      <w:r>
        <w:rPr>
          <w:color w:val="895E6B"/>
        </w:rPr>
        <w:t xml:space="preserve">, jonka tehtävänä on </w:t>
      </w:r>
      <w:r>
        <w:rPr>
          <w:color w:val="F8907D"/>
        </w:rPr>
        <w:t xml:space="preserve">suorittaa joukko lääketieteellisiä ja muita kokeita </w:t>
      </w:r>
      <w:r>
        <w:rPr>
          <w:color w:val="F8907D"/>
        </w:rPr>
        <w:t xml:space="preserve">ennen maanantaiksi suunniteltua laskeutumista </w:t>
      </w:r>
      <w:r>
        <w:rPr>
          <w:color w:val="788E95"/>
        </w:rPr>
        <w:t xml:space="preserve">Kaliforniaan</w:t>
      </w:r>
      <w:r>
        <w:t xml:space="preserve">. </w:t>
      </w:r>
      <w:r>
        <w:t xml:space="preserve">Seitsemän vuotta </w:t>
      </w:r>
      <w:r>
        <w:rPr>
          <w:color w:val="FB6AB8"/>
        </w:rPr>
        <w:t xml:space="preserve">Argentiinan ja </w:t>
      </w:r>
      <w:r>
        <w:rPr>
          <w:color w:val="576094"/>
        </w:rPr>
        <w:t xml:space="preserve">Britannian </w:t>
      </w:r>
      <w:r>
        <w:t xml:space="preserve">Falklandinsaarista käymien taistelujen jälkeen </w:t>
      </w:r>
      <w:r>
        <w:rPr>
          <w:color w:val="FB6AB8"/>
        </w:rPr>
        <w:t xml:space="preserve">nämä kaksi maata ovat </w:t>
      </w:r>
      <w:r>
        <w:t xml:space="preserve">sopineet diplomaattisten ja taloudellisten suhteiden palauttamisesta. </w:t>
      </w:r>
      <w:r>
        <w:t xml:space="preserve">Madridissa pidetyn kaksipäiväisen kokouksen jälkeen </w:t>
      </w:r>
      <w:r>
        <w:rPr>
          <w:color w:val="DB1474"/>
        </w:rPr>
        <w:t xml:space="preserve">annettiin julkilausuma, </w:t>
      </w:r>
      <w:r>
        <w:rPr>
          <w:color w:val="8489AE"/>
        </w:rPr>
        <w:t xml:space="preserve">jonka mukaan </w:t>
      </w:r>
      <w:r>
        <w:rPr>
          <w:color w:val="DB1474"/>
        </w:rPr>
        <w:t xml:space="preserve">vihollisuudet olivat päättyneet. </w:t>
      </w:r>
      <w:r>
        <w:t xml:space="preserve">Kapinalliset </w:t>
      </w:r>
      <w:r>
        <w:t xml:space="preserve">pommittivat Afganistanin pääkaupunkia ja tappoivat ainakin 12 ihmistä sen jälkeen, kun oli </w:t>
      </w:r>
      <w:r>
        <w:t xml:space="preserve">kerrottu, että </w:t>
      </w:r>
      <w:r>
        <w:rPr>
          <w:color w:val="860E04"/>
        </w:rPr>
        <w:t xml:space="preserve">Neuvostoliitto </w:t>
      </w:r>
      <w:r>
        <w:t xml:space="preserve">oli toimittamassa aseita ja elintarvikkeita Kabulin joukoille. Taisteluita raportoitiin myös Khostin strategisesti tärkeän kaupungin läheltä Pakistanin rajaa. </w:t>
      </w:r>
      <w:r>
        <w:rPr>
          <w:color w:val="FBC206"/>
        </w:rPr>
        <w:t xml:space="preserve">Saudi-Arabian ulkoministeri </w:t>
      </w:r>
      <w:r>
        <w:rPr>
          <w:color w:val="6EAB9B"/>
        </w:rPr>
        <w:t xml:space="preserve">tapasi </w:t>
      </w:r>
      <w:r>
        <w:rPr>
          <w:color w:val="F2CDFE"/>
        </w:rPr>
        <w:t xml:space="preserve">presidentti Assadin </w:t>
      </w:r>
      <w:r>
        <w:rPr>
          <w:color w:val="6EAB9B"/>
        </w:rPr>
        <w:t xml:space="preserve">Damaskoksessa laatiakseen </w:t>
      </w:r>
      <w:r>
        <w:rPr>
          <w:color w:val="645341"/>
        </w:rPr>
        <w:t xml:space="preserve">suunnitelman 40 000 miehen vahvuisten syyrialaisten joukkojen vetämiseksi pois </w:t>
      </w:r>
      <w:r>
        <w:rPr>
          <w:color w:val="760035"/>
        </w:rPr>
        <w:t xml:space="preserve">Syyriasta </w:t>
      </w:r>
      <w:r>
        <w:rPr>
          <w:color w:val="645341"/>
        </w:rPr>
        <w:t xml:space="preserve">osana sopimusta 14 vuotta kestäneen </w:t>
      </w:r>
      <w:r>
        <w:rPr>
          <w:color w:val="760035"/>
        </w:rPr>
        <w:t xml:space="preserve">Libanonin </w:t>
      </w:r>
      <w:r>
        <w:rPr>
          <w:color w:val="645341"/>
        </w:rPr>
        <w:t xml:space="preserve">sisällissodan lopettamiseksi</w:t>
      </w:r>
      <w:r>
        <w:t xml:space="preserve">. </w:t>
      </w:r>
      <w:r>
        <w:rPr>
          <w:color w:val="647A41"/>
        </w:rPr>
        <w:t xml:space="preserve">Neuvottelut </w:t>
      </w:r>
      <w:r>
        <w:t xml:space="preserve">alkoivat</w:t>
      </w:r>
      <w:r>
        <w:rPr>
          <w:color w:val="496E76"/>
        </w:rPr>
        <w:t xml:space="preserve">, kun </w:t>
      </w:r>
      <w:r>
        <w:rPr>
          <w:color w:val="496E76"/>
        </w:rPr>
        <w:t xml:space="preserve">Libanonin neuvottelut poliittisesta muutoksesta näyttivät olevan pysähdyksissä</w:t>
      </w:r>
      <w:r>
        <w:t xml:space="preserve">. </w:t>
      </w:r>
      <w:r>
        <w:rPr>
          <w:color w:val="F9D7CD"/>
        </w:rPr>
        <w:t xml:space="preserve">Specter, GOP-puolueen senaattori Pennsylvaniasta, </w:t>
      </w:r>
      <w:r>
        <w:t xml:space="preserve">sanoi </w:t>
      </w:r>
      <w:r>
        <w:t xml:space="preserve">äänestävänsä </w:t>
      </w:r>
      <w:r>
        <w:rPr>
          <w:color w:val="876128"/>
        </w:rPr>
        <w:t xml:space="preserve">liittovaltion tuomarin Alcee Hastingsin vapauttamiseksi syytteistä </w:t>
      </w:r>
      <w:r>
        <w:t xml:space="preserve">väärästä valasta ja korruptiosopimuksesta. </w:t>
      </w:r>
      <w:r>
        <w:rPr>
          <w:color w:val="F9D7CD"/>
        </w:rPr>
        <w:t xml:space="preserve">Specter, joka on senaatin todistusaineistokomitean varapuheenjohtaja</w:t>
      </w:r>
      <w:r>
        <w:t xml:space="preserve">, sanoi, että </w:t>
      </w:r>
      <w:r>
        <w:rPr>
          <w:color w:val="876128"/>
        </w:rPr>
        <w:t xml:space="preserve">Miamin tuomarin </w:t>
      </w:r>
      <w:r>
        <w:t xml:space="preserve">tuomitsemiseen </w:t>
      </w:r>
      <w:r>
        <w:t xml:space="preserve">ei </w:t>
      </w:r>
      <w:r>
        <w:t xml:space="preserve">ollut "</w:t>
      </w:r>
      <w:r>
        <w:t xml:space="preserve">riittäviä todisteita".</w:t>
      </w:r>
    </w:p>
    <w:p>
      <w:r>
        <w:rPr>
          <w:b/>
        </w:rPr>
        <w:t xml:space="preserve">Asiakirjan numero 1433</w:t>
      </w:r>
    </w:p>
    <w:p>
      <w:r>
        <w:rPr>
          <w:b/>
        </w:rPr>
        <w:t xml:space="preserve">Asiakirjan tunniste: wsj1731-001</w:t>
      </w:r>
    </w:p>
    <w:p>
      <w:r>
        <w:rPr>
          <w:color w:val="310106"/>
        </w:rPr>
        <w:t xml:space="preserve">Kun uutiset </w:t>
      </w:r>
      <w:r>
        <w:rPr>
          <w:color w:val="FEFB0A"/>
        </w:rPr>
        <w:t xml:space="preserve">Yhdysvaltojen </w:t>
      </w:r>
      <w:r>
        <w:rPr>
          <w:color w:val="04640D"/>
        </w:rPr>
        <w:t xml:space="preserve">odotettua alhaisemmasta </w:t>
      </w:r>
      <w:r>
        <w:rPr>
          <w:color w:val="04640D"/>
        </w:rPr>
        <w:t xml:space="preserve">inflaatiovauhdista </w:t>
      </w:r>
      <w:r>
        <w:t xml:space="preserve">vuotivat julkisuuteen</w:t>
      </w:r>
      <w:r>
        <w:t xml:space="preserve">, </w:t>
      </w:r>
      <w:r>
        <w:rPr>
          <w:color w:val="FB5514"/>
        </w:rPr>
        <w:t xml:space="preserve">dollari </w:t>
      </w:r>
      <w:r>
        <w:t xml:space="preserve">lähti </w:t>
      </w:r>
      <w:r>
        <w:t xml:space="preserve">jälleen nousuun </w:t>
      </w:r>
      <w:r>
        <w:rPr>
          <w:color w:val="E115C0"/>
        </w:rPr>
        <w:t xml:space="preserve">kaupankäyntipäivän </w:t>
      </w:r>
      <w:r>
        <w:t xml:space="preserve">lopulla. </w:t>
      </w:r>
      <w:r>
        <w:t xml:space="preserve">Välittömästi </w:t>
      </w:r>
      <w:r>
        <w:rPr>
          <w:color w:val="00587F"/>
        </w:rPr>
        <w:t xml:space="preserve">Yhdysvaltain kuluttajahintaindeksin </w:t>
      </w:r>
      <w:r>
        <w:t xml:space="preserve">julkistamisen jälkeen </w:t>
      </w:r>
      <w:r>
        <w:rPr>
          <w:color w:val="FB5514"/>
        </w:rPr>
        <w:t xml:space="preserve">Yhdysvaltain valuuttayksikkö </w:t>
      </w:r>
      <w:r>
        <w:t xml:space="preserve">laski </w:t>
      </w:r>
      <w:r>
        <w:rPr>
          <w:color w:val="E115C0"/>
        </w:rPr>
        <w:t xml:space="preserve">kaupankäyntipäivän </w:t>
      </w:r>
      <w:r>
        <w:t xml:space="preserve">alimmilleen </w:t>
      </w:r>
      <w:r>
        <w:rPr>
          <w:color w:val="0BC582"/>
        </w:rPr>
        <w:t xml:space="preserve">markkaa vastaan. </w:t>
      </w:r>
      <w:r>
        <w:t xml:space="preserve">Syyskuun kuluttajahinnat nousivat </w:t>
      </w:r>
      <w:r>
        <w:rPr>
          <w:color w:val="310106"/>
        </w:rPr>
        <w:t xml:space="preserve">raportin mukaan </w:t>
      </w:r>
      <w:r>
        <w:rPr>
          <w:color w:val="FEB8C8"/>
        </w:rPr>
        <w:t xml:space="preserve">vain 0,2 prosenttia </w:t>
      </w:r>
      <w:r>
        <w:rPr>
          <w:color w:val="9E8317"/>
        </w:rPr>
        <w:t xml:space="preserve">eli </w:t>
      </w:r>
      <w:r>
        <w:rPr>
          <w:color w:val="01190F"/>
        </w:rPr>
        <w:t xml:space="preserve">odotettua vähemmän</w:t>
      </w:r>
      <w:r>
        <w:t xml:space="preserve">. </w:t>
      </w:r>
      <w:r>
        <w:t xml:space="preserve">Markkinat odottivat </w:t>
      </w:r>
      <w:r>
        <w:rPr>
          <w:color w:val="00587F"/>
        </w:rPr>
        <w:t xml:space="preserve">hintaindeksin </w:t>
      </w:r>
      <w:r>
        <w:t xml:space="preserve">nousevan 0,4 prosenttia</w:t>
      </w:r>
      <w:r>
        <w:t xml:space="preserve">. </w:t>
      </w:r>
      <w:r>
        <w:rPr>
          <w:color w:val="00587F"/>
        </w:rPr>
        <w:t xml:space="preserve">Syyskuun indeksi </w:t>
      </w:r>
      <w:r>
        <w:t xml:space="preserve">tuki </w:t>
      </w:r>
      <w:r>
        <w:t xml:space="preserve">dollaria vahingoittavia spekulaatioita siitä, että </w:t>
      </w:r>
      <w:r>
        <w:rPr>
          <w:color w:val="847D81"/>
        </w:rPr>
        <w:t xml:space="preserve">Yhdysvaltain keskuspankki </w:t>
      </w:r>
      <w:r>
        <w:t xml:space="preserve">keventää rahapolitiikkaa pian entisestään. </w:t>
      </w:r>
      <w:r>
        <w:t xml:space="preserve">Valuutanvaihtajien mukaan </w:t>
      </w:r>
      <w:r>
        <w:rPr>
          <w:color w:val="FB5514"/>
        </w:rPr>
        <w:t xml:space="preserve">dollari </w:t>
      </w:r>
      <w:r>
        <w:t xml:space="preserve">teki </w:t>
      </w:r>
      <w:r>
        <w:t xml:space="preserve">kuitenkin </w:t>
      </w:r>
      <w:r>
        <w:t xml:space="preserve">nopean paluun, jota tukivat useat katekaupat ja </w:t>
      </w:r>
      <w:r>
        <w:rPr>
          <w:color w:val="E115C0"/>
        </w:rPr>
        <w:t xml:space="preserve">kaupankäyntipäivän </w:t>
      </w:r>
      <w:r>
        <w:t xml:space="preserve">lopulla uudelleen herännyt ostohalukkuus</w:t>
      </w:r>
      <w:r>
        <w:t xml:space="preserve">. </w:t>
      </w:r>
      <w:r>
        <w:t xml:space="preserve">Kauppiaat sanoivat, että </w:t>
      </w:r>
      <w:r>
        <w:rPr>
          <w:color w:val="58018B"/>
        </w:rPr>
        <w:t xml:space="preserve">Dow-Jonesin teollisuusindeksin lähes 40 pisteen nousulla, </w:t>
      </w:r>
      <w:r>
        <w:rPr>
          <w:color w:val="B70639"/>
        </w:rPr>
        <w:t xml:space="preserve">jota </w:t>
      </w:r>
      <w:r>
        <w:rPr>
          <w:color w:val="58018B"/>
        </w:rPr>
        <w:t xml:space="preserve">vauhditti osittain uutinen, </w:t>
      </w:r>
      <w:r>
        <w:rPr>
          <w:color w:val="703B01"/>
        </w:rPr>
        <w:t xml:space="preserve">jonka mukaan </w:t>
      </w:r>
      <w:r>
        <w:rPr>
          <w:color w:val="F7F1DF"/>
        </w:rPr>
        <w:t xml:space="preserve">hintaindeksi </w:t>
      </w:r>
      <w:r>
        <w:rPr>
          <w:color w:val="703B01"/>
        </w:rPr>
        <w:t xml:space="preserve">oli odotettua alhaisempi</w:t>
      </w:r>
      <w:r>
        <w:t xml:space="preserve">, </w:t>
      </w:r>
      <w:r>
        <w:t xml:space="preserve">ei ollut juurikaan vaikutusta </w:t>
      </w:r>
      <w:r>
        <w:rPr>
          <w:color w:val="FB5514"/>
        </w:rPr>
        <w:t xml:space="preserve">dollarin </w:t>
      </w:r>
      <w:r>
        <w:t xml:space="preserve">liikkeisiin. </w:t>
      </w:r>
      <w:r>
        <w:t xml:space="preserve">"</w:t>
      </w:r>
      <w:r>
        <w:rPr>
          <w:color w:val="118B8A"/>
        </w:rPr>
        <w:t xml:space="preserve">Markkinat </w:t>
      </w:r>
      <w:r>
        <w:t xml:space="preserve">alkavat irrottautua Wall Streetistä", sanoi eräs newyorkilainen kauppias. New Yorkin kaupankäynnin loppuvaiheessa eilen </w:t>
      </w:r>
      <w:r>
        <w:rPr>
          <w:color w:val="FB5514"/>
        </w:rPr>
        <w:t xml:space="preserve">dollari </w:t>
      </w:r>
      <w:r>
        <w:t xml:space="preserve">kävi kauppaa </w:t>
      </w:r>
      <w:r>
        <w:rPr>
          <w:color w:val="4AFEFA"/>
        </w:rPr>
        <w:t xml:space="preserve">18 470 markassa</w:t>
      </w:r>
      <w:r>
        <w:t xml:space="preserve">, kun </w:t>
      </w:r>
      <w:r>
        <w:rPr>
          <w:color w:val="4AFEFA"/>
        </w:rPr>
        <w:t xml:space="preserve">se </w:t>
      </w:r>
      <w:r>
        <w:t xml:space="preserve">keskiviikkona iltapäivällä oli 18 485 markkaa, ja </w:t>
      </w:r>
      <w:r>
        <w:rPr>
          <w:color w:val="FCB164"/>
        </w:rPr>
        <w:t xml:space="preserve">141,70 jenissä, kun </w:t>
      </w:r>
      <w:r>
        <w:rPr>
          <w:color w:val="FCB164"/>
        </w:rPr>
        <w:t xml:space="preserve">se </w:t>
      </w:r>
      <w:r>
        <w:t xml:space="preserve">keskiviikkona iltapäivällä oli 141,45 jeniä. </w:t>
      </w:r>
      <w:r>
        <w:rPr>
          <w:color w:val="796EE6"/>
        </w:rPr>
        <w:t xml:space="preserve">Punta </w:t>
      </w:r>
      <w:r>
        <w:t xml:space="preserve">kävi kauppaa </w:t>
      </w:r>
      <w:r>
        <w:rPr>
          <w:color w:val="000D2C"/>
        </w:rPr>
        <w:t xml:space="preserve">15990 dollarilla</w:t>
      </w:r>
      <w:r>
        <w:t xml:space="preserve">, kun </w:t>
      </w:r>
      <w:r>
        <w:rPr>
          <w:color w:val="000D2C"/>
        </w:rPr>
        <w:t xml:space="preserve">se </w:t>
      </w:r>
      <w:r>
        <w:t xml:space="preserve">keskiviikkona iltapäivällä oli 15920 dollaria kohti. Perjantaina </w:t>
      </w:r>
      <w:r>
        <w:rPr>
          <w:color w:val="53495F"/>
        </w:rPr>
        <w:t xml:space="preserve">Tokiossa </w:t>
      </w:r>
      <w:r>
        <w:rPr>
          <w:color w:val="FB5514"/>
        </w:rPr>
        <w:t xml:space="preserve">Yhdysvaltain valuutta </w:t>
      </w:r>
      <w:r>
        <w:t xml:space="preserve">avasi </w:t>
      </w:r>
      <w:r>
        <w:t xml:space="preserve">kaupankäynnin </w:t>
      </w:r>
      <w:r>
        <w:rPr>
          <w:color w:val="F95475"/>
        </w:rPr>
        <w:t xml:space="preserve">141,93 jenillä</w:t>
      </w:r>
      <w:r>
        <w:t xml:space="preserve">, kun se </w:t>
      </w:r>
      <w:r>
        <w:t xml:space="preserve">torstaina </w:t>
      </w:r>
      <w:r>
        <w:rPr>
          <w:color w:val="F95475"/>
        </w:rPr>
        <w:t xml:space="preserve">oli </w:t>
      </w:r>
      <w:r>
        <w:rPr>
          <w:color w:val="53495F"/>
        </w:rPr>
        <w:t xml:space="preserve">Tokiossa </w:t>
      </w:r>
      <w:r>
        <w:t xml:space="preserve">141,55 jeniä. </w:t>
      </w:r>
      <w:r>
        <w:rPr>
          <w:color w:val="61FC03"/>
        </w:rPr>
        <w:t xml:space="preserve">Joidenkin analyytikoiden </w:t>
      </w:r>
      <w:r>
        <w:t xml:space="preserve">mukaan </w:t>
      </w:r>
      <w:r>
        <w:rPr>
          <w:color w:val="00587F"/>
        </w:rPr>
        <w:t xml:space="preserve">kuluttajahintaindeksi </w:t>
      </w:r>
      <w:r>
        <w:t xml:space="preserve">heijasteli sitä, että Yhdysvaltain </w:t>
      </w:r>
      <w:r>
        <w:rPr>
          <w:color w:val="5D9608"/>
        </w:rPr>
        <w:t xml:space="preserve">talouden hidastuminen oli voimakkaampaa kuin aiemmin oli oletettu</w:t>
      </w:r>
      <w:r>
        <w:t xml:space="preserve">. </w:t>
      </w:r>
      <w:r>
        <w:t xml:space="preserve">He muistuttavat, että </w:t>
      </w:r>
      <w:r>
        <w:rPr>
          <w:color w:val="DE98FD"/>
        </w:rPr>
        <w:t xml:space="preserve">syyskuun tuottajahintaindeksi </w:t>
      </w:r>
      <w:r>
        <w:t xml:space="preserve">nousi 0,9 prosenttia. He huomauttivat myös, että se, että </w:t>
      </w:r>
      <w:r>
        <w:rPr>
          <w:color w:val="98A088"/>
        </w:rPr>
        <w:t xml:space="preserve">kuluttajahintaindeksi eli kuluttajahintaindeksi </w:t>
      </w:r>
      <w:r>
        <w:t xml:space="preserve">on kattavampi inflaation mittari ja että se nousee hitaammin kuin </w:t>
      </w:r>
      <w:r>
        <w:rPr>
          <w:color w:val="4F584E"/>
        </w:rPr>
        <w:t xml:space="preserve">tuottajahintaindeksi eli tuottajahintaindeksi, </w:t>
      </w:r>
      <w:r>
        <w:t xml:space="preserve">voi olla merkki siitä, että </w:t>
      </w:r>
      <w:r>
        <w:rPr>
          <w:color w:val="847D81"/>
        </w:rPr>
        <w:t xml:space="preserve">Yhdysvaltain keskuspankki </w:t>
      </w:r>
      <w:r>
        <w:t xml:space="preserve">jatkaa inflaation lieventämistä</w:t>
      </w:r>
      <w:r>
        <w:t xml:space="preserve">. </w:t>
      </w:r>
      <w:r>
        <w:t xml:space="preserve">Toiset analyytikot viittaavat kuitenkin siihen, että </w:t>
      </w:r>
      <w:r>
        <w:rPr>
          <w:color w:val="847D81"/>
        </w:rPr>
        <w:t xml:space="preserve">Yhdysvaltain keskuspankki </w:t>
      </w:r>
      <w:r>
        <w:t xml:space="preserve">pitää </w:t>
      </w:r>
      <w:r>
        <w:rPr>
          <w:color w:val="248AD0"/>
        </w:rPr>
        <w:t xml:space="preserve">rahapolitiikan </w:t>
      </w:r>
      <w:r>
        <w:t xml:space="preserve">lisämuutokset </w:t>
      </w:r>
      <w:r>
        <w:t xml:space="preserve">kurissa ja jättää ohjauskoron </w:t>
      </w:r>
      <w:r>
        <w:rPr>
          <w:color w:val="5C5300"/>
        </w:rPr>
        <w:t xml:space="preserve">noin 8 3/4 prosenttiin </w:t>
      </w:r>
      <w:r>
        <w:rPr>
          <w:color w:val="9F6551"/>
        </w:rPr>
        <w:t xml:space="preserve">heinäkuusta </w:t>
      </w:r>
      <w:r>
        <w:rPr>
          <w:color w:val="932C70"/>
        </w:rPr>
        <w:t xml:space="preserve">syyskuuhun </w:t>
      </w:r>
      <w:r>
        <w:rPr>
          <w:color w:val="9F6551"/>
        </w:rPr>
        <w:t xml:space="preserve">vallinneesta </w:t>
      </w:r>
      <w:r>
        <w:rPr>
          <w:color w:val="9F6551"/>
        </w:rPr>
        <w:t xml:space="preserve">9 prosentin tasosta</w:t>
      </w:r>
      <w:r>
        <w:t xml:space="preserve">. </w:t>
      </w:r>
      <w:r>
        <w:rPr>
          <w:color w:val="2B1B04"/>
        </w:rPr>
        <w:t xml:space="preserve">Kevin Logan, Swiss Bank Corpin pääekonomisti. </w:t>
      </w:r>
      <w:r>
        <w:t xml:space="preserve">mukaan sekä kuluttajahintaindeksi että kuluttajahintaindeksi nousivat </w:t>
      </w:r>
      <w:r>
        <w:rPr>
          <w:color w:val="B5AFC4"/>
        </w:rPr>
        <w:t xml:space="preserve">syyskuussa noin </w:t>
      </w:r>
      <w:r>
        <w:t xml:space="preserve">4,5 prosenttia vuoden takaisesta. Hän väitti, että sekä kuluttajahintaindeksi että kuluttajahintaindeksi ovat itse asiassa hidastuneet keväästä lähtien. "</w:t>
      </w:r>
      <w:r>
        <w:rPr>
          <w:color w:val="847D81"/>
        </w:rPr>
        <w:t xml:space="preserve">Fediä </w:t>
      </w:r>
      <w:r>
        <w:t xml:space="preserve">ei ajeta keventämään", sanoi </w:t>
      </w:r>
      <w:r>
        <w:rPr>
          <w:color w:val="2B1B04"/>
        </w:rPr>
        <w:t xml:space="preserve">Logan, </w:t>
      </w:r>
      <w:r>
        <w:rPr>
          <w:color w:val="D4C67A"/>
        </w:rPr>
        <w:t xml:space="preserve">joka </w:t>
      </w:r>
      <w:r>
        <w:rPr>
          <w:color w:val="2B1B04"/>
        </w:rPr>
        <w:t xml:space="preserve">ennustaa </w:t>
      </w:r>
      <w:r>
        <w:rPr>
          <w:color w:val="AE7AA1"/>
        </w:rPr>
        <w:t xml:space="preserve">korkojen </w:t>
      </w:r>
      <w:r>
        <w:rPr>
          <w:color w:val="2B1B04"/>
        </w:rPr>
        <w:t xml:space="preserve">pysyvän nyt ennallaan</w:t>
      </w:r>
      <w:r>
        <w:t xml:space="preserve">. </w:t>
      </w:r>
      <w:r>
        <w:rPr>
          <w:color w:val="C2A393"/>
        </w:rPr>
        <w:t xml:space="preserve">Neljän päivän keskinäistä osto- ja myyntisopimusta, jolla pyritään poistamaan likviditeettiä järjestelmästä, pidettiin </w:t>
      </w:r>
      <w:r>
        <w:t xml:space="preserve">pikemminkin teknisenä toimenpiteenä kuin merkkinä luotonannon kiristymisestä. Markkinatoimijat huomauttavat, että </w:t>
      </w:r>
      <w:r>
        <w:rPr>
          <w:color w:val="0BC582"/>
        </w:rPr>
        <w:t xml:space="preserve">markka on </w:t>
      </w:r>
      <w:r>
        <w:t xml:space="preserve">edelleen </w:t>
      </w:r>
      <w:r>
        <w:t xml:space="preserve">vahvemmin voitolla Yhdysvaltain </w:t>
      </w:r>
      <w:r>
        <w:rPr>
          <w:color w:val="FB5514"/>
        </w:rPr>
        <w:t xml:space="preserve">vastineeseensa </w:t>
      </w:r>
      <w:r>
        <w:rPr>
          <w:color w:val="FB5514"/>
        </w:rPr>
        <w:t xml:space="preserve">nähden </w:t>
      </w:r>
      <w:r>
        <w:t xml:space="preserve">kuin </w:t>
      </w:r>
      <w:r>
        <w:rPr>
          <w:color w:val="6A3A35"/>
        </w:rPr>
        <w:t xml:space="preserve">mikään muu merkittävä valuutta, joka </w:t>
      </w:r>
      <w:r>
        <w:rPr>
          <w:color w:val="BA6801"/>
        </w:rPr>
        <w:t xml:space="preserve">on pääasiassa </w:t>
      </w:r>
      <w:r>
        <w:rPr>
          <w:color w:val="168E5C"/>
        </w:rPr>
        <w:t xml:space="preserve">jeni</w:t>
      </w:r>
      <w:r>
        <w:t xml:space="preserve">. Japanilaisten sijoittajien keskuudessa "</w:t>
      </w:r>
      <w:r>
        <w:rPr>
          <w:color w:val="FB5514"/>
        </w:rPr>
        <w:t xml:space="preserve">dollarin </w:t>
      </w:r>
      <w:r>
        <w:t xml:space="preserve">kysyntä on </w:t>
      </w:r>
      <w:r>
        <w:t xml:space="preserve">pohjatonta", sanoi </w:t>
      </w:r>
      <w:r>
        <w:rPr>
          <w:color w:val="16C0D0"/>
        </w:rPr>
        <w:t xml:space="preserve">Graham Beale, New Yorkissa sijaitsevan Hongkong &amp; Shanghai Banking Corp:n valuutanvaihtotoimiston toimitusjohtaja. </w:t>
      </w:r>
      <w:r>
        <w:t xml:space="preserve">ja lisäsi, että puhtaasti spekulatiivinen kysyntä </w:t>
      </w:r>
      <w:r>
        <w:t xml:space="preserve">ei </w:t>
      </w:r>
      <w:r>
        <w:t xml:space="preserve">pysty </w:t>
      </w:r>
      <w:r>
        <w:t xml:space="preserve">pitämään </w:t>
      </w:r>
      <w:r>
        <w:rPr>
          <w:color w:val="FB5514"/>
        </w:rPr>
        <w:t xml:space="preserve">dollaria </w:t>
      </w:r>
      <w:r>
        <w:t xml:space="preserve">nykyisellä tasollaan </w:t>
      </w:r>
      <w:r>
        <w:rPr>
          <w:color w:val="C62100"/>
        </w:rPr>
        <w:t xml:space="preserve">Japanin valuuttaan nähden. </w:t>
      </w:r>
      <w:r>
        <w:rPr>
          <w:color w:val="16C0D0"/>
        </w:rPr>
        <w:t xml:space="preserve">Beale </w:t>
      </w:r>
      <w:r>
        <w:t xml:space="preserve">totesi, että </w:t>
      </w:r>
      <w:r>
        <w:rPr>
          <w:color w:val="0BC582"/>
        </w:rPr>
        <w:t xml:space="preserve">markan kurssi on </w:t>
      </w:r>
      <w:r>
        <w:t xml:space="preserve">edullinen myös muihin valuuttoihin nähden. </w:t>
      </w:r>
      <w:r>
        <w:t xml:space="preserve">Robert White, Kaliforniassa sijaitsevan First Interstate -yhtiön yksittäisen kaupankäynnin johtaja, kutsui markkinoita "psykologisesti </w:t>
      </w:r>
      <w:r>
        <w:rPr>
          <w:color w:val="0BC582"/>
        </w:rPr>
        <w:t xml:space="preserve">markkaa </w:t>
      </w:r>
      <w:r>
        <w:t xml:space="preserve">tukeviksi</w:t>
      </w:r>
      <w:r>
        <w:t xml:space="preserve">" ja totesi</w:t>
      </w:r>
      <w:r>
        <w:rPr>
          <w:color w:val="014347"/>
        </w:rPr>
        <w:t xml:space="preserve">, että </w:t>
      </w:r>
      <w:r>
        <w:rPr>
          <w:color w:val="233809"/>
        </w:rPr>
        <w:t xml:space="preserve">Yhdysvallat </w:t>
      </w:r>
      <w:r>
        <w:rPr>
          <w:color w:val="014347"/>
        </w:rPr>
        <w:t xml:space="preserve">on edelleen "todellinen kaikkien alojen tekijä" japanilaisille sijoittajille</w:t>
      </w:r>
      <w:r>
        <w:t xml:space="preserve">, </w:t>
      </w:r>
      <w:r>
        <w:rPr>
          <w:color w:val="014347"/>
        </w:rPr>
        <w:t xml:space="preserve">mikä </w:t>
      </w:r>
      <w:r>
        <w:t xml:space="preserve">selittää </w:t>
      </w:r>
      <w:r>
        <w:rPr>
          <w:color w:val="FB5514"/>
        </w:rPr>
        <w:t xml:space="preserve">Yhdysvaltain dollarin </w:t>
      </w:r>
      <w:r>
        <w:t xml:space="preserve">kysynnän säilymisen</w:t>
      </w:r>
      <w:r>
        <w:t xml:space="preserve">. New Yorkin Mercantile Exchange -pörssissä kulta laski maltillisessa kaupankäynnissä 1,60 dollaria 367,10 dollariin unssilta. Arvioitu määrä oli 3 miljoonaa unssia. Perjantaiaamun kaupankäynnissä Hongkongissa kulta oli noin 366,85 dollaria unssilta.</w:t>
      </w:r>
    </w:p>
    <w:p>
      <w:r>
        <w:rPr>
          <w:b/>
        </w:rPr>
        <w:t xml:space="preserve">Asiakirjan numero 1434</w:t>
      </w:r>
    </w:p>
    <w:p>
      <w:r>
        <w:rPr>
          <w:b/>
        </w:rPr>
        <w:t xml:space="preserve">Asiakirjan tunniste: wsj1732-001</w:t>
      </w:r>
    </w:p>
    <w:p>
      <w:r>
        <w:rPr>
          <w:color w:val="310106"/>
        </w:rPr>
        <w:t xml:space="preserve">Hotel Investors Trust </w:t>
      </w:r>
      <w:r>
        <w:rPr>
          <w:color w:val="04640D"/>
        </w:rPr>
        <w:t xml:space="preserve">ja </w:t>
      </w:r>
      <w:r>
        <w:rPr>
          <w:color w:val="FEFB0A"/>
        </w:rPr>
        <w:t xml:space="preserve">sen </w:t>
      </w:r>
      <w:r>
        <w:rPr>
          <w:color w:val="FB5514"/>
        </w:rPr>
        <w:t xml:space="preserve">tytäryhtiö Hotel Investors Corp. </w:t>
      </w:r>
      <w:r>
        <w:t xml:space="preserve">ilmoitti aikovansa myydä </w:t>
      </w:r>
      <w:r>
        <w:rPr>
          <w:color w:val="E115C0"/>
        </w:rPr>
        <w:t xml:space="preserve">kaikki </w:t>
      </w:r>
      <w:r>
        <w:rPr>
          <w:color w:val="0BC582"/>
        </w:rPr>
        <w:t xml:space="preserve">näiden kahden yhtiön </w:t>
      </w:r>
      <w:r>
        <w:rPr>
          <w:color w:val="00587F"/>
        </w:rPr>
        <w:t xml:space="preserve">omistamat </w:t>
      </w:r>
      <w:r>
        <w:rPr>
          <w:color w:val="E115C0"/>
        </w:rPr>
        <w:t xml:space="preserve">ja operoimat </w:t>
      </w:r>
      <w:r>
        <w:rPr>
          <w:color w:val="E115C0"/>
        </w:rPr>
        <w:t xml:space="preserve">hotellit </w:t>
      </w:r>
      <w:r>
        <w:rPr>
          <w:color w:val="FEB8C8"/>
        </w:rPr>
        <w:t xml:space="preserve">lukuun ottamatta kahta kasinohotellia </w:t>
      </w:r>
      <w:r>
        <w:rPr>
          <w:color w:val="9E8317"/>
        </w:rPr>
        <w:t xml:space="preserve">Las Vegasissa, Nevadassa</w:t>
      </w:r>
      <w:r>
        <w:t xml:space="preserve">. </w:t>
      </w:r>
      <w:r>
        <w:rPr>
          <w:color w:val="01190F"/>
        </w:rPr>
        <w:t xml:space="preserve">Hotellit ja hallinnointiosuudet </w:t>
      </w:r>
      <w:r>
        <w:rPr>
          <w:color w:val="847D81"/>
        </w:rPr>
        <w:t xml:space="preserve">myydään huutokaupalla</w:t>
      </w:r>
      <w:r>
        <w:t xml:space="preserve">, sanoi </w:t>
      </w:r>
      <w:r>
        <w:rPr>
          <w:color w:val="58018B"/>
        </w:rPr>
        <w:t xml:space="preserve">John Rothman, </w:t>
      </w:r>
      <w:r>
        <w:rPr>
          <w:color w:val="B70639"/>
        </w:rPr>
        <w:t xml:space="preserve">konsernin toimitusjohtaja </w:t>
      </w:r>
      <w:r>
        <w:rPr>
          <w:color w:val="58018B"/>
        </w:rPr>
        <w:t xml:space="preserve">ja </w:t>
      </w:r>
      <w:r>
        <w:rPr>
          <w:color w:val="703B01"/>
        </w:rPr>
        <w:t xml:space="preserve">yhtiön </w:t>
      </w:r>
      <w:r>
        <w:rPr>
          <w:color w:val="58018B"/>
        </w:rPr>
        <w:t xml:space="preserve">johtaja</w:t>
      </w:r>
      <w:r>
        <w:t xml:space="preserve">. Kiinteistöjen ja johdon osakkeiden arvoa ei julkistettu. Todennäköisesti </w:t>
      </w:r>
      <w:r>
        <w:rPr>
          <w:color w:val="118B8A"/>
        </w:rPr>
        <w:t xml:space="preserve">Los </w:t>
      </w:r>
      <w:r>
        <w:rPr>
          <w:color w:val="F7F1DF"/>
        </w:rPr>
        <w:t xml:space="preserve">Angelesissa sijaitseva konserni </w:t>
      </w:r>
      <w:r>
        <w:t xml:space="preserve">aikoo </w:t>
      </w:r>
      <w:r>
        <w:rPr>
          <w:color w:val="F7F1DF"/>
        </w:rPr>
        <w:t xml:space="preserve">myydä </w:t>
      </w:r>
      <w:r>
        <w:t xml:space="preserve">osuutensa </w:t>
      </w:r>
      <w:r>
        <w:rPr>
          <w:color w:val="4AFEFA"/>
        </w:rPr>
        <w:t xml:space="preserve">yhteensä 36 hotellista, </w:t>
      </w:r>
      <w:r>
        <w:t xml:space="preserve">kun taas </w:t>
      </w:r>
      <w:r>
        <w:rPr>
          <w:color w:val="FCB164"/>
        </w:rPr>
        <w:t xml:space="preserve">yhtiö </w:t>
      </w:r>
      <w:r>
        <w:rPr>
          <w:color w:val="FCB164"/>
        </w:rPr>
        <w:t xml:space="preserve">myy </w:t>
      </w:r>
      <w:r>
        <w:t xml:space="preserve">hallinto-osuutensa 32:sta </w:t>
      </w:r>
      <w:r>
        <w:rPr>
          <w:color w:val="4AFEFA"/>
        </w:rPr>
        <w:t xml:space="preserve">hotellista</w:t>
      </w:r>
      <w:r>
        <w:t xml:space="preserve">. </w:t>
      </w:r>
      <w:r>
        <w:rPr>
          <w:color w:val="847D81"/>
        </w:rPr>
        <w:t xml:space="preserve">Myynnin ulkopuolelle jäävät </w:t>
      </w:r>
      <w:r>
        <w:rPr>
          <w:color w:val="310106"/>
        </w:rPr>
        <w:t xml:space="preserve">konsernin </w:t>
      </w:r>
      <w:r>
        <w:rPr>
          <w:color w:val="04640D"/>
        </w:rPr>
        <w:t xml:space="preserve">ja </w:t>
      </w:r>
      <w:r>
        <w:rPr>
          <w:color w:val="FB5514"/>
        </w:rPr>
        <w:t xml:space="preserve">yhtiön </w:t>
      </w:r>
      <w:r>
        <w:t xml:space="preserve">osuudet </w:t>
      </w:r>
      <w:r>
        <w:rPr>
          <w:color w:val="796EE6"/>
        </w:rPr>
        <w:t xml:space="preserve">kahdessa </w:t>
      </w:r>
      <w:r>
        <w:rPr>
          <w:color w:val="000D2C"/>
        </w:rPr>
        <w:t xml:space="preserve">Las Vegasin</w:t>
      </w:r>
      <w:r>
        <w:rPr>
          <w:color w:val="796EE6"/>
        </w:rPr>
        <w:t xml:space="preserve"> hotellikasinossa</w:t>
      </w:r>
      <w:r>
        <w:t xml:space="preserve">. Kun </w:t>
      </w:r>
      <w:r>
        <w:rPr>
          <w:color w:val="847D81"/>
        </w:rPr>
        <w:t xml:space="preserve">myynti </w:t>
      </w:r>
      <w:r>
        <w:t xml:space="preserve">on saatu päätökseen </w:t>
      </w:r>
      <w:r>
        <w:t xml:space="preserve">ja velat maksettu, </w:t>
      </w:r>
      <w:r>
        <w:rPr>
          <w:color w:val="310106"/>
        </w:rPr>
        <w:t xml:space="preserve">konserni </w:t>
      </w:r>
      <w:r>
        <w:rPr>
          <w:color w:val="04640D"/>
        </w:rPr>
        <w:t xml:space="preserve">ja </w:t>
      </w:r>
      <w:r>
        <w:rPr>
          <w:color w:val="FB5514"/>
        </w:rPr>
        <w:t xml:space="preserve">yhtiö </w:t>
      </w:r>
      <w:r>
        <w:t xml:space="preserve">harkitsevat useita vaihtoehtoja, kuten osakkeiden takaisinostoa, erityisosinkojen maksamista tai investointeja muihin pelialan hankkeisiin. </w:t>
      </w:r>
      <w:r>
        <w:rPr>
          <w:color w:val="58018B"/>
        </w:rPr>
        <w:t xml:space="preserve">Rothmanin</w:t>
      </w:r>
      <w:r>
        <w:t xml:space="preserve"> mukaan </w:t>
      </w:r>
      <w:r>
        <w:rPr>
          <w:color w:val="04640D"/>
        </w:rPr>
        <w:t xml:space="preserve">yhtiöt </w:t>
      </w:r>
      <w:r>
        <w:rPr>
          <w:color w:val="04640D"/>
        </w:rPr>
        <w:t xml:space="preserve">säilyttävät </w:t>
      </w:r>
      <w:r>
        <w:t xml:space="preserve">nykyiset säännölliset 25 sentin neljännesvuosittaiset osingot </w:t>
      </w:r>
      <w:r>
        <w:rPr>
          <w:color w:val="847D81"/>
        </w:rPr>
        <w:t xml:space="preserve">myyntiprosessin </w:t>
      </w:r>
      <w:r>
        <w:t xml:space="preserve">aikana</w:t>
      </w:r>
      <w:r>
        <w:t xml:space="preserve">. </w:t>
      </w:r>
      <w:r>
        <w:t xml:space="preserve">Ensimmäisten kuuden kuukauden aikana </w:t>
      </w:r>
      <w:r>
        <w:rPr>
          <w:color w:val="310106"/>
        </w:rPr>
        <w:t xml:space="preserve">konsernin </w:t>
      </w:r>
      <w:r>
        <w:rPr>
          <w:color w:val="04640D"/>
        </w:rPr>
        <w:t xml:space="preserve">ja </w:t>
      </w:r>
      <w:r>
        <w:rPr>
          <w:color w:val="FB5514"/>
        </w:rPr>
        <w:t xml:space="preserve">yrityksen </w:t>
      </w:r>
      <w:r>
        <w:t xml:space="preserve">nettotappio oli 244 000 dollaria.</w:t>
      </w:r>
    </w:p>
    <w:p>
      <w:r>
        <w:rPr>
          <w:b/>
        </w:rPr>
        <w:t xml:space="preserve">Asiakirjan numero 1435</w:t>
      </w:r>
    </w:p>
    <w:p>
      <w:r>
        <w:rPr>
          <w:b/>
        </w:rPr>
        <w:t xml:space="preserve">Asiakirjan tunniste: wsj1733-001</w:t>
      </w:r>
    </w:p>
    <w:p>
      <w:r>
        <w:rPr>
          <w:color w:val="FEFB0A"/>
        </w:rPr>
        <w:t xml:space="preserve">Baxter International Inc. </w:t>
      </w:r>
      <w:r>
        <w:t xml:space="preserve">raportoi </w:t>
      </w:r>
      <w:r>
        <w:t xml:space="preserve">kolmannen vuosineljänneksen nettotuloksensa kasvaneen 20 prosenttia myynnin 5,9 prosentin elpymisen ansiosta </w:t>
      </w:r>
      <w:r>
        <w:rPr>
          <w:color w:val="310106"/>
        </w:rPr>
        <w:t xml:space="preserve">kustannusten leikkaustoimien </w:t>
      </w:r>
      <w:r>
        <w:t xml:space="preserve">sekä kotihoitolaitteiden ja dialyysilaitteiden myynnin kasvun ansiosta. </w:t>
      </w:r>
      <w:r>
        <w:rPr>
          <w:color w:val="FB5514"/>
        </w:rPr>
        <w:t xml:space="preserve">Illinoisin</w:t>
      </w:r>
      <w:r>
        <w:rPr>
          <w:color w:val="FEFB0A"/>
        </w:rPr>
        <w:t xml:space="preserve"> osavaltiossa Deerfieldissä </w:t>
      </w:r>
      <w:r>
        <w:rPr>
          <w:color w:val="FB5514"/>
        </w:rPr>
        <w:t xml:space="preserve">sijaitsevan </w:t>
      </w:r>
      <w:r>
        <w:rPr>
          <w:color w:val="FEFB0A"/>
        </w:rPr>
        <w:t xml:space="preserve">lääkinnällisten tuotteiden ja palveluiden </w:t>
      </w:r>
      <w:r>
        <w:rPr>
          <w:color w:val="FEFB0A"/>
        </w:rPr>
        <w:t xml:space="preserve">yrityksen </w:t>
      </w:r>
      <w:r>
        <w:t xml:space="preserve">nettotulos oli 102 miljoonaa dollaria eli 34 senttiä osaketta kohti, kun se </w:t>
      </w:r>
      <w:r>
        <w:rPr>
          <w:color w:val="E115C0"/>
        </w:rPr>
        <w:t xml:space="preserve">viime vuonna </w:t>
      </w:r>
      <w:r>
        <w:t xml:space="preserve">oli 85 miljoonaa dollaria eli 28 senttiä osaketta kohti</w:t>
      </w:r>
      <w:r>
        <w:t xml:space="preserve">. </w:t>
      </w:r>
      <w:r>
        <w:rPr>
          <w:color w:val="00587F"/>
        </w:rPr>
        <w:t xml:space="preserve">Liikevaihto </w:t>
      </w:r>
      <w:r>
        <w:rPr>
          <w:color w:val="0BC582"/>
        </w:rPr>
        <w:t xml:space="preserve">oli 1,81 miljardia dollaria</w:t>
      </w:r>
      <w:r>
        <w:t xml:space="preserve">, </w:t>
      </w:r>
      <w:r>
        <w:t xml:space="preserve">kun se viime vuonna oli 1,71 miljardia dollaria. </w:t>
      </w:r>
      <w:r>
        <w:rPr>
          <w:color w:val="FEFB0A"/>
        </w:rPr>
        <w:t xml:space="preserve">Baxterin </w:t>
      </w:r>
      <w:r>
        <w:t xml:space="preserve">mukaan </w:t>
      </w:r>
      <w:r>
        <w:rPr>
          <w:color w:val="FEB8C8"/>
        </w:rPr>
        <w:t xml:space="preserve">yhdeksän kuukauden </w:t>
      </w:r>
      <w:r>
        <w:t xml:space="preserve">nettotulos </w:t>
      </w:r>
      <w:r>
        <w:t xml:space="preserve">nousi 15 prosenttia 307 miljoonaan dollariin eli 1,02 dollariin osakkeelta, kun se </w:t>
      </w:r>
      <w:r>
        <w:rPr>
          <w:color w:val="E115C0"/>
        </w:rPr>
        <w:t xml:space="preserve">viime vuonna </w:t>
      </w:r>
      <w:r>
        <w:rPr>
          <w:color w:val="9E8317"/>
        </w:rPr>
        <w:t xml:space="preserve">vastaavana aikana </w:t>
      </w:r>
      <w:r>
        <w:t xml:space="preserve">oli 267 miljoonaa dollaria eli 89 senttiä osakkeelta</w:t>
      </w:r>
      <w:r>
        <w:t xml:space="preserve">. </w:t>
      </w:r>
      <w:r>
        <w:rPr>
          <w:color w:val="FEB8C8"/>
        </w:rPr>
        <w:t xml:space="preserve">Yhdeksän kuukauden </w:t>
      </w:r>
      <w:r>
        <w:t xml:space="preserve">liikevaihto kasvoi 8 prosenttia </w:t>
      </w:r>
      <w:r>
        <w:t xml:space="preserve">5,44 miljardiin dollariin </w:t>
      </w:r>
      <w:r>
        <w:rPr>
          <w:color w:val="01190F"/>
        </w:rPr>
        <w:t xml:space="preserve">vuoden 1988 </w:t>
      </w:r>
      <w:r>
        <w:rPr>
          <w:color w:val="9E8317"/>
        </w:rPr>
        <w:t xml:space="preserve">vastaavan ajanjakson </w:t>
      </w:r>
      <w:r>
        <w:t xml:space="preserve">5,04 miljardista dollarista</w:t>
      </w:r>
      <w:r>
        <w:t xml:space="preserve">. </w:t>
      </w:r>
      <w:r>
        <w:t xml:space="preserve">New Yorkin pörssissä </w:t>
      </w:r>
      <w:r>
        <w:rPr>
          <w:color w:val="FEFB0A"/>
        </w:rPr>
        <w:t xml:space="preserve">Baxterin osakekurssi </w:t>
      </w:r>
      <w:r>
        <w:t xml:space="preserve">sulkeutui </w:t>
      </w:r>
      <w:r>
        <w:rPr>
          <w:color w:val="847D81"/>
        </w:rPr>
        <w:t xml:space="preserve">22,25 dollariin osakkeelta </w:t>
      </w:r>
      <w:r>
        <w:t xml:space="preserve">eli </w:t>
      </w:r>
      <w:r>
        <w:t xml:space="preserve">12,5 senttiä </w:t>
      </w:r>
      <w:r>
        <w:rPr>
          <w:color w:val="847D81"/>
        </w:rPr>
        <w:t xml:space="preserve">alemmas.</w:t>
      </w:r>
    </w:p>
    <w:p>
      <w:r>
        <w:rPr>
          <w:b/>
        </w:rPr>
        <w:t xml:space="preserve">Asiakirjan numero 1436</w:t>
      </w:r>
    </w:p>
    <w:p>
      <w:r>
        <w:rPr>
          <w:b/>
        </w:rPr>
        <w:t xml:space="preserve">Asiakirjan tunniste: wsj1734-001</w:t>
      </w:r>
    </w:p>
    <w:p>
      <w:r>
        <w:rPr>
          <w:color w:val="FEFB0A"/>
        </w:rPr>
        <w:t xml:space="preserve">Newyorkilaisen sairaalan American Medical International Inc. </w:t>
      </w:r>
      <w:r>
        <w:rPr>
          <w:color w:val="310106"/>
        </w:rPr>
        <w:t xml:space="preserve">ostoa </w:t>
      </w:r>
      <w:r>
        <w:rPr>
          <w:color w:val="04640D"/>
        </w:rPr>
        <w:t xml:space="preserve">tavoitteleva </w:t>
      </w:r>
      <w:r>
        <w:rPr>
          <w:color w:val="310106"/>
        </w:rPr>
        <w:t xml:space="preserve">ryhmä </w:t>
      </w:r>
      <w:r>
        <w:t xml:space="preserve">ilmoitti, että se on virallisesti saanut viimeiset varat, joita se tarvitsee </w:t>
      </w:r>
      <w:r>
        <w:rPr>
          <w:color w:val="FB5514"/>
        </w:rPr>
        <w:t xml:space="preserve">tehdäkseen 3 miljardin dollarin tarjouksen 86 prosentista </w:t>
      </w:r>
      <w:r>
        <w:rPr>
          <w:color w:val="E115C0"/>
        </w:rPr>
        <w:t xml:space="preserve">sairaalan </w:t>
      </w:r>
      <w:r>
        <w:rPr>
          <w:color w:val="FB5514"/>
        </w:rPr>
        <w:t xml:space="preserve">käyttöpääomasta</w:t>
      </w:r>
      <w:r>
        <w:t xml:space="preserve">. </w:t>
      </w:r>
      <w:r>
        <w:rPr>
          <w:color w:val="00587F"/>
        </w:rPr>
        <w:t xml:space="preserve">IMA Acquisition Corp:</w:t>
      </w:r>
      <w:r>
        <w:rPr>
          <w:color w:val="FB5514"/>
        </w:rPr>
        <w:t xml:space="preserve">n tarjous </w:t>
      </w:r>
      <w:r>
        <w:rPr>
          <w:color w:val="FB5514"/>
        </w:rPr>
        <w:t xml:space="preserve">vähintään 63 miljoonasta osakkeesta </w:t>
      </w:r>
      <w:r>
        <w:t xml:space="preserve">päättyy keskiviikkona. </w:t>
      </w:r>
      <w:r>
        <w:rPr>
          <w:color w:val="310106"/>
        </w:rPr>
        <w:t xml:space="preserve">IMA </w:t>
      </w:r>
      <w:r>
        <w:t xml:space="preserve">kertoi aiemmin tässä kuussa saaneensa </w:t>
      </w:r>
      <w:r>
        <w:t xml:space="preserve">noin miljardi dollaria ensisijaista velkarahoitusta </w:t>
      </w:r>
      <w:r>
        <w:rPr>
          <w:color w:val="FEB8C8"/>
        </w:rPr>
        <w:t xml:space="preserve">Chemical Bankilta </w:t>
      </w:r>
      <w:r>
        <w:t xml:space="preserve">ja kuudelta muulta pankilta; </w:t>
      </w:r>
      <w:r>
        <w:rPr>
          <w:color w:val="FEB8C8"/>
        </w:rPr>
        <w:t xml:space="preserve">Chemical Bank </w:t>
      </w:r>
      <w:r>
        <w:t xml:space="preserve">sanoi </w:t>
      </w:r>
      <w:r>
        <w:t xml:space="preserve">olevansa "hyvin luottavainen", että se pystyy varmistamaan jäljellä olevan noin 509 miljoonan dollarin osuuden. </w:t>
      </w:r>
      <w:r>
        <w:rPr>
          <w:color w:val="FB5514"/>
        </w:rPr>
        <w:t xml:space="preserve">Kolmen miljardin dollarin liikkeeseenlaskuun </w:t>
      </w:r>
      <w:r>
        <w:t xml:space="preserve">sisältyy myös miljardi </w:t>
      </w:r>
      <w:r>
        <w:t xml:space="preserve">dollaria </w:t>
      </w:r>
      <w:r>
        <w:rPr>
          <w:color w:val="9E8317"/>
        </w:rPr>
        <w:t xml:space="preserve">velkaa, </w:t>
      </w:r>
      <w:r>
        <w:rPr>
          <w:color w:val="01190F"/>
        </w:rPr>
        <w:t xml:space="preserve">jonka </w:t>
      </w:r>
      <w:r>
        <w:rPr>
          <w:color w:val="847D81"/>
        </w:rPr>
        <w:t xml:space="preserve">IMA </w:t>
      </w:r>
      <w:r>
        <w:rPr>
          <w:color w:val="9E8317"/>
        </w:rPr>
        <w:t xml:space="preserve">ottaa vastattavakseen</w:t>
      </w:r>
      <w:r>
        <w:t xml:space="preserve">, 600 miljoonaa dollaria </w:t>
      </w:r>
      <w:r>
        <w:rPr>
          <w:color w:val="58018B"/>
        </w:rPr>
        <w:t xml:space="preserve">korkeatuottoisia etuoikeusasemaltaan huonompia velkakirjoja, </w:t>
      </w:r>
      <w:r>
        <w:rPr>
          <w:color w:val="B70639"/>
        </w:rPr>
        <w:t xml:space="preserve">jotka </w:t>
      </w:r>
      <w:r>
        <w:rPr>
          <w:color w:val="58018B"/>
        </w:rPr>
        <w:t xml:space="preserve">First Boston Corp. myy. </w:t>
      </w:r>
      <w:r>
        <w:t xml:space="preserve">ja nettovarallisuutta 285 miljoonaa dollaria. New Yorkin pörssin eilisessä yhdistetyssä kaupankäynnissä </w:t>
      </w:r>
      <w:r>
        <w:rPr>
          <w:color w:val="703B01"/>
        </w:rPr>
        <w:t xml:space="preserve">American Medical Hospital </w:t>
      </w:r>
      <w:r>
        <w:t xml:space="preserve">sulkeutui </w:t>
      </w:r>
      <w:r>
        <w:rPr>
          <w:color w:val="F7F1DF"/>
        </w:rPr>
        <w:t xml:space="preserve">23 625 dollariin </w:t>
      </w:r>
      <w:r>
        <w:t xml:space="preserve">eli </w:t>
      </w:r>
      <w:r>
        <w:t xml:space="preserve">1 875 dollarin </w:t>
      </w:r>
      <w:r>
        <w:rPr>
          <w:color w:val="F7F1DF"/>
        </w:rPr>
        <w:t xml:space="preserve">nousussa. </w:t>
      </w:r>
      <w:r>
        <w:rPr>
          <w:color w:val="703B01"/>
        </w:rPr>
        <w:t xml:space="preserve">American Medical Hospital </w:t>
      </w:r>
      <w:r>
        <w:t xml:space="preserve">suostui </w:t>
      </w:r>
      <w:r>
        <w:rPr>
          <w:color w:val="FB5514"/>
        </w:rPr>
        <w:t xml:space="preserve">tarjoukseen</w:t>
      </w:r>
      <w:r>
        <w:t xml:space="preserve">, mutta </w:t>
      </w:r>
      <w:r>
        <w:t xml:space="preserve">kertoi </w:t>
      </w:r>
      <w:r>
        <w:t xml:space="preserve">aiemmin </w:t>
      </w:r>
      <w:r>
        <w:rPr>
          <w:color w:val="0BC582"/>
        </w:rPr>
        <w:t xml:space="preserve">tässä kuussa </w:t>
      </w:r>
      <w:r>
        <w:t xml:space="preserve">saaneensa uusia "kiinnostuksenilmaisuja" </w:t>
      </w:r>
      <w:r>
        <w:rPr>
          <w:color w:val="118B8A"/>
        </w:rPr>
        <w:t xml:space="preserve">kahdelta aiemmalta tarjouksentekijältä</w:t>
      </w:r>
      <w:r>
        <w:t xml:space="preserve">. </w:t>
      </w:r>
      <w:r>
        <w:rPr>
          <w:color w:val="703B01"/>
        </w:rPr>
        <w:t xml:space="preserve">American Medical Hospital </w:t>
      </w:r>
      <w:r>
        <w:t xml:space="preserve">sanoi, että se aikoo tutkia </w:t>
      </w:r>
      <w:r>
        <w:rPr>
          <w:color w:val="118B8A"/>
        </w:rPr>
        <w:t xml:space="preserve">yrityksiä</w:t>
      </w:r>
      <w:r>
        <w:t xml:space="preserve">, mutta ei paljasta </w:t>
      </w:r>
      <w:r>
        <w:rPr>
          <w:color w:val="118B8A"/>
        </w:rPr>
        <w:t xml:space="preserve">niiden </w:t>
      </w:r>
      <w:r>
        <w:t xml:space="preserve">henkilöllisyyttä, elleivät ne tee </w:t>
      </w:r>
      <w:r>
        <w:rPr>
          <w:color w:val="FB5514"/>
        </w:rPr>
        <w:t xml:space="preserve">sitovia tarjouksia</w:t>
      </w:r>
      <w:r>
        <w:t xml:space="preserve">.</w:t>
      </w:r>
    </w:p>
    <w:p>
      <w:r>
        <w:rPr>
          <w:b/>
        </w:rPr>
        <w:t xml:space="preserve">Asiakirjan numero 1437</w:t>
      </w:r>
    </w:p>
    <w:p>
      <w:r>
        <w:rPr>
          <w:b/>
        </w:rPr>
        <w:t xml:space="preserve">Asiakirjan tunniste: wsj1735-001</w:t>
      </w:r>
    </w:p>
    <w:p>
      <w:r>
        <w:rPr>
          <w:color w:val="310106"/>
        </w:rPr>
        <w:t xml:space="preserve">H&amp;R Block on </w:t>
      </w:r>
      <w:r>
        <w:rPr>
          <w:color w:val="04640D"/>
        </w:rPr>
        <w:t xml:space="preserve">yksi amerikkalaisen liiketoiminnan suurista menestystarinoista</w:t>
      </w:r>
      <w:r>
        <w:t xml:space="preserve">. </w:t>
      </w:r>
      <w:r>
        <w:rPr>
          <w:color w:val="FEFB0A"/>
        </w:rPr>
        <w:t xml:space="preserve">Niin oudolta </w:t>
      </w:r>
      <w:r>
        <w:rPr>
          <w:color w:val="FEFB0A"/>
        </w:rPr>
        <w:t xml:space="preserve">kuin se </w:t>
      </w:r>
      <w:r>
        <w:rPr>
          <w:color w:val="FB5514"/>
        </w:rPr>
        <w:t xml:space="preserve">tuntuukin</w:t>
      </w:r>
      <w:r>
        <w:rPr>
          <w:color w:val="FEFB0A"/>
        </w:rPr>
        <w:t xml:space="preserve">, osake </w:t>
      </w:r>
      <w:r>
        <w:rPr>
          <w:color w:val="FEFB0A"/>
        </w:rPr>
        <w:t xml:space="preserve">on vaikeuksissa</w:t>
      </w:r>
      <w:r>
        <w:t xml:space="preserve">. </w:t>
      </w:r>
      <w:r>
        <w:rPr>
          <w:color w:val="00587F"/>
        </w:rPr>
        <w:t xml:space="preserve">Jotkut varainhoitajat </w:t>
      </w:r>
      <w:r>
        <w:t xml:space="preserve">ovat </w:t>
      </w:r>
      <w:r>
        <w:t xml:space="preserve">pettyneitä </w:t>
      </w:r>
      <w:r>
        <w:rPr>
          <w:color w:val="0BC582"/>
        </w:rPr>
        <w:t xml:space="preserve">H&amp;R Blockiin </w:t>
      </w:r>
      <w:r>
        <w:t xml:space="preserve">ja pelkäävät, että </w:t>
      </w:r>
      <w:r>
        <w:rPr>
          <w:color w:val="0BC582"/>
        </w:rPr>
        <w:t xml:space="preserve">yhtiön</w:t>
      </w:r>
      <w:r>
        <w:t xml:space="preserve"> loistavat ajat </w:t>
      </w:r>
      <w:r>
        <w:t xml:space="preserve">ovat ohi tai ainakin ohimenossa. He sanovat, että </w:t>
      </w:r>
      <w:r>
        <w:rPr>
          <w:color w:val="0BC582"/>
        </w:rPr>
        <w:t xml:space="preserve">Blockin</w:t>
      </w:r>
      <w:r>
        <w:t xml:space="preserve"> </w:t>
      </w:r>
      <w:r>
        <w:t xml:space="preserve">veroneuvontatoiminta on kypsää ja että osa </w:t>
      </w:r>
      <w:r>
        <w:rPr>
          <w:color w:val="0BC582"/>
        </w:rPr>
        <w:t xml:space="preserve">niiden </w:t>
      </w:r>
      <w:r>
        <w:t xml:space="preserve">monipuolistamisesta kohtaa kovaa kilpailua. Ei ole mikään salaisuus, että </w:t>
      </w:r>
      <w:r>
        <w:rPr>
          <w:color w:val="0BC582"/>
        </w:rPr>
        <w:t xml:space="preserve">Block </w:t>
      </w:r>
      <w:r>
        <w:t xml:space="preserve">hallitsee verokonsultoinnin massamarkkinoita. </w:t>
      </w:r>
      <w:r>
        <w:rPr>
          <w:color w:val="FEB8C8"/>
        </w:rPr>
        <w:t xml:space="preserve">Katu </w:t>
      </w:r>
      <w:r>
        <w:t xml:space="preserve">tietää kaiken </w:t>
      </w:r>
      <w:r>
        <w:rPr>
          <w:color w:val="01190F"/>
        </w:rPr>
        <w:t xml:space="preserve">yhtiön </w:t>
      </w:r>
      <w:r>
        <w:rPr>
          <w:color w:val="9E8317"/>
        </w:rPr>
        <w:t xml:space="preserve">tuloksen </w:t>
      </w:r>
      <w:r>
        <w:t xml:space="preserve">ennustettavuudesta, sillä </w:t>
      </w:r>
      <w:r>
        <w:rPr>
          <w:color w:val="9E8317"/>
        </w:rPr>
        <w:t xml:space="preserve">se </w:t>
      </w:r>
      <w:r>
        <w:rPr>
          <w:color w:val="847D81"/>
        </w:rPr>
        <w:t xml:space="preserve">on </w:t>
      </w:r>
      <w:r>
        <w:rPr>
          <w:color w:val="9E8317"/>
        </w:rPr>
        <w:t xml:space="preserve">menossa yhdeksänteen peräkkäiseen vuotuiseen kasvuun</w:t>
      </w:r>
      <w:r>
        <w:t xml:space="preserve">. </w:t>
      </w:r>
      <w:r>
        <w:rPr>
          <w:color w:val="0BC582"/>
        </w:rPr>
        <w:t xml:space="preserve">Yhtiö </w:t>
      </w:r>
      <w:r>
        <w:t xml:space="preserve">tuottaa jatkuvasti yli 20 prosentin vuotuisen </w:t>
      </w:r>
      <w:r>
        <w:t xml:space="preserve">nettovoiton, kun monet yritykset tyytyisivät 15 prosenttiin. </w:t>
      </w:r>
      <w:r>
        <w:rPr>
          <w:color w:val="58018B"/>
        </w:rPr>
        <w:t xml:space="preserve">Verokonsultointialalla </w:t>
      </w:r>
      <w:r>
        <w:t xml:space="preserve">ei kuitenkaan yksinkertaisesti ole paikkaa, missä kasvaa, sanoo </w:t>
      </w:r>
      <w:r>
        <w:rPr>
          <w:color w:val="703B01"/>
        </w:rPr>
        <w:t xml:space="preserve">6,5 miljardia </w:t>
      </w:r>
      <w:r>
        <w:rPr>
          <w:color w:val="703B01"/>
        </w:rPr>
        <w:t xml:space="preserve">dollaria hallinnoivan </w:t>
      </w:r>
      <w:r>
        <w:rPr>
          <w:color w:val="703B01"/>
        </w:rPr>
        <w:t xml:space="preserve">chicagolaisen Capital Supervisors Inc:n </w:t>
      </w:r>
      <w:r>
        <w:rPr>
          <w:color w:val="B70639"/>
        </w:rPr>
        <w:t xml:space="preserve">tutkimuspäällikkö Mark Cremonie</w:t>
      </w:r>
      <w:r>
        <w:t xml:space="preserve">. "</w:t>
      </w:r>
      <w:r>
        <w:t xml:space="preserve">Mene mihin tahansa keskikokoiseen yhdysvaltalaiseen kaupunkiin, niin näet </w:t>
      </w:r>
      <w:r>
        <w:rPr>
          <w:color w:val="0BC582"/>
        </w:rPr>
        <w:t xml:space="preserve">H&amp;R Blockin</w:t>
      </w:r>
      <w:r>
        <w:t xml:space="preserve"> veropalvelut.</w:t>
      </w:r>
      <w:r>
        <w:t xml:space="preserve">" </w:t>
      </w:r>
      <w:r>
        <w:rPr>
          <w:color w:val="118B8A"/>
        </w:rPr>
        <w:t xml:space="preserve">Cremonien </w:t>
      </w:r>
      <w:r>
        <w:rPr>
          <w:color w:val="4AFEFA"/>
        </w:rPr>
        <w:t xml:space="preserve">yritys </w:t>
      </w:r>
      <w:r>
        <w:rPr>
          <w:color w:val="FCB164"/>
        </w:rPr>
        <w:t xml:space="preserve">omisti aikoinaan noin 4,8 prosenttia </w:t>
      </w:r>
      <w:r>
        <w:rPr>
          <w:color w:val="796EE6"/>
        </w:rPr>
        <w:t xml:space="preserve">H&amp;R Blockista</w:t>
      </w:r>
      <w:r>
        <w:t xml:space="preserve">. </w:t>
      </w:r>
      <w:r>
        <w:rPr>
          <w:color w:val="FCB164"/>
        </w:rPr>
        <w:t xml:space="preserve">Tämä </w:t>
      </w:r>
      <w:r>
        <w:t xml:space="preserve">oli ennen kuin vuonna 1986 toteutettu verouudistus teki </w:t>
      </w:r>
      <w:r>
        <w:rPr>
          <w:color w:val="000D2C"/>
        </w:rPr>
        <w:t xml:space="preserve">verotuksesta </w:t>
      </w:r>
      <w:r>
        <w:t xml:space="preserve">monimutkaisemman kuin se oli koskaan ollutkaan. "</w:t>
      </w:r>
      <w:r>
        <w:rPr>
          <w:color w:val="53495F"/>
        </w:rPr>
        <w:t xml:space="preserve">Yksi asia, </w:t>
      </w:r>
      <w:r>
        <w:rPr>
          <w:color w:val="F95475"/>
        </w:rPr>
        <w:t xml:space="preserve">josta </w:t>
      </w:r>
      <w:r>
        <w:rPr>
          <w:color w:val="53495F"/>
        </w:rPr>
        <w:t xml:space="preserve">voi lyödä vetoa</w:t>
      </w:r>
      <w:r>
        <w:t xml:space="preserve">", hän sanoo, "on se, että kongressi tekee typeriä asioita verolainsäädännön kanssa." </w:t>
      </w:r>
      <w:r>
        <w:rPr>
          <w:color w:val="5D9608"/>
        </w:rPr>
        <w:t xml:space="preserve">Capital Supervisors </w:t>
      </w:r>
      <w:r>
        <w:t xml:space="preserve">kuitenkin </w:t>
      </w:r>
      <w:r>
        <w:rPr>
          <w:color w:val="5D9608"/>
        </w:rPr>
        <w:t xml:space="preserve">myi</w:t>
      </w:r>
      <w:r>
        <w:t xml:space="preserve"> viimeisen </w:t>
      </w:r>
      <w:r>
        <w:t xml:space="preserve">osuutensa </w:t>
      </w:r>
      <w:r>
        <w:rPr>
          <w:color w:val="0BC582"/>
        </w:rPr>
        <w:t xml:space="preserve">H&amp;R Blockista </w:t>
      </w:r>
      <w:r>
        <w:t xml:space="preserve">aiemmin tänä vuonna</w:t>
      </w:r>
      <w:r>
        <w:t xml:space="preserve">. "He tuhoavat kaiken ympärillä olevan monipuolistamiseksi", hän sanoo. "</w:t>
      </w:r>
      <w:r>
        <w:t xml:space="preserve">En usko, että monet </w:t>
      </w:r>
      <w:r>
        <w:rPr>
          <w:color w:val="0BC582"/>
        </w:rPr>
        <w:t xml:space="preserve">heidän </w:t>
      </w:r>
      <w:r>
        <w:t xml:space="preserve">sopimuksistaan ovat kovinkaan arvokkaita." </w:t>
      </w:r>
      <w:r>
        <w:t xml:space="preserve">Viime viikolla, ennen kuin </w:t>
      </w:r>
      <w:r>
        <w:t xml:space="preserve">perjantaina 13. päivä tapahtunut miniatyyriromahdus sai </w:t>
      </w:r>
      <w:r>
        <w:rPr>
          <w:color w:val="DE98FD"/>
        </w:rPr>
        <w:t xml:space="preserve">heidät sekaisin, </w:t>
      </w:r>
      <w:r>
        <w:rPr>
          <w:color w:val="98A088"/>
        </w:rPr>
        <w:t xml:space="preserve">heidän </w:t>
      </w:r>
      <w:r>
        <w:rPr>
          <w:color w:val="DE98FD"/>
        </w:rPr>
        <w:t xml:space="preserve">osakkeensa </w:t>
      </w:r>
      <w:r>
        <w:t xml:space="preserve">oli noussut </w:t>
      </w:r>
      <w:r>
        <w:t xml:space="preserve">ennätykselliseen 37 1/4:ään. Eilen ne sulkeutuivat 34 3/4:ään. Mutta osakkeella on epäilemättä edelleen monia kannattajia. "Jos olisit sijoittanut </w:t>
      </w:r>
      <w:r>
        <w:rPr>
          <w:color w:val="4F584E"/>
        </w:rPr>
        <w:t xml:space="preserve">10 000 dollaria </w:t>
      </w:r>
      <w:r>
        <w:t xml:space="preserve">listautumisantiin vuonna 1962, </w:t>
      </w:r>
      <w:r>
        <w:rPr>
          <w:color w:val="4F584E"/>
        </w:rPr>
        <w:t xml:space="preserve">sen </w:t>
      </w:r>
      <w:r>
        <w:t xml:space="preserve">arvo olisi </w:t>
      </w:r>
      <w:r>
        <w:t xml:space="preserve">tänään todennäköisesti yli 5 miljoonaa dollaria", sanoo </w:t>
      </w:r>
      <w:r>
        <w:rPr>
          <w:color w:val="248AD0"/>
        </w:rPr>
        <w:t xml:space="preserve">Fredric E. Russell, Oklahoman Tulsassa työskentelevä rahoitusjohtaja</w:t>
      </w:r>
      <w:r>
        <w:t xml:space="preserve">. "En tiedä, mikä vaara (tämän osakkeen pitämisessä) on. Verot eivät ole menossa konkurssiin." </w:t>
      </w:r>
      <w:r>
        <w:t xml:space="preserve">Monet </w:t>
      </w:r>
      <w:r>
        <w:rPr>
          <w:color w:val="248AD0"/>
        </w:rPr>
        <w:t xml:space="preserve">hänen </w:t>
      </w:r>
      <w:r>
        <w:t xml:space="preserve">kollegoistaan ajattelevat samoin. CDA Investment Technologiesin </w:t>
      </w:r>
      <w:r>
        <w:rPr>
          <w:color w:val="5C5300"/>
        </w:rPr>
        <w:t xml:space="preserve">vuoden puolivälissä</w:t>
      </w:r>
      <w:r>
        <w:t xml:space="preserve"> laatiman listan mukaan </w:t>
      </w:r>
      <w:r>
        <w:rPr>
          <w:color w:val="2B1B04"/>
        </w:rPr>
        <w:t xml:space="preserve">H&amp;R Blockin</w:t>
      </w:r>
      <w:r>
        <w:rPr>
          <w:color w:val="BCFEC6"/>
        </w:rPr>
        <w:t xml:space="preserve"> osakkeita omistavien </w:t>
      </w:r>
      <w:r>
        <w:rPr>
          <w:color w:val="BCFEC6"/>
        </w:rPr>
        <w:t xml:space="preserve">suurten instituutioiden </w:t>
      </w:r>
      <w:r>
        <w:rPr>
          <w:color w:val="9F6551"/>
        </w:rPr>
        <w:t xml:space="preserve">määrä </w:t>
      </w:r>
      <w:r>
        <w:t xml:space="preserve">on </w:t>
      </w:r>
      <w:r>
        <w:t xml:space="preserve">207 ja kasvaa jatkuvasti. Myös välitysliikkeet ovat olleet erittäin ystävällisiä </w:t>
      </w:r>
      <w:r>
        <w:rPr>
          <w:color w:val="0BC582"/>
        </w:rPr>
        <w:t xml:space="preserve">H&amp;R Blockille</w:t>
      </w:r>
      <w:r>
        <w:t xml:space="preserve">. </w:t>
      </w:r>
      <w:r>
        <w:t xml:space="preserve">Sijoitustutkimusyritys Zacks laski </w:t>
      </w:r>
      <w:r>
        <w:rPr>
          <w:color w:val="B5AFC4"/>
        </w:rPr>
        <w:t xml:space="preserve">viisi välitysyhtiötä, </w:t>
      </w:r>
      <w:r>
        <w:rPr>
          <w:color w:val="D4C67A"/>
        </w:rPr>
        <w:t xml:space="preserve">jotka </w:t>
      </w:r>
      <w:r>
        <w:rPr>
          <w:color w:val="B5AFC4"/>
        </w:rPr>
        <w:t xml:space="preserve">suosittelevat osakkeen ostamista, </w:t>
      </w:r>
      <w:r>
        <w:t xml:space="preserve">ja neljä</w:t>
      </w:r>
      <w:r>
        <w:rPr>
          <w:color w:val="B5AFC4"/>
        </w:rPr>
        <w:t xml:space="preserve">, jotka </w:t>
      </w:r>
      <w:r>
        <w:t xml:space="preserve">suosittelevat </w:t>
      </w:r>
      <w:r>
        <w:t xml:space="preserve">sen pitämistä. </w:t>
      </w:r>
      <w:r>
        <w:rPr>
          <w:color w:val="C2A393"/>
        </w:rPr>
        <w:t xml:space="preserve">Kukaan ei uskalla sanoa, että se pitäisi myydä</w:t>
      </w:r>
      <w:r>
        <w:t xml:space="preserve">. </w:t>
      </w:r>
      <w:r>
        <w:t xml:space="preserve">Jotkut varainhoitajat tekevät </w:t>
      </w:r>
      <w:r>
        <w:rPr>
          <w:color w:val="C2A393"/>
        </w:rPr>
        <w:t xml:space="preserve">niin </w:t>
      </w:r>
      <w:r>
        <w:t xml:space="preserve">kuitenkin. </w:t>
      </w:r>
      <w:r>
        <w:rPr>
          <w:color w:val="0232FD"/>
        </w:rPr>
        <w:t xml:space="preserve">Eugene Sit, </w:t>
      </w:r>
      <w:r>
        <w:rPr>
          <w:color w:val="6A3A35"/>
        </w:rPr>
        <w:t xml:space="preserve">Minneapolisissa sijaitsevan sijoitusyhtiö Sitin </w:t>
      </w:r>
      <w:r>
        <w:rPr>
          <w:color w:val="0232FD"/>
        </w:rPr>
        <w:t xml:space="preserve">pääjohtaja, </w:t>
      </w:r>
      <w:r>
        <w:t xml:space="preserve">sanoo: "Kun </w:t>
      </w:r>
      <w:r>
        <w:t xml:space="preserve">ostimme </w:t>
      </w:r>
      <w:r>
        <w:rPr>
          <w:color w:val="AE7AA1"/>
        </w:rPr>
        <w:t xml:space="preserve">ne</w:t>
      </w:r>
      <w:r>
        <w:t xml:space="preserve">, ajattelimme, että kasvuvauhti kiihtyisi", </w:t>
      </w:r>
      <w:r>
        <w:rPr>
          <w:color w:val="BA6801"/>
        </w:rPr>
        <w:t xml:space="preserve">koska verolomakkeet ovat digitalisoituneet ja veronpalautukset ovat välittömiä (</w:t>
      </w:r>
      <w:r>
        <w:rPr>
          <w:color w:val="168E5C"/>
        </w:rPr>
        <w:t xml:space="preserve">asiakas </w:t>
      </w:r>
      <w:r>
        <w:rPr>
          <w:color w:val="BA6801"/>
        </w:rPr>
        <w:t xml:space="preserve">saa palautuksen heti, mutta maksaa erillisen maksun </w:t>
      </w:r>
      <w:r>
        <w:rPr>
          <w:color w:val="16C0D0"/>
        </w:rPr>
        <w:t xml:space="preserve">verovalmistelijalle</w:t>
      </w:r>
      <w:r>
        <w:rPr>
          <w:color w:val="C62100"/>
        </w:rPr>
        <w:t xml:space="preserve">, joka </w:t>
      </w:r>
      <w:r>
        <w:rPr>
          <w:color w:val="16C0D0"/>
        </w:rPr>
        <w:t xml:space="preserve">odottaa setä Samulin laskua</w:t>
      </w:r>
      <w:r>
        <w:t xml:space="preserve">). </w:t>
      </w:r>
      <w:r>
        <w:rPr>
          <w:color w:val="0232FD"/>
        </w:rPr>
        <w:t xml:space="preserve">Sitin mukaan kumpikaan </w:t>
      </w:r>
      <w:r>
        <w:rPr>
          <w:color w:val="BA6801"/>
        </w:rPr>
        <w:t xml:space="preserve">näistä parannuksista ei </w:t>
      </w:r>
      <w:r>
        <w:t xml:space="preserve">kuitenkaan </w:t>
      </w:r>
      <w:r>
        <w:t xml:space="preserve">ole juurikaan vauhdittanut kasvua</w:t>
      </w:r>
      <w:r>
        <w:t xml:space="preserve">. </w:t>
      </w:r>
      <w:r>
        <w:t xml:space="preserve">Hän arvioi, </w:t>
      </w:r>
      <w:r>
        <w:rPr>
          <w:color w:val="014347"/>
        </w:rPr>
        <w:t xml:space="preserve">että </w:t>
      </w:r>
      <w:r>
        <w:rPr>
          <w:color w:val="42083B"/>
        </w:rPr>
        <w:t xml:space="preserve">Blockin</w:t>
      </w:r>
      <w:r>
        <w:rPr>
          <w:color w:val="233809"/>
        </w:rPr>
        <w:t xml:space="preserve"> tulot </w:t>
      </w:r>
      <w:r>
        <w:rPr>
          <w:color w:val="014347"/>
        </w:rPr>
        <w:t xml:space="preserve">kasvavat nyt noin 10 prosenttia vuodessa (</w:t>
      </w:r>
      <w:r>
        <w:rPr>
          <w:color w:val="82785D"/>
        </w:rPr>
        <w:t xml:space="preserve">edellisvuosien </w:t>
      </w:r>
      <w:r>
        <w:rPr>
          <w:color w:val="B7DAD2"/>
        </w:rPr>
        <w:t xml:space="preserve">noin </w:t>
      </w:r>
      <w:r>
        <w:rPr>
          <w:color w:val="82785D"/>
        </w:rPr>
        <w:t xml:space="preserve">14 prosenttia</w:t>
      </w:r>
      <w:r>
        <w:rPr>
          <w:color w:val="014347"/>
        </w:rPr>
        <w:t xml:space="preserve">) ja kasvavat tulevaisuudessa noin 8-10 prosenttia</w:t>
      </w:r>
      <w:r>
        <w:t xml:space="preserve">. </w:t>
      </w:r>
      <w:r>
        <w:rPr>
          <w:color w:val="014347"/>
        </w:rPr>
        <w:t xml:space="preserve">Se </w:t>
      </w:r>
      <w:r>
        <w:t xml:space="preserve">ei ole "huono", </w:t>
      </w:r>
      <w:r>
        <w:rPr>
          <w:color w:val="0232FD"/>
        </w:rPr>
        <w:t xml:space="preserve">Sit</w:t>
      </w:r>
      <w:r>
        <w:t xml:space="preserve"> sanoo</w:t>
      </w:r>
      <w:r>
        <w:t xml:space="preserve">, mutta se </w:t>
      </w:r>
      <w:r>
        <w:t xml:space="preserve">ei </w:t>
      </w:r>
      <w:r>
        <w:t xml:space="preserve">todellakaan </w:t>
      </w:r>
      <w:r>
        <w:t xml:space="preserve">oikeuta </w:t>
      </w:r>
      <w:r>
        <w:rPr>
          <w:color w:val="014347"/>
        </w:rPr>
        <w:t xml:space="preserve">sitä, että </w:t>
      </w:r>
      <w:r>
        <w:rPr>
          <w:color w:val="0BC582"/>
        </w:rPr>
        <w:t xml:space="preserve">Blockin </w:t>
      </w:r>
      <w:r>
        <w:t xml:space="preserve">osakkeiden hinnat ovat </w:t>
      </w:r>
      <w:r>
        <w:t xml:space="preserve">15-16 kertaa korkeammat kuin sen arvioitu tulos tilikaudella 1990. Hän </w:t>
      </w:r>
      <w:r>
        <w:t xml:space="preserve">haluaa </w:t>
      </w:r>
      <w:r>
        <w:rPr>
          <w:color w:val="196956"/>
        </w:rPr>
        <w:t xml:space="preserve">osakkeen</w:t>
      </w:r>
      <w:r>
        <w:rPr>
          <w:color w:val="8C41BB"/>
        </w:rPr>
        <w:t xml:space="preserve">, jonka </w:t>
      </w:r>
      <w:r>
        <w:rPr>
          <w:color w:val="196956"/>
        </w:rPr>
        <w:t xml:space="preserve">hinta/voitto-suhde on pienempi kuin </w:t>
      </w:r>
      <w:r>
        <w:rPr>
          <w:color w:val="8C41BB"/>
        </w:rPr>
        <w:t xml:space="preserve">sen </w:t>
      </w:r>
      <w:r>
        <w:rPr>
          <w:color w:val="196956"/>
        </w:rPr>
        <w:t xml:space="preserve">kasvuvauhti, </w:t>
      </w:r>
      <w:r>
        <w:t xml:space="preserve">ja </w:t>
      </w:r>
      <w:r>
        <w:rPr>
          <w:color w:val="0BC582"/>
        </w:rPr>
        <w:t xml:space="preserve">H&amp;R Block ei </w:t>
      </w:r>
      <w:r>
        <w:t xml:space="preserve">hänen laskelmiensa mukaan ole lähelläkään </w:t>
      </w:r>
      <w:r>
        <w:t xml:space="preserve">sitä. </w:t>
      </w:r>
      <w:r>
        <w:rPr>
          <w:color w:val="ECEDFE"/>
        </w:rPr>
        <w:t xml:space="preserve">Kaksi muuta talousjohtajaa </w:t>
      </w:r>
      <w:r>
        <w:t xml:space="preserve">selitti, miksi he </w:t>
      </w:r>
      <w:r>
        <w:rPr>
          <w:color w:val="2B2D32"/>
        </w:rPr>
        <w:t xml:space="preserve">myivät suuria määriä </w:t>
      </w:r>
      <w:r>
        <w:rPr>
          <w:color w:val="94C661"/>
        </w:rPr>
        <w:t xml:space="preserve">H&amp;R Blockin </w:t>
      </w:r>
      <w:r>
        <w:rPr>
          <w:color w:val="2B2D32"/>
        </w:rPr>
        <w:t xml:space="preserve">osakkeita tänä vuonna, ja he ilmoittivat, </w:t>
      </w:r>
      <w:r>
        <w:t xml:space="preserve">etteivät saa mainita nimeään. "Osake ei ollut menossa mihinkään, eikä tuloksilla ollut paljon arvoa", sanoi </w:t>
      </w:r>
      <w:r>
        <w:rPr>
          <w:color w:val="F8907D"/>
        </w:rPr>
        <w:t xml:space="preserve">yksi</w:t>
      </w:r>
      <w:r>
        <w:t xml:space="preserve">. (</w:t>
      </w:r>
      <w:r>
        <w:rPr>
          <w:color w:val="895E6B"/>
        </w:rPr>
        <w:t xml:space="preserve">Osake </w:t>
      </w:r>
      <w:r>
        <w:t xml:space="preserve">on </w:t>
      </w:r>
      <w:r>
        <w:t xml:space="preserve">lähes pysähtynyt </w:t>
      </w:r>
      <w:r>
        <w:t xml:space="preserve">kahden viime vuoden aikana.) Ne </w:t>
      </w:r>
      <w:r>
        <w:t xml:space="preserve">olivat yli 33 </w:t>
      </w:r>
      <w:r>
        <w:rPr>
          <w:color w:val="788E95"/>
        </w:rPr>
        <w:t xml:space="preserve">vuonna 1987</w:t>
      </w:r>
      <w:r>
        <w:t xml:space="preserve">, oikaistuna myöhemmillä jakautumisilla, </w:t>
      </w:r>
      <w:r>
        <w:t xml:space="preserve">eivätkä ole </w:t>
      </w:r>
      <w:r>
        <w:rPr>
          <w:color w:val="788E95"/>
        </w:rPr>
        <w:t xml:space="preserve">sen jälkeen </w:t>
      </w:r>
      <w:r>
        <w:t xml:space="preserve">nousseet juurikaan korkeammalle.) "Verotustoiminta ei enää kasva (muuta kuin) hinnankorotuksilla", </w:t>
      </w:r>
      <w:r>
        <w:rPr>
          <w:color w:val="F8907D"/>
        </w:rPr>
        <w:t xml:space="preserve">tämä varainhoitaja </w:t>
      </w:r>
      <w:r>
        <w:t xml:space="preserve">lisäsi</w:t>
      </w:r>
      <w:r>
        <w:t xml:space="preserve">. </w:t>
      </w:r>
      <w:r>
        <w:rPr>
          <w:color w:val="FB6AB8"/>
        </w:rPr>
        <w:t xml:space="preserve">Kumppani CompuServe (</w:t>
      </w:r>
      <w:r>
        <w:rPr>
          <w:color w:val="576094"/>
        </w:rPr>
        <w:t xml:space="preserve">joka </w:t>
      </w:r>
      <w:r>
        <w:rPr>
          <w:color w:val="FB6AB8"/>
        </w:rPr>
        <w:t xml:space="preserve">tarjoaa tietoa kotitietokoneiden käyttäjille</w:t>
      </w:r>
      <w:r>
        <w:t xml:space="preserve">) </w:t>
      </w:r>
      <w:r>
        <w:rPr>
          <w:color w:val="8489AE"/>
        </w:rPr>
        <w:t xml:space="preserve">on </w:t>
      </w:r>
      <w:r>
        <w:rPr>
          <w:color w:val="DB1474"/>
        </w:rPr>
        <w:t xml:space="preserve">"</w:t>
      </w:r>
      <w:r>
        <w:rPr>
          <w:color w:val="DB1474"/>
        </w:rPr>
        <w:t xml:space="preserve">kasvussa</w:t>
      </w:r>
      <w:r>
        <w:t xml:space="preserve">", hän sanoi, mutta </w:t>
      </w:r>
      <w:r>
        <w:rPr>
          <w:color w:val="FB6AB8"/>
        </w:rPr>
        <w:t xml:space="preserve">sen </w:t>
      </w:r>
      <w:r>
        <w:t xml:space="preserve">rakenne on "vielä liian monimutkainen". </w:t>
      </w:r>
      <w:r>
        <w:rPr>
          <w:color w:val="FB6AB8"/>
        </w:rPr>
        <w:t xml:space="preserve">CompuServen </w:t>
      </w:r>
      <w:r>
        <w:t xml:space="preserve">osuus myynnistä ja tuloista on noin 20 prosenttia.</w:t>
      </w:r>
      <w:r>
        <w:t xml:space="preserve"> Verotustoiminta tuottaa edelleen noin 70 prosenttia tuloista noin 50 prosentilla myynnistä. </w:t>
      </w:r>
      <w:r>
        <w:rPr>
          <w:color w:val="860E04"/>
        </w:rPr>
        <w:t xml:space="preserve">Henkilöstöpoolin (satunnaiset työntekijät pääasiassa terveydenhuoltoalalla</w:t>
      </w:r>
      <w:r>
        <w:t xml:space="preserve">) osuus myynnistä on noin 25 prosenttia, mutta vain noin 9 prosenttia tuloista. Sairaanhoitajapula jarruttaa </w:t>
      </w:r>
      <w:r>
        <w:rPr>
          <w:color w:val="860E04"/>
        </w:rPr>
        <w:t xml:space="preserve">Personnel Poolin </w:t>
      </w:r>
      <w:r>
        <w:t xml:space="preserve">voittoja, sanoi </w:t>
      </w:r>
      <w:r>
        <w:rPr>
          <w:color w:val="FBC206"/>
        </w:rPr>
        <w:t xml:space="preserve">toinen talouspäällikkö</w:t>
      </w:r>
      <w:r>
        <w:t xml:space="preserve">. </w:t>
      </w:r>
      <w:r>
        <w:t xml:space="preserve">Hän myöntää, että </w:t>
      </w:r>
      <w:r>
        <w:rPr>
          <w:color w:val="0BC582"/>
        </w:rPr>
        <w:t xml:space="preserve">H&amp;R Block </w:t>
      </w:r>
      <w:r>
        <w:t xml:space="preserve">on "vakiintunut" ja "valtava yritys", mutta sanoo, että "se </w:t>
      </w:r>
      <w:r>
        <w:t xml:space="preserve">ei kasva meille tarpeeksi nopeasti". Etsimme </w:t>
      </w:r>
      <w:r>
        <w:rPr>
          <w:color w:val="F2CDFE"/>
        </w:rPr>
        <w:t xml:space="preserve">jotakin, </w:t>
      </w:r>
      <w:r>
        <w:rPr>
          <w:color w:val="645341"/>
        </w:rPr>
        <w:t xml:space="preserve">joka </w:t>
      </w:r>
      <w:r>
        <w:rPr>
          <w:color w:val="F2CDFE"/>
        </w:rPr>
        <w:t xml:space="preserve">kasvaa nopeammin ja jota myydään vertailukelpoisella (hinta/liikevaihto) moninkertaisella hinnalla.</w:t>
      </w:r>
      <w:r>
        <w:t xml:space="preserve">" </w:t>
      </w:r>
      <w:r>
        <w:rPr>
          <w:color w:val="760035"/>
        </w:rPr>
        <w:t xml:space="preserve">Toimitusjohtaja Thomas M. Bloch </w:t>
      </w:r>
      <w:r>
        <w:t xml:space="preserve">sanoo, että olen eri mieltä siitä, että veroliiketoiminta on kypsää. Hänen mukaansa </w:t>
      </w:r>
      <w:r>
        <w:rPr>
          <w:color w:val="0BC582"/>
        </w:rPr>
        <w:t xml:space="preserve">yhtiö aikoo esimerkiksi </w:t>
      </w:r>
      <w:r>
        <w:t xml:space="preserve">laajentaa toimintaansa </w:t>
      </w:r>
      <w:r>
        <w:rPr>
          <w:color w:val="647A41"/>
        </w:rPr>
        <w:t xml:space="preserve">koko maahan </w:t>
      </w:r>
      <w:r>
        <w:t xml:space="preserve">uudella palvelulla, jota testataan joissakin osissa </w:t>
      </w:r>
      <w:r>
        <w:rPr>
          <w:color w:val="647A41"/>
        </w:rPr>
        <w:t xml:space="preserve">maata ja joka on </w:t>
      </w:r>
      <w:r>
        <w:t xml:space="preserve">suunnattu </w:t>
      </w:r>
      <w:r>
        <w:rPr>
          <w:color w:val="496E76"/>
        </w:rPr>
        <w:t xml:space="preserve">veronmaksajille</w:t>
      </w:r>
      <w:r>
        <w:rPr>
          <w:color w:val="E3F894"/>
        </w:rPr>
        <w:t xml:space="preserve">, jotka </w:t>
      </w:r>
      <w:r>
        <w:rPr>
          <w:color w:val="496E76"/>
        </w:rPr>
        <w:t xml:space="preserve">haluavat saada palautuksensa nopeasti</w:t>
      </w:r>
      <w:r>
        <w:t xml:space="preserve">. </w:t>
      </w:r>
      <w:r>
        <w:rPr>
          <w:color w:val="760035"/>
        </w:rPr>
        <w:t xml:space="preserve">Bloch </w:t>
      </w:r>
      <w:r>
        <w:t xml:space="preserve">myöntää, että viimeaikainen monipuolistamisyritys on epäonnistunut täysin. "Olemme edelleen kiinnostuneita (hajauttamisesta)", hän sanoo, "mutta mieluummin olemme varovaisia kuin teemme virheen." Hän </w:t>
      </w:r>
      <w:r>
        <w:t xml:space="preserve">väittää myös</w:t>
      </w:r>
      <w:r>
        <w:t xml:space="preserve">, että </w:t>
      </w:r>
      <w:r>
        <w:rPr>
          <w:color w:val="FB6AB8"/>
        </w:rPr>
        <w:t xml:space="preserve">CompuServen </w:t>
      </w:r>
      <w:r>
        <w:t xml:space="preserve">tulot </w:t>
      </w:r>
      <w:r>
        <w:t xml:space="preserve">kasvavat edelleen "20-30 prosenttia vuodessa" huolimatta Searsin ja IBM:n kaltaisten jättiläisten kovasta kilpailusta. Hän väittää myös, että </w:t>
      </w:r>
      <w:r>
        <w:rPr>
          <w:color w:val="876128"/>
        </w:rPr>
        <w:t xml:space="preserve">Blockin</w:t>
      </w:r>
      <w:r>
        <w:rPr>
          <w:color w:val="F9D7CD"/>
        </w:rPr>
        <w:t xml:space="preserve"> muutkin yritykset </w:t>
      </w:r>
      <w:r>
        <w:t xml:space="preserve">kasvavat, joskin vähemmän johdonmukaisesti. </w:t>
      </w:r>
      <w:r>
        <w:rPr>
          <w:color w:val="0BC582"/>
        </w:rPr>
        <w:t xml:space="preserve">H&amp;R Block (</w:t>
      </w:r>
      <w:r>
        <w:rPr>
          <w:color w:val="A1A711"/>
        </w:rPr>
        <w:t xml:space="preserve">New Yorkin pörssi</w:t>
      </w:r>
      <w:r>
        <w:rPr>
          <w:color w:val="0BC582"/>
        </w:rPr>
        <w:t xml:space="preserve">; symboli: HRB</w:t>
      </w:r>
      <w:r>
        <w:t xml:space="preserve">) Toimiala: Veroneuvonta 30.4.</w:t>
      </w:r>
      <w:r>
        <w:rPr>
          <w:color w:val="5C5300"/>
        </w:rPr>
        <w:t xml:space="preserve">1989</w:t>
      </w:r>
      <w:r>
        <w:t xml:space="preserve"> päättynyt vuosi</w:t>
      </w:r>
      <w:r>
        <w:t xml:space="preserve">: Liikevaihto: 899,6 miljoonaa dollaria Nettotappio: 100,2 miljoonaa dollaria; 1,90 dollaria osakkeelta Ensimmäinen vuosineljännes, 31.7.</w:t>
      </w:r>
      <w:r>
        <w:rPr>
          <w:color w:val="5C5300"/>
        </w:rPr>
        <w:t xml:space="preserve">1989</w:t>
      </w:r>
      <w:r>
        <w:t xml:space="preserve">: Osakekohtainen tulos: tappio 8 senttiä vs. tappio 9 senttiä Keskimääräinen päivittäinen kaupankäyntivolyymi: 149 954 osaketta.</w:t>
      </w:r>
    </w:p>
    <w:p>
      <w:r>
        <w:rPr>
          <w:b/>
        </w:rPr>
        <w:t xml:space="preserve">Asiakirjan numero 1438</w:t>
      </w:r>
    </w:p>
    <w:p>
      <w:r>
        <w:rPr>
          <w:b/>
        </w:rPr>
        <w:t xml:space="preserve">Asiakirjan tunniste: wsj1736-001</w:t>
      </w:r>
    </w:p>
    <w:p>
      <w:r>
        <w:rPr>
          <w:color w:val="310106"/>
        </w:rPr>
        <w:t xml:space="preserve">Philips Industries Inc. </w:t>
      </w:r>
      <w:r>
        <w:t xml:space="preserve">kertoi, että </w:t>
      </w:r>
      <w:r>
        <w:rPr>
          <w:color w:val="04640D"/>
        </w:rPr>
        <w:t xml:space="preserve">sen </w:t>
      </w:r>
      <w:r>
        <w:rPr>
          <w:color w:val="FEFB0A"/>
        </w:rPr>
        <w:t xml:space="preserve">hallitus </w:t>
      </w:r>
      <w:r>
        <w:t xml:space="preserve">valtuutti 6. </w:t>
      </w:r>
      <w:r>
        <w:t xml:space="preserve">joulukuuta ostamaan takaisin </w:t>
      </w:r>
      <w:r>
        <w:rPr>
          <w:color w:val="FB5514"/>
        </w:rPr>
        <w:t xml:space="preserve">yhtiön yhden dollarin kumulatiiviset vaihtokelpoiset etuoikeutetut osakkeet </w:t>
      </w:r>
      <w:r>
        <w:rPr>
          <w:color w:val="E115C0"/>
        </w:rPr>
        <w:t xml:space="preserve">hintaan 37,50 dollaria osakkeelta, </w:t>
      </w:r>
      <w:r>
        <w:rPr>
          <w:color w:val="00587F"/>
        </w:rPr>
        <w:t xml:space="preserve">joka </w:t>
      </w:r>
      <w:r>
        <w:rPr>
          <w:color w:val="E115C0"/>
        </w:rPr>
        <w:t xml:space="preserve">ei sisällä </w:t>
      </w:r>
      <w:r>
        <w:rPr>
          <w:color w:val="0BC582"/>
        </w:rPr>
        <w:t xml:space="preserve">kuluvan neljänneksen </w:t>
      </w:r>
      <w:r>
        <w:rPr>
          <w:color w:val="E115C0"/>
        </w:rPr>
        <w:t xml:space="preserve">25 sentin </w:t>
      </w:r>
      <w:r>
        <w:rPr>
          <w:color w:val="E115C0"/>
        </w:rPr>
        <w:t xml:space="preserve">osinkoa, </w:t>
      </w:r>
      <w:r>
        <w:t xml:space="preserve">ja </w:t>
      </w:r>
      <w:r>
        <w:rPr>
          <w:color w:val="FEB8C8"/>
        </w:rPr>
        <w:t xml:space="preserve">kolmen dollarin kumulatiiviset vaihtokelpoiset etuoikeutetut osakkeet </w:t>
      </w:r>
      <w:r>
        <w:t xml:space="preserve">hintaan 75 dollaria, johon lisätään </w:t>
      </w:r>
      <w:r>
        <w:rPr>
          <w:color w:val="9E8317"/>
        </w:rPr>
        <w:t xml:space="preserve">kuluvan neljänneksen 75 </w:t>
      </w:r>
      <w:r>
        <w:t xml:space="preserve">sentin </w:t>
      </w:r>
      <w:r>
        <w:t xml:space="preserve">osinko. </w:t>
      </w:r>
      <w:r>
        <w:rPr>
          <w:color w:val="310106"/>
        </w:rPr>
        <w:t xml:space="preserve">Daytonissa, Ohiossa sijaitseva rakennus- ja kuljetusteollisuuden osien valmistaja </w:t>
      </w:r>
      <w:r>
        <w:t xml:space="preserve">ilmoitti, että </w:t>
      </w:r>
      <w:r>
        <w:rPr>
          <w:color w:val="847D81"/>
        </w:rPr>
        <w:t xml:space="preserve">näiden kahden emissioiden </w:t>
      </w:r>
      <w:r>
        <w:rPr>
          <w:color w:val="01190F"/>
        </w:rPr>
        <w:t xml:space="preserve">haltijat </w:t>
      </w:r>
      <w:r>
        <w:t xml:space="preserve">voivat </w:t>
      </w:r>
      <w:r>
        <w:t xml:space="preserve">vaihtaa osakkeensa kantaosakkeiksi </w:t>
      </w:r>
      <w:r>
        <w:t xml:space="preserve">1. joulukuuta päättyvään kaupankäynnin päättymiseen asti.</w:t>
      </w:r>
      <w:r>
        <w:t xml:space="preserve"> Kukin yhden dollarin kumulatiivinen osake voidaan vaihtaa 4,92 kantaosakkeeksi; kolmen dollarin kumulatiivisen osakkeen osalta suhde on kahdeksan kantaosaketta kutakin kolmen dollarin kumulatiivista etuoikeutettua osaketta kohden. </w:t>
      </w:r>
      <w:r>
        <w:rPr>
          <w:color w:val="310106"/>
        </w:rPr>
        <w:t xml:space="preserve">Philips </w:t>
      </w:r>
      <w:r>
        <w:t xml:space="preserve">ei ole ilmoittanut, kuinka monta osaketta kustakin annista on ulkona. </w:t>
      </w:r>
      <w:r>
        <w:rPr>
          <w:color w:val="310106"/>
        </w:rPr>
        <w:t xml:space="preserve">Yhtiön </w:t>
      </w:r>
      <w:r>
        <w:t xml:space="preserve">virkamiehiä </w:t>
      </w:r>
      <w:r>
        <w:t xml:space="preserve">ei tavoitettu. Aiemmin tässä kuussa </w:t>
      </w:r>
      <w:r>
        <w:rPr>
          <w:color w:val="310106"/>
        </w:rPr>
        <w:t xml:space="preserve">yhtiö </w:t>
      </w:r>
      <w:r>
        <w:t xml:space="preserve">kertoi, että </w:t>
      </w:r>
      <w:r>
        <w:rPr>
          <w:color w:val="04640D"/>
        </w:rPr>
        <w:t xml:space="preserve">sen </w:t>
      </w:r>
      <w:r>
        <w:rPr>
          <w:color w:val="FEFB0A"/>
        </w:rPr>
        <w:t xml:space="preserve">hallitus </w:t>
      </w:r>
      <w:r>
        <w:t xml:space="preserve">hyväksyi ehdotetun johdon johtaman osakkeiden takaisinoston 25,50 dollarilla osakkeelta eli 750 miljoonalla dollarilla.</w:t>
      </w:r>
    </w:p>
    <w:p>
      <w:r>
        <w:rPr>
          <w:b/>
        </w:rPr>
        <w:t xml:space="preserve">Asiakirjan numero 1439</w:t>
      </w:r>
    </w:p>
    <w:p>
      <w:r>
        <w:rPr>
          <w:b/>
        </w:rPr>
        <w:t xml:space="preserve">Asiakirjan tunniste: wsj1737-001</w:t>
      </w:r>
    </w:p>
    <w:p>
      <w:r>
        <w:t xml:space="preserve">(</w:t>
      </w:r>
      <w:r>
        <w:t xml:space="preserve">Satavuotisjuhlavuotensa aikana </w:t>
      </w:r>
      <w:r>
        <w:rPr>
          <w:color w:val="310106"/>
        </w:rPr>
        <w:t xml:space="preserve">Wall Street Journal </w:t>
      </w:r>
      <w:r>
        <w:t xml:space="preserve">esittelee </w:t>
      </w:r>
      <w:r>
        <w:rPr>
          <w:color w:val="04640D"/>
        </w:rPr>
        <w:t xml:space="preserve">viime vuosisadan tapahtumia</w:t>
      </w:r>
      <w:r>
        <w:rPr>
          <w:color w:val="FEFB0A"/>
        </w:rPr>
        <w:t xml:space="preserve">, joista </w:t>
      </w:r>
      <w:r>
        <w:rPr>
          <w:color w:val="04640D"/>
        </w:rPr>
        <w:t xml:space="preserve">on tullut virstanpylväitä amerikkalaisessa yrityshistoriassa.</w:t>
      </w:r>
      <w:r>
        <w:t xml:space="preserve">) </w:t>
      </w:r>
      <w:r>
        <w:t xml:space="preserve">Optiomyynti ja -ostot, pörssijargonilla ilmaistuna mahdollisuus ostaa ja myydä yrityksen osakkeita, ovat </w:t>
      </w:r>
      <w:r>
        <w:t xml:space="preserve">pitkään olleet </w:t>
      </w:r>
      <w:r>
        <w:rPr>
          <w:color w:val="FB5514"/>
        </w:rPr>
        <w:t xml:space="preserve">Wall </w:t>
      </w:r>
      <w:r>
        <w:t xml:space="preserve">Streetillä </w:t>
      </w:r>
      <w:r>
        <w:rPr>
          <w:color w:val="E115C0"/>
        </w:rPr>
        <w:t xml:space="preserve">salaperäinen taito, joka on varattu vain </w:t>
      </w:r>
      <w:r>
        <w:rPr>
          <w:color w:val="00587F"/>
        </w:rPr>
        <w:t xml:space="preserve">ammattilaisille, </w:t>
      </w:r>
      <w:r>
        <w:rPr>
          <w:color w:val="0BC582"/>
        </w:rPr>
        <w:t xml:space="preserve">jotka </w:t>
      </w:r>
      <w:r>
        <w:rPr>
          <w:color w:val="00587F"/>
        </w:rPr>
        <w:t xml:space="preserve">käyttävät sitä joko pentueena tai puhtaasti keinotteluun</w:t>
      </w:r>
      <w:r>
        <w:t xml:space="preserve">. </w:t>
      </w:r>
      <w:r>
        <w:rPr>
          <w:color w:val="9E8317"/>
        </w:rPr>
        <w:t xml:space="preserve">Vuonna 1973, </w:t>
      </w:r>
      <w:r>
        <w:rPr>
          <w:color w:val="01190F"/>
        </w:rPr>
        <w:t xml:space="preserve">kun </w:t>
      </w:r>
      <w:r>
        <w:rPr>
          <w:color w:val="847D81"/>
        </w:rPr>
        <w:t xml:space="preserve">Chicagon kauppakamari </w:t>
      </w:r>
      <w:r>
        <w:rPr>
          <w:color w:val="9E8317"/>
        </w:rPr>
        <w:t xml:space="preserve">perusti </w:t>
      </w:r>
      <w:r>
        <w:rPr>
          <w:color w:val="58018B"/>
        </w:rPr>
        <w:t xml:space="preserve">erityispörssin </w:t>
      </w:r>
      <w:r>
        <w:rPr>
          <w:color w:val="703B01"/>
        </w:rPr>
        <w:t xml:space="preserve">optioiden </w:t>
      </w:r>
      <w:r>
        <w:rPr>
          <w:color w:val="58018B"/>
        </w:rPr>
        <w:t xml:space="preserve">kauppaa </w:t>
      </w:r>
      <w:r>
        <w:rPr>
          <w:color w:val="B70639"/>
        </w:rPr>
        <w:t xml:space="preserve">varten</w:t>
      </w:r>
      <w:r>
        <w:t xml:space="preserve">, </w:t>
      </w:r>
      <w:r>
        <w:rPr>
          <w:color w:val="F7F1DF"/>
        </w:rPr>
        <w:t xml:space="preserve">optiot </w:t>
      </w:r>
      <w:r>
        <w:t xml:space="preserve">menettivät osan mystisyydestään. Siihen </w:t>
      </w:r>
      <w:r>
        <w:rPr>
          <w:color w:val="9E8317"/>
        </w:rPr>
        <w:t xml:space="preserve">asti </w:t>
      </w:r>
      <w:r>
        <w:t xml:space="preserve">optioilla oli käyty kauppaa vain pörssin ulkopuolisilla markkinoilla, lähinnä </w:t>
      </w:r>
      <w:r>
        <w:rPr>
          <w:color w:val="FB5514"/>
        </w:rPr>
        <w:t xml:space="preserve">New Yorkissa, </w:t>
      </w:r>
      <w:r>
        <w:t xml:space="preserve">ja </w:t>
      </w:r>
      <w:r>
        <w:rPr>
          <w:color w:val="118B8A"/>
        </w:rPr>
        <w:t xml:space="preserve">lähes näkymättömillä jälkimarkkinoilla, </w:t>
      </w:r>
      <w:r>
        <w:rPr>
          <w:color w:val="118B8A"/>
        </w:rPr>
        <w:t xml:space="preserve">joita hoidettiin pääasiassa puheluiden avulla</w:t>
      </w:r>
      <w:r>
        <w:t xml:space="preserve">. </w:t>
      </w:r>
      <w:r>
        <w:rPr>
          <w:color w:val="FCB164"/>
        </w:rPr>
        <w:t xml:space="preserve">Chicagon kauppakamari, Yhdysvaltain ykkösviljamarkkinat</w:t>
      </w:r>
      <w:r>
        <w:t xml:space="preserve">, ei ollut pitkään aikaan menestynyt, koska </w:t>
      </w:r>
      <w:r>
        <w:rPr>
          <w:color w:val="F95475"/>
        </w:rPr>
        <w:t xml:space="preserve">sen </w:t>
      </w:r>
      <w:r>
        <w:rPr>
          <w:color w:val="61FC03"/>
        </w:rPr>
        <w:t xml:space="preserve">innovatiivinen arkkikilpailija </w:t>
      </w:r>
      <w:r>
        <w:rPr>
          <w:color w:val="61FC03"/>
        </w:rPr>
        <w:t xml:space="preserve">Livestock Exchange oli </w:t>
      </w:r>
      <w:r>
        <w:rPr>
          <w:color w:val="000D2C"/>
        </w:rPr>
        <w:t xml:space="preserve">kiinnittänyt </w:t>
      </w:r>
      <w:r>
        <w:rPr>
          <w:color w:val="796EE6"/>
        </w:rPr>
        <w:t xml:space="preserve">siihen </w:t>
      </w:r>
      <w:r>
        <w:rPr>
          <w:color w:val="796EE6"/>
        </w:rPr>
        <w:t xml:space="preserve">huomiota</w:t>
      </w:r>
      <w:r>
        <w:t xml:space="preserve">. </w:t>
      </w:r>
      <w:r>
        <w:rPr>
          <w:color w:val="DE98FD"/>
        </w:rPr>
        <w:t xml:space="preserve">Siiloja johtaneet </w:t>
      </w:r>
      <w:r>
        <w:rPr>
          <w:color w:val="DE98FD"/>
        </w:rPr>
        <w:t xml:space="preserve">ihmiset </w:t>
      </w:r>
      <w:r>
        <w:t xml:space="preserve">alkoivat kuunnella, kun </w:t>
      </w:r>
      <w:r>
        <w:rPr>
          <w:color w:val="4F584E"/>
        </w:rPr>
        <w:t xml:space="preserve">Joseph Sullivan, 35-vuotias entinen </w:t>
      </w:r>
      <w:r>
        <w:rPr>
          <w:color w:val="248AD0"/>
        </w:rPr>
        <w:t xml:space="preserve">Wall Street </w:t>
      </w:r>
      <w:r>
        <w:rPr>
          <w:color w:val="4F584E"/>
        </w:rPr>
        <w:t xml:space="preserve">Journalin toimittaja, </w:t>
      </w:r>
      <w:r>
        <w:t xml:space="preserve">esitti </w:t>
      </w:r>
      <w:r>
        <w:rPr>
          <w:color w:val="DE98FD"/>
        </w:rPr>
        <w:t xml:space="preserve">heille </w:t>
      </w:r>
      <w:r>
        <w:t xml:space="preserve">ehdotuksen kaikkien optioiden kauppaamisesta. Neljän vuoden korjailun jälkeen ja 2,4 miljoonan dollarin lahjoitusvaroin </w:t>
      </w:r>
      <w:r>
        <w:rPr>
          <w:color w:val="FCB164"/>
        </w:rPr>
        <w:t xml:space="preserve">jaosto </w:t>
      </w:r>
      <w:r>
        <w:t xml:space="preserve">perusti </w:t>
      </w:r>
      <w:r>
        <w:rPr>
          <w:color w:val="5C5300"/>
        </w:rPr>
        <w:t xml:space="preserve">uudet markkinat</w:t>
      </w:r>
      <w:r>
        <w:t xml:space="preserve">, antoi </w:t>
      </w:r>
      <w:r>
        <w:rPr>
          <w:color w:val="5C5300"/>
        </w:rPr>
        <w:t xml:space="preserve">niille</w:t>
      </w:r>
      <w:r>
        <w:t xml:space="preserve"> nimen </w:t>
      </w:r>
      <w:r>
        <w:t xml:space="preserve">Chicago Board Options Exchange (CBOE) ja </w:t>
      </w:r>
      <w:r>
        <w:t xml:space="preserve">nimesi </w:t>
      </w:r>
      <w:r>
        <w:rPr>
          <w:color w:val="4F584E"/>
        </w:rPr>
        <w:t xml:space="preserve">Sullivanin </w:t>
      </w:r>
      <w:r>
        <w:rPr>
          <w:color w:val="5C5300"/>
        </w:rPr>
        <w:t xml:space="preserve">sen </w:t>
      </w:r>
      <w:r>
        <w:t xml:space="preserve">ensimmäiseksi johtajaksi. Alku oli vaatimaton. CBOE aloitti toimintansa </w:t>
      </w:r>
      <w:r>
        <w:rPr>
          <w:color w:val="9F6551"/>
        </w:rPr>
        <w:t xml:space="preserve">26. huhtikuuta </w:t>
      </w:r>
      <w:r>
        <w:rPr>
          <w:color w:val="BCFEC6"/>
        </w:rPr>
        <w:t xml:space="preserve">1973 silloisessa </w:t>
      </w:r>
      <w:r>
        <w:rPr>
          <w:color w:val="FCB164"/>
        </w:rPr>
        <w:t xml:space="preserve">kauppakamarin </w:t>
      </w:r>
      <w:r>
        <w:t xml:space="preserve">ruokasalissa</w:t>
      </w:r>
      <w:r>
        <w:t xml:space="preserve">. </w:t>
      </w:r>
      <w:r>
        <w:t xml:space="preserve">Sillä oli vain </w:t>
      </w:r>
      <w:r>
        <w:rPr>
          <w:color w:val="2B1B04"/>
        </w:rPr>
        <w:t xml:space="preserve">16 optiota</w:t>
      </w:r>
      <w:r>
        <w:t xml:space="preserve">, joilla voitiin ostaa </w:t>
      </w:r>
      <w:r>
        <w:rPr>
          <w:color w:val="FB5514"/>
        </w:rPr>
        <w:t xml:space="preserve">New Yorkin pörssin </w:t>
      </w:r>
      <w:r>
        <w:t xml:space="preserve">osakkeita "kokeiluluettelosta" </w:t>
      </w:r>
      <w:r>
        <w:t xml:space="preserve">(myyntioptiot eli put-optiot lisättiin vasta vuonna 1977.) Kukin 282 jäsenestä maksoi paikasta 10 000 dollaria. (Hinta vuonna 1989: 250 000 dollaria.) </w:t>
      </w:r>
      <w:r>
        <w:rPr>
          <w:color w:val="9F6551"/>
        </w:rPr>
        <w:t xml:space="preserve">Ensimmäisenä kaupankäyntipäivänä </w:t>
      </w:r>
      <w:r>
        <w:t xml:space="preserve">tehtiin </w:t>
      </w:r>
      <w:r>
        <w:rPr>
          <w:color w:val="B5AFC4"/>
        </w:rPr>
        <w:t xml:space="preserve">911 sopimusta (kukin 100 osaketta yhdestä </w:t>
      </w:r>
      <w:r>
        <w:rPr>
          <w:color w:val="D4C67A"/>
        </w:rPr>
        <w:t xml:space="preserve">listalla olevasta </w:t>
      </w:r>
      <w:r>
        <w:rPr>
          <w:color w:val="B5AFC4"/>
        </w:rPr>
        <w:t xml:space="preserve">osakkeesta). </w:t>
      </w:r>
      <w:r>
        <w:rPr>
          <w:color w:val="9E8317"/>
        </w:rPr>
        <w:t xml:space="preserve">Vuoden 1973 </w:t>
      </w:r>
      <w:r>
        <w:t xml:space="preserve">loppuun mennessä </w:t>
      </w:r>
      <w:r>
        <w:rPr>
          <w:color w:val="FB5514"/>
        </w:rPr>
        <w:t xml:space="preserve">New Yorkin pörssin </w:t>
      </w:r>
      <w:r>
        <w:t xml:space="preserve">"perusosakkeiden" määrä </w:t>
      </w:r>
      <w:r>
        <w:t xml:space="preserve">oli noussut 50:een, ja </w:t>
      </w:r>
      <w:r>
        <w:rPr>
          <w:color w:val="5C5300"/>
        </w:rPr>
        <w:t xml:space="preserve">optiomarkkinoiden </w:t>
      </w:r>
      <w:r>
        <w:rPr>
          <w:color w:val="AE7AA1"/>
        </w:rPr>
        <w:t xml:space="preserve">volyymi </w:t>
      </w:r>
      <w:r>
        <w:t xml:space="preserve">oli noussut </w:t>
      </w:r>
      <w:r>
        <w:rPr>
          <w:color w:val="AE7AA1"/>
        </w:rPr>
        <w:t xml:space="preserve">1,1 miljoonaan sopimukseen</w:t>
      </w:r>
      <w:r>
        <w:t xml:space="preserve">. </w:t>
      </w:r>
      <w:r>
        <w:t xml:space="preserve">Vuotta myöhemmin </w:t>
      </w:r>
      <w:r>
        <w:rPr>
          <w:color w:val="AE7AA1"/>
        </w:rPr>
        <w:t xml:space="preserve">se </w:t>
      </w:r>
      <w:r>
        <w:t xml:space="preserve">oli 5,7 miljoonaa. Viime vuonna CBOE:lla yli 1 800 kauppiasta osti ja myi 112 miljoonaa sopimusta </w:t>
      </w:r>
      <w:r>
        <w:rPr>
          <w:color w:val="C2A393"/>
        </w:rPr>
        <w:t xml:space="preserve">178 </w:t>
      </w:r>
      <w:r>
        <w:rPr>
          <w:color w:val="0232FD"/>
        </w:rPr>
        <w:t xml:space="preserve">listattua arvopaperia </w:t>
      </w:r>
      <w:r>
        <w:rPr>
          <w:color w:val="C2A393"/>
        </w:rPr>
        <w:t xml:space="preserve">varten</w:t>
      </w:r>
      <w:r>
        <w:t xml:space="preserve">, mikä </w:t>
      </w:r>
      <w:r>
        <w:rPr>
          <w:color w:val="C2A393"/>
        </w:rPr>
        <w:t xml:space="preserve">vastaa </w:t>
      </w:r>
      <w:r>
        <w:t xml:space="preserve">60 prosenttia kaikista </w:t>
      </w:r>
      <w:r>
        <w:t xml:space="preserve">Yhdysvaltojen</w:t>
      </w:r>
      <w:r>
        <w:t xml:space="preserve"> listatuista </w:t>
      </w:r>
      <w:r>
        <w:rPr>
          <w:color w:val="932C70"/>
        </w:rPr>
        <w:t xml:space="preserve">optiokaupoista. </w:t>
      </w:r>
      <w:r>
        <w:rPr>
          <w:color w:val="5C5300"/>
        </w:rPr>
        <w:t xml:space="preserve">Uusi pörssi </w:t>
      </w:r>
      <w:r>
        <w:t xml:space="preserve">sai heti tunnustusta olemassaolostaan </w:t>
      </w:r>
      <w:r>
        <w:rPr>
          <w:color w:val="6A3A35"/>
        </w:rPr>
        <w:t xml:space="preserve">epätoivotuista tahoista</w:t>
      </w:r>
      <w:r>
        <w:t xml:space="preserve">. </w:t>
      </w:r>
      <w:r>
        <w:rPr>
          <w:color w:val="BA6801"/>
        </w:rPr>
        <w:t xml:space="preserve">Hallitus, </w:t>
      </w:r>
      <w:r>
        <w:rPr>
          <w:color w:val="168E5C"/>
        </w:rPr>
        <w:t xml:space="preserve">joka </w:t>
      </w:r>
      <w:r>
        <w:rPr>
          <w:color w:val="BA6801"/>
        </w:rPr>
        <w:t xml:space="preserve">oli kampanjoinut kiinteitä välityspalkkioita vastaan</w:t>
      </w:r>
      <w:r>
        <w:t xml:space="preserve">, haastoi välittömästi CBOE:n oikeuteen </w:t>
      </w:r>
      <w:r>
        <w:rPr>
          <w:color w:val="5C5300"/>
        </w:rPr>
        <w:t xml:space="preserve">sen </w:t>
      </w:r>
      <w:r>
        <w:t xml:space="preserve">vähimmäispalkkiojärjestelmän vuoksi.</w:t>
      </w:r>
    </w:p>
    <w:p>
      <w:r>
        <w:rPr>
          <w:b/>
        </w:rPr>
        <w:t xml:space="preserve">Asiakirjan numero 1440</w:t>
      </w:r>
    </w:p>
    <w:p>
      <w:r>
        <w:rPr>
          <w:b/>
        </w:rPr>
        <w:t xml:space="preserve">Asiakirjan tunniste: wsj1738-001</w:t>
      </w:r>
    </w:p>
    <w:p>
      <w:r>
        <w:rPr>
          <w:color w:val="310106"/>
        </w:rPr>
        <w:t xml:space="preserve">Nuclear Regulatory Commission (NRC) </w:t>
      </w:r>
      <w:r>
        <w:rPr>
          <w:color w:val="04640D"/>
        </w:rPr>
        <w:t xml:space="preserve">on päättänyt yksimielisesti, että </w:t>
      </w:r>
      <w:r>
        <w:rPr>
          <w:color w:val="00587F"/>
        </w:rPr>
        <w:t xml:space="preserve">New Hampshiressa</w:t>
      </w:r>
      <w:r>
        <w:rPr>
          <w:color w:val="E115C0"/>
        </w:rPr>
        <w:t xml:space="preserve"> sijaitsevan Seabrookin ydinvoimalan </w:t>
      </w:r>
      <w:r>
        <w:rPr>
          <w:color w:val="FEFB0A"/>
        </w:rPr>
        <w:t xml:space="preserve">taloudelliset </w:t>
      </w:r>
      <w:r>
        <w:rPr>
          <w:color w:val="FEFB0A"/>
        </w:rPr>
        <w:t xml:space="preserve">vaikeudet </w:t>
      </w:r>
      <w:r>
        <w:rPr>
          <w:color w:val="04640D"/>
        </w:rPr>
        <w:t xml:space="preserve">eivät vaikuta siihen, </w:t>
      </w:r>
      <w:r>
        <w:rPr>
          <w:color w:val="04640D"/>
        </w:rPr>
        <w:t xml:space="preserve">saako </w:t>
      </w:r>
      <w:r>
        <w:rPr>
          <w:color w:val="0BC582"/>
        </w:rPr>
        <w:t xml:space="preserve">laitos </w:t>
      </w:r>
      <w:r>
        <w:rPr>
          <w:color w:val="FEB8C8"/>
        </w:rPr>
        <w:t xml:space="preserve">täyden teholuvan</w:t>
      </w:r>
      <w:r>
        <w:t xml:space="preserve">. </w:t>
      </w:r>
      <w:r>
        <w:rPr>
          <w:color w:val="9E8317"/>
        </w:rPr>
        <w:t xml:space="preserve">Massachusettsin oikeusministeri James Shannon, </w:t>
      </w:r>
      <w:r>
        <w:rPr>
          <w:color w:val="01190F"/>
        </w:rPr>
        <w:t xml:space="preserve">joka </w:t>
      </w:r>
      <w:r>
        <w:rPr>
          <w:color w:val="9E8317"/>
        </w:rPr>
        <w:t xml:space="preserve">vastustaa </w:t>
      </w:r>
      <w:r>
        <w:rPr>
          <w:color w:val="847D81"/>
        </w:rPr>
        <w:t xml:space="preserve">lupaa</w:t>
      </w:r>
      <w:r>
        <w:t xml:space="preserve">, sanoi valittavansa </w:t>
      </w:r>
      <w:r>
        <w:rPr>
          <w:color w:val="04640D"/>
        </w:rPr>
        <w:t xml:space="preserve">päätöksestä </w:t>
      </w:r>
      <w:r>
        <w:t xml:space="preserve">liittovaltion tuomioistuimeen. </w:t>
      </w:r>
      <w:r>
        <w:rPr>
          <w:color w:val="58018B"/>
        </w:rPr>
        <w:t xml:space="preserve">Seabrookin </w:t>
      </w:r>
      <w:r>
        <w:t xml:space="preserve">johtajien </w:t>
      </w:r>
      <w:r>
        <w:t xml:space="preserve">mukaan </w:t>
      </w:r>
      <w:r>
        <w:rPr>
          <w:color w:val="58018B"/>
        </w:rPr>
        <w:t xml:space="preserve">laitos voisi </w:t>
      </w:r>
      <w:r>
        <w:t xml:space="preserve">saada </w:t>
      </w:r>
      <w:r>
        <w:rPr>
          <w:color w:val="B70639"/>
        </w:rPr>
        <w:t xml:space="preserve">täydet toimintavaltuudet </w:t>
      </w:r>
      <w:r>
        <w:t xml:space="preserve">vuoden loppuun mennessä. NRC hylkäsi </w:t>
      </w:r>
      <w:r>
        <w:rPr>
          <w:color w:val="9E8317"/>
        </w:rPr>
        <w:t xml:space="preserve">Shannonin </w:t>
      </w:r>
      <w:r>
        <w:t xml:space="preserve">väitteen, jonka mukaan </w:t>
      </w:r>
      <w:r>
        <w:rPr>
          <w:color w:val="703B01"/>
        </w:rPr>
        <w:t xml:space="preserve">Public Service Co. </w:t>
      </w:r>
      <w:r>
        <w:rPr>
          <w:color w:val="F7F1DF"/>
        </w:rPr>
        <w:t xml:space="preserve">of New Hampshire</w:t>
      </w:r>
      <w:r>
        <w:rPr>
          <w:color w:val="703B01"/>
        </w:rPr>
        <w:t xml:space="preserve">, </w:t>
      </w:r>
      <w:r>
        <w:rPr>
          <w:color w:val="118B8A"/>
        </w:rPr>
        <w:t xml:space="preserve">joka </w:t>
      </w:r>
      <w:r>
        <w:rPr>
          <w:color w:val="703B01"/>
        </w:rPr>
        <w:t xml:space="preserve">omistaa </w:t>
      </w:r>
      <w:r>
        <w:t xml:space="preserve">yhdessä 11 muun omistajan kanssa </w:t>
      </w:r>
      <w:r>
        <w:rPr>
          <w:color w:val="703B01"/>
        </w:rPr>
        <w:t xml:space="preserve">suurimman osan </w:t>
      </w:r>
      <w:r>
        <w:rPr>
          <w:color w:val="4AFEFA"/>
        </w:rPr>
        <w:t xml:space="preserve">Seabrookin </w:t>
      </w:r>
      <w:r>
        <w:rPr>
          <w:color w:val="703B01"/>
        </w:rPr>
        <w:t xml:space="preserve">voimalasta</w:t>
      </w:r>
      <w:r>
        <w:t xml:space="preserve">, on taloudellisesti kykenemätön varmistamaan </w:t>
      </w:r>
      <w:r>
        <w:rPr>
          <w:color w:val="58018B"/>
        </w:rPr>
        <w:t xml:space="preserve">voimalan </w:t>
      </w:r>
      <w:r>
        <w:t xml:space="preserve">turvallisen toiminnan</w:t>
      </w:r>
      <w:r>
        <w:t xml:space="preserve">. </w:t>
      </w:r>
      <w:r>
        <w:rPr>
          <w:color w:val="9E8317"/>
        </w:rPr>
        <w:t xml:space="preserve">Shannon pyrki saamaan </w:t>
      </w:r>
      <w:r>
        <w:t xml:space="preserve">NRC:n </w:t>
      </w:r>
      <w:r>
        <w:t xml:space="preserve">luopumaan </w:t>
      </w:r>
      <w:r>
        <w:rPr>
          <w:color w:val="FCB164"/>
        </w:rPr>
        <w:t xml:space="preserve">politiikasta, </w:t>
      </w:r>
      <w:r>
        <w:rPr>
          <w:color w:val="796EE6"/>
        </w:rPr>
        <w:t xml:space="preserve">jossa </w:t>
      </w:r>
      <w:r>
        <w:rPr>
          <w:color w:val="FCB164"/>
        </w:rPr>
        <w:t xml:space="preserve">taloudelliset kriteerit jätetään huomiotta lupapäätöksiä tehtäessä</w:t>
      </w:r>
      <w:r>
        <w:t xml:space="preserve">. </w:t>
      </w:r>
      <w:r>
        <w:rPr>
          <w:color w:val="04640D"/>
        </w:rPr>
        <w:t xml:space="preserve">Päätöksessään </w:t>
      </w:r>
      <w:r>
        <w:t xml:space="preserve">NRC </w:t>
      </w:r>
      <w:r>
        <w:t xml:space="preserve">totesi, että koska </w:t>
      </w:r>
      <w:r>
        <w:rPr>
          <w:color w:val="58018B"/>
        </w:rPr>
        <w:t xml:space="preserve">Seabrook </w:t>
      </w:r>
      <w:r>
        <w:t xml:space="preserve">saa periä riittävän korkeita maksuja kattamaan voimalan toiminnan ja aiemmat rakennuskustannukset, omistajien taloudellista tilannetta koskevat kysymykset eivät ole merkityksellisiä. "</w:t>
      </w:r>
      <w:r>
        <w:rPr>
          <w:color w:val="000D2C"/>
        </w:rPr>
        <w:t xml:space="preserve">Komission</w:t>
      </w:r>
      <w:r>
        <w:t xml:space="preserve"> jäsenet </w:t>
      </w:r>
      <w:r>
        <w:t xml:space="preserve">totesivat, että tapaukseen liittyvät olosuhteet eivät heikennä hallituksen hinnoitteluviranomaisten antamia lupauksia </w:t>
      </w:r>
      <w:r>
        <w:rPr>
          <w:color w:val="53495F"/>
        </w:rPr>
        <w:t xml:space="preserve">käytettävissä olevista varoista, </w:t>
      </w:r>
      <w:r>
        <w:rPr>
          <w:color w:val="F95475"/>
        </w:rPr>
        <w:t xml:space="preserve">jotka </w:t>
      </w:r>
      <w:r>
        <w:rPr>
          <w:color w:val="53495F"/>
        </w:rPr>
        <w:t xml:space="preserve">riittäisivät turvalliseen toimintaan", </w:t>
      </w:r>
      <w:r>
        <w:rPr>
          <w:color w:val="000D2C"/>
        </w:rPr>
        <w:t xml:space="preserve">komission </w:t>
      </w:r>
      <w:r>
        <w:t xml:space="preserve">tiedottaja sanoi</w:t>
      </w:r>
      <w:r>
        <w:t xml:space="preserve">. </w:t>
      </w:r>
      <w:r>
        <w:rPr>
          <w:color w:val="61FC03"/>
        </w:rPr>
        <w:t xml:space="preserve">Tammikuussa 1988 </w:t>
      </w:r>
      <w:r>
        <w:rPr>
          <w:color w:val="5D9608"/>
        </w:rPr>
        <w:t xml:space="preserve">yhtiö </w:t>
      </w:r>
      <w:r>
        <w:rPr>
          <w:color w:val="61FC03"/>
        </w:rPr>
        <w:t xml:space="preserve">haki liittovaltion konkurssilain 11 luvun mukaista suojaa</w:t>
      </w:r>
      <w:r>
        <w:rPr>
          <w:color w:val="61FC03"/>
        </w:rPr>
        <w:t xml:space="preserve">, jonka ansiosta </w:t>
      </w:r>
      <w:r>
        <w:rPr>
          <w:color w:val="703B01"/>
        </w:rPr>
        <w:t xml:space="preserve">se voi </w:t>
      </w:r>
      <w:r>
        <w:t xml:space="preserve">jatkaa toimintaansa ja on samalla suojassa velkojien kanteilta.</w:t>
      </w:r>
    </w:p>
    <w:p>
      <w:r>
        <w:rPr>
          <w:b/>
        </w:rPr>
        <w:t xml:space="preserve">Asiakirjan numero 1441</w:t>
      </w:r>
    </w:p>
    <w:p>
      <w:r>
        <w:rPr>
          <w:b/>
        </w:rPr>
        <w:t xml:space="preserve">Asiakirjan tunniste: wsj1739-001</w:t>
      </w:r>
    </w:p>
    <w:p>
      <w:r>
        <w:rPr>
          <w:color w:val="310106"/>
        </w:rPr>
        <w:t xml:space="preserve">New Yorkissa sijaitseva Bristol-Myers Squibb Co, hiljattain fuusioitunut lääke- ja lääkinnällisten laitteiden yritys</w:t>
      </w:r>
      <w:r>
        <w:t xml:space="preserve">, raportoi </w:t>
      </w:r>
      <w:r>
        <w:rPr>
          <w:color w:val="04640D"/>
        </w:rPr>
        <w:t xml:space="preserve">molempien fuusioituneiden yritysten </w:t>
      </w:r>
      <w:r>
        <w:t xml:space="preserve">ennätyksellisestä </w:t>
      </w:r>
      <w:r>
        <w:rPr>
          <w:color w:val="FEFB0A"/>
        </w:rPr>
        <w:t xml:space="preserve">kolmannen neljänneksen </w:t>
      </w:r>
      <w:r>
        <w:t xml:space="preserve">tuloksesta</w:t>
      </w:r>
      <w:r>
        <w:t xml:space="preserve">. </w:t>
      </w:r>
      <w:r>
        <w:rPr>
          <w:color w:val="00587F"/>
        </w:rPr>
        <w:t xml:space="preserve">Princetonissa, N.J:ssä sijaitseva </w:t>
      </w:r>
      <w:r>
        <w:rPr>
          <w:color w:val="FB5514"/>
        </w:rPr>
        <w:t xml:space="preserve">Bristol-Myers Co. </w:t>
      </w:r>
      <w:r>
        <w:rPr>
          <w:color w:val="04640D"/>
        </w:rPr>
        <w:t xml:space="preserve">ja </w:t>
      </w:r>
      <w:r>
        <w:rPr>
          <w:color w:val="00587F"/>
        </w:rPr>
        <w:t xml:space="preserve">Princetonissa, N.J:ssä sijaitseva </w:t>
      </w:r>
      <w:r>
        <w:rPr>
          <w:color w:val="E115C0"/>
        </w:rPr>
        <w:t xml:space="preserve">Squibb Corp. </w:t>
      </w:r>
      <w:r>
        <w:t xml:space="preserve">fuusioituivat 4. lokakuuta, mutta </w:t>
      </w:r>
      <w:r>
        <w:rPr>
          <w:color w:val="310106"/>
        </w:rPr>
        <w:t xml:space="preserve">vastaperustettu yhtiö </w:t>
      </w:r>
      <w:r>
        <w:t xml:space="preserve">ilmoitti </w:t>
      </w:r>
      <w:r>
        <w:rPr>
          <w:color w:val="04640D"/>
        </w:rPr>
        <w:t xml:space="preserve">molempien yhtiöiden </w:t>
      </w:r>
      <w:r>
        <w:rPr>
          <w:color w:val="FEFB0A"/>
        </w:rPr>
        <w:t xml:space="preserve">kolmannen neljänneksen </w:t>
      </w:r>
      <w:r>
        <w:t xml:space="preserve">tulokset </w:t>
      </w:r>
      <w:r>
        <w:t xml:space="preserve">erikseen. Neljänneltä neljännekseltä </w:t>
      </w:r>
      <w:r>
        <w:rPr>
          <w:color w:val="310106"/>
        </w:rPr>
        <w:t xml:space="preserve">Bristol-Myers Squibb </w:t>
      </w:r>
      <w:r>
        <w:t xml:space="preserve">julkaisee nyt </w:t>
      </w:r>
      <w:r>
        <w:t xml:space="preserve">yhteisen tuloksen. </w:t>
      </w:r>
      <w:r>
        <w:rPr>
          <w:color w:val="0BC582"/>
        </w:rPr>
        <w:t xml:space="preserve">Bristol-Myersin </w:t>
      </w:r>
      <w:r>
        <w:t xml:space="preserve">mukaan </w:t>
      </w:r>
      <w:r>
        <w:rPr>
          <w:color w:val="0BC582"/>
        </w:rPr>
        <w:t xml:space="preserve">sen </w:t>
      </w:r>
      <w:r>
        <w:t xml:space="preserve">nettotulos nousi 15 prosenttia 266,2 miljoonaan dollariin eli 93 senttiin osakkeelta viime vuoden 232,3 miljoonasta dollarista eli 81 sentistä osakkeelta. Liikevaihto kasvoi 5 % 1,59 miljardiin dollariin 1,52 miljardista dollarista. </w:t>
      </w:r>
      <w:r>
        <w:rPr>
          <w:color w:val="FEB8C8"/>
        </w:rPr>
        <w:t xml:space="preserve">Squibb Corp. </w:t>
      </w:r>
      <w:r>
        <w:t xml:space="preserve">kertoi </w:t>
      </w:r>
      <w:r>
        <w:t xml:space="preserve">nettotuloksensa nousseen 17 prosenttia 144,5 miljoonaan dollariin eli 1,47 dollariin osaketta kohti 123 miljoonasta dollarista eli 1,25 dollarista osaketta kohti. </w:t>
      </w:r>
      <w:r>
        <w:rPr>
          <w:color w:val="9E8317"/>
        </w:rPr>
        <w:t xml:space="preserve">Liikevaihto </w:t>
      </w:r>
      <w:r>
        <w:t xml:space="preserve">oli </w:t>
      </w:r>
      <w:r>
        <w:rPr>
          <w:color w:val="01190F"/>
        </w:rPr>
        <w:t xml:space="preserve">730,1 miljoonaa dollaria</w:t>
      </w:r>
      <w:r>
        <w:t xml:space="preserve">, </w:t>
      </w:r>
      <w:r>
        <w:t xml:space="preserve">7 % enemmän kuin 679,5 miljoonaa dollaria. New Yorkin pörssissä </w:t>
      </w:r>
      <w:r>
        <w:rPr>
          <w:color w:val="310106"/>
        </w:rPr>
        <w:t xml:space="preserve">Bristol-Myers Squibbin </w:t>
      </w:r>
      <w:r>
        <w:t xml:space="preserve">osake nousi </w:t>
      </w:r>
      <w:r>
        <w:t xml:space="preserve">1,75 dollaria 52,75 dollariin.</w:t>
      </w:r>
    </w:p>
    <w:p>
      <w:r>
        <w:rPr>
          <w:b/>
        </w:rPr>
        <w:t xml:space="preserve">Asiakirjan numero 1442</w:t>
      </w:r>
    </w:p>
    <w:p>
      <w:r>
        <w:rPr>
          <w:b/>
        </w:rPr>
        <w:t xml:space="preserve">Asiakirjan tunniste: wsj1740-001</w:t>
      </w:r>
    </w:p>
    <w:p>
      <w:r>
        <w:rPr>
          <w:color w:val="310106"/>
        </w:rPr>
        <w:t xml:space="preserve">PPG Industries Inc. </w:t>
      </w:r>
      <w:r>
        <w:t xml:space="preserve">kertoi, että </w:t>
      </w:r>
      <w:r>
        <w:rPr>
          <w:color w:val="FEFB0A"/>
        </w:rPr>
        <w:t xml:space="preserve">sen </w:t>
      </w:r>
      <w:r>
        <w:rPr>
          <w:color w:val="04640D"/>
        </w:rPr>
        <w:t xml:space="preserve">kolmannen vuosineljänneksen nettotulos laski 5,5 prosenttia 106,7 miljoonaan dollariin eli 97 senttiin osakkeelta viime vuoden 112,9 miljoonasta dollarista eli 1,03 dollarista osakkeelta</w:t>
      </w:r>
      <w:r>
        <w:t xml:space="preserve">, kun </w:t>
      </w:r>
      <w:r>
        <w:rPr>
          <w:color w:val="310106"/>
        </w:rPr>
        <w:t xml:space="preserve">kysyntä on vähentynyt Yhdysvaltain auto- ja rakennusteollisuudessa.</w:t>
      </w:r>
      <w:r>
        <w:t xml:space="preserve"> Liikevaihto ei juuri eronnut viime vuoden 1,36 miljardista dollarista. </w:t>
      </w:r>
      <w:r>
        <w:rPr>
          <w:color w:val="04640D"/>
        </w:rPr>
        <w:t xml:space="preserve">Tuloksen lasku </w:t>
      </w:r>
      <w:r>
        <w:t xml:space="preserve">ei yllättänyt </w:t>
      </w:r>
      <w:r>
        <w:rPr>
          <w:color w:val="FB5514"/>
        </w:rPr>
        <w:t xml:space="preserve">analyytikoita</w:t>
      </w:r>
      <w:r>
        <w:rPr>
          <w:color w:val="E115C0"/>
        </w:rPr>
        <w:t xml:space="preserve">, joiden </w:t>
      </w:r>
      <w:r>
        <w:rPr>
          <w:color w:val="FB5514"/>
        </w:rPr>
        <w:t xml:space="preserve">mukaan </w:t>
      </w:r>
      <w:r>
        <w:rPr>
          <w:color w:val="00587F"/>
        </w:rPr>
        <w:t xml:space="preserve">Pittsburghissa sijaitseva lasin, pinnoitteiden ja kemikaalien monialayritys </w:t>
      </w:r>
      <w:r>
        <w:rPr>
          <w:color w:val="FB5514"/>
        </w:rPr>
        <w:t xml:space="preserve">odotti </w:t>
      </w:r>
      <w:r>
        <w:rPr>
          <w:color w:val="FB5514"/>
        </w:rPr>
        <w:t xml:space="preserve">heikkoa vuosineljännestä, koska </w:t>
      </w:r>
      <w:r>
        <w:rPr>
          <w:color w:val="0BC582"/>
        </w:rPr>
        <w:t xml:space="preserve">rakennusteollisuus, joka </w:t>
      </w:r>
      <w:r>
        <w:rPr>
          <w:color w:val="FEB8C8"/>
        </w:rPr>
        <w:t xml:space="preserve">on </w:t>
      </w:r>
      <w:r>
        <w:rPr>
          <w:color w:val="847D81"/>
        </w:rPr>
        <w:t xml:space="preserve">yhtiön </w:t>
      </w:r>
      <w:r>
        <w:rPr>
          <w:color w:val="9E8317"/>
        </w:rPr>
        <w:t xml:space="preserve">valmistaman </w:t>
      </w:r>
      <w:r>
        <w:rPr>
          <w:color w:val="9E8317"/>
        </w:rPr>
        <w:t xml:space="preserve">lasilevyn </w:t>
      </w:r>
      <w:r>
        <w:rPr>
          <w:color w:val="0BC582"/>
        </w:rPr>
        <w:t xml:space="preserve">päämarkkina-alue, </w:t>
      </w:r>
      <w:r>
        <w:rPr>
          <w:color w:val="0BC582"/>
        </w:rPr>
        <w:t xml:space="preserve">on vaisu</w:t>
      </w:r>
      <w:r>
        <w:t xml:space="preserve">. Lasinmyynti kanadalaisille ja eurooppalaisille autonvalmistajille ja autolasien vaihdosta saadut tulot kasvoivat kaikilla markkinoilla. Myös pinnoitesegmentin myynti kasvoi erityisesti Pohjois-Amerikassa ja Euroopassa. </w:t>
      </w:r>
      <w:r>
        <w:rPr>
          <w:color w:val="310106"/>
        </w:rPr>
        <w:t xml:space="preserve">Yhtiön </w:t>
      </w:r>
      <w:r>
        <w:t xml:space="preserve">mukaan yksittäisten tuotteiden myynnin kasvu kompensoi kuitenkin lasilevyjen ja lasivahvisteiden myynnin jyrkän laskun</w:t>
      </w:r>
      <w:r>
        <w:t xml:space="preserve">. Myös kemikaalien myynti laski hieman vinyylikloridimonomeerin ja muiden klooriyhdisteiden hintojen laskun vuoksi. New Yorkin pörssissä </w:t>
      </w:r>
      <w:r>
        <w:rPr>
          <w:color w:val="310106"/>
        </w:rPr>
        <w:t xml:space="preserve">PPG </w:t>
      </w:r>
      <w:r>
        <w:t xml:space="preserve">sulkeutui </w:t>
      </w:r>
      <w:r>
        <w:rPr>
          <w:color w:val="58018B"/>
        </w:rPr>
        <w:t xml:space="preserve">41 dollariin osakkeelta</w:t>
      </w:r>
      <w:r>
        <w:t xml:space="preserve">, </w:t>
      </w:r>
      <w:r>
        <w:t xml:space="preserve">37,5 senttiä </w:t>
      </w:r>
      <w:r>
        <w:rPr>
          <w:color w:val="58018B"/>
        </w:rPr>
        <w:t xml:space="preserve">miinuksella.</w:t>
      </w:r>
    </w:p>
    <w:p>
      <w:r>
        <w:rPr>
          <w:b/>
        </w:rPr>
        <w:t xml:space="preserve">Asiakirjan numero 1443</w:t>
      </w:r>
    </w:p>
    <w:p>
      <w:r>
        <w:rPr>
          <w:b/>
        </w:rPr>
        <w:t xml:space="preserve">Asiakirjan tunniste: wsj1741-001</w:t>
      </w:r>
    </w:p>
    <w:p>
      <w:r>
        <w:rPr>
          <w:color w:val="310106"/>
        </w:rPr>
        <w:t xml:space="preserve">Jefferies Group Inc. </w:t>
      </w:r>
      <w:r>
        <w:t xml:space="preserve">kertoi, että </w:t>
      </w:r>
      <w:r>
        <w:rPr>
          <w:color w:val="310106"/>
        </w:rPr>
        <w:t xml:space="preserve">sen </w:t>
      </w:r>
      <w:r>
        <w:rPr>
          <w:color w:val="04640D"/>
        </w:rPr>
        <w:t xml:space="preserve">kolmannen neljänneksen </w:t>
      </w:r>
      <w:r>
        <w:t xml:space="preserve">nettotulos </w:t>
      </w:r>
      <w:r>
        <w:t xml:space="preserve">laski 4 prosenttia 2,2 miljoonaan dollariin eli 35 senttiin osakkeelta, kun se viime vuonna oli 2,3 miljoonaa dollaria eli 31 senttiä osakkeelta. Myynti kasvoi 15 prosenttia 36 miljoonaan dollariin 31,2 miljoonasta dollarista. </w:t>
      </w:r>
      <w:r>
        <w:rPr>
          <w:color w:val="310106"/>
        </w:rPr>
        <w:t xml:space="preserve">Jefferies, Los Angelesin holdingyhtiö, joka käy kauppaa pääasiassa arvopapereilla</w:t>
      </w:r>
      <w:r>
        <w:t xml:space="preserve">, kertoi myös, että osakemarkkinoiden lasku </w:t>
      </w:r>
      <w:r>
        <w:rPr>
          <w:color w:val="04640D"/>
        </w:rPr>
        <w:t xml:space="preserve">30. syyskuuta päättyneen </w:t>
      </w:r>
      <w:r>
        <w:rPr>
          <w:color w:val="04640D"/>
        </w:rPr>
        <w:t xml:space="preserve">neljänneksen jälkeen </w:t>
      </w:r>
      <w:r>
        <w:t xml:space="preserve">aiheutti </w:t>
      </w:r>
      <w:r>
        <w:rPr>
          <w:color w:val="FB5514"/>
        </w:rPr>
        <w:t xml:space="preserve">noin 6 miljoonan dollarin </w:t>
      </w:r>
      <w:r>
        <w:rPr>
          <w:color w:val="FB5514"/>
        </w:rPr>
        <w:t xml:space="preserve">realisoimattoman tappion </w:t>
      </w:r>
      <w:r>
        <w:rPr>
          <w:color w:val="FB5514"/>
        </w:rPr>
        <w:t xml:space="preserve">ennen veroja </w:t>
      </w:r>
      <w:r>
        <w:t xml:space="preserve">riskibarbitraasitilillään</w:t>
      </w:r>
      <w:r>
        <w:t xml:space="preserve">. </w:t>
      </w:r>
      <w:r>
        <w:rPr>
          <w:color w:val="310106"/>
        </w:rPr>
        <w:t xml:space="preserve">Jefferies </w:t>
      </w:r>
      <w:r>
        <w:t xml:space="preserve">kertoi myös, että </w:t>
      </w:r>
      <w:r>
        <w:rPr>
          <w:color w:val="310106"/>
        </w:rPr>
        <w:t xml:space="preserve">sen </w:t>
      </w:r>
      <w:r>
        <w:t xml:space="preserve">nettotulos laski </w:t>
      </w:r>
      <w:r>
        <w:t xml:space="preserve">viimeisten yhdeksän kuukauden aikana </w:t>
      </w:r>
      <w:r>
        <w:t xml:space="preserve">39 prosenttia 6,8 miljoonaan dollariin eli 1,07 dollariin osaketta kohti 11,1 miljoonasta dollarista eli 1,50 dollarista osaketta kohti. Myynti laski 3 % 105,2 miljoonaan dollariin 108,4 miljoonasta dollarista.</w:t>
      </w:r>
    </w:p>
    <w:p>
      <w:r>
        <w:rPr>
          <w:b/>
        </w:rPr>
        <w:t xml:space="preserve">Asiakirjan numero 1444</w:t>
      </w:r>
    </w:p>
    <w:p>
      <w:r>
        <w:rPr>
          <w:b/>
        </w:rPr>
        <w:t xml:space="preserve">Asiakirjan tunniste: wsj1742-001</w:t>
      </w:r>
    </w:p>
    <w:p>
      <w:r>
        <w:rPr>
          <w:color w:val="310106"/>
        </w:rPr>
        <w:t xml:space="preserve">New Yorkissa toimiva Sony Corp. </w:t>
      </w:r>
      <w:r>
        <w:t xml:space="preserve">ilmoitti, että liittovaltion kilpailuviranomaiset ovat hyväksyneet </w:t>
      </w:r>
      <w:r>
        <w:rPr>
          <w:color w:val="310106"/>
        </w:rPr>
        <w:t xml:space="preserve">sen </w:t>
      </w:r>
      <w:r>
        <w:t xml:space="preserve">tarjoukset </w:t>
      </w:r>
      <w:r>
        <w:rPr>
          <w:color w:val="FEFB0A"/>
        </w:rPr>
        <w:t xml:space="preserve">Columbia Pictures Entertainment Inc:n </w:t>
      </w:r>
      <w:r>
        <w:rPr>
          <w:color w:val="FB5514"/>
        </w:rPr>
        <w:t xml:space="preserve">ja Guber-Peters Entertainment Co:n </w:t>
      </w:r>
      <w:r>
        <w:rPr>
          <w:color w:val="04640D"/>
        </w:rPr>
        <w:t xml:space="preserve">ostamisesta</w:t>
      </w:r>
      <w:r>
        <w:t xml:space="preserve">. </w:t>
      </w:r>
      <w:r>
        <w:rPr>
          <w:color w:val="310106"/>
        </w:rPr>
        <w:t xml:space="preserve">Japanilaisyhtiö </w:t>
      </w:r>
      <w:r>
        <w:t xml:space="preserve">ilmoitti, että sen 3,4 miljardin dollarin </w:t>
      </w:r>
      <w:r>
        <w:rPr>
          <w:color w:val="E115C0"/>
        </w:rPr>
        <w:t xml:space="preserve">Columbia-tarjouksen </w:t>
      </w:r>
      <w:r>
        <w:t xml:space="preserve">ja 200 miljoonan </w:t>
      </w:r>
      <w:r>
        <w:t xml:space="preserve">dollarin </w:t>
      </w:r>
      <w:r>
        <w:rPr>
          <w:color w:val="00587F"/>
        </w:rPr>
        <w:t xml:space="preserve">Guber-Peters-tarjouksen </w:t>
      </w:r>
      <w:r>
        <w:t xml:space="preserve">odotusaika päättyi maanantaina Hart-Scott-Rodino-kartellilain mukaisesti</w:t>
      </w:r>
      <w:r>
        <w:t xml:space="preserve">. </w:t>
      </w:r>
      <w:r>
        <w:rPr>
          <w:color w:val="310106"/>
        </w:rPr>
        <w:t xml:space="preserve">Sony </w:t>
      </w:r>
      <w:r>
        <w:t xml:space="preserve">on sopinut </w:t>
      </w:r>
      <w:r>
        <w:rPr>
          <w:color w:val="04640D"/>
        </w:rPr>
        <w:t xml:space="preserve">ostavansa </w:t>
      </w:r>
      <w:r>
        <w:rPr>
          <w:color w:val="FB5514"/>
        </w:rPr>
        <w:t xml:space="preserve">molemmat yhtiöt</w:t>
      </w:r>
      <w:r>
        <w:t xml:space="preserve">, mutta se on parhaillaan oikeustaistelussa Warner Communications Inc:n kanssa tuottajien Peter Guberin ja Jon Petersin palveluista. </w:t>
      </w:r>
      <w:r>
        <w:rPr>
          <w:color w:val="310106"/>
        </w:rPr>
        <w:t xml:space="preserve">Sony </w:t>
      </w:r>
      <w:r>
        <w:t xml:space="preserve">kertoi </w:t>
      </w:r>
      <w:r>
        <w:t xml:space="preserve">Securities and Exchange Commissionin asiakirjoissa myös, että </w:t>
      </w:r>
      <w:r>
        <w:rPr>
          <w:color w:val="0BC582"/>
        </w:rPr>
        <w:t xml:space="preserve">kaksi muuta oikeusjuttua </w:t>
      </w:r>
      <w:r>
        <w:t xml:space="preserve">on nostettu, </w:t>
      </w:r>
      <w:r>
        <w:rPr>
          <w:color w:val="0BC582"/>
        </w:rPr>
        <w:t xml:space="preserve">joissa kyseenalaistetaan </w:t>
      </w:r>
      <w:r>
        <w:rPr>
          <w:color w:val="9E8317"/>
        </w:rPr>
        <w:t xml:space="preserve">yhtiön </w:t>
      </w:r>
      <w:r>
        <w:rPr>
          <w:color w:val="0BC582"/>
        </w:rPr>
        <w:t xml:space="preserve">sopimus </w:t>
      </w:r>
      <w:r>
        <w:rPr>
          <w:color w:val="01190F"/>
        </w:rPr>
        <w:t xml:space="preserve">Columbian </w:t>
      </w:r>
      <w:r>
        <w:rPr>
          <w:color w:val="0BC582"/>
        </w:rPr>
        <w:t xml:space="preserve">ostamisesta</w:t>
      </w:r>
      <w:r>
        <w:t xml:space="preserve">. </w:t>
      </w:r>
      <w:r>
        <w:rPr>
          <w:color w:val="310106"/>
        </w:rPr>
        <w:t xml:space="preserve">Sony </w:t>
      </w:r>
      <w:r>
        <w:t xml:space="preserve">lisäsi, että yhden </w:t>
      </w:r>
      <w:r>
        <w:rPr>
          <w:color w:val="0BC582"/>
        </w:rPr>
        <w:t xml:space="preserve">kanteen </w:t>
      </w:r>
      <w:r>
        <w:t xml:space="preserve">käsittely on </w:t>
      </w:r>
      <w:r>
        <w:t xml:space="preserve">määrä järjestää torstaina Delawaren Chancery Courtissa.</w:t>
      </w:r>
    </w:p>
    <w:p>
      <w:r>
        <w:rPr>
          <w:b/>
        </w:rPr>
        <w:t xml:space="preserve">Asiakirjan numero 1445</w:t>
      </w:r>
    </w:p>
    <w:p>
      <w:r>
        <w:rPr>
          <w:b/>
        </w:rPr>
        <w:t xml:space="preserve">Asiakirjan tunniste: wsj1743-001</w:t>
      </w:r>
    </w:p>
    <w:p>
      <w:r>
        <w:t xml:space="preserve">Torstai, 19. lokakuuta </w:t>
      </w:r>
      <w:r>
        <w:rPr>
          <w:color w:val="310106"/>
        </w:rPr>
        <w:t xml:space="preserve">1989 </w:t>
      </w:r>
      <w:r>
        <w:t xml:space="preserve">Alla esitetyt keskeiset Yhdysvaltain ja ulkomaiset vuotuiset korot ovat yleisluonteisia indikaattoreita, mutta eivät välttämättä vastaa todellisia liiketoimia. </w:t>
      </w:r>
      <w:r>
        <w:rPr>
          <w:color w:val="04640D"/>
        </w:rPr>
        <w:t xml:space="preserve">KORKO</w:t>
      </w:r>
      <w:r>
        <w:t xml:space="preserve">: 10 1/2 %. Yhdysvaltain </w:t>
      </w:r>
      <w:r>
        <w:rPr>
          <w:color w:val="04640D"/>
        </w:rPr>
        <w:t xml:space="preserve">suurimpien rahoituskeskusten liikepankkien organisaatioille myönnettävien lainojen peruskorko</w:t>
      </w:r>
      <w:r>
        <w:t xml:space="preserve">. </w:t>
      </w:r>
      <w:r>
        <w:rPr>
          <w:color w:val="FEFB0A"/>
        </w:rPr>
        <w:t xml:space="preserve">FEDERAL FUNDS</w:t>
      </w:r>
      <w:r>
        <w:t xml:space="preserve">: 8 3/4% ylhäältä, 8 5/8% alhaalta, 8 11/16% ennen sulkemista, 8 11/16% tarjottu. </w:t>
      </w:r>
      <w:r>
        <w:rPr>
          <w:color w:val="FB5514"/>
        </w:rPr>
        <w:t xml:space="preserve">Liikepankkien välillä </w:t>
      </w:r>
      <w:r>
        <w:rPr>
          <w:color w:val="FEFB0A"/>
        </w:rPr>
        <w:t xml:space="preserve">kaupattavat </w:t>
      </w:r>
      <w:r>
        <w:rPr>
          <w:color w:val="FEFB0A"/>
        </w:rPr>
        <w:t xml:space="preserve">yli yön yli käytettävät 1 miljoonan dollarin suuruiset ja sitä suuremmat </w:t>
      </w:r>
      <w:r>
        <w:rPr>
          <w:color w:val="FEFB0A"/>
        </w:rPr>
        <w:t xml:space="preserve">varannot</w:t>
      </w:r>
      <w:r>
        <w:t xml:space="preserve">. </w:t>
      </w:r>
      <w:r>
        <w:t xml:space="preserve">Lähde: Fulton Prebon (U. S. A.) (Inc.) </w:t>
      </w:r>
      <w:r>
        <w:rPr>
          <w:color w:val="E115C0"/>
        </w:rPr>
        <w:t xml:space="preserve">ALENNETTU KORKO</w:t>
      </w:r>
      <w:r>
        <w:t xml:space="preserve">: 7 %. </w:t>
      </w:r>
      <w:r>
        <w:rPr>
          <w:color w:val="E115C0"/>
        </w:rPr>
        <w:t xml:space="preserve">New Yorkin keskuspankin (Federal Reserve Bank of New York) talletuslaitoksille myöntämistä lainoista perittävät maksut</w:t>
      </w:r>
      <w:r>
        <w:t xml:space="preserve">. KÄTEISKASSAT: 9 3/4-10 %. Palkkio osakevälittäjille osaketakauksia varten myönnetyistä lainoista. General Motors Acceptance (Corp.):n suoraan sijoittamat arvopaperit: 8,45% 30-44 päivää; 8,25% 45-73 päivää; 8325% 74-99 päivää; 7,75, % 100-179 päivää; 7,50% 180-270 päivää. ARVOPAPERIT: Suurten kauppayhtiöiden välittäjät myyvät erittäin epävarmoja velkakirjoja 1 000 dollarin kerrannaisina: 8,525 % 30 päivää; 8,425 % 60 päivää; 8,375 % 90 päivää. Talletustodistukset: 8,05 % yhden kuukauden, 8,02 % kahden kuukauden, 8 % kolmen kuukauden, 7,98 % kuuden kuukauden, 7,95 % yhden vuoden. New Yorkin suurimpien pankkien maksamien korkeimpien korkojen keskiarvo uusista siirtokelpoisten talletustodistusten perusemissioista, jotka ovat yleensä vähintään 1 000 000 dollarin suuruisia. Vähimmäisyksikkö on 100 000 dollaria. Tyypilliset jälkimarkkinakorot: 8,60 % yhden kuukauden, 8,60 % kolmen kuukauden ja 8,45 % kuuden kuukauden korko. PANKKIKOROT: 8,45 % 30 päivää; 8,32 % 60 päivää; 8,32 % 90 päivää; 8,17 % 120 päivää; 8,08 % 150 päivää; 7,98 % 180 päivää. Neuvottelukelpoiset korkotodistukset, joiden takaajana on tuontitilauksen tavallisesti rahoittava pankki. LONDONIN VIIMEISET DOLLARIT: 8 11/16 % - 8 9/16 % yksi kuukausi; 8 11/16 % - 8 9/16 % kaksi kuukautta; 8 11/16 % - 8 9/16 % kolme kuukautta; 8 5/8 % - 8 1/2 % neljä kuukautta; 8 9/16 % - 8 7/16 % viisi kuukautta; 8 9/16 % - 8 7/16 % kuusi kuukautta. </w:t>
      </w:r>
      <w:r>
        <w:rPr>
          <w:color w:val="00587F"/>
        </w:rPr>
        <w:t xml:space="preserve">INTERBANK OF LONDONIN TARJOAMAT LAINAT </w:t>
      </w:r>
      <w:r>
        <w:rPr>
          <w:color w:val="00587F"/>
        </w:rPr>
        <w:t xml:space="preserve">(LIBOR</w:t>
      </w:r>
      <w:r>
        <w:t xml:space="preserve">): 8 3/4 % yhden kuukauden; 8 11/16 % kolmen kuukauden; 8 9/16 % kuuden kuukauden; 8 9/16 % yhden vuoden. </w:t>
      </w:r>
      <w:r>
        <w:rPr>
          <w:color w:val="00587F"/>
        </w:rPr>
        <w:t xml:space="preserve">Lontoon markkinoilla tarjottujen dollaritalletusten pankkienvälisten korkojen keskiarvo, joka perustuu viiden suurimman pankin ilmoittamiin korkoihin</w:t>
      </w:r>
      <w:r>
        <w:t xml:space="preserve">. </w:t>
      </w:r>
      <w:r>
        <w:rPr>
          <w:color w:val="0BC582"/>
        </w:rPr>
        <w:t xml:space="preserve">ULKOMAAN ENSIMMÄISET KOROT</w:t>
      </w:r>
      <w:r>
        <w:t xml:space="preserve">: Kanada 13,50 %, Saksa 8,50 %, </w:t>
      </w:r>
      <w:r>
        <w:rPr>
          <w:color w:val="FEB8C8"/>
        </w:rPr>
        <w:t xml:space="preserve">Japani 4875 %</w:t>
      </w:r>
      <w:r>
        <w:t xml:space="preserve">, Sveitsi 8,50 %, Yhdistynyt kuningaskunta 15 %. </w:t>
      </w:r>
      <w:r>
        <w:rPr>
          <w:color w:val="0BC582"/>
        </w:rPr>
        <w:t xml:space="preserve">Nämä korot </w:t>
      </w:r>
      <w:r>
        <w:t xml:space="preserve">eivät ole suoraan vertailukelpoisia, sillä </w:t>
      </w:r>
      <w:r>
        <w:rPr>
          <w:color w:val="9E8317"/>
        </w:rPr>
        <w:t xml:space="preserve">luotonantokäytännöt vaihtelevat suuresti </w:t>
      </w:r>
      <w:r>
        <w:t xml:space="preserve">paikkakunnittain. ARVOPAPERIT: maanantaina 16. lokakuuta </w:t>
      </w:r>
      <w:r>
        <w:rPr>
          <w:color w:val="310106"/>
        </w:rPr>
        <w:t xml:space="preserve">1989</w:t>
      </w:r>
      <w:r>
        <w:t xml:space="preserve"> järjestetyn </w:t>
      </w:r>
      <w:r>
        <w:rPr>
          <w:color w:val="01190F"/>
        </w:rPr>
        <w:t xml:space="preserve">lyhytaikaisten Yhdysvaltain velkakirjojen </w:t>
      </w:r>
      <w:r>
        <w:t xml:space="preserve">huutokaupan </w:t>
      </w:r>
      <w:r>
        <w:t xml:space="preserve">tulokset, </w:t>
      </w:r>
      <w:r>
        <w:rPr>
          <w:color w:val="01190F"/>
        </w:rPr>
        <w:t xml:space="preserve">jotka myytiin alennettuun hintaan </w:t>
      </w:r>
      <w:r>
        <w:rPr>
          <w:color w:val="01190F"/>
        </w:rPr>
        <w:t xml:space="preserve">nimellisarvostaan 10 000-1 miljoonan dollarin nipuissa</w:t>
      </w:r>
      <w:r>
        <w:t xml:space="preserve">: 7,37 % 13 viikkoa; 7,42 % 26 viikkoa. FEDERAL HOME MORTGAGE CORPORATION (Freddie Mac): Julkaistut 30 vuoden kiinnitysvelkakirjojen tuotot toimitetaan 30 päivän kuluessa. 9,87 %, tavanomaiset tavanomaiset kiinteäkorkoiset kiinnitykset; 7875 %, 2 %:n korko vuoden pituisten säädettäväkorkoisten kiinnitysten päälle. Lähde. </w:t>
      </w:r>
      <w:r>
        <w:t xml:space="preserve">FEDERAL ASSOCIATION OF NATIONAL MORTGAGE ASSOCIATION (Fannie Mae): Julkaistu </w:t>
      </w:r>
      <w:r>
        <w:rPr>
          <w:color w:val="B70639"/>
        </w:rPr>
        <w:t xml:space="preserve">30 vuoden kiinnitysvelkakirjojen </w:t>
      </w:r>
      <w:r>
        <w:t xml:space="preserve">tuotto </w:t>
      </w:r>
      <w:r>
        <w:rPr>
          <w:color w:val="B70639"/>
        </w:rPr>
        <w:t xml:space="preserve">30 päivän maturiteetilla (hinnoiteltu nimellisarvoon)</w:t>
      </w:r>
      <w:r>
        <w:t xml:space="preserve">: 9,81 %; tavanomaiset tavanomaiset kiinteäkorkoiset kiinnityslainat: 8,70 %; 6/2-korkoiset vuoden pituiset säädettäväkorkoiset kiinnityslainat. Lähde</w:t>
      </w:r>
      <w:r>
        <w:t xml:space="preserve">. </w:t>
      </w:r>
      <w:r>
        <w:t xml:space="preserve">MERRILL LYNCH TRUST READY ASSETS: </w:t>
      </w:r>
      <w:r>
        <w:rPr>
          <w:color w:val="703B01"/>
        </w:rPr>
        <w:t xml:space="preserve">8,50 %</w:t>
      </w:r>
      <w:r>
        <w:t xml:space="preserve">. </w:t>
      </w:r>
      <w:r>
        <w:rPr>
          <w:color w:val="703B01"/>
        </w:rPr>
        <w:t xml:space="preserve">Keskimääräinen tuotto ilman kuluja viimeisten 30 päivän ajalta, laskettu vuositasolla</w:t>
      </w:r>
      <w:r>
        <w:t xml:space="preserve">; ei </w:t>
      </w:r>
      <w:r>
        <w:rPr>
          <w:color w:val="703B01"/>
        </w:rPr>
        <w:t xml:space="preserve">ole </w:t>
      </w:r>
      <w:r>
        <w:t xml:space="preserve">ennuste tulevasta tuotosta. </w:t>
      </w:r>
      <w:r>
        <w:rPr>
          <w:color w:val="F7F1DF"/>
        </w:rPr>
        <w:t xml:space="preserve">Kiina </w:t>
      </w:r>
      <w:r>
        <w:t xml:space="preserve">on sanonut, että </w:t>
      </w:r>
      <w:r>
        <w:rPr>
          <w:color w:val="118B8A"/>
        </w:rPr>
        <w:t xml:space="preserve">Taiwanin</w:t>
      </w:r>
      <w:r>
        <w:t xml:space="preserve"> jäsenyyttä </w:t>
      </w:r>
      <w:r>
        <w:rPr>
          <w:color w:val="4AFEFA"/>
        </w:rPr>
        <w:t xml:space="preserve">tullitariffeja ja kauppaa koskevassa yleissopimuksessa (GATT) olisi </w:t>
      </w:r>
      <w:r>
        <w:t xml:space="preserve">harkittava vasta </w:t>
      </w:r>
      <w:r>
        <w:t xml:space="preserve">sen jälkeen, kun </w:t>
      </w:r>
      <w:r>
        <w:rPr>
          <w:color w:val="F7F1DF"/>
        </w:rPr>
        <w:t xml:space="preserve">Kiina on</w:t>
      </w:r>
      <w:r>
        <w:t xml:space="preserve"> liittynyt uudelleen </w:t>
      </w:r>
      <w:r>
        <w:rPr>
          <w:color w:val="4AFEFA"/>
        </w:rPr>
        <w:t xml:space="preserve">97-maiseen järjestöön</w:t>
      </w:r>
      <w:r>
        <w:t xml:space="preserve">. </w:t>
      </w:r>
      <w:r>
        <w:rPr>
          <w:color w:val="FCB164"/>
        </w:rPr>
        <w:t xml:space="preserve">Sekä </w:t>
      </w:r>
      <w:r>
        <w:rPr>
          <w:color w:val="796EE6"/>
        </w:rPr>
        <w:t xml:space="preserve">Kiina </w:t>
      </w:r>
      <w:r>
        <w:rPr>
          <w:color w:val="FCB164"/>
        </w:rPr>
        <w:t xml:space="preserve">että </w:t>
      </w:r>
      <w:r>
        <w:rPr>
          <w:color w:val="000D2C"/>
        </w:rPr>
        <w:t xml:space="preserve">Taiwan </w:t>
      </w:r>
      <w:r>
        <w:t xml:space="preserve">pyrkivät liittymään </w:t>
      </w:r>
      <w:r>
        <w:rPr>
          <w:color w:val="53495F"/>
        </w:rPr>
        <w:t xml:space="preserve">tullitariffeja ja kauppaa koskevaan yleissopimukseen (</w:t>
      </w:r>
      <w:r>
        <w:rPr>
          <w:color w:val="4AFEFA"/>
        </w:rPr>
        <w:t xml:space="preserve">GATT), </w:t>
      </w:r>
      <w:r>
        <w:rPr>
          <w:color w:val="F95475"/>
        </w:rPr>
        <w:t xml:space="preserve">joka </w:t>
      </w:r>
      <w:r>
        <w:rPr>
          <w:color w:val="61FC03"/>
        </w:rPr>
        <w:t xml:space="preserve">tukee kaupan vapauttamista koskevia sopimuksia ja asettaa maailmankaupan säännöt</w:t>
      </w:r>
      <w:r>
        <w:t xml:space="preserve">. "</w:t>
      </w:r>
      <w:r>
        <w:rPr>
          <w:color w:val="118B8A"/>
        </w:rPr>
        <w:t xml:space="preserve">Taiwan, joka on yksi Kiinan provinsseista</w:t>
      </w:r>
      <w:r>
        <w:t xml:space="preserve">, ei ole oikeutettu erillisjäsenyyteen </w:t>
      </w:r>
      <w:r>
        <w:rPr>
          <w:color w:val="4AFEFA"/>
        </w:rPr>
        <w:t xml:space="preserve">tullitariffeja ja kauppaa koskevassa yleissopimuksessa (GATT)</w:t>
      </w:r>
      <w:r>
        <w:t xml:space="preserve">", sanoi ulkoministeriön tiedottaja Li Zhaoxing. </w:t>
      </w:r>
      <w:r>
        <w:rPr>
          <w:color w:val="F7F1DF"/>
        </w:rPr>
        <w:t xml:space="preserve">Kiina oli </w:t>
      </w:r>
      <w:r>
        <w:rPr>
          <w:color w:val="5D9608"/>
        </w:rPr>
        <w:t xml:space="preserve">Chiang Kai-shekin kansallisen hallituksen </w:t>
      </w:r>
      <w:r>
        <w:t xml:space="preserve">aikana </w:t>
      </w:r>
      <w:r>
        <w:t xml:space="preserve">yksi </w:t>
      </w:r>
      <w:r>
        <w:rPr>
          <w:color w:val="4AFEFA"/>
        </w:rPr>
        <w:t xml:space="preserve">tullitariffeja ja kauppaa koskevan yleissopimuksen (GATT) </w:t>
      </w:r>
      <w:r>
        <w:t xml:space="preserve">perustajajäsenistä vuonna 1947</w:t>
      </w:r>
      <w:r>
        <w:t xml:space="preserve">. </w:t>
      </w:r>
      <w:r>
        <w:rPr>
          <w:color w:val="118B8A"/>
        </w:rPr>
        <w:t xml:space="preserve">Taiwaniin</w:t>
      </w:r>
      <w:r>
        <w:t xml:space="preserve"> loikkaamisen </w:t>
      </w:r>
      <w:r>
        <w:rPr>
          <w:color w:val="5D9608"/>
        </w:rPr>
        <w:t xml:space="preserve">jälkeen </w:t>
      </w:r>
      <w:r>
        <w:rPr>
          <w:color w:val="5D9608"/>
        </w:rPr>
        <w:t xml:space="preserve">kansallinen hallitus </w:t>
      </w:r>
      <w:r>
        <w:t xml:space="preserve">erosi vuonna 1950, ja Pekingin kommunistihallitus haki </w:t>
      </w:r>
      <w:r>
        <w:rPr>
          <w:color w:val="F7F1DF"/>
        </w:rPr>
        <w:t xml:space="preserve">Kiinan </w:t>
      </w:r>
      <w:r>
        <w:t xml:space="preserve">jäsenyyden uusimista kesäkuussa 1986</w:t>
      </w:r>
      <w:r>
        <w:t xml:space="preserve">. </w:t>
      </w:r>
      <w:r>
        <w:t xml:space="preserve">Yhdysvallat vastusti </w:t>
      </w:r>
      <w:r>
        <w:rPr>
          <w:color w:val="F7F1DF"/>
        </w:rPr>
        <w:t xml:space="preserve">Kiinan </w:t>
      </w:r>
      <w:r>
        <w:rPr>
          <w:color w:val="4AFEFA"/>
        </w:rPr>
        <w:t xml:space="preserve">GATT-jäsenyyden</w:t>
      </w:r>
      <w:r>
        <w:t xml:space="preserve"> uusimista </w:t>
      </w:r>
      <w:r>
        <w:t xml:space="preserve">ja totesi, että </w:t>
      </w:r>
      <w:r>
        <w:rPr>
          <w:color w:val="F7F1DF"/>
        </w:rPr>
        <w:t xml:space="preserve">Kiinan </w:t>
      </w:r>
      <w:r>
        <w:t xml:space="preserve">on ensin toteutettava tarvittavat talousuudistukset. </w:t>
      </w:r>
      <w:r>
        <w:rPr>
          <w:color w:val="DE98FD"/>
        </w:rPr>
        <w:t xml:space="preserve">Japanin suurin naisten alusvaatteiden valmistaja Wacoal Corp. </w:t>
      </w:r>
      <w:r>
        <w:t xml:space="preserve">kertoi kehittäneensä </w:t>
      </w:r>
      <w:r>
        <w:rPr>
          <w:color w:val="98A088"/>
        </w:rPr>
        <w:t xml:space="preserve">urheiluauton, jonka </w:t>
      </w:r>
      <w:r>
        <w:rPr>
          <w:color w:val="4F584E"/>
        </w:rPr>
        <w:t xml:space="preserve">se </w:t>
      </w:r>
      <w:r>
        <w:rPr>
          <w:color w:val="98A088"/>
        </w:rPr>
        <w:t xml:space="preserve">aikoo tuoda myyntiin kahden vuoden kuluessa</w:t>
      </w:r>
      <w:r>
        <w:t xml:space="preserve">. </w:t>
      </w:r>
      <w:r>
        <w:rPr>
          <w:color w:val="5C5300"/>
        </w:rPr>
        <w:t xml:space="preserve">Yhtiön </w:t>
      </w:r>
      <w:r>
        <w:rPr>
          <w:color w:val="248AD0"/>
        </w:rPr>
        <w:t xml:space="preserve">tiedottajan </w:t>
      </w:r>
      <w:r>
        <w:t xml:space="preserve">mukaan </w:t>
      </w:r>
      <w:r>
        <w:rPr>
          <w:color w:val="98A088"/>
        </w:rPr>
        <w:t xml:space="preserve">auto, Jiotto Caspita, </w:t>
      </w:r>
      <w:r>
        <w:t xml:space="preserve">saavuttaa 188 mailin tuntinopeuden. </w:t>
      </w:r>
      <w:r>
        <w:rPr>
          <w:color w:val="98A088"/>
        </w:rPr>
        <w:t xml:space="preserve">Auton </w:t>
      </w:r>
      <w:r>
        <w:t xml:space="preserve">perushinnaksi </w:t>
      </w:r>
      <w:r>
        <w:t xml:space="preserve">arvioidaan </w:t>
      </w:r>
      <w:r>
        <w:rPr>
          <w:color w:val="9F6551"/>
        </w:rPr>
        <w:t xml:space="preserve">30 miljoonaa jeniä </w:t>
      </w:r>
      <w:r>
        <w:rPr>
          <w:color w:val="9F6551"/>
        </w:rPr>
        <w:t xml:space="preserve">eli </w:t>
      </w:r>
      <w:r>
        <w:t xml:space="preserve">noin 213 000 dollaria. </w:t>
      </w:r>
      <w:r>
        <w:rPr>
          <w:color w:val="DE98FD"/>
        </w:rPr>
        <w:t xml:space="preserve">Wacoal </w:t>
      </w:r>
      <w:r>
        <w:t xml:space="preserve">kertoi, että se aikoo valmistaa autot autonvalmistajan kautta. </w:t>
      </w:r>
      <w:r>
        <w:rPr>
          <w:color w:val="98A088"/>
        </w:rPr>
        <w:t xml:space="preserve">Auton oh</w:t>
      </w:r>
      <w:r>
        <w:t xml:space="preserve">ella </w:t>
      </w:r>
      <w:r>
        <w:rPr>
          <w:color w:val="DE98FD"/>
        </w:rPr>
        <w:t xml:space="preserve">Wacoal </w:t>
      </w:r>
      <w:r>
        <w:t xml:space="preserve">tuo markkinoille myös miesten alusvaatemalliston saman tuotemerkin, Caspitan, alla. </w:t>
      </w:r>
      <w:r>
        <w:rPr>
          <w:color w:val="5C5300"/>
        </w:rPr>
        <w:t xml:space="preserve">Wacoalin</w:t>
      </w:r>
      <w:r>
        <w:rPr>
          <w:color w:val="248AD0"/>
        </w:rPr>
        <w:t xml:space="preserve"> tiedottaja </w:t>
      </w:r>
      <w:r>
        <w:t xml:space="preserve">sanoi: "Ihmiset </w:t>
      </w:r>
      <w:r>
        <w:t xml:space="preserve">pitävät </w:t>
      </w:r>
      <w:r>
        <w:rPr>
          <w:color w:val="DE98FD"/>
        </w:rPr>
        <w:t xml:space="preserve">meitä </w:t>
      </w:r>
      <w:r>
        <w:rPr>
          <w:color w:val="2B1B04"/>
        </w:rPr>
        <w:t xml:space="preserve">naisille suunnattuja tuotteita </w:t>
      </w:r>
      <w:r>
        <w:rPr>
          <w:color w:val="BCFEC6"/>
        </w:rPr>
        <w:t xml:space="preserve">valmistavana </w:t>
      </w:r>
      <w:r>
        <w:rPr>
          <w:color w:val="BCFEC6"/>
        </w:rPr>
        <w:t xml:space="preserve">yrityksenä.</w:t>
      </w:r>
      <w:r>
        <w:t xml:space="preserve">" "Nyt alamme myydä myös miehille." </w:t>
      </w:r>
      <w:r>
        <w:rPr>
          <w:color w:val="B5AFC4"/>
        </w:rPr>
        <w:t xml:space="preserve">Brittiläinen satiirilehti Private Eye </w:t>
      </w:r>
      <w:r>
        <w:t xml:space="preserve">voitti </w:t>
      </w:r>
      <w:r>
        <w:t xml:space="preserve">960 000 dollarin </w:t>
      </w:r>
      <w:r>
        <w:rPr>
          <w:color w:val="D4C67A"/>
        </w:rPr>
        <w:t xml:space="preserve">kunnianloukkauskanteen </w:t>
      </w:r>
      <w:r>
        <w:rPr>
          <w:color w:val="AE7AA1"/>
        </w:rPr>
        <w:t xml:space="preserve">Sonia Sutcliffeä vastaan, joka on </w:t>
      </w:r>
      <w:r>
        <w:rPr>
          <w:color w:val="C2A393"/>
        </w:rPr>
        <w:t xml:space="preserve">"Yorkshiren viiltäjäksi" kutsutun joukkomurhaajan </w:t>
      </w:r>
      <w:r>
        <w:rPr>
          <w:color w:val="AE7AA1"/>
        </w:rPr>
        <w:t xml:space="preserve">ex-vaimo</w:t>
      </w:r>
      <w:r>
        <w:t xml:space="preserve">. </w:t>
      </w:r>
      <w:r>
        <w:rPr>
          <w:color w:val="0232FD"/>
        </w:rPr>
        <w:t xml:space="preserve">Vetoomustuomioistuin </w:t>
      </w:r>
      <w:r>
        <w:t xml:space="preserve">alensi sakkoa vahingonkorvausten uudelleenmäärittämisen yhteydessä 40 000 dollariin </w:t>
      </w:r>
      <w:r>
        <w:rPr>
          <w:color w:val="6A3A35"/>
        </w:rPr>
        <w:t xml:space="preserve">alkuperäisestä määrästä</w:t>
      </w:r>
      <w:r>
        <w:t xml:space="preserve">, </w:t>
      </w:r>
      <w:r>
        <w:rPr>
          <w:color w:val="6A3A35"/>
        </w:rPr>
        <w:t xml:space="preserve">mikä</w:t>
      </w:r>
      <w:r>
        <w:t xml:space="preserve"> on </w:t>
      </w:r>
      <w:r>
        <w:t xml:space="preserve">korkein sakko, jonka brittiläinen tuomioistuin on tähän mennessä määrännyt. Valamiehistö kuitenkin hylkäsi väitteet, joiden mukaan </w:t>
      </w:r>
      <w:r>
        <w:rPr>
          <w:color w:val="B5AFC4"/>
        </w:rPr>
        <w:t xml:space="preserve">lehti </w:t>
      </w:r>
      <w:r>
        <w:t xml:space="preserve">ei ollut syyllistynyt </w:t>
      </w:r>
      <w:r>
        <w:rPr>
          <w:color w:val="D4C67A"/>
        </w:rPr>
        <w:t xml:space="preserve">kunnianloukkaukseen </w:t>
      </w:r>
      <w:r>
        <w:rPr>
          <w:color w:val="BA6801"/>
        </w:rPr>
        <w:t xml:space="preserve">Sutcliffeä vastaan</w:t>
      </w:r>
      <w:r>
        <w:t xml:space="preserve">, kun se </w:t>
      </w:r>
      <w:r>
        <w:t xml:space="preserve">syytti </w:t>
      </w:r>
      <w:r>
        <w:rPr>
          <w:color w:val="AE7AA1"/>
        </w:rPr>
        <w:t xml:space="preserve">häntä </w:t>
      </w:r>
      <w:r>
        <w:t xml:space="preserve">siitä, että hän yritti myydä </w:t>
      </w:r>
      <w:r>
        <w:t xml:space="preserve">tarinansa saadakseen rahaa </w:t>
      </w:r>
      <w:r>
        <w:rPr>
          <w:color w:val="16C0D0"/>
        </w:rPr>
        <w:t xml:space="preserve">miehensä </w:t>
      </w:r>
      <w:r>
        <w:t xml:space="preserve">huonosta julkisuudesta</w:t>
      </w:r>
      <w:r>
        <w:t xml:space="preserve">. </w:t>
      </w:r>
      <w:r>
        <w:rPr>
          <w:color w:val="B5AFC4"/>
        </w:rPr>
        <w:t xml:space="preserve">Private Eye -lehteä </w:t>
      </w:r>
      <w:r>
        <w:t xml:space="preserve">uhkasi lakkauttaminen, koska sillä ei ollut varaa maksaa </w:t>
      </w:r>
      <w:r>
        <w:rPr>
          <w:color w:val="C62100"/>
        </w:rPr>
        <w:t xml:space="preserve">kunnianloukkaussakkoa</w:t>
      </w:r>
      <w:r>
        <w:t xml:space="preserve">. </w:t>
      </w:r>
      <w:r>
        <w:rPr>
          <w:color w:val="014347"/>
        </w:rPr>
        <w:t xml:space="preserve">Osakassa, </w:t>
      </w:r>
      <w:r>
        <w:rPr>
          <w:color w:val="233809"/>
        </w:rPr>
        <w:t xml:space="preserve">Japanissa sijaitseva </w:t>
      </w:r>
      <w:r>
        <w:rPr>
          <w:color w:val="014347"/>
        </w:rPr>
        <w:t xml:space="preserve">Senshukai Travel Agency Co. </w:t>
      </w:r>
      <w:r>
        <w:t xml:space="preserve">ilmoitti</w:t>
      </w:r>
      <w:r>
        <w:rPr>
          <w:color w:val="42083B"/>
        </w:rPr>
        <w:t xml:space="preserve">, että se </w:t>
      </w:r>
      <w:r>
        <w:rPr>
          <w:color w:val="82785D"/>
        </w:rPr>
        <w:t xml:space="preserve">ja Nissho Iwai Corp, yksi Japanin suurimmista kauppayhtiöistä</w:t>
      </w:r>
      <w:r>
        <w:rPr>
          <w:color w:val="42083B"/>
        </w:rPr>
        <w:t xml:space="preserve">, rakentavat </w:t>
      </w:r>
      <w:r>
        <w:rPr>
          <w:color w:val="B7DAD2"/>
        </w:rPr>
        <w:t xml:space="preserve">130 asunnon </w:t>
      </w:r>
      <w:r>
        <w:rPr>
          <w:color w:val="023087"/>
        </w:rPr>
        <w:t xml:space="preserve">asuinalueen </w:t>
      </w:r>
      <w:r>
        <w:rPr>
          <w:color w:val="42083B"/>
        </w:rPr>
        <w:t xml:space="preserve">Queenslandiin, Australiaan</w:t>
      </w:r>
      <w:r>
        <w:t xml:space="preserve">. </w:t>
      </w:r>
      <w:r>
        <w:rPr>
          <w:color w:val="014347"/>
        </w:rPr>
        <w:t xml:space="preserve">Senshukai </w:t>
      </w:r>
      <w:r>
        <w:t xml:space="preserve">sanoi, että he aikovat </w:t>
      </w:r>
      <w:r>
        <w:t xml:space="preserve">vuokrata </w:t>
      </w:r>
      <w:r>
        <w:rPr>
          <w:color w:val="196956"/>
        </w:rPr>
        <w:t xml:space="preserve">yksiköitä </w:t>
      </w:r>
      <w:r>
        <w:t xml:space="preserve">turisteille mutta myös myydä niitä kiinnostuneille osapuolille. </w:t>
      </w:r>
      <w:r>
        <w:rPr>
          <w:color w:val="014347"/>
        </w:rPr>
        <w:t xml:space="preserve">Senshukai </w:t>
      </w:r>
      <w:r>
        <w:t xml:space="preserve">omistaa hankkeesta 60 prosenttia ja </w:t>
      </w:r>
      <w:r>
        <w:rPr>
          <w:color w:val="8C41BB"/>
        </w:rPr>
        <w:t xml:space="preserve">Nissho Iwai </w:t>
      </w:r>
      <w:r>
        <w:t xml:space="preserve">loput</w:t>
      </w:r>
      <w:r>
        <w:t xml:space="preserve">. </w:t>
      </w:r>
      <w:r>
        <w:rPr>
          <w:color w:val="023087"/>
        </w:rPr>
        <w:t xml:space="preserve">34-kerroksisen rakennuksen </w:t>
      </w:r>
      <w:r>
        <w:rPr>
          <w:color w:val="42083B"/>
        </w:rPr>
        <w:t xml:space="preserve">rakentaminen </w:t>
      </w:r>
      <w:r>
        <w:t xml:space="preserve">alkaa ensi vuoden toukokuussa, ja sen odotetaan valmistuvan huhtikuussa 1992. </w:t>
      </w:r>
      <w:r>
        <w:rPr>
          <w:color w:val="ECEDFE"/>
        </w:rPr>
        <w:t xml:space="preserve">Yksiköt </w:t>
      </w:r>
      <w:r>
        <w:rPr>
          <w:color w:val="2B2D32"/>
        </w:rPr>
        <w:t xml:space="preserve">maksavat 500 000-3,5 miljoonaa Australian dollaria </w:t>
      </w:r>
      <w:r>
        <w:rPr>
          <w:color w:val="2B2D32"/>
        </w:rPr>
        <w:t xml:space="preserve">eli </w:t>
      </w:r>
      <w:r>
        <w:t xml:space="preserve">noin 386 000-2,7 miljoonaa dollaria. </w:t>
      </w:r>
      <w:r>
        <w:rPr>
          <w:color w:val="94C661"/>
        </w:rPr>
        <w:t xml:space="preserve">Neuvostoliitto </w:t>
      </w:r>
      <w:r>
        <w:rPr>
          <w:color w:val="F8907D"/>
        </w:rPr>
        <w:t xml:space="preserve">on keskeyttänyt </w:t>
      </w:r>
      <w:r>
        <w:rPr>
          <w:color w:val="788E95"/>
        </w:rPr>
        <w:t xml:space="preserve">kahden Tšernobylin tyyppisen ydinreaktorin </w:t>
      </w:r>
      <w:r>
        <w:rPr>
          <w:color w:val="895E6B"/>
        </w:rPr>
        <w:t xml:space="preserve">rakentamisen </w:t>
      </w:r>
      <w:r>
        <w:t xml:space="preserve">ja arvioi uudelleen nykyisten 12 reaktorin käytön jatkamista. Valtion ydinturvallisuusneuvoston varapuheenjohtaja Viktor Sidorenko ilmoitti, että kyseiset </w:t>
      </w:r>
      <w:r>
        <w:rPr>
          <w:color w:val="FB6AB8"/>
        </w:rPr>
        <w:t xml:space="preserve">kaksi reaktoria </w:t>
      </w:r>
      <w:r>
        <w:t xml:space="preserve">olivat Kurskissa ja Smolenskissa. </w:t>
      </w:r>
      <w:r>
        <w:rPr>
          <w:color w:val="895E6B"/>
        </w:rPr>
        <w:t xml:space="preserve">Rakentamisen </w:t>
      </w:r>
      <w:r>
        <w:rPr>
          <w:color w:val="F8907D"/>
        </w:rPr>
        <w:t xml:space="preserve">keskeyttämisestä </w:t>
      </w:r>
      <w:r>
        <w:t xml:space="preserve">uutisoitiin</w:t>
      </w:r>
      <w:r>
        <w:t xml:space="preserve">, kun kiistat Ukrainan ja Valko-Venäjän Tshernobylin onnettomuuden aiheuttamasta säteilytasosta lisääntyivät. </w:t>
      </w:r>
      <w:r>
        <w:rPr>
          <w:color w:val="DB1474"/>
        </w:rPr>
        <w:t xml:space="preserve">Drexel Burnham Lambert Group Inc:</w:t>
      </w:r>
      <w:r>
        <w:rPr>
          <w:color w:val="576094"/>
        </w:rPr>
        <w:t xml:space="preserve">n Singaporen haarakonttorin entistä varatoimitusjohtajaa </w:t>
      </w:r>
      <w:r>
        <w:t xml:space="preserve">syytettiin eilen 19 syytekohdan nojalla petoksesta. </w:t>
      </w:r>
      <w:r>
        <w:rPr>
          <w:color w:val="576094"/>
        </w:rPr>
        <w:t xml:space="preserve">Francis Dangin, 41, </w:t>
      </w:r>
      <w:r>
        <w:t xml:space="preserve">väitetään sekoittaneen </w:t>
      </w:r>
      <w:r>
        <w:rPr>
          <w:color w:val="8489AE"/>
        </w:rPr>
        <w:t xml:space="preserve">Drexel Burnham Lambertin </w:t>
      </w:r>
      <w:r>
        <w:t xml:space="preserve">2,1 miljoonan Singaporen dollarin (1,1 miljoonan Yhdysvaltain dollarin) </w:t>
      </w:r>
      <w:r>
        <w:t xml:space="preserve">petokseen </w:t>
      </w:r>
      <w:r>
        <w:rPr>
          <w:color w:val="860E04"/>
        </w:rPr>
        <w:t xml:space="preserve">tekemällä </w:t>
      </w:r>
      <w:r>
        <w:rPr>
          <w:color w:val="FBC206"/>
        </w:rPr>
        <w:t xml:space="preserve">luvattomia kauppoja Lontoon raaka-ainepörssissä ja kansainvälisessä öljypörssissä</w:t>
      </w:r>
      <w:r>
        <w:t xml:space="preserve">. </w:t>
      </w:r>
      <w:r>
        <w:rPr>
          <w:color w:val="576094"/>
        </w:rPr>
        <w:t xml:space="preserve">Dangin </w:t>
      </w:r>
      <w:r>
        <w:t xml:space="preserve">väitetään käyttäneen Singaporen hotelli- ja kiinteistömoguli Ong Beng Sengin tiliä </w:t>
      </w:r>
      <w:r>
        <w:rPr>
          <w:color w:val="FBC206"/>
        </w:rPr>
        <w:t xml:space="preserve">liiketoimien </w:t>
      </w:r>
      <w:r>
        <w:rPr>
          <w:color w:val="860E04"/>
        </w:rPr>
        <w:t xml:space="preserve">suorittamiseen. </w:t>
      </w:r>
      <w:r>
        <w:rPr>
          <w:color w:val="FEB8C8"/>
        </w:rPr>
        <w:t xml:space="preserve">Japani </w:t>
      </w:r>
      <w:r>
        <w:t xml:space="preserve">väittää, että </w:t>
      </w:r>
      <w:r>
        <w:rPr>
          <w:color w:val="FEB8C8"/>
        </w:rPr>
        <w:t xml:space="preserve">sen </w:t>
      </w:r>
      <w:r>
        <w:t xml:space="preserve">talouskasvu romahtaa, jos se vähentää öljyn, hiilen ja kaasun kulutusta hiilidioksidipäästöjen vähentämiseksi. </w:t>
      </w:r>
      <w:r>
        <w:rPr>
          <w:color w:val="6EAB9B"/>
        </w:rPr>
        <w:t xml:space="preserve">Kansainvälisen kauppa- ja teollisuusministeriön </w:t>
      </w:r>
      <w:r>
        <w:t xml:space="preserve">edustaja </w:t>
      </w:r>
      <w:r>
        <w:t xml:space="preserve">sanoi, että on tehty </w:t>
      </w:r>
      <w:r>
        <w:rPr>
          <w:color w:val="F2CDFE"/>
        </w:rPr>
        <w:t xml:space="preserve">tutkimus, </w:t>
      </w:r>
      <w:r>
        <w:rPr>
          <w:color w:val="645341"/>
        </w:rPr>
        <w:t xml:space="preserve">jonka mukaan </w:t>
      </w:r>
      <w:r>
        <w:rPr>
          <w:color w:val="760035"/>
        </w:rPr>
        <w:t xml:space="preserve">Japanin </w:t>
      </w:r>
      <w:r>
        <w:rPr>
          <w:color w:val="F2CDFE"/>
        </w:rPr>
        <w:t xml:space="preserve">vuotuinen talouskasvu </w:t>
      </w:r>
      <w:r>
        <w:rPr>
          <w:color w:val="F2CDFE"/>
        </w:rPr>
        <w:t xml:space="preserve">on vain 0,8 prosenttia, jos hiilidioksidipäästöt pysyvät tämän vuoden 300 miljoonan tonnin tasolla</w:t>
      </w:r>
      <w:r>
        <w:t xml:space="preserve">. </w:t>
      </w:r>
      <w:r>
        <w:rPr>
          <w:color w:val="F2CDFE"/>
        </w:rPr>
        <w:t xml:space="preserve">Tutkimus </w:t>
      </w:r>
      <w:r>
        <w:t xml:space="preserve">tukee </w:t>
      </w:r>
      <w:r>
        <w:rPr>
          <w:color w:val="647A41"/>
        </w:rPr>
        <w:t xml:space="preserve">hiilidioksidipäästöjen vähentämistä vastustavia perusteluja</w:t>
      </w:r>
      <w:r>
        <w:rPr>
          <w:color w:val="496E76"/>
        </w:rPr>
        <w:t xml:space="preserve">, joita </w:t>
      </w:r>
      <w:r>
        <w:rPr>
          <w:color w:val="E3F894"/>
        </w:rPr>
        <w:t xml:space="preserve">Japani </w:t>
      </w:r>
      <w:r>
        <w:rPr>
          <w:color w:val="647A41"/>
        </w:rPr>
        <w:t xml:space="preserve">esittää </w:t>
      </w:r>
      <w:r>
        <w:rPr>
          <w:color w:val="F9D7CD"/>
        </w:rPr>
        <w:t xml:space="preserve">Yhdistyneiden Kansakuntien järjestämässä ilmansaasteita käsittelevässä konferenssissa </w:t>
      </w:r>
      <w:r>
        <w:rPr>
          <w:color w:val="F9D7CD"/>
        </w:rPr>
        <w:t xml:space="preserve">ensi kuussa</w:t>
      </w:r>
      <w:r>
        <w:t xml:space="preserve">. </w:t>
      </w:r>
      <w:r>
        <w:rPr>
          <w:color w:val="F2CDFE"/>
        </w:rPr>
        <w:t xml:space="preserve">Tutkimuksen </w:t>
      </w:r>
      <w:r>
        <w:t xml:space="preserve">mukaan </w:t>
      </w:r>
      <w:r>
        <w:rPr>
          <w:color w:val="FEB8C8"/>
        </w:rPr>
        <w:t xml:space="preserve">Japanin</w:t>
      </w:r>
      <w:r>
        <w:t xml:space="preserve"> hiilidioksidipäästöt </w:t>
      </w:r>
      <w:r>
        <w:t xml:space="preserve">yli kaksinkertaistuvat vuoteen 2010 </w:t>
      </w:r>
      <w:r>
        <w:t xml:space="preserve">mennessä, ellei </w:t>
      </w:r>
      <w:r>
        <w:rPr>
          <w:color w:val="FEB8C8"/>
        </w:rPr>
        <w:t xml:space="preserve">maa </w:t>
      </w:r>
      <w:r>
        <w:rPr>
          <w:color w:val="A1A711"/>
        </w:rPr>
        <w:t xml:space="preserve">vähennä </w:t>
      </w:r>
      <w:r>
        <w:rPr>
          <w:color w:val="01FB92"/>
        </w:rPr>
        <w:t xml:space="preserve">riippuvuuttaan fossiilisista polttoaineista</w:t>
      </w:r>
      <w:r>
        <w:t xml:space="preserve">. Lisäksi </w:t>
      </w:r>
      <w:r>
        <w:t xml:space="preserve">siinä todetaan, että ydinvoimakapasiteetin laajentaminen on nopein tapa vähentää </w:t>
      </w:r>
      <w:r>
        <w:rPr>
          <w:color w:val="01FB92"/>
        </w:rPr>
        <w:t xml:space="preserve">tätä riippuvuutta</w:t>
      </w:r>
      <w:r>
        <w:t xml:space="preserve">. </w:t>
      </w:r>
      <w:r>
        <w:t xml:space="preserve">Toinen </w:t>
      </w:r>
      <w:r>
        <w:rPr>
          <w:color w:val="6EAB9B"/>
        </w:rPr>
        <w:t xml:space="preserve">ulkoministeriön </w:t>
      </w:r>
      <w:r>
        <w:t xml:space="preserve">virkamies kuitenkin </w:t>
      </w:r>
      <w:r>
        <w:t xml:space="preserve">sanoi, että ympäristöaktivistit vastustavat kiivaasti ydinkäyttöön perustuvan voiman lisäämistä. Juuri sopivasti Pyhäinpäiväksi brittiläinen Oxford University Press julkaisee "</w:t>
      </w:r>
      <w:r>
        <w:rPr>
          <w:color w:val="FD0F31"/>
        </w:rPr>
        <w:t xml:space="preserve">Taikauskon sanakirjan". </w:t>
      </w:r>
      <w:r>
        <w:rPr>
          <w:color w:val="FD0F31"/>
        </w:rPr>
        <w:t xml:space="preserve">Kirjan </w:t>
      </w:r>
      <w:r>
        <w:t xml:space="preserve">1 500 merkintää </w:t>
      </w:r>
      <w:r>
        <w:t xml:space="preserve">sisältävät muun muassa munankuorilla tallaamisen ja puihin koputtelun... </w:t>
      </w:r>
      <w:r>
        <w:rPr>
          <w:color w:val="BE8485"/>
        </w:rPr>
        <w:t xml:space="preserve">Noin kolmekymmentä raivostunutta puhelinyhtiön asiakasta </w:t>
      </w:r>
      <w:r>
        <w:rPr>
          <w:color w:val="C660FB"/>
        </w:rPr>
        <w:t xml:space="preserve">pienessä uusiseelantilaisessa Kaitaian kaupungissa, </w:t>
      </w:r>
      <w:r>
        <w:rPr>
          <w:color w:val="120104"/>
        </w:rPr>
        <w:t xml:space="preserve">jossa </w:t>
      </w:r>
      <w:r>
        <w:rPr>
          <w:color w:val="C660FB"/>
        </w:rPr>
        <w:t xml:space="preserve">suoravalinta on ollut käytössä alle vuoden, </w:t>
      </w:r>
      <w:r>
        <w:t xml:space="preserve">on kyseenalaistanut </w:t>
      </w:r>
      <w:r>
        <w:t xml:space="preserve">laskujensa </w:t>
      </w:r>
      <w:r>
        <w:t xml:space="preserve">suuruuden. Kävi </w:t>
      </w:r>
      <w:r>
        <w:t xml:space="preserve">ilmi, että </w:t>
      </w:r>
      <w:r>
        <w:rPr>
          <w:color w:val="BE8485"/>
        </w:rPr>
        <w:t xml:space="preserve">heidän </w:t>
      </w:r>
      <w:r>
        <w:t xml:space="preserve">lapsensa olivat soittaneet Yhdysvaltoihin "seksuaalifantasia"-linjalle.</w:t>
      </w:r>
    </w:p>
    <w:p>
      <w:r>
        <w:rPr>
          <w:b/>
        </w:rPr>
        <w:t xml:space="preserve">Asiakirjan numero 1446</w:t>
      </w:r>
    </w:p>
    <w:p>
      <w:r>
        <w:rPr>
          <w:b/>
        </w:rPr>
        <w:t xml:space="preserve">Asiakirjan tunniste: wsj1744-001</w:t>
      </w:r>
    </w:p>
    <w:p>
      <w:r>
        <w:rPr>
          <w:color w:val="310106"/>
        </w:rPr>
        <w:t xml:space="preserve">Chrysler Corp. </w:t>
      </w:r>
      <w:r>
        <w:rPr>
          <w:color w:val="04640D"/>
        </w:rPr>
        <w:t xml:space="preserve">on joutunut sulkemaan väliaikaisesti, ensimmäisen kerran sitten huhtikuun 1986, </w:t>
      </w:r>
      <w:r>
        <w:rPr>
          <w:color w:val="FEFB0A"/>
        </w:rPr>
        <w:t xml:space="preserve">Toledossa, </w:t>
      </w:r>
      <w:r>
        <w:rPr>
          <w:color w:val="FB5514"/>
        </w:rPr>
        <w:t xml:space="preserve">Ohiossa</w:t>
      </w:r>
      <w:r>
        <w:rPr>
          <w:color w:val="FEFB0A"/>
        </w:rPr>
        <w:t xml:space="preserve"> sijaitsevien</w:t>
      </w:r>
      <w:r>
        <w:rPr>
          <w:color w:val="04640D"/>
        </w:rPr>
        <w:t xml:space="preserve"> kokoonpanolinjojensa, koska </w:t>
      </w:r>
      <w:r>
        <w:rPr>
          <w:color w:val="E115C0"/>
        </w:rPr>
        <w:t xml:space="preserve">sen </w:t>
      </w:r>
      <w:r>
        <w:rPr>
          <w:color w:val="00587F"/>
        </w:rPr>
        <w:t xml:space="preserve">tuottoisien Jeep Cherokee- ja Wagoneer-urheiluautomallien </w:t>
      </w:r>
      <w:r>
        <w:rPr>
          <w:color w:val="04640D"/>
        </w:rPr>
        <w:t xml:space="preserve">myynti on laskenut</w:t>
      </w:r>
      <w:r>
        <w:t xml:space="preserve">. </w:t>
      </w:r>
      <w:r>
        <w:t xml:space="preserve">Noin 5 000 tuntipalkkaista työntekijää on poissa </w:t>
      </w:r>
      <w:r>
        <w:t xml:space="preserve">töistä viikon ajan </w:t>
      </w:r>
      <w:r>
        <w:rPr>
          <w:color w:val="0BC582"/>
        </w:rPr>
        <w:t xml:space="preserve">lokakuun alussa, ja </w:t>
      </w:r>
      <w:r>
        <w:t xml:space="preserve">ylityöt on peruttu neljänneltä vuosineljännekseltä, </w:t>
      </w:r>
      <w:r>
        <w:rPr>
          <w:color w:val="FEB8C8"/>
        </w:rPr>
        <w:t xml:space="preserve">Chryslerin </w:t>
      </w:r>
      <w:r>
        <w:t xml:space="preserve">edustaja sanoi</w:t>
      </w:r>
      <w:r>
        <w:t xml:space="preserve">. </w:t>
      </w:r>
      <w:r>
        <w:t xml:space="preserve">Tämä </w:t>
      </w:r>
      <w:r>
        <w:rPr>
          <w:color w:val="04640D"/>
        </w:rPr>
        <w:t xml:space="preserve">on </w:t>
      </w:r>
      <w:r>
        <w:t xml:space="preserve">merkittävä muutos vuoden </w:t>
      </w:r>
      <w:r>
        <w:rPr>
          <w:color w:val="9E8317"/>
        </w:rPr>
        <w:t xml:space="preserve">takaiseen tilanteeseen</w:t>
      </w:r>
      <w:r>
        <w:rPr>
          <w:color w:val="01190F"/>
        </w:rPr>
        <w:t xml:space="preserve">, </w:t>
      </w:r>
      <w:r>
        <w:rPr>
          <w:color w:val="847D81"/>
        </w:rPr>
        <w:t xml:space="preserve">jolloin </w:t>
      </w:r>
      <w:r>
        <w:rPr>
          <w:color w:val="58018B"/>
        </w:rPr>
        <w:t xml:space="preserve">tehdas </w:t>
      </w:r>
      <w:r>
        <w:rPr>
          <w:color w:val="01190F"/>
        </w:rPr>
        <w:t xml:space="preserve">aloitti pidennetyt aukioloajat liian </w:t>
      </w:r>
      <w:r>
        <w:rPr>
          <w:color w:val="B70639"/>
        </w:rPr>
        <w:t xml:space="preserve">optimististen myyntiennusteiden perusteella, jotka </w:t>
      </w:r>
      <w:r>
        <w:rPr>
          <w:color w:val="703B01"/>
        </w:rPr>
        <w:t xml:space="preserve">lopulta jäivät </w:t>
      </w:r>
      <w:r>
        <w:rPr>
          <w:color w:val="B70639"/>
        </w:rPr>
        <w:t xml:space="preserve">toteutumatta</w:t>
      </w:r>
      <w:r>
        <w:t xml:space="preserve">. </w:t>
      </w:r>
      <w:r>
        <w:rPr>
          <w:color w:val="118B8A"/>
        </w:rPr>
        <w:t xml:space="preserve">Myydyimmän Jeepin Cherokeen </w:t>
      </w:r>
      <w:r>
        <w:rPr>
          <w:color w:val="4AFEFA"/>
        </w:rPr>
        <w:t xml:space="preserve">ja </w:t>
      </w:r>
      <w:r>
        <w:rPr>
          <w:color w:val="FCB164"/>
        </w:rPr>
        <w:t xml:space="preserve">pienemmän tilavuuden Wagoneerin </w:t>
      </w:r>
      <w:r>
        <w:rPr>
          <w:color w:val="F7F1DF"/>
        </w:rPr>
        <w:t xml:space="preserve">myynti </w:t>
      </w:r>
      <w:r>
        <w:rPr>
          <w:color w:val="F7F1DF"/>
        </w:rPr>
        <w:t xml:space="preserve">kasvoi </w:t>
      </w:r>
      <w:r>
        <w:rPr>
          <w:color w:val="796EE6"/>
        </w:rPr>
        <w:t xml:space="preserve">viime kuun </w:t>
      </w:r>
      <w:r>
        <w:rPr>
          <w:color w:val="796EE6"/>
        </w:rPr>
        <w:t xml:space="preserve">lopulla 10 prosenttia</w:t>
      </w:r>
      <w:r>
        <w:t xml:space="preserve">. </w:t>
      </w:r>
      <w:r>
        <w:rPr>
          <w:color w:val="F7F1DF"/>
        </w:rPr>
        <w:t xml:space="preserve">Tämä on </w:t>
      </w:r>
      <w:r>
        <w:t xml:space="preserve">kuitenkin </w:t>
      </w:r>
      <w:r>
        <w:t xml:space="preserve">vähemmän kuin </w:t>
      </w:r>
      <w:r>
        <w:rPr>
          <w:color w:val="53495F"/>
        </w:rPr>
        <w:t xml:space="preserve">Chryslerin </w:t>
      </w:r>
      <w:r>
        <w:rPr>
          <w:color w:val="000D2C"/>
        </w:rPr>
        <w:t xml:space="preserve">johtajat </w:t>
      </w:r>
      <w:r>
        <w:t xml:space="preserve">toivoivat, kun he laativat </w:t>
      </w:r>
      <w:r>
        <w:rPr>
          <w:color w:val="01190F"/>
        </w:rPr>
        <w:t xml:space="preserve">vuoden </w:t>
      </w:r>
      <w:r>
        <w:rPr>
          <w:color w:val="9E8317"/>
        </w:rPr>
        <w:t xml:space="preserve">alussa </w:t>
      </w:r>
      <w:r>
        <w:rPr>
          <w:color w:val="61FC03"/>
        </w:rPr>
        <w:t xml:space="preserve">Toledon </w:t>
      </w:r>
      <w:r>
        <w:rPr>
          <w:color w:val="F95475"/>
        </w:rPr>
        <w:t xml:space="preserve">tehtaalle </w:t>
      </w:r>
      <w:r>
        <w:t xml:space="preserve">kunnianhimoisen tuotantosuunnitelman</w:t>
      </w:r>
      <w:r>
        <w:t xml:space="preserve">. Vaikka keväällä </w:t>
      </w:r>
      <w:r>
        <w:t xml:space="preserve">oli selvää, </w:t>
      </w:r>
      <w:r>
        <w:rPr>
          <w:color w:val="5D9608"/>
        </w:rPr>
        <w:t xml:space="preserve">että kysyntä ei olisi niin suurta kuin odotettiin</w:t>
      </w:r>
      <w:r>
        <w:t xml:space="preserve">, </w:t>
      </w:r>
      <w:r>
        <w:rPr>
          <w:color w:val="53495F"/>
        </w:rPr>
        <w:t xml:space="preserve">Chryslerin </w:t>
      </w:r>
      <w:r>
        <w:rPr>
          <w:color w:val="000D2C"/>
        </w:rPr>
        <w:t xml:space="preserve">johto </w:t>
      </w:r>
      <w:r>
        <w:t xml:space="preserve">"vastusti" tuotannon leikkaamista, koska </w:t>
      </w:r>
      <w:r>
        <w:rPr>
          <w:color w:val="4F584E"/>
        </w:rPr>
        <w:t xml:space="preserve">Cherokee </w:t>
      </w:r>
      <w:r>
        <w:rPr>
          <w:color w:val="248AD0"/>
        </w:rPr>
        <w:t xml:space="preserve">ja </w:t>
      </w:r>
      <w:r>
        <w:rPr>
          <w:color w:val="5C5300"/>
        </w:rPr>
        <w:t xml:space="preserve">Wagoneer </w:t>
      </w:r>
      <w:r>
        <w:rPr>
          <w:color w:val="DE98FD"/>
        </w:rPr>
        <w:t xml:space="preserve">ovat "erittäin tuottoisia autoja"</w:t>
      </w:r>
      <w:r>
        <w:rPr>
          <w:color w:val="DE98FD"/>
        </w:rPr>
        <w:t xml:space="preserve">, kuten </w:t>
      </w:r>
      <w:r>
        <w:rPr>
          <w:color w:val="98A088"/>
        </w:rPr>
        <w:t xml:space="preserve">heidän tiedottajansa </w:t>
      </w:r>
      <w:r>
        <w:rPr>
          <w:color w:val="DE98FD"/>
        </w:rPr>
        <w:t xml:space="preserve">sanoi</w:t>
      </w:r>
      <w:r>
        <w:t xml:space="preserve">. </w:t>
      </w:r>
      <w:r>
        <w:rPr>
          <w:color w:val="9F6551"/>
        </w:rPr>
        <w:t xml:space="preserve">Sen sijaan </w:t>
      </w:r>
      <w:r>
        <w:rPr>
          <w:color w:val="932C70"/>
        </w:rPr>
        <w:t xml:space="preserve">Chryslerin </w:t>
      </w:r>
      <w:r>
        <w:rPr>
          <w:color w:val="BCFEC6"/>
        </w:rPr>
        <w:t xml:space="preserve">johtajat </w:t>
      </w:r>
      <w:r>
        <w:rPr>
          <w:color w:val="9F6551"/>
        </w:rPr>
        <w:t xml:space="preserve">laskivat autojen hintaa 1000 dollarilla, myös </w:t>
      </w:r>
      <w:r>
        <w:rPr>
          <w:color w:val="2B1B04"/>
        </w:rPr>
        <w:t xml:space="preserve">suosituimman mallin, neliovisen Cherokeen, osalta</w:t>
      </w:r>
      <w:r>
        <w:t xml:space="preserve">. Tämä </w:t>
      </w:r>
      <w:r>
        <w:rPr>
          <w:color w:val="9F6551"/>
        </w:rPr>
        <w:t xml:space="preserve">oli </w:t>
      </w:r>
      <w:r>
        <w:t xml:space="preserve">ensimmäinen vastaava tarjous </w:t>
      </w:r>
      <w:r>
        <w:rPr>
          <w:color w:val="B5AFC4"/>
        </w:rPr>
        <w:t xml:space="preserve">sen jälkeen, kun </w:t>
      </w:r>
      <w:r>
        <w:rPr>
          <w:color w:val="AE7AA1"/>
        </w:rPr>
        <w:t xml:space="preserve">Chrysler </w:t>
      </w:r>
      <w:r>
        <w:rPr>
          <w:color w:val="B5AFC4"/>
        </w:rPr>
        <w:t xml:space="preserve">osti </w:t>
      </w:r>
      <w:r>
        <w:rPr>
          <w:color w:val="C2A393"/>
        </w:rPr>
        <w:t xml:space="preserve">Jeepin vuonna </w:t>
      </w:r>
      <w:r>
        <w:rPr>
          <w:color w:val="B5AFC4"/>
        </w:rPr>
        <w:t xml:space="preserve">1987</w:t>
      </w:r>
      <w:r>
        <w:t xml:space="preserve">. </w:t>
      </w:r>
      <w:r>
        <w:rPr>
          <w:color w:val="9F6551"/>
        </w:rPr>
        <w:t xml:space="preserve">Tarjous </w:t>
      </w:r>
      <w:r>
        <w:t xml:space="preserve">vauhditti myyntiä jonkin aikaa, mutta myynti hidastui </w:t>
      </w:r>
      <w:r>
        <w:t xml:space="preserve">jälleen </w:t>
      </w:r>
      <w:r>
        <w:rPr>
          <w:color w:val="0232FD"/>
        </w:rPr>
        <w:t xml:space="preserve">kuun loppupuolella. Tämän seurauksena </w:t>
      </w:r>
      <w:r>
        <w:rPr>
          <w:color w:val="FEB8C8"/>
        </w:rPr>
        <w:t xml:space="preserve">Chrysler-jälleenmyyjät </w:t>
      </w:r>
      <w:r>
        <w:t xml:space="preserve">olivat </w:t>
      </w:r>
      <w:r>
        <w:rPr>
          <w:color w:val="0232FD"/>
        </w:rPr>
        <w:t xml:space="preserve">viime kuun lopulla </w:t>
      </w:r>
      <w:r>
        <w:t xml:space="preserve">82 päivää myöhässä </w:t>
      </w:r>
      <w:r>
        <w:rPr>
          <w:color w:val="6A3A35"/>
        </w:rPr>
        <w:t xml:space="preserve">Cherokee-mallissa </w:t>
      </w:r>
      <w:r>
        <w:t xml:space="preserve">ja </w:t>
      </w:r>
      <w:r>
        <w:t xml:space="preserve">161 päivää myöhässä </w:t>
      </w:r>
      <w:r>
        <w:rPr>
          <w:color w:val="BA6801"/>
        </w:rPr>
        <w:t xml:space="preserve">Comanche-lava-autossa, joka myös </w:t>
      </w:r>
      <w:r>
        <w:rPr>
          <w:color w:val="BA6801"/>
        </w:rPr>
        <w:t xml:space="preserve">valmistetaan </w:t>
      </w:r>
      <w:r>
        <w:rPr>
          <w:color w:val="16C0D0"/>
        </w:rPr>
        <w:t xml:space="preserve">Toledossa.</w:t>
      </w:r>
      <w:r>
        <w:t xml:space="preserve"> Normaalin toimitusmäärän katsotaan olevan 60-65 päivää. </w:t>
      </w:r>
      <w:r>
        <w:rPr>
          <w:color w:val="C62100"/>
        </w:rPr>
        <w:t xml:space="preserve">Jasper Jeep-Eaglen, yhden </w:t>
      </w:r>
      <w:r>
        <w:rPr>
          <w:color w:val="C62100"/>
        </w:rPr>
        <w:t xml:space="preserve">maan </w:t>
      </w:r>
      <w:r>
        <w:rPr>
          <w:color w:val="C62100"/>
        </w:rPr>
        <w:t xml:space="preserve">suurimmista </w:t>
      </w:r>
      <w:r>
        <w:rPr>
          <w:color w:val="014347"/>
        </w:rPr>
        <w:t xml:space="preserve">Jeep-jälleenmyyjistä, varastot </w:t>
      </w:r>
      <w:r>
        <w:t xml:space="preserve">kasvavat jatkuvasti. </w:t>
      </w:r>
      <w:r>
        <w:rPr>
          <w:color w:val="233809"/>
        </w:rPr>
        <w:t xml:space="preserve">Steve Lowe, </w:t>
      </w:r>
      <w:r>
        <w:rPr>
          <w:color w:val="42083B"/>
        </w:rPr>
        <w:t xml:space="preserve">Jasper, Ga. jälleenmyyjän </w:t>
      </w:r>
      <w:r>
        <w:rPr>
          <w:color w:val="233809"/>
        </w:rPr>
        <w:t xml:space="preserve">toimitusjohtaja, </w:t>
      </w:r>
      <w:r>
        <w:t xml:space="preserve">sanoi, että </w:t>
      </w:r>
      <w:r>
        <w:rPr>
          <w:color w:val="023087"/>
        </w:rPr>
        <w:t xml:space="preserve">näissä malleissa </w:t>
      </w:r>
      <w:r>
        <w:rPr>
          <w:color w:val="82785D"/>
        </w:rPr>
        <w:t xml:space="preserve">on otettu käyttöön lisäalennuksia, joiden suuruus vaihtelee 500 ja 1000 dollarin välillä</w:t>
      </w:r>
      <w:r>
        <w:t xml:space="preserve">, </w:t>
      </w:r>
      <w:r>
        <w:rPr>
          <w:color w:val="82785D"/>
        </w:rPr>
        <w:t xml:space="preserve">mikä </w:t>
      </w:r>
      <w:r>
        <w:t xml:space="preserve">on jälleen lisännyt myyntiä, mutta </w:t>
      </w:r>
      <w:r>
        <w:rPr>
          <w:color w:val="82785D"/>
        </w:rPr>
        <w:t xml:space="preserve">sekään </w:t>
      </w:r>
      <w:r>
        <w:t xml:space="preserve">ei ole </w:t>
      </w:r>
      <w:r>
        <w:t xml:space="preserve">riittänyt vähentämään varastoa merkittävästi. "Jos ihmiset eivät osta, sinun on suljettava tehtaita", hän sanoi. Toisaalla </w:t>
      </w:r>
      <w:r>
        <w:rPr>
          <w:color w:val="FEB8C8"/>
        </w:rPr>
        <w:t xml:space="preserve">Chrysler </w:t>
      </w:r>
      <w:r>
        <w:t xml:space="preserve">ilmoitti, että </w:t>
      </w:r>
      <w:r>
        <w:rPr>
          <w:color w:val="B7DAD2"/>
        </w:rPr>
        <w:t xml:space="preserve">Chrysler LeBaron- ja Dodge Daytona -malleja valmistava </w:t>
      </w:r>
      <w:r>
        <w:rPr>
          <w:color w:val="B7DAD2"/>
        </w:rPr>
        <w:t xml:space="preserve">St. Louisin kokoonpanolinja suljetaan </w:t>
      </w:r>
      <w:r>
        <w:t xml:space="preserve">neljäksi viikoksi. </w:t>
      </w:r>
      <w:r>
        <w:rPr>
          <w:color w:val="53495F"/>
        </w:rPr>
        <w:t xml:space="preserve">Chryslerin </w:t>
      </w:r>
      <w:r>
        <w:rPr>
          <w:color w:val="000D2C"/>
        </w:rPr>
        <w:t xml:space="preserve">johtajat </w:t>
      </w:r>
      <w:r>
        <w:t xml:space="preserve">ilmoittivat</w:t>
      </w:r>
      <w:r>
        <w:rPr>
          <w:color w:val="8C41BB"/>
        </w:rPr>
        <w:t xml:space="preserve">, että </w:t>
      </w:r>
      <w:r>
        <w:rPr>
          <w:color w:val="ECEDFE"/>
        </w:rPr>
        <w:t xml:space="preserve">tuotantolinjan </w:t>
      </w:r>
      <w:r>
        <w:rPr>
          <w:color w:val="8C41BB"/>
        </w:rPr>
        <w:t xml:space="preserve">tuotanto käynnistyy uudelleen 20. marraskuuta</w:t>
      </w:r>
      <w:r>
        <w:t xml:space="preserve">, mikä </w:t>
      </w:r>
      <w:r>
        <w:rPr>
          <w:color w:val="8C41BB"/>
        </w:rPr>
        <w:t xml:space="preserve">vaikuttaa </w:t>
      </w:r>
      <w:r>
        <w:t xml:space="preserve">3 300 tuntipalkkaiseen työntekijään. Samaan aikaan </w:t>
      </w:r>
      <w:r>
        <w:rPr>
          <w:color w:val="2B2D32"/>
        </w:rPr>
        <w:t xml:space="preserve">General Motors Corp. </w:t>
      </w:r>
      <w:r>
        <w:t xml:space="preserve">ilmoitti</w:t>
      </w:r>
      <w:r>
        <w:rPr>
          <w:color w:val="94C661"/>
        </w:rPr>
        <w:t xml:space="preserve">, että </w:t>
      </w:r>
      <w:r>
        <w:rPr>
          <w:color w:val="F8907D"/>
        </w:rPr>
        <w:t xml:space="preserve">sen </w:t>
      </w:r>
      <w:r>
        <w:rPr>
          <w:color w:val="94C661"/>
        </w:rPr>
        <w:t xml:space="preserve">Lindenissä, New Jerseyssä sijaitseva kokoonpanolinja suljetaan vielä yhdeksi viikoksi, </w:t>
      </w:r>
      <w:r>
        <w:rPr>
          <w:color w:val="94C661"/>
        </w:rPr>
        <w:t xml:space="preserve">joten </w:t>
      </w:r>
      <w:r>
        <w:rPr>
          <w:color w:val="0BC582"/>
        </w:rPr>
        <w:t xml:space="preserve">lokakuussa on </w:t>
      </w:r>
      <w:r>
        <w:t xml:space="preserve">yhteensä kolme viikkoa seisokkeja</w:t>
      </w:r>
      <w:r>
        <w:t xml:space="preserve">. </w:t>
      </w:r>
      <w:r>
        <w:t xml:space="preserve">GM ilmoitti, että </w:t>
      </w:r>
      <w:r>
        <w:rPr>
          <w:color w:val="895E6B"/>
        </w:rPr>
        <w:t xml:space="preserve">kokoonpanolinjan, </w:t>
      </w:r>
      <w:r>
        <w:rPr>
          <w:color w:val="788E95"/>
        </w:rPr>
        <w:t xml:space="preserve">jolla </w:t>
      </w:r>
      <w:r>
        <w:rPr>
          <w:color w:val="895E6B"/>
        </w:rPr>
        <w:t xml:space="preserve">valmistetaan Chevrolet Corsica- ja Beretta-pakettiautoja</w:t>
      </w:r>
      <w:r>
        <w:t xml:space="preserve">, oli alun perin määrä aloittaa tuotanto maanantaina, mutta tuotanto käynnistyy lopullisesti vasta </w:t>
      </w:r>
      <w:r>
        <w:rPr>
          <w:color w:val="FB6AB8"/>
        </w:rPr>
        <w:t xml:space="preserve">30. lokakuuta</w:t>
      </w:r>
      <w:r>
        <w:t xml:space="preserve">. Seisokki vaikuttaa 3 000 työntekijään ja vähentää tuotantoa 4 320 ajoneuvolla. </w:t>
      </w:r>
      <w:r>
        <w:rPr>
          <w:color w:val="576094"/>
        </w:rPr>
        <w:t xml:space="preserve">Berettan ja Corsican </w:t>
      </w:r>
      <w:r>
        <w:t xml:space="preserve">pysähtynyt myynti </w:t>
      </w:r>
      <w:r>
        <w:t xml:space="preserve">sai GM:n tarjoamaan 800 dollarin alennuksia </w:t>
      </w:r>
      <w:r>
        <w:rPr>
          <w:color w:val="576094"/>
        </w:rPr>
        <w:t xml:space="preserve">kyseisistä malleista</w:t>
      </w:r>
      <w:r>
        <w:t xml:space="preserve">. </w:t>
      </w:r>
      <w:r>
        <w:rPr>
          <w:color w:val="576094"/>
        </w:rPr>
        <w:t xml:space="preserve">Corsica- ja Beretta-mallit </w:t>
      </w:r>
      <w:r>
        <w:t xml:space="preserve">edustavat Chevrolet'n suurinta tuotantoa, mutta </w:t>
      </w:r>
      <w:r>
        <w:rPr>
          <w:color w:val="DB1474"/>
        </w:rPr>
        <w:t xml:space="preserve">koko vuoden </w:t>
      </w:r>
      <w:r>
        <w:t xml:space="preserve">myynti </w:t>
      </w:r>
      <w:r>
        <w:t xml:space="preserve">on laskenut 9,6 prosenttia ja </w:t>
      </w:r>
      <w:r>
        <w:t xml:space="preserve">aiemmin tässä kuussa jopa </w:t>
      </w:r>
      <w:r>
        <w:t xml:space="preserve">34,2 prosenttia. GM on suunnitellut pidennettyjä työaikoja </w:t>
      </w:r>
      <w:r>
        <w:rPr>
          <w:color w:val="8489AE"/>
        </w:rPr>
        <w:t xml:space="preserve">Lordstownissa</w:t>
      </w:r>
      <w:r>
        <w:rPr>
          <w:color w:val="FBC206"/>
        </w:rPr>
        <w:t xml:space="preserve">, Ohiossa, </w:t>
      </w:r>
      <w:r>
        <w:rPr>
          <w:color w:val="8489AE"/>
        </w:rPr>
        <w:t xml:space="preserve">ja Janesvillessä, Wisconsinissa, </w:t>
      </w:r>
      <w:r>
        <w:rPr>
          <w:color w:val="8489AE"/>
        </w:rPr>
        <w:t xml:space="preserve">sijaitsevilla kokoonpanolinjoilla, </w:t>
      </w:r>
      <w:r>
        <w:rPr>
          <w:color w:val="6EAB9B"/>
        </w:rPr>
        <w:t xml:space="preserve">joilla </w:t>
      </w:r>
      <w:r>
        <w:rPr>
          <w:color w:val="8489AE"/>
        </w:rPr>
        <w:t xml:space="preserve">valmistetaan Chevrolet Cavalieria</w:t>
      </w:r>
      <w:r>
        <w:t xml:space="preserve">. </w:t>
      </w:r>
      <w:r>
        <w:rPr>
          <w:color w:val="F2CDFE"/>
        </w:rPr>
        <w:t xml:space="preserve">Ford Motor Co. </w:t>
      </w:r>
      <w:r>
        <w:t xml:space="preserve">ilmoitti</w:t>
      </w:r>
      <w:r>
        <w:rPr>
          <w:color w:val="645341"/>
        </w:rPr>
        <w:t xml:space="preserve">, että </w:t>
      </w:r>
      <w:r>
        <w:rPr>
          <w:color w:val="760035"/>
        </w:rPr>
        <w:t xml:space="preserve">sen </w:t>
      </w:r>
      <w:r>
        <w:rPr>
          <w:color w:val="647A41"/>
        </w:rPr>
        <w:t xml:space="preserve">kuorma-autojen kokoonpanolinja Kentuckyssa suljetaan </w:t>
      </w:r>
      <w:r>
        <w:rPr>
          <w:color w:val="645341"/>
        </w:rPr>
        <w:t xml:space="preserve">viikoksi "</w:t>
      </w:r>
      <w:r>
        <w:rPr>
          <w:color w:val="645341"/>
        </w:rPr>
        <w:t xml:space="preserve">jälleenmyyjien </w:t>
      </w:r>
      <w:r>
        <w:rPr>
          <w:color w:val="645341"/>
        </w:rPr>
        <w:t xml:space="preserve">tilausten puutteen vuoksi</w:t>
      </w:r>
      <w:r>
        <w:t xml:space="preserve">". </w:t>
      </w:r>
      <w:r>
        <w:rPr>
          <w:color w:val="645341"/>
        </w:rPr>
        <w:t xml:space="preserve">Seisokki </w:t>
      </w:r>
      <w:r>
        <w:t xml:space="preserve">vaikuttaa 2 000 tuntipalkkaiseen työntekijään ja vähentää tuotantoa noin 1 300 keskiraskaalla ja raskaalla kuorma-autolla. </w:t>
      </w:r>
      <w:r>
        <w:rPr>
          <w:color w:val="E3F894"/>
        </w:rPr>
        <w:t xml:space="preserve">Kokoonpanolinjan odotetaan </w:t>
      </w:r>
      <w:r>
        <w:t xml:space="preserve">jatkavan toimintaansa </w:t>
      </w:r>
      <w:r>
        <w:rPr>
          <w:color w:val="FB6AB8"/>
        </w:rPr>
        <w:t xml:space="preserve">30. lokakuuta</w:t>
      </w:r>
      <w:r>
        <w:t xml:space="preserve">. </w:t>
      </w:r>
      <w:r>
        <w:t xml:space="preserve">Samaan aikaan </w:t>
      </w:r>
      <w:r>
        <w:rPr>
          <w:color w:val="F9D7CD"/>
        </w:rPr>
        <w:t xml:space="preserve">yhdeksän suurinta yhdysvaltalaista autonvalmistajaa </w:t>
      </w:r>
      <w:r>
        <w:t xml:space="preserve">aikoo valmistaa tällä viikolla </w:t>
      </w:r>
      <w:r>
        <w:rPr>
          <w:color w:val="876128"/>
        </w:rPr>
        <w:t xml:space="preserve">143 178 autoa</w:t>
      </w:r>
      <w:r>
        <w:t xml:space="preserve">, </w:t>
      </w:r>
      <w:r>
        <w:rPr>
          <w:color w:val="876128"/>
        </w:rPr>
        <w:t xml:space="preserve">mikä </w:t>
      </w:r>
      <w:r>
        <w:t xml:space="preserve">yhdessä viime viikon 142 117 auton tuotannon kanssa on 11,7 % vähemmän kuin </w:t>
      </w:r>
      <w:r>
        <w:rPr>
          <w:color w:val="A1A711"/>
        </w:rPr>
        <w:t xml:space="preserve">viime vuoden </w:t>
      </w:r>
      <w:r>
        <w:rPr>
          <w:color w:val="A1A711"/>
        </w:rPr>
        <w:t xml:space="preserve">162 190 auton tuotanto</w:t>
      </w:r>
      <w:r>
        <w:t xml:space="preserve">. f Mukaan lukien Chevrolet Prizm ja Toyota Corolla. r Oikaisu. x </w:t>
      </w:r>
      <w:r>
        <w:rPr>
          <w:color w:val="A1A711"/>
        </w:rPr>
        <w:t xml:space="preserve">Vuoden 1988</w:t>
      </w:r>
      <w:r>
        <w:t xml:space="preserve"> samaa ajanjaksoa koskeva taulukko </w:t>
      </w:r>
      <w:r>
        <w:t xml:space="preserve">sisältää Volkswagenin heinäkuun kotimaisen tuotannon.</w:t>
      </w:r>
    </w:p>
    <w:p>
      <w:r>
        <w:rPr>
          <w:b/>
        </w:rPr>
        <w:t xml:space="preserve">Asiakirjan numero 1447</w:t>
      </w:r>
    </w:p>
    <w:p>
      <w:r>
        <w:rPr>
          <w:b/>
        </w:rPr>
        <w:t xml:space="preserve">Asiakirjan tunniste: wsj1745-001</w:t>
      </w:r>
    </w:p>
    <w:p>
      <w:r>
        <w:rPr>
          <w:color w:val="310106"/>
        </w:rPr>
        <w:t xml:space="preserve">LOTUS DEVELOPMENT Corp:n nettotulos kasvoi 61 % kolmannella neljänneksellä edellisvuoden vastaavaan ajanjaksoon verrattuna</w:t>
      </w:r>
      <w:r>
        <w:t xml:space="preserve">. </w:t>
      </w:r>
      <w:r>
        <w:t xml:space="preserve">Eilisessä tiedotteessa annettiin virheellinen </w:t>
      </w:r>
      <w:r>
        <w:rPr>
          <w:color w:val="310106"/>
        </w:rPr>
        <w:t xml:space="preserve">prosentuaalinen lisäys</w:t>
      </w:r>
      <w:r>
        <w:t xml:space="preserve">.</w:t>
      </w:r>
    </w:p>
    <w:p>
      <w:r>
        <w:rPr>
          <w:b/>
        </w:rPr>
        <w:t xml:space="preserve">Asiakirjan numero 1448</w:t>
      </w:r>
    </w:p>
    <w:p>
      <w:r>
        <w:rPr>
          <w:b/>
        </w:rPr>
        <w:t xml:space="preserve">Asiakirjan tunniste: wsj1746-001</w:t>
      </w:r>
    </w:p>
    <w:p>
      <w:r>
        <w:rPr>
          <w:color w:val="310106"/>
        </w:rPr>
        <w:t xml:space="preserve">First Fidelity Bancorp., Lawrenceville</w:t>
      </w:r>
      <w:r>
        <w:t xml:space="preserve">, N.J., raportoi kolmannen neljänneksen tuloksen laskeneen 24 prosenttia, mikä johtui tuottoa tuottavien varojen vähenemisestä, pienemmästä lainamäärästä ja tiukemmista korkomarginaaleista. </w:t>
      </w:r>
      <w:r>
        <w:t xml:space="preserve">Pankkiholdingyhtiön </w:t>
      </w:r>
      <w:r>
        <w:rPr>
          <w:color w:val="04640D"/>
        </w:rPr>
        <w:t xml:space="preserve">nettotulos oli 54,4 miljoonaa dollaria eli 87 senttiä osakkeelta</w:t>
      </w:r>
      <w:r>
        <w:rPr>
          <w:color w:val="FEFB0A"/>
        </w:rPr>
        <w:t xml:space="preserve">, </w:t>
      </w:r>
      <w:r>
        <w:rPr>
          <w:color w:val="04640D"/>
        </w:rPr>
        <w:t xml:space="preserve">johon sisältyy 1,7 miljoonan dollarin eli kolmen sentin verohyöty osakkeelta</w:t>
      </w:r>
      <w:r>
        <w:t xml:space="preserve">. Vuosi sitten nettotulos oli 71,6 miljoonaa dollaria eli 1,22 dollaria osakkeelta. </w:t>
      </w:r>
      <w:r>
        <w:rPr>
          <w:color w:val="310106"/>
        </w:rPr>
        <w:t xml:space="preserve">First Fidelityn </w:t>
      </w:r>
      <w:r>
        <w:t xml:space="preserve">mukaan </w:t>
      </w:r>
      <w:r>
        <w:rPr>
          <w:color w:val="FB5514"/>
        </w:rPr>
        <w:t xml:space="preserve">kyseenalaisten varojen arvo nousi 30. syyskuuta 482,3 miljoonaan dollariin, kun se 30. kesäkuuta oli 393,1 miljoonaa dollaria</w:t>
      </w:r>
      <w:r>
        <w:t xml:space="preserve">. </w:t>
      </w:r>
      <w:r>
        <w:rPr>
          <w:color w:val="310106"/>
        </w:rPr>
        <w:t xml:space="preserve">First Fidelityn mukaan </w:t>
      </w:r>
      <w:r>
        <w:rPr>
          <w:color w:val="FB5514"/>
        </w:rPr>
        <w:t xml:space="preserve">lisäys johtuu siitä, että </w:t>
      </w:r>
      <w:r>
        <w:rPr>
          <w:color w:val="E115C0"/>
        </w:rPr>
        <w:t xml:space="preserve">96 miljoonaa dollaria "</w:t>
      </w:r>
      <w:r>
        <w:rPr>
          <w:color w:val="0BC582"/>
        </w:rPr>
        <w:t xml:space="preserve">kahden osavaltion velallisen ja yhden paikallisen liikekiinteistöasiakkaan" </w:t>
      </w:r>
      <w:r>
        <w:rPr>
          <w:color w:val="00587F"/>
        </w:rPr>
        <w:t xml:space="preserve">velat on </w:t>
      </w:r>
      <w:r>
        <w:t xml:space="preserve">muutettu </w:t>
      </w:r>
      <w:r>
        <w:t xml:space="preserve">ei-lisäysluonteisiksi</w:t>
      </w:r>
      <w:r>
        <w:t xml:space="preserve">. </w:t>
      </w:r>
      <w:r>
        <w:t xml:space="preserve">Se sanoi, </w:t>
      </w:r>
      <w:r>
        <w:t xml:space="preserve">ettei se odota pääoman menetystä </w:t>
      </w:r>
      <w:r>
        <w:rPr>
          <w:color w:val="FEB8C8"/>
        </w:rPr>
        <w:t xml:space="preserve">kahdesta </w:t>
      </w:r>
      <w:r>
        <w:rPr>
          <w:color w:val="9E8317"/>
        </w:rPr>
        <w:t xml:space="preserve">lainasta, </w:t>
      </w:r>
      <w:r>
        <w:rPr>
          <w:color w:val="01190F"/>
        </w:rPr>
        <w:t xml:space="preserve">joiden </w:t>
      </w:r>
      <w:r>
        <w:rPr>
          <w:color w:val="FEB8C8"/>
        </w:rPr>
        <w:t xml:space="preserve">arvo on </w:t>
      </w:r>
      <w:r>
        <w:rPr>
          <w:color w:val="FEB8C8"/>
        </w:rPr>
        <w:t xml:space="preserve">85 miljoonaa dollaria. </w:t>
      </w:r>
      <w:r>
        <w:rPr>
          <w:color w:val="310106"/>
        </w:rPr>
        <w:t xml:space="preserve">First Fidelity </w:t>
      </w:r>
      <w:r>
        <w:t xml:space="preserve">sanoi, että pääasiassa alueen heikomman kiinteistöalan vuoksi kaikki tämä on johtanut </w:t>
      </w:r>
      <w:r>
        <w:t xml:space="preserve">luottotappiovarausten </w:t>
      </w:r>
      <w:r>
        <w:t xml:space="preserve">kasvuun </w:t>
      </w:r>
      <w:r>
        <w:t xml:space="preserve">viime vuoden 20,4 miljoonasta dollarista 50,9 miljoonaan dollariin.</w:t>
      </w:r>
    </w:p>
    <w:p>
      <w:r>
        <w:rPr>
          <w:b/>
        </w:rPr>
        <w:t xml:space="preserve">Asiakirjan numero 1449</w:t>
      </w:r>
    </w:p>
    <w:p>
      <w:r>
        <w:rPr>
          <w:b/>
        </w:rPr>
        <w:t xml:space="preserve">Asiakirjan tunniste: wsj1747-001</w:t>
      </w:r>
    </w:p>
    <w:p>
      <w:r>
        <w:rPr>
          <w:color w:val="310106"/>
        </w:rPr>
        <w:t xml:space="preserve">VIACOM Inc:n </w:t>
      </w:r>
      <w:r>
        <w:t xml:space="preserve">kolmannen neljänneksen </w:t>
      </w:r>
      <w:r>
        <w:rPr>
          <w:color w:val="310106"/>
        </w:rPr>
        <w:t xml:space="preserve">tappiot </w:t>
      </w:r>
      <w:r>
        <w:t xml:space="preserve">laskivat 21,7 miljoonaan dollariin viime vuoden 56,9 miljoonasta dollarista. Torstain tiedotteessa esitettiin virheellinen </w:t>
      </w:r>
      <w:r>
        <w:rPr>
          <w:color w:val="310106"/>
        </w:rPr>
        <w:t xml:space="preserve">tappioiden </w:t>
      </w:r>
      <w:r>
        <w:t xml:space="preserve">määrällinen arviointi</w:t>
      </w:r>
      <w:r>
        <w:t xml:space="preserve">.</w:t>
      </w:r>
    </w:p>
    <w:p>
      <w:r>
        <w:rPr>
          <w:b/>
        </w:rPr>
        <w:t xml:space="preserve">Asiakirjan numero 1450</w:t>
      </w:r>
    </w:p>
    <w:p>
      <w:r>
        <w:rPr>
          <w:b/>
        </w:rPr>
        <w:t xml:space="preserve">Asiakirjan tunniste: wsj1748-001</w:t>
      </w:r>
    </w:p>
    <w:p>
      <w:r>
        <w:rPr>
          <w:color w:val="310106"/>
        </w:rPr>
        <w:t xml:space="preserve">Coastal Corp. </w:t>
      </w:r>
      <w:r>
        <w:t xml:space="preserve">ilmoitti allekirjoittaneensa </w:t>
      </w:r>
      <w:r>
        <w:rPr>
          <w:color w:val="04640D"/>
        </w:rPr>
        <w:t xml:space="preserve">lopullisen sopimuksen </w:t>
      </w:r>
      <w:r>
        <w:rPr>
          <w:color w:val="FEFB0A"/>
        </w:rPr>
        <w:t xml:space="preserve">Aruban valtion kanssa </w:t>
      </w:r>
      <w:r>
        <w:rPr>
          <w:color w:val="FB5514"/>
        </w:rPr>
        <w:t xml:space="preserve">150 000 tynnyriä päivässä tuottavan öljynjalostamon </w:t>
      </w:r>
      <w:r>
        <w:rPr>
          <w:color w:val="04640D"/>
        </w:rPr>
        <w:t xml:space="preserve">avaamisesta uudelleen</w:t>
      </w:r>
      <w:r>
        <w:t xml:space="preserve">. </w:t>
      </w:r>
      <w:r>
        <w:rPr>
          <w:color w:val="310106"/>
        </w:rPr>
        <w:t xml:space="preserve">Coastal </w:t>
      </w:r>
      <w:r>
        <w:t xml:space="preserve">ei paljastanut </w:t>
      </w:r>
      <w:r>
        <w:rPr>
          <w:color w:val="04640D"/>
        </w:rPr>
        <w:t xml:space="preserve">sopimuksen </w:t>
      </w:r>
      <w:r>
        <w:t xml:space="preserve">ehtoja. </w:t>
      </w:r>
      <w:r>
        <w:rPr>
          <w:color w:val="310106"/>
        </w:rPr>
        <w:t xml:space="preserve">Houstonin öljy- ja kaasuyhtiö Coastal </w:t>
      </w:r>
      <w:r>
        <w:t xml:space="preserve">ilmoitti, että se aikoo aloittaa tuotannon lokakuussa 1990. </w:t>
      </w:r>
      <w:r>
        <w:rPr>
          <w:color w:val="310106"/>
        </w:rPr>
        <w:t xml:space="preserve">Yhtiö </w:t>
      </w:r>
      <w:r>
        <w:t xml:space="preserve">kertoi harkitsevansa uusien perusyksiköiden käyttöönottoa, jotta bensiinin ja muiden tuotteiden tuotannossa saavutettaisiin korkeampi oktaaniluku. </w:t>
      </w:r>
      <w:r>
        <w:rPr>
          <w:color w:val="310106"/>
        </w:rPr>
        <w:t xml:space="preserve">Yhtiö </w:t>
      </w:r>
      <w:r>
        <w:t xml:space="preserve">kertoi </w:t>
      </w:r>
      <w:r>
        <w:t xml:space="preserve">vuokraavansa </w:t>
      </w:r>
      <w:r>
        <w:rPr>
          <w:color w:val="E115C0"/>
        </w:rPr>
        <w:t xml:space="preserve">jalostamotiloja </w:t>
      </w:r>
      <w:r>
        <w:rPr>
          <w:color w:val="00587F"/>
        </w:rPr>
        <w:t xml:space="preserve">Aruban osavaltiolta</w:t>
      </w:r>
      <w:r>
        <w:t xml:space="preserve">. </w:t>
      </w:r>
      <w:r>
        <w:rPr>
          <w:color w:val="E115C0"/>
        </w:rPr>
        <w:t xml:space="preserve">Jalostamon </w:t>
      </w:r>
      <w:r>
        <w:t xml:space="preserve">rakensi Exxon Corp. ja se suljettiin vuonna 1985. Suurin osa </w:t>
      </w:r>
      <w:r>
        <w:rPr>
          <w:color w:val="0BC582"/>
        </w:rPr>
        <w:t xml:space="preserve">laitteista </w:t>
      </w:r>
      <w:r>
        <w:t xml:space="preserve">myytiin </w:t>
      </w:r>
      <w:r>
        <w:rPr>
          <w:color w:val="FEB8C8"/>
        </w:rPr>
        <w:t xml:space="preserve">urakoitsijoille </w:t>
      </w:r>
      <w:r>
        <w:t xml:space="preserve">purettavaksi</w:t>
      </w:r>
      <w:r>
        <w:rPr>
          <w:color w:val="9E8317"/>
        </w:rPr>
        <w:t xml:space="preserve">, ja </w:t>
      </w:r>
      <w:r>
        <w:rPr>
          <w:color w:val="847D81"/>
        </w:rPr>
        <w:t xml:space="preserve">Coastal </w:t>
      </w:r>
      <w:r>
        <w:rPr>
          <w:color w:val="01190F"/>
        </w:rPr>
        <w:t xml:space="preserve">osti suurimman osan </w:t>
      </w:r>
      <w:r>
        <w:rPr>
          <w:color w:val="58018B"/>
        </w:rPr>
        <w:t xml:space="preserve">laitteista </w:t>
      </w:r>
      <w:r>
        <w:rPr>
          <w:color w:val="01190F"/>
        </w:rPr>
        <w:t xml:space="preserve">takaisin</w:t>
      </w:r>
      <w:r>
        <w:t xml:space="preserve">. </w:t>
      </w:r>
      <w:r>
        <w:rPr>
          <w:color w:val="310106"/>
        </w:rPr>
        <w:t xml:space="preserve">Coastalin </w:t>
      </w:r>
      <w:r>
        <w:t xml:space="preserve">tiedottaja </w:t>
      </w:r>
      <w:r>
        <w:t xml:space="preserve">ilmoitti, että suurimmat kustannukset aiheutuisivat </w:t>
      </w:r>
      <w:r>
        <w:rPr>
          <w:color w:val="E115C0"/>
        </w:rPr>
        <w:t xml:space="preserve">jalostamon </w:t>
      </w:r>
      <w:r>
        <w:t xml:space="preserve">uudelleen rakentamisesta, </w:t>
      </w:r>
      <w:r>
        <w:t xml:space="preserve">mutta hän ei ilmoittanut kustannuksia määrällisesti. Pääministeri </w:t>
      </w:r>
      <w:r>
        <w:rPr>
          <w:color w:val="00587F"/>
        </w:rPr>
        <w:t xml:space="preserve">Aruba </w:t>
      </w:r>
      <w:r>
        <w:t xml:space="preserve">on ehdottanut, että kustannukset voivat olla noin 100 miljoonaa dollaria. </w:t>
      </w:r>
      <w:r>
        <w:rPr>
          <w:color w:val="310106"/>
        </w:rPr>
        <w:t xml:space="preserve">Coastal </w:t>
      </w:r>
      <w:r>
        <w:t xml:space="preserve">ilmoitti, että jalostamon odotettu päivittäinen tuotanto on 34 000 tynnyriä lentopolttoainetta, 32 000 tynnyriä vähärikkistä dieseliä, 30 000 tynnyriä dieseliä, 17 000 tynnyriä polttoöljyn jäännöspolttoainetta, 8 000 tynnyriä bitumia ja 25 000 tynnyriä vähärikkistä kuivattua katalyyttistä raaka-ainetta.</w:t>
      </w:r>
    </w:p>
    <w:p>
      <w:r>
        <w:rPr>
          <w:b/>
        </w:rPr>
        <w:t xml:space="preserve">Asiakirjan numero 1451</w:t>
      </w:r>
    </w:p>
    <w:p>
      <w:r>
        <w:rPr>
          <w:b/>
        </w:rPr>
        <w:t xml:space="preserve">Asiakirjan tunniste: wsj1749-001</w:t>
      </w:r>
    </w:p>
    <w:p>
      <w:r>
        <w:rPr>
          <w:color w:val="310106"/>
        </w:rPr>
        <w:t xml:space="preserve">Loral Corp. </w:t>
      </w:r>
      <w:r>
        <w:t xml:space="preserve">ilmoitti, että </w:t>
      </w:r>
      <w:r>
        <w:rPr>
          <w:color w:val="310106"/>
        </w:rPr>
        <w:t xml:space="preserve">sen </w:t>
      </w:r>
      <w:r>
        <w:rPr>
          <w:color w:val="04640D"/>
        </w:rPr>
        <w:t xml:space="preserve">tilikauden toisen neljänneksen </w:t>
      </w:r>
      <w:r>
        <w:t xml:space="preserve">nettotulos </w:t>
      </w:r>
      <w:r>
        <w:t xml:space="preserve">oli 19,8 miljoonaa dollaria eli 79 senttiä osakkeelta, kun se viime vuonna oli 15,6 miljoonaa dollaria eli 62 senttiä osakkeelta. Viime vuoden 21 miljoonan dollarin eli 84 sentin osakekohtainen nettotulos sisälsi </w:t>
      </w:r>
      <w:r>
        <w:rPr>
          <w:color w:val="FB5514"/>
        </w:rPr>
        <w:t xml:space="preserve">Loralin </w:t>
      </w:r>
      <w:r>
        <w:rPr>
          <w:color w:val="FEFB0A"/>
        </w:rPr>
        <w:t xml:space="preserve">entisten toimialojen</w:t>
      </w:r>
      <w:r>
        <w:rPr>
          <w:color w:val="FEFB0A"/>
        </w:rPr>
        <w:t xml:space="preserve">, Aircraft Braking Systemsin ja Engineered Fabricsin, </w:t>
      </w:r>
      <w:r>
        <w:t xml:space="preserve">tulokset, </w:t>
      </w:r>
      <w:r>
        <w:rPr>
          <w:color w:val="E115C0"/>
        </w:rPr>
        <w:t xml:space="preserve">jotka </w:t>
      </w:r>
      <w:r>
        <w:rPr>
          <w:color w:val="FEFB0A"/>
        </w:rPr>
        <w:t xml:space="preserve">myytiin </w:t>
      </w:r>
      <w:r>
        <w:rPr>
          <w:color w:val="0BC582"/>
        </w:rPr>
        <w:t xml:space="preserve">yhtiön </w:t>
      </w:r>
      <w:r>
        <w:rPr>
          <w:color w:val="00587F"/>
        </w:rPr>
        <w:t xml:space="preserve">puheenjohtajalle </w:t>
      </w:r>
      <w:r>
        <w:rPr>
          <w:color w:val="00587F"/>
        </w:rPr>
        <w:t xml:space="preserve">Bernard L. Schwartzille 27. huhtikuuta</w:t>
      </w:r>
      <w:r>
        <w:t xml:space="preserve">. </w:t>
      </w:r>
      <w:r>
        <w:rPr>
          <w:color w:val="310106"/>
        </w:rPr>
        <w:t xml:space="preserve">Puolustuselektroniikkakonserni </w:t>
      </w:r>
      <w:r>
        <w:t xml:space="preserve">selitti toiminnan parantumisen korkeammilla marginaaleilla ja alhaisemmilla nettokorkokuluilla. </w:t>
      </w:r>
      <w:r>
        <w:rPr>
          <w:color w:val="310106"/>
        </w:rPr>
        <w:t xml:space="preserve">Loral </w:t>
      </w:r>
      <w:r>
        <w:t xml:space="preserve">kertoi myös, että </w:t>
      </w:r>
      <w:r>
        <w:rPr>
          <w:color w:val="9E8317"/>
        </w:rPr>
        <w:t xml:space="preserve">30. syyskuuta päättyneen </w:t>
      </w:r>
      <w:r>
        <w:rPr>
          <w:color w:val="9E8317"/>
        </w:rPr>
        <w:t xml:space="preserve">vuosineljänneksen </w:t>
      </w:r>
      <w:r>
        <w:rPr>
          <w:color w:val="FEB8C8"/>
        </w:rPr>
        <w:t xml:space="preserve">tilaukset yli </w:t>
      </w:r>
      <w:r>
        <w:rPr>
          <w:color w:val="FEB8C8"/>
        </w:rPr>
        <w:t xml:space="preserve">kaksinkertaistuivat 654 miljoonaan dollariin verrattuna 257 miljoonaan dollariin viime vuoden vastaavana ajanjaksona</w:t>
      </w:r>
      <w:r>
        <w:t xml:space="preserve">. </w:t>
      </w:r>
      <w:r>
        <w:rPr>
          <w:color w:val="FEB8C8"/>
        </w:rPr>
        <w:t xml:space="preserve">Kasvu </w:t>
      </w:r>
      <w:r>
        <w:t xml:space="preserve">johtuu pääasiassa </w:t>
      </w:r>
      <w:r>
        <w:rPr>
          <w:color w:val="58018B"/>
        </w:rPr>
        <w:t xml:space="preserve">Turkin tekemästä </w:t>
      </w:r>
      <w:r>
        <w:rPr>
          <w:color w:val="847D81"/>
        </w:rPr>
        <w:t xml:space="preserve">325 miljoonan </w:t>
      </w:r>
      <w:r>
        <w:rPr>
          <w:color w:val="847D81"/>
        </w:rPr>
        <w:t xml:space="preserve">dollarin </w:t>
      </w:r>
      <w:r>
        <w:rPr>
          <w:color w:val="847D81"/>
        </w:rPr>
        <w:t xml:space="preserve">tilauksesta </w:t>
      </w:r>
      <w:r>
        <w:rPr>
          <w:color w:val="847D81"/>
        </w:rPr>
        <w:t xml:space="preserve">varustaa </w:t>
      </w:r>
      <w:r>
        <w:rPr>
          <w:color w:val="58018B"/>
        </w:rPr>
        <w:t xml:space="preserve">Turkin </w:t>
      </w:r>
      <w:r>
        <w:rPr>
          <w:color w:val="847D81"/>
        </w:rPr>
        <w:t xml:space="preserve">F-16-hävittäjät </w:t>
      </w:r>
      <w:r>
        <w:rPr>
          <w:color w:val="B70639"/>
        </w:rPr>
        <w:t xml:space="preserve">ALQ-178 Rapport III -elektronisen sodankäynnin järjestelmällä</w:t>
      </w:r>
      <w:r>
        <w:rPr>
          <w:color w:val="703B01"/>
        </w:rPr>
        <w:t xml:space="preserve">, jonka </w:t>
      </w:r>
      <w:r>
        <w:rPr>
          <w:color w:val="F7F1DF"/>
        </w:rPr>
        <w:t xml:space="preserve">Loral </w:t>
      </w:r>
      <w:r>
        <w:rPr>
          <w:color w:val="B70639"/>
        </w:rPr>
        <w:t xml:space="preserve">toimittaa</w:t>
      </w:r>
      <w:r>
        <w:t xml:space="preserve">. </w:t>
      </w:r>
      <w:r>
        <w:rPr>
          <w:color w:val="847D81"/>
        </w:rPr>
        <w:t xml:space="preserve">Tämä tilaus on </w:t>
      </w:r>
      <w:r>
        <w:rPr>
          <w:color w:val="310106"/>
        </w:rPr>
        <w:t xml:space="preserve">yhtiön </w:t>
      </w:r>
      <w:r>
        <w:t xml:space="preserve">historian suurin</w:t>
      </w:r>
      <w:r>
        <w:t xml:space="preserve">. </w:t>
      </w:r>
      <w:r>
        <w:rPr>
          <w:color w:val="04640D"/>
        </w:rPr>
        <w:t xml:space="preserve">Viimeisimmän kauden </w:t>
      </w:r>
      <w:r>
        <w:t xml:space="preserve">liikevaihto </w:t>
      </w:r>
      <w:r>
        <w:t xml:space="preserve">nousi huimasti 293,9 miljoonasta 295,7 miljoonaan dollariin. </w:t>
      </w:r>
      <w:r>
        <w:rPr>
          <w:color w:val="118B8A"/>
        </w:rPr>
        <w:t xml:space="preserve">Schwartz </w:t>
      </w:r>
      <w:r>
        <w:t xml:space="preserve">sanoi, että viimeaikaisen </w:t>
      </w:r>
      <w:r>
        <w:rPr>
          <w:color w:val="FEB8C8"/>
        </w:rPr>
        <w:t xml:space="preserve">tilauskasvun </w:t>
      </w:r>
      <w:r>
        <w:t xml:space="preserve">ansiosta "he ovat saavuttamassa </w:t>
      </w:r>
      <w:r>
        <w:t xml:space="preserve">tavoitteensa, joka on 1,6 miljardin dollarin tilaukset </w:t>
      </w:r>
      <w:r>
        <w:rPr>
          <w:color w:val="4AFEFA"/>
        </w:rPr>
        <w:t xml:space="preserve">tälle vuodelle</w:t>
      </w:r>
      <w:r>
        <w:t xml:space="preserve">". "Odotan</w:t>
      </w:r>
      <w:r>
        <w:t xml:space="preserve">, että </w:t>
      </w:r>
      <w:r>
        <w:rPr>
          <w:color w:val="FCB164"/>
        </w:rPr>
        <w:t xml:space="preserve">tämän </w:t>
      </w:r>
      <w:r>
        <w:rPr>
          <w:color w:val="000D2C"/>
        </w:rPr>
        <w:t xml:space="preserve">neljänneksen </w:t>
      </w:r>
      <w:r>
        <w:rPr>
          <w:color w:val="FCB164"/>
        </w:rPr>
        <w:t xml:space="preserve">nopea tuloskehitys </w:t>
      </w:r>
      <w:r>
        <w:t xml:space="preserve">jatkuu </w:t>
      </w:r>
      <w:r>
        <w:rPr>
          <w:color w:val="4AFEFA"/>
        </w:rPr>
        <w:t xml:space="preserve">vuoden loppuun </w:t>
      </w:r>
      <w:r>
        <w:t xml:space="preserve">asti"</w:t>
      </w:r>
      <w:r>
        <w:t xml:space="preserve">, hän lisäsi. </w:t>
      </w:r>
      <w:r>
        <w:rPr>
          <w:color w:val="310106"/>
        </w:rPr>
        <w:t xml:space="preserve">Loral </w:t>
      </w:r>
      <w:r>
        <w:t xml:space="preserve">sanoi odottavansa liikevaihdon kasvavan sekä </w:t>
      </w:r>
      <w:r>
        <w:rPr>
          <w:color w:val="4AFEFA"/>
        </w:rPr>
        <w:t xml:space="preserve">tämän tilikauden </w:t>
      </w:r>
      <w:r>
        <w:t xml:space="preserve">kolmannella että neljännellä neljänneksellä</w:t>
      </w:r>
      <w:r>
        <w:t xml:space="preserve">. </w:t>
      </w:r>
      <w:r>
        <w:rPr>
          <w:color w:val="F95475"/>
        </w:rPr>
        <w:t xml:space="preserve">Loralin </w:t>
      </w:r>
      <w:r>
        <w:rPr>
          <w:color w:val="53495F"/>
        </w:rPr>
        <w:t xml:space="preserve">jatkuvien toimintojen </w:t>
      </w:r>
      <w:r>
        <w:rPr>
          <w:color w:val="53495F"/>
        </w:rPr>
        <w:t xml:space="preserve">tulos </w:t>
      </w:r>
      <w:r>
        <w:rPr>
          <w:color w:val="5D9608"/>
        </w:rPr>
        <w:t xml:space="preserve">tilikauden 1990 </w:t>
      </w:r>
      <w:r>
        <w:rPr>
          <w:color w:val="61FC03"/>
        </w:rPr>
        <w:t xml:space="preserve">ensimmäiseltä kuudelta kuukaudelta </w:t>
      </w:r>
      <w:r>
        <w:rPr>
          <w:color w:val="53495F"/>
        </w:rPr>
        <w:t xml:space="preserve">oli 36,4 miljoonaa dollaria eli 1,44 dollaria osakkeelta, </w:t>
      </w:r>
      <w:r>
        <w:t xml:space="preserve">mikä on </w:t>
      </w:r>
      <w:r>
        <w:t xml:space="preserve">31 % enemmän kuin viime vuonna, jolloin se oli 27,8 miljoonaa dollaria eli 1,11 dollaria osakkeelta. Nettotulos laski 8,6 % 37,1 miljoonaan dollariin eli 1,43 dollariin osaketta kohti 40,6 miljoonasta dollarista eli 1,56 dollarista osaketta kohti. </w:t>
      </w:r>
      <w:r>
        <w:rPr>
          <w:color w:val="DE98FD"/>
        </w:rPr>
        <w:t xml:space="preserve">Tilikauden ensimmäisen puoliskon </w:t>
      </w:r>
      <w:r>
        <w:t xml:space="preserve">liikevaihto </w:t>
      </w:r>
      <w:r>
        <w:t xml:space="preserve">laski 3,9 % 528,4 miljoonaan dollariin 549,9 miljoonasta dollarista. </w:t>
      </w:r>
      <w:r>
        <w:rPr>
          <w:color w:val="DE98FD"/>
        </w:rPr>
        <w:t xml:space="preserve">Ensimmäisen vuosipuoliskon </w:t>
      </w:r>
      <w:r>
        <w:t xml:space="preserve">tilaukset </w:t>
      </w:r>
      <w:r>
        <w:t xml:space="preserve">olivat 813 miljoonaa dollaria, kun ne viime vuonna olivat 432 miljoonaa dollaria. </w:t>
      </w:r>
      <w:r>
        <w:rPr>
          <w:color w:val="98A088"/>
        </w:rPr>
        <w:t xml:space="preserve">New Yorkin pörssissä </w:t>
      </w:r>
      <w:r>
        <w:rPr>
          <w:color w:val="4F584E"/>
        </w:rPr>
        <w:t xml:space="preserve">Loral </w:t>
      </w:r>
      <w:r>
        <w:rPr>
          <w:color w:val="98A088"/>
        </w:rPr>
        <w:t xml:space="preserve">sulkeutui </w:t>
      </w:r>
      <w:r>
        <w:rPr>
          <w:color w:val="98A088"/>
        </w:rPr>
        <w:t xml:space="preserve">33,25 dollariin </w:t>
      </w:r>
      <w:r>
        <w:t xml:space="preserve">eli </w:t>
      </w:r>
      <w:r>
        <w:t xml:space="preserve">37,5 senttiä </w:t>
      </w:r>
      <w:r>
        <w:rPr>
          <w:color w:val="98A088"/>
        </w:rPr>
        <w:t xml:space="preserve">miinuksella.</w:t>
      </w:r>
    </w:p>
    <w:p>
      <w:r>
        <w:rPr>
          <w:b/>
        </w:rPr>
        <w:t xml:space="preserve">Asiakirjan numero 1452</w:t>
      </w:r>
    </w:p>
    <w:p>
      <w:r>
        <w:rPr>
          <w:b/>
        </w:rPr>
        <w:t xml:space="preserve">Asiakirjan tunniste: wsj1750-001</w:t>
      </w:r>
    </w:p>
    <w:p>
      <w:r>
        <w:rPr>
          <w:color w:val="310106"/>
        </w:rPr>
        <w:t xml:space="preserve">HealthVest </w:t>
      </w:r>
      <w:r>
        <w:t xml:space="preserve">on ilmoittanut, että </w:t>
      </w:r>
      <w:r>
        <w:rPr>
          <w:color w:val="04640D"/>
        </w:rPr>
        <w:t xml:space="preserve">kaksi </w:t>
      </w:r>
      <w:r>
        <w:rPr>
          <w:color w:val="FEFB0A"/>
        </w:rPr>
        <w:t xml:space="preserve">sen </w:t>
      </w:r>
      <w:r>
        <w:rPr>
          <w:color w:val="04640D"/>
        </w:rPr>
        <w:t xml:space="preserve">lainanantajaa </w:t>
      </w:r>
      <w:r>
        <w:t xml:space="preserve">on ilmoittanut </w:t>
      </w:r>
      <w:r>
        <w:rPr>
          <w:color w:val="310106"/>
        </w:rPr>
        <w:t xml:space="preserve">sille </w:t>
      </w:r>
      <w:r>
        <w:rPr>
          <w:color w:val="FB5514"/>
        </w:rPr>
        <w:t xml:space="preserve">pankkilainojen </w:t>
      </w:r>
      <w:r>
        <w:t xml:space="preserve">maksamatta jättämisestä </w:t>
      </w:r>
      <w:r>
        <w:t xml:space="preserve">ja ilmoittanut harkitsevansa </w:t>
      </w:r>
      <w:r>
        <w:rPr>
          <w:color w:val="E115C0"/>
        </w:rPr>
        <w:t xml:space="preserve">tällaisia toimia </w:t>
      </w:r>
      <w:r>
        <w:rPr>
          <w:color w:val="FEB8C8"/>
        </w:rPr>
        <w:t xml:space="preserve">lainojensa </w:t>
      </w:r>
      <w:r>
        <w:rPr>
          <w:color w:val="E115C0"/>
        </w:rPr>
        <w:t xml:space="preserve">takaisinperimiseksi</w:t>
      </w:r>
      <w:r>
        <w:t xml:space="preserve">. Texasin </w:t>
      </w:r>
      <w:r>
        <w:rPr>
          <w:color w:val="310106"/>
        </w:rPr>
        <w:t xml:space="preserve">Austinissa sijaitseva kiinteistösijoitusyhtiö HealthVest </w:t>
      </w:r>
      <w:r>
        <w:t xml:space="preserve">ilmoitti, että </w:t>
      </w:r>
      <w:r>
        <w:rPr>
          <w:color w:val="9E8317"/>
        </w:rPr>
        <w:t xml:space="preserve">Chemical Bank, joka on kansallisen pankkien välisen sopimuksen johtava pankki</w:t>
      </w:r>
      <w:r>
        <w:t xml:space="preserve">, on sanonut, että jos se ei maksa takaisin 3,3 miljoonaa dollaria, jotka se on </w:t>
      </w:r>
      <w:r>
        <w:rPr>
          <w:color w:val="9E8317"/>
        </w:rPr>
        <w:t xml:space="preserve">pankkiryhmälle </w:t>
      </w:r>
      <w:r>
        <w:t xml:space="preserve">velkaa tähän päivään mennessä</w:t>
      </w:r>
      <w:r>
        <w:t xml:space="preserve">, </w:t>
      </w:r>
      <w:r>
        <w:rPr>
          <w:color w:val="9E8317"/>
        </w:rPr>
        <w:t xml:space="preserve">pankkiryhmä </w:t>
      </w:r>
      <w:r>
        <w:t xml:space="preserve">vaatii 120 miljoonaa </w:t>
      </w:r>
      <w:r>
        <w:t xml:space="preserve">dollaria</w:t>
      </w:r>
      <w:r>
        <w:rPr>
          <w:color w:val="847D81"/>
        </w:rPr>
        <w:t xml:space="preserve">, jotka </w:t>
      </w:r>
      <w:r>
        <w:rPr>
          <w:color w:val="58018B"/>
        </w:rPr>
        <w:t xml:space="preserve">HealthVest </w:t>
      </w:r>
      <w:r>
        <w:rPr>
          <w:color w:val="01190F"/>
        </w:rPr>
        <w:t xml:space="preserve">on velkaa </w:t>
      </w:r>
      <w:r>
        <w:rPr>
          <w:color w:val="B70639"/>
        </w:rPr>
        <w:t xml:space="preserve">luottolimiitin puitteissa</w:t>
      </w:r>
      <w:r>
        <w:t xml:space="preserve">. </w:t>
      </w:r>
      <w:r>
        <w:rPr>
          <w:color w:val="9E8317"/>
        </w:rPr>
        <w:t xml:space="preserve">Pankkikonserni </w:t>
      </w:r>
      <w:r>
        <w:t xml:space="preserve">ilmoitti myös, ettei se aio enää myöntää lainoja </w:t>
      </w:r>
      <w:r>
        <w:rPr>
          <w:color w:val="703B01"/>
        </w:rPr>
        <w:t xml:space="preserve">alle 150 miljoonan dollarin luottorajan</w:t>
      </w:r>
      <w:r>
        <w:t xml:space="preserve">. </w:t>
      </w:r>
      <w:r>
        <w:rPr>
          <w:color w:val="310106"/>
        </w:rPr>
        <w:t xml:space="preserve">HealthVest </w:t>
      </w:r>
      <w:r>
        <w:t xml:space="preserve">ei suorittanut </w:t>
      </w:r>
      <w:r>
        <w:rPr>
          <w:color w:val="118B8A"/>
        </w:rPr>
        <w:t xml:space="preserve">pankkiryhmälle </w:t>
      </w:r>
      <w:r>
        <w:rPr>
          <w:color w:val="F7F1DF"/>
        </w:rPr>
        <w:t xml:space="preserve">maksua</w:t>
      </w:r>
      <w:r>
        <w:rPr>
          <w:color w:val="F7F1DF"/>
        </w:rPr>
        <w:t xml:space="preserve">, joka </w:t>
      </w:r>
      <w:r>
        <w:rPr>
          <w:color w:val="4AFEFA"/>
        </w:rPr>
        <w:t xml:space="preserve">sen piti </w:t>
      </w:r>
      <w:r>
        <w:rPr>
          <w:color w:val="F7F1DF"/>
        </w:rPr>
        <w:t xml:space="preserve">suorittaa viime syyskuussa</w:t>
      </w:r>
      <w:r>
        <w:t xml:space="preserve">. </w:t>
      </w:r>
      <w:r>
        <w:t xml:space="preserve">Lisäksi </w:t>
      </w:r>
      <w:r>
        <w:rPr>
          <w:color w:val="310106"/>
        </w:rPr>
        <w:t xml:space="preserve">HealthVest </w:t>
      </w:r>
      <w:r>
        <w:t xml:space="preserve">ilmoitti, että </w:t>
      </w:r>
      <w:r>
        <w:rPr>
          <w:color w:val="FCB164"/>
        </w:rPr>
        <w:t xml:space="preserve">Bank of Tokyo Trust Co. </w:t>
      </w:r>
      <w:r>
        <w:t xml:space="preserve">oli myös ilmoittanut </w:t>
      </w:r>
      <w:r>
        <w:rPr>
          <w:color w:val="310106"/>
        </w:rPr>
        <w:t xml:space="preserve">sille </w:t>
      </w:r>
      <w:r>
        <w:rPr>
          <w:color w:val="310106"/>
        </w:rPr>
        <w:t xml:space="preserve">maksulaiminlyönnistä </w:t>
      </w:r>
      <w:r>
        <w:t xml:space="preserve">ja että se harkitsee asianmukaisia toimia tilanteen korjaamiseksi. </w:t>
      </w:r>
      <w:r>
        <w:rPr>
          <w:color w:val="310106"/>
        </w:rPr>
        <w:t xml:space="preserve">HealthVest </w:t>
      </w:r>
      <w:r>
        <w:t xml:space="preserve">ei maksanut </w:t>
      </w:r>
      <w:r>
        <w:t xml:space="preserve">korkoa </w:t>
      </w:r>
      <w:r>
        <w:rPr>
          <w:color w:val="FCB164"/>
        </w:rPr>
        <w:t xml:space="preserve">Tokion keskuspankille </w:t>
      </w:r>
      <w:r>
        <w:t xml:space="preserve">1. lokakuuta. </w:t>
      </w:r>
      <w:r>
        <w:rPr>
          <w:color w:val="310106"/>
        </w:rPr>
        <w:t xml:space="preserve">HealthVest </w:t>
      </w:r>
      <w:r>
        <w:t xml:space="preserve">ilmoitti, että </w:t>
      </w:r>
      <w:r>
        <w:rPr>
          <w:color w:val="FCB164"/>
        </w:rPr>
        <w:t xml:space="preserve">Tokion pankki </w:t>
      </w:r>
      <w:r>
        <w:t xml:space="preserve">ilmoitti kuitenkin, </w:t>
      </w:r>
      <w:r>
        <w:t xml:space="preserve">ettei se myöntäisi </w:t>
      </w:r>
      <w:r>
        <w:rPr>
          <w:color w:val="310106"/>
        </w:rPr>
        <w:t xml:space="preserve">HealthVestille</w:t>
      </w:r>
      <w:r>
        <w:t xml:space="preserve"> 50 miljoonan dollarin lainaa. </w:t>
      </w:r>
      <w:r>
        <w:rPr>
          <w:color w:val="310106"/>
        </w:rPr>
        <w:t xml:space="preserve">HealthVestin </w:t>
      </w:r>
      <w:r>
        <w:t xml:space="preserve">maksuvalmius on uhattuna, koska </w:t>
      </w:r>
      <w:r>
        <w:rPr>
          <w:color w:val="796EE6"/>
        </w:rPr>
        <w:t xml:space="preserve">sen </w:t>
      </w:r>
      <w:r>
        <w:rPr>
          <w:color w:val="000D2C"/>
        </w:rPr>
        <w:t xml:space="preserve">sisaryhtiö Healthcare International Inc. </w:t>
      </w:r>
      <w:r>
        <w:t xml:space="preserve">ei ole </w:t>
      </w:r>
      <w:r>
        <w:rPr>
          <w:color w:val="F95475"/>
        </w:rPr>
        <w:t xml:space="preserve">maksanut </w:t>
      </w:r>
      <w:r>
        <w:rPr>
          <w:color w:val="61FC03"/>
        </w:rPr>
        <w:t xml:space="preserve">huhtikuusta lähtien </w:t>
      </w:r>
      <w:r>
        <w:rPr>
          <w:color w:val="53495F"/>
        </w:rPr>
        <w:t xml:space="preserve">noin 10,6 miljoonan dollarin </w:t>
      </w:r>
      <w:r>
        <w:t xml:space="preserve">pääoma- ja korkomaksuja</w:t>
      </w:r>
      <w:r>
        <w:t xml:space="preserve">. </w:t>
      </w:r>
      <w:r>
        <w:rPr>
          <w:color w:val="000D2C"/>
        </w:rPr>
        <w:t xml:space="preserve">Healthcare </w:t>
      </w:r>
      <w:r>
        <w:t xml:space="preserve">hallinnoi </w:t>
      </w:r>
      <w:r>
        <w:rPr>
          <w:color w:val="5D9608"/>
        </w:rPr>
        <w:t xml:space="preserve">monia </w:t>
      </w:r>
      <w:r>
        <w:rPr>
          <w:color w:val="98A088"/>
        </w:rPr>
        <w:t xml:space="preserve">HealthVestin </w:t>
      </w:r>
      <w:r>
        <w:rPr>
          <w:color w:val="5D9608"/>
        </w:rPr>
        <w:t xml:space="preserve">omistamia </w:t>
      </w:r>
      <w:r>
        <w:rPr>
          <w:color w:val="5D9608"/>
        </w:rPr>
        <w:t xml:space="preserve">hoitolaitoksia</w:t>
      </w:r>
      <w:r>
        <w:t xml:space="preserve">.</w:t>
      </w:r>
    </w:p>
    <w:p>
      <w:r>
        <w:rPr>
          <w:b/>
        </w:rPr>
        <w:t xml:space="preserve">Asiakirjan numero 1453</w:t>
      </w:r>
    </w:p>
    <w:p>
      <w:r>
        <w:rPr>
          <w:b/>
        </w:rPr>
        <w:t xml:space="preserve">Asiakirjan tunniste: wsj1751-001</w:t>
      </w:r>
    </w:p>
    <w:p>
      <w:r>
        <w:rPr>
          <w:color w:val="310106"/>
        </w:rPr>
        <w:t xml:space="preserve">EMPIRE PENCIL</w:t>
      </w:r>
      <w:r>
        <w:t xml:space="preserve">, myöhemmin Empire-Berol, kehitti muovikynän vuonna 1973. Centennial Journalin eilisessä numerossa </w:t>
      </w:r>
      <w:r>
        <w:rPr>
          <w:color w:val="310106"/>
        </w:rPr>
        <w:t xml:space="preserve">yrityksen </w:t>
      </w:r>
      <w:r>
        <w:t xml:space="preserve">nimi oli ilmoitettu väärin</w:t>
      </w:r>
      <w:r>
        <w:t xml:space="preserve">.</w:t>
      </w:r>
    </w:p>
    <w:p>
      <w:r>
        <w:rPr>
          <w:b/>
        </w:rPr>
        <w:t xml:space="preserve">Asiakirjan numero 1454</w:t>
      </w:r>
    </w:p>
    <w:p>
      <w:r>
        <w:rPr>
          <w:b/>
        </w:rPr>
        <w:t xml:space="preserve">Asiakirjan tunniste: wsj1752-001</w:t>
      </w:r>
    </w:p>
    <w:p>
      <w:r>
        <w:rPr>
          <w:color w:val="310106"/>
        </w:rPr>
        <w:t xml:space="preserve">Storage Technology Corp:n </w:t>
      </w:r>
      <w:r>
        <w:t xml:space="preserve">nettotulos oli </w:t>
      </w:r>
      <w:r>
        <w:rPr>
          <w:color w:val="FB5514"/>
        </w:rPr>
        <w:t xml:space="preserve">8,3 miljoonaa dollaria eli 32 senttiä osakkeelta </w:t>
      </w:r>
      <w:r>
        <w:rPr>
          <w:color w:val="04640D"/>
        </w:rPr>
        <w:t xml:space="preserve">29. syyskuuta päättyneellä </w:t>
      </w:r>
      <w:r>
        <w:rPr>
          <w:color w:val="04640D"/>
        </w:rPr>
        <w:t xml:space="preserve">kolmannella vuosineljänneksellä</w:t>
      </w:r>
      <w:r>
        <w:rPr>
          <w:color w:val="FEFB0A"/>
        </w:rPr>
        <w:t xml:space="preserve">, mikä on </w:t>
      </w:r>
      <w:r>
        <w:rPr>
          <w:color w:val="00587F"/>
        </w:rPr>
        <w:t xml:space="preserve">lähes 15 kertaa enemmän kuin 557 000 dollaria eli kaksi senttiä osakkeelta</w:t>
      </w:r>
      <w:r>
        <w:rPr>
          <w:color w:val="0BC582"/>
        </w:rPr>
        <w:t xml:space="preserve">, jonka </w:t>
      </w:r>
      <w:r>
        <w:rPr>
          <w:color w:val="FEB8C8"/>
        </w:rPr>
        <w:t xml:space="preserve">yhtiö </w:t>
      </w:r>
      <w:r>
        <w:rPr>
          <w:color w:val="00587F"/>
        </w:rPr>
        <w:t xml:space="preserve">kirjasi vastaavana ajanjaksona vuosi sitten</w:t>
      </w:r>
      <w:r>
        <w:t xml:space="preserve">. </w:t>
      </w:r>
      <w:r>
        <w:rPr>
          <w:color w:val="310106"/>
        </w:rPr>
        <w:t xml:space="preserve">Storage, Louisvillessä, Coloradossa sijaitseva yritys, </w:t>
      </w:r>
      <w:r>
        <w:rPr>
          <w:color w:val="9E8317"/>
        </w:rPr>
        <w:t xml:space="preserve">joka </w:t>
      </w:r>
      <w:r>
        <w:rPr>
          <w:color w:val="310106"/>
        </w:rPr>
        <w:t xml:space="preserve">valmistaa tallennuslaitteita suurtietokoneisiin</w:t>
      </w:r>
      <w:r>
        <w:t xml:space="preserve">, sanoi, että nettotuloksen valtava kasvu heijasteli nauhatuotteiden "vahvaa myyntiä", erityisesti </w:t>
      </w:r>
      <w:r>
        <w:rPr>
          <w:color w:val="01190F"/>
        </w:rPr>
        <w:t xml:space="preserve">4400 Automated Cartridge System -järjestelmää, </w:t>
      </w:r>
      <w:r>
        <w:rPr>
          <w:color w:val="847D81"/>
        </w:rPr>
        <w:t xml:space="preserve">joka käsittelee </w:t>
      </w:r>
      <w:r>
        <w:rPr>
          <w:color w:val="01190F"/>
        </w:rPr>
        <w:t xml:space="preserve">sen nauhakirjastoa</w:t>
      </w:r>
      <w:r>
        <w:t xml:space="preserve">. </w:t>
      </w:r>
      <w:r>
        <w:rPr>
          <w:color w:val="310106"/>
        </w:rPr>
        <w:t xml:space="preserve">Yhtiö </w:t>
      </w:r>
      <w:r>
        <w:t xml:space="preserve">kertoi hiljattain </w:t>
      </w:r>
      <w:r>
        <w:rPr>
          <w:color w:val="58018B"/>
        </w:rPr>
        <w:t xml:space="preserve">myyneensä </w:t>
      </w:r>
      <w:r>
        <w:rPr>
          <w:color w:val="B70639"/>
        </w:rPr>
        <w:t xml:space="preserve">750. kasettijärjestelmänsä, </w:t>
      </w:r>
      <w:r>
        <w:rPr>
          <w:color w:val="703B01"/>
        </w:rPr>
        <w:t xml:space="preserve">jonka </w:t>
      </w:r>
      <w:r>
        <w:rPr>
          <w:color w:val="B70639"/>
        </w:rPr>
        <w:t xml:space="preserve">hinta vaihtelee </w:t>
      </w:r>
      <w:r>
        <w:rPr>
          <w:color w:val="B70639"/>
        </w:rPr>
        <w:t xml:space="preserve">400 000 ja 500 000 dollarin välillä</w:t>
      </w:r>
      <w:r>
        <w:t xml:space="preserve">. </w:t>
      </w:r>
      <w:r>
        <w:t xml:space="preserve">Neljännesvuosittainen myynti oli </w:t>
      </w:r>
      <w:r>
        <w:rPr>
          <w:color w:val="F7F1DF"/>
        </w:rPr>
        <w:t xml:space="preserve">232,6 miljoonaa dollaria, </w:t>
      </w:r>
      <w:r>
        <w:t xml:space="preserve">mikä on 12 % </w:t>
      </w:r>
      <w:r>
        <w:rPr>
          <w:color w:val="F7F1DF"/>
        </w:rPr>
        <w:t xml:space="preserve">enemmän </w:t>
      </w:r>
      <w:r>
        <w:t xml:space="preserve">kuin viime vuonna, jolloin se oli 206 miljoonaa dollaria. </w:t>
      </w:r>
      <w:r>
        <w:rPr>
          <w:color w:val="118B8A"/>
        </w:rPr>
        <w:t xml:space="preserve">Osakemarkkinat </w:t>
      </w:r>
      <w:r>
        <w:t xml:space="preserve">reagoivat uutiseen voimakkaasti</w:t>
      </w:r>
      <w:r>
        <w:t xml:space="preserve">. </w:t>
      </w:r>
      <w:r>
        <w:rPr>
          <w:color w:val="118B8A"/>
        </w:rPr>
        <w:t xml:space="preserve">New Yorkin pörssin </w:t>
      </w:r>
      <w:r>
        <w:t xml:space="preserve">kaupankäynnissä </w:t>
      </w:r>
      <w:r>
        <w:rPr>
          <w:color w:val="310106"/>
        </w:rPr>
        <w:t xml:space="preserve">Storage </w:t>
      </w:r>
      <w:r>
        <w:t xml:space="preserve">nousi </w:t>
      </w:r>
      <w:r>
        <w:t xml:space="preserve">1,125 dollaria osakkeelta ja sulkeutui 14 dollariin. </w:t>
      </w:r>
      <w:r>
        <w:rPr>
          <w:color w:val="4AFEFA"/>
        </w:rPr>
        <w:t xml:space="preserve">Viimeisten yhdeksän kuukauden aikana </w:t>
      </w:r>
      <w:r>
        <w:rPr>
          <w:color w:val="310106"/>
        </w:rPr>
        <w:t xml:space="preserve">Storage </w:t>
      </w:r>
      <w:r>
        <w:t xml:space="preserve">teki </w:t>
      </w:r>
      <w:r>
        <w:t xml:space="preserve">25,5 miljoonan dollarin nettotuloksen eli 98 senttiä osakkeelta, mukaan lukien 11,3 miljoonan dollarin erityistulot, jotka johtuvat Irlannin yksikön purkamisesta odotettavissa olevista tuloista. Nettotulos kasvoi 69 % viime vuoden 15,1 miljoonasta dollarista eli 57 sentistä osakkeelta. </w:t>
      </w:r>
      <w:r>
        <w:rPr>
          <w:color w:val="4AFEFA"/>
        </w:rPr>
        <w:t xml:space="preserve">Viimeisimmän jakson </w:t>
      </w:r>
      <w:r>
        <w:t xml:space="preserve">myynti </w:t>
      </w:r>
      <w:r>
        <w:t xml:space="preserve">nousi 11 % 682,7 miljoonaan dollariin 614,6 miljoonasta dollarista.</w:t>
      </w:r>
    </w:p>
    <w:p>
      <w:r>
        <w:rPr>
          <w:b/>
        </w:rPr>
        <w:t xml:space="preserve">Asiakirjan numero 1455</w:t>
      </w:r>
    </w:p>
    <w:p>
      <w:r>
        <w:rPr>
          <w:b/>
        </w:rPr>
        <w:t xml:space="preserve">Asiakirjan tunniste: wsj1753-001</w:t>
      </w:r>
    </w:p>
    <w:p>
      <w:r>
        <w:rPr>
          <w:color w:val="310106"/>
        </w:rPr>
        <w:t xml:space="preserve">Kanadan valtion virasto </w:t>
      </w:r>
      <w:r>
        <w:t xml:space="preserve">on hyväksynyt ehdollisesti ehdotetun maakaasun viennin </w:t>
      </w:r>
      <w:r>
        <w:rPr>
          <w:color w:val="04640D"/>
        </w:rPr>
        <w:t xml:space="preserve">Yhdysvaltoihin </w:t>
      </w:r>
      <w:r>
        <w:rPr>
          <w:color w:val="FEFB0A"/>
        </w:rPr>
        <w:t xml:space="preserve">Kanadan länsiosan arktisella alueella sijaitsevan </w:t>
      </w:r>
      <w:r>
        <w:rPr>
          <w:color w:val="E115C0"/>
        </w:rPr>
        <w:t xml:space="preserve">Mackenzie </w:t>
      </w:r>
      <w:r>
        <w:rPr>
          <w:color w:val="FB5514"/>
        </w:rPr>
        <w:t xml:space="preserve">Delta -joen </w:t>
      </w:r>
      <w:r>
        <w:rPr>
          <w:color w:val="FEFB0A"/>
        </w:rPr>
        <w:t xml:space="preserve">suurilta, kehittymättömiltä kentiltä</w:t>
      </w:r>
      <w:r>
        <w:t xml:space="preserve">. </w:t>
      </w:r>
      <w:r>
        <w:rPr>
          <w:color w:val="00587F"/>
        </w:rPr>
        <w:t xml:space="preserve">Kolme yhtiötä, Esso Resources Canada Ltd., Shell Canada Ltd. ja Gulf Canada Resources Ltd. </w:t>
      </w:r>
      <w:r>
        <w:t xml:space="preserve">, olivat hakeneet </w:t>
      </w:r>
      <w:r>
        <w:rPr>
          <w:color w:val="310106"/>
        </w:rPr>
        <w:t xml:space="preserve">Kanadan kansalliselta energiavirastolta </w:t>
      </w:r>
      <w:r>
        <w:t xml:space="preserve">lupaa </w:t>
      </w:r>
      <w:r>
        <w:rPr>
          <w:color w:val="0BC582"/>
        </w:rPr>
        <w:t xml:space="preserve">viedä 9,2 biljoonaa kuutiometriä maakaasua </w:t>
      </w:r>
      <w:r>
        <w:rPr>
          <w:color w:val="9E8317"/>
        </w:rPr>
        <w:t xml:space="preserve">Mackenzien </w:t>
      </w:r>
      <w:r>
        <w:rPr>
          <w:color w:val="FEB8C8"/>
        </w:rPr>
        <w:t xml:space="preserve">suistosta vuodesta 1996 </w:t>
      </w:r>
      <w:r>
        <w:rPr>
          <w:color w:val="0BC582"/>
        </w:rPr>
        <w:t xml:space="preserve">alkaen </w:t>
      </w:r>
      <w:r>
        <w:t xml:space="preserve">seuraavien 20 vuoden ajan. Jotta </w:t>
      </w:r>
      <w:r>
        <w:rPr>
          <w:color w:val="0BC582"/>
        </w:rPr>
        <w:t xml:space="preserve">tämä </w:t>
      </w:r>
      <w:r>
        <w:rPr>
          <w:color w:val="01190F"/>
        </w:rPr>
        <w:t xml:space="preserve">11 miljardin </w:t>
      </w:r>
      <w:r>
        <w:rPr>
          <w:color w:val="01190F"/>
        </w:rPr>
        <w:t xml:space="preserve">dollarin </w:t>
      </w:r>
      <w:r>
        <w:rPr>
          <w:color w:val="0BC582"/>
        </w:rPr>
        <w:t xml:space="preserve">eli </w:t>
      </w:r>
      <w:r>
        <w:rPr>
          <w:color w:val="0BC582"/>
        </w:rPr>
        <w:t xml:space="preserve">9,37 miljardin Yhdysvaltain dollarin </w:t>
      </w:r>
      <w:r>
        <w:rPr>
          <w:color w:val="01190F"/>
        </w:rPr>
        <w:t xml:space="preserve">arvoinen </w:t>
      </w:r>
      <w:r>
        <w:rPr>
          <w:color w:val="0BC582"/>
        </w:rPr>
        <w:t xml:space="preserve">hanke olisi </w:t>
      </w:r>
      <w:r>
        <w:t xml:space="preserve">taloudellisesti toteutettavissa, </w:t>
      </w:r>
      <w:r>
        <w:t xml:space="preserve">maakaasun vientihinta on lähes kaksinkertaistettava. </w:t>
      </w:r>
      <w:r>
        <w:rPr>
          <w:color w:val="0BC582"/>
        </w:rPr>
        <w:t xml:space="preserve">Hankkeen tiellä on kuitenkin </w:t>
      </w:r>
      <w:r>
        <w:t xml:space="preserve">useita muita esteitä, kuten sopimus </w:t>
      </w:r>
      <w:r>
        <w:rPr>
          <w:color w:val="847D81"/>
        </w:rPr>
        <w:t xml:space="preserve">putkilinjan </w:t>
      </w:r>
      <w:r>
        <w:t xml:space="preserve">reitistä</w:t>
      </w:r>
      <w:r>
        <w:t xml:space="preserve">. </w:t>
      </w:r>
      <w:r>
        <w:rPr>
          <w:color w:val="310106"/>
        </w:rPr>
        <w:t xml:space="preserve">Viranomainen </w:t>
      </w:r>
      <w:r>
        <w:t xml:space="preserve">on ilmoittanut, että vientiluvat myönnetään vain sillä ehdolla, että </w:t>
      </w:r>
      <w:r>
        <w:t xml:space="preserve">myös </w:t>
      </w:r>
      <w:r>
        <w:rPr>
          <w:color w:val="58018B"/>
        </w:rPr>
        <w:t xml:space="preserve">kanadalaiset yritykset voivat </w:t>
      </w:r>
      <w:r>
        <w:t xml:space="preserve">tehdä tarjouksia </w:t>
      </w:r>
      <w:r>
        <w:rPr>
          <w:color w:val="B70639"/>
        </w:rPr>
        <w:t xml:space="preserve">Mackenzie </w:t>
      </w:r>
      <w:r>
        <w:t xml:space="preserve">Delta -alueelta saatavasta maakaasusta </w:t>
      </w:r>
      <w:r>
        <w:rPr>
          <w:color w:val="703B01"/>
        </w:rPr>
        <w:t xml:space="preserve">samoin ehdoin </w:t>
      </w:r>
      <w:r>
        <w:rPr>
          <w:color w:val="F7F1DF"/>
        </w:rPr>
        <w:t xml:space="preserve">kuin yhdysvaltalaiset </w:t>
      </w:r>
      <w:r>
        <w:rPr>
          <w:color w:val="703B01"/>
        </w:rPr>
        <w:t xml:space="preserve">asiakkaat</w:t>
      </w:r>
      <w:r>
        <w:t xml:space="preserve">. Yhdysvaltalaiset </w:t>
      </w:r>
      <w:r>
        <w:rPr>
          <w:color w:val="118B8A"/>
        </w:rPr>
        <w:t xml:space="preserve">ostajat </w:t>
      </w:r>
      <w:r>
        <w:t xml:space="preserve">ovat jo muodostamassa jonotuslistaa. </w:t>
      </w:r>
      <w:r>
        <w:rPr>
          <w:color w:val="118B8A"/>
        </w:rPr>
        <w:t xml:space="preserve">Niihin </w:t>
      </w:r>
      <w:r>
        <w:t xml:space="preserve">kuuluvat </w:t>
      </w:r>
      <w:r>
        <w:t xml:space="preserve">Enron Corp, Texas Eastern Corp, Pacific Interstate Transmission Co ja Tennessee Gas Pipeline Co. </w:t>
      </w:r>
      <w:r>
        <w:rPr>
          <w:color w:val="0BC582"/>
        </w:rPr>
        <w:t xml:space="preserve">Hankkeen </w:t>
      </w:r>
      <w:r>
        <w:t xml:space="preserve">seurauksena </w:t>
      </w:r>
      <w:r>
        <w:rPr>
          <w:color w:val="04640D"/>
        </w:rPr>
        <w:t xml:space="preserve">Yhdysvallat</w:t>
      </w:r>
      <w:r>
        <w:t xml:space="preserve"> voi </w:t>
      </w:r>
      <w:r>
        <w:t xml:space="preserve">tuoda Kanadasta yli 10 prosenttia </w:t>
      </w:r>
      <w:r>
        <w:t xml:space="preserve">maakaasun kokonaistoimituksestaan, kun se nykyisin on 5 prosenttia. </w:t>
      </w:r>
      <w:r>
        <w:rPr>
          <w:color w:val="FEFB0A"/>
        </w:rPr>
        <w:t xml:space="preserve">Kolmetoista maakaasukenttää otetaan käyttöön, ja ne </w:t>
      </w:r>
      <w:r>
        <w:rPr>
          <w:color w:val="FEFB0A"/>
        </w:rPr>
        <w:t xml:space="preserve">tuottavat yhteensä 1,2 miljardia kuutiometriä päivässä</w:t>
      </w:r>
      <w:r>
        <w:t xml:space="preserve">. </w:t>
      </w:r>
      <w:r>
        <w:rPr>
          <w:color w:val="310106"/>
        </w:rPr>
        <w:t xml:space="preserve">Viranomainen </w:t>
      </w:r>
      <w:r>
        <w:t xml:space="preserve">arvioi, että </w:t>
      </w:r>
      <w:r>
        <w:rPr>
          <w:color w:val="847D81"/>
        </w:rPr>
        <w:t xml:space="preserve">putken </w:t>
      </w:r>
      <w:r>
        <w:t xml:space="preserve">rakentaminen </w:t>
      </w:r>
      <w:r>
        <w:rPr>
          <w:color w:val="796EE6"/>
        </w:rPr>
        <w:t xml:space="preserve">Mackenzie </w:t>
      </w:r>
      <w:r>
        <w:rPr>
          <w:color w:val="FCB164"/>
        </w:rPr>
        <w:t xml:space="preserve">Deltasta </w:t>
      </w:r>
      <w:r>
        <w:t xml:space="preserve">Albertaan </w:t>
      </w:r>
      <w:r>
        <w:t xml:space="preserve">maksaa </w:t>
      </w:r>
      <w:r>
        <w:t xml:space="preserve">5,9 miljoonaa dollaria. Se totesi myös, että oletukset </w:t>
      </w:r>
      <w:r>
        <w:t xml:space="preserve">maakaasun </w:t>
      </w:r>
      <w:r>
        <w:t xml:space="preserve">jatkuvasti kasvavasta kysynnästä </w:t>
      </w:r>
      <w:r>
        <w:rPr>
          <w:color w:val="04640D"/>
        </w:rPr>
        <w:t xml:space="preserve">Yhdysvalloissa </w:t>
      </w:r>
      <w:r>
        <w:t xml:space="preserve">ja arvioidusta 5,25 Yhdysvaltain dollarin hinnasta tuhannelta kuutiometriltä vuoteen 2005 mennessä takaavat </w:t>
      </w:r>
      <w:r>
        <w:rPr>
          <w:color w:val="0BC582"/>
        </w:rPr>
        <w:t xml:space="preserve">hankkeen </w:t>
      </w:r>
      <w:r>
        <w:t xml:space="preserve">elinkelpoisuuden</w:t>
      </w:r>
      <w:r>
        <w:t xml:space="preserve">. </w:t>
      </w:r>
      <w:r>
        <w:rPr>
          <w:color w:val="000D2C"/>
        </w:rPr>
        <w:t xml:space="preserve">Esso on Imperial Oil Ltd:n yksikkö, </w:t>
      </w:r>
      <w:r>
        <w:rPr>
          <w:color w:val="53495F"/>
        </w:rPr>
        <w:t xml:space="preserve">josta </w:t>
      </w:r>
      <w:r>
        <w:rPr>
          <w:color w:val="000D2C"/>
        </w:rPr>
        <w:t xml:space="preserve">Exxon Corp. omistaa 71 prosenttia. pystyy </w:t>
      </w:r>
      <w:r>
        <w:t xml:space="preserve">viemään </w:t>
      </w:r>
      <w:r>
        <w:rPr>
          <w:color w:val="04640D"/>
        </w:rPr>
        <w:t xml:space="preserve">Yhdysvaltoihin </w:t>
      </w:r>
      <w:r>
        <w:t xml:space="preserve">5,1 biljoonaa kuutiometriä </w:t>
      </w:r>
      <w:r>
        <w:t xml:space="preserve">20 vuoden aikana.</w:t>
      </w:r>
      <w:r>
        <w:t xml:space="preserve"> Shell, joka on Royal Dutch/Shell-konsernin tytäryhtiö, voi viedä 0,9 biljoonaa kuutiometriä ja Gulf, joka on Olympia &amp; York Developments Ltd:n yksikkö, voi viedä 3,2 biljoonaa kuutiometriä.</w:t>
      </w:r>
    </w:p>
    <w:p>
      <w:r>
        <w:rPr>
          <w:b/>
        </w:rPr>
        <w:t xml:space="preserve">Asiakirjan numero 1456</w:t>
      </w:r>
    </w:p>
    <w:p>
      <w:r>
        <w:rPr>
          <w:b/>
        </w:rPr>
        <w:t xml:space="preserve">Asiakirjan tunniste: wsj1754-001</w:t>
      </w:r>
    </w:p>
    <w:p>
      <w:r>
        <w:rPr>
          <w:color w:val="310106"/>
        </w:rPr>
        <w:t xml:space="preserve">Stamfordissa, Connecticutissa sijaitseva Combustion Engineering Inc. </w:t>
      </w:r>
      <w:r>
        <w:t xml:space="preserve">ilmoitti, että se on jo myynyt tai sopinut myyvänsä </w:t>
      </w:r>
      <w:r>
        <w:rPr>
          <w:color w:val="04640D"/>
        </w:rPr>
        <w:t xml:space="preserve">useita sijoituksia ja ei-strategisia liiketoimintayksiköitä </w:t>
      </w:r>
      <w:r>
        <w:rPr>
          <w:color w:val="FEFB0A"/>
        </w:rPr>
        <w:t xml:space="preserve">noin 100 miljoonalla dollarilla</w:t>
      </w:r>
      <w:r>
        <w:rPr>
          <w:color w:val="FB5514"/>
        </w:rPr>
        <w:t xml:space="preserve">, joka käytetään </w:t>
      </w:r>
      <w:r>
        <w:rPr>
          <w:color w:val="FEFB0A"/>
        </w:rPr>
        <w:t xml:space="preserve">velan vähentämiseen ja yleisiin tarkoituksiin</w:t>
      </w:r>
      <w:r>
        <w:t xml:space="preserve">. Nämä liiketoimet eivät liity toisiinsa. </w:t>
      </w:r>
      <w:r>
        <w:rPr>
          <w:color w:val="310106"/>
        </w:rPr>
        <w:t xml:space="preserve">Yhtiö </w:t>
      </w:r>
      <w:r>
        <w:t xml:space="preserve">on sopinut myyvänsä </w:t>
      </w:r>
      <w:r>
        <w:t xml:space="preserve">vähemmistöosuutensa höyrykattiloita ja niihin liittyviä laitteita valmistavassa Stein Industrie und Energie &amp; Verfahrenstechnik -yhtiössä yhtiöiden suurimmalle osakkeenomistajalle, tanskalaiselle GEC Alsthom N.V:lle. </w:t>
      </w:r>
      <w:r>
        <w:rPr>
          <w:color w:val="310106"/>
        </w:rPr>
        <w:t xml:space="preserve">Combustion Engineering, </w:t>
      </w:r>
      <w:r>
        <w:rPr>
          <w:color w:val="E115C0"/>
        </w:rPr>
        <w:t xml:space="preserve">joka </w:t>
      </w:r>
      <w:r>
        <w:rPr>
          <w:color w:val="310106"/>
        </w:rPr>
        <w:t xml:space="preserve">tarjoaa teknisiä tuotteita, järjestelmiä ja palveluja voimalaitoksille</w:t>
      </w:r>
      <w:r>
        <w:t xml:space="preserve">, on myös myynyt </w:t>
      </w:r>
      <w:r>
        <w:rPr>
          <w:color w:val="00587F"/>
        </w:rPr>
        <w:t xml:space="preserve">Cairo, Illinois, Illinois Minerals Co. </w:t>
      </w:r>
      <w:r>
        <w:rPr>
          <w:color w:val="00587F"/>
        </w:rPr>
        <w:t xml:space="preserve">Tämä </w:t>
      </w:r>
      <w:r>
        <w:rPr>
          <w:color w:val="00587F"/>
        </w:rPr>
        <w:t xml:space="preserve">Georgia Kaolin Co. -tytäryhtiön </w:t>
      </w:r>
      <w:r>
        <w:rPr>
          <w:color w:val="00587F"/>
        </w:rPr>
        <w:t xml:space="preserve">yksikkö myytiin </w:t>
      </w:r>
      <w:r>
        <w:t xml:space="preserve">Unimin Corp:n yksikölle. Houstonissa sijaitsevan Construction Equipment Internationalin varat myytiin Essex Crane Inc:lle ja Pennsylvaniassa sijaitsevan Erie, Elgin Electronicsin varat myytiin yritykselle, jolla on vain vähän osakkeenomistajia, Charter Technologies Inc:lle.</w:t>
      </w:r>
    </w:p>
    <w:p>
      <w:r>
        <w:rPr>
          <w:b/>
        </w:rPr>
        <w:t xml:space="preserve">Asiakirjan numero 1457</w:t>
      </w:r>
    </w:p>
    <w:p>
      <w:r>
        <w:rPr>
          <w:b/>
        </w:rPr>
        <w:t xml:space="preserve">Asiakirjan tunniste: wsj1755-001</w:t>
      </w:r>
    </w:p>
    <w:p>
      <w:r>
        <w:rPr>
          <w:color w:val="310106"/>
        </w:rPr>
        <w:t xml:space="preserve">Mihin </w:t>
      </w:r>
      <w:r>
        <w:rPr>
          <w:color w:val="04640D"/>
        </w:rPr>
        <w:t xml:space="preserve">amerikkalaiset </w:t>
      </w:r>
      <w:r>
        <w:rPr>
          <w:color w:val="310106"/>
        </w:rPr>
        <w:t xml:space="preserve">laittavat </w:t>
      </w:r>
      <w:r>
        <w:rPr>
          <w:color w:val="FB5514"/>
        </w:rPr>
        <w:t xml:space="preserve">rahansa</w:t>
      </w:r>
      <w:r>
        <w:t xml:space="preserve">? </w:t>
      </w:r>
      <w:r>
        <w:rPr>
          <w:color w:val="310106"/>
        </w:rPr>
        <w:t xml:space="preserve">Se </w:t>
      </w:r>
      <w:r>
        <w:t xml:space="preserve">riippuu ajankohdasta. Esimerkiksi vuonna 1900 </w:t>
      </w:r>
      <w:r>
        <w:rPr>
          <w:color w:val="E115C0"/>
        </w:rPr>
        <w:t xml:space="preserve">alle 8 prosenttia varoista </w:t>
      </w:r>
      <w:r>
        <w:t xml:space="preserve">käytettiin </w:t>
      </w:r>
      <w:r>
        <w:t xml:space="preserve">pankkitalletuksiin. </w:t>
      </w:r>
      <w:r>
        <w:t xml:space="preserve">Laman aikana </w:t>
      </w:r>
      <w:r>
        <w:rPr>
          <w:color w:val="E115C0"/>
        </w:rPr>
        <w:t xml:space="preserve">luku </w:t>
      </w:r>
      <w:r>
        <w:t xml:space="preserve">nousi 18 prosenttiin, eikä se ole juurikaan muuttunut sen jälkeen. Toisaalta </w:t>
      </w:r>
      <w:r>
        <w:t xml:space="preserve">eläkevarat olivat </w:t>
      </w:r>
      <w:r>
        <w:t xml:space="preserve">pieni osa kotitalouksien varallisuudesta </w:t>
      </w:r>
      <w:r>
        <w:rPr>
          <w:color w:val="00587F"/>
        </w:rPr>
        <w:t xml:space="preserve">viime vuosikymmenen loppuun </w:t>
      </w:r>
      <w:r>
        <w:t xml:space="preserve">asti</w:t>
      </w:r>
      <w:r>
        <w:t xml:space="preserve">, minkä jälkeen ne kasvoivat räjähdysmäisesti. Lisäksi </w:t>
      </w:r>
      <w:r>
        <w:rPr>
          <w:color w:val="0BC582"/>
        </w:rPr>
        <w:t xml:space="preserve">etuyhteydettömien yritysvarojen merkitys </w:t>
      </w:r>
      <w:r>
        <w:t xml:space="preserve">on vähentynyt jyrkästi </w:t>
      </w:r>
      <w:r>
        <w:t xml:space="preserve">teollisuuden keskittymisen ja perheviljelmien vähenemisen ansiosta. Tämä </w:t>
      </w:r>
      <w:r>
        <w:t xml:space="preserve">käy ilmi </w:t>
      </w:r>
      <w:r>
        <w:rPr>
          <w:color w:val="FEB8C8"/>
        </w:rPr>
        <w:t xml:space="preserve">seuraavista kaavioista, jotka </w:t>
      </w:r>
      <w:r>
        <w:rPr>
          <w:color w:val="FEB8C8"/>
        </w:rPr>
        <w:t xml:space="preserve">osoittavat, miten </w:t>
      </w:r>
      <w:r>
        <w:rPr>
          <w:color w:val="01190F"/>
        </w:rPr>
        <w:t xml:space="preserve">amerikkalaiset </w:t>
      </w:r>
      <w:r>
        <w:rPr>
          <w:color w:val="FEB8C8"/>
        </w:rPr>
        <w:t xml:space="preserve">ovat muuttaneet </w:t>
      </w:r>
      <w:r>
        <w:rPr>
          <w:color w:val="FEB8C8"/>
        </w:rPr>
        <w:t xml:space="preserve">sijoituskäyttäytymistään viimeisten 90 vuoden aikana</w:t>
      </w:r>
      <w:r>
        <w:t xml:space="preserve">. Osa tuloksista on itsestään selviä. Jotkin luvut ovat kuitenkin yllättäviä. Esimerkiksi asuntojen </w:t>
      </w:r>
      <w:r>
        <w:rPr>
          <w:color w:val="847D81"/>
        </w:rPr>
        <w:t xml:space="preserve">osuus kotitalouksien varallisuudesta </w:t>
      </w:r>
      <w:r>
        <w:t xml:space="preserve">on pysynyt </w:t>
      </w:r>
      <w:r>
        <w:rPr>
          <w:color w:val="847D81"/>
        </w:rPr>
        <w:t xml:space="preserve">melko vakiona </w:t>
      </w:r>
      <w:r>
        <w:rPr>
          <w:color w:val="00587F"/>
        </w:rPr>
        <w:t xml:space="preserve">viime vuosikymmenen ajan </w:t>
      </w:r>
      <w:r>
        <w:t xml:space="preserve">- vaikka terveellä järjellä ajateltuna sen luulisi kasvavan. "</w:t>
      </w:r>
      <w:r>
        <w:rPr>
          <w:color w:val="58018B"/>
        </w:rPr>
        <w:t xml:space="preserve">Asuntoihin </w:t>
      </w:r>
      <w:r>
        <w:t xml:space="preserve">on kiinnitetty paljon huomiota </w:t>
      </w:r>
      <w:r>
        <w:t xml:space="preserve">kotitalouksien varallisuuden muotona", sanoo New Yorkin yliopiston taloustieteen professori Edward N. Wolff. "</w:t>
      </w:r>
      <w:r>
        <w:rPr>
          <w:color w:val="B70639"/>
        </w:rPr>
        <w:t xml:space="preserve">Mutta </w:t>
      </w:r>
      <w:r>
        <w:rPr>
          <w:color w:val="703B01"/>
        </w:rPr>
        <w:t xml:space="preserve">se </w:t>
      </w:r>
      <w:r>
        <w:rPr>
          <w:color w:val="B70639"/>
        </w:rPr>
        <w:t xml:space="preserve">ei ole </w:t>
      </w:r>
      <w:r>
        <w:rPr>
          <w:color w:val="B70639"/>
        </w:rPr>
        <w:t xml:space="preserve">kasvanut paljon suhteessa muihin omaisuuseriin</w:t>
      </w:r>
      <w:r>
        <w:t xml:space="preserve">. </w:t>
      </w:r>
      <w:r>
        <w:rPr>
          <w:color w:val="B70639"/>
        </w:rPr>
        <w:t xml:space="preserve">Tämä </w:t>
      </w:r>
      <w:r>
        <w:t xml:space="preserve">viittaa siihen, että kotitaloudet kerryttävät varallisuutta monenlaisista varoista. Mutta </w:t>
      </w:r>
      <w:r>
        <w:rPr>
          <w:color w:val="F7F1DF"/>
        </w:rPr>
        <w:t xml:space="preserve">asuminen</w:t>
      </w:r>
      <w:r>
        <w:t xml:space="preserve">, vaikka se näyttäytyykin yleisessä mielessä </w:t>
      </w:r>
      <w:r>
        <w:rPr>
          <w:color w:val="118B8A"/>
        </w:rPr>
        <w:t xml:space="preserve">kotitalouksien suurena (kasvavana) varallisuuseränä</w:t>
      </w:r>
      <w:r>
        <w:t xml:space="preserve">, </w:t>
      </w:r>
      <w:r>
        <w:t xml:space="preserve">ei </w:t>
      </w:r>
      <w:r>
        <w:rPr>
          <w:color w:val="118B8A"/>
        </w:rPr>
        <w:t xml:space="preserve">ole sitä.</w:t>
      </w:r>
      <w:r>
        <w:t xml:space="preserve">" </w:t>
      </w:r>
      <w:r>
        <w:rPr>
          <w:color w:val="FCB164"/>
        </w:rPr>
        <w:t xml:space="preserve">Sijoittajien </w:t>
      </w:r>
      <w:r>
        <w:rPr>
          <w:color w:val="4AFEFA"/>
        </w:rPr>
        <w:t xml:space="preserve">halu </w:t>
      </w:r>
      <w:r>
        <w:rPr>
          <w:color w:val="4AFEFA"/>
        </w:rPr>
        <w:t xml:space="preserve">pitää arvopapereita suoraan ja </w:t>
      </w:r>
      <w:r>
        <w:t xml:space="preserve">sijoitusrahastojen kautta </w:t>
      </w:r>
      <w:r>
        <w:t xml:space="preserve">on lisäksi ollut yllättävän vakaa; arvopapereiden merkitys omaisuuserien joukossa heijastaa laajalti osakemarkkinoiden nousuja ja laskuja, ei muutoksia omistusmieltymyksissä. "</w:t>
      </w:r>
      <w:r>
        <w:rPr>
          <w:color w:val="796EE6"/>
        </w:rPr>
        <w:t xml:space="preserve">Arvopaperit eivät ole yleistyneet suuren yleisön keskuudessa, vaikka ympäristö on hyvin erilainen"</w:t>
      </w:r>
      <w:r>
        <w:t xml:space="preserve">, toteaa </w:t>
      </w:r>
      <w:r>
        <w:rPr>
          <w:color w:val="000D2C"/>
        </w:rPr>
        <w:t xml:space="preserve">Cornellin yliopiston taloustieteilijä Robert Avery</w:t>
      </w:r>
      <w:r>
        <w:t xml:space="preserve">. "</w:t>
      </w:r>
      <w:r>
        <w:rPr>
          <w:color w:val="796EE6"/>
        </w:rPr>
        <w:t xml:space="preserve">Se </w:t>
      </w:r>
      <w:r>
        <w:t xml:space="preserve">kertoo </w:t>
      </w:r>
      <w:r>
        <w:rPr>
          <w:color w:val="000D2C"/>
        </w:rPr>
        <w:t xml:space="preserve">minulle, että </w:t>
      </w:r>
      <w:r>
        <w:t xml:space="preserve">huolimatta kaikista näkemyksistä, joiden mukaan sijoitamme liian suuren osan </w:t>
      </w:r>
      <w:r>
        <w:t xml:space="preserve">varallisuudestamme paperiomaisuuteen, seuraamme samanlaista varallisuuden hallussapitotapaa kuin 100 vuotta sitten." </w:t>
      </w:r>
      <w:r>
        <w:rPr>
          <w:color w:val="FEB8C8"/>
        </w:rPr>
        <w:t xml:space="preserve">Kaaviot </w:t>
      </w:r>
      <w:r>
        <w:t xml:space="preserve">osoittavat, miten kotitalouksien varallisuus on jakautunut ajan mittaan. </w:t>
      </w:r>
      <w:r>
        <w:t xml:space="preserve">Eri omaisuusluokkien pääkomponentit ovat: Asuminen: </w:t>
      </w:r>
      <w:r>
        <w:rPr>
          <w:color w:val="F95475"/>
        </w:rPr>
        <w:t xml:space="preserve">perustalo, </w:t>
      </w:r>
      <w:r>
        <w:t xml:space="preserve">mutta ei </w:t>
      </w:r>
      <w:r>
        <w:rPr>
          <w:color w:val="61FC03"/>
        </w:rPr>
        <w:t xml:space="preserve">maata, </w:t>
      </w:r>
      <w:r>
        <w:rPr>
          <w:color w:val="5D9608"/>
        </w:rPr>
        <w:t xml:space="preserve">jolla </w:t>
      </w:r>
      <w:r>
        <w:rPr>
          <w:color w:val="61FC03"/>
        </w:rPr>
        <w:t xml:space="preserve">se sijaitsee</w:t>
      </w:r>
      <w:r>
        <w:t xml:space="preserve">. </w:t>
      </w:r>
      <w:r>
        <w:t xml:space="preserve">Maa-alueet ja muu kiinteä omaisuus: </w:t>
      </w:r>
      <w:r>
        <w:rPr>
          <w:color w:val="DE98FD"/>
        </w:rPr>
        <w:t xml:space="preserve">maa-alueet</w:t>
      </w:r>
      <w:r>
        <w:rPr>
          <w:color w:val="98A088"/>
        </w:rPr>
        <w:t xml:space="preserve">, jolle </w:t>
      </w:r>
      <w:r>
        <w:rPr>
          <w:color w:val="DE98FD"/>
        </w:rPr>
        <w:t xml:space="preserve">perustalo on rakennettu</w:t>
      </w:r>
      <w:r>
        <w:t xml:space="preserve">, sijoitusomaisuus. Kestokulutustavarat: autot, laitteet, huonekalut. Pankkitalletukset: käteinen, sekkitalletustilit, lyhytaikaiset säästö- ja määräaikaistalletukset, talletustodistukset, rahamarkkinarahastojen arvopaperit. Joukkovelkakirjalainat: lukuun ottamatta joukkovelkakirjarahastoja. Arvopaperit/sijoitusrahastot: muut arvopaperit ja sijoitusrahastot kuin rahamarkkinarahastot. Muut kuin kaupalliset yritykset: rajoittamattoman vastuun yhtiöt ja yksityiset elinkeinonharjoittajat, ammatilliset yhdistykset. Eläkevarat: eläkerahastojen hallussa.</w:t>
      </w:r>
    </w:p>
    <w:p>
      <w:r>
        <w:rPr>
          <w:b/>
        </w:rPr>
        <w:t xml:space="preserve">Asiakirjan numero 1458</w:t>
      </w:r>
    </w:p>
    <w:p>
      <w:r>
        <w:rPr>
          <w:b/>
        </w:rPr>
        <w:t xml:space="preserve">Asiakirjan tunniste: wsj1756-001</w:t>
      </w:r>
    </w:p>
    <w:p>
      <w:r>
        <w:rPr>
          <w:color w:val="310106"/>
        </w:rPr>
        <w:t xml:space="preserve">McCaw Cellular Communications Inc. </w:t>
      </w:r>
      <w:r>
        <w:t xml:space="preserve">ilmoitti </w:t>
      </w:r>
      <w:r>
        <w:t xml:space="preserve">lähettäneensä </w:t>
      </w:r>
      <w:r>
        <w:rPr>
          <w:color w:val="04640D"/>
        </w:rPr>
        <w:t xml:space="preserve">LIN Broadcasting Corp:</w:t>
      </w:r>
      <w:r>
        <w:t xml:space="preserve">lle </w:t>
      </w:r>
      <w:r>
        <w:rPr>
          <w:color w:val="FEFB0A"/>
        </w:rPr>
        <w:t xml:space="preserve">kirjeen, </w:t>
      </w:r>
      <w:r>
        <w:rPr>
          <w:color w:val="FEFB0A"/>
        </w:rPr>
        <w:t xml:space="preserve">jossa </w:t>
      </w:r>
      <w:r>
        <w:rPr>
          <w:color w:val="E115C0"/>
        </w:rPr>
        <w:t xml:space="preserve">se</w:t>
      </w:r>
      <w:r>
        <w:rPr>
          <w:color w:val="FEFB0A"/>
        </w:rPr>
        <w:t xml:space="preserve"> selittää </w:t>
      </w:r>
      <w:r>
        <w:rPr>
          <w:color w:val="0BC582"/>
        </w:rPr>
        <w:t xml:space="preserve">LIN:n puolesta </w:t>
      </w:r>
      <w:r>
        <w:rPr>
          <w:color w:val="00587F"/>
        </w:rPr>
        <w:t xml:space="preserve">tarkistetun konkurssitarjouksensa </w:t>
      </w:r>
      <w:r>
        <w:rPr>
          <w:color w:val="FEFB0A"/>
        </w:rPr>
        <w:t xml:space="preserve">ja pyytää </w:t>
      </w:r>
      <w:r>
        <w:rPr>
          <w:color w:val="FEB8C8"/>
        </w:rPr>
        <w:t xml:space="preserve">yhtiötä </w:t>
      </w:r>
      <w:r>
        <w:rPr>
          <w:color w:val="9E8317"/>
        </w:rPr>
        <w:t xml:space="preserve">järjestämään "oikeudenmukaisen huutokaupan</w:t>
      </w:r>
      <w:r>
        <w:t xml:space="preserve">". </w:t>
      </w:r>
      <w:r>
        <w:rPr>
          <w:color w:val="01190F"/>
        </w:rPr>
        <w:t xml:space="preserve">Kirje </w:t>
      </w:r>
      <w:r>
        <w:t xml:space="preserve">on ilmeisesti vastaus </w:t>
      </w:r>
      <w:r>
        <w:rPr>
          <w:color w:val="B70639"/>
        </w:rPr>
        <w:t xml:space="preserve">LIN:n </w:t>
      </w:r>
      <w:r>
        <w:rPr>
          <w:color w:val="847D81"/>
        </w:rPr>
        <w:t xml:space="preserve">aiemmin tällä viikolla </w:t>
      </w:r>
      <w:r>
        <w:rPr>
          <w:color w:val="58018B"/>
        </w:rPr>
        <w:t xml:space="preserve">lähettämään </w:t>
      </w:r>
      <w:r>
        <w:rPr>
          <w:color w:val="847D81"/>
        </w:rPr>
        <w:t xml:space="preserve">selvityspyyntöön</w:t>
      </w:r>
      <w:r>
        <w:t xml:space="preserve">. </w:t>
      </w:r>
      <w:r>
        <w:rPr>
          <w:color w:val="04640D"/>
        </w:rPr>
        <w:t xml:space="preserve">LIN, </w:t>
      </w:r>
      <w:r>
        <w:rPr>
          <w:color w:val="703B01"/>
        </w:rPr>
        <w:t xml:space="preserve">joka </w:t>
      </w:r>
      <w:r>
        <w:rPr>
          <w:color w:val="04640D"/>
        </w:rPr>
        <w:t xml:space="preserve">on sopinut </w:t>
      </w:r>
      <w:r>
        <w:rPr>
          <w:color w:val="F7F1DF"/>
        </w:rPr>
        <w:t xml:space="preserve">BellSouth Corp:n kanssa </w:t>
      </w:r>
      <w:r>
        <w:rPr>
          <w:color w:val="04640D"/>
        </w:rPr>
        <w:t xml:space="preserve">matkapuhelinliiketoimintojensa </w:t>
      </w:r>
      <w:r>
        <w:rPr>
          <w:color w:val="04640D"/>
        </w:rPr>
        <w:t xml:space="preserve">yhdistämisestä</w:t>
      </w:r>
      <w:r>
        <w:t xml:space="preserve">, sanoi myöhemmin, </w:t>
      </w:r>
      <w:r>
        <w:t xml:space="preserve">ettei se ota kantaa </w:t>
      </w:r>
      <w:r>
        <w:rPr>
          <w:color w:val="4AFEFA"/>
        </w:rPr>
        <w:t xml:space="preserve">McCaw'n </w:t>
      </w:r>
      <w:r>
        <w:rPr>
          <w:color w:val="118B8A"/>
        </w:rPr>
        <w:t xml:space="preserve">tarkistettuun konkurssitarjoukseen. Aiemmin </w:t>
      </w:r>
      <w:r>
        <w:t xml:space="preserve">tässä kuussa </w:t>
      </w:r>
      <w:r>
        <w:rPr>
          <w:color w:val="310106"/>
        </w:rPr>
        <w:t xml:space="preserve">McCaw </w:t>
      </w:r>
      <w:r>
        <w:t xml:space="preserve">tarkisti </w:t>
      </w:r>
      <w:r>
        <w:rPr>
          <w:color w:val="796EE6"/>
        </w:rPr>
        <w:t xml:space="preserve">tarjoustaan </w:t>
      </w:r>
      <w:r>
        <w:t xml:space="preserve">125 dollariin osakkeelta </w:t>
      </w:r>
      <w:r>
        <w:rPr>
          <w:color w:val="000D2C"/>
        </w:rPr>
        <w:t xml:space="preserve">22 miljoonasta </w:t>
      </w:r>
      <w:r>
        <w:rPr>
          <w:color w:val="53495F"/>
        </w:rPr>
        <w:t xml:space="preserve">LINin osakkeesta</w:t>
      </w:r>
      <w:r>
        <w:t xml:space="preserve">. </w:t>
      </w:r>
      <w:r>
        <w:rPr>
          <w:color w:val="310106"/>
        </w:rPr>
        <w:t xml:space="preserve">McCaw </w:t>
      </w:r>
      <w:r>
        <w:t xml:space="preserve">tavoittelee 50,3 prosentin osuutta </w:t>
      </w:r>
      <w:r>
        <w:rPr>
          <w:color w:val="04640D"/>
        </w:rPr>
        <w:t xml:space="preserve">televisio- ja radiolähetys- ja matkapuhelinyhtiöstä</w:t>
      </w:r>
      <w:r>
        <w:t xml:space="preserve">; </w:t>
      </w:r>
      <w:r>
        <w:rPr>
          <w:color w:val="118B8A"/>
        </w:rPr>
        <w:t xml:space="preserve">muutettuun tarjoukseen </w:t>
      </w:r>
      <w:r>
        <w:t xml:space="preserve">sisältyy lauseke, jonka mukaan </w:t>
      </w:r>
      <w:r>
        <w:rPr>
          <w:color w:val="310106"/>
        </w:rPr>
        <w:t xml:space="preserve">McCaw </w:t>
      </w:r>
      <w:r>
        <w:t xml:space="preserve">aloittaa heinäkuussa 1994 </w:t>
      </w:r>
      <w:r>
        <w:rPr>
          <w:color w:val="F95475"/>
        </w:rPr>
        <w:t xml:space="preserve">huutokauppaprosessin</w:t>
      </w:r>
      <w:r>
        <w:rPr>
          <w:color w:val="61FC03"/>
        </w:rPr>
        <w:t xml:space="preserve">, jossa se </w:t>
      </w:r>
      <w:r>
        <w:rPr>
          <w:color w:val="F95475"/>
        </w:rPr>
        <w:t xml:space="preserve">ostaa loput omistajat pois </w:t>
      </w:r>
      <w:r>
        <w:rPr>
          <w:color w:val="5D9608"/>
        </w:rPr>
        <w:t xml:space="preserve">suunnilleen samaan </w:t>
      </w:r>
      <w:r>
        <w:rPr>
          <w:color w:val="5D9608"/>
        </w:rPr>
        <w:t xml:space="preserve">osakekohtaiseen hintaan kuin </w:t>
      </w:r>
      <w:r>
        <w:rPr>
          <w:color w:val="98A088"/>
        </w:rPr>
        <w:t xml:space="preserve">mitä </w:t>
      </w:r>
      <w:r>
        <w:rPr>
          <w:color w:val="98A088"/>
        </w:rPr>
        <w:t xml:space="preserve">kolmas osapuoli joutuisi maksamaan </w:t>
      </w:r>
      <w:r>
        <w:rPr>
          <w:color w:val="248AD0"/>
        </w:rPr>
        <w:t xml:space="preserve">LIN:n </w:t>
      </w:r>
      <w:r>
        <w:rPr>
          <w:color w:val="98A088"/>
        </w:rPr>
        <w:t xml:space="preserve">kaikista osakkeista</w:t>
      </w:r>
      <w:r>
        <w:t xml:space="preserve">. </w:t>
      </w:r>
      <w:r>
        <w:rPr>
          <w:color w:val="01190F"/>
        </w:rPr>
        <w:t xml:space="preserve">Kirjeessä </w:t>
      </w:r>
      <w:r>
        <w:t xml:space="preserve">esitetään myös </w:t>
      </w:r>
      <w:r>
        <w:rPr>
          <w:color w:val="932C70"/>
        </w:rPr>
        <w:t xml:space="preserve">tarkistetussa tarjouksessa </w:t>
      </w:r>
      <w:r>
        <w:rPr>
          <w:color w:val="5C5300"/>
        </w:rPr>
        <w:t xml:space="preserve">esitetyt </w:t>
      </w:r>
      <w:r>
        <w:rPr>
          <w:color w:val="5C5300"/>
        </w:rPr>
        <w:t xml:space="preserve">riippumattoman </w:t>
      </w:r>
      <w:r>
        <w:rPr>
          <w:color w:val="9F6551"/>
        </w:rPr>
        <w:t xml:space="preserve">johtajaryhmän</w:t>
      </w:r>
      <w:r>
        <w:rPr>
          <w:color w:val="5C5300"/>
        </w:rPr>
        <w:t xml:space="preserve"> merkittävät valtuudet</w:t>
      </w:r>
      <w:r>
        <w:t xml:space="preserve">. </w:t>
      </w:r>
      <w:r>
        <w:rPr>
          <w:color w:val="B5AFC4"/>
        </w:rPr>
        <w:t xml:space="preserve">McCaw'n hallituksen </w:t>
      </w:r>
      <w:r>
        <w:rPr>
          <w:color w:val="2B1B04"/>
        </w:rPr>
        <w:t xml:space="preserve">puheenjohtaja ja toimitusjohtaja Craig O. McCaw </w:t>
      </w:r>
      <w:r>
        <w:t xml:space="preserve">sanoi lausunnossaan: "Olemme vakuuttuneita siitä, että </w:t>
      </w:r>
      <w:r>
        <w:rPr>
          <w:color w:val="04640D"/>
        </w:rPr>
        <w:t xml:space="preserve">LIN </w:t>
      </w:r>
      <w:r>
        <w:t xml:space="preserve">ei ryhdy </w:t>
      </w:r>
      <w:r>
        <w:rPr>
          <w:color w:val="D4C67A"/>
        </w:rPr>
        <w:t xml:space="preserve">enää mihinkään </w:t>
      </w:r>
      <w:r>
        <w:rPr>
          <w:color w:val="C2A393"/>
        </w:rPr>
        <w:t xml:space="preserve">BellSouthia </w:t>
      </w:r>
      <w:r>
        <w:rPr>
          <w:color w:val="D4C67A"/>
        </w:rPr>
        <w:t xml:space="preserve">suosiviin </w:t>
      </w:r>
      <w:r>
        <w:rPr>
          <w:color w:val="D4C67A"/>
        </w:rPr>
        <w:t xml:space="preserve">toimiin</w:t>
      </w:r>
      <w:r>
        <w:t xml:space="preserve">." </w:t>
      </w:r>
      <w:r>
        <w:rPr>
          <w:color w:val="2B1B04"/>
        </w:rPr>
        <w:t xml:space="preserve">McCaw </w:t>
      </w:r>
      <w:r>
        <w:t xml:space="preserve">sanoi, että </w:t>
      </w:r>
      <w:r>
        <w:rPr>
          <w:color w:val="118B8A"/>
        </w:rPr>
        <w:t xml:space="preserve">tarkistetussa tarjouksessa </w:t>
      </w:r>
      <w:r>
        <w:t xml:space="preserve">mainitut </w:t>
      </w:r>
      <w:r>
        <w:t xml:space="preserve">kolme riippumatonta </w:t>
      </w:r>
      <w:r>
        <w:rPr>
          <w:color w:val="0232FD"/>
        </w:rPr>
        <w:t xml:space="preserve">hallituksen</w:t>
      </w:r>
      <w:r>
        <w:t xml:space="preserve"> jäsentä </w:t>
      </w:r>
      <w:r>
        <w:t xml:space="preserve">nimittäisi nykyinen hallitus. </w:t>
      </w:r>
      <w:r>
        <w:rPr>
          <w:color w:val="BA6801"/>
        </w:rPr>
        <w:t xml:space="preserve">Hallituksen</w:t>
      </w:r>
      <w:r>
        <w:rPr>
          <w:color w:val="6A3A35"/>
        </w:rPr>
        <w:t xml:space="preserve"> riippumattomat </w:t>
      </w:r>
      <w:r>
        <w:rPr>
          <w:color w:val="6A3A35"/>
        </w:rPr>
        <w:t xml:space="preserve">jäsenet </w:t>
      </w:r>
      <w:r>
        <w:t xml:space="preserve">nimittäisivät </w:t>
      </w:r>
      <w:r>
        <w:t xml:space="preserve">seuraajansa. </w:t>
      </w:r>
      <w:r>
        <w:rPr>
          <w:color w:val="04640D"/>
        </w:rPr>
        <w:t xml:space="preserve">LIN:llä </w:t>
      </w:r>
      <w:r>
        <w:t xml:space="preserve">olisi etuosto-oikeus kaikkiin mahdollisuuksiin hankkia omistusosuuksia kaikilla muilla </w:t>
      </w:r>
      <w:r>
        <w:rPr>
          <w:color w:val="168E5C"/>
        </w:rPr>
        <w:t xml:space="preserve">kuin </w:t>
      </w:r>
      <w:r>
        <w:rPr>
          <w:color w:val="C62100"/>
        </w:rPr>
        <w:t xml:space="preserve">McCaw'n </w:t>
      </w:r>
      <w:r>
        <w:rPr>
          <w:color w:val="168E5C"/>
        </w:rPr>
        <w:t xml:space="preserve">omistamilla </w:t>
      </w:r>
      <w:r>
        <w:t xml:space="preserve">Yhdysvaltain </w:t>
      </w:r>
      <w:r>
        <w:rPr>
          <w:color w:val="16C0D0"/>
        </w:rPr>
        <w:t xml:space="preserve">matkapuhelinmarkkinoilla </w:t>
      </w:r>
      <w:r>
        <w:rPr>
          <w:color w:val="168E5C"/>
        </w:rPr>
        <w:t xml:space="preserve">tai </w:t>
      </w:r>
      <w:r>
        <w:rPr>
          <w:color w:val="014347"/>
        </w:rPr>
        <w:t xml:space="preserve">näiden markkinoiden </w:t>
      </w:r>
      <w:r>
        <w:rPr>
          <w:color w:val="168E5C"/>
        </w:rPr>
        <w:t xml:space="preserve">läheisyydessä sijaitsevilla markkinoilla</w:t>
      </w:r>
      <w:r>
        <w:t xml:space="preserve">, edellyttäen, että </w:t>
      </w:r>
      <w:r>
        <w:rPr>
          <w:color w:val="04640D"/>
        </w:rPr>
        <w:t xml:space="preserve">LIN </w:t>
      </w:r>
      <w:r>
        <w:t xml:space="preserve">ei ole </w:t>
      </w:r>
      <w:r>
        <w:t xml:space="preserve">kiinnostunut </w:t>
      </w:r>
      <w:r>
        <w:rPr>
          <w:color w:val="233809"/>
        </w:rPr>
        <w:t xml:space="preserve">kyseisistä markkinoista. </w:t>
      </w:r>
      <w:r>
        <w:rPr>
          <w:color w:val="42083B"/>
        </w:rPr>
        <w:t xml:space="preserve">Riippumattomilla </w:t>
      </w:r>
      <w:r>
        <w:rPr>
          <w:color w:val="82785D"/>
        </w:rPr>
        <w:t xml:space="preserve">johtajilla olisi </w:t>
      </w:r>
      <w:r>
        <w:t xml:space="preserve">oikeus veto-oikeudella estää </w:t>
      </w:r>
      <w:r>
        <w:rPr>
          <w:color w:val="023087"/>
        </w:rPr>
        <w:t xml:space="preserve">kaikki hankinnat, joiden </w:t>
      </w:r>
      <w:r>
        <w:rPr>
          <w:color w:val="B7DAD2"/>
        </w:rPr>
        <w:t xml:space="preserve">he </w:t>
      </w:r>
      <w:r>
        <w:rPr>
          <w:color w:val="023087"/>
        </w:rPr>
        <w:t xml:space="preserve">yksimielisesti katsovat olevan </w:t>
      </w:r>
      <w:r>
        <w:rPr>
          <w:color w:val="196956"/>
        </w:rPr>
        <w:t xml:space="preserve">LIN:n </w:t>
      </w:r>
      <w:r>
        <w:rPr>
          <w:color w:val="023087"/>
        </w:rPr>
        <w:t xml:space="preserve">etujen vastaisia</w:t>
      </w:r>
      <w:r>
        <w:t xml:space="preserve">. </w:t>
      </w:r>
      <w:r>
        <w:rPr>
          <w:color w:val="8C41BB"/>
        </w:rPr>
        <w:t xml:space="preserve">Riippumattomat </w:t>
      </w:r>
      <w:r>
        <w:rPr>
          <w:color w:val="ECEDFE"/>
        </w:rPr>
        <w:t xml:space="preserve">johtajat </w:t>
      </w:r>
      <w:r>
        <w:t xml:space="preserve">voisivat estää </w:t>
      </w:r>
      <w:r>
        <w:rPr>
          <w:color w:val="2B2D32"/>
        </w:rPr>
        <w:t xml:space="preserve">minkä tahansa liiketoimen</w:t>
      </w:r>
      <w:r>
        <w:rPr>
          <w:color w:val="94C661"/>
        </w:rPr>
        <w:t xml:space="preserve">, joka </w:t>
      </w:r>
      <w:r>
        <w:rPr>
          <w:color w:val="2B2D32"/>
        </w:rPr>
        <w:t xml:space="preserve">heidän yksimielisen päätöksensä mukaan todennäköisesti alentaisi </w:t>
      </w:r>
      <w:r>
        <w:rPr>
          <w:color w:val="F8907D"/>
        </w:rPr>
        <w:t xml:space="preserve">LIN:n </w:t>
      </w:r>
      <w:r>
        <w:rPr>
          <w:color w:val="2B2D32"/>
        </w:rPr>
        <w:t xml:space="preserve">arvoa </w:t>
      </w:r>
      <w:r>
        <w:rPr>
          <w:color w:val="2B2D32"/>
        </w:rPr>
        <w:t xml:space="preserve">yksityisillä markkinoilla silloin</w:t>
      </w:r>
      <w:r>
        <w:rPr>
          <w:color w:val="895E6B"/>
        </w:rPr>
        <w:t xml:space="preserve">, kun </w:t>
      </w:r>
      <w:r>
        <w:rPr>
          <w:color w:val="788E95"/>
        </w:rPr>
        <w:t xml:space="preserve">se on </w:t>
      </w:r>
      <w:r>
        <w:rPr>
          <w:color w:val="895E6B"/>
        </w:rPr>
        <w:t xml:space="preserve">tarkoitus myydä viiden vuoden kuluessa</w:t>
      </w:r>
      <w:r>
        <w:t xml:space="preserve">. Jos </w:t>
      </w:r>
      <w:r>
        <w:rPr>
          <w:color w:val="576094"/>
        </w:rPr>
        <w:t xml:space="preserve">LIN asetetaan </w:t>
      </w:r>
      <w:r>
        <w:rPr>
          <w:color w:val="FB6AB8"/>
        </w:rPr>
        <w:t xml:space="preserve">myyntiin viiden vuoden kuluessa ilman, että </w:t>
      </w:r>
      <w:r>
        <w:rPr>
          <w:color w:val="DB1474"/>
        </w:rPr>
        <w:t xml:space="preserve">McCaw </w:t>
      </w:r>
      <w:r>
        <w:rPr>
          <w:color w:val="FB6AB8"/>
        </w:rPr>
        <w:t xml:space="preserve">hankkii </w:t>
      </w:r>
      <w:r>
        <w:rPr>
          <w:color w:val="FB6AB8"/>
        </w:rPr>
        <w:t xml:space="preserve">sen</w:t>
      </w:r>
      <w:r>
        <w:rPr>
          <w:color w:val="FB6AB8"/>
        </w:rPr>
        <w:t xml:space="preserve">, </w:t>
      </w:r>
      <w:r>
        <w:rPr>
          <w:color w:val="DB1474"/>
        </w:rPr>
        <w:t xml:space="preserve">McCaw </w:t>
      </w:r>
      <w:r>
        <w:rPr>
          <w:color w:val="FB6AB8"/>
        </w:rPr>
        <w:t xml:space="preserve">ei tee </w:t>
      </w:r>
      <w:r>
        <w:rPr>
          <w:color w:val="8489AE"/>
        </w:rPr>
        <w:t xml:space="preserve">tarjousta</w:t>
      </w:r>
      <w:r>
        <w:rPr>
          <w:color w:val="FB6AB8"/>
        </w:rPr>
        <w:t xml:space="preserve">, elleivät </w:t>
      </w:r>
      <w:r>
        <w:rPr>
          <w:color w:val="FB6AB8"/>
        </w:rPr>
        <w:t xml:space="preserve">riippumattomat </w:t>
      </w:r>
      <w:r>
        <w:rPr>
          <w:color w:val="FBC206"/>
        </w:rPr>
        <w:t xml:space="preserve">hallintoneuvoston jäsenet </w:t>
      </w:r>
      <w:r>
        <w:rPr>
          <w:color w:val="FB6AB8"/>
        </w:rPr>
        <w:t xml:space="preserve">vaadi sitä </w:t>
      </w:r>
      <w:r>
        <w:t xml:space="preserve">ja elleivät riippumattomat </w:t>
      </w:r>
      <w:r>
        <w:rPr>
          <w:color w:val="0232FD"/>
        </w:rPr>
        <w:t xml:space="preserve">hallintoneuvoston</w:t>
      </w:r>
      <w:r>
        <w:t xml:space="preserve"> jäsenet </w:t>
      </w:r>
      <w:r>
        <w:t xml:space="preserve">määrää </w:t>
      </w:r>
      <w:r>
        <w:rPr>
          <w:color w:val="6EAB9B"/>
        </w:rPr>
        <w:t xml:space="preserve">tarjouksen </w:t>
      </w:r>
      <w:r>
        <w:t xml:space="preserve">tekemistä. </w:t>
      </w:r>
      <w:r>
        <w:rPr>
          <w:color w:val="0232FD"/>
        </w:rPr>
        <w:t xml:space="preserve">Hallituksen</w:t>
      </w:r>
      <w:r>
        <w:t xml:space="preserve"> jäsenet </w:t>
      </w:r>
      <w:r>
        <w:t xml:space="preserve">voisivat myydä tiettyjä omaisuuseriä, jolloin </w:t>
      </w:r>
      <w:r>
        <w:rPr>
          <w:color w:val="F2CDFE"/>
        </w:rPr>
        <w:t xml:space="preserve">ostajat, kuten paikalliset puhelinyhtiöt, voisivat </w:t>
      </w:r>
      <w:r>
        <w:t xml:space="preserve">ostaa </w:t>
      </w:r>
      <w:r>
        <w:rPr>
          <w:color w:val="04640D"/>
        </w:rPr>
        <w:t xml:space="preserve">yhtiön</w:t>
      </w:r>
      <w:r>
        <w:t xml:space="preserve"> osakkeita</w:t>
      </w:r>
      <w:r>
        <w:t xml:space="preserve">.</w:t>
      </w:r>
    </w:p>
    <w:p>
      <w:r>
        <w:rPr>
          <w:b/>
        </w:rPr>
        <w:t xml:space="preserve">Asiakirjan numero 1459</w:t>
      </w:r>
    </w:p>
    <w:p>
      <w:r>
        <w:rPr>
          <w:b/>
        </w:rPr>
        <w:t xml:space="preserve">Asiakirjan tunniste: wsj1757-001</w:t>
      </w:r>
    </w:p>
    <w:p>
      <w:r>
        <w:rPr>
          <w:color w:val="310106"/>
        </w:rPr>
        <w:t xml:space="preserve">MCA Inc. </w:t>
      </w:r>
      <w:r>
        <w:t xml:space="preserve">ilmoitti, että </w:t>
      </w:r>
      <w:r>
        <w:rPr>
          <w:color w:val="04640D"/>
        </w:rPr>
        <w:t xml:space="preserve">sen </w:t>
      </w:r>
      <w:r>
        <w:rPr>
          <w:color w:val="FB5514"/>
        </w:rPr>
        <w:t xml:space="preserve">kolmannen neljänneksen </w:t>
      </w:r>
      <w:r>
        <w:rPr>
          <w:color w:val="FEFB0A"/>
        </w:rPr>
        <w:t xml:space="preserve">nettotulos </w:t>
      </w:r>
      <w:r>
        <w:t xml:space="preserve">laski 6,3 prosenttia 50,8 miljoonaan dollariin eli 69 senttiin osakkeelta, kun se viime vuonna oli 54,3 miljoonaa dollaria eli 74 senttiä osakkeelta. </w:t>
      </w:r>
      <w:r>
        <w:rPr>
          <w:color w:val="310106"/>
        </w:rPr>
        <w:t xml:space="preserve">MCA </w:t>
      </w:r>
      <w:r>
        <w:t xml:space="preserve">ilmoitti, että myynti kasvoi 14 prosenttia 806,7 miljoonasta dollarista 918,4 miljoonaan dollariin. </w:t>
      </w:r>
      <w:r>
        <w:rPr>
          <w:color w:val="310106"/>
        </w:rPr>
        <w:t xml:space="preserve">Viihdeyhtiö </w:t>
      </w:r>
      <w:r>
        <w:t xml:space="preserve">kertoi, että useiden vuosineljänneksen </w:t>
      </w:r>
      <w:r>
        <w:rPr>
          <w:color w:val="FB5514"/>
        </w:rPr>
        <w:t xml:space="preserve">aikana</w:t>
      </w:r>
      <w:r>
        <w:t xml:space="preserve"> julkaistujen elokuvien</w:t>
      </w:r>
      <w:r>
        <w:t xml:space="preserve">, kuten "Parenthood" ja "Uncle Buck", </w:t>
      </w:r>
      <w:r>
        <w:t xml:space="preserve">menestys </w:t>
      </w:r>
      <w:r>
        <w:t xml:space="preserve">vaikutti osaltaan </w:t>
      </w:r>
      <w:r>
        <w:rPr>
          <w:color w:val="310106"/>
        </w:rPr>
        <w:t xml:space="preserve">sen </w:t>
      </w:r>
      <w:r>
        <w:t xml:space="preserve">elokuvayksikön </w:t>
      </w:r>
      <w:r>
        <w:t xml:space="preserve">ennätystuloihin. </w:t>
      </w:r>
      <w:r>
        <w:t xml:space="preserve">Myös </w:t>
      </w:r>
      <w:r>
        <w:rPr>
          <w:color w:val="310106"/>
        </w:rPr>
        <w:t xml:space="preserve">MCA:n </w:t>
      </w:r>
      <w:r>
        <w:t xml:space="preserve">musiikki- ja viihdeyksiköt sekä kirjankustannusyksiköt </w:t>
      </w:r>
      <w:r>
        <w:t xml:space="preserve">kirjasivat ennätykselliset tulot ja liikevoiton. </w:t>
      </w:r>
      <w:r>
        <w:rPr>
          <w:color w:val="04640D"/>
        </w:rPr>
        <w:t xml:space="preserve">Emoyhtiön </w:t>
      </w:r>
      <w:r>
        <w:t xml:space="preserve">nettotulokseen sisältyi </w:t>
      </w:r>
      <w:r>
        <w:rPr>
          <w:color w:val="E115C0"/>
        </w:rPr>
        <w:t xml:space="preserve">tappio - jota </w:t>
      </w:r>
      <w:r>
        <w:rPr>
          <w:color w:val="E115C0"/>
        </w:rPr>
        <w:t xml:space="preserve">se ei eritellyt - joka </w:t>
      </w:r>
      <w:r>
        <w:rPr>
          <w:color w:val="E115C0"/>
        </w:rPr>
        <w:t xml:space="preserve">liittyi sen 50-prosenttiseen omistusosuuteen </w:t>
      </w:r>
      <w:r>
        <w:rPr>
          <w:color w:val="0BC582"/>
        </w:rPr>
        <w:t xml:space="preserve">Cineplex Odeon Corp:ssa</w:t>
      </w:r>
      <w:r>
        <w:t xml:space="preserve">. </w:t>
      </w:r>
      <w:r>
        <w:rPr>
          <w:color w:val="FEB8C8"/>
        </w:rPr>
        <w:t xml:space="preserve">Torontossa sijaitsevan teatteriketjun Cineplexin </w:t>
      </w:r>
      <w:r>
        <w:t xml:space="preserve">nettotappio oli 38,7 miljoonaa dollaria toisella neljänneksellä. </w:t>
      </w:r>
      <w:r>
        <w:rPr>
          <w:color w:val="310106"/>
        </w:rPr>
        <w:t xml:space="preserve">MCA:n </w:t>
      </w:r>
      <w:r>
        <w:t xml:space="preserve">mukaan </w:t>
      </w:r>
      <w:r>
        <w:rPr>
          <w:color w:val="FEFB0A"/>
        </w:rPr>
        <w:t xml:space="preserve">nettovoitto </w:t>
      </w:r>
      <w:r>
        <w:t xml:space="preserve">sisältää myös </w:t>
      </w:r>
      <w:r>
        <w:rPr>
          <w:color w:val="9E8317"/>
        </w:rPr>
        <w:t xml:space="preserve">tiettyjä varauksia, jotka liittyvät </w:t>
      </w:r>
      <w:r>
        <w:rPr>
          <w:color w:val="9E8317"/>
        </w:rPr>
        <w:t xml:space="preserve">LJN Toysin kansainvälisten toimintojen </w:t>
      </w:r>
      <w:r>
        <w:rPr>
          <w:color w:val="9E8317"/>
        </w:rPr>
        <w:t xml:space="preserve">uudelleenjärjestelyyn</w:t>
      </w:r>
      <w:r>
        <w:t xml:space="preserve">. </w:t>
      </w:r>
      <w:r>
        <w:rPr>
          <w:color w:val="B70639"/>
        </w:rPr>
        <w:t xml:space="preserve">MCA:n </w:t>
      </w:r>
      <w:r>
        <w:rPr>
          <w:color w:val="58018B"/>
        </w:rPr>
        <w:t xml:space="preserve">mukaan </w:t>
      </w:r>
      <w:r>
        <w:rPr>
          <w:color w:val="847D81"/>
        </w:rPr>
        <w:t xml:space="preserve">näitä eriä </w:t>
      </w:r>
      <w:r>
        <w:rPr>
          <w:color w:val="58018B"/>
        </w:rPr>
        <w:t xml:space="preserve">kompensoivat osittain määrittelemättömät tulot, jotka saatiin </w:t>
      </w:r>
      <w:r>
        <w:rPr>
          <w:color w:val="B70639"/>
        </w:rPr>
        <w:t xml:space="preserve">sen </w:t>
      </w:r>
      <w:r>
        <w:rPr>
          <w:color w:val="58018B"/>
        </w:rPr>
        <w:t xml:space="preserve">Miller International -yksikön </w:t>
      </w:r>
      <w:r>
        <w:rPr>
          <w:color w:val="58018B"/>
        </w:rPr>
        <w:t xml:space="preserve">myynnistä</w:t>
      </w:r>
      <w:r>
        <w:rPr>
          <w:color w:val="58018B"/>
        </w:rPr>
        <w:t xml:space="preserve">, joka on edullisten äänikasettien valmistaja ja jakelija</w:t>
      </w:r>
      <w:r>
        <w:t xml:space="preserve">. </w:t>
      </w:r>
      <w:r>
        <w:t xml:space="preserve">New Yorkin pörssissä </w:t>
      </w:r>
      <w:r>
        <w:rPr>
          <w:color w:val="310106"/>
        </w:rPr>
        <w:t xml:space="preserve">MCA </w:t>
      </w:r>
      <w:r>
        <w:t xml:space="preserve">nousi 1,50 dollaria 64 dollariin. Yhdeksän viime kuukauden aikana nettotulos on noussut 35 prosenttia 120,1 miljoonaan dollariin eli 1,64 dollariin osakkeelta, kun se viime vuonna oli 89,2 miljoonaa dollaria eli 1,22 dollaria osakkeelta. Liikevaihto kasvoi 22 % 2,1 miljardista 2,5 miljardiin dollariin.</w:t>
      </w:r>
    </w:p>
    <w:p>
      <w:r>
        <w:rPr>
          <w:b/>
        </w:rPr>
        <w:t xml:space="preserve">Asiakirjan numero 1460</w:t>
      </w:r>
    </w:p>
    <w:p>
      <w:r>
        <w:rPr>
          <w:b/>
        </w:rPr>
        <w:t xml:space="preserve">Asiakirjan tunniste: wsj1758-001</w:t>
      </w:r>
    </w:p>
    <w:p>
      <w:r>
        <w:t xml:space="preserve">Jätän laskujen </w:t>
      </w:r>
      <w:r>
        <w:rPr>
          <w:color w:val="310106"/>
        </w:rPr>
        <w:t xml:space="preserve">maksamisen </w:t>
      </w:r>
      <w:r>
        <w:t xml:space="preserve">aina viimeiseen päivään, joten menetän paljon pienemmän osan koroista. </w:t>
      </w:r>
      <w:r>
        <w:rPr>
          <w:color w:val="04640D"/>
        </w:rPr>
        <w:t xml:space="preserve">Mutta tämä korvataan välittömästi, kuten näette siitä, että </w:t>
      </w:r>
      <w:r>
        <w:rPr>
          <w:color w:val="04640D"/>
        </w:rPr>
        <w:t xml:space="preserve">saan velkani vasta viime hetkellä</w:t>
      </w:r>
      <w:r>
        <w:t xml:space="preserve">. - Arnold J. Zarett. Rex Tremendae </w:t>
      </w:r>
      <w:r>
        <w:rPr>
          <w:color w:val="FB5514"/>
        </w:rPr>
        <w:t xml:space="preserve">Tyrannosaurus rexin degeneroituneella eläimellä </w:t>
      </w:r>
      <w:r>
        <w:t xml:space="preserve">oli tiukasti liitukautinen käsitys seksistä, minkä vuoksi </w:t>
      </w:r>
      <w:r>
        <w:rPr>
          <w:color w:val="FB5514"/>
        </w:rPr>
        <w:t xml:space="preserve">se on nähtävissä </w:t>
      </w:r>
      <w:r>
        <w:t xml:space="preserve">vain museossa - Laurence W. Thomas.</w:t>
      </w:r>
    </w:p>
    <w:p>
      <w:r>
        <w:rPr>
          <w:b/>
        </w:rPr>
        <w:t xml:space="preserve">Asiakirjan numero 1461</w:t>
      </w:r>
    </w:p>
    <w:p>
      <w:r>
        <w:rPr>
          <w:b/>
        </w:rPr>
        <w:t xml:space="preserve">Asiakirjan tunniste: wsj1759-001</w:t>
      </w:r>
    </w:p>
    <w:p>
      <w:r>
        <w:rPr>
          <w:color w:val="310106"/>
        </w:rPr>
        <w:t xml:space="preserve">Helmsley Enterprises Inc. </w:t>
      </w:r>
      <w:r>
        <w:t xml:space="preserve">aikoo sulkea </w:t>
      </w:r>
      <w:r>
        <w:t xml:space="preserve">yhtiön omistamat vakuutustoimistot ja etsii muita vakuutusmeklareita, jotka ottaisivat haltuunsa </w:t>
      </w:r>
      <w:r>
        <w:rPr>
          <w:color w:val="310106"/>
        </w:rPr>
        <w:t xml:space="preserve">niiden </w:t>
      </w:r>
      <w:r>
        <w:t xml:space="preserve">vakuutussopimukset, jotka perustuvat yritysten yksilölliseen </w:t>
      </w:r>
      <w:r>
        <w:rPr>
          <w:color w:val="04640D"/>
        </w:rPr>
        <w:t xml:space="preserve">New Yorkin </w:t>
      </w:r>
      <w:r>
        <w:t xml:space="preserve">tuntemukseen</w:t>
      </w:r>
      <w:r>
        <w:t xml:space="preserve">. </w:t>
      </w:r>
      <w:r>
        <w:rPr>
          <w:color w:val="310106"/>
        </w:rPr>
        <w:t xml:space="preserve">Helmsley Enterprises on </w:t>
      </w:r>
      <w:r>
        <w:t xml:space="preserve">sateenvarjo-organisaatio </w:t>
      </w:r>
      <w:r>
        <w:rPr>
          <w:color w:val="FEFB0A"/>
        </w:rPr>
        <w:t xml:space="preserve">yrityksille, jotka ovat </w:t>
      </w:r>
      <w:r>
        <w:rPr>
          <w:color w:val="FB5514"/>
        </w:rPr>
        <w:t xml:space="preserve">Harry B. Helmsley Enterprisesin </w:t>
      </w:r>
      <w:r>
        <w:rPr>
          <w:color w:val="FEFB0A"/>
        </w:rPr>
        <w:t xml:space="preserve">määräysvallassa. </w:t>
      </w:r>
      <w:r>
        <w:rPr>
          <w:color w:val="FB5514"/>
        </w:rPr>
        <w:t xml:space="preserve">Helmsley Enterprises</w:t>
      </w:r>
      <w:r>
        <w:t xml:space="preserve">. </w:t>
      </w:r>
      <w:r>
        <w:rPr>
          <w:color w:val="FEFB0A"/>
        </w:rPr>
        <w:t xml:space="preserve">Näihin </w:t>
      </w:r>
      <w:r>
        <w:t xml:space="preserve">kuuluvat </w:t>
      </w:r>
      <w:r>
        <w:rPr>
          <w:color w:val="E115C0"/>
        </w:rPr>
        <w:t xml:space="preserve">toimisto- ja asuinkiinteistöjätti HelmsleySpear Inc. </w:t>
      </w:r>
      <w:r>
        <w:t xml:space="preserve">ja Helmsley Hotels. </w:t>
      </w:r>
      <w:r>
        <w:rPr>
          <w:color w:val="0BC582"/>
        </w:rPr>
        <w:t xml:space="preserve">Helmsleyn </w:t>
      </w:r>
      <w:r>
        <w:rPr>
          <w:color w:val="00587F"/>
        </w:rPr>
        <w:t xml:space="preserve">valtavaan </w:t>
      </w:r>
      <w:r>
        <w:rPr>
          <w:color w:val="00587F"/>
        </w:rPr>
        <w:t xml:space="preserve">imperiumiin kuuluvan </w:t>
      </w:r>
      <w:r>
        <w:rPr>
          <w:color w:val="00587F"/>
        </w:rPr>
        <w:t xml:space="preserve">vakuutuspalkkiotoimiston </w:t>
      </w:r>
      <w:r>
        <w:t xml:space="preserve">odotetaan olevan </w:t>
      </w:r>
      <w:r>
        <w:rPr>
          <w:color w:val="FEB8C8"/>
        </w:rPr>
        <w:t xml:space="preserve">ensimmäinen </w:t>
      </w:r>
      <w:r>
        <w:rPr>
          <w:color w:val="9E8317"/>
        </w:rPr>
        <w:t xml:space="preserve">yrityksen </w:t>
      </w:r>
      <w:r>
        <w:rPr>
          <w:color w:val="FEB8C8"/>
        </w:rPr>
        <w:t xml:space="preserve">osa, </w:t>
      </w:r>
      <w:r>
        <w:rPr>
          <w:color w:val="FEB8C8"/>
        </w:rPr>
        <w:t xml:space="preserve">josta luovutaan </w:t>
      </w:r>
      <w:r>
        <w:rPr>
          <w:color w:val="847D81"/>
        </w:rPr>
        <w:t xml:space="preserve">sen jälkeen, </w:t>
      </w:r>
      <w:r>
        <w:rPr>
          <w:color w:val="58018B"/>
        </w:rPr>
        <w:t xml:space="preserve">kun </w:t>
      </w:r>
      <w:r>
        <w:rPr>
          <w:color w:val="703B01"/>
        </w:rPr>
        <w:t xml:space="preserve">Helmsleyn </w:t>
      </w:r>
      <w:r>
        <w:rPr>
          <w:color w:val="B70639"/>
        </w:rPr>
        <w:t xml:space="preserve">vaimo </w:t>
      </w:r>
      <w:r>
        <w:rPr>
          <w:color w:val="B70639"/>
        </w:rPr>
        <w:t xml:space="preserve">Leona Helmsley </w:t>
      </w:r>
      <w:r>
        <w:rPr>
          <w:color w:val="847D81"/>
        </w:rPr>
        <w:t xml:space="preserve">todettiin syylliseksi veronkiertoon </w:t>
      </w:r>
      <w:r>
        <w:rPr>
          <w:color w:val="847D81"/>
        </w:rPr>
        <w:t xml:space="preserve">viime kesänä</w:t>
      </w:r>
      <w:r>
        <w:t xml:space="preserve">. </w:t>
      </w:r>
      <w:r>
        <w:rPr>
          <w:color w:val="F7F1DF"/>
        </w:rPr>
        <w:t xml:space="preserve">Alan lähteet arvioivat välittäjien omaisuuden ja katastrofikorvausten arvoksi noin 25 miljoonaa dollaria vuodessa ja </w:t>
      </w:r>
      <w:r>
        <w:t xml:space="preserve">tuloiksi, jotka perustuvat tavanomaiseen 10 prosentin provisioprosenttiin, noin 2,5 miljoonaa dollaria. </w:t>
      </w:r>
      <w:r>
        <w:rPr>
          <w:color w:val="00587F"/>
        </w:rPr>
        <w:t xml:space="preserve">Tämä vakuutusyhtiö toimii </w:t>
      </w:r>
      <w:r>
        <w:rPr>
          <w:color w:val="E115C0"/>
        </w:rPr>
        <w:t xml:space="preserve">HelmsleySpearin </w:t>
      </w:r>
      <w:r>
        <w:t xml:space="preserve">ja muiden </w:t>
      </w:r>
      <w:r>
        <w:t xml:space="preserve">hallinnoimien rakennusten vakuutusten välittäjänä. </w:t>
      </w:r>
      <w:r>
        <w:t xml:space="preserve">Monet kiinteistöistä ovat </w:t>
      </w:r>
      <w:r>
        <w:rPr>
          <w:color w:val="118B8A"/>
        </w:rPr>
        <w:t xml:space="preserve">Helmsleyn </w:t>
      </w:r>
      <w:r>
        <w:t xml:space="preserve">hallinnoimien osakeyhtiöiden omistuksessa</w:t>
      </w:r>
      <w:r>
        <w:t xml:space="preserve">. </w:t>
      </w:r>
      <w:r>
        <w:rPr>
          <w:color w:val="04640D"/>
        </w:rPr>
        <w:t xml:space="preserve">New Yorkin osavaltion </w:t>
      </w:r>
      <w:r>
        <w:t xml:space="preserve">laki </w:t>
      </w:r>
      <w:r>
        <w:t xml:space="preserve">kieltää </w:t>
      </w:r>
      <w:r>
        <w:rPr>
          <w:color w:val="4AFEFA"/>
        </w:rPr>
        <w:t xml:space="preserve">vakuutusmeklareita saamasta </w:t>
      </w:r>
      <w:r>
        <w:t xml:space="preserve">yli </w:t>
      </w:r>
      <w:r>
        <w:rPr>
          <w:color w:val="FCB164"/>
        </w:rPr>
        <w:t xml:space="preserve">10 prosenttia tuloista vastaavaa </w:t>
      </w:r>
      <w:r>
        <w:t xml:space="preserve">palkkiota </w:t>
      </w:r>
      <w:r>
        <w:t xml:space="preserve">tytäryhtiöiden vakuuttamisesta. Lähteiden mukaan </w:t>
      </w:r>
      <w:r>
        <w:rPr>
          <w:color w:val="0BC582"/>
        </w:rPr>
        <w:t xml:space="preserve">Helmsleyn </w:t>
      </w:r>
      <w:r>
        <w:rPr>
          <w:color w:val="00587F"/>
        </w:rPr>
        <w:t xml:space="preserve">vakuutusdivisioona </w:t>
      </w:r>
      <w:r>
        <w:t xml:space="preserve">ylitti hieman </w:t>
      </w:r>
      <w:r>
        <w:rPr>
          <w:color w:val="FCB164"/>
        </w:rPr>
        <w:t xml:space="preserve">tämän prosenttiosuuden, mutta </w:t>
      </w:r>
      <w:r>
        <w:rPr>
          <w:color w:val="00587F"/>
        </w:rPr>
        <w:t xml:space="preserve">divisioonaa </w:t>
      </w:r>
      <w:r>
        <w:t xml:space="preserve">ei </w:t>
      </w:r>
      <w:r>
        <w:t xml:space="preserve">pidetty tarpeeksi </w:t>
      </w:r>
      <w:r>
        <w:t xml:space="preserve">merkittävänä </w:t>
      </w:r>
      <w:r>
        <w:rPr>
          <w:color w:val="310106"/>
        </w:rPr>
        <w:t xml:space="preserve">yhtiölle, jotta se olisi pitänyt </w:t>
      </w:r>
      <w:r>
        <w:t xml:space="preserve">järjestää uudelleen, varsinkaan </w:t>
      </w:r>
      <w:r>
        <w:rPr>
          <w:color w:val="310106"/>
        </w:rPr>
        <w:t xml:space="preserve">yhtiön</w:t>
      </w:r>
      <w:r>
        <w:t xml:space="preserve"> vaikeina aikoina</w:t>
      </w:r>
      <w:r>
        <w:t xml:space="preserve">. </w:t>
      </w:r>
      <w:r>
        <w:rPr>
          <w:color w:val="000D2C"/>
        </w:rPr>
        <w:t xml:space="preserve">Perustajan </w:t>
      </w:r>
      <w:r>
        <w:rPr>
          <w:color w:val="53495F"/>
        </w:rPr>
        <w:t xml:space="preserve">vaimoa </w:t>
      </w:r>
      <w:r>
        <w:rPr>
          <w:color w:val="796EE6"/>
        </w:rPr>
        <w:t xml:space="preserve">ympäröivään skandaaliin liittyvä epäsuotuisa julkisuus </w:t>
      </w:r>
      <w:r>
        <w:t xml:space="preserve">ja </w:t>
      </w:r>
      <w:r>
        <w:t xml:space="preserve">siihen liittyvät erimielisyydet </w:t>
      </w:r>
      <w:r>
        <w:rPr>
          <w:color w:val="F95475"/>
        </w:rPr>
        <w:t xml:space="preserve">johdossa </w:t>
      </w:r>
      <w:r>
        <w:t xml:space="preserve">aiheuttivat paineita </w:t>
      </w:r>
      <w:r>
        <w:rPr>
          <w:color w:val="310106"/>
        </w:rPr>
        <w:t xml:space="preserve">koko </w:t>
      </w:r>
      <w:r>
        <w:rPr>
          <w:color w:val="61FC03"/>
        </w:rPr>
        <w:t xml:space="preserve">Helmsleyn </w:t>
      </w:r>
      <w:r>
        <w:rPr>
          <w:color w:val="310106"/>
        </w:rPr>
        <w:t xml:space="preserve">organisaatiolle</w:t>
      </w:r>
      <w:r>
        <w:t xml:space="preserve">. </w:t>
      </w:r>
      <w:r>
        <w:rPr>
          <w:color w:val="310106"/>
        </w:rPr>
        <w:t xml:space="preserve">Yhtiötä </w:t>
      </w:r>
      <w:r>
        <w:t xml:space="preserve">lähellä olevat henkilöt ovat kuitenkin </w:t>
      </w:r>
      <w:r>
        <w:t xml:space="preserve">vakuuttaneet, että </w:t>
      </w:r>
      <w:r>
        <w:rPr>
          <w:color w:val="00587F"/>
        </w:rPr>
        <w:t xml:space="preserve">vakuutusyksikön </w:t>
      </w:r>
      <w:r>
        <w:t xml:space="preserve">sulkeminen, joka on </w:t>
      </w:r>
      <w:r>
        <w:rPr>
          <w:color w:val="5D9608"/>
        </w:rPr>
        <w:t xml:space="preserve">yhtiön </w:t>
      </w:r>
      <w:r>
        <w:rPr>
          <w:color w:val="00587F"/>
        </w:rPr>
        <w:t xml:space="preserve">keskeisen </w:t>
      </w:r>
      <w:r>
        <w:rPr>
          <w:color w:val="00587F"/>
        </w:rPr>
        <w:t xml:space="preserve">varallisuudenhoitotoiminnan</w:t>
      </w:r>
      <w:r>
        <w:rPr>
          <w:color w:val="00587F"/>
        </w:rPr>
        <w:t xml:space="preserve"> sivutoimi</w:t>
      </w:r>
      <w:r>
        <w:t xml:space="preserve">, ei ole varojen myynnin alku. </w:t>
      </w:r>
      <w:r>
        <w:rPr>
          <w:color w:val="310106"/>
        </w:rPr>
        <w:t xml:space="preserve">Helmsleyn </w:t>
      </w:r>
      <w:r>
        <w:t xml:space="preserve">vakuutuspalkkioiden odotetaan siirtyvän </w:t>
      </w:r>
      <w:r>
        <w:t xml:space="preserve">useille muille vakuutusmeklariyrityksille. Tiedetään</w:t>
      </w:r>
      <w:r>
        <w:rPr>
          <w:color w:val="DE98FD"/>
        </w:rPr>
        <w:t xml:space="preserve">, että </w:t>
      </w:r>
      <w:r>
        <w:rPr>
          <w:color w:val="98A088"/>
        </w:rPr>
        <w:t xml:space="preserve">Frank B. </w:t>
      </w:r>
      <w:r>
        <w:rPr>
          <w:color w:val="4F584E"/>
        </w:rPr>
        <w:t xml:space="preserve">New Yorkin </w:t>
      </w:r>
      <w:r>
        <w:rPr>
          <w:color w:val="98A088"/>
        </w:rPr>
        <w:t xml:space="preserve">Briarcliff Manorissa toimiva Hall Inc. </w:t>
      </w:r>
      <w:r>
        <w:rPr>
          <w:color w:val="DE98FD"/>
        </w:rPr>
        <w:t xml:space="preserve">on tekemässä sopimusta </w:t>
      </w:r>
      <w:r>
        <w:rPr>
          <w:color w:val="248AD0"/>
        </w:rPr>
        <w:t xml:space="preserve">Helmsleyn kanssa</w:t>
      </w:r>
      <w:r>
        <w:t xml:space="preserve">. </w:t>
      </w:r>
      <w:r>
        <w:rPr>
          <w:color w:val="5C5300"/>
        </w:rPr>
        <w:t xml:space="preserve">Sen </w:t>
      </w:r>
      <w:r>
        <w:rPr>
          <w:color w:val="9F6551"/>
        </w:rPr>
        <w:t xml:space="preserve">edustajat </w:t>
      </w:r>
      <w:r>
        <w:t xml:space="preserve">kieltäytyivät kommentoimasta asiaa, samoin </w:t>
      </w:r>
      <w:r>
        <w:rPr>
          <w:color w:val="BCFEC6"/>
        </w:rPr>
        <w:t xml:space="preserve">Helmsleyn </w:t>
      </w:r>
      <w:r>
        <w:rPr>
          <w:color w:val="F95475"/>
        </w:rPr>
        <w:t xml:space="preserve">johtajat</w:t>
      </w:r>
      <w:r>
        <w:t xml:space="preserve">.</w:t>
      </w:r>
    </w:p>
    <w:p>
      <w:r>
        <w:rPr>
          <w:b/>
        </w:rPr>
        <w:t xml:space="preserve">Asiakirjan numero 1462</w:t>
      </w:r>
    </w:p>
    <w:p>
      <w:r>
        <w:rPr>
          <w:b/>
        </w:rPr>
        <w:t xml:space="preserve">Asiakirjan tunniste: wsj1760-001</w:t>
      </w:r>
    </w:p>
    <w:p>
      <w:r>
        <w:rPr>
          <w:color w:val="FEFB0A"/>
        </w:rPr>
        <w:t xml:space="preserve">Niin sanotun Oranssin työväenyhdistyksen </w:t>
      </w:r>
      <w:r>
        <w:rPr>
          <w:color w:val="04640D"/>
        </w:rPr>
        <w:t xml:space="preserve">päämajan </w:t>
      </w:r>
      <w:r>
        <w:rPr>
          <w:color w:val="310106"/>
        </w:rPr>
        <w:t xml:space="preserve">valkoisten seinien </w:t>
      </w:r>
      <w:r>
        <w:t xml:space="preserve">ulkopuolella </w:t>
      </w:r>
      <w:r>
        <w:t xml:space="preserve">kaikki näyttää normaalilta </w:t>
      </w:r>
      <w:r>
        <w:rPr>
          <w:color w:val="FB5514"/>
        </w:rPr>
        <w:t xml:space="preserve">Etelä-Afrikan </w:t>
      </w:r>
      <w:r>
        <w:t xml:space="preserve">epänormaalissa yhteiskunnassa.</w:t>
      </w:r>
      <w:r>
        <w:t xml:space="preserve"> Valkoisen maanviljelijän kuljettama pieni kuorma-auto kaartaa ohi, ja kuorman perässä huojuu mustia työläisiä. Kadun toisella puolella Conradiesin sekatavarakaupassa </w:t>
      </w:r>
      <w:r>
        <w:rPr>
          <w:color w:val="E115C0"/>
        </w:rPr>
        <w:t xml:space="preserve">musta poika </w:t>
      </w:r>
      <w:r>
        <w:t xml:space="preserve">hyppää </w:t>
      </w:r>
      <w:r>
        <w:t xml:space="preserve">auttamaan </w:t>
      </w:r>
      <w:r>
        <w:rPr>
          <w:color w:val="00587F"/>
        </w:rPr>
        <w:t xml:space="preserve">iäkästä valkoista </w:t>
      </w:r>
      <w:r>
        <w:rPr>
          <w:color w:val="00587F"/>
        </w:rPr>
        <w:t xml:space="preserve">naista </w:t>
      </w:r>
      <w:r>
        <w:t xml:space="preserve">pakettien </w:t>
      </w:r>
      <w:r>
        <w:t xml:space="preserve">kanssa. </w:t>
      </w:r>
      <w:r>
        <w:t xml:space="preserve">Kauempana kadulla </w:t>
      </w:r>
      <w:r>
        <w:rPr>
          <w:color w:val="0BC582"/>
        </w:rPr>
        <w:t xml:space="preserve">auto </w:t>
      </w:r>
      <w:r>
        <w:t xml:space="preserve">pysähtyy Shellin huoltoasemalle</w:t>
      </w:r>
      <w:r>
        <w:t xml:space="preserve">, ja mustat vartijat piirittävät sen välittömästi. </w:t>
      </w:r>
      <w:r>
        <w:rPr>
          <w:color w:val="04640D"/>
        </w:rPr>
        <w:t xml:space="preserve">Oranssin työväen toimiston </w:t>
      </w:r>
      <w:r>
        <w:t xml:space="preserve">- </w:t>
      </w:r>
      <w:r>
        <w:rPr>
          <w:color w:val="FEB8C8"/>
        </w:rPr>
        <w:t xml:space="preserve">kaupungin</w:t>
      </w:r>
      <w:r>
        <w:t xml:space="preserve"> suurimman rakennuksen reformikirkon ja koulun lisäksi - </w:t>
      </w:r>
      <w:r>
        <w:rPr>
          <w:color w:val="310106"/>
        </w:rPr>
        <w:t xml:space="preserve">valkoisten seinien takana on </w:t>
      </w:r>
      <w:r>
        <w:t xml:space="preserve">kuitenkin </w:t>
      </w:r>
      <w:r>
        <w:t xml:space="preserve">kuin koko </w:t>
      </w:r>
      <w:r>
        <w:rPr>
          <w:color w:val="FB5514"/>
        </w:rPr>
        <w:t xml:space="preserve">Etelä-Afrikan </w:t>
      </w:r>
      <w:r>
        <w:t xml:space="preserve">hieno rotujärjestys </w:t>
      </w:r>
      <w:r>
        <w:t xml:space="preserve">olisi käännetty täysin ylösalaisin. Kymmenkunta valkoista virkailijaa taittelee </w:t>
      </w:r>
      <w:r>
        <w:rPr>
          <w:color w:val="9E8317"/>
        </w:rPr>
        <w:t xml:space="preserve">uutiskirjeitä </w:t>
      </w:r>
      <w:r>
        <w:t xml:space="preserve">ja laittaa </w:t>
      </w:r>
      <w:r>
        <w:rPr>
          <w:color w:val="9E8317"/>
        </w:rPr>
        <w:t xml:space="preserve">ne </w:t>
      </w:r>
      <w:r>
        <w:t xml:space="preserve">kirjekuoriin. Valkoiset naiset valmistavat teetä ja kahvia ja pesevät kupit ja lautaset. Valkoiset lapset tyhjentävät roskiksia ja pesevät ikkunoita. </w:t>
      </w:r>
      <w:r>
        <w:rPr>
          <w:color w:val="01190F"/>
        </w:rPr>
        <w:t xml:space="preserve">Mustia työntekijöitä </w:t>
      </w:r>
      <w:r>
        <w:t xml:space="preserve">ei näy missään</w:t>
      </w:r>
      <w:r>
        <w:t xml:space="preserve">. Ne eivät ole keittiössä, varastossa tai kirjakaupassa. "Jos haluamme </w:t>
      </w:r>
      <w:r>
        <w:rPr>
          <w:color w:val="847D81"/>
        </w:rPr>
        <w:t xml:space="preserve">oman </w:t>
      </w:r>
      <w:r>
        <w:t xml:space="preserve">maan, meidän on oltava valmiita tekemään kaikki työt itse", sanoo </w:t>
      </w:r>
      <w:r>
        <w:rPr>
          <w:color w:val="58018B"/>
        </w:rPr>
        <w:t xml:space="preserve">Hendrik Verwoerd Jr, </w:t>
      </w:r>
      <w:r>
        <w:rPr>
          <w:color w:val="B70639"/>
        </w:rPr>
        <w:t xml:space="preserve">entisen pääministerin </w:t>
      </w:r>
      <w:r>
        <w:rPr>
          <w:color w:val="58018B"/>
        </w:rPr>
        <w:t xml:space="preserve">poika </w:t>
      </w:r>
      <w:r>
        <w:rPr>
          <w:color w:val="58018B"/>
        </w:rPr>
        <w:t xml:space="preserve">ja vuonna 1980 perustetun oranssin työväenpuolueen johtaja</w:t>
      </w:r>
      <w:r>
        <w:t xml:space="preserve">. </w:t>
      </w:r>
      <w:r>
        <w:rPr>
          <w:color w:val="703B01"/>
        </w:rPr>
        <w:t xml:space="preserve">He </w:t>
      </w:r>
      <w:r>
        <w:t xml:space="preserve">todella haluavat oman maansa. Muualla </w:t>
      </w:r>
      <w:r>
        <w:rPr>
          <w:color w:val="FB5514"/>
        </w:rPr>
        <w:t xml:space="preserve">Etelä-Afrikassa </w:t>
      </w:r>
      <w:r>
        <w:rPr>
          <w:color w:val="F7F1DF"/>
        </w:rPr>
        <w:t xml:space="preserve">apartheid </w:t>
      </w:r>
      <w:r>
        <w:t xml:space="preserve">saattaa horjua perustuksiaan myöten, kun Johannesburg avaa julkiset paikat kaikille rotuille, mustat valtaavat Kapin rannat, jotka aiemmin oli varattu vain valkoisille, ja hallitus erottaa seitsemän laittoman Afrikan kansalliskongressin johtajaa. </w:t>
      </w:r>
      <w:r>
        <w:rPr>
          <w:color w:val="FEB8C8"/>
        </w:rPr>
        <w:t xml:space="preserve">Täällä </w:t>
      </w:r>
      <w:r>
        <w:rPr>
          <w:color w:val="FEB8C8"/>
        </w:rPr>
        <w:t xml:space="preserve">Morgenzonissa, </w:t>
      </w:r>
      <w:r>
        <w:rPr>
          <w:color w:val="118B8A"/>
        </w:rPr>
        <w:t xml:space="preserve">Itä-Transvaalin </w:t>
      </w:r>
      <w:r>
        <w:rPr>
          <w:color w:val="FEB8C8"/>
        </w:rPr>
        <w:t xml:space="preserve">maissipeltojen ympäröimässä uneliaassa kaupungissa, </w:t>
      </w:r>
      <w:r>
        <w:rPr>
          <w:color w:val="703B01"/>
        </w:rPr>
        <w:t xml:space="preserve">Orangen työntekijät </w:t>
      </w:r>
      <w:r>
        <w:t xml:space="preserve">pitävät </w:t>
      </w:r>
      <w:r>
        <w:t xml:space="preserve">kuitenkin </w:t>
      </w:r>
      <w:r>
        <w:t xml:space="preserve">perustukset lujana. </w:t>
      </w:r>
      <w:r>
        <w:rPr>
          <w:color w:val="703B01"/>
        </w:rPr>
        <w:t xml:space="preserve">Oranssityöläiset - jotka on nimetty hollantilaisten siirtolaisten, afrikanerien, sankarin Vilhelm Oranjan mukaan </w:t>
      </w:r>
      <w:r>
        <w:t xml:space="preserve">- uskovat, että </w:t>
      </w:r>
      <w:r>
        <w:rPr>
          <w:color w:val="4AFEFA"/>
        </w:rPr>
        <w:t xml:space="preserve">ratkaisu Etelä-Afrikan rotuongelmaan </w:t>
      </w:r>
      <w:r>
        <w:t xml:space="preserve">ei ole </w:t>
      </w:r>
      <w:r>
        <w:rPr>
          <w:color w:val="F7F1DF"/>
        </w:rPr>
        <w:t xml:space="preserve">apartheidin </w:t>
      </w:r>
      <w:r>
        <w:t xml:space="preserve">lakkauttaminen </w:t>
      </w:r>
      <w:r>
        <w:t xml:space="preserve">vaan </w:t>
      </w:r>
      <w:r>
        <w:rPr>
          <w:color w:val="F7F1DF"/>
        </w:rPr>
        <w:t xml:space="preserve">sen </w:t>
      </w:r>
      <w:r>
        <w:t xml:space="preserve">täydellistäminen eli </w:t>
      </w:r>
      <w:r>
        <w:rPr>
          <w:color w:val="FCB164"/>
        </w:rPr>
        <w:t xml:space="preserve">rotujen </w:t>
      </w:r>
      <w:r>
        <w:t xml:space="preserve">täydellinen ja täydellinen erottaminen toisistaan</w:t>
      </w:r>
      <w:r>
        <w:t xml:space="preserve">. </w:t>
      </w:r>
      <w:r>
        <w:rPr>
          <w:color w:val="000D2C"/>
        </w:rPr>
        <w:t xml:space="preserve">Tänne </w:t>
      </w:r>
      <w:r>
        <w:t xml:space="preserve">siis </w:t>
      </w:r>
      <w:r>
        <w:rPr>
          <w:color w:val="796EE6"/>
        </w:rPr>
        <w:t xml:space="preserve">tulivat </w:t>
      </w:r>
      <w:r>
        <w:rPr>
          <w:color w:val="53495F"/>
        </w:rPr>
        <w:t xml:space="preserve">oranssityöläiset </w:t>
      </w:r>
      <w:r>
        <w:rPr>
          <w:color w:val="796EE6"/>
        </w:rPr>
        <w:t xml:space="preserve">luomaan </w:t>
      </w:r>
      <w:r>
        <w:rPr>
          <w:color w:val="F95475"/>
        </w:rPr>
        <w:t xml:space="preserve">apartheidin </w:t>
      </w:r>
      <w:r>
        <w:rPr>
          <w:color w:val="796EE6"/>
        </w:rPr>
        <w:t xml:space="preserve">viimeistä linnaketta</w:t>
      </w:r>
      <w:r>
        <w:t xml:space="preserve">. </w:t>
      </w:r>
      <w:r>
        <w:rPr>
          <w:color w:val="703B01"/>
        </w:rPr>
        <w:t xml:space="preserve">Heidän </w:t>
      </w:r>
      <w:r>
        <w:t xml:space="preserve">suunnitelmansa on luoda ensin yksi kaupunki, jossa ei ole mustia, ja sitten koko maa.</w:t>
      </w:r>
      <w:r>
        <w:t xml:space="preserve"> Saattaa tuntua turhalta ja täysin hyödyttömältä pyrkiä sellaiseen Afrikassa. Koska </w:t>
      </w:r>
      <w:r>
        <w:rPr>
          <w:color w:val="703B01"/>
        </w:rPr>
        <w:t xml:space="preserve">oransseja työntekijöitä </w:t>
      </w:r>
      <w:r>
        <w:t xml:space="preserve">on vain 3 000, heitä voidaan pitää hullun radikaalina ryhmittymänä. </w:t>
      </w:r>
      <w:r>
        <w:rPr>
          <w:color w:val="61FC03"/>
        </w:rPr>
        <w:t xml:space="preserve">Heidän </w:t>
      </w:r>
      <w:r>
        <w:rPr>
          <w:color w:val="5D9608"/>
        </w:rPr>
        <w:t xml:space="preserve">ajatuksensa </w:t>
      </w:r>
      <w:r>
        <w:rPr>
          <w:color w:val="DE98FD"/>
        </w:rPr>
        <w:t xml:space="preserve">nykyisestä Etelä-Afrikasta </w:t>
      </w:r>
      <w:r>
        <w:rPr>
          <w:color w:val="5D9608"/>
        </w:rPr>
        <w:t xml:space="preserve">kaiverretusta täysin valkoisesta afrikaner-maasta </w:t>
      </w:r>
      <w:r>
        <w:t xml:space="preserve">on </w:t>
      </w:r>
      <w:r>
        <w:t xml:space="preserve">kuitenkin </w:t>
      </w:r>
      <w:r>
        <w:t xml:space="preserve">perinteisesti ollut oikeiston suuri toive, ja </w:t>
      </w:r>
      <w:r>
        <w:t xml:space="preserve">kolmasosa viiden miljoonan valkoisen väestöstä on taipuvainen </w:t>
      </w:r>
      <w:r>
        <w:rPr>
          <w:color w:val="5D9608"/>
        </w:rPr>
        <w:t xml:space="preserve">siihen. </w:t>
      </w:r>
      <w:r>
        <w:t xml:space="preserve">Afrikkalaiset filosofit ja teologit ovat jo pitkään pohtineet </w:t>
      </w:r>
      <w:r>
        <w:rPr>
          <w:color w:val="98A088"/>
        </w:rPr>
        <w:t xml:space="preserve">valkoisen kotimaan tarvetta</w:t>
      </w:r>
      <w:r>
        <w:t xml:space="preserve">. </w:t>
      </w:r>
      <w:r>
        <w:rPr>
          <w:color w:val="703B01"/>
        </w:rPr>
        <w:t xml:space="preserve">Orange-työntekijät </w:t>
      </w:r>
      <w:r>
        <w:t xml:space="preserve">toteuttavat </w:t>
      </w:r>
      <w:r>
        <w:rPr>
          <w:color w:val="98A088"/>
        </w:rPr>
        <w:t xml:space="preserve">tätä visiota </w:t>
      </w:r>
      <w:r>
        <w:t xml:space="preserve">nyt </w:t>
      </w:r>
      <w:r>
        <w:t xml:space="preserve">käytännössä. Niinpä </w:t>
      </w:r>
      <w:r>
        <w:rPr>
          <w:color w:val="4F584E"/>
        </w:rPr>
        <w:t xml:space="preserve">maanviljelijä Johan Fischer </w:t>
      </w:r>
      <w:r>
        <w:t xml:space="preserve">makaa t-paidassa ja rasvaisissa farkuissa istutuskoneen alla kiristämässä pultteja ja korjaamassa vaurioituneita kohtia. </w:t>
      </w:r>
      <w:r>
        <w:t xml:space="preserve">Lähes kaikilla muilla </w:t>
      </w:r>
      <w:r>
        <w:rPr>
          <w:color w:val="FB5514"/>
        </w:rPr>
        <w:t xml:space="preserve">Etelä-Afrikan </w:t>
      </w:r>
      <w:r>
        <w:t xml:space="preserve">maatiloilla mustat työntekijät tekevät korjaustyöt. Ei täällä. </w:t>
      </w:r>
      <w:r>
        <w:rPr>
          <w:color w:val="4F584E"/>
        </w:rPr>
        <w:t xml:space="preserve">Fischer </w:t>
      </w:r>
      <w:r>
        <w:t xml:space="preserve">kyntää </w:t>
      </w:r>
      <w:r>
        <w:rPr>
          <w:color w:val="4F584E"/>
        </w:rPr>
        <w:t xml:space="preserve">omat </w:t>
      </w:r>
      <w:r>
        <w:t xml:space="preserve">peltonsa, kylvää </w:t>
      </w:r>
      <w:r>
        <w:rPr>
          <w:color w:val="4F584E"/>
        </w:rPr>
        <w:t xml:space="preserve">itse </w:t>
      </w:r>
      <w:r>
        <w:t xml:space="preserve">maissia ja auringonkukkia ja ruokkii </w:t>
      </w:r>
      <w:r>
        <w:t xml:space="preserve">lampaansa. Tien toisella puolella lasikuitutehtaalla neljä työntekijää kokoaa vesisäiliöitä ja rakentaa vapaa-ajallaan taloja tien varteen. Pääkadulla </w:t>
      </w:r>
      <w:r>
        <w:rPr>
          <w:color w:val="248AD0"/>
        </w:rPr>
        <w:t xml:space="preserve">Alida Verwoerd </w:t>
      </w:r>
      <w:r>
        <w:rPr>
          <w:color w:val="5C5300"/>
        </w:rPr>
        <w:t xml:space="preserve">ja </w:t>
      </w:r>
      <w:r>
        <w:rPr>
          <w:color w:val="248AD0"/>
        </w:rPr>
        <w:t xml:space="preserve">hänen </w:t>
      </w:r>
      <w:r>
        <w:rPr>
          <w:color w:val="5C5300"/>
        </w:rPr>
        <w:t xml:space="preserve">tyttärensä </w:t>
      </w:r>
      <w:r>
        <w:t xml:space="preserve">hoitavat vaate- ja kangaskauppaa ja kiirehtivät töiden jälkeen kotiin valmistamaan ruokaa muulle </w:t>
      </w:r>
      <w:r>
        <w:rPr>
          <w:color w:val="9F6551"/>
        </w:rPr>
        <w:t xml:space="preserve">perheelle</w:t>
      </w:r>
      <w:r>
        <w:t xml:space="preserve">. Kauempana alajuoksulla Orange Workers -ryhmä on viimeistelemässä golfkenttää. Jos valkoiset haluavat </w:t>
      </w:r>
      <w:r>
        <w:rPr>
          <w:color w:val="BCFEC6"/>
        </w:rPr>
        <w:t xml:space="preserve">golfkentän </w:t>
      </w:r>
      <w:r>
        <w:t xml:space="preserve">kokonaan </w:t>
      </w:r>
      <w:r>
        <w:rPr>
          <w:color w:val="932C70"/>
        </w:rPr>
        <w:t xml:space="preserve">itselleen</w:t>
      </w:r>
      <w:r>
        <w:t xml:space="preserve">, heidän pitäisi </w:t>
      </w:r>
      <w:r>
        <w:t xml:space="preserve">myös rakentaa se itse, sanoo </w:t>
      </w:r>
      <w:r>
        <w:rPr>
          <w:color w:val="2B1B04"/>
        </w:rPr>
        <w:t xml:space="preserve">konsulttiinsinööri Willem van Heerden</w:t>
      </w:r>
      <w:r>
        <w:t xml:space="preserve">. </w:t>
      </w:r>
      <w:r>
        <w:t xml:space="preserve">"Jos haluamme selviytyä kansakuntana", hän sanoo, "meidän on muutettava </w:t>
      </w:r>
      <w:r>
        <w:t xml:space="preserve">elämäntapojamme. </w:t>
      </w:r>
      <w:r>
        <w:rPr>
          <w:color w:val="D4C67A"/>
        </w:rPr>
        <w:t xml:space="preserve">Afrikkalaisten </w:t>
      </w:r>
      <w:r>
        <w:t xml:space="preserve">on lakattava luottamasta muihin." </w:t>
      </w:r>
      <w:r>
        <w:t xml:space="preserve">Täydellistä apartheidia etsiessään </w:t>
      </w:r>
      <w:r>
        <w:rPr>
          <w:color w:val="703B01"/>
        </w:rPr>
        <w:t xml:space="preserve">oranssit työntekijät </w:t>
      </w:r>
      <w:r>
        <w:t xml:space="preserve">ovat löytäneet </w:t>
      </w:r>
      <w:r>
        <w:rPr>
          <w:color w:val="AE7AA1"/>
        </w:rPr>
        <w:t xml:space="preserve">totuuden</w:t>
      </w:r>
      <w:r>
        <w:rPr>
          <w:color w:val="C2A393"/>
        </w:rPr>
        <w:t xml:space="preserve">, jota </w:t>
      </w:r>
      <w:r>
        <w:rPr>
          <w:color w:val="0232FD"/>
        </w:rPr>
        <w:t xml:space="preserve">useimmat etuoikeutetut valkoiset eteläafrikkalaiset </w:t>
      </w:r>
      <w:r>
        <w:rPr>
          <w:color w:val="AE7AA1"/>
        </w:rPr>
        <w:t xml:space="preserve">kieltäytyvät tunnustamasta</w:t>
      </w:r>
      <w:r>
        <w:t xml:space="preserve">: </w:t>
      </w:r>
      <w:r>
        <w:rPr>
          <w:color w:val="6A3A35"/>
        </w:rPr>
        <w:t xml:space="preserve">Isäntä, joka </w:t>
      </w:r>
      <w:r>
        <w:rPr>
          <w:color w:val="BA6801"/>
        </w:rPr>
        <w:t xml:space="preserve">on </w:t>
      </w:r>
      <w:r>
        <w:rPr>
          <w:color w:val="6A3A35"/>
        </w:rPr>
        <w:t xml:space="preserve">tullut riippuvaiseksi orjasta, </w:t>
      </w:r>
      <w:r>
        <w:t xml:space="preserve">ei voi odottaa pysyvänsä isäntänä. "Jos </w:t>
      </w:r>
      <w:r>
        <w:rPr>
          <w:color w:val="F7F1DF"/>
        </w:rPr>
        <w:t xml:space="preserve">apartheid </w:t>
      </w:r>
      <w:r>
        <w:t xml:space="preserve">tarkoittaa sitä, että </w:t>
      </w:r>
      <w:r>
        <w:rPr>
          <w:color w:val="168E5C"/>
        </w:rPr>
        <w:t xml:space="preserve">halutaan </w:t>
      </w:r>
      <w:r>
        <w:rPr>
          <w:color w:val="16C0D0"/>
        </w:rPr>
        <w:t xml:space="preserve">halpaa mustaa työvoimaa </w:t>
      </w:r>
      <w:r>
        <w:rPr>
          <w:color w:val="168E5C"/>
        </w:rPr>
        <w:t xml:space="preserve">ja kaikkia </w:t>
      </w:r>
      <w:r>
        <w:rPr>
          <w:color w:val="16C0D0"/>
        </w:rPr>
        <w:t xml:space="preserve">siihen</w:t>
      </w:r>
      <w:r>
        <w:rPr>
          <w:color w:val="168E5C"/>
        </w:rPr>
        <w:t xml:space="preserve"> liittyviä etuja ja samalla </w:t>
      </w:r>
      <w:r>
        <w:rPr>
          <w:color w:val="168E5C"/>
        </w:rPr>
        <w:t xml:space="preserve">halutaan sulkea mustat sosiaalisen ja poliittisen integraation ulkopuolelle</w:t>
      </w:r>
      <w:r>
        <w:t xml:space="preserve">, </w:t>
      </w:r>
      <w:r>
        <w:rPr>
          <w:color w:val="168E5C"/>
        </w:rPr>
        <w:t xml:space="preserve">nämä kaksi </w:t>
      </w:r>
      <w:r>
        <w:t xml:space="preserve">ovat </w:t>
      </w:r>
      <w:r>
        <w:rPr>
          <w:color w:val="C62100"/>
        </w:rPr>
        <w:t xml:space="preserve">ristiriitoja, </w:t>
      </w:r>
      <w:r>
        <w:rPr>
          <w:color w:val="014347"/>
        </w:rPr>
        <w:t xml:space="preserve">jotka </w:t>
      </w:r>
      <w:r>
        <w:rPr>
          <w:color w:val="C62100"/>
        </w:rPr>
        <w:t xml:space="preserve">eivät voi jatkua ikuisesti</w:t>
      </w:r>
      <w:r>
        <w:t xml:space="preserve">", </w:t>
      </w:r>
      <w:r>
        <w:rPr>
          <w:color w:val="58018B"/>
        </w:rPr>
        <w:t xml:space="preserve">Verwoerd </w:t>
      </w:r>
      <w:r>
        <w:t xml:space="preserve">sanoo</w:t>
      </w:r>
      <w:r>
        <w:t xml:space="preserve">. </w:t>
      </w:r>
      <w:r>
        <w:rPr>
          <w:color w:val="233809"/>
        </w:rPr>
        <w:t xml:space="preserve">Hän</w:t>
      </w:r>
      <w:r>
        <w:t xml:space="preserve"> istuu </w:t>
      </w:r>
      <w:r>
        <w:t xml:space="preserve">olohuoneessaan </w:t>
      </w:r>
      <w:r>
        <w:rPr>
          <w:color w:val="42083B"/>
        </w:rPr>
        <w:t xml:space="preserve">edesmenneen isänsä Hendrik F. F.:n </w:t>
      </w:r>
      <w:r>
        <w:t xml:space="preserve">muotokuvan alla. </w:t>
      </w:r>
      <w:r>
        <w:rPr>
          <w:color w:val="42083B"/>
        </w:rPr>
        <w:t xml:space="preserve">Verwoerd, </w:t>
      </w:r>
      <w:r>
        <w:rPr>
          <w:color w:val="82785D"/>
        </w:rPr>
        <w:t xml:space="preserve">Etelä-Afrikan </w:t>
      </w:r>
      <w:r>
        <w:rPr>
          <w:color w:val="42083B"/>
        </w:rPr>
        <w:t xml:space="preserve">pääministeri </w:t>
      </w:r>
      <w:r>
        <w:rPr>
          <w:color w:val="42083B"/>
        </w:rPr>
        <w:t xml:space="preserve">vuosina 1958-1966 ja </w:t>
      </w:r>
      <w:r>
        <w:rPr>
          <w:color w:val="023087"/>
        </w:rPr>
        <w:t xml:space="preserve">apartheidin </w:t>
      </w:r>
      <w:r>
        <w:rPr>
          <w:color w:val="42083B"/>
        </w:rPr>
        <w:t xml:space="preserve">arkkitehti</w:t>
      </w:r>
      <w:r>
        <w:t xml:space="preserve">. </w:t>
      </w:r>
      <w:r>
        <w:t xml:space="preserve">Jokin on mennyt </w:t>
      </w:r>
      <w:r>
        <w:t xml:space="preserve">pahasti pieleen </w:t>
      </w:r>
      <w:r>
        <w:rPr>
          <w:color w:val="F7F1DF"/>
        </w:rPr>
        <w:t xml:space="preserve">apartheidissa</w:t>
      </w:r>
      <w:r>
        <w:t xml:space="preserve">, hänen </w:t>
      </w:r>
      <w:r>
        <w:rPr>
          <w:color w:val="58018B"/>
        </w:rPr>
        <w:t xml:space="preserve">poikansa </w:t>
      </w:r>
      <w:r>
        <w:t xml:space="preserve">huokaa</w:t>
      </w:r>
      <w:r>
        <w:t xml:space="preserve">; valkoiset luottavat nyt jopa siihen, että mustat huolehtivat erottelusta. "</w:t>
      </w:r>
      <w:r>
        <w:rPr>
          <w:color w:val="B7DAD2"/>
        </w:rPr>
        <w:t xml:space="preserve">Ihmiset </w:t>
      </w:r>
      <w:r>
        <w:t xml:space="preserve">pitivät erillistä kehitystä tilaisuutena käyttää </w:t>
      </w:r>
      <w:r>
        <w:rPr>
          <w:color w:val="196956"/>
        </w:rPr>
        <w:t xml:space="preserve">mustaa työvoimaa </w:t>
      </w:r>
      <w:r>
        <w:t xml:space="preserve">ilman, että he pääsivät </w:t>
      </w:r>
      <w:r>
        <w:rPr>
          <w:color w:val="196956"/>
        </w:rPr>
        <w:t xml:space="preserve">siitä </w:t>
      </w:r>
      <w:r>
        <w:t xml:space="preserve">eroon. Mutta </w:t>
      </w:r>
      <w:r>
        <w:rPr>
          <w:color w:val="42083B"/>
        </w:rPr>
        <w:t xml:space="preserve">isälläni </w:t>
      </w:r>
      <w:r>
        <w:t xml:space="preserve">oli mielessä todellinen ero", </w:t>
      </w:r>
      <w:r>
        <w:rPr>
          <w:color w:val="58018B"/>
        </w:rPr>
        <w:t xml:space="preserve">poika </w:t>
      </w:r>
      <w:r>
        <w:t xml:space="preserve">sanoo</w:t>
      </w:r>
      <w:r>
        <w:t xml:space="preserve">. </w:t>
      </w:r>
      <w:r>
        <w:rPr>
          <w:color w:val="703B01"/>
        </w:rPr>
        <w:t xml:space="preserve">Oranssit työntekijät </w:t>
      </w:r>
      <w:r>
        <w:t xml:space="preserve">ovat rehellisiä. "Olemme samaa mieltä </w:t>
      </w:r>
      <w:r>
        <w:t xml:space="preserve">maailman kanssa siitä, että </w:t>
      </w:r>
      <w:r>
        <w:rPr>
          <w:color w:val="FB5514"/>
        </w:rPr>
        <w:t xml:space="preserve">Etelä-Afrikan</w:t>
      </w:r>
      <w:r>
        <w:t xml:space="preserve"> nykytilanne </w:t>
      </w:r>
      <w:r>
        <w:t xml:space="preserve">on moraalisesti väärin", sanoo Pieter Bruwer, Orange Workersin lentolehtisten ja pamflettien vanhempi kirjoittaja. "Meidän on joko integroitava rehellisesti tai erotuttava rehellisesti." </w:t>
      </w:r>
      <w:r>
        <w:rPr>
          <w:color w:val="FEB8C8"/>
        </w:rPr>
        <w:t xml:space="preserve">Morgenzon </w:t>
      </w:r>
      <w:r>
        <w:t xml:space="preserve">on pitkään ollut afrikkalaisten erityisaluetta. </w:t>
      </w:r>
      <w:r>
        <w:rPr>
          <w:color w:val="58018B"/>
        </w:rPr>
        <w:t xml:space="preserve">Verwoerdin mukaan </w:t>
      </w:r>
      <w:r>
        <w:rPr>
          <w:color w:val="2B2D32"/>
        </w:rPr>
        <w:t xml:space="preserve">itäisen Transvaalin </w:t>
      </w:r>
      <w:r>
        <w:rPr>
          <w:color w:val="8C41BB"/>
        </w:rPr>
        <w:t xml:space="preserve">ensimmäiset </w:t>
      </w:r>
      <w:r>
        <w:rPr>
          <w:color w:val="8C41BB"/>
        </w:rPr>
        <w:t xml:space="preserve">asukkaat </w:t>
      </w:r>
      <w:r>
        <w:t xml:space="preserve">olivat </w:t>
      </w:r>
      <w:r>
        <w:rPr>
          <w:color w:val="94C661"/>
        </w:rPr>
        <w:t xml:space="preserve">valkoisia afrikaner-pioneereja, </w:t>
      </w:r>
      <w:r>
        <w:t xml:space="preserve">jopa ennen mustia. Myöhemmin, kun </w:t>
      </w:r>
      <w:r>
        <w:rPr>
          <w:color w:val="FEB8C8"/>
        </w:rPr>
        <w:t xml:space="preserve">Morgenzonista </w:t>
      </w:r>
      <w:r>
        <w:t xml:space="preserve">tehtiin kaupunki vuonna </w:t>
      </w:r>
      <w:r>
        <w:t xml:space="preserve">1908, </w:t>
      </w:r>
      <w:r>
        <w:t xml:space="preserve">maanomistajat neuvottelivat, että </w:t>
      </w:r>
      <w:r>
        <w:rPr>
          <w:color w:val="FEB8C8"/>
        </w:rPr>
        <w:t xml:space="preserve">kaupungissa </w:t>
      </w:r>
      <w:r>
        <w:t xml:space="preserve">saivat asua vain </w:t>
      </w:r>
      <w:r>
        <w:t xml:space="preserve">valkoiset; mustat </w:t>
      </w:r>
      <w:r>
        <w:t xml:space="preserve">saivat työskennellä </w:t>
      </w:r>
      <w:r>
        <w:rPr>
          <w:color w:val="FEB8C8"/>
        </w:rPr>
        <w:t xml:space="preserve">siellä</w:t>
      </w:r>
      <w:r>
        <w:t xml:space="preserve">, mutta heidän oli poistuttava yöksi. </w:t>
      </w:r>
      <w:r>
        <w:t xml:space="preserve">Nykyään </w:t>
      </w:r>
      <w:r>
        <w:rPr>
          <w:color w:val="FEB8C8"/>
        </w:rPr>
        <w:t xml:space="preserve">Morgenzonissa</w:t>
      </w:r>
      <w:r>
        <w:t xml:space="preserve"> on </w:t>
      </w:r>
      <w:r>
        <w:t xml:space="preserve">800 valkoista ja kaksi päällystettyä tietä. Rikkaruohot kasvavat tienvarren halkeamien läpi, ja monet talot ja varastot ovat tyhjillään. </w:t>
      </w:r>
      <w:r>
        <w:t xml:space="preserve">Tehtaita ja kaivoksia </w:t>
      </w:r>
      <w:r>
        <w:rPr>
          <w:color w:val="FEB8C8"/>
        </w:rPr>
        <w:t xml:space="preserve">on </w:t>
      </w:r>
      <w:r>
        <w:t xml:space="preserve">vähän. </w:t>
      </w:r>
      <w:r>
        <w:rPr>
          <w:color w:val="FEB8C8"/>
        </w:rPr>
        <w:t xml:space="preserve">Se </w:t>
      </w:r>
      <w:r>
        <w:t xml:space="preserve">oli </w:t>
      </w:r>
      <w:r>
        <w:t xml:space="preserve">ihanteellinen paikka </w:t>
      </w:r>
      <w:r>
        <w:rPr>
          <w:color w:val="703B01"/>
        </w:rPr>
        <w:t xml:space="preserve">oransseille työläisille, </w:t>
      </w:r>
      <w:r>
        <w:t xml:space="preserve">sillä </w:t>
      </w:r>
      <w:r>
        <w:rPr>
          <w:color w:val="FEB8C8"/>
        </w:rPr>
        <w:t xml:space="preserve">täällä </w:t>
      </w:r>
      <w:r>
        <w:t xml:space="preserve">he saattoivat aloittaa </w:t>
      </w:r>
      <w:r>
        <w:t xml:space="preserve">uuden kansakunnan </w:t>
      </w:r>
      <w:r>
        <w:t xml:space="preserve">luomisen </w:t>
      </w:r>
      <w:r>
        <w:t xml:space="preserve">ilman, että </w:t>
      </w:r>
      <w:r>
        <w:rPr>
          <w:color w:val="788E95"/>
        </w:rPr>
        <w:t xml:space="preserve">apartheidia </w:t>
      </w:r>
      <w:r>
        <w:rPr>
          <w:color w:val="F8907D"/>
        </w:rPr>
        <w:t xml:space="preserve">muualla </w:t>
      </w:r>
      <w:r>
        <w:rPr>
          <w:color w:val="FB6AB8"/>
        </w:rPr>
        <w:t xml:space="preserve">Etelä-Afrikassa </w:t>
      </w:r>
      <w:r>
        <w:rPr>
          <w:color w:val="F8907D"/>
        </w:rPr>
        <w:t xml:space="preserve">horjuttanut </w:t>
      </w:r>
      <w:r>
        <w:rPr>
          <w:color w:val="F8907D"/>
        </w:rPr>
        <w:t xml:space="preserve">väestökehitys </w:t>
      </w:r>
      <w:r>
        <w:t xml:space="preserve">olisi rajoittanut heitä</w:t>
      </w:r>
      <w:r>
        <w:t xml:space="preserve">. </w:t>
      </w:r>
      <w:r>
        <w:t xml:space="preserve">Tähän mennessä </w:t>
      </w:r>
      <w:r>
        <w:rPr>
          <w:color w:val="FEB8C8"/>
        </w:rPr>
        <w:t xml:space="preserve">tänne </w:t>
      </w:r>
      <w:r>
        <w:t xml:space="preserve">on tullut </w:t>
      </w:r>
      <w:r>
        <w:rPr>
          <w:color w:val="576094"/>
        </w:rPr>
        <w:t xml:space="preserve">noin 150 oranssin työvoiman työntekijää</w:t>
      </w:r>
      <w:r>
        <w:t xml:space="preserve">, jotka ovat kolmen viime vuoden aikana ostaneet lähes miljoonan dollarin arvosta kiinteistöjä. Toistaiseksi </w:t>
      </w:r>
      <w:r>
        <w:rPr>
          <w:color w:val="576094"/>
        </w:rPr>
        <w:t xml:space="preserve">he </w:t>
      </w:r>
      <w:r>
        <w:t xml:space="preserve">eivät ole onnistuneet </w:t>
      </w:r>
      <w:r>
        <w:t xml:space="preserve">saavuttamaan </w:t>
      </w:r>
      <w:r>
        <w:rPr>
          <w:color w:val="DB1474"/>
        </w:rPr>
        <w:t xml:space="preserve">rotujen </w:t>
      </w:r>
      <w:r>
        <w:t xml:space="preserve">täydellistä ja täydellistä erottelua. Kaupungin </w:t>
      </w:r>
      <w:r>
        <w:rPr>
          <w:color w:val="FEB8C8"/>
        </w:rPr>
        <w:t xml:space="preserve">ulkopuolella on </w:t>
      </w:r>
      <w:r>
        <w:rPr>
          <w:color w:val="8489AE"/>
        </w:rPr>
        <w:t xml:space="preserve">2 000 mustaa </w:t>
      </w:r>
      <w:r>
        <w:t xml:space="preserve">työläistä, </w:t>
      </w:r>
      <w:r>
        <w:t xml:space="preserve">jotka asuvat </w:t>
      </w:r>
      <w:r>
        <w:t xml:space="preserve">hökkeleissä. </w:t>
      </w:r>
      <w:r>
        <w:t xml:space="preserve">Huolimatta </w:t>
      </w:r>
      <w:r>
        <w:rPr>
          <w:color w:val="703B01"/>
        </w:rPr>
        <w:t xml:space="preserve">oranssien</w:t>
      </w:r>
      <w:r>
        <w:t xml:space="preserve"> työntekijöiden pyrkimyksistä viedä </w:t>
      </w:r>
      <w:r>
        <w:rPr>
          <w:color w:val="8489AE"/>
        </w:rPr>
        <w:t xml:space="preserve">heiltä </w:t>
      </w:r>
      <w:r>
        <w:t xml:space="preserve">kaikki työllistymismahdollisuudet, heillä ei ole kiire lähteä. "Meitä </w:t>
      </w:r>
      <w:r>
        <w:t xml:space="preserve">ei päästetä </w:t>
      </w:r>
      <w:r>
        <w:rPr>
          <w:color w:val="860E04"/>
        </w:rPr>
        <w:t xml:space="preserve">sinne</w:t>
      </w:r>
      <w:r>
        <w:rPr>
          <w:color w:val="FBC206"/>
        </w:rPr>
        <w:t xml:space="preserve">, </w:t>
      </w:r>
      <w:r>
        <w:rPr>
          <w:color w:val="6EAB9B"/>
        </w:rPr>
        <w:t xml:space="preserve">muuta </w:t>
      </w:r>
      <w:r>
        <w:rPr>
          <w:color w:val="F2CDFE"/>
        </w:rPr>
        <w:t xml:space="preserve">en </w:t>
      </w:r>
      <w:r>
        <w:rPr>
          <w:color w:val="6EAB9B"/>
        </w:rPr>
        <w:t xml:space="preserve">tiedä</w:t>
      </w:r>
      <w:r>
        <w:t xml:space="preserve">", sanoo </w:t>
      </w:r>
      <w:r>
        <w:rPr>
          <w:color w:val="645341"/>
        </w:rPr>
        <w:t xml:space="preserve">nuori mies nimeltä July (</w:t>
      </w:r>
      <w:r>
        <w:rPr>
          <w:color w:val="645341"/>
        </w:rPr>
        <w:t xml:space="preserve">syntymäkuukautensa</w:t>
      </w:r>
      <w:r>
        <w:rPr>
          <w:color w:val="645341"/>
        </w:rPr>
        <w:t xml:space="preserve"> mukaan), </w:t>
      </w:r>
      <w:r>
        <w:t xml:space="preserve">joka työskentelee </w:t>
      </w:r>
      <w:r>
        <w:rPr>
          <w:color w:val="647A41"/>
        </w:rPr>
        <w:t xml:space="preserve">rautatieasemalla </w:t>
      </w:r>
      <w:r>
        <w:rPr>
          <w:color w:val="647A41"/>
        </w:rPr>
        <w:t xml:space="preserve">samalla kadulla kuin </w:t>
      </w:r>
      <w:r>
        <w:rPr>
          <w:color w:val="F9D7CD"/>
        </w:rPr>
        <w:t xml:space="preserve">Orange Workersin toimisto, </w:t>
      </w:r>
      <w:r>
        <w:t xml:space="preserve">kuivasti </w:t>
      </w:r>
      <w:r>
        <w:t xml:space="preserve">ja osoittaa </w:t>
      </w:r>
      <w:r>
        <w:rPr>
          <w:color w:val="860E04"/>
        </w:rPr>
        <w:t xml:space="preserve">valkoisten seinien taloa</w:t>
      </w:r>
      <w:r>
        <w:t xml:space="preserve">. </w:t>
      </w:r>
      <w:r>
        <w:t xml:space="preserve">Enemmän huolissaan ovat ne noin 650 paikallista valkoista, </w:t>
      </w:r>
      <w:r>
        <w:rPr>
          <w:color w:val="876128"/>
        </w:rPr>
        <w:t xml:space="preserve">jotka </w:t>
      </w:r>
      <w:r>
        <w:t xml:space="preserve">eivät allekirjoita </w:t>
      </w:r>
      <w:r>
        <w:rPr>
          <w:color w:val="703B01"/>
        </w:rPr>
        <w:t xml:space="preserve">Oransseja työntekijöitä</w:t>
      </w:r>
      <w:r>
        <w:t xml:space="preserve">. He </w:t>
      </w:r>
      <w:r>
        <w:t xml:space="preserve">eivät voi kuvitella </w:t>
      </w:r>
      <w:r>
        <w:rPr>
          <w:color w:val="A1A711"/>
        </w:rPr>
        <w:t xml:space="preserve">elämää </w:t>
      </w:r>
      <w:r>
        <w:rPr>
          <w:color w:val="01FB92"/>
        </w:rPr>
        <w:t xml:space="preserve">ilman mustia työntekijöitä</w:t>
      </w:r>
      <w:r>
        <w:t xml:space="preserve">. </w:t>
      </w:r>
      <w:r>
        <w:t xml:space="preserve">"Mahdotonta, </w:t>
      </w:r>
      <w:r>
        <w:rPr>
          <w:color w:val="A1A711"/>
        </w:rPr>
        <w:t xml:space="preserve">se</w:t>
      </w:r>
      <w:r>
        <w:t xml:space="preserve"> on </w:t>
      </w:r>
      <w:r>
        <w:t xml:space="preserve">mahdotonta", sanovat </w:t>
      </w:r>
      <w:r>
        <w:rPr>
          <w:color w:val="FD0F31"/>
        </w:rPr>
        <w:t xml:space="preserve">Conradit, ikääntyvä pariskunta, joka </w:t>
      </w:r>
      <w:r>
        <w:rPr>
          <w:color w:val="BE8485"/>
        </w:rPr>
        <w:t xml:space="preserve">on </w:t>
      </w:r>
      <w:r>
        <w:rPr>
          <w:color w:val="FD0F31"/>
        </w:rPr>
        <w:t xml:space="preserve">pitänyt kauppaa vuosikymmeniä</w:t>
      </w:r>
      <w:r>
        <w:t xml:space="preserve">. </w:t>
      </w:r>
      <w:r>
        <w:t xml:space="preserve">"Emme pärjää ilman </w:t>
      </w:r>
      <w:r>
        <w:rPr>
          <w:color w:val="C660FB"/>
        </w:rPr>
        <w:t xml:space="preserve">heidän </w:t>
      </w:r>
      <w:r>
        <w:t xml:space="preserve">apuaan", rouva Conradie sanoo. "Ei käy. Me tarvitsemme </w:t>
      </w:r>
      <w:r>
        <w:rPr>
          <w:color w:val="C660FB"/>
        </w:rPr>
        <w:t xml:space="preserve">heitä, </w:t>
      </w:r>
      <w:r>
        <w:t xml:space="preserve">ja me kiitämme </w:t>
      </w:r>
      <w:r>
        <w:t xml:space="preserve">Jumalaa </w:t>
      </w:r>
      <w:r>
        <w:rPr>
          <w:color w:val="C660FB"/>
        </w:rPr>
        <w:t xml:space="preserve">heistä</w:t>
      </w:r>
      <w:r>
        <w:t xml:space="preserve">." </w:t>
      </w:r>
      <w:r>
        <w:t xml:space="preserve">Kadun toisella puolella </w:t>
      </w:r>
      <w:r>
        <w:t xml:space="preserve">Shell-huoltoasemalla </w:t>
      </w:r>
      <w:r>
        <w:rPr>
          <w:color w:val="D48958"/>
        </w:rPr>
        <w:t xml:space="preserve">sen </w:t>
      </w:r>
      <w:r>
        <w:rPr>
          <w:color w:val="05AEE8"/>
        </w:rPr>
        <w:t xml:space="preserve">omistaja Rudi van Dyk </w:t>
      </w:r>
      <w:r>
        <w:t xml:space="preserve">valittaa, että </w:t>
      </w:r>
      <w:r>
        <w:rPr>
          <w:color w:val="703B01"/>
        </w:rPr>
        <w:t xml:space="preserve">oranssit työntekijät tekevät </w:t>
      </w:r>
      <w:r>
        <w:rPr>
          <w:color w:val="FEB8C8"/>
        </w:rPr>
        <w:t xml:space="preserve">kaupungista </w:t>
      </w:r>
      <w:r>
        <w:rPr>
          <w:color w:val="FB5514"/>
        </w:rPr>
        <w:t xml:space="preserve">maan </w:t>
      </w:r>
      <w:r>
        <w:t xml:space="preserve">naurunalaiseksi. "Se, mitä he tavoittelevat, ei ole käytännössä mahdollista", hän sanoo ja viittaa siihen, että hänellä on 16 mustaa työntekijää. "Minulla ei ollut varaa maksaa 16 valkoiselle työntekijälle. Vain </w:t>
      </w:r>
      <w:r>
        <w:rPr>
          <w:color w:val="C3C1BE"/>
        </w:rPr>
        <w:t xml:space="preserve">afrikkalaiset, jotka </w:t>
      </w:r>
      <w:r>
        <w:rPr>
          <w:color w:val="C3C1BE"/>
        </w:rPr>
        <w:t xml:space="preserve">eivät osaa arvostaa </w:t>
      </w:r>
      <w:r>
        <w:rPr>
          <w:color w:val="C3C1BE"/>
        </w:rPr>
        <w:t xml:space="preserve">rahan arvoa, olisivat </w:t>
      </w:r>
      <w:r>
        <w:t xml:space="preserve">valmiita työskentelemään tuollaisella palkalla." </w:t>
      </w:r>
      <w:r>
        <w:t xml:space="preserve">Olemme jälleen </w:t>
      </w:r>
      <w:r>
        <w:rPr>
          <w:color w:val="9F6551"/>
        </w:rPr>
        <w:t xml:space="preserve">Verwoerdien </w:t>
      </w:r>
      <w:r>
        <w:t xml:space="preserve">talossa</w:t>
      </w:r>
      <w:r>
        <w:t xml:space="preserve">, ja </w:t>
      </w:r>
      <w:r>
        <w:rPr>
          <w:color w:val="42083B"/>
        </w:rPr>
        <w:t xml:space="preserve">Hendrik vanhempi </w:t>
      </w:r>
      <w:r>
        <w:t xml:space="preserve">katsoo olkansa yli </w:t>
      </w:r>
      <w:r>
        <w:rPr>
          <w:color w:val="58018B"/>
        </w:rPr>
        <w:t xml:space="preserve">Hendrik nuorempaa</w:t>
      </w:r>
      <w:r>
        <w:t xml:space="preserve">. </w:t>
      </w:r>
      <w:r>
        <w:rPr>
          <w:color w:val="58018B"/>
        </w:rPr>
        <w:t xml:space="preserve">Son </w:t>
      </w:r>
      <w:r>
        <w:t xml:space="preserve">uskoo, että kun afrikkalaiset vihdoin ymmärtävät, että Etelä-Afrikan yhteiskunnan ja politiikan yhdentymisestä ei ole enää paluuta, </w:t>
      </w:r>
      <w:r>
        <w:rPr>
          <w:color w:val="FEB8C8"/>
        </w:rPr>
        <w:t xml:space="preserve">Morgenzon </w:t>
      </w:r>
      <w:r>
        <w:t xml:space="preserve">kukoistaa. "</w:t>
      </w:r>
      <w:r>
        <w:t xml:space="preserve">Kehotamme </w:t>
      </w:r>
      <w:r>
        <w:rPr>
          <w:color w:val="1167D9"/>
        </w:rPr>
        <w:t xml:space="preserve">kansaamme </w:t>
      </w:r>
      <w:r>
        <w:t xml:space="preserve">olemaan odottamatta, kunnes heidän on taisteltava </w:t>
      </w:r>
      <w:r>
        <w:rPr>
          <w:color w:val="1167D9"/>
        </w:rPr>
        <w:t xml:space="preserve">oman </w:t>
      </w:r>
      <w:r>
        <w:t xml:space="preserve">maansa </w:t>
      </w:r>
      <w:r>
        <w:t xml:space="preserve">puolesta.</w:t>
      </w:r>
      <w:r>
        <w:t xml:space="preserve">" </w:t>
      </w:r>
      <w:r>
        <w:t xml:space="preserve">"Jos me nyt asutamme paikan uudelleen, meistä tulee </w:t>
      </w:r>
      <w:r>
        <w:rPr>
          <w:color w:val="D19012"/>
        </w:rPr>
        <w:t xml:space="preserve">voima</w:t>
      </w:r>
      <w:r>
        <w:rPr>
          <w:color w:val="B7D802"/>
        </w:rPr>
        <w:t xml:space="preserve">, jonka </w:t>
      </w:r>
      <w:r>
        <w:rPr>
          <w:color w:val="D19012"/>
        </w:rPr>
        <w:t xml:space="preserve">mielipide jokaisen uuden hallituksen on otettava huomioon</w:t>
      </w:r>
      <w:r>
        <w:t xml:space="preserve">." Kummallista kyllä, hän </w:t>
      </w:r>
      <w:r>
        <w:t xml:space="preserve">vertaa </w:t>
      </w:r>
      <w:r>
        <w:rPr>
          <w:color w:val="703B01"/>
        </w:rPr>
        <w:t xml:space="preserve">oransseja työntekijöitä </w:t>
      </w:r>
      <w:r>
        <w:rPr>
          <w:color w:val="826392"/>
        </w:rPr>
        <w:t xml:space="preserve">Afrikan kansalliskongressiin</w:t>
      </w:r>
      <w:r>
        <w:rPr>
          <w:color w:val="5E7A6A"/>
        </w:rPr>
        <w:t xml:space="preserve">, jonka </w:t>
      </w:r>
      <w:r>
        <w:rPr>
          <w:color w:val="B29869"/>
        </w:rPr>
        <w:t xml:space="preserve">hänen </w:t>
      </w:r>
      <w:r>
        <w:rPr>
          <w:color w:val="1D0051"/>
        </w:rPr>
        <w:t xml:space="preserve">isänsä </w:t>
      </w:r>
      <w:r>
        <w:rPr>
          <w:color w:val="826392"/>
        </w:rPr>
        <w:t xml:space="preserve">kielsi vuonna 1960</w:t>
      </w:r>
      <w:r>
        <w:t xml:space="preserve">. "</w:t>
      </w:r>
      <w:r>
        <w:t xml:space="preserve">ANC:tä ei pysäytetä, ennen kuin joku täyttää mustien vaatimukset", </w:t>
      </w:r>
      <w:r>
        <w:rPr>
          <w:color w:val="58018B"/>
        </w:rPr>
        <w:t xml:space="preserve">Verwoerd </w:t>
      </w:r>
      <w:r>
        <w:t xml:space="preserve">sanoo</w:t>
      </w:r>
      <w:r>
        <w:t xml:space="preserve">. "Mikään hallitus ei myöskään voi estää afrikkalaisten suunnitelmia." </w:t>
      </w:r>
      <w:r>
        <w:rPr>
          <w:color w:val="58018B"/>
        </w:rPr>
        <w:t xml:space="preserve">Hän </w:t>
      </w:r>
      <w:r>
        <w:t xml:space="preserve">pyytää anteeksi </w:t>
      </w:r>
      <w:r>
        <w:t xml:space="preserve">kiireellistä sävyä. "</w:t>
      </w:r>
      <w:r>
        <w:rPr>
          <w:color w:val="8BE7FC"/>
        </w:rPr>
        <w:t xml:space="preserve">Jos </w:t>
      </w:r>
      <w:r>
        <w:rPr>
          <w:color w:val="76E0C1"/>
        </w:rPr>
        <w:t xml:space="preserve">muu </w:t>
      </w:r>
      <w:r>
        <w:rPr>
          <w:color w:val="BACFA7"/>
        </w:rPr>
        <w:t xml:space="preserve">Etelä-Afrikka </w:t>
      </w:r>
      <w:r>
        <w:rPr>
          <w:color w:val="8BE7FC"/>
        </w:rPr>
        <w:t xml:space="preserve">haluaa </w:t>
      </w:r>
      <w:r>
        <w:rPr>
          <w:color w:val="8BE7FC"/>
        </w:rPr>
        <w:t xml:space="preserve">integraation sulatusuunin", </w:t>
      </w:r>
      <w:r>
        <w:t xml:space="preserve">hän sanoo, "</w:t>
      </w:r>
      <w:r>
        <w:rPr>
          <w:color w:val="8BE7FC"/>
        </w:rPr>
        <w:t xml:space="preserve">se </w:t>
      </w:r>
      <w:r>
        <w:t xml:space="preserve">on </w:t>
      </w:r>
      <w:r>
        <w:rPr>
          <w:color w:val="11BA09"/>
        </w:rPr>
        <w:t xml:space="preserve">heidän </w:t>
      </w:r>
      <w:r>
        <w:t xml:space="preserve">valintansa. </w:t>
      </w:r>
      <w:r>
        <w:t xml:space="preserve">Jätämme </w:t>
      </w:r>
      <w:r>
        <w:rPr>
          <w:color w:val="11BA09"/>
        </w:rPr>
        <w:t xml:space="preserve">heidät rauhaan</w:t>
      </w:r>
      <w:r>
        <w:rPr>
          <w:color w:val="703B01"/>
        </w:rPr>
        <w:t xml:space="preserve">. </w:t>
      </w:r>
      <w:r>
        <w:t xml:space="preserve">Haluamme vain </w:t>
      </w:r>
      <w:r>
        <w:t xml:space="preserve">juoda </w:t>
      </w:r>
      <w:r>
        <w:rPr>
          <w:color w:val="65407D"/>
        </w:rPr>
        <w:t xml:space="preserve">kupin teetä</w:t>
      </w:r>
      <w:r>
        <w:rPr>
          <w:color w:val="462C36"/>
        </w:rPr>
        <w:t xml:space="preserve">.</w:t>
      </w:r>
      <w:r>
        <w:t xml:space="preserve">" </w:t>
      </w:r>
      <w:r>
        <w:t xml:space="preserve">Ja </w:t>
      </w:r>
      <w:r>
        <w:rPr>
          <w:color w:val="703B01"/>
        </w:rPr>
        <w:t xml:space="preserve">he </w:t>
      </w:r>
      <w:r>
        <w:t xml:space="preserve">palvelevat itseään</w:t>
      </w:r>
      <w:r>
        <w:rPr>
          <w:color w:val="65407D"/>
        </w:rPr>
        <w:t xml:space="preserve">.</w:t>
      </w:r>
    </w:p>
    <w:p>
      <w:r>
        <w:rPr>
          <w:b/>
        </w:rPr>
        <w:t xml:space="preserve">Asiakirjan numero 1463</w:t>
      </w:r>
    </w:p>
    <w:p>
      <w:r>
        <w:rPr>
          <w:b/>
        </w:rPr>
        <w:t xml:space="preserve">Asiakirjan tunniste: wsj1761-001</w:t>
      </w:r>
    </w:p>
    <w:p>
      <w:r>
        <w:t xml:space="preserve">Okei, nyt voit vastata puhelimeen. Mutta älä tee mitään hätiköityä. Viime perjantain jyrkän pörssiromahduksen jälkeen sijoitusalan ammattilaiset varoittivat </w:t>
      </w:r>
      <w:r>
        <w:rPr>
          <w:color w:val="310106"/>
        </w:rPr>
        <w:t xml:space="preserve">ihmisiä vastustamaan </w:t>
      </w:r>
      <w:r>
        <w:t xml:space="preserve">halua soittaa </w:t>
      </w:r>
      <w:r>
        <w:t xml:space="preserve">välittäjilleen ja myydä </w:t>
      </w:r>
      <w:r>
        <w:rPr>
          <w:color w:val="04640D"/>
        </w:rPr>
        <w:t xml:space="preserve">osakkeita</w:t>
      </w:r>
      <w:r>
        <w:t xml:space="preserve">. Kävi ilmi, että paniikissa myyminen oli hyvä neuvo: Kaupan epävakaudesta huolimatta Dow Jonesin teollisuusindeksi on noussut 114 pistettä neljän viime päivän aikana. Nyt kun kaikki on palaamassa normaaliksi, joidenkin neuvonantajien mukaan </w:t>
      </w:r>
      <w:r>
        <w:rPr>
          <w:color w:val="FEFB0A"/>
        </w:rPr>
        <w:t xml:space="preserve">sijoittajien on aika tarkastella </w:t>
      </w:r>
      <w:r>
        <w:rPr>
          <w:color w:val="FB5514"/>
        </w:rPr>
        <w:t xml:space="preserve">varastojaan </w:t>
      </w:r>
      <w:r>
        <w:t xml:space="preserve">selvin päin </w:t>
      </w:r>
      <w:r>
        <w:t xml:space="preserve">ja harkita harkittuja puhdistuksia. "Markkinat lähettävät hermostuneita signaaleja", sanoo </w:t>
      </w:r>
      <w:r>
        <w:rPr>
          <w:color w:val="00587F"/>
        </w:rPr>
        <w:t xml:space="preserve">Peter J. Canelo, </w:t>
      </w:r>
      <w:r>
        <w:rPr>
          <w:color w:val="0BC582"/>
        </w:rPr>
        <w:t xml:space="preserve">Bear, Stearns &amp; Co:n</w:t>
      </w:r>
      <w:r>
        <w:rPr>
          <w:color w:val="00587F"/>
        </w:rPr>
        <w:t xml:space="preserve"> kaupankäyntistrategiasta vastaava johtaja, ja </w:t>
      </w:r>
      <w:r>
        <w:t xml:space="preserve">on "epäviisasta" </w:t>
      </w:r>
      <w:r>
        <w:t xml:space="preserve">pitää osakkeista kiinni armotta. Alan Weston, Los Angelesissa toimivan Weston Capital Management -rahanhoitoyhtiön pääjohtaja, lisää, että nykypäivän kaltaisena </w:t>
      </w:r>
      <w:r>
        <w:rPr>
          <w:color w:val="9E8317"/>
        </w:rPr>
        <w:t xml:space="preserve">epävarmana aikana </w:t>
      </w:r>
      <w:r>
        <w:t xml:space="preserve">"on hyvä ajatus päästä eroon salkun käyttämättömistä osista". Kaikki eivät ole samaa mieltä siitä, että nyt on hyvä aika pienentää asuntoja. "Emme halua supistaa arvopaperisalkkua nyt", sanoo </w:t>
      </w:r>
      <w:r>
        <w:rPr>
          <w:color w:val="01190F"/>
        </w:rPr>
        <w:t xml:space="preserve">Goldman, Sachs &amp; Co:n </w:t>
      </w:r>
      <w:r>
        <w:t xml:space="preserve">sijoituspoliittisen komitean puheenjohtaja Steven G. Einhorn. </w:t>
      </w:r>
      <w:r>
        <w:t xml:space="preserve">"</w:t>
      </w:r>
      <w:r>
        <w:rPr>
          <w:color w:val="847D81"/>
        </w:rPr>
        <w:t xml:space="preserve">Sijoittajien </w:t>
      </w:r>
      <w:r>
        <w:t xml:space="preserve">pitäisi pitää kiinni </w:t>
      </w:r>
      <w:r>
        <w:t xml:space="preserve">osakkeistaan. Odotamme, että </w:t>
      </w:r>
      <w:r>
        <w:rPr>
          <w:color w:val="58018B"/>
        </w:rPr>
        <w:t xml:space="preserve">markkinat ovat lyhyellä aikavälillä epävakaat ja epäsäännölliset, </w:t>
      </w:r>
      <w:r>
        <w:t xml:space="preserve">mutta emme usko, että niistä tulee merkittävästi haitallisia. Huonot puolet ovat rajalliset." </w:t>
      </w:r>
      <w:r>
        <w:t xml:space="preserve">Jopa ne</w:t>
      </w:r>
      <w:r>
        <w:rPr>
          <w:color w:val="B70639"/>
        </w:rPr>
        <w:t xml:space="preserve">, joiden mielestä on </w:t>
      </w:r>
      <w:r>
        <w:t xml:space="preserve">oikein myydä valikoituja osakkeita, korostavat, että </w:t>
      </w:r>
      <w:r>
        <w:rPr>
          <w:color w:val="703B01"/>
        </w:rPr>
        <w:t xml:space="preserve">yksittäisten sijoittajien </w:t>
      </w:r>
      <w:r>
        <w:t xml:space="preserve">on oltava osakemarkkinoilla saavuttaakseen pitkän aikavälin sijoitustavoitteet ja tasapainottaakseen </w:t>
      </w:r>
      <w:r>
        <w:t xml:space="preserve">muita varojaan. Mahdollisen myynnin pitäisi heidän mukaansa olla harkittua ja tapahtua vähitellen markkinoiden elpyessä. He antavat tämän neuvon: HANKI ILMAINEN SHUNTTI. "Myy </w:t>
      </w:r>
      <w:r>
        <w:rPr>
          <w:color w:val="F7F1DF"/>
        </w:rPr>
        <w:t xml:space="preserve">osakkeita</w:t>
      </w:r>
      <w:r>
        <w:rPr>
          <w:color w:val="118B8A"/>
        </w:rPr>
        <w:t xml:space="preserve">, jotka </w:t>
      </w:r>
      <w:r>
        <w:rPr>
          <w:color w:val="F7F1DF"/>
        </w:rPr>
        <w:t xml:space="preserve">eivät menesty hyvin ja </w:t>
      </w:r>
      <w:r>
        <w:rPr>
          <w:color w:val="118B8A"/>
        </w:rPr>
        <w:t xml:space="preserve">jotka </w:t>
      </w:r>
      <w:r>
        <w:rPr>
          <w:color w:val="F7F1DF"/>
        </w:rPr>
        <w:t xml:space="preserve">eivät lupaa hyvää tuottoa</w:t>
      </w:r>
      <w:r>
        <w:t xml:space="preserve">", sanoo </w:t>
      </w:r>
      <w:r>
        <w:rPr>
          <w:color w:val="4AFEFA"/>
        </w:rPr>
        <w:t xml:space="preserve">Alfred Goldman, asiantuntija-analyytikko St. Louisissa toimivasta A. G. Edwards &amp; Sons -yrityksestä</w:t>
      </w:r>
      <w:r>
        <w:t xml:space="preserve">... "</w:t>
      </w:r>
      <w:r>
        <w:rPr>
          <w:color w:val="FCB164"/>
        </w:rPr>
        <w:t xml:space="preserve">Useimmat ihmiset </w:t>
      </w:r>
      <w:r>
        <w:t xml:space="preserve">tekevät päinvastoin." "</w:t>
      </w:r>
      <w:r>
        <w:t xml:space="preserve">Myy </w:t>
      </w:r>
      <w:r>
        <w:rPr>
          <w:color w:val="F7F1DF"/>
        </w:rPr>
        <w:t xml:space="preserve">osakkeita, jotka eivät menesty </w:t>
      </w:r>
      <w:r>
        <w:rPr>
          <w:color w:val="F7F1DF"/>
        </w:rPr>
        <w:t xml:space="preserve">hyvin ja jotka </w:t>
      </w:r>
      <w:r>
        <w:rPr>
          <w:color w:val="F7F1DF"/>
        </w:rPr>
        <w:t xml:space="preserve">eivät lupaa hyvää tuottoa", sanoo </w:t>
      </w:r>
      <w:r>
        <w:rPr>
          <w:color w:val="4AFEFA"/>
        </w:rPr>
        <w:t xml:space="preserve">Alfred Goldman: </w:t>
      </w:r>
      <w:r>
        <w:t xml:space="preserve">He myyvät kannattavat </w:t>
      </w:r>
      <w:r>
        <w:rPr>
          <w:color w:val="FCB164"/>
        </w:rPr>
        <w:t xml:space="preserve">ja</w:t>
      </w:r>
      <w:r>
        <w:t xml:space="preserve"> pitävät </w:t>
      </w:r>
      <w:r>
        <w:t xml:space="preserve">tappiolliset." </w:t>
      </w:r>
      <w:r>
        <w:t xml:space="preserve">Minkälaiset </w:t>
      </w:r>
      <w:r>
        <w:rPr>
          <w:color w:val="796EE6"/>
        </w:rPr>
        <w:t xml:space="preserve">varastot </w:t>
      </w:r>
      <w:r>
        <w:t xml:space="preserve">todennäköisimmin menettävät arvonsa? Teknologiaosakkeet, </w:t>
      </w:r>
      <w:r>
        <w:rPr>
          <w:color w:val="4AFEFA"/>
        </w:rPr>
        <w:t xml:space="preserve">Goldman </w:t>
      </w:r>
      <w:r>
        <w:t xml:space="preserve">sanoo</w:t>
      </w:r>
      <w:r>
        <w:t xml:space="preserve">. VARO VÄHENEVIÄ TUOTTOJA. </w:t>
      </w:r>
      <w:r>
        <w:rPr>
          <w:color w:val="000D2C"/>
        </w:rPr>
        <w:t xml:space="preserve">Yrityksen </w:t>
      </w:r>
      <w:r>
        <w:t xml:space="preserve">ei tarvitse ilmoittaa tappioista ollakseen myyntiehdokas, sanoo </w:t>
      </w:r>
      <w:r>
        <w:rPr>
          <w:color w:val="53495F"/>
        </w:rPr>
        <w:t xml:space="preserve">Charles I. Clough Jr., Merrill Lynch &amp; Co:n kaupankäyntistrategiasta vastaava johtaja</w:t>
      </w:r>
      <w:r>
        <w:t xml:space="preserve">. </w:t>
      </w:r>
      <w:r>
        <w:rPr>
          <w:color w:val="F95475"/>
        </w:rPr>
        <w:t xml:space="preserve">Jos </w:t>
      </w:r>
      <w:r>
        <w:rPr>
          <w:color w:val="61FC03"/>
        </w:rPr>
        <w:t xml:space="preserve">tulos </w:t>
      </w:r>
      <w:r>
        <w:rPr>
          <w:color w:val="F95475"/>
        </w:rPr>
        <w:t xml:space="preserve">ei käyttäydy analyytikoiden odotusten mukaisesti, </w:t>
      </w:r>
      <w:r>
        <w:rPr>
          <w:color w:val="F95475"/>
        </w:rPr>
        <w:t xml:space="preserve">se </w:t>
      </w:r>
      <w:r>
        <w:t xml:space="preserve">riittää hänen </w:t>
      </w:r>
      <w:r>
        <w:t xml:space="preserve">mukaansa </w:t>
      </w:r>
      <w:r>
        <w:t xml:space="preserve">heittämiseen yli laidan. </w:t>
      </w:r>
      <w:r>
        <w:rPr>
          <w:color w:val="DE98FD"/>
        </w:rPr>
        <w:t xml:space="preserve">American Association of Individual Investorsin tutkimusjohtaja John Markese on </w:t>
      </w:r>
      <w:r>
        <w:t xml:space="preserve">varoittava. "Yleisesti sovellettavien periaatteiden korvaaminen omalla harkinnalla" voi olla väärin, hän sanoo. Tuottojen lasku voi heijastaa </w:t>
      </w:r>
      <w:r>
        <w:rPr>
          <w:color w:val="98A088"/>
        </w:rPr>
        <w:t xml:space="preserve">tilannetta, </w:t>
      </w:r>
      <w:r>
        <w:rPr>
          <w:color w:val="4F584E"/>
        </w:rPr>
        <w:t xml:space="preserve">joka </w:t>
      </w:r>
      <w:r>
        <w:rPr>
          <w:color w:val="98A088"/>
        </w:rPr>
        <w:t xml:space="preserve">on lyhytaikainen</w:t>
      </w:r>
      <w:r>
        <w:t xml:space="preserve">. </w:t>
      </w:r>
      <w:r>
        <w:t xml:space="preserve">Mutta </w:t>
      </w:r>
      <w:r>
        <w:rPr>
          <w:color w:val="53495F"/>
        </w:rPr>
        <w:t xml:space="preserve">Clough </w:t>
      </w:r>
      <w:r>
        <w:t xml:space="preserve">sanoo: "Vaarana on, että tuottopettymys jatkuu." Kuuden hyvän vuoden jälkeen talous on hidastumassa, ja "juuri nyt on parempi ampua ensin ja kysellä myöhemmin". Millaiset osakkeet ovat tällä hetkellä riskialttiimpia? Tietokoneyritykset, hyödykkeet, joihin kohdistuu ajoittaisia suhdannevaihteluita, kuten autot, ja vähittäiskaupan osakkeet. VAROKAA RASKASTA VELKAA. </w:t>
      </w:r>
      <w:r>
        <w:rPr>
          <w:color w:val="248AD0"/>
        </w:rPr>
        <w:t xml:space="preserve">Kovasti velkaantuneet yritykset joutuvat ensimmäisenä tulo-ongelmiin</w:t>
      </w:r>
      <w:r>
        <w:t xml:space="preserve">, sanoo </w:t>
      </w:r>
      <w:r>
        <w:rPr>
          <w:color w:val="5C5300"/>
        </w:rPr>
        <w:t xml:space="preserve">Larry Biehl, Kaliforniassa San Mateossa toimivan Bailard, Biehl &amp; Kaiser -rahoitusyhtiön toimitusjohtaja</w:t>
      </w:r>
      <w:r>
        <w:t xml:space="preserve">. </w:t>
      </w:r>
      <w:r>
        <w:rPr>
          <w:color w:val="0BC582"/>
        </w:rPr>
        <w:t xml:space="preserve">Bear Stearnsin </w:t>
      </w:r>
      <w:r>
        <w:rPr>
          <w:color w:val="00587F"/>
        </w:rPr>
        <w:t xml:space="preserve">Canelo </w:t>
      </w:r>
      <w:r>
        <w:t xml:space="preserve">on samaa mieltä: "Talouden laskusuhdanteessa erittäin velkaantuneet yritykset myyvät suuria määriä", hän sanoo. </w:t>
      </w:r>
      <w:r>
        <w:rPr>
          <w:color w:val="BCFEC6"/>
        </w:rPr>
        <w:t xml:space="preserve">Neuvonantajaparin mukaan </w:t>
      </w:r>
      <w:r>
        <w:rPr>
          <w:color w:val="9F6551"/>
        </w:rPr>
        <w:t xml:space="preserve">yksittäisten sijoittajien on </w:t>
      </w:r>
      <w:r>
        <w:t xml:space="preserve">parasta </w:t>
      </w:r>
      <w:r>
        <w:t xml:space="preserve">myydä kyseiset osakkeet nyt</w:t>
      </w:r>
      <w:r>
        <w:t xml:space="preserve">. </w:t>
      </w:r>
      <w:r>
        <w:t xml:space="preserve">MYYDÄ </w:t>
      </w:r>
      <w:r>
        <w:rPr>
          <w:color w:val="932C70"/>
        </w:rPr>
        <w:t xml:space="preserve">OSAKKEITA, </w:t>
      </w:r>
      <w:r>
        <w:rPr>
          <w:color w:val="2B1B04"/>
        </w:rPr>
        <w:t xml:space="preserve">JOISTA </w:t>
      </w:r>
      <w:r>
        <w:rPr>
          <w:color w:val="932C70"/>
        </w:rPr>
        <w:t xml:space="preserve">KUISKITAAN</w:t>
      </w:r>
      <w:r>
        <w:t xml:space="preserve">. </w:t>
      </w:r>
      <w:r>
        <w:rPr>
          <w:color w:val="B5AFC4"/>
        </w:rPr>
        <w:t xml:space="preserve">UAL Corp:n </w:t>
      </w:r>
      <w:r>
        <w:t xml:space="preserve">vaikeudet </w:t>
      </w:r>
      <w:r>
        <w:t xml:space="preserve">saada pankkirahoitusta spekulatiivisiin osakkeiden takaisinostoihin ja </w:t>
      </w:r>
      <w:r>
        <w:t xml:space="preserve">siitä johtuva lasku on merkki siitä, mitä "yritysosto-osakkeille" tapahtuu, </w:t>
      </w:r>
      <w:r>
        <w:rPr>
          <w:color w:val="00587F"/>
        </w:rPr>
        <w:t xml:space="preserve">Canelo </w:t>
      </w:r>
      <w:r>
        <w:t xml:space="preserve">sanoo</w:t>
      </w:r>
      <w:r>
        <w:t xml:space="preserve">. </w:t>
      </w:r>
      <w:r>
        <w:t xml:space="preserve">Hänen mukaansa </w:t>
      </w:r>
      <w:r>
        <w:t xml:space="preserve">yritysostotoiminta hidastuu, kun </w:t>
      </w:r>
      <w:r>
        <w:rPr>
          <w:color w:val="D4C67A"/>
        </w:rPr>
        <w:t xml:space="preserve">yhä useammat pankit </w:t>
      </w:r>
      <w:r>
        <w:t xml:space="preserve">tiukentavat </w:t>
      </w:r>
      <w:r>
        <w:t xml:space="preserve">lainaehtojaan. "</w:t>
      </w:r>
      <w:r>
        <w:rPr>
          <w:color w:val="AE7AA1"/>
        </w:rPr>
        <w:t xml:space="preserve">Tapahtumia tulee olemaan yhä vähemmän.</w:t>
      </w:r>
      <w:r>
        <w:t xml:space="preserve">" </w:t>
      </w:r>
      <w:r>
        <w:rPr>
          <w:color w:val="AE7AA1"/>
        </w:rPr>
        <w:t xml:space="preserve">Lisäksi </w:t>
      </w:r>
      <w:r>
        <w:rPr>
          <w:color w:val="C2A393"/>
        </w:rPr>
        <w:t xml:space="preserve">monet rahoitusneuvojat </w:t>
      </w:r>
      <w:r>
        <w:t xml:space="preserve">sanovat, </w:t>
      </w:r>
      <w:r>
        <w:t xml:space="preserve">että </w:t>
      </w:r>
      <w:r>
        <w:rPr>
          <w:color w:val="0232FD"/>
        </w:rPr>
        <w:t xml:space="preserve">yksittäisten sijoittajien </w:t>
      </w:r>
      <w:r>
        <w:t xml:space="preserve">pitäisi sijoittaa pitkällä aikavälillä eikä yrittää napata jokaista seuraavaa kuumaa osaketta. Yleisesti </w:t>
      </w:r>
      <w:r>
        <w:t xml:space="preserve">sanotaan, että kannattaa välttää </w:t>
      </w:r>
      <w:r>
        <w:rPr>
          <w:color w:val="6A3A35"/>
        </w:rPr>
        <w:t xml:space="preserve">sellaisten yritysten </w:t>
      </w:r>
      <w:r>
        <w:t xml:space="preserve">osakkeita, jotka </w:t>
      </w:r>
      <w:r>
        <w:rPr>
          <w:color w:val="BA6801"/>
        </w:rPr>
        <w:t xml:space="preserve">ovat </w:t>
      </w:r>
      <w:r>
        <w:rPr>
          <w:color w:val="6A3A35"/>
        </w:rPr>
        <w:t xml:space="preserve">vaarassa joutua spekulatiivisen yritysoston kohteeksi</w:t>
      </w:r>
      <w:r>
        <w:t xml:space="preserve">. VERTAAMALLA HINTA/VOITTOSUHDETTA NÄKYMIIN. </w:t>
      </w:r>
      <w:r>
        <w:rPr>
          <w:color w:val="00587F"/>
        </w:rPr>
        <w:t xml:space="preserve">Canelo </w:t>
      </w:r>
      <w:r>
        <w:t xml:space="preserve">neuvoo </w:t>
      </w:r>
      <w:r>
        <w:rPr>
          <w:color w:val="168E5C"/>
        </w:rPr>
        <w:t xml:space="preserve">sijoittajia </w:t>
      </w:r>
      <w:r>
        <w:t xml:space="preserve">vertaamaan kurssi-tuottosuhdetta (</w:t>
      </w:r>
      <w:r>
        <w:rPr>
          <w:color w:val="16C0D0"/>
        </w:rPr>
        <w:t xml:space="preserve">osakkeen</w:t>
      </w:r>
      <w:r>
        <w:t xml:space="preserve"> arvo </w:t>
      </w:r>
      <w:r>
        <w:t xml:space="preserve">jaettuna </w:t>
      </w:r>
      <w:r>
        <w:rPr>
          <w:color w:val="16C0D0"/>
        </w:rPr>
        <w:t xml:space="preserve">osakkeen </w:t>
      </w:r>
      <w:r>
        <w:t xml:space="preserve">tuotolla </w:t>
      </w:r>
      <w:r>
        <w:t xml:space="preserve">12 kuukauden ajalta) ennustettuun kasvuvauhtiin: "Jos uskot, että tuotto on 20 prosenttia vuodessa, voit maksaa 20-kertaisen tuoton." "Jos uskot, että tuotto on 20 prosenttia vuodessa, voit maksaa 20-kertaisen tuoton." "</w:t>
      </w:r>
      <w:r>
        <w:t xml:space="preserve">Mutta älä maksa 30-kertaista tuottoa sellaisen </w:t>
      </w:r>
      <w:r>
        <w:rPr>
          <w:color w:val="C62100"/>
        </w:rPr>
        <w:t xml:space="preserve">yhtiön </w:t>
      </w:r>
      <w:r>
        <w:t xml:space="preserve">osakkeista, jonka </w:t>
      </w:r>
      <w:r>
        <w:rPr>
          <w:color w:val="014347"/>
        </w:rPr>
        <w:t xml:space="preserve">odotetaan </w:t>
      </w:r>
      <w:r>
        <w:rPr>
          <w:color w:val="C62100"/>
        </w:rPr>
        <w:t xml:space="preserve">tuottavan 15 prosenttia vuodessa.</w:t>
      </w:r>
      <w:r>
        <w:t xml:space="preserve">" </w:t>
      </w:r>
      <w:r>
        <w:rPr>
          <w:color w:val="00587F"/>
        </w:rPr>
        <w:t xml:space="preserve">Canelo uskoo, että </w:t>
      </w:r>
      <w:r>
        <w:t xml:space="preserve">markkinat todennäköisesti kasvavat, mutta "ovat armottomia </w:t>
      </w:r>
      <w:r>
        <w:rPr>
          <w:color w:val="233809"/>
        </w:rPr>
        <w:t xml:space="preserve">tuottamattomille osakkeille</w:t>
      </w:r>
      <w:r>
        <w:t xml:space="preserve">". </w:t>
      </w:r>
      <w:r>
        <w:rPr>
          <w:color w:val="DE98FD"/>
        </w:rPr>
        <w:t xml:space="preserve">Markese </w:t>
      </w:r>
      <w:r>
        <w:t xml:space="preserve">varoittaa </w:t>
      </w:r>
      <w:r>
        <w:rPr>
          <w:color w:val="42083B"/>
        </w:rPr>
        <w:t xml:space="preserve">sijoittajia </w:t>
      </w:r>
      <w:r>
        <w:t xml:space="preserve">noudattamasta orjallisesti </w:t>
      </w:r>
      <w:r>
        <w:rPr>
          <w:color w:val="82785D"/>
        </w:rPr>
        <w:t xml:space="preserve">jotain kiinteää hinta-voittosuhdetta, </w:t>
      </w:r>
      <w:r>
        <w:rPr>
          <w:color w:val="023087"/>
        </w:rPr>
        <w:t xml:space="preserve">jonka vallitessa he </w:t>
      </w:r>
      <w:r>
        <w:rPr>
          <w:color w:val="82785D"/>
        </w:rPr>
        <w:t xml:space="preserve">myisivät välittömästi</w:t>
      </w:r>
      <w:r>
        <w:t xml:space="preserve">. </w:t>
      </w:r>
      <w:r>
        <w:t xml:space="preserve">"Jos myyt aina, kun kurssi-voittosuhde ylittää 15, tapat kaikki </w:t>
      </w:r>
      <w:r>
        <w:t xml:space="preserve">kasvuosakkeesi", hän sanoo. "</w:t>
      </w:r>
      <w:r>
        <w:t xml:space="preserve">Pääset eroon </w:t>
      </w:r>
      <w:r>
        <w:rPr>
          <w:color w:val="196956"/>
        </w:rPr>
        <w:t xml:space="preserve">yrityksistä, joilla on todellisia tulevaisuudennäkymiä ja </w:t>
      </w:r>
      <w:r>
        <w:rPr>
          <w:color w:val="8C41BB"/>
        </w:rPr>
        <w:t xml:space="preserve">joiden </w:t>
      </w:r>
      <w:r>
        <w:rPr>
          <w:color w:val="196956"/>
        </w:rPr>
        <w:t xml:space="preserve">hinta kasvaa.</w:t>
      </w:r>
      <w:r>
        <w:t xml:space="preserve">" TARKKAILE MUUTOKSIA. </w:t>
      </w:r>
      <w:r>
        <w:rPr>
          <w:color w:val="ECEDFE"/>
        </w:rPr>
        <w:t xml:space="preserve">A.G. Edwards &amp; Sons Inc:n liiketoiminta-analyytikko Tom Schlesinger </w:t>
      </w:r>
      <w:r>
        <w:t xml:space="preserve">kehottaa </w:t>
      </w:r>
      <w:r>
        <w:rPr>
          <w:color w:val="2B2D32"/>
        </w:rPr>
        <w:t xml:space="preserve">sijoittajia </w:t>
      </w:r>
      <w:r>
        <w:t xml:space="preserve">harkitsemaan myymistä, </w:t>
      </w:r>
      <w:r>
        <w:t xml:space="preserve">jos yrityksessä </w:t>
      </w:r>
      <w:r>
        <w:t xml:space="preserve">on tapahtunut olennainen muutos sen </w:t>
      </w:r>
      <w:r>
        <w:t xml:space="preserve">jälkeen, kun he ovat ostaneet </w:t>
      </w:r>
      <w:r>
        <w:rPr>
          <w:color w:val="2B2D32"/>
        </w:rPr>
        <w:t xml:space="preserve">sen </w:t>
      </w:r>
      <w:r>
        <w:t xml:space="preserve">osakkeita. Oletetaan, että olet ostanut </w:t>
      </w:r>
      <w:r>
        <w:rPr>
          <w:color w:val="94C661"/>
        </w:rPr>
        <w:t xml:space="preserve">osakkeita </w:t>
      </w:r>
      <w:r>
        <w:rPr>
          <w:color w:val="F8907D"/>
        </w:rPr>
        <w:t xml:space="preserve">juuri lanseeratun </w:t>
      </w:r>
      <w:r>
        <w:rPr>
          <w:color w:val="F8907D"/>
        </w:rPr>
        <w:t xml:space="preserve">tuotteen vuoksi</w:t>
      </w:r>
      <w:r>
        <w:t xml:space="preserve">. </w:t>
      </w:r>
      <w:r>
        <w:t xml:space="preserve">Nyt </w:t>
      </w:r>
      <w:r>
        <w:rPr>
          <w:color w:val="F8907D"/>
        </w:rPr>
        <w:t xml:space="preserve">tuote on </w:t>
      </w:r>
      <w:r>
        <w:t xml:space="preserve">erilaisten ongelmien vuoksi </w:t>
      </w:r>
      <w:r>
        <w:t xml:space="preserve">vedetty pois tuotannosta. Nyt myydään, </w:t>
      </w:r>
      <w:r>
        <w:rPr>
          <w:color w:val="ECEDFE"/>
        </w:rPr>
        <w:t xml:space="preserve">Schlesinger </w:t>
      </w:r>
      <w:r>
        <w:t xml:space="preserve">sanoo</w:t>
      </w:r>
      <w:r>
        <w:t xml:space="preserve">. </w:t>
      </w:r>
      <w:r>
        <w:t xml:space="preserve">Samoin hän sanoo, että oletetaan, että sinua houkutellaan yritykseen sillä odotuksella, </w:t>
      </w:r>
      <w:r>
        <w:rPr>
          <w:color w:val="788E95"/>
        </w:rPr>
        <w:t xml:space="preserve">että vuoden 1990 myynti nousisi 200 miljoonaan </w:t>
      </w:r>
      <w:r>
        <w:rPr>
          <w:color w:val="788E95"/>
        </w:rPr>
        <w:t xml:space="preserve">dollariin</w:t>
      </w:r>
      <w:r>
        <w:t xml:space="preserve">. </w:t>
      </w:r>
      <w:r>
        <w:t xml:space="preserve">Jos </w:t>
      </w:r>
      <w:r>
        <w:rPr>
          <w:color w:val="788E95"/>
        </w:rPr>
        <w:t xml:space="preserve">asiat </w:t>
      </w:r>
      <w:r>
        <w:t xml:space="preserve">eivät suju niin hyvin eikä myynti nouse 200 miljoonaan dollariin vuoteen 1992 mennessä, on aika harkita myyntiä, hän sanoo.</w:t>
      </w:r>
    </w:p>
    <w:p>
      <w:r>
        <w:rPr>
          <w:b/>
        </w:rPr>
        <w:t xml:space="preserve">Asiakirjan numero 1464</w:t>
      </w:r>
    </w:p>
    <w:p>
      <w:r>
        <w:rPr>
          <w:b/>
        </w:rPr>
        <w:t xml:space="preserve">Asiakirjan tunniste: wsj1762-001</w:t>
      </w:r>
    </w:p>
    <w:p>
      <w:r>
        <w:rPr>
          <w:color w:val="310106"/>
        </w:rPr>
        <w:t xml:space="preserve">USX Corp. </w:t>
      </w:r>
      <w:r>
        <w:rPr>
          <w:color w:val="04640D"/>
        </w:rPr>
        <w:t xml:space="preserve">on hylännyt </w:t>
      </w:r>
      <w:r>
        <w:rPr>
          <w:color w:val="FEFB0A"/>
        </w:rPr>
        <w:t xml:space="preserve">Steelworkersin</w:t>
      </w:r>
      <w:r>
        <w:rPr>
          <w:color w:val="04640D"/>
        </w:rPr>
        <w:t xml:space="preserve"> vaatimuksen, että liitto </w:t>
      </w:r>
      <w:r>
        <w:rPr>
          <w:color w:val="04640D"/>
        </w:rPr>
        <w:t xml:space="preserve">neuvottelee uudelleen </w:t>
      </w:r>
      <w:r>
        <w:rPr>
          <w:color w:val="FB5514"/>
        </w:rPr>
        <w:t xml:space="preserve">nelivuotisen työsopimuksen</w:t>
      </w:r>
      <w:r>
        <w:rPr>
          <w:color w:val="E115C0"/>
        </w:rPr>
        <w:t xml:space="preserve">, joka </w:t>
      </w:r>
      <w:r>
        <w:rPr>
          <w:color w:val="FB5514"/>
        </w:rPr>
        <w:t xml:space="preserve">päättyy 31. tammikuuta 1991</w:t>
      </w:r>
      <w:r>
        <w:t xml:space="preserve">. 5. lokakuuta </w:t>
      </w:r>
      <w:r>
        <w:rPr>
          <w:color w:val="00587F"/>
        </w:rPr>
        <w:t xml:space="preserve">liitto </w:t>
      </w:r>
      <w:r>
        <w:t xml:space="preserve">pyysi, että </w:t>
      </w:r>
      <w:r>
        <w:rPr>
          <w:color w:val="0BC582"/>
        </w:rPr>
        <w:t xml:space="preserve">sopimus </w:t>
      </w:r>
      <w:r>
        <w:t xml:space="preserve">neuvotellaan uudelleen siten, että </w:t>
      </w:r>
      <w:r>
        <w:rPr>
          <w:color w:val="FEB8C8"/>
        </w:rPr>
        <w:t xml:space="preserve">kaikki palkat ja edut</w:t>
      </w:r>
      <w:r>
        <w:rPr>
          <w:color w:val="9E8317"/>
        </w:rPr>
        <w:t xml:space="preserve">, joista </w:t>
      </w:r>
      <w:r>
        <w:rPr>
          <w:color w:val="01190F"/>
        </w:rPr>
        <w:t xml:space="preserve">liitto </w:t>
      </w:r>
      <w:r>
        <w:rPr>
          <w:color w:val="FEB8C8"/>
        </w:rPr>
        <w:t xml:space="preserve">luopui </w:t>
      </w:r>
      <w:r>
        <w:rPr>
          <w:color w:val="FEB8C8"/>
        </w:rPr>
        <w:t xml:space="preserve">vuosien 1982-83 ja 1986-87 neuvotteluissa, </w:t>
      </w:r>
      <w:r>
        <w:t xml:space="preserve">palautetaan</w:t>
      </w:r>
      <w:r>
        <w:t xml:space="preserve">. </w:t>
      </w:r>
      <w:r>
        <w:rPr>
          <w:color w:val="58018B"/>
        </w:rPr>
        <w:t xml:space="preserve">Steelworkers Unionin</w:t>
      </w:r>
      <w:r>
        <w:rPr>
          <w:color w:val="847D81"/>
        </w:rPr>
        <w:t xml:space="preserve"> tiedottajan </w:t>
      </w:r>
      <w:r>
        <w:t xml:space="preserve">mukaan </w:t>
      </w:r>
      <w:r>
        <w:rPr>
          <w:color w:val="703B01"/>
        </w:rPr>
        <w:t xml:space="preserve">liiton </w:t>
      </w:r>
      <w:r>
        <w:rPr>
          <w:color w:val="B70639"/>
        </w:rPr>
        <w:t xml:space="preserve">puheenjohtaja Lynn Williams </w:t>
      </w:r>
      <w:r>
        <w:t xml:space="preserve">on matkoilla. </w:t>
      </w:r>
      <w:r>
        <w:rPr>
          <w:color w:val="847D81"/>
        </w:rPr>
        <w:t xml:space="preserve">Tiedottajan</w:t>
      </w:r>
      <w:r>
        <w:t xml:space="preserve"> mukaan </w:t>
      </w:r>
      <w:r>
        <w:rPr>
          <w:color w:val="00587F"/>
        </w:rPr>
        <w:t xml:space="preserve">liitto </w:t>
      </w:r>
      <w:r>
        <w:t xml:space="preserve">ei </w:t>
      </w:r>
      <w:r>
        <w:t xml:space="preserve">vastaa </w:t>
      </w:r>
      <w:r>
        <w:rPr>
          <w:color w:val="118B8A"/>
        </w:rPr>
        <w:t xml:space="preserve">USX:n </w:t>
      </w:r>
      <w:r>
        <w:rPr>
          <w:color w:val="F7F1DF"/>
        </w:rPr>
        <w:t xml:space="preserve">lausuntoihin ennen kuin </w:t>
      </w:r>
      <w:r>
        <w:rPr>
          <w:color w:val="B70639"/>
        </w:rPr>
        <w:t xml:space="preserve">Williams </w:t>
      </w:r>
      <w:r>
        <w:t xml:space="preserve">tutkii </w:t>
      </w:r>
      <w:r>
        <w:rPr>
          <w:color w:val="F7F1DF"/>
        </w:rPr>
        <w:t xml:space="preserve">ne</w:t>
      </w:r>
      <w:r>
        <w:t xml:space="preserve">.</w:t>
      </w:r>
    </w:p>
    <w:p>
      <w:r>
        <w:rPr>
          <w:b/>
        </w:rPr>
        <w:t xml:space="preserve">Asiakirjan numero 1465</w:t>
      </w:r>
    </w:p>
    <w:p>
      <w:r>
        <w:rPr>
          <w:b/>
        </w:rPr>
        <w:t xml:space="preserve">Asiakirjan tunniste: wsj1763-001</w:t>
      </w:r>
    </w:p>
    <w:p>
      <w:r>
        <w:rPr>
          <w:color w:val="310106"/>
        </w:rPr>
        <w:t xml:space="preserve">Robert A. Oswald, joka on </w:t>
      </w:r>
      <w:r>
        <w:rPr>
          <w:color w:val="04640D"/>
        </w:rPr>
        <w:t xml:space="preserve">tämän putkiyhtiön</w:t>
      </w:r>
      <w:r>
        <w:rPr>
          <w:color w:val="310106"/>
        </w:rPr>
        <w:t xml:space="preserve"> talousjohtaja ja johtaja, </w:t>
      </w:r>
      <w:r>
        <w:t xml:space="preserve">on valittu varatoimitusjohtajan virkaan. </w:t>
      </w:r>
      <w:r>
        <w:rPr>
          <w:color w:val="FEFB0A"/>
        </w:rPr>
        <w:t xml:space="preserve">Lisäksi </w:t>
      </w:r>
      <w:r>
        <w:rPr>
          <w:color w:val="FB5514"/>
        </w:rPr>
        <w:t xml:space="preserve">Columbian osaston varatoimitusjohtaja Michael W. O'Donnell </w:t>
      </w:r>
      <w:r>
        <w:rPr>
          <w:color w:val="FEFB0A"/>
        </w:rPr>
        <w:t xml:space="preserve">nimitettiin </w:t>
      </w:r>
      <w:r>
        <w:rPr>
          <w:color w:val="00587F"/>
        </w:rPr>
        <w:t xml:space="preserve">emoyhtiön </w:t>
      </w:r>
      <w:r>
        <w:rPr>
          <w:color w:val="E115C0"/>
        </w:rPr>
        <w:t xml:space="preserve">apulaisrahoitusjohtajaksi ja vanhemmaksi varatoimitusjohtajaksi</w:t>
      </w:r>
      <w:r>
        <w:t xml:space="preserve">. Nimitys tulee voimaan 1. marraskuuta. </w:t>
      </w:r>
      <w:r>
        <w:rPr>
          <w:color w:val="0BC582"/>
        </w:rPr>
        <w:t xml:space="preserve">Molemmat miehet </w:t>
      </w:r>
      <w:r>
        <w:t xml:space="preserve">ovat 44-vuotiaita.</w:t>
      </w:r>
    </w:p>
    <w:p>
      <w:r>
        <w:rPr>
          <w:b/>
        </w:rPr>
        <w:t xml:space="preserve">Asiakirjan numero 1466</w:t>
      </w:r>
    </w:p>
    <w:p>
      <w:r>
        <w:rPr>
          <w:b/>
        </w:rPr>
        <w:t xml:space="preserve">Asiakirjan tunniste: wsj1764-001</w:t>
      </w:r>
    </w:p>
    <w:p>
      <w:r>
        <w:rPr>
          <w:color w:val="310106"/>
        </w:rPr>
        <w:t xml:space="preserve">Tämä aikakauslehtien ja kirjojen kustantaja </w:t>
      </w:r>
      <w:r>
        <w:t xml:space="preserve">ilmoitti, että </w:t>
      </w:r>
      <w:r>
        <w:rPr>
          <w:color w:val="FB5514"/>
        </w:rPr>
        <w:t xml:space="preserve">hallitukseen </w:t>
      </w:r>
      <w:r>
        <w:rPr>
          <w:color w:val="04640D"/>
        </w:rPr>
        <w:t xml:space="preserve">on valittu </w:t>
      </w:r>
      <w:r>
        <w:rPr>
          <w:color w:val="FEFB0A"/>
        </w:rPr>
        <w:t xml:space="preserve">kolme jäsentä</w:t>
      </w:r>
      <w:r>
        <w:t xml:space="preserve">, joten </w:t>
      </w:r>
      <w:r>
        <w:rPr>
          <w:color w:val="E115C0"/>
        </w:rPr>
        <w:t xml:space="preserve">hallituksen </w:t>
      </w:r>
      <w:r>
        <w:t xml:space="preserve">jäsenten määrä on </w:t>
      </w:r>
      <w:r>
        <w:rPr>
          <w:color w:val="04640D"/>
        </w:rPr>
        <w:t xml:space="preserve">nyt </w:t>
      </w:r>
      <w:r>
        <w:t xml:space="preserve">10. </w:t>
      </w:r>
      <w:r>
        <w:rPr>
          <w:color w:val="00587F"/>
        </w:rPr>
        <w:t xml:space="preserve">He</w:t>
      </w:r>
      <w:r>
        <w:t xml:space="preserve"> ovat</w:t>
      </w:r>
      <w:r>
        <w:t xml:space="preserve">: 62-vuotias James R. Eiszner, CPC International Inc:n puheenjohtaja ja toimitusjohtaja, 61-vuotias Robert G. Schwarz, Metropolitan Life Insurance Co:n puheenjohtaja, toimitusjohtaja ja toimitusjohtaja, ja 53-vuotias Walter V. Eiszner, joka on myös hallituksen puheenjohtaja.</w:t>
      </w:r>
      <w:r>
        <w:t xml:space="preserve"> Schipley, Chemical Banking Corp:n puheenjohtaja ja toimitusjohtaja.</w:t>
      </w:r>
    </w:p>
    <w:p>
      <w:r>
        <w:rPr>
          <w:b/>
        </w:rPr>
        <w:t xml:space="preserve">Asiakirjan numero 1467</w:t>
      </w:r>
    </w:p>
    <w:p>
      <w:r>
        <w:rPr>
          <w:b/>
        </w:rPr>
        <w:t xml:space="preserve">Asiakirjan tunniste: wsj1765-001</w:t>
      </w:r>
    </w:p>
    <w:p>
      <w:r>
        <w:rPr>
          <w:color w:val="310106"/>
        </w:rPr>
        <w:t xml:space="preserve">BankAmerica Corp. </w:t>
      </w:r>
      <w:r>
        <w:t xml:space="preserve">raportoi </w:t>
      </w:r>
      <w:r>
        <w:rPr>
          <w:color w:val="04640D"/>
        </w:rPr>
        <w:t xml:space="preserve">kolmannen neljänneksen </w:t>
      </w:r>
      <w:r>
        <w:t xml:space="preserve">tuloksensa kasvaneen jyrkästi 34 prosenttia</w:t>
      </w:r>
      <w:r>
        <w:t xml:space="preserve">, kun </w:t>
      </w:r>
      <w:r>
        <w:rPr>
          <w:color w:val="310106"/>
        </w:rPr>
        <w:t xml:space="preserve">sen </w:t>
      </w:r>
      <w:r>
        <w:t xml:space="preserve">huima elpyminen muutaman vuoden takaisista lähes tuhoisista tappioista jatkui kuluttajaluottojen kasvun, korkeampien korkomarginaalien ja vähäisten luottotappioiden ansiosta. </w:t>
      </w:r>
      <w:r>
        <w:rPr>
          <w:color w:val="310106"/>
        </w:rPr>
        <w:t xml:space="preserve">BankAmerican </w:t>
      </w:r>
      <w:r>
        <w:t xml:space="preserve">mukaan se </w:t>
      </w:r>
      <w:r>
        <w:t xml:space="preserve">ansaitsi </w:t>
      </w:r>
      <w:r>
        <w:rPr>
          <w:color w:val="04640D"/>
        </w:rPr>
        <w:t xml:space="preserve">neljänneksellä </w:t>
      </w:r>
      <w:r>
        <w:t xml:space="preserve">254 miljoonaa dollaria eli 1,16 dollaria osakkeelta, kun se viime vuonna ansaitsi 190 miljoonaa dollaria eli 97 senttiä osakkeelta. </w:t>
      </w:r>
      <w:r>
        <w:rPr>
          <w:color w:val="FB5514"/>
        </w:rPr>
        <w:t xml:space="preserve">BankAmerican </w:t>
      </w:r>
      <w:r>
        <w:rPr>
          <w:color w:val="FEFB0A"/>
        </w:rPr>
        <w:t xml:space="preserve">tiedottajien </w:t>
      </w:r>
      <w:r>
        <w:t xml:space="preserve">mukaan alustavien raporttien mukaan tiistain maanjäristys </w:t>
      </w:r>
      <w:r>
        <w:t xml:space="preserve">ei aiheuttanut </w:t>
      </w:r>
      <w:r>
        <w:rPr>
          <w:color w:val="310106"/>
        </w:rPr>
        <w:t xml:space="preserve">yhtiölle </w:t>
      </w:r>
      <w:r>
        <w:t xml:space="preserve">merkittäviä vahinkoja. </w:t>
      </w:r>
      <w:r>
        <w:rPr>
          <w:color w:val="E115C0"/>
        </w:rPr>
        <w:t xml:space="preserve">Rakennevaurioita kärsineistä </w:t>
      </w:r>
      <w:r>
        <w:rPr>
          <w:color w:val="E115C0"/>
        </w:rPr>
        <w:t xml:space="preserve">850 konttorista kahdeksan lukuun ottamatta kaikki </w:t>
      </w:r>
      <w:r>
        <w:t xml:space="preserve">avattiin eilen uudelleen. </w:t>
      </w:r>
      <w:r>
        <w:rPr>
          <w:color w:val="FB5514"/>
        </w:rPr>
        <w:t xml:space="preserve">Pankin</w:t>
      </w:r>
      <w:r>
        <w:t xml:space="preserve"> </w:t>
      </w:r>
      <w:r>
        <w:rPr>
          <w:color w:val="FEFB0A"/>
        </w:rPr>
        <w:t xml:space="preserve">tiedottajan</w:t>
      </w:r>
      <w:r>
        <w:t xml:space="preserve"> mukaan myös pankkiautomaatit olivat eilen toiminnassa</w:t>
      </w:r>
      <w:r>
        <w:t xml:space="preserve">. </w:t>
      </w:r>
      <w:r>
        <w:t xml:space="preserve">Ensimmäistä kertaa lähes kahteen vuoteen </w:t>
      </w:r>
      <w:r>
        <w:rPr>
          <w:color w:val="310106"/>
        </w:rPr>
        <w:t xml:space="preserve">BankAmerican </w:t>
      </w:r>
      <w:r>
        <w:t xml:space="preserve">tulos </w:t>
      </w:r>
      <w:r>
        <w:t xml:space="preserve">ei parantunut </w:t>
      </w:r>
      <w:r>
        <w:rPr>
          <w:color w:val="0BC582"/>
        </w:rPr>
        <w:t xml:space="preserve">peräkkäisinä vuosineljänneksinä, mutta </w:t>
      </w:r>
      <w:r>
        <w:rPr>
          <w:color w:val="9E8317"/>
        </w:rPr>
        <w:t xml:space="preserve">toisen vuosineljänneksen </w:t>
      </w:r>
      <w:r>
        <w:t xml:space="preserve">lasku johtui </w:t>
      </w:r>
      <w:r>
        <w:t xml:space="preserve">erityisolosuhteista. </w:t>
      </w:r>
      <w:r>
        <w:rPr>
          <w:color w:val="04640D"/>
        </w:rPr>
        <w:t xml:space="preserve">Kolmannen neljänneksen </w:t>
      </w:r>
      <w:r>
        <w:t xml:space="preserve">tulos </w:t>
      </w:r>
      <w:r>
        <w:t xml:space="preserve">oli </w:t>
      </w:r>
      <w:r>
        <w:rPr>
          <w:color w:val="01190F"/>
        </w:rPr>
        <w:t xml:space="preserve">16 prosenttia pienempi kuin </w:t>
      </w:r>
      <w:r>
        <w:rPr>
          <w:color w:val="58018B"/>
        </w:rPr>
        <w:t xml:space="preserve">vuoden 1989 toisen neljänneksen </w:t>
      </w:r>
      <w:r>
        <w:rPr>
          <w:color w:val="01190F"/>
        </w:rPr>
        <w:t xml:space="preserve">voitto, </w:t>
      </w:r>
      <w:r>
        <w:rPr>
          <w:color w:val="847D81"/>
        </w:rPr>
        <w:t xml:space="preserve">joka oli </w:t>
      </w:r>
      <w:r>
        <w:rPr>
          <w:color w:val="01190F"/>
        </w:rPr>
        <w:t xml:space="preserve">304 miljoonaa dollaria eli 1,50 dollaria osakkeelta</w:t>
      </w:r>
      <w:r>
        <w:t xml:space="preserve">. </w:t>
      </w:r>
      <w:r>
        <w:rPr>
          <w:color w:val="310106"/>
        </w:rPr>
        <w:t xml:space="preserve">Yhtiö </w:t>
      </w:r>
      <w:r>
        <w:t xml:space="preserve">ilmoitti </w:t>
      </w:r>
      <w:r>
        <w:t xml:space="preserve">syyksi </w:t>
      </w:r>
      <w:r>
        <w:rPr>
          <w:color w:val="B70639"/>
        </w:rPr>
        <w:t xml:space="preserve">korkeammat verohyvitykset, jotka </w:t>
      </w:r>
      <w:r>
        <w:rPr>
          <w:color w:val="B70639"/>
        </w:rPr>
        <w:t xml:space="preserve">olivat yhteensä 63 miljoonaa dollaria </w:t>
      </w:r>
      <w:r>
        <w:rPr>
          <w:color w:val="703B01"/>
        </w:rPr>
        <w:t xml:space="preserve">toisella neljänneksellä, kun ne </w:t>
      </w:r>
      <w:r>
        <w:rPr>
          <w:color w:val="F7F1DF"/>
        </w:rPr>
        <w:t xml:space="preserve">kolmannella neljänneksellä olivat </w:t>
      </w:r>
      <w:r>
        <w:rPr>
          <w:color w:val="B70639"/>
        </w:rPr>
        <w:t xml:space="preserve">28 miljoonaa dollaria</w:t>
      </w:r>
      <w:r>
        <w:t xml:space="preserve">. </w:t>
      </w:r>
      <w:r>
        <w:rPr>
          <w:color w:val="118B8A"/>
        </w:rPr>
        <w:t xml:space="preserve">Ilman </w:t>
      </w:r>
      <w:r>
        <w:rPr>
          <w:color w:val="4AFEFA"/>
        </w:rPr>
        <w:t xml:space="preserve">verohyvityksiä </w:t>
      </w:r>
      <w:r>
        <w:rPr>
          <w:color w:val="118B8A"/>
        </w:rPr>
        <w:t xml:space="preserve">tulos oli </w:t>
      </w:r>
      <w:r>
        <w:rPr>
          <w:color w:val="FCB164"/>
        </w:rPr>
        <w:t xml:space="preserve">6 % pienempi kuin toisella neljänneksellä</w:t>
      </w:r>
      <w:r>
        <w:t xml:space="preserve">. </w:t>
      </w:r>
      <w:r>
        <w:rPr>
          <w:color w:val="118B8A"/>
        </w:rPr>
        <w:t xml:space="preserve">Lasku johtui </w:t>
      </w:r>
      <w:r>
        <w:t xml:space="preserve">kuitenkin yksinomaan Brasilian korkomaksujen vähenemisestä </w:t>
      </w:r>
      <w:r>
        <w:t xml:space="preserve">5 miljoonaan dollariin, </w:t>
      </w:r>
      <w:r>
        <w:t xml:space="preserve">kun ne olivat </w:t>
      </w:r>
      <w:r>
        <w:rPr>
          <w:color w:val="9E8317"/>
        </w:rPr>
        <w:t xml:space="preserve">toisella neljänneksellä </w:t>
      </w:r>
      <w:r>
        <w:t xml:space="preserve">54 miljoonaa dollaria. Lisäksi </w:t>
      </w:r>
      <w:r>
        <w:rPr>
          <w:color w:val="310106"/>
        </w:rPr>
        <w:t xml:space="preserve">BankAmerica </w:t>
      </w:r>
      <w:r>
        <w:t xml:space="preserve">jatkoi ongelmallisten ulkomaisten lainojen varautumista vahvistamalla </w:t>
      </w:r>
      <w:r>
        <w:t xml:space="preserve">luottotappioiden suojauksiaan </w:t>
      </w:r>
      <w:r>
        <w:rPr>
          <w:color w:val="796EE6"/>
        </w:rPr>
        <w:t xml:space="preserve">170 miljoonaan dollariin</w:t>
      </w:r>
      <w:r>
        <w:rPr>
          <w:color w:val="796EE6"/>
        </w:rPr>
        <w:t xml:space="preserve">, mikä on </w:t>
      </w:r>
      <w:r>
        <w:rPr>
          <w:color w:val="000D2C"/>
        </w:rPr>
        <w:t xml:space="preserve">suunnilleen sama määrä kuin </w:t>
      </w:r>
      <w:r>
        <w:rPr>
          <w:color w:val="53495F"/>
        </w:rPr>
        <w:t xml:space="preserve">edellisellä neljänneksellä </w:t>
      </w:r>
      <w:r>
        <w:t xml:space="preserve">mutta huomattavasti enemmän kuin 100 miljoonaa dollaria </w:t>
      </w:r>
      <w:r>
        <w:rPr>
          <w:color w:val="F95475"/>
        </w:rPr>
        <w:t xml:space="preserve">viime vuoden </w:t>
      </w:r>
      <w:r>
        <w:t xml:space="preserve">vastaavalla neljänneksellä</w:t>
      </w:r>
      <w:r>
        <w:t xml:space="preserve">. </w:t>
      </w:r>
      <w:r>
        <w:rPr>
          <w:color w:val="61FC03"/>
        </w:rPr>
        <w:t xml:space="preserve">Verrattuna 18 miljoonaan dollariin </w:t>
      </w:r>
      <w:r>
        <w:rPr>
          <w:color w:val="5D9608"/>
        </w:rPr>
        <w:t xml:space="preserve">toisella jaksolla </w:t>
      </w:r>
      <w:r>
        <w:rPr>
          <w:color w:val="61FC03"/>
        </w:rPr>
        <w:t xml:space="preserve">ja 38 miljoonaan dollariin viime vuonna, suojausten taso ylitti </w:t>
      </w:r>
      <w:r>
        <w:rPr>
          <w:color w:val="DE98FD"/>
        </w:rPr>
        <w:t xml:space="preserve">BankAmerican </w:t>
      </w:r>
      <w:r>
        <w:rPr>
          <w:color w:val="61FC03"/>
        </w:rPr>
        <w:t xml:space="preserve">kuluvan </w:t>
      </w:r>
      <w:r>
        <w:rPr>
          <w:color w:val="98A088"/>
        </w:rPr>
        <w:t xml:space="preserve">kolmannen neljänneksen </w:t>
      </w:r>
      <w:r>
        <w:rPr>
          <w:color w:val="61FC03"/>
        </w:rPr>
        <w:t xml:space="preserve">24 miljoonan dollarin </w:t>
      </w:r>
      <w:r>
        <w:rPr>
          <w:color w:val="61FC03"/>
        </w:rPr>
        <w:t xml:space="preserve">nettoluototappiot huomattavasti</w:t>
      </w:r>
      <w:r>
        <w:t xml:space="preserve">. Tämän </w:t>
      </w:r>
      <w:r>
        <w:rPr>
          <w:color w:val="61FC03"/>
        </w:rPr>
        <w:t xml:space="preserve">seurauksena </w:t>
      </w:r>
      <w:r>
        <w:rPr>
          <w:color w:val="310106"/>
        </w:rPr>
        <w:t xml:space="preserve">BankAmerica </w:t>
      </w:r>
      <w:r>
        <w:t xml:space="preserve">ilmoitti</w:t>
      </w:r>
      <w:r>
        <w:rPr>
          <w:color w:val="4F584E"/>
        </w:rPr>
        <w:t xml:space="preserve">, että </w:t>
      </w:r>
      <w:r>
        <w:rPr>
          <w:color w:val="248AD0"/>
        </w:rPr>
        <w:t xml:space="preserve">sen </w:t>
      </w:r>
      <w:r>
        <w:rPr>
          <w:color w:val="9F6551"/>
        </w:rPr>
        <w:t xml:space="preserve">ulkomaisille maille</w:t>
      </w:r>
      <w:r>
        <w:rPr>
          <w:color w:val="5C5300"/>
        </w:rPr>
        <w:t xml:space="preserve"> myönnettyjen ongelmaluottojen varannot, </w:t>
      </w:r>
      <w:r>
        <w:rPr>
          <w:color w:val="BCFEC6"/>
        </w:rPr>
        <w:t xml:space="preserve">jotka </w:t>
      </w:r>
      <w:r>
        <w:rPr>
          <w:color w:val="5C5300"/>
        </w:rPr>
        <w:t xml:space="preserve">aiemmin olivat alle 25 prosenttia, </w:t>
      </w:r>
      <w:r>
        <w:rPr>
          <w:color w:val="4F584E"/>
        </w:rPr>
        <w:t xml:space="preserve">vastaavat nyt 45 prosenttia </w:t>
      </w:r>
      <w:r>
        <w:rPr>
          <w:color w:val="932C70"/>
        </w:rPr>
        <w:t xml:space="preserve">6,4 miljardin dollarin muusta kuin kaupallisesta velasta, jonka </w:t>
      </w:r>
      <w:r>
        <w:rPr>
          <w:color w:val="2B1B04"/>
        </w:rPr>
        <w:t xml:space="preserve">se </w:t>
      </w:r>
      <w:r>
        <w:rPr>
          <w:color w:val="932C70"/>
        </w:rPr>
        <w:t xml:space="preserve">laskee olevan </w:t>
      </w:r>
      <w:r>
        <w:rPr>
          <w:color w:val="B5AFC4"/>
        </w:rPr>
        <w:t xml:space="preserve">peräisin kyseisistä maista</w:t>
      </w:r>
      <w:r>
        <w:t xml:space="preserve">. </w:t>
      </w:r>
      <w:r>
        <w:rPr>
          <w:color w:val="4F584E"/>
        </w:rPr>
        <w:t xml:space="preserve">Tämä taso </w:t>
      </w:r>
      <w:r>
        <w:t xml:space="preserve">on suunnilleen sama kuin muilla suurilla pankeilla, mutta huomattavasti alhaisempi kuin Bankers TrustNew York Corp:n 85 prosentin ja J.P. Morgan &amp; Co:n 100 prosentin varaukset. </w:t>
      </w:r>
      <w:r>
        <w:rPr>
          <w:color w:val="04640D"/>
        </w:rPr>
        <w:t xml:space="preserve">Kolmannen neljänneksen </w:t>
      </w:r>
      <w:r>
        <w:t xml:space="preserve">tulos oli joka tapauksessa </w:t>
      </w:r>
      <w:r>
        <w:t xml:space="preserve">huomattava, ja jopa ilman </w:t>
      </w:r>
      <w:r>
        <w:rPr>
          <w:color w:val="B70639"/>
        </w:rPr>
        <w:t xml:space="preserve">verohyvityksiä </w:t>
      </w:r>
      <w:r>
        <w:t xml:space="preserve">se </w:t>
      </w:r>
      <w:r>
        <w:t xml:space="preserve">vastaa 0,92 prosentin tuottoa. Tämän keskeisen toiminnallisen menestyksen mittarin perusteella </w:t>
      </w:r>
      <w:r>
        <w:rPr>
          <w:color w:val="310106"/>
        </w:rPr>
        <w:t xml:space="preserve">BankAmerica </w:t>
      </w:r>
      <w:r>
        <w:t xml:space="preserve">päihitti </w:t>
      </w:r>
      <w:r>
        <w:t xml:space="preserve">arvostetun Los Angelesissa sijaitsevan kilpailijansa </w:t>
      </w:r>
      <w:r>
        <w:rPr>
          <w:color w:val="310106"/>
        </w:rPr>
        <w:t xml:space="preserve">Security Pacific Corp:n</w:t>
      </w:r>
      <w:r>
        <w:rPr>
          <w:color w:val="AE7AA1"/>
        </w:rPr>
        <w:t xml:space="preserve">, </w:t>
      </w:r>
      <w:r>
        <w:rPr>
          <w:color w:val="310106"/>
        </w:rPr>
        <w:t xml:space="preserve">jonka </w:t>
      </w:r>
      <w:r>
        <w:rPr>
          <w:color w:val="0232FD"/>
        </w:rPr>
        <w:t xml:space="preserve">tuotto </w:t>
      </w:r>
      <w:r>
        <w:rPr>
          <w:color w:val="C2A393"/>
        </w:rPr>
        <w:t xml:space="preserve">kolmannella neljänneksellä oli </w:t>
      </w:r>
      <w:r>
        <w:rPr>
          <w:color w:val="0232FD"/>
        </w:rPr>
        <w:t xml:space="preserve">0,89 prosenttia</w:t>
      </w:r>
      <w:r>
        <w:t xml:space="preserve">. </w:t>
      </w:r>
      <w:r>
        <w:t xml:space="preserve">Kääntöpuolena se kuitenkin epäonnistui </w:t>
      </w:r>
      <w:r>
        <w:rPr>
          <w:color w:val="168E5C"/>
        </w:rPr>
        <w:t xml:space="preserve">San Franciscon </w:t>
      </w:r>
      <w:r>
        <w:rPr>
          <w:color w:val="BA6801"/>
        </w:rPr>
        <w:t xml:space="preserve">naapurinsa </w:t>
      </w:r>
      <w:r>
        <w:t xml:space="preserve">Wells Fargo &amp; Co:</w:t>
      </w:r>
      <w:r>
        <w:rPr>
          <w:color w:val="BA6801"/>
        </w:rPr>
        <w:t xml:space="preserve">n </w:t>
      </w:r>
      <w:r>
        <w:t xml:space="preserve">jäljessä</w:t>
      </w:r>
      <w:r>
        <w:rPr>
          <w:color w:val="16C0D0"/>
        </w:rPr>
        <w:t xml:space="preserve">, joka </w:t>
      </w:r>
      <w:r>
        <w:rPr>
          <w:color w:val="C62100"/>
        </w:rPr>
        <w:t xml:space="preserve">raportoi </w:t>
      </w:r>
      <w:r>
        <w:rPr>
          <w:color w:val="014347"/>
        </w:rPr>
        <w:t xml:space="preserve">poikkeuksellisesta 1,25 prosentin sijoitetun pääoman tuotosta</w:t>
      </w:r>
      <w:r>
        <w:t xml:space="preserve">. </w:t>
      </w:r>
      <w:r>
        <w:rPr>
          <w:color w:val="233809"/>
        </w:rPr>
        <w:t xml:space="preserve">Molemmat ilmoitukset </w:t>
      </w:r>
      <w:r>
        <w:t xml:space="preserve">eivät sisällä verohyvityksiä. "</w:t>
      </w:r>
      <w:r>
        <w:rPr>
          <w:color w:val="310106"/>
        </w:rPr>
        <w:t xml:space="preserve">He (BankAmerica</w:t>
      </w:r>
      <w:r>
        <w:t xml:space="preserve">) toimivat edelleen hyvin", sanoi Donald K. Crowley, analyytikko Keefe, Bruyette &amp; Woods Inc:ssä </w:t>
      </w:r>
      <w:r>
        <w:rPr>
          <w:color w:val="42083B"/>
        </w:rPr>
        <w:t xml:space="preserve">San Franciscossa</w:t>
      </w:r>
      <w:r>
        <w:t xml:space="preserve">. </w:t>
      </w:r>
      <w:r>
        <w:t xml:space="preserve">Eilen New Yorkin pörssissä </w:t>
      </w:r>
      <w:r>
        <w:rPr>
          <w:color w:val="310106"/>
        </w:rPr>
        <w:t xml:space="preserve">BankAmerican </w:t>
      </w:r>
      <w:r>
        <w:t xml:space="preserve">kantaosakkeet nousivat </w:t>
      </w:r>
      <w:r>
        <w:t xml:space="preserve">12,5 senttiä ja päätyivät 32 dollariin osakkeelta. </w:t>
      </w:r>
      <w:r>
        <w:rPr>
          <w:color w:val="310106"/>
        </w:rPr>
        <w:t xml:space="preserve">Yhtiön </w:t>
      </w:r>
      <w:r>
        <w:t xml:space="preserve">oma pääoma </w:t>
      </w:r>
      <w:r>
        <w:t xml:space="preserve">nousi </w:t>
      </w:r>
      <w:r>
        <w:t xml:space="preserve">4,68 prosenttiin </w:t>
      </w:r>
      <w:r>
        <w:rPr>
          <w:color w:val="04640D"/>
        </w:rPr>
        <w:t xml:space="preserve">viime vuosineljänneksen </w:t>
      </w:r>
      <w:r>
        <w:t xml:space="preserve">4,23 prosentista</w:t>
      </w:r>
      <w:r>
        <w:rPr>
          <w:color w:val="196956"/>
        </w:rPr>
        <w:t xml:space="preserve">.</w:t>
      </w:r>
      <w:r>
        <w:t xml:space="preserve"> 4,52 prosentin nettokorkomarginaali eli </w:t>
      </w:r>
      <w:r>
        <w:rPr>
          <w:color w:val="B7DAD2"/>
        </w:rPr>
        <w:t xml:space="preserve">pankin</w:t>
      </w:r>
      <w:r>
        <w:t xml:space="preserve"> sijoitusten tuoton ja </w:t>
      </w:r>
      <w:r>
        <w:rPr>
          <w:color w:val="023087"/>
        </w:rPr>
        <w:t xml:space="preserve">talletuksista ja muista lainoista maksettavan </w:t>
      </w:r>
      <w:r>
        <w:rPr>
          <w:color w:val="023087"/>
        </w:rPr>
        <w:t xml:space="preserve">koron </w:t>
      </w:r>
      <w:r>
        <w:rPr>
          <w:color w:val="82785D"/>
        </w:rPr>
        <w:t xml:space="preserve">erotus </w:t>
      </w:r>
      <w:r>
        <w:t xml:space="preserve">oli edelleen huomattavasti korkeampi kuin viime vuoden 3,91 prosenttia ja yksi alan parhaista, sanoivat analyytikot. Korkea marginaali perustuu osittain jatkuvaan vahvaan kasvuun </w:t>
      </w:r>
      <w:r>
        <w:rPr>
          <w:color w:val="8C41BB"/>
        </w:rPr>
        <w:t xml:space="preserve">korkean marginaalin kuluttajaluotoissa, </w:t>
      </w:r>
      <w:r>
        <w:rPr>
          <w:color w:val="ECEDFE"/>
        </w:rPr>
        <w:t xml:space="preserve">jotka </w:t>
      </w:r>
      <w:r>
        <w:rPr>
          <w:color w:val="8C41BB"/>
        </w:rPr>
        <w:t xml:space="preserve">kasvoivat </w:t>
      </w:r>
      <w:r>
        <w:rPr>
          <w:color w:val="8C41BB"/>
        </w:rPr>
        <w:t xml:space="preserve">31 % </w:t>
      </w:r>
      <w:r>
        <w:rPr>
          <w:color w:val="2B2D32"/>
        </w:rPr>
        <w:t xml:space="preserve">edellisvuodesta </w:t>
      </w:r>
      <w:r>
        <w:rPr>
          <w:color w:val="8C41BB"/>
        </w:rPr>
        <w:t xml:space="preserve">17,47 miljardiin dollariin, </w:t>
      </w:r>
      <w:r>
        <w:t xml:space="preserve">ja </w:t>
      </w:r>
      <w:r>
        <w:rPr>
          <w:color w:val="94C661"/>
        </w:rPr>
        <w:t xml:space="preserve">asuntolainoissa, </w:t>
      </w:r>
      <w:r>
        <w:rPr>
          <w:color w:val="F8907D"/>
        </w:rPr>
        <w:t xml:space="preserve">jotka kasvoivat </w:t>
      </w:r>
      <w:r>
        <w:rPr>
          <w:color w:val="94C661"/>
        </w:rPr>
        <w:t xml:space="preserve">25 % 12 miljardiin dollariin</w:t>
      </w:r>
      <w:r>
        <w:t xml:space="preserve">. </w:t>
      </w:r>
      <w:r>
        <w:rPr>
          <w:color w:val="310106"/>
        </w:rPr>
        <w:t xml:space="preserve">BankAmerican </w:t>
      </w:r>
      <w:r>
        <w:t xml:space="preserve">kokonaislainat </w:t>
      </w:r>
      <w:r>
        <w:t xml:space="preserve">kasvoivat 8 prosenttia 71,36 miljardiin dollariin. Yhdeksässä kuukaudessa </w:t>
      </w:r>
      <w:r>
        <w:rPr>
          <w:color w:val="310106"/>
        </w:rPr>
        <w:t xml:space="preserve">BankAmerican </w:t>
      </w:r>
      <w:r>
        <w:t xml:space="preserve">voitot </w:t>
      </w:r>
      <w:r>
        <w:t xml:space="preserve">nousivat kirjaimellisesti 81 prosenttia 461 miljoonasta dollarista eli 2,40 dollarista osaketta kohti 833 miljoonaan dollariin eli 4,07 dollariin osaketta kohti.</w:t>
      </w:r>
    </w:p>
    <w:p>
      <w:r>
        <w:rPr>
          <w:b/>
        </w:rPr>
        <w:t xml:space="preserve">Asiakirjan numero 1468</w:t>
      </w:r>
    </w:p>
    <w:p>
      <w:r>
        <w:rPr>
          <w:b/>
        </w:rPr>
        <w:t xml:space="preserve">Asiakirjan tunniste: wsj1766-001</w:t>
      </w:r>
    </w:p>
    <w:p>
      <w:r>
        <w:t xml:space="preserve">Teollisuuden johtajat kertoivat tiistaina, että </w:t>
      </w:r>
      <w:r>
        <w:rPr>
          <w:color w:val="310106"/>
        </w:rPr>
        <w:t xml:space="preserve">International Business Machines Corp. </w:t>
      </w:r>
      <w:r>
        <w:t xml:space="preserve">julkistaa virallisesti </w:t>
      </w:r>
      <w:r>
        <w:rPr>
          <w:color w:val="04640D"/>
        </w:rPr>
        <w:t xml:space="preserve">valikoiman </w:t>
      </w:r>
      <w:r>
        <w:rPr>
          <w:color w:val="FEFB0A"/>
        </w:rPr>
        <w:t xml:space="preserve">ohjelmistotuotteita, </w:t>
      </w:r>
      <w:r>
        <w:rPr>
          <w:color w:val="FB5514"/>
        </w:rPr>
        <w:t xml:space="preserve">joiden tarkoituksena on </w:t>
      </w:r>
      <w:r>
        <w:rPr>
          <w:color w:val="FEFB0A"/>
        </w:rPr>
        <w:t xml:space="preserve">poistaa joitakin suurimmista ongelmista, jotka liittyvät tuotantotoimintojen automatisointiin tietokoneiden avulla</w:t>
      </w:r>
      <w:r>
        <w:t xml:space="preserve">. </w:t>
      </w:r>
      <w:r>
        <w:rPr>
          <w:color w:val="E115C0"/>
        </w:rPr>
        <w:t xml:space="preserve">Monet tehtaiden lattiat muistuttavat nykyään Baabelin tornia</w:t>
      </w:r>
      <w:r>
        <w:rPr>
          <w:color w:val="00587F"/>
        </w:rPr>
        <w:t xml:space="preserve">, jossa tietokoneet, robotit ja </w:t>
      </w:r>
      <w:r>
        <w:rPr>
          <w:color w:val="0BC582"/>
        </w:rPr>
        <w:t xml:space="preserve">työstökoneet </w:t>
      </w:r>
      <w:r>
        <w:rPr>
          <w:color w:val="00587F"/>
        </w:rPr>
        <w:t xml:space="preserve">puhuvat yleensä </w:t>
      </w:r>
      <w:r>
        <w:rPr>
          <w:color w:val="0BC582"/>
        </w:rPr>
        <w:t xml:space="preserve">omaa </w:t>
      </w:r>
      <w:r>
        <w:rPr>
          <w:color w:val="00587F"/>
        </w:rPr>
        <w:t xml:space="preserve">kieltään ja joilla on vaikeuksia keskustella keskenään</w:t>
      </w:r>
      <w:r>
        <w:t xml:space="preserve">. </w:t>
      </w:r>
      <w:r>
        <w:t xml:space="preserve">Jos tuotantolinjalla ilmenee </w:t>
      </w:r>
      <w:r>
        <w:rPr>
          <w:color w:val="FEB8C8"/>
        </w:rPr>
        <w:t xml:space="preserve">ongelma</w:t>
      </w:r>
      <w:r>
        <w:t xml:space="preserve">, on epätodennäköistä, </w:t>
      </w:r>
      <w:r>
        <w:t xml:space="preserve">että </w:t>
      </w:r>
      <w:r>
        <w:rPr>
          <w:color w:val="9E8317"/>
        </w:rPr>
        <w:t xml:space="preserve">henkilökohtaisen tietokoneen tai työaseman ääressä istuva esimies tietää </w:t>
      </w:r>
      <w:r>
        <w:rPr>
          <w:color w:val="FEB8C8"/>
        </w:rPr>
        <w:t xml:space="preserve">siitä </w:t>
      </w:r>
      <w:r>
        <w:t xml:space="preserve">ja </w:t>
      </w:r>
      <w:r>
        <w:t xml:space="preserve">pystyy korjaamaan sen. </w:t>
      </w:r>
      <w:r>
        <w:rPr>
          <w:color w:val="01190F"/>
        </w:rPr>
        <w:t xml:space="preserve">Siksi </w:t>
      </w:r>
      <w:r>
        <w:rPr>
          <w:color w:val="847D81"/>
        </w:rPr>
        <w:t xml:space="preserve">IBM </w:t>
      </w:r>
      <w:r>
        <w:rPr>
          <w:color w:val="01190F"/>
        </w:rPr>
        <w:t xml:space="preserve">julkistaa virallisesti </w:t>
      </w:r>
      <w:r>
        <w:rPr>
          <w:color w:val="58018B"/>
        </w:rPr>
        <w:t xml:space="preserve">yli </w:t>
      </w:r>
      <w:r>
        <w:rPr>
          <w:color w:val="B70639"/>
        </w:rPr>
        <w:t xml:space="preserve">50 tuotetta, jotka </w:t>
      </w:r>
      <w:r>
        <w:rPr>
          <w:color w:val="B70639"/>
        </w:rPr>
        <w:t xml:space="preserve">on suunniteltu niin, </w:t>
      </w:r>
      <w:r>
        <w:t xml:space="preserve">että </w:t>
      </w:r>
      <w:r>
        <w:rPr>
          <w:color w:val="F7F1DF"/>
        </w:rPr>
        <w:t xml:space="preserve">tyhminkin työstökone </w:t>
      </w:r>
      <w:r>
        <w:t xml:space="preserve">voi keskustella </w:t>
      </w:r>
      <w:r>
        <w:rPr>
          <w:color w:val="118B8A"/>
        </w:rPr>
        <w:t xml:space="preserve">älykkäimmän keskusyksikön </w:t>
      </w:r>
      <w:r>
        <w:t xml:space="preserve">kanssa </w:t>
      </w:r>
      <w:r>
        <w:t xml:space="preserve">tai mitä tahansa </w:t>
      </w:r>
      <w:r>
        <w:rPr>
          <w:color w:val="4AFEFA"/>
        </w:rPr>
        <w:t xml:space="preserve">siltä väliltä</w:t>
      </w:r>
      <w:r>
        <w:t xml:space="preserve">. </w:t>
      </w:r>
      <w:r>
        <w:t xml:space="preserve">Epätavallisena osoituksena avoimuudesta </w:t>
      </w:r>
      <w:r>
        <w:rPr>
          <w:color w:val="310106"/>
        </w:rPr>
        <w:t xml:space="preserve">IBM auttaa </w:t>
      </w:r>
      <w:r>
        <w:rPr>
          <w:color w:val="FCB164"/>
        </w:rPr>
        <w:t xml:space="preserve">asiakkaita myös </w:t>
      </w:r>
      <w:r>
        <w:t xml:space="preserve">yhdistämään </w:t>
      </w:r>
      <w:r>
        <w:rPr>
          <w:color w:val="796EE6"/>
        </w:rPr>
        <w:t xml:space="preserve">tehtaita</w:t>
      </w:r>
      <w:r>
        <w:rPr>
          <w:color w:val="000D2C"/>
        </w:rPr>
        <w:t xml:space="preserve">, </w:t>
      </w:r>
      <w:r>
        <w:rPr>
          <w:color w:val="796EE6"/>
        </w:rPr>
        <w:t xml:space="preserve">joissa on </w:t>
      </w:r>
      <w:r>
        <w:rPr>
          <w:color w:val="53495F"/>
        </w:rPr>
        <w:t xml:space="preserve">IBM:</w:t>
      </w:r>
      <w:r>
        <w:rPr>
          <w:color w:val="796EE6"/>
        </w:rPr>
        <w:t xml:space="preserve">n kilpailijoiden valmistamia laitteita</w:t>
      </w:r>
      <w:r>
        <w:t xml:space="preserve">. </w:t>
      </w:r>
      <w:r>
        <w:t xml:space="preserve">Johtajat kertoivat myös, että </w:t>
      </w:r>
      <w:r>
        <w:rPr>
          <w:color w:val="310106"/>
        </w:rPr>
        <w:t xml:space="preserve">IBM </w:t>
      </w:r>
      <w:r>
        <w:t xml:space="preserve">tarjoaa lisäksi ohjelmointityökaluja, joiden avulla </w:t>
      </w:r>
      <w:r>
        <w:rPr>
          <w:color w:val="F95475"/>
        </w:rPr>
        <w:t xml:space="preserve">kuka tahansa </w:t>
      </w:r>
      <w:r>
        <w:rPr>
          <w:color w:val="F95475"/>
        </w:rPr>
        <w:t xml:space="preserve">tehtaassa </w:t>
      </w:r>
      <w:r>
        <w:rPr>
          <w:color w:val="61FC03"/>
        </w:rPr>
        <w:t xml:space="preserve">työskentelevä voi </w:t>
      </w:r>
      <w:r>
        <w:t xml:space="preserve">kirjoittaa yksikäyttöisiä ohjelmistoja, joilla </w:t>
      </w:r>
      <w:r>
        <w:rPr>
          <w:color w:val="DE98FD"/>
        </w:rPr>
        <w:t xml:space="preserve">voidaan</w:t>
      </w:r>
      <w:r>
        <w:t xml:space="preserve"> esimerkiksi tehdä </w:t>
      </w:r>
      <w:r>
        <w:rPr>
          <w:color w:val="5D9608"/>
        </w:rPr>
        <w:t xml:space="preserve">tilastollisia analyysejä </w:t>
      </w:r>
      <w:r>
        <w:rPr>
          <w:color w:val="5D9608"/>
        </w:rPr>
        <w:t xml:space="preserve">tuotantolinjan ongelman havaitsemiseksi</w:t>
      </w:r>
      <w:r>
        <w:t xml:space="preserve">. </w:t>
      </w:r>
      <w:r>
        <w:rPr>
          <w:color w:val="4F584E"/>
        </w:rPr>
        <w:t xml:space="preserve">IBM:n </w:t>
      </w:r>
      <w:r>
        <w:rPr>
          <w:color w:val="98A088"/>
        </w:rPr>
        <w:t xml:space="preserve">tiedottaja </w:t>
      </w:r>
      <w:r>
        <w:rPr>
          <w:color w:val="248AD0"/>
        </w:rPr>
        <w:t xml:space="preserve">Armonkissa, New Yorkissa, vahvisti, että </w:t>
      </w:r>
      <w:r>
        <w:rPr>
          <w:color w:val="5C5300"/>
        </w:rPr>
        <w:t xml:space="preserve">IBM:n</w:t>
      </w:r>
      <w:r>
        <w:rPr>
          <w:color w:val="248AD0"/>
        </w:rPr>
        <w:t xml:space="preserve"> johtajat </w:t>
      </w:r>
      <w:r>
        <w:rPr>
          <w:color w:val="248AD0"/>
        </w:rPr>
        <w:t xml:space="preserve">julkistavat ensi viikolla joitakin suunnitelmia valmistuksen automatisoimiseksi, </w:t>
      </w:r>
      <w:r>
        <w:rPr>
          <w:color w:val="9F6551"/>
        </w:rPr>
        <w:t xml:space="preserve">mutta kieltäytyi antamasta </w:t>
      </w:r>
      <w:r>
        <w:rPr>
          <w:color w:val="9F6551"/>
        </w:rPr>
        <w:t xml:space="preserve">tarkempia tietoja</w:t>
      </w:r>
      <w:r>
        <w:t xml:space="preserve">. </w:t>
      </w:r>
      <w:r>
        <w:t xml:space="preserve">Alan johtajat sanoivat, että kuten tällaisissa laajamittaisissa virallisissa </w:t>
      </w:r>
      <w:r>
        <w:rPr>
          <w:color w:val="310106"/>
        </w:rPr>
        <w:t xml:space="preserve">IBM:n </w:t>
      </w:r>
      <w:r>
        <w:t xml:space="preserve">ilmoituksissa on tapana, </w:t>
      </w:r>
      <w:r>
        <w:rPr>
          <w:color w:val="9F6551"/>
        </w:rPr>
        <w:t xml:space="preserve">tämä </w:t>
      </w:r>
      <w:r>
        <w:t xml:space="preserve">on </w:t>
      </w:r>
      <w:r>
        <w:t xml:space="preserve">osittain todellisuutta ja osittain strategiaa. </w:t>
      </w:r>
      <w:r>
        <w:rPr>
          <w:color w:val="310106"/>
        </w:rPr>
        <w:t xml:space="preserve">IBM:ltä </w:t>
      </w:r>
      <w:r>
        <w:t xml:space="preserve">kestää </w:t>
      </w:r>
      <w:r>
        <w:t xml:space="preserve">useita vuosineljänneksiä </w:t>
      </w:r>
      <w:r>
        <w:t xml:space="preserve">tuoda markkinoille </w:t>
      </w:r>
      <w:r>
        <w:rPr>
          <w:color w:val="04640D"/>
        </w:rPr>
        <w:t xml:space="preserve">kaikki nämä </w:t>
      </w:r>
      <w:r>
        <w:rPr>
          <w:color w:val="04640D"/>
        </w:rPr>
        <w:t xml:space="preserve">asiakkaiden tarvitsemat</w:t>
      </w:r>
      <w:r>
        <w:rPr>
          <w:color w:val="04640D"/>
        </w:rPr>
        <w:t xml:space="preserve"> tuotteet, ja </w:t>
      </w:r>
      <w:r>
        <w:rPr>
          <w:color w:val="932C70"/>
        </w:rPr>
        <w:t xml:space="preserve">asiakkailta kestää vuosia </w:t>
      </w:r>
      <w:r>
        <w:t xml:space="preserve">integroida </w:t>
      </w:r>
      <w:r>
        <w:rPr>
          <w:color w:val="04640D"/>
        </w:rPr>
        <w:t xml:space="preserve">nämä tuotteet </w:t>
      </w:r>
      <w:r>
        <w:t xml:space="preserve">tehtaisiinsa</w:t>
      </w:r>
      <w:r>
        <w:t xml:space="preserve">. </w:t>
      </w:r>
      <w:r>
        <w:t xml:space="preserve">Kuten tavallista, </w:t>
      </w:r>
      <w:r>
        <w:rPr>
          <w:color w:val="04640D"/>
        </w:rPr>
        <w:t xml:space="preserve">nämä tuotteet </w:t>
      </w:r>
      <w:r>
        <w:t xml:space="preserve">houkuttelevat ainakin aluksi </w:t>
      </w:r>
      <w:r>
        <w:rPr>
          <w:color w:val="2B1B04"/>
        </w:rPr>
        <w:t xml:space="preserve">lähinnä </w:t>
      </w:r>
      <w:r>
        <w:rPr>
          <w:color w:val="B5AFC4"/>
        </w:rPr>
        <w:t xml:space="preserve">IBM:n</w:t>
      </w:r>
      <w:r>
        <w:rPr>
          <w:color w:val="2B1B04"/>
        </w:rPr>
        <w:t xml:space="preserve"> laitteiden suurkäyttäjiä</w:t>
      </w:r>
      <w:r>
        <w:t xml:space="preserve">. Asiantuntijat ja alan johtajat sanoivat, että </w:t>
      </w:r>
      <w:r>
        <w:rPr>
          <w:color w:val="AE7AA1"/>
        </w:rPr>
        <w:t xml:space="preserve">nämä tuotteet </w:t>
      </w:r>
      <w:r>
        <w:rPr>
          <w:color w:val="D4C67A"/>
        </w:rPr>
        <w:t xml:space="preserve">voivat silti auttaa virtaviivaistamaan tuotantotoimintoja ja lisätä vauhtia </w:t>
      </w:r>
      <w:r>
        <w:rPr>
          <w:color w:val="C2A393"/>
        </w:rPr>
        <w:t xml:space="preserve">automatisoidun valmistuksen markkinoille - markkinoille</w:t>
      </w:r>
      <w:r>
        <w:rPr>
          <w:color w:val="0232FD"/>
        </w:rPr>
        <w:t xml:space="preserve">, jotka </w:t>
      </w:r>
      <w:r>
        <w:rPr>
          <w:color w:val="6A3A35"/>
        </w:rPr>
        <w:t xml:space="preserve">Yankee Group -tutkimusyhtiön </w:t>
      </w:r>
      <w:r>
        <w:rPr>
          <w:color w:val="C2A393"/>
        </w:rPr>
        <w:t xml:space="preserve">mukaan voivat kaksinkertaistua 40 miljardiin dollariin vuoteen 1993 </w:t>
      </w:r>
      <w:r>
        <w:rPr>
          <w:color w:val="C2A393"/>
        </w:rPr>
        <w:t xml:space="preserve">mennessä</w:t>
      </w:r>
      <w:r>
        <w:t xml:space="preserve">. </w:t>
      </w:r>
      <w:r>
        <w:t xml:space="preserve">"Se </w:t>
      </w:r>
      <w:r>
        <w:rPr>
          <w:color w:val="D4C67A"/>
        </w:rPr>
        <w:t xml:space="preserve">on </w:t>
      </w:r>
      <w:r>
        <w:t xml:space="preserve">askel oikeaan suuntaan", sanoi </w:t>
      </w:r>
      <w:r>
        <w:rPr>
          <w:color w:val="168E5C"/>
        </w:rPr>
        <w:t xml:space="preserve">Yankee Groupin </w:t>
      </w:r>
      <w:r>
        <w:rPr>
          <w:color w:val="BA6801"/>
        </w:rPr>
        <w:t xml:space="preserve">analyytikko Martin Piszczalski</w:t>
      </w:r>
      <w:r>
        <w:t xml:space="preserve">. </w:t>
      </w:r>
      <w:r>
        <w:t xml:space="preserve">Mutta hän lisäsi, että "suuri osa </w:t>
      </w:r>
      <w:r>
        <w:rPr>
          <w:color w:val="D4C67A"/>
        </w:rPr>
        <w:t xml:space="preserve">tästä johtuu</w:t>
      </w:r>
      <w:r>
        <w:t xml:space="preserve">.... Meidän </w:t>
      </w:r>
      <w:r>
        <w:t xml:space="preserve">on odotettava ja katsottava", miten </w:t>
      </w:r>
      <w:r>
        <w:rPr>
          <w:color w:val="16C0D0"/>
        </w:rPr>
        <w:t xml:space="preserve">suunnitelma toteutuu</w:t>
      </w:r>
      <w:r>
        <w:t xml:space="preserve">. </w:t>
      </w:r>
      <w:r>
        <w:t xml:space="preserve">Ilmoituksen pitäisi myös auttaa </w:t>
      </w:r>
      <w:r>
        <w:rPr>
          <w:color w:val="310106"/>
        </w:rPr>
        <w:t xml:space="preserve">IBM:n </w:t>
      </w:r>
      <w:r>
        <w:t xml:space="preserve">tehdastoimintoja jatkamaan hyökkäystään </w:t>
      </w:r>
      <w:r>
        <w:rPr>
          <w:color w:val="C62100"/>
        </w:rPr>
        <w:t xml:space="preserve">Digital Equipment Corp</w:t>
      </w:r>
      <w:r>
        <w:t xml:space="preserve">.</w:t>
      </w:r>
      <w:r>
        <w:rPr>
          <w:color w:val="C62100"/>
        </w:rPr>
        <w:t xml:space="preserve"> vastaan. </w:t>
      </w:r>
      <w:r>
        <w:rPr>
          <w:color w:val="310106"/>
        </w:rPr>
        <w:t xml:space="preserve">IBM </w:t>
      </w:r>
      <w:r>
        <w:t xml:space="preserve">on perinteisesti hallinnut tehdastilojen liiketoimintapuolta ja menestynyt hyvin työkalujen suunnittelumarkkinoilla, </w:t>
      </w:r>
      <w:r>
        <w:t xml:space="preserve">kun taas </w:t>
      </w:r>
      <w:r>
        <w:rPr>
          <w:color w:val="C62100"/>
        </w:rPr>
        <w:t xml:space="preserve">Digital </w:t>
      </w:r>
      <w:r>
        <w:t xml:space="preserve">on hallinnut tietokoneohjattua valmistusta. Myös </w:t>
      </w:r>
      <w:r>
        <w:rPr>
          <w:color w:val="014347"/>
        </w:rPr>
        <w:t xml:space="preserve">Hewlett-Packard Co. </w:t>
      </w:r>
      <w:r>
        <w:t xml:space="preserve">alkoi saada osuutta automatisoidusta valmistuksesta</w:t>
      </w:r>
      <w:r>
        <w:t xml:space="preserve">. </w:t>
      </w:r>
      <w:r>
        <w:t xml:space="preserve">Koska </w:t>
      </w:r>
      <w:r>
        <w:rPr>
          <w:color w:val="C62100"/>
        </w:rPr>
        <w:t xml:space="preserve">Digitalin </w:t>
      </w:r>
      <w:r>
        <w:t xml:space="preserve">maine on </w:t>
      </w:r>
      <w:r>
        <w:rPr>
          <w:color w:val="310106"/>
        </w:rPr>
        <w:t xml:space="preserve">IBM:ää </w:t>
      </w:r>
      <w:r>
        <w:t xml:space="preserve">parempi </w:t>
      </w:r>
      <w:r>
        <w:rPr>
          <w:color w:val="233809"/>
        </w:rPr>
        <w:t xml:space="preserve">eri valmistajien tietokoneiden </w:t>
      </w:r>
      <w:r>
        <w:t xml:space="preserve">yhdistämisessä</w:t>
      </w:r>
      <w:r>
        <w:t xml:space="preserve">, </w:t>
      </w:r>
      <w:r>
        <w:rPr>
          <w:color w:val="310106"/>
        </w:rPr>
        <w:t xml:space="preserve">IBM:n </w:t>
      </w:r>
      <w:r>
        <w:t xml:space="preserve">on mentävä </w:t>
      </w:r>
      <w:r>
        <w:t xml:space="preserve">kovaa </w:t>
      </w:r>
      <w:r>
        <w:t xml:space="preserve">vauhtia Digitalia </w:t>
      </w:r>
      <w:r>
        <w:rPr>
          <w:color w:val="C62100"/>
        </w:rPr>
        <w:t xml:space="preserve">vastaan. </w:t>
      </w:r>
      <w:r>
        <w:t xml:space="preserve">Lisäksi </w:t>
      </w:r>
      <w:r>
        <w:rPr>
          <w:color w:val="014347"/>
        </w:rPr>
        <w:t xml:space="preserve">Hewlett-Packard, joka on </w:t>
      </w:r>
      <w:r>
        <w:t xml:space="preserve">tosin paljon pienempi toimija, on sitoutunut vahvasti sellaisiin </w:t>
      </w:r>
      <w:r>
        <w:rPr>
          <w:color w:val="42083B"/>
        </w:rPr>
        <w:t xml:space="preserve">valmistusstandardeihin, </w:t>
      </w:r>
      <w:r>
        <w:rPr>
          <w:color w:val="82785D"/>
        </w:rPr>
        <w:t xml:space="preserve">jotka </w:t>
      </w:r>
      <w:r>
        <w:rPr>
          <w:color w:val="42083B"/>
        </w:rPr>
        <w:t xml:space="preserve">helpottavat tällaista yhteenliittämistä </w:t>
      </w:r>
      <w:r>
        <w:t xml:space="preserve">ja voivat aiheuttaa </w:t>
      </w:r>
      <w:r>
        <w:rPr>
          <w:color w:val="310106"/>
        </w:rPr>
        <w:t xml:space="preserve">IBM:lle </w:t>
      </w:r>
      <w:r>
        <w:t xml:space="preserve">ongelmia. Voidaan odottaa, että </w:t>
      </w:r>
      <w:r>
        <w:rPr>
          <w:color w:val="023087"/>
        </w:rPr>
        <w:t xml:space="preserve">molemmat yritykset </w:t>
      </w:r>
      <w:r>
        <w:t xml:space="preserve">pyrkivät hallitsemaan markkinoita: </w:t>
      </w:r>
      <w:r>
        <w:rPr>
          <w:color w:val="B7DAD2"/>
        </w:rPr>
        <w:t xml:space="preserve">tutkimusyhtiö Gartner Group Inc. </w:t>
      </w:r>
      <w:r>
        <w:t xml:space="preserve">on arvioinut, että </w:t>
      </w:r>
      <w:r>
        <w:rPr>
          <w:color w:val="C62100"/>
        </w:rPr>
        <w:t xml:space="preserve">Digital </w:t>
      </w:r>
      <w:r>
        <w:t xml:space="preserve">saa 30 prosenttia tuloistaan valmistusmarkkinoilta ja </w:t>
      </w:r>
      <w:r>
        <w:rPr>
          <w:color w:val="014347"/>
        </w:rPr>
        <w:t xml:space="preserve">Hewlett-Packard </w:t>
      </w:r>
      <w:r>
        <w:t xml:space="preserve">50 prosenttia. </w:t>
      </w:r>
      <w:r>
        <w:rPr>
          <w:color w:val="196956"/>
        </w:rPr>
        <w:t xml:space="preserve">IBM, </w:t>
      </w:r>
      <w:r>
        <w:rPr>
          <w:color w:val="8C41BB"/>
        </w:rPr>
        <w:t xml:space="preserve">jonka </w:t>
      </w:r>
      <w:r>
        <w:rPr>
          <w:color w:val="ECEDFE"/>
        </w:rPr>
        <w:t xml:space="preserve">Gartner Groupin </w:t>
      </w:r>
      <w:r>
        <w:rPr>
          <w:color w:val="196956"/>
        </w:rPr>
        <w:t xml:space="preserve">mukaan </w:t>
      </w:r>
      <w:r>
        <w:rPr>
          <w:color w:val="8C41BB"/>
        </w:rPr>
        <w:t xml:space="preserve">se</w:t>
      </w:r>
      <w:r>
        <w:rPr>
          <w:color w:val="196956"/>
        </w:rPr>
        <w:t xml:space="preserve"> saa 22 prosenttia </w:t>
      </w:r>
      <w:r>
        <w:rPr>
          <w:color w:val="196956"/>
        </w:rPr>
        <w:t xml:space="preserve">tuloistaan </w:t>
      </w:r>
      <w:r>
        <w:rPr>
          <w:color w:val="196956"/>
        </w:rPr>
        <w:t xml:space="preserve">näiltä markkinoilta</w:t>
      </w:r>
      <w:r>
        <w:rPr>
          <w:color w:val="2B2D32"/>
        </w:rPr>
        <w:t xml:space="preserve">, pystyy todennäköisesti hyödyntämään </w:t>
      </w:r>
      <w:r>
        <w:rPr>
          <w:color w:val="2B2D32"/>
        </w:rPr>
        <w:t xml:space="preserve">uskollista kannattajakuntaansa laitteiden ostajien keskuudessa</w:t>
      </w:r>
      <w:r>
        <w:t xml:space="preserve">. </w:t>
      </w:r>
      <w:r>
        <w:rPr>
          <w:color w:val="2B2D32"/>
        </w:rPr>
        <w:t xml:space="preserve">Tämä </w:t>
      </w:r>
      <w:r>
        <w:t xml:space="preserve">johtuu siitä, että </w:t>
      </w:r>
      <w:r>
        <w:t xml:space="preserve">kun </w:t>
      </w:r>
      <w:r>
        <w:rPr>
          <w:color w:val="94C661"/>
        </w:rPr>
        <w:t xml:space="preserve">valmistusmarkkinoiden eri osat </w:t>
      </w:r>
      <w:r>
        <w:t xml:space="preserve">yhdistyvät</w:t>
      </w:r>
      <w:r>
        <w:t xml:space="preserve">, monet yritykset standardoivat tietyntyyppisiä laitteita, ja </w:t>
      </w:r>
      <w:r>
        <w:rPr>
          <w:color w:val="310106"/>
        </w:rPr>
        <w:t xml:space="preserve">IBM </w:t>
      </w:r>
      <w:r>
        <w:t xml:space="preserve">on suurin toimija. Paljon riippuu kuitenkin siitä, kuinka nopeasti </w:t>
      </w:r>
      <w:r>
        <w:rPr>
          <w:color w:val="310106"/>
        </w:rPr>
        <w:t xml:space="preserve">IBM </w:t>
      </w:r>
      <w:r>
        <w:t xml:space="preserve">pystyy toimimaan. Viime vuosien aikana </w:t>
      </w:r>
      <w:r>
        <w:rPr>
          <w:color w:val="788E95"/>
        </w:rPr>
        <w:t xml:space="preserve">automatisoitu valmistus eli CIM on </w:t>
      </w:r>
      <w:r>
        <w:t xml:space="preserve">menettänyt hieman hohtoaan, kun kävi ilmi, että se ei olekaan se </w:t>
      </w:r>
      <w:r>
        <w:rPr>
          <w:color w:val="F8907D"/>
        </w:rPr>
        <w:t xml:space="preserve">ihmelääke, </w:t>
      </w:r>
      <w:r>
        <w:rPr>
          <w:color w:val="895E6B"/>
        </w:rPr>
        <w:t xml:space="preserve">joka tehostaisi </w:t>
      </w:r>
      <w:r>
        <w:rPr>
          <w:color w:val="F8907D"/>
        </w:rPr>
        <w:t xml:space="preserve">amerikkalaisten tehtaiden toimintaa ja syrjäyttäisi ulkomaisen kilpailun</w:t>
      </w:r>
      <w:r>
        <w:t xml:space="preserve">, mutta nyt koko ajatus </w:t>
      </w:r>
      <w:r>
        <w:rPr>
          <w:color w:val="788E95"/>
        </w:rPr>
        <w:t xml:space="preserve">automatisoidusta valmistuksesta eli CIM:stä näyttää tekevän </w:t>
      </w:r>
      <w:r>
        <w:t xml:space="preserve">paluun. </w:t>
      </w:r>
      <w:r>
        <w:rPr>
          <w:color w:val="576094"/>
        </w:rPr>
        <w:t xml:space="preserve">Gartner Groupin </w:t>
      </w:r>
      <w:r>
        <w:rPr>
          <w:color w:val="FB6AB8"/>
        </w:rPr>
        <w:t xml:space="preserve">analyytikko Erik Keller </w:t>
      </w:r>
      <w:r>
        <w:t xml:space="preserve">sanoi, että organisaatiomuutoksia saatetaan vielä tarvita, jotta CIM:n hyödyt todella näkyvät - esimerkiksi </w:t>
      </w:r>
      <w:r>
        <w:rPr>
          <w:color w:val="DB1474"/>
        </w:rPr>
        <w:t xml:space="preserve">joku myymälätyöntekijä ei ehkä </w:t>
      </w:r>
      <w:r>
        <w:t xml:space="preserve">pidä siitä,</w:t>
      </w:r>
      <w:r>
        <w:rPr>
          <w:color w:val="DB1474"/>
        </w:rPr>
        <w:t xml:space="preserve"> </w:t>
      </w:r>
      <w:r>
        <w:rPr>
          <w:color w:val="FBC206"/>
        </w:rPr>
        <w:t xml:space="preserve">että joku</w:t>
      </w:r>
      <w:r>
        <w:rPr>
          <w:color w:val="DB1474"/>
        </w:rPr>
        <w:t xml:space="preserve"> </w:t>
      </w:r>
      <w:r>
        <w:rPr>
          <w:color w:val="6EAB9B"/>
        </w:rPr>
        <w:t xml:space="preserve">istuu </w:t>
      </w:r>
      <w:r>
        <w:rPr>
          <w:color w:val="FBC206"/>
        </w:rPr>
        <w:t xml:space="preserve">toimistossa henkilökohtaisen tietokoneen </w:t>
      </w:r>
      <w:r>
        <w:rPr>
          <w:color w:val="DB1474"/>
        </w:rPr>
        <w:t xml:space="preserve">ääressä </w:t>
      </w:r>
      <w:r>
        <w:rPr>
          <w:color w:val="8489AE"/>
        </w:rPr>
        <w:t xml:space="preserve">katselemassa </w:t>
      </w:r>
      <w:r>
        <w:rPr>
          <w:color w:val="860E04"/>
        </w:rPr>
        <w:t xml:space="preserve">hänen </w:t>
      </w:r>
      <w:r>
        <w:rPr>
          <w:color w:val="8489AE"/>
        </w:rPr>
        <w:t xml:space="preserve">olkapäänsä yli, ja hän </w:t>
      </w:r>
      <w:r>
        <w:t xml:space="preserve">voi ehkä </w:t>
      </w:r>
      <w:r>
        <w:t xml:space="preserve">estää sen. Hänen mukaansa </w:t>
      </w:r>
      <w:r>
        <w:rPr>
          <w:color w:val="310106"/>
        </w:rPr>
        <w:t xml:space="preserve">IBM:n </w:t>
      </w:r>
      <w:r>
        <w:t xml:space="preserve">kaltaisen järjestelmän </w:t>
      </w:r>
      <w:r>
        <w:t xml:space="preserve">pitäisi kuitenkin auttaa merkittävästi. </w:t>
      </w:r>
      <w:r>
        <w:rPr>
          <w:color w:val="F2CDFE"/>
        </w:rPr>
        <w:t xml:space="preserve">Kun esimerkiksi polyeteenipakkauksia valmistetaan muovinpalasista, pala ei joskus sula, juuttuu koneeseen ja tekee pakkaukseen loven</w:t>
      </w:r>
      <w:r>
        <w:t xml:space="preserve">. </w:t>
      </w:r>
      <w:r>
        <w:rPr>
          <w:color w:val="F2CDFE"/>
        </w:rPr>
        <w:t xml:space="preserve">Tämä </w:t>
      </w:r>
      <w:r>
        <w:t xml:space="preserve">voi tulla kalliiksi, koska </w:t>
      </w:r>
      <w:r>
        <w:rPr>
          <w:color w:val="F2CDFE"/>
        </w:rPr>
        <w:t xml:space="preserve">ongelmaa </w:t>
      </w:r>
      <w:r>
        <w:t xml:space="preserve">ei välttämättä huomata vähään aikaan ja pakkaus hävitetään. </w:t>
      </w:r>
      <w:r>
        <w:rPr>
          <w:color w:val="FB6AB8"/>
        </w:rPr>
        <w:t xml:space="preserve">Kellerin mukaan jos </w:t>
      </w:r>
      <w:r>
        <w:rPr>
          <w:color w:val="645341"/>
        </w:rPr>
        <w:t xml:space="preserve">tietokoneet </w:t>
      </w:r>
      <w:r>
        <w:t xml:space="preserve">voitaisiin ottaa mukaan prosessiin</w:t>
      </w:r>
      <w:r>
        <w:t xml:space="preserve">, ne voisivat hälyttää operaattorin heti, kun </w:t>
      </w:r>
      <w:r>
        <w:rPr>
          <w:color w:val="F2CDFE"/>
        </w:rPr>
        <w:t xml:space="preserve">ongelma </w:t>
      </w:r>
      <w:r>
        <w:t xml:space="preserve">ilmenee. He voisivat myös tarkistaa kansiossa olevat tilaukset löytääkseen </w:t>
      </w:r>
      <w:r>
        <w:rPr>
          <w:color w:val="760035"/>
        </w:rPr>
        <w:t xml:space="preserve">asiakkaan, </w:t>
      </w:r>
      <w:r>
        <w:rPr>
          <w:color w:val="647A41"/>
        </w:rPr>
        <w:t xml:space="preserve">joka olisi </w:t>
      </w:r>
      <w:r>
        <w:rPr>
          <w:color w:val="760035"/>
        </w:rPr>
        <w:t xml:space="preserve">valmis hyväksymään huonolaatuisemman polyeteenin</w:t>
      </w:r>
      <w:r>
        <w:t xml:space="preserve">. </w:t>
      </w:r>
      <w:r>
        <w:rPr>
          <w:color w:val="496E76"/>
        </w:rPr>
        <w:t xml:space="preserve">Tietokoneet </w:t>
      </w:r>
      <w:r>
        <w:t xml:space="preserve">antaisivat </w:t>
      </w:r>
      <w:r>
        <w:rPr>
          <w:color w:val="E3F894"/>
        </w:rPr>
        <w:t xml:space="preserve">koneen </w:t>
      </w:r>
      <w:r>
        <w:t xml:space="preserve">käydä vain niin kauan, että tilaus olisi täytetty, jolloin hukkaa ei syntyisi. Tästä paremmasta yhteenliittämisestä voi lopulta tulla joillekin yrityksille merkittävä ase. </w:t>
      </w:r>
      <w:r>
        <w:rPr>
          <w:color w:val="F9D7CD"/>
        </w:rPr>
        <w:t xml:space="preserve">Yritykset voisivat esimerkiksi </w:t>
      </w:r>
      <w:r>
        <w:t xml:space="preserve">keskustella päivittäin myyjien kanssa </w:t>
      </w:r>
      <w:r>
        <w:rPr>
          <w:color w:val="876128"/>
        </w:rPr>
        <w:t xml:space="preserve">käyttämättömistä laitteista </w:t>
      </w:r>
      <w:r>
        <w:t xml:space="preserve">ja tarjota alennuksia </w:t>
      </w:r>
      <w:r>
        <w:rPr>
          <w:color w:val="FD0F31"/>
        </w:rPr>
        <w:t xml:space="preserve">laitteista</w:t>
      </w:r>
      <w:r>
        <w:rPr>
          <w:color w:val="A1A711"/>
        </w:rPr>
        <w:t xml:space="preserve">, joita </w:t>
      </w:r>
      <w:r>
        <w:rPr>
          <w:color w:val="01FB92"/>
        </w:rPr>
        <w:t xml:space="preserve">ne </w:t>
      </w:r>
      <w:r>
        <w:rPr>
          <w:color w:val="A1A711"/>
        </w:rPr>
        <w:t xml:space="preserve">tuottavat</w:t>
      </w:r>
      <w:r>
        <w:t xml:space="preserve">. </w:t>
      </w:r>
      <w:r>
        <w:t xml:space="preserve">Myyjät voisivat myös saada tarkkaa tietoa siitä, milloin tuotteet saatetaan toimittaa - monin tavoin </w:t>
      </w:r>
      <w:r>
        <w:rPr>
          <w:color w:val="BE8485"/>
        </w:rPr>
        <w:t xml:space="preserve">samalla tavalla </w:t>
      </w:r>
      <w:r>
        <w:rPr>
          <w:color w:val="C660FB"/>
        </w:rPr>
        <w:t xml:space="preserve">kuin </w:t>
      </w:r>
      <w:r>
        <w:rPr>
          <w:color w:val="120104"/>
        </w:rPr>
        <w:t xml:space="preserve">Federal Express </w:t>
      </w:r>
      <w:r>
        <w:rPr>
          <w:color w:val="BE8485"/>
        </w:rPr>
        <w:t xml:space="preserve">markkinoi </w:t>
      </w:r>
      <w:r>
        <w:rPr>
          <w:color w:val="BE8485"/>
        </w:rPr>
        <w:t xml:space="preserve">kykyään kertoa tarkalleen, missä lähetys on nyt jakelujärjestelmässä</w:t>
      </w:r>
      <w:r>
        <w:t xml:space="preserve">.</w:t>
      </w:r>
    </w:p>
    <w:p>
      <w:r>
        <w:rPr>
          <w:b/>
        </w:rPr>
        <w:t xml:space="preserve">Asiakirjan numero 1469</w:t>
      </w:r>
    </w:p>
    <w:p>
      <w:r>
        <w:rPr>
          <w:b/>
        </w:rPr>
        <w:t xml:space="preserve">Asiakirjan tunniste: wsj1767-001</w:t>
      </w:r>
    </w:p>
    <w:p>
      <w:r>
        <w:rPr>
          <w:color w:val="310106"/>
        </w:rPr>
        <w:t xml:space="preserve">Mercury-brändi, joka on </w:t>
      </w:r>
      <w:r>
        <w:rPr>
          <w:color w:val="04640D"/>
        </w:rPr>
        <w:t xml:space="preserve">Ford Motor Co:n </w:t>
      </w:r>
      <w:r>
        <w:rPr>
          <w:color w:val="310106"/>
        </w:rPr>
        <w:t xml:space="preserve">ensimmäinen </w:t>
      </w:r>
      <w:r>
        <w:rPr>
          <w:color w:val="310106"/>
        </w:rPr>
        <w:t xml:space="preserve">uusien autojen </w:t>
      </w:r>
      <w:r>
        <w:rPr>
          <w:color w:val="310106"/>
        </w:rPr>
        <w:t xml:space="preserve">lisenssi Yhdysvalloissa </w:t>
      </w:r>
      <w:r>
        <w:rPr>
          <w:color w:val="FEFB0A"/>
        </w:rPr>
        <w:t xml:space="preserve">sen jälkeen, kun </w:t>
      </w:r>
      <w:r>
        <w:rPr>
          <w:color w:val="E115C0"/>
        </w:rPr>
        <w:t xml:space="preserve">Edsel-brändi </w:t>
      </w:r>
      <w:r>
        <w:rPr>
          <w:color w:val="FEFB0A"/>
        </w:rPr>
        <w:t xml:space="preserve">esiteltiin julkisesti vuonna 1957, </w:t>
      </w:r>
      <w:r>
        <w:t xml:space="preserve">jakaa nyt </w:t>
      </w:r>
      <w:r>
        <w:rPr>
          <w:color w:val="00587F"/>
        </w:rPr>
        <w:t xml:space="preserve">Edsel-brändin </w:t>
      </w:r>
      <w:r>
        <w:t xml:space="preserve">kohtalon</w:t>
      </w:r>
      <w:r>
        <w:t xml:space="preserve">. </w:t>
      </w:r>
      <w:r>
        <w:rPr>
          <w:color w:val="0BC582"/>
        </w:rPr>
        <w:t xml:space="preserve">Ford </w:t>
      </w:r>
      <w:r>
        <w:t xml:space="preserve">ilmoitti eilen </w:t>
      </w:r>
      <w:r>
        <w:rPr>
          <w:color w:val="FEB8C8"/>
        </w:rPr>
        <w:t xml:space="preserve">lopettavansa </w:t>
      </w:r>
      <w:r>
        <w:rPr>
          <w:color w:val="9E8317"/>
        </w:rPr>
        <w:t xml:space="preserve">Merkur Scorpion, </w:t>
      </w:r>
      <w:r>
        <w:rPr>
          <w:color w:val="01190F"/>
        </w:rPr>
        <w:t xml:space="preserve">28 000 dollarin hintaisen luksussedanin, jonka </w:t>
      </w:r>
      <w:r>
        <w:rPr>
          <w:color w:val="01190F"/>
        </w:rPr>
        <w:t xml:space="preserve">Ford of Europe </w:t>
      </w:r>
      <w:r>
        <w:rPr>
          <w:color w:val="847D81"/>
        </w:rPr>
        <w:t xml:space="preserve">valmistaa </w:t>
      </w:r>
      <w:r>
        <w:rPr>
          <w:color w:val="58018B"/>
        </w:rPr>
        <w:t xml:space="preserve">Länsi-Saksassa, </w:t>
      </w:r>
      <w:r>
        <w:rPr>
          <w:color w:val="FEB8C8"/>
        </w:rPr>
        <w:t xml:space="preserve">maahantuonnin</w:t>
      </w:r>
      <w:r>
        <w:t xml:space="preserve">. </w:t>
      </w:r>
      <w:r>
        <w:t xml:space="preserve">Autoja myydään erityisellä lisenssillä omalla tuotemerkillä </w:t>
      </w:r>
      <w:r>
        <w:rPr>
          <w:color w:val="B70639"/>
        </w:rPr>
        <w:t xml:space="preserve">Lincoln-Mercury-divisioonan </w:t>
      </w:r>
      <w:r>
        <w:t xml:space="preserve">jälleenmyyjien läsnä ollessa </w:t>
      </w:r>
      <w:r>
        <w:t xml:space="preserve">- toisin kuin uusia malleja, kuten Taurusta tai Escortia</w:t>
      </w:r>
      <w:r>
        <w:rPr>
          <w:color w:val="703B01"/>
        </w:rPr>
        <w:t xml:space="preserve">, joita </w:t>
      </w:r>
      <w:r>
        <w:rPr>
          <w:color w:val="F7F1DF"/>
        </w:rPr>
        <w:t xml:space="preserve">myyvät nykyiset </w:t>
      </w:r>
      <w:r>
        <w:rPr>
          <w:color w:val="118B8A"/>
        </w:rPr>
        <w:t xml:space="preserve">Ford-divisioonat</w:t>
      </w:r>
      <w:r>
        <w:t xml:space="preserve">. </w:t>
      </w:r>
      <w:r>
        <w:rPr>
          <w:color w:val="FEB8C8"/>
        </w:rPr>
        <w:t xml:space="preserve">Tuonnin lopettaminen </w:t>
      </w:r>
      <w:r>
        <w:t xml:space="preserve">- josta ilmoitettiin </w:t>
      </w:r>
      <w:r>
        <w:rPr>
          <w:color w:val="4AFEFA"/>
        </w:rPr>
        <w:t xml:space="preserve">29 vuotta ja 11 kuukautta sen jälkeen, </w:t>
      </w:r>
      <w:r>
        <w:rPr>
          <w:color w:val="FCB164"/>
        </w:rPr>
        <w:t xml:space="preserve">kun </w:t>
      </w:r>
      <w:r>
        <w:rPr>
          <w:color w:val="4AFEFA"/>
        </w:rPr>
        <w:t xml:space="preserve">Henry Ford II ilmoitti, että </w:t>
      </w:r>
      <w:r>
        <w:rPr>
          <w:color w:val="796EE6"/>
        </w:rPr>
        <w:t xml:space="preserve">Edsel-divisioona ja </w:t>
      </w:r>
      <w:r>
        <w:rPr>
          <w:color w:val="000D2C"/>
        </w:rPr>
        <w:t xml:space="preserve">sen </w:t>
      </w:r>
      <w:r>
        <w:rPr>
          <w:color w:val="796EE6"/>
        </w:rPr>
        <w:t xml:space="preserve">kömpelö auto </w:t>
      </w:r>
      <w:r>
        <w:rPr>
          <w:color w:val="4AFEFA"/>
        </w:rPr>
        <w:t xml:space="preserve">romutettaisiin </w:t>
      </w:r>
      <w:r>
        <w:t xml:space="preserve">- poistaa </w:t>
      </w:r>
      <w:r>
        <w:rPr>
          <w:color w:val="310106"/>
        </w:rPr>
        <w:t xml:space="preserve">neljä vuotta vanhan Mercury-merkin </w:t>
      </w:r>
      <w:r>
        <w:t xml:space="preserve">Yhdysvaltain markkinoilta. </w:t>
      </w:r>
      <w:r>
        <w:rPr>
          <w:color w:val="310106"/>
        </w:rPr>
        <w:t xml:space="preserve">Sen </w:t>
      </w:r>
      <w:r>
        <w:t xml:space="preserve">myynti Euroopan markkinoilla jatkuu. </w:t>
      </w:r>
      <w:r>
        <w:rPr>
          <w:color w:val="F95475"/>
        </w:rPr>
        <w:t xml:space="preserve">Merkur-brändin </w:t>
      </w:r>
      <w:r>
        <w:rPr>
          <w:color w:val="53495F"/>
        </w:rPr>
        <w:t xml:space="preserve">kuolema </w:t>
      </w:r>
      <w:r>
        <w:t xml:space="preserve">ei ole </w:t>
      </w:r>
      <w:r>
        <w:rPr>
          <w:color w:val="0BC582"/>
        </w:rPr>
        <w:t xml:space="preserve">Fordille </w:t>
      </w:r>
      <w:r>
        <w:t xml:space="preserve">läheskään yhtä kallis kuin </w:t>
      </w:r>
      <w:r>
        <w:rPr>
          <w:color w:val="00587F"/>
        </w:rPr>
        <w:t xml:space="preserve">Edsel-epäonnistuminen</w:t>
      </w:r>
      <w:r>
        <w:t xml:space="preserve">, koska </w:t>
      </w:r>
      <w:r>
        <w:rPr>
          <w:color w:val="310106"/>
        </w:rPr>
        <w:t xml:space="preserve">Merkur-brändi </w:t>
      </w:r>
      <w:r>
        <w:t xml:space="preserve">oli suhteellisen pienen budjetin hanke, jonka myyntitavoitteet olivat rajalliset. </w:t>
      </w:r>
      <w:r>
        <w:rPr>
          <w:color w:val="310106"/>
        </w:rPr>
        <w:t xml:space="preserve">Merkur-brändin </w:t>
      </w:r>
      <w:r>
        <w:t xml:space="preserve">poistaminen on kuitenkin </w:t>
      </w:r>
      <w:r>
        <w:rPr>
          <w:color w:val="0BC582"/>
        </w:rPr>
        <w:t xml:space="preserve">Fordille </w:t>
      </w:r>
      <w:r>
        <w:t xml:space="preserve">tappio aikana</w:t>
      </w:r>
      <w:r>
        <w:rPr>
          <w:color w:val="61FC03"/>
        </w:rPr>
        <w:t xml:space="preserve">, jolloin </w:t>
      </w:r>
      <w:r>
        <w:rPr>
          <w:color w:val="5D9608"/>
        </w:rPr>
        <w:t xml:space="preserve">yhtiön </w:t>
      </w:r>
      <w:r>
        <w:rPr>
          <w:color w:val="61FC03"/>
        </w:rPr>
        <w:t xml:space="preserve">imago </w:t>
      </w:r>
      <w:r>
        <w:rPr>
          <w:color w:val="DE98FD"/>
        </w:rPr>
        <w:t xml:space="preserve">amerikkalaisena autonvalmistajana, jolla on ainutlaatuinen muotoilu, </w:t>
      </w:r>
      <w:r>
        <w:rPr>
          <w:color w:val="61FC03"/>
        </w:rPr>
        <w:t xml:space="preserve">on saanut säröjä. </w:t>
      </w:r>
      <w:r>
        <w:rPr>
          <w:color w:val="98A088"/>
        </w:rPr>
        <w:t xml:space="preserve">Vuosi sitten </w:t>
      </w:r>
      <w:r>
        <w:rPr>
          <w:color w:val="98A088"/>
        </w:rPr>
        <w:t xml:space="preserve">markkinoille tulleet </w:t>
      </w:r>
      <w:r>
        <w:rPr>
          <w:color w:val="248AD0"/>
        </w:rPr>
        <w:t xml:space="preserve">uudet Thunderbird- ja Mercury Cougar -mallit </w:t>
      </w:r>
      <w:r>
        <w:t xml:space="preserve">eivät ole täyttäneet </w:t>
      </w:r>
      <w:r>
        <w:rPr>
          <w:color w:val="9F6551"/>
        </w:rPr>
        <w:t xml:space="preserve">tänä vuonna </w:t>
      </w:r>
      <w:r>
        <w:t xml:space="preserve">kakkosautonvalmistajan </w:t>
      </w:r>
      <w:r>
        <w:t xml:space="preserve">myyntiodotuksia, ja </w:t>
      </w:r>
      <w:r>
        <w:rPr>
          <w:color w:val="932C70"/>
        </w:rPr>
        <w:t xml:space="preserve">Fordin </w:t>
      </w:r>
      <w:r>
        <w:rPr>
          <w:color w:val="BCFEC6"/>
        </w:rPr>
        <w:t xml:space="preserve">kuorma-autot </w:t>
      </w:r>
      <w:r>
        <w:t xml:space="preserve">ovat menettämässä asemiaan </w:t>
      </w:r>
      <w:r>
        <w:rPr>
          <w:color w:val="2B1B04"/>
        </w:rPr>
        <w:t xml:space="preserve">GM-kilpailijoilleen</w:t>
      </w:r>
      <w:r>
        <w:t xml:space="preserve">. </w:t>
      </w:r>
      <w:r>
        <w:rPr>
          <w:color w:val="0BC582"/>
        </w:rPr>
        <w:t xml:space="preserve">Ford </w:t>
      </w:r>
      <w:r>
        <w:t xml:space="preserve">on tuonut markkinoille tänä syksynä vain yhden uuden tuotteen: uudistetun version </w:t>
      </w:r>
      <w:r>
        <w:rPr>
          <w:color w:val="D4C67A"/>
        </w:rPr>
        <w:t xml:space="preserve">massiivisesta Lincoln Town Car -luksusautostaan</w:t>
      </w:r>
      <w:r>
        <w:t xml:space="preserve">. </w:t>
      </w:r>
      <w:r>
        <w:rPr>
          <w:color w:val="F95475"/>
        </w:rPr>
        <w:t xml:space="preserve">Mercury-merkin (lausutaan mer-KůR) </w:t>
      </w:r>
      <w:r>
        <w:rPr>
          <w:color w:val="53495F"/>
        </w:rPr>
        <w:t xml:space="preserve">lakkauttaminen </w:t>
      </w:r>
      <w:r>
        <w:t xml:space="preserve">tapahtuu </w:t>
      </w:r>
      <w:r>
        <w:rPr>
          <w:color w:val="AE7AA1"/>
        </w:rPr>
        <w:t xml:space="preserve">syyskuun jälkeen, </w:t>
      </w:r>
      <w:r>
        <w:rPr>
          <w:color w:val="C2A393"/>
        </w:rPr>
        <w:t xml:space="preserve">jolloin </w:t>
      </w:r>
      <w:r>
        <w:rPr>
          <w:color w:val="0232FD"/>
        </w:rPr>
        <w:t xml:space="preserve">670 </w:t>
      </w:r>
      <w:r>
        <w:rPr>
          <w:color w:val="6A3A35"/>
        </w:rPr>
        <w:t xml:space="preserve">Mercury-jälleenmyyjää </w:t>
      </w:r>
      <w:r>
        <w:rPr>
          <w:color w:val="AE7AA1"/>
        </w:rPr>
        <w:t xml:space="preserve">onnistui myymään vain 93 Scorpio-mallia</w:t>
      </w:r>
      <w:r>
        <w:t xml:space="preserve">. </w:t>
      </w:r>
      <w:r>
        <w:rPr>
          <w:color w:val="310106"/>
        </w:rPr>
        <w:t xml:space="preserve">Merkur-merkin </w:t>
      </w:r>
      <w:r>
        <w:t xml:space="preserve">kokonaismyynti </w:t>
      </w:r>
      <w:r>
        <w:t xml:space="preserve">laski yhdeksän ensimmäisen kuukauden aikana </w:t>
      </w:r>
      <w:r>
        <w:t xml:space="preserve">46 prosenttia </w:t>
      </w:r>
      <w:r>
        <w:rPr>
          <w:color w:val="BA6801"/>
        </w:rPr>
        <w:t xml:space="preserve">edellisvuodesta </w:t>
      </w:r>
      <w:r>
        <w:t xml:space="preserve">ja oli vain 6 320 autoa. </w:t>
      </w:r>
      <w:r>
        <w:rPr>
          <w:color w:val="310106"/>
        </w:rPr>
        <w:t xml:space="preserve">Merkur </w:t>
      </w:r>
      <w:r>
        <w:t xml:space="preserve">ei ole </w:t>
      </w:r>
      <w:r>
        <w:rPr>
          <w:color w:val="168E5C"/>
        </w:rPr>
        <w:t xml:space="preserve">ainoa eurooppalainen ylellisyysmerkki, </w:t>
      </w:r>
      <w:r>
        <w:rPr>
          <w:color w:val="16C0D0"/>
        </w:rPr>
        <w:t xml:space="preserve">jolla on vaikeuksia </w:t>
      </w:r>
      <w:r>
        <w:rPr>
          <w:color w:val="168E5C"/>
        </w:rPr>
        <w:t xml:space="preserve">Yhdysvalloissa</w:t>
      </w:r>
      <w:r>
        <w:t xml:space="preserve">. </w:t>
      </w:r>
      <w:r>
        <w:t xml:space="preserve">Japanin hyökkäys luksusmarkkinoille on nopeasti jättämässä varjoonsa eurooppalaiset valmistajat, kuten </w:t>
      </w:r>
      <w:r>
        <w:rPr>
          <w:color w:val="C62100"/>
        </w:rPr>
        <w:t xml:space="preserve">Audin </w:t>
      </w:r>
      <w:r>
        <w:t xml:space="preserve">ja Saabin, </w:t>
      </w:r>
      <w:r>
        <w:rPr>
          <w:color w:val="233809"/>
        </w:rPr>
        <w:t xml:space="preserve">joilla on ainakin hyvä imago</w:t>
      </w:r>
      <w:r>
        <w:t xml:space="preserve">. </w:t>
      </w:r>
      <w:r>
        <w:rPr>
          <w:color w:val="310106"/>
        </w:rPr>
        <w:t xml:space="preserve">Merkur-tuotemerkki </w:t>
      </w:r>
      <w:r>
        <w:t xml:space="preserve">on tuontitavarana kotimaisiin autovarastoihin kärsinyt </w:t>
      </w:r>
      <w:r>
        <w:rPr>
          <w:color w:val="42083B"/>
        </w:rPr>
        <w:t xml:space="preserve">samankaltaisesta imagon epäselvyydestä, joka </w:t>
      </w:r>
      <w:r>
        <w:rPr>
          <w:color w:val="82785D"/>
        </w:rPr>
        <w:t xml:space="preserve">on </w:t>
      </w:r>
      <w:r>
        <w:rPr>
          <w:color w:val="42083B"/>
        </w:rPr>
        <w:t xml:space="preserve">haitannut </w:t>
      </w:r>
      <w:r>
        <w:rPr>
          <w:color w:val="023087"/>
        </w:rPr>
        <w:t xml:space="preserve">General Motors Corp:n </w:t>
      </w:r>
      <w:r>
        <w:rPr>
          <w:color w:val="42083B"/>
        </w:rPr>
        <w:t xml:space="preserve">ja Chrysler Corp:</w:t>
      </w:r>
      <w:r>
        <w:rPr>
          <w:color w:val="023087"/>
        </w:rPr>
        <w:t xml:space="preserve">n </w:t>
      </w:r>
      <w:r>
        <w:rPr>
          <w:color w:val="42083B"/>
        </w:rPr>
        <w:t xml:space="preserve">tuontitavaroiden myyntiä</w:t>
      </w:r>
      <w:r>
        <w:t xml:space="preserve">. </w:t>
      </w:r>
      <w:r>
        <w:rPr>
          <w:color w:val="310106"/>
        </w:rPr>
        <w:t xml:space="preserve">Mercury-brändin tarkoituksena oli alun perin </w:t>
      </w:r>
      <w:r>
        <w:t xml:space="preserve">houkutella </w:t>
      </w:r>
      <w:r>
        <w:rPr>
          <w:color w:val="B70639"/>
        </w:rPr>
        <w:t xml:space="preserve">Lincoln-Mercury-divisioonan </w:t>
      </w:r>
      <w:r>
        <w:t xml:space="preserve">jälleenmyyjiin </w:t>
      </w:r>
      <w:r>
        <w:rPr>
          <w:color w:val="B7DAD2"/>
        </w:rPr>
        <w:t xml:space="preserve">nuorten, varakkaiden ostajien </w:t>
      </w:r>
      <w:r>
        <w:t xml:space="preserve">ryhmä, </w:t>
      </w:r>
      <w:r>
        <w:rPr>
          <w:color w:val="196956"/>
        </w:rPr>
        <w:t xml:space="preserve">joka </w:t>
      </w:r>
      <w:r>
        <w:rPr>
          <w:color w:val="B7DAD2"/>
        </w:rPr>
        <w:t xml:space="preserve">ei ajaisi </w:t>
      </w:r>
      <w:r>
        <w:rPr>
          <w:color w:val="8C41BB"/>
        </w:rPr>
        <w:t xml:space="preserve">Town Carilla </w:t>
      </w:r>
      <w:r>
        <w:rPr>
          <w:color w:val="B7DAD2"/>
        </w:rPr>
        <w:t xml:space="preserve">mistään hinnasta </w:t>
      </w:r>
      <w:r>
        <w:rPr>
          <w:color w:val="8C41BB"/>
        </w:rPr>
        <w:t xml:space="preserve">- ajoneuvo on niin vaunumainen, että </w:t>
      </w:r>
      <w:r>
        <w:rPr>
          <w:color w:val="ECEDFE"/>
        </w:rPr>
        <w:t xml:space="preserve">Ford </w:t>
      </w:r>
      <w:r>
        <w:rPr>
          <w:color w:val="8C41BB"/>
        </w:rPr>
        <w:t xml:space="preserve">järjestää ensi kuussa </w:t>
      </w:r>
      <w:r>
        <w:rPr>
          <w:color w:val="2B2D32"/>
        </w:rPr>
        <w:t xml:space="preserve">lehdistötilaisuuden, </w:t>
      </w:r>
      <w:r>
        <w:rPr>
          <w:color w:val="94C661"/>
        </w:rPr>
        <w:t xml:space="preserve">jossa </w:t>
      </w:r>
      <w:r>
        <w:rPr>
          <w:color w:val="F8907D"/>
        </w:rPr>
        <w:t xml:space="preserve">Town Carin </w:t>
      </w:r>
      <w:r>
        <w:rPr>
          <w:color w:val="2B2D32"/>
        </w:rPr>
        <w:t xml:space="preserve">lanseeraus </w:t>
      </w:r>
      <w:r>
        <w:rPr>
          <w:color w:val="94C661"/>
        </w:rPr>
        <w:t xml:space="preserve">yhdistetään </w:t>
      </w:r>
      <w:r>
        <w:rPr>
          <w:color w:val="2B2D32"/>
        </w:rPr>
        <w:t xml:space="preserve">uuden lentotukialuksen emoaluksen käyttöönottoon Norfolkissa, Virginiassa</w:t>
      </w:r>
      <w:r>
        <w:t xml:space="preserve">. </w:t>
      </w:r>
      <w:r>
        <w:rPr>
          <w:color w:val="310106"/>
        </w:rPr>
        <w:t xml:space="preserve">Brändi </w:t>
      </w:r>
      <w:r>
        <w:t xml:space="preserve">on kuitenkin ollut vaikeuksissa alusta alkaen. </w:t>
      </w:r>
      <w:r>
        <w:rPr>
          <w:color w:val="788E95"/>
        </w:rPr>
        <w:t xml:space="preserve">Merkin </w:t>
      </w:r>
      <w:r>
        <w:rPr>
          <w:color w:val="895E6B"/>
        </w:rPr>
        <w:t xml:space="preserve">ensimmäinen auto</w:t>
      </w:r>
      <w:r>
        <w:rPr>
          <w:color w:val="895E6B"/>
        </w:rPr>
        <w:t xml:space="preserve">, XR4Ti</w:t>
      </w:r>
      <w:r>
        <w:t xml:space="preserve">, tuli myyntiin </w:t>
      </w:r>
      <w:r>
        <w:rPr>
          <w:color w:val="FB6AB8"/>
        </w:rPr>
        <w:t xml:space="preserve">vuoden 1985 alussa</w:t>
      </w:r>
      <w:r>
        <w:t xml:space="preserve">. </w:t>
      </w:r>
      <w:r>
        <w:rPr>
          <w:color w:val="895E6B"/>
        </w:rPr>
        <w:t xml:space="preserve">Tämä urheilullinen coupe </w:t>
      </w:r>
      <w:r>
        <w:t xml:space="preserve">epäonnistui osittain siksi, että amerikkalaiset ostajat eivät olleet vaikuttuneita auton epätavallisesta kaksoissiipimäisestä takaspoilerista. Toukokuussa 1987 </w:t>
      </w:r>
      <w:r>
        <w:rPr>
          <w:color w:val="0BC582"/>
        </w:rPr>
        <w:t xml:space="preserve">Ford </w:t>
      </w:r>
      <w:r>
        <w:t xml:space="preserve">aloitti </w:t>
      </w:r>
      <w:r>
        <w:rPr>
          <w:color w:val="DB1474"/>
        </w:rPr>
        <w:t xml:space="preserve">Scorpio-sedan </w:t>
      </w:r>
      <w:r>
        <w:t xml:space="preserve">maahantuonnin </w:t>
      </w:r>
      <w:r>
        <w:rPr>
          <w:color w:val="576094"/>
        </w:rPr>
        <w:t xml:space="preserve">Länsi-Saksasta </w:t>
      </w:r>
      <w:r>
        <w:t xml:space="preserve">myydäkseen </w:t>
      </w:r>
      <w:r>
        <w:t xml:space="preserve">sitä </w:t>
      </w:r>
      <w:r>
        <w:t xml:space="preserve">näyttelytiloissa </w:t>
      </w:r>
      <w:r>
        <w:rPr>
          <w:color w:val="8489AE"/>
        </w:rPr>
        <w:t xml:space="preserve">lähes uudistetun XR4Ti-mallin rinnalla</w:t>
      </w:r>
      <w:r>
        <w:t xml:space="preserve">. </w:t>
      </w:r>
      <w:r>
        <w:rPr>
          <w:color w:val="FBC206"/>
        </w:rPr>
        <w:t xml:space="preserve">Fordin </w:t>
      </w:r>
      <w:r>
        <w:rPr>
          <w:color w:val="860E04"/>
        </w:rPr>
        <w:t xml:space="preserve">virkamiehet </w:t>
      </w:r>
      <w:r>
        <w:t xml:space="preserve">sanoivat odottavansa, </w:t>
      </w:r>
      <w:r>
        <w:rPr>
          <w:color w:val="6EAB9B"/>
        </w:rPr>
        <w:t xml:space="preserve">että </w:t>
      </w:r>
      <w:r>
        <w:rPr>
          <w:color w:val="F2CDFE"/>
        </w:rPr>
        <w:t xml:space="preserve">Mercury-malleista </w:t>
      </w:r>
      <w:r>
        <w:rPr>
          <w:color w:val="6EAB9B"/>
        </w:rPr>
        <w:t xml:space="preserve">myytäisiin noin 15 000 autoa vuodessa, </w:t>
      </w:r>
      <w:r>
        <w:t xml:space="preserve">ja </w:t>
      </w:r>
      <w:r>
        <w:rPr>
          <w:color w:val="645341"/>
        </w:rPr>
        <w:t xml:space="preserve">vuonna 1988 </w:t>
      </w:r>
      <w:r>
        <w:rPr>
          <w:color w:val="647A41"/>
        </w:rPr>
        <w:t xml:space="preserve">tavoite </w:t>
      </w:r>
      <w:r>
        <w:rPr>
          <w:color w:val="760035"/>
        </w:rPr>
        <w:t xml:space="preserve">saavutettiinkin, sillä autoja </w:t>
      </w:r>
      <w:r>
        <w:rPr>
          <w:color w:val="496E76"/>
        </w:rPr>
        <w:t xml:space="preserve">myytiin </w:t>
      </w:r>
      <w:r>
        <w:rPr>
          <w:color w:val="760035"/>
        </w:rPr>
        <w:t xml:space="preserve">15 621 kappaletta</w:t>
      </w:r>
      <w:r>
        <w:t xml:space="preserve">. </w:t>
      </w:r>
      <w:r>
        <w:rPr>
          <w:color w:val="760035"/>
        </w:rPr>
        <w:t xml:space="preserve">Siitä </w:t>
      </w:r>
      <w:r>
        <w:t xml:space="preserve">se </w:t>
      </w:r>
      <w:r>
        <w:t xml:space="preserve">kuitenkin lähti </w:t>
      </w:r>
      <w:r>
        <w:t xml:space="preserve">alamäkeen. Yksi merkittävä tekijä oli </w:t>
      </w:r>
      <w:r>
        <w:rPr>
          <w:color w:val="E3F894"/>
        </w:rPr>
        <w:t xml:space="preserve">dollarin heikkeneminen </w:t>
      </w:r>
      <w:r>
        <w:rPr>
          <w:color w:val="F9D7CD"/>
        </w:rPr>
        <w:t xml:space="preserve">suhteessa markkaan, </w:t>
      </w:r>
      <w:r>
        <w:rPr>
          <w:color w:val="876128"/>
        </w:rPr>
        <w:t xml:space="preserve">joka </w:t>
      </w:r>
      <w:r>
        <w:rPr>
          <w:color w:val="E3F894"/>
        </w:rPr>
        <w:t xml:space="preserve">alkoi alle vuosi </w:t>
      </w:r>
      <w:r>
        <w:rPr>
          <w:color w:val="A1A711"/>
        </w:rPr>
        <w:t xml:space="preserve">Merkurin </w:t>
      </w:r>
      <w:r>
        <w:rPr>
          <w:color w:val="E3F894"/>
        </w:rPr>
        <w:t xml:space="preserve">käyttöönoton jälkeen </w:t>
      </w:r>
      <w:r>
        <w:rPr>
          <w:color w:val="E3F894"/>
        </w:rPr>
        <w:t xml:space="preserve">vuonna </w:t>
      </w:r>
      <w:r>
        <w:rPr>
          <w:color w:val="01FB92"/>
        </w:rPr>
        <w:t xml:space="preserve">1985</w:t>
      </w:r>
      <w:r>
        <w:t xml:space="preserve">. Kun </w:t>
      </w:r>
      <w:r>
        <w:rPr>
          <w:color w:val="FD0F31"/>
        </w:rPr>
        <w:t xml:space="preserve">Länsi-Saksan valuutta </w:t>
      </w:r>
      <w:r>
        <w:t xml:space="preserve">nousi</w:t>
      </w:r>
      <w:r>
        <w:t xml:space="preserve">, myös </w:t>
      </w:r>
      <w:r>
        <w:rPr>
          <w:color w:val="310106"/>
        </w:rPr>
        <w:t xml:space="preserve">Merkurin </w:t>
      </w:r>
      <w:r>
        <w:t xml:space="preserve">hinnat nousivat</w:t>
      </w:r>
      <w:r>
        <w:t xml:space="preserve">. </w:t>
      </w:r>
      <w:r>
        <w:t xml:space="preserve">Joidenkin jälleenmyyjien mukaan </w:t>
      </w:r>
      <w:r>
        <w:rPr>
          <w:color w:val="BE8485"/>
        </w:rPr>
        <w:t xml:space="preserve">Merkur-autojen laatu oli myös epäjohdonmukaista</w:t>
      </w:r>
      <w:r>
        <w:t xml:space="preserve">. </w:t>
      </w:r>
      <w:r>
        <w:t xml:space="preserve">"</w:t>
      </w:r>
      <w:r>
        <w:rPr>
          <w:color w:val="BE8485"/>
        </w:rPr>
        <w:t xml:space="preserve">Se</w:t>
      </w:r>
      <w:r>
        <w:t xml:space="preserve"> oli </w:t>
      </w:r>
      <w:r>
        <w:t xml:space="preserve">kuin virheiden komedia", sanoo </w:t>
      </w:r>
      <w:r>
        <w:rPr>
          <w:color w:val="C660FB"/>
        </w:rPr>
        <w:t xml:space="preserve">tunnettu jälleenmyyjä Martin J. "Cuckoo" McInerney, </w:t>
      </w:r>
      <w:r>
        <w:rPr>
          <w:color w:val="120104"/>
        </w:rPr>
        <w:t xml:space="preserve">jonka </w:t>
      </w:r>
      <w:r>
        <w:rPr>
          <w:color w:val="C660FB"/>
        </w:rPr>
        <w:t xml:space="preserve">Michiganin Southfieldissä sijaitseva Star Lincoln-Mercury-Merkur -liike myi enemmän XR4Ti-malleja kuin mikään muu jälleenmyyjä</w:t>
      </w:r>
      <w:r>
        <w:t xml:space="preserve">. Vuoden </w:t>
      </w:r>
      <w:r>
        <w:rPr>
          <w:color w:val="BA6801"/>
        </w:rPr>
        <w:t xml:space="preserve">1988 </w:t>
      </w:r>
      <w:r>
        <w:t xml:space="preserve">kolmannella neljänneksellä </w:t>
      </w:r>
      <w:r>
        <w:rPr>
          <w:color w:val="DB1474"/>
        </w:rPr>
        <w:t xml:space="preserve">Scorpio-mallit </w:t>
      </w:r>
      <w:r>
        <w:t xml:space="preserve">saivat </w:t>
      </w:r>
      <w:r>
        <w:t xml:space="preserve">kuitenkin </w:t>
      </w:r>
      <w:r>
        <w:t xml:space="preserve">erittäin tyydyttävät arvosanat </w:t>
      </w:r>
      <w:r>
        <w:rPr>
          <w:color w:val="0BC582"/>
        </w:rPr>
        <w:t xml:space="preserve">Fordin </w:t>
      </w:r>
      <w:r>
        <w:t xml:space="preserve">sisäisessä tutkimuksessa, </w:t>
      </w:r>
      <w:r>
        <w:t xml:space="preserve">sanoi tiedottaja. Mutta parannus tuli ilmeisesti liian myöhään. Viime syksynä </w:t>
      </w:r>
      <w:r>
        <w:rPr>
          <w:color w:val="0BC582"/>
        </w:rPr>
        <w:t xml:space="preserve">Ford </w:t>
      </w:r>
      <w:r>
        <w:t xml:space="preserve">ilmoitti </w:t>
      </w:r>
      <w:r>
        <w:t xml:space="preserve">lopettavansa </w:t>
      </w:r>
      <w:r>
        <w:rPr>
          <w:color w:val="8489AE"/>
        </w:rPr>
        <w:t xml:space="preserve">XR 4 Ti -mallin </w:t>
      </w:r>
      <w:r>
        <w:t xml:space="preserve">valmistuksen Yhdysvalloissa </w:t>
      </w:r>
      <w:r>
        <w:rPr>
          <w:color w:val="9F6551"/>
        </w:rPr>
        <w:t xml:space="preserve">vuoden 1989 lopussa. Sen jälkeen </w:t>
      </w:r>
      <w:r>
        <w:rPr>
          <w:color w:val="0BC582"/>
        </w:rPr>
        <w:t xml:space="preserve">Ford </w:t>
      </w:r>
      <w:r>
        <w:t xml:space="preserve">sanoi </w:t>
      </w:r>
      <w:r>
        <w:t xml:space="preserve">pitävänsä </w:t>
      </w:r>
      <w:r>
        <w:rPr>
          <w:color w:val="DB1474"/>
        </w:rPr>
        <w:t xml:space="preserve">Scorpion. </w:t>
      </w:r>
      <w:r>
        <w:rPr>
          <w:color w:val="DB1474"/>
        </w:rPr>
        <w:t xml:space="preserve">Scorpion </w:t>
      </w:r>
      <w:r>
        <w:t xml:space="preserve">myynti </w:t>
      </w:r>
      <w:r>
        <w:t xml:space="preserve">on romahtanut tänä vuonna, ja nykyisellä myyntivauhdilla </w:t>
      </w:r>
      <w:r>
        <w:rPr>
          <w:color w:val="0BC582"/>
        </w:rPr>
        <w:t xml:space="preserve">Fordilla </w:t>
      </w:r>
      <w:r>
        <w:t xml:space="preserve">kestäisi </w:t>
      </w:r>
      <w:r>
        <w:t xml:space="preserve">242 päivää </w:t>
      </w:r>
      <w:r>
        <w:t xml:space="preserve">myydä loppuun noin 4600 Scorpion nykyinen varasto.</w:t>
      </w:r>
    </w:p>
    <w:p>
      <w:r>
        <w:rPr>
          <w:b/>
        </w:rPr>
        <w:t xml:space="preserve">Asiakirjan numero 1470</w:t>
      </w:r>
    </w:p>
    <w:p>
      <w:r>
        <w:rPr>
          <w:b/>
        </w:rPr>
        <w:t xml:space="preserve">Asiakirjan tunniste: wsj1768-001</w:t>
      </w:r>
    </w:p>
    <w:p>
      <w:r>
        <w:rPr>
          <w:color w:val="310106"/>
        </w:rPr>
        <w:t xml:space="preserve">Canadian Pacific Ltd. </w:t>
      </w:r>
      <w:r>
        <w:t xml:space="preserve">ilmoitti, että se on tehnyt </w:t>
      </w:r>
      <w:r>
        <w:rPr>
          <w:color w:val="04640D"/>
        </w:rPr>
        <w:t xml:space="preserve">ehdotuksen </w:t>
      </w:r>
      <w:r>
        <w:rPr>
          <w:color w:val="FB5514"/>
        </w:rPr>
        <w:t xml:space="preserve">44 prosentin osuuden </w:t>
      </w:r>
      <w:r>
        <w:rPr>
          <w:color w:val="FEFB0A"/>
        </w:rPr>
        <w:t xml:space="preserve">hankkimisesta </w:t>
      </w:r>
      <w:r>
        <w:rPr>
          <w:color w:val="E115C0"/>
        </w:rPr>
        <w:t xml:space="preserve">Soo Line Corp:sta. </w:t>
      </w:r>
      <w:r>
        <w:rPr>
          <w:color w:val="FB5514"/>
        </w:rPr>
        <w:t xml:space="preserve">jota </w:t>
      </w:r>
      <w:r>
        <w:rPr>
          <w:color w:val="00587F"/>
        </w:rPr>
        <w:t xml:space="preserve">se </w:t>
      </w:r>
      <w:r>
        <w:rPr>
          <w:color w:val="FB5514"/>
        </w:rPr>
        <w:t xml:space="preserve">ei vielä omista</w:t>
      </w:r>
      <w:r>
        <w:rPr>
          <w:color w:val="FEFB0A"/>
        </w:rPr>
        <w:t xml:space="preserve">, </w:t>
      </w:r>
      <w:r>
        <w:rPr>
          <w:color w:val="0BC582"/>
        </w:rPr>
        <w:t xml:space="preserve">19,50 dollarilla osakkeelta eli noin 81,9 miljoonalla dollarilla </w:t>
      </w:r>
      <w:r>
        <w:rPr>
          <w:color w:val="9E8317"/>
        </w:rPr>
        <w:t xml:space="preserve">sen </w:t>
      </w:r>
      <w:r>
        <w:t xml:space="preserve">jälkeen, kun se ei </w:t>
      </w:r>
      <w:r>
        <w:t xml:space="preserve">löytänyt ostajaa </w:t>
      </w:r>
      <w:r>
        <w:rPr>
          <w:color w:val="FEB8C8"/>
        </w:rPr>
        <w:t xml:space="preserve">enemmistöosuudelleen </w:t>
      </w:r>
      <w:r>
        <w:t xml:space="preserve">aiemmin tänä vuonna. </w:t>
      </w:r>
      <w:r>
        <w:rPr>
          <w:color w:val="01190F"/>
        </w:rPr>
        <w:t xml:space="preserve">Soo Line </w:t>
      </w:r>
      <w:r>
        <w:t xml:space="preserve">ilmoitti, että </w:t>
      </w:r>
      <w:r>
        <w:rPr>
          <w:color w:val="847D81"/>
        </w:rPr>
        <w:t xml:space="preserve">sen </w:t>
      </w:r>
      <w:r>
        <w:rPr>
          <w:color w:val="58018B"/>
        </w:rPr>
        <w:t xml:space="preserve">hallitus </w:t>
      </w:r>
      <w:r>
        <w:t xml:space="preserve">on nimittänyt </w:t>
      </w:r>
      <w:r>
        <w:rPr>
          <w:color w:val="B70639"/>
        </w:rPr>
        <w:t xml:space="preserve">riippumattomista </w:t>
      </w:r>
      <w:r>
        <w:rPr>
          <w:color w:val="703B01"/>
        </w:rPr>
        <w:t xml:space="preserve">johtajista</w:t>
      </w:r>
      <w:r>
        <w:rPr>
          <w:color w:val="B70639"/>
        </w:rPr>
        <w:t xml:space="preserve"> koostuvan </w:t>
      </w:r>
      <w:r>
        <w:t xml:space="preserve">erityiskomitean </w:t>
      </w:r>
      <w:r>
        <w:t xml:space="preserve">tutkimaan </w:t>
      </w:r>
      <w:r>
        <w:rPr>
          <w:color w:val="04640D"/>
        </w:rPr>
        <w:t xml:space="preserve">ehdotusta. </w:t>
      </w:r>
      <w:r>
        <w:rPr>
          <w:color w:val="01190F"/>
        </w:rPr>
        <w:t xml:space="preserve">Vaikeuksissa oleva Minneapolisissa toimiva rautatieyritys </w:t>
      </w:r>
      <w:r>
        <w:t xml:space="preserve">ilmoitti, että </w:t>
      </w:r>
      <w:r>
        <w:rPr>
          <w:color w:val="B70639"/>
        </w:rPr>
        <w:t xml:space="preserve">komissiolla </w:t>
      </w:r>
      <w:r>
        <w:t xml:space="preserve">on valtuudet palkata </w:t>
      </w:r>
      <w:r>
        <w:rPr>
          <w:color w:val="F7F1DF"/>
        </w:rPr>
        <w:t xml:space="preserve">rahoitus- ja oikeudellisia neuvonantajia </w:t>
      </w:r>
      <w:r>
        <w:t xml:space="preserve">avukseen</w:t>
      </w:r>
      <w:r>
        <w:rPr>
          <w:color w:val="B70639"/>
        </w:rPr>
        <w:t xml:space="preserve">. </w:t>
      </w:r>
      <w:r>
        <w:rPr>
          <w:color w:val="118B8A"/>
        </w:rPr>
        <w:t xml:space="preserve">Ehdotettu yrityskauppa </w:t>
      </w:r>
      <w:r>
        <w:t xml:space="preserve">edellyttää kansainvälisen kauppakomission hyväksyntää, </w:t>
      </w:r>
      <w:r>
        <w:rPr>
          <w:color w:val="01190F"/>
        </w:rPr>
        <w:t xml:space="preserve">Soo Line </w:t>
      </w:r>
      <w:r>
        <w:t xml:space="preserve">kertoi</w:t>
      </w:r>
      <w:r>
        <w:t xml:space="preserve">. </w:t>
      </w:r>
      <w:r>
        <w:t xml:space="preserve">New Yorkin pörssin eilisessä kaupankäynnissä </w:t>
      </w:r>
      <w:r>
        <w:rPr>
          <w:color w:val="FCB164"/>
        </w:rPr>
        <w:t xml:space="preserve">Soo Linen </w:t>
      </w:r>
      <w:r>
        <w:rPr>
          <w:color w:val="4AFEFA"/>
        </w:rPr>
        <w:t xml:space="preserve">osake </w:t>
      </w:r>
      <w:r>
        <w:t xml:space="preserve">nousi jyrkästi </w:t>
      </w:r>
      <w:r>
        <w:rPr>
          <w:color w:val="796EE6"/>
        </w:rPr>
        <w:t xml:space="preserve">ehdotetun hinnan yläpuolelle </w:t>
      </w:r>
      <w:r>
        <w:t xml:space="preserve">ja päätyi </w:t>
      </w:r>
      <w:r>
        <w:rPr>
          <w:color w:val="000D2C"/>
        </w:rPr>
        <w:t xml:space="preserve">20,25 dollariin </w:t>
      </w:r>
      <w:r>
        <w:t xml:space="preserve">eli </w:t>
      </w:r>
      <w:r>
        <w:t xml:space="preserve">2,75 dollaria </w:t>
      </w:r>
      <w:r>
        <w:rPr>
          <w:color w:val="000D2C"/>
        </w:rPr>
        <w:t xml:space="preserve">plussalle. </w:t>
      </w:r>
      <w:r>
        <w:rPr>
          <w:color w:val="310106"/>
        </w:rPr>
        <w:t xml:space="preserve">Canadian Pacific </w:t>
      </w:r>
      <w:r>
        <w:t xml:space="preserve">tarjoutui myymään </w:t>
      </w:r>
      <w:r>
        <w:rPr>
          <w:color w:val="FEB8C8"/>
        </w:rPr>
        <w:t xml:space="preserve">56 prosentin osuutensa </w:t>
      </w:r>
      <w:r>
        <w:rPr>
          <w:color w:val="F95475"/>
        </w:rPr>
        <w:t xml:space="preserve">Soo Linesta </w:t>
      </w:r>
      <w:r>
        <w:t xml:space="preserve">viime vuonna</w:t>
      </w:r>
      <w:r>
        <w:t xml:space="preserve">, mutta ei löytänyt ostajia. </w:t>
      </w:r>
      <w:r>
        <w:rPr>
          <w:color w:val="310106"/>
        </w:rPr>
        <w:t xml:space="preserve">Canadian Pacific, </w:t>
      </w:r>
      <w:r>
        <w:rPr>
          <w:color w:val="310106"/>
        </w:rPr>
        <w:t xml:space="preserve">jolla on osuuksia kuljetusalalla, televiestinnässä, metsäteollisuudessa, energia-alalla ja kiinteistöissä</w:t>
      </w:r>
      <w:r>
        <w:t xml:space="preserve">, veti lopulta </w:t>
      </w:r>
      <w:r>
        <w:rPr>
          <w:color w:val="FEB8C8"/>
        </w:rPr>
        <w:t xml:space="preserve">enemmistöosuutensa </w:t>
      </w:r>
      <w:r>
        <w:t xml:space="preserve">pois </w:t>
      </w:r>
      <w:r>
        <w:t xml:space="preserve">markkinoilta keväällä. "Kävi ilmi, ettemme </w:t>
      </w:r>
      <w:r>
        <w:t xml:space="preserve">voineet myydä </w:t>
      </w:r>
      <w:r>
        <w:rPr>
          <w:color w:val="FEB8C8"/>
        </w:rPr>
        <w:t xml:space="preserve">sitä</w:t>
      </w:r>
      <w:r>
        <w:t xml:space="preserve">", sanoi </w:t>
      </w:r>
      <w:r>
        <w:rPr>
          <w:color w:val="310106"/>
        </w:rPr>
        <w:t xml:space="preserve">Canadian Pacificin edustaja </w:t>
      </w:r>
      <w:r>
        <w:t xml:space="preserve">ja lisäsi, että </w:t>
      </w:r>
      <w:r>
        <w:rPr>
          <w:color w:val="5D9608"/>
        </w:rPr>
        <w:t xml:space="preserve">jäljellä olevan </w:t>
      </w:r>
      <w:r>
        <w:rPr>
          <w:color w:val="DE98FD"/>
        </w:rPr>
        <w:t xml:space="preserve">Soo Linen </w:t>
      </w:r>
      <w:r>
        <w:rPr>
          <w:color w:val="5D9608"/>
        </w:rPr>
        <w:t xml:space="preserve">osuuden </w:t>
      </w:r>
      <w:r>
        <w:t xml:space="preserve">hankkiminen </w:t>
      </w:r>
      <w:r>
        <w:t xml:space="preserve">nyt on "paras tapa säästää toimintaa". </w:t>
      </w:r>
      <w:r>
        <w:rPr>
          <w:color w:val="310106"/>
        </w:rPr>
        <w:t xml:space="preserve">Canadian Pacific </w:t>
      </w:r>
      <w:r>
        <w:t xml:space="preserve">on </w:t>
      </w:r>
      <w:r>
        <w:rPr>
          <w:color w:val="01190F"/>
        </w:rPr>
        <w:t xml:space="preserve">Soo Linen </w:t>
      </w:r>
      <w:r>
        <w:t xml:space="preserve">suurin asiakas, </w:t>
      </w:r>
      <w:r>
        <w:t xml:space="preserve">ja se on omistanut American Railwaysin enemmistöosuuden vuodesta 1947. </w:t>
      </w:r>
      <w:r>
        <w:rPr>
          <w:color w:val="4F584E"/>
        </w:rPr>
        <w:t xml:space="preserve">Canadian Pacificin </w:t>
      </w:r>
      <w:r>
        <w:rPr>
          <w:color w:val="248AD0"/>
        </w:rPr>
        <w:t xml:space="preserve">ja Soo Linen </w:t>
      </w:r>
      <w:r>
        <w:rPr>
          <w:color w:val="98A088"/>
        </w:rPr>
        <w:t xml:space="preserve">radat </w:t>
      </w:r>
      <w:r>
        <w:t xml:space="preserve">yhdistyvät kahdessa kohdassa Yhdysvaltojen ja Kanadan länsirajalla, ja </w:t>
      </w:r>
      <w:r>
        <w:rPr>
          <w:color w:val="5C5300"/>
        </w:rPr>
        <w:t xml:space="preserve">molemmat yhtiöt </w:t>
      </w:r>
      <w:r>
        <w:t xml:space="preserve">liikennöivät erittäin menestyksekästä Chicago-Montreal-rautatielinjaa. </w:t>
      </w:r>
      <w:r>
        <w:rPr>
          <w:color w:val="01190F"/>
        </w:rPr>
        <w:t xml:space="preserve">Soo Line </w:t>
      </w:r>
      <w:r>
        <w:t xml:space="preserve">raportoi 398 000 dollarin eli neljän sentin osakekohtaisesta tappiosta yhdeksältä ensimmäiseltä kuukaudelta, kun viime vuonna nettotulos oli 12,5 miljoonaa dollaria eli 1,32 dollaria osakkeelta. Voitto laski 5,8 prosenttia 433,2 miljoonasta dollarista 407,9 miljoonaan dollariin. </w:t>
      </w:r>
      <w:r>
        <w:rPr>
          <w:color w:val="01190F"/>
        </w:rPr>
        <w:t xml:space="preserve">Yhtiön </w:t>
      </w:r>
      <w:r>
        <w:t xml:space="preserve">liiketappio oli 1,7 miljoonaa dollaria.</w:t>
      </w:r>
    </w:p>
    <w:p>
      <w:r>
        <w:rPr>
          <w:b/>
        </w:rPr>
        <w:t xml:space="preserve">Asiakirjan numero 1471</w:t>
      </w:r>
    </w:p>
    <w:p>
      <w:r>
        <w:rPr>
          <w:b/>
        </w:rPr>
        <w:t xml:space="preserve">Asiakirjan tunniste: wsj1769-001</w:t>
      </w:r>
    </w:p>
    <w:p>
      <w:r>
        <w:rPr>
          <w:color w:val="310106"/>
        </w:rPr>
        <w:t xml:space="preserve">Golden Nugget Inc. </w:t>
      </w:r>
      <w:r>
        <w:t xml:space="preserve">raportoi </w:t>
      </w:r>
      <w:r>
        <w:rPr>
          <w:color w:val="FEFB0A"/>
        </w:rPr>
        <w:t xml:space="preserve">kolmannen neljänneksen </w:t>
      </w:r>
      <w:r>
        <w:rPr>
          <w:color w:val="04640D"/>
        </w:rPr>
        <w:t xml:space="preserve">nettotappiostaan </w:t>
      </w:r>
      <w:r>
        <w:rPr>
          <w:color w:val="04640D"/>
        </w:rPr>
        <w:t xml:space="preserve">13,1 miljoonaa dollaria eli 76 senttiä osakkeelta, kun laskennassa käytettiin 17,2 miljoonaa kantaosaketta ja yhtä monta laimennettua osaketta</w:t>
      </w:r>
      <w:r>
        <w:t xml:space="preserve">. </w:t>
      </w:r>
      <w:r>
        <w:rPr>
          <w:color w:val="04640D"/>
        </w:rPr>
        <w:t xml:space="preserve">Tulos </w:t>
      </w:r>
      <w:r>
        <w:t xml:space="preserve">on vertailukelpoinen viime vuoden 1,5 miljoonan dollarin eli 7 sentin osakekohtaiseen nettotappioon, joka perustuu 20,3 miljoonaan kantaosakkeeseen ja samaan laimennettujen osakkeiden lukumäärään. Liikevoitto kasvoi 25 prosenttia 52,1 miljoonaan dollariin viime vuoden 41,8 miljoonasta dollarista. </w:t>
      </w:r>
      <w:r>
        <w:rPr>
          <w:color w:val="FEFB0A"/>
        </w:rPr>
        <w:t xml:space="preserve">Vuosineljänneksen </w:t>
      </w:r>
      <w:r>
        <w:t xml:space="preserve">tulokseen sisältyy </w:t>
      </w:r>
      <w:r>
        <w:rPr>
          <w:color w:val="FB5514"/>
        </w:rPr>
        <w:t xml:space="preserve">23,9 miljoonaa </w:t>
      </w:r>
      <w:r>
        <w:rPr>
          <w:color w:val="FB5514"/>
        </w:rPr>
        <w:t xml:space="preserve">dollaria muita kuin operatiivisia eriä, kun ne viime vuonna olivat </w:t>
      </w:r>
      <w:r>
        <w:t xml:space="preserve">8,4 miljoonaa </w:t>
      </w:r>
      <w:r>
        <w:t xml:space="preserve">dollaria</w:t>
      </w:r>
      <w:r>
        <w:t xml:space="preserve">. </w:t>
      </w:r>
      <w:r>
        <w:t xml:space="preserve">Suurin osa </w:t>
      </w:r>
      <w:r>
        <w:rPr>
          <w:color w:val="FB5514"/>
        </w:rPr>
        <w:t xml:space="preserve">kuluista </w:t>
      </w:r>
      <w:r>
        <w:t xml:space="preserve">johtuu </w:t>
      </w:r>
      <w:r>
        <w:rPr>
          <w:color w:val="00587F"/>
        </w:rPr>
        <w:t xml:space="preserve">suuren lomakeskuksen ja Mirage-kasinon </w:t>
      </w:r>
      <w:r>
        <w:rPr>
          <w:color w:val="E115C0"/>
        </w:rPr>
        <w:t xml:space="preserve">rakentamisesta, </w:t>
      </w:r>
      <w:r>
        <w:rPr>
          <w:color w:val="00587F"/>
        </w:rPr>
        <w:t xml:space="preserve">jonka </w:t>
      </w:r>
      <w:r>
        <w:rPr>
          <w:color w:val="0BC582"/>
        </w:rPr>
        <w:t xml:space="preserve">on määrä </w:t>
      </w:r>
      <w:r>
        <w:rPr>
          <w:color w:val="00587F"/>
        </w:rPr>
        <w:t xml:space="preserve">avautua Stripille ensi kuussa</w:t>
      </w:r>
      <w:r>
        <w:t xml:space="preserve">, sekä </w:t>
      </w:r>
      <w:r>
        <w:rPr>
          <w:color w:val="310106"/>
        </w:rPr>
        <w:t xml:space="preserve">Golden Nuggetin </w:t>
      </w:r>
      <w:r>
        <w:t xml:space="preserve">keskustan </w:t>
      </w:r>
      <w:r>
        <w:t xml:space="preserve">kiinteistöjä operoivien yksiköiden huhtikuun 1989 rahoituksesta. </w:t>
      </w:r>
      <w:r>
        <w:rPr>
          <w:color w:val="310106"/>
        </w:rPr>
        <w:t xml:space="preserve">Golden Nuggetin </w:t>
      </w:r>
      <w:r>
        <w:t xml:space="preserve">nettotappio yhdeksältä kuukaudelta oli 11,4 miljoonaa dollaria eli 69 senttiä osakkeelta 16,6 miljoonan kantaosakkeen ja yhtä monen laimennetun osakkeen perusteella. </w:t>
      </w:r>
      <w:r>
        <w:t xml:space="preserve">Viime vuonna </w:t>
      </w:r>
      <w:r>
        <w:rPr>
          <w:color w:val="310106"/>
        </w:rPr>
        <w:t xml:space="preserve">yhtiön </w:t>
      </w:r>
      <w:r>
        <w:t xml:space="preserve">nettotappio oli 4,3 miljoonaa dollaria eli 20 senttiä osakkeelta 21 miljoonan kantaosakkeen ja saman määrän laimennettujen osakkeiden perusteella.</w:t>
      </w:r>
      <w:r>
        <w:t xml:space="preserve"> Vuoden 1988 tulokseen sisältyy 10,7 miljoonan dollarin kulu, joka johtui tuomioistuimen tuomiosta. </w:t>
      </w:r>
      <w:r>
        <w:rPr>
          <w:color w:val="310106"/>
        </w:rPr>
        <w:t xml:space="preserve">Tämä kasino-operaattori </w:t>
      </w:r>
      <w:r>
        <w:t xml:space="preserve">ilmoitti erikseen, että </w:t>
      </w:r>
      <w:r>
        <w:rPr>
          <w:color w:val="310106"/>
        </w:rPr>
        <w:t xml:space="preserve">sen </w:t>
      </w:r>
      <w:r>
        <w:t xml:space="preserve">hallitus oli hyväksynyt suunnitelman ostaa ajoittain takaisin enintään 3 miljoonaa kantaosaketta joko avoimilla markkinoilla tai yksityisten kauppojen kautta. </w:t>
      </w:r>
      <w:r>
        <w:rPr>
          <w:color w:val="FEB8C8"/>
        </w:rPr>
        <w:t xml:space="preserve">Lisäksi 299 000 osaketta voidaan hankkia takaisin aikaisemman osakkeiden takaisinosto-ohjelman puitteissa</w:t>
      </w:r>
      <w:r>
        <w:t xml:space="preserve">. </w:t>
      </w:r>
      <w:r>
        <w:t xml:space="preserve">Raymond James &amp; Associatesin analyytikko John Uphoff sanoi, etteivät tulokset olleet yllättäviä, ja hän </w:t>
      </w:r>
      <w:r>
        <w:t xml:space="preserve">katsoi, että </w:t>
      </w:r>
      <w:r>
        <w:rPr>
          <w:color w:val="FEB8C8"/>
        </w:rPr>
        <w:t xml:space="preserve">takaisinostot ovat osoitus siitä, </w:t>
      </w:r>
      <w:r>
        <w:rPr>
          <w:color w:val="01190F"/>
        </w:rPr>
        <w:t xml:space="preserve">että </w:t>
      </w:r>
      <w:r>
        <w:rPr>
          <w:color w:val="9E8317"/>
        </w:rPr>
        <w:t xml:space="preserve">johto </w:t>
      </w:r>
      <w:r>
        <w:rPr>
          <w:color w:val="9E8317"/>
        </w:rPr>
        <w:t xml:space="preserve">luottaa </w:t>
      </w:r>
      <w:r>
        <w:rPr>
          <w:color w:val="58018B"/>
        </w:rPr>
        <w:t xml:space="preserve">Miragen </w:t>
      </w:r>
      <w:r>
        <w:rPr>
          <w:color w:val="847D81"/>
        </w:rPr>
        <w:t xml:space="preserve">kykyyn </w:t>
      </w:r>
      <w:r>
        <w:rPr>
          <w:color w:val="847D81"/>
        </w:rPr>
        <w:t xml:space="preserve">tuottaa vahvaa kassavirtaa vuonna 1990</w:t>
      </w:r>
      <w:r>
        <w:t xml:space="preserve">. </w:t>
      </w:r>
      <w:r>
        <w:t xml:space="preserve">New Yorkin pörssin eilisessä kaupankäynnissä </w:t>
      </w:r>
      <w:r>
        <w:rPr>
          <w:color w:val="310106"/>
        </w:rPr>
        <w:t xml:space="preserve">Golden Nugget </w:t>
      </w:r>
      <w:r>
        <w:t xml:space="preserve">sulkeutui </w:t>
      </w:r>
      <w:r>
        <w:rPr>
          <w:color w:val="B70639"/>
        </w:rPr>
        <w:t xml:space="preserve">28,25 dollariin osakkeelta </w:t>
      </w:r>
      <w:r>
        <w:t xml:space="preserve">eli </w:t>
      </w:r>
      <w:r>
        <w:t xml:space="preserve">2 dollaria </w:t>
      </w:r>
      <w:r>
        <w:rPr>
          <w:color w:val="B70639"/>
        </w:rPr>
        <w:t xml:space="preserve">plussalla.</w:t>
      </w:r>
    </w:p>
    <w:p>
      <w:r>
        <w:rPr>
          <w:b/>
        </w:rPr>
        <w:t xml:space="preserve">Asiakirjan numero 1472</w:t>
      </w:r>
    </w:p>
    <w:p>
      <w:r>
        <w:rPr>
          <w:b/>
        </w:rPr>
        <w:t xml:space="preserve">Asiakirjan tunniste: wsj1770-001</w:t>
      </w:r>
    </w:p>
    <w:p>
      <w:r>
        <w:rPr>
          <w:color w:val="310106"/>
        </w:rPr>
        <w:t xml:space="preserve">Capital Holding Corp. </w:t>
      </w:r>
      <w:r>
        <w:t xml:space="preserve">ilmoitti pyytäneensä ja saaneensa </w:t>
      </w:r>
      <w:r>
        <w:rPr>
          <w:color w:val="FB5514"/>
        </w:rPr>
        <w:t xml:space="preserve">varapuheenjohtajansa John A. Francon </w:t>
      </w:r>
      <w:r>
        <w:rPr>
          <w:color w:val="04640D"/>
        </w:rPr>
        <w:t xml:space="preserve">eron </w:t>
      </w:r>
      <w:r>
        <w:rPr>
          <w:color w:val="E115C0"/>
        </w:rPr>
        <w:t xml:space="preserve">henkivakuutushallintayhtiön johtokunnan </w:t>
      </w:r>
      <w:r>
        <w:rPr>
          <w:color w:val="04640D"/>
        </w:rPr>
        <w:t xml:space="preserve">jäsenyydestä</w:t>
      </w:r>
      <w:r>
        <w:t xml:space="preserve">. </w:t>
      </w:r>
      <w:r>
        <w:rPr>
          <w:color w:val="310106"/>
        </w:rPr>
        <w:t xml:space="preserve">Yhtiö </w:t>
      </w:r>
      <w:r>
        <w:t xml:space="preserve">paljasti, että </w:t>
      </w:r>
      <w:r>
        <w:rPr>
          <w:color w:val="00587F"/>
        </w:rPr>
        <w:t xml:space="preserve">Franco </w:t>
      </w:r>
      <w:r>
        <w:t xml:space="preserve">oli kehittänyt suunnitelman </w:t>
      </w:r>
      <w:r>
        <w:rPr>
          <w:color w:val="0BC582"/>
        </w:rPr>
        <w:t xml:space="preserve">tietylle liiketoiminnalle</w:t>
      </w:r>
      <w:r>
        <w:rPr>
          <w:color w:val="FEB8C8"/>
        </w:rPr>
        <w:t xml:space="preserve">, joka voisi </w:t>
      </w:r>
      <w:r>
        <w:rPr>
          <w:color w:val="0BC582"/>
        </w:rPr>
        <w:t xml:space="preserve">olla kilpailukykyinen </w:t>
      </w:r>
      <w:r>
        <w:rPr>
          <w:color w:val="847D81"/>
        </w:rPr>
        <w:t xml:space="preserve">Francon </w:t>
      </w:r>
      <w:r>
        <w:rPr>
          <w:color w:val="9E8317"/>
        </w:rPr>
        <w:t xml:space="preserve">johtaman ja </w:t>
      </w:r>
      <w:r>
        <w:rPr>
          <w:color w:val="58018B"/>
        </w:rPr>
        <w:t xml:space="preserve">Capital Holding Corp:</w:t>
      </w:r>
      <w:r>
        <w:rPr>
          <w:color w:val="9E8317"/>
        </w:rPr>
        <w:t xml:space="preserve">n omistaman </w:t>
      </w:r>
      <w:r>
        <w:rPr>
          <w:color w:val="9E8317"/>
        </w:rPr>
        <w:t xml:space="preserve">Accumulation and Investment Groupin kanssa</w:t>
      </w:r>
      <w:r>
        <w:t xml:space="preserve">. </w:t>
      </w:r>
      <w:r>
        <w:rPr>
          <w:color w:val="B70639"/>
        </w:rPr>
        <w:t xml:space="preserve">Ryhmä </w:t>
      </w:r>
      <w:r>
        <w:t xml:space="preserve">on väliaikaisesti vastuussa </w:t>
      </w:r>
      <w:r>
        <w:rPr>
          <w:color w:val="703B01"/>
        </w:rPr>
        <w:t xml:space="preserve">Irving W. Bailey II:lle, joka on </w:t>
      </w:r>
      <w:r>
        <w:rPr>
          <w:color w:val="F7F1DF"/>
        </w:rPr>
        <w:t xml:space="preserve">Capital Holdingin </w:t>
      </w:r>
      <w:r>
        <w:rPr>
          <w:color w:val="703B01"/>
        </w:rPr>
        <w:t xml:space="preserve">hallituksen puheenjohtaja, pääjohtaja ja toimitusjohtaja</w:t>
      </w:r>
      <w:r>
        <w:t xml:space="preserve">. </w:t>
      </w:r>
      <w:r>
        <w:rPr>
          <w:color w:val="00587F"/>
        </w:rPr>
        <w:t xml:space="preserve">47-vuotias Franco </w:t>
      </w:r>
      <w:r>
        <w:t xml:space="preserve">sanoi puhelinhaastattelussa, että hän oli harkinnut useita mahdollisia kauppoja ja keskustellut niistä, mutta "mikään ei ole vielä kypsässä vaiheessa". Hän sanoi myös, ettei hänellä ollut mitään sitä vastaan, kun </w:t>
      </w:r>
      <w:r>
        <w:rPr>
          <w:color w:val="310106"/>
        </w:rPr>
        <w:t xml:space="preserve">yhtiö päätti </w:t>
      </w:r>
      <w:r>
        <w:t xml:space="preserve">pyytää </w:t>
      </w:r>
      <w:r>
        <w:rPr>
          <w:color w:val="FB5514"/>
        </w:rPr>
        <w:t xml:space="preserve">häntä </w:t>
      </w:r>
      <w:r>
        <w:rPr>
          <w:color w:val="04640D"/>
        </w:rPr>
        <w:t xml:space="preserve">eroamaan</w:t>
      </w:r>
      <w:r>
        <w:t xml:space="preserve">, koska ulkopuolinen liiketoiminta voi </w:t>
      </w:r>
      <w:r>
        <w:t xml:space="preserve">häiritä </w:t>
      </w:r>
      <w:r>
        <w:rPr>
          <w:color w:val="118B8A"/>
        </w:rPr>
        <w:t xml:space="preserve">johtajaa </w:t>
      </w:r>
      <w:r>
        <w:t xml:space="preserve">tekemästä parhaansa "</w:t>
      </w:r>
      <w:r>
        <w:rPr>
          <w:color w:val="4AFEFA"/>
        </w:rPr>
        <w:t xml:space="preserve">siinä työssä, josta </w:t>
      </w:r>
      <w:r>
        <w:rPr>
          <w:color w:val="FCB164"/>
        </w:rPr>
        <w:t xml:space="preserve">hänelle </w:t>
      </w:r>
      <w:r>
        <w:rPr>
          <w:color w:val="4AFEFA"/>
        </w:rPr>
        <w:t xml:space="preserve">maksetaan</w:t>
      </w:r>
      <w:r>
        <w:t xml:space="preserve">". </w:t>
      </w:r>
      <w:r>
        <w:rPr>
          <w:color w:val="796EE6"/>
        </w:rPr>
        <w:t xml:space="preserve">Martin H. Ruby, </w:t>
      </w:r>
      <w:r>
        <w:rPr>
          <w:color w:val="53495F"/>
        </w:rPr>
        <w:t xml:space="preserve">Capital Holdingin </w:t>
      </w:r>
      <w:r>
        <w:rPr>
          <w:color w:val="000D2C"/>
        </w:rPr>
        <w:t xml:space="preserve">Accumulation and Investment Groupin </w:t>
      </w:r>
      <w:r>
        <w:rPr>
          <w:color w:val="796EE6"/>
        </w:rPr>
        <w:t xml:space="preserve">myyntipäällikkö, </w:t>
      </w:r>
      <w:r>
        <w:rPr>
          <w:color w:val="F95475"/>
        </w:rPr>
        <w:t xml:space="preserve">luopui myös </w:t>
      </w:r>
      <w:r>
        <w:rPr>
          <w:color w:val="F95475"/>
        </w:rPr>
        <w:t xml:space="preserve">osallistumisestaan muihin liiketoimintoihin</w:t>
      </w:r>
      <w:r>
        <w:rPr>
          <w:color w:val="F95475"/>
        </w:rPr>
        <w:t xml:space="preserve">, </w:t>
      </w:r>
      <w:r>
        <w:rPr>
          <w:color w:val="61FC03"/>
        </w:rPr>
        <w:t xml:space="preserve">yhtiö </w:t>
      </w:r>
      <w:r>
        <w:rPr>
          <w:color w:val="F95475"/>
        </w:rPr>
        <w:t xml:space="preserve">kertoi edelleen</w:t>
      </w:r>
      <w:r>
        <w:t xml:space="preserve">. </w:t>
      </w:r>
      <w:r>
        <w:rPr>
          <w:color w:val="5D9608"/>
        </w:rPr>
        <w:t xml:space="preserve">39-vuotias Ruby </w:t>
      </w:r>
      <w:r>
        <w:t xml:space="preserve">sanoi, että hänen ja </w:t>
      </w:r>
      <w:r>
        <w:rPr>
          <w:color w:val="310106"/>
        </w:rPr>
        <w:t xml:space="preserve">Capital Holdingin </w:t>
      </w:r>
      <w:r>
        <w:t xml:space="preserve">tiet "erosivat ystävällisesti" ja että hän harkitsi "useita rahoituspalvelutoimintoja". Hän sanoi, </w:t>
      </w:r>
      <w:r>
        <w:t xml:space="preserve">että </w:t>
      </w:r>
      <w:r>
        <w:rPr>
          <w:color w:val="796EE6"/>
        </w:rPr>
        <w:t xml:space="preserve">hänen </w:t>
      </w:r>
      <w:r>
        <w:rPr>
          <w:color w:val="F95475"/>
        </w:rPr>
        <w:t xml:space="preserve">eronsa </w:t>
      </w:r>
      <w:r>
        <w:t xml:space="preserve">oli yhteinen päätös </w:t>
      </w:r>
      <w:r>
        <w:rPr>
          <w:color w:val="310106"/>
        </w:rPr>
        <w:t xml:space="preserve">Capital Holdingin </w:t>
      </w:r>
      <w:r>
        <w:t xml:space="preserve">johdon kanssa, </w:t>
      </w:r>
      <w:r>
        <w:t xml:space="preserve">mutta että häntä </w:t>
      </w:r>
      <w:r>
        <w:t xml:space="preserve">ei varsinaisesti pyydetty </w:t>
      </w:r>
      <w:r>
        <w:rPr>
          <w:color w:val="F95475"/>
        </w:rPr>
        <w:t xml:space="preserve">eroamaan. </w:t>
      </w:r>
      <w:r>
        <w:rPr>
          <w:color w:val="B70639"/>
        </w:rPr>
        <w:t xml:space="preserve">Kertymä- ja sijoitusryhmä </w:t>
      </w:r>
      <w:r>
        <w:t xml:space="preserve">vastaa </w:t>
      </w:r>
      <w:r>
        <w:rPr>
          <w:color w:val="310106"/>
        </w:rPr>
        <w:t xml:space="preserve">pankkiyhtiön </w:t>
      </w:r>
      <w:r>
        <w:t xml:space="preserve">yksittäisille osastoille </w:t>
      </w:r>
      <w:r>
        <w:t xml:space="preserve">ja muille laitoksille </w:t>
      </w:r>
      <w:r>
        <w:rPr>
          <w:color w:val="310106"/>
        </w:rPr>
        <w:t xml:space="preserve">Capital Holdingin </w:t>
      </w:r>
      <w:r>
        <w:t xml:space="preserve">koko vakuutusliiketoiminnan ja markkinaturvattujen sijoitussopimusten sijoitustoiminnasta</w:t>
      </w:r>
      <w:r>
        <w:t xml:space="preserve">. Se myy myös kertamaksuvakuutuksia yksityishenkilöille. </w:t>
      </w:r>
      <w:r>
        <w:rPr>
          <w:color w:val="703B01"/>
        </w:rPr>
        <w:t xml:space="preserve">Bailey </w:t>
      </w:r>
      <w:r>
        <w:t xml:space="preserve">sanoi, että hän </w:t>
      </w:r>
      <w:r>
        <w:t xml:space="preserve">odottaa </w:t>
      </w:r>
      <w:r>
        <w:t xml:space="preserve">nimeävänsä </w:t>
      </w:r>
      <w:r>
        <w:rPr>
          <w:color w:val="DE98FD"/>
        </w:rPr>
        <w:t xml:space="preserve">uuden </w:t>
      </w:r>
      <w:r>
        <w:rPr>
          <w:color w:val="4F584E"/>
        </w:rPr>
        <w:t xml:space="preserve">ryhmänjohtajan </w:t>
      </w:r>
      <w:r>
        <w:rPr>
          <w:color w:val="DE98FD"/>
        </w:rPr>
        <w:t xml:space="preserve">johtamaan </w:t>
      </w:r>
      <w:r>
        <w:rPr>
          <w:color w:val="98A088"/>
        </w:rPr>
        <w:t xml:space="preserve">tätä toimintaa </w:t>
      </w:r>
      <w:r>
        <w:rPr>
          <w:color w:val="248AD0"/>
        </w:rPr>
        <w:t xml:space="preserve">seuraavassa </w:t>
      </w:r>
      <w:r>
        <w:rPr>
          <w:color w:val="5C5300"/>
        </w:rPr>
        <w:t xml:space="preserve">hallituksen</w:t>
      </w:r>
      <w:r>
        <w:rPr>
          <w:color w:val="248AD0"/>
        </w:rPr>
        <w:t xml:space="preserve"> kokouksessa</w:t>
      </w:r>
      <w:r>
        <w:rPr>
          <w:color w:val="9F6551"/>
        </w:rPr>
        <w:t xml:space="preserve">, </w:t>
      </w:r>
      <w:r>
        <w:rPr>
          <w:color w:val="248AD0"/>
        </w:rPr>
        <w:t xml:space="preserve">joka pidetään </w:t>
      </w:r>
      <w:r>
        <w:rPr>
          <w:color w:val="248AD0"/>
        </w:rPr>
        <w:t xml:space="preserve">8. marraskuuta</w:t>
      </w:r>
      <w:r>
        <w:t xml:space="preserve">.</w:t>
      </w:r>
    </w:p>
    <w:p>
      <w:r>
        <w:rPr>
          <w:b/>
        </w:rPr>
        <w:t xml:space="preserve">Asiakirjan numero 1473</w:t>
      </w:r>
    </w:p>
    <w:p>
      <w:r>
        <w:rPr>
          <w:b/>
        </w:rPr>
        <w:t xml:space="preserve">Asiakirjan tunniste: wsj1771-001</w:t>
      </w:r>
    </w:p>
    <w:p>
      <w:r>
        <w:t xml:space="preserve">@ Rahamarkkinatalletus - 6,23% ja - </w:t>
      </w:r>
      <w:r>
        <w:rPr>
          <w:color w:val="310106"/>
        </w:rPr>
        <w:t xml:space="preserve">Keskimääräinen korko</w:t>
      </w:r>
      <w:r>
        <w:rPr>
          <w:color w:val="310106"/>
        </w:rPr>
        <w:t xml:space="preserve">, jonka 100 suurta pankkia ja säästöpankkia maksoivat eilen 10 suurimmalla pääkaupunkiseudulla</w:t>
      </w:r>
      <w:r>
        <w:t xml:space="preserve">, kuten </w:t>
      </w:r>
      <w:r>
        <w:t xml:space="preserve">Bank Rate Monitor on koonnut. b - Nykyinen vuosituotto. Taattu vähimmäismäärä 6 %.</w:t>
      </w:r>
    </w:p>
    <w:p>
      <w:r>
        <w:rPr>
          <w:b/>
        </w:rPr>
        <w:t xml:space="preserve">Asiakirjan numero 1474</w:t>
      </w:r>
    </w:p>
    <w:p>
      <w:r>
        <w:rPr>
          <w:b/>
        </w:rPr>
        <w:t xml:space="preserve">Asiakirjan tunniste: wsj1772-001</w:t>
      </w:r>
    </w:p>
    <w:p>
      <w:r>
        <w:t xml:space="preserve">(</w:t>
      </w:r>
      <w:r>
        <w:t xml:space="preserve">Satavuotisjuhlavuotensa aikana </w:t>
      </w:r>
      <w:r>
        <w:rPr>
          <w:color w:val="310106"/>
        </w:rPr>
        <w:t xml:space="preserve">Wall Street Journal </w:t>
      </w:r>
      <w:r>
        <w:t xml:space="preserve">raportoi </w:t>
      </w:r>
      <w:r>
        <w:rPr>
          <w:color w:val="04640D"/>
        </w:rPr>
        <w:t xml:space="preserve">viime vuosisadan tapahtumista, </w:t>
      </w:r>
      <w:r>
        <w:rPr>
          <w:color w:val="FEFB0A"/>
        </w:rPr>
        <w:t xml:space="preserve">jotka ovat </w:t>
      </w:r>
      <w:r>
        <w:rPr>
          <w:color w:val="04640D"/>
        </w:rPr>
        <w:t xml:space="preserve">virstanpylväitä amerikkalaisessa yrityshistoriassa.</w:t>
      </w:r>
      <w:r>
        <w:t xml:space="preserve">) </w:t>
      </w:r>
      <w:r>
        <w:rPr>
          <w:color w:val="FB5514"/>
        </w:rPr>
        <w:t xml:space="preserve">TEKOKYNÄT, koodinimike E-71</w:t>
      </w:r>
      <w:r>
        <w:t xml:space="preserve">, valloittivat salaa lasten kynäkotelot halpahintaisissa tavarataloissa </w:t>
      </w:r>
      <w:r>
        <w:rPr>
          <w:color w:val="E115C0"/>
        </w:rPr>
        <w:t xml:space="preserve">vuonna 1973</w:t>
      </w:r>
      <w:r>
        <w:t xml:space="preserve">. Harva tunnisti sen silloin, ja useimmat luulevat edelleen, että kaikki kynät ovat puisia. </w:t>
      </w:r>
      <w:r>
        <w:rPr>
          <w:color w:val="00587F"/>
        </w:rPr>
        <w:t xml:space="preserve">Eagle Pencil, joka sijaitsee Shelbyvillessä, Tennesseessä, "Amerikan lyijykynäkaupungissa"</w:t>
      </w:r>
      <w:r>
        <w:t xml:space="preserve">, </w:t>
      </w:r>
      <w:r>
        <w:t xml:space="preserve">valmisti ensimmäiset muovikynät vuonna 1971. </w:t>
      </w:r>
      <w:r>
        <w:rPr>
          <w:color w:val="FB5514"/>
        </w:rPr>
        <w:t xml:space="preserve">Uutta tuotetta </w:t>
      </w:r>
      <w:r>
        <w:t xml:space="preserve">alettiin kuitenkin myydä kaupallisesti </w:t>
      </w:r>
      <w:r>
        <w:rPr>
          <w:color w:val="E115C0"/>
        </w:rPr>
        <w:t xml:space="preserve">vasta vuonna 1973</w:t>
      </w:r>
      <w:r>
        <w:t xml:space="preserve">, kun </w:t>
      </w:r>
      <w:r>
        <w:rPr>
          <w:color w:val="00587F"/>
        </w:rPr>
        <w:t xml:space="preserve">yhtiö </w:t>
      </w:r>
      <w:r>
        <w:t xml:space="preserve">palkkasi </w:t>
      </w:r>
      <w:r>
        <w:rPr>
          <w:color w:val="0BC582"/>
        </w:rPr>
        <w:t xml:space="preserve">tutkimusyhtiön, Massachusettsin Cambridgessa toimivan Arthur D. Littlen</w:t>
      </w:r>
      <w:r>
        <w:t xml:space="preserve">, </w:t>
      </w:r>
      <w:r>
        <w:t xml:space="preserve">parantamaan sitä. Kolme keksijää </w:t>
      </w:r>
      <w:r>
        <w:rPr>
          <w:color w:val="0BC582"/>
        </w:rPr>
        <w:t xml:space="preserve">A. D. L. </w:t>
      </w:r>
      <w:r>
        <w:t xml:space="preserve">haki 6. huhtikuuta </w:t>
      </w:r>
      <w:r>
        <w:rPr>
          <w:color w:val="E115C0"/>
        </w:rPr>
        <w:t xml:space="preserve">1973 </w:t>
      </w:r>
      <w:r>
        <w:rPr>
          <w:color w:val="FEB8C8"/>
        </w:rPr>
        <w:t xml:space="preserve">patenttia, </w:t>
      </w:r>
      <w:r>
        <w:rPr>
          <w:color w:val="9E8317"/>
        </w:rPr>
        <w:t xml:space="preserve">joka </w:t>
      </w:r>
      <w:r>
        <w:rPr>
          <w:color w:val="FEB8C8"/>
        </w:rPr>
        <w:t xml:space="preserve">rekisteröitiin ja myönnettiin </w:t>
      </w:r>
      <w:r>
        <w:rPr>
          <w:color w:val="01190F"/>
        </w:rPr>
        <w:t xml:space="preserve">Habro Industriesille vuonna 1976, </w:t>
      </w:r>
      <w:r>
        <w:rPr>
          <w:color w:val="847D81"/>
        </w:rPr>
        <w:t xml:space="preserve">josta tuli </w:t>
      </w:r>
      <w:r>
        <w:rPr>
          <w:color w:val="58018B"/>
        </w:rPr>
        <w:t xml:space="preserve">Eaglen </w:t>
      </w:r>
      <w:r>
        <w:rPr>
          <w:color w:val="01190F"/>
        </w:rPr>
        <w:t xml:space="preserve">emoyhtiö</w:t>
      </w:r>
      <w:r>
        <w:t xml:space="preserve">. </w:t>
      </w:r>
      <w:r>
        <w:rPr>
          <w:color w:val="B70639"/>
        </w:rPr>
        <w:t xml:space="preserve">Kynämyyjät </w:t>
      </w:r>
      <w:r>
        <w:t xml:space="preserve">pureskelevat </w:t>
      </w:r>
      <w:r>
        <w:rPr>
          <w:color w:val="703B01"/>
        </w:rPr>
        <w:t xml:space="preserve">muovisia malleja </w:t>
      </w:r>
      <w:r>
        <w:t xml:space="preserve">ja laittavat </w:t>
      </w:r>
      <w:r>
        <w:rPr>
          <w:color w:val="703B01"/>
        </w:rPr>
        <w:t xml:space="preserve">ne </w:t>
      </w:r>
      <w:r>
        <w:t xml:space="preserve">korviensa taakse aivan samalla tavalla kuin perinteiset kynät, jotka on valmistettu yhteenliimatuista, keraamisella kiinteällä aineella täytetyistä kalifornianseetri- suitsukkeista. Tavalliset lyijykynät valmistetaan viidessä vaiheessa, muovikynät yhdessä. Automaattiset koneet puristavat </w:t>
      </w:r>
      <w:r>
        <w:rPr>
          <w:color w:val="F7F1DF"/>
        </w:rPr>
        <w:t xml:space="preserve">pitkät muovikääreet, joissa on </w:t>
      </w:r>
      <w:r>
        <w:rPr>
          <w:color w:val="F7F1DF"/>
        </w:rPr>
        <w:t xml:space="preserve">painettu, leikattu, värjätty ja kevyesti viimeistelty </w:t>
      </w:r>
      <w:r>
        <w:rPr>
          <w:color w:val="F7F1DF"/>
        </w:rPr>
        <w:t xml:space="preserve">muovimustesydän</w:t>
      </w:r>
      <w:r>
        <w:t xml:space="preserve">. </w:t>
      </w:r>
      <w:r>
        <w:t xml:space="preserve">"Yli 200 vuoden jälkeen lyijykynille on tapahtunut jotain uutta", </w:t>
      </w:r>
      <w:r>
        <w:rPr>
          <w:color w:val="0BC582"/>
        </w:rPr>
        <w:t xml:space="preserve">Arthur D. Little </w:t>
      </w:r>
      <w:r>
        <w:t xml:space="preserve">sanoi </w:t>
      </w:r>
      <w:r>
        <w:rPr>
          <w:color w:val="4AFEFA"/>
        </w:rPr>
        <w:t xml:space="preserve">vuonna 1974 julkaistussa raportissa</w:t>
      </w:r>
      <w:r>
        <w:rPr>
          <w:color w:val="FCB164"/>
        </w:rPr>
        <w:t xml:space="preserve">, jossa </w:t>
      </w:r>
      <w:r>
        <w:rPr>
          <w:color w:val="4AFEFA"/>
        </w:rPr>
        <w:t xml:space="preserve">kerrottiin julkisesti aiemmin salassa pidettyjä yksityiskohtia</w:t>
      </w:r>
      <w:r>
        <w:t xml:space="preserve">. </w:t>
      </w:r>
      <w:r>
        <w:rPr>
          <w:color w:val="796EE6"/>
        </w:rPr>
        <w:t xml:space="preserve">Yrityksen </w:t>
      </w:r>
      <w:r>
        <w:rPr>
          <w:color w:val="FB5514"/>
        </w:rPr>
        <w:t xml:space="preserve">muovinen </w:t>
      </w:r>
      <w:r>
        <w:rPr>
          <w:color w:val="796EE6"/>
        </w:rPr>
        <w:t xml:space="preserve">Eagle-malli </w:t>
      </w:r>
      <w:r>
        <w:t xml:space="preserve">on leikattu ja näyttää aivan puukynältä. Tärkein ero on se, että rikkinäinen puukynä halkeaa, kun taas </w:t>
      </w:r>
      <w:r>
        <w:rPr>
          <w:color w:val="FB5514"/>
        </w:rPr>
        <w:t xml:space="preserve">muovimalli </w:t>
      </w:r>
      <w:r>
        <w:t xml:space="preserve">halkeaa puhtaasti. Ytimen pehmeyden ansiosta muovimallit </w:t>
      </w:r>
      <w:r>
        <w:rPr>
          <w:color w:val="000D2C"/>
        </w:rPr>
        <w:t xml:space="preserve">kuuluvat </w:t>
      </w:r>
      <w:r>
        <w:rPr>
          <w:color w:val="000D2C"/>
        </w:rPr>
        <w:t xml:space="preserve">markkinoilla eniten myytävien </w:t>
      </w:r>
      <w:r>
        <w:rPr>
          <w:color w:val="000D2C"/>
        </w:rPr>
        <w:t xml:space="preserve">lyijykynätyyppien #1, #2 tai #3 joukkoon</w:t>
      </w:r>
      <w:r>
        <w:t xml:space="preserve">. Taiteilijat ja piirtäjät tarvitsevat kovempia "musteita". </w:t>
      </w:r>
      <w:r>
        <w:rPr>
          <w:color w:val="00587F"/>
        </w:rPr>
        <w:t xml:space="preserve">Eagle, jonka nykyinen nimi on Eagle-Berol, on </w:t>
      </w:r>
      <w:r>
        <w:t xml:space="preserve">edelleen johtava yritys </w:t>
      </w:r>
      <w:r>
        <w:rPr>
          <w:color w:val="F95475"/>
        </w:rPr>
        <w:t xml:space="preserve">niiden 10 yhdysvaltalaisen yrityksen joukossa, </w:t>
      </w:r>
      <w:r>
        <w:rPr>
          <w:color w:val="61FC03"/>
        </w:rPr>
        <w:t xml:space="preserve">jotka </w:t>
      </w:r>
      <w:r>
        <w:rPr>
          <w:color w:val="F95475"/>
        </w:rPr>
        <w:t xml:space="preserve">valmistivat viime vuonna noin 2,3 miljardia lyijykynää Pencil Manufacturers Associationin mukaan</w:t>
      </w:r>
      <w:r>
        <w:t xml:space="preserve">. </w:t>
      </w:r>
      <w:r>
        <w:t xml:space="preserve">On liikesalaisuus, kuinka monta lyijykynää oli muovia, eivätkä </w:t>
      </w:r>
      <w:r>
        <w:rPr>
          <w:color w:val="5D9608"/>
        </w:rPr>
        <w:t xml:space="preserve">useimmat kirjailijat </w:t>
      </w:r>
      <w:r>
        <w:t xml:space="preserve">vieläkään tiedä, millä he oikeastaan kirjoittavat.</w:t>
      </w:r>
    </w:p>
    <w:p>
      <w:r>
        <w:rPr>
          <w:b/>
        </w:rPr>
        <w:t xml:space="preserve">Asiakirjan numero 1475</w:t>
      </w:r>
    </w:p>
    <w:p>
      <w:r>
        <w:rPr>
          <w:b/>
        </w:rPr>
        <w:t xml:space="preserve">Asiakirjan tunniste: wsj1773-001</w:t>
      </w:r>
    </w:p>
    <w:p>
      <w:r>
        <w:rPr>
          <w:color w:val="310106"/>
        </w:rPr>
        <w:t xml:space="preserve">H.F. Ahmanson &amp; Co., </w:t>
      </w:r>
      <w:r>
        <w:rPr>
          <w:color w:val="04640D"/>
        </w:rPr>
        <w:t xml:space="preserve">osavaltion</w:t>
      </w:r>
      <w:r>
        <w:rPr>
          <w:color w:val="310106"/>
        </w:rPr>
        <w:t xml:space="preserve"> suurin säästö- ja lainaholdingyhtiö</w:t>
      </w:r>
      <w:r>
        <w:t xml:space="preserve">, </w:t>
      </w:r>
      <w:r>
        <w:rPr>
          <w:color w:val="FEFB0A"/>
        </w:rPr>
        <w:t xml:space="preserve">laski </w:t>
      </w:r>
      <w:r>
        <w:rPr>
          <w:color w:val="FB5514"/>
        </w:rPr>
        <w:t xml:space="preserve">kolmannen neljänneksen </w:t>
      </w:r>
      <w:r>
        <w:rPr>
          <w:color w:val="FEFB0A"/>
        </w:rPr>
        <w:t xml:space="preserve">tulostaan 12 prosenttia</w:t>
      </w:r>
      <w:r>
        <w:t xml:space="preserve">, kun taas </w:t>
      </w:r>
      <w:r>
        <w:rPr>
          <w:color w:val="E115C0"/>
        </w:rPr>
        <w:t xml:space="preserve">toinen suuri </w:t>
      </w:r>
      <w:r>
        <w:rPr>
          <w:color w:val="00587F"/>
        </w:rPr>
        <w:t xml:space="preserve">kalifornialainen</w:t>
      </w:r>
      <w:r>
        <w:rPr>
          <w:color w:val="E115C0"/>
        </w:rPr>
        <w:t xml:space="preserve"> säästö- ja lainayhtiö </w:t>
      </w:r>
      <w:r>
        <w:rPr>
          <w:color w:val="E115C0"/>
        </w:rPr>
        <w:t xml:space="preserve">Great Western Financial Corp. </w:t>
      </w:r>
      <w:r>
        <w:t xml:space="preserve">ilmoitti voiton kasvaneen hieman. </w:t>
      </w:r>
      <w:r>
        <w:rPr>
          <w:color w:val="310106"/>
        </w:rPr>
        <w:t xml:space="preserve">H.F. Ahmanson, Home Savings of American emoyhtiö</w:t>
      </w:r>
      <w:r>
        <w:t xml:space="preserve">, raportoi </w:t>
      </w:r>
      <w:r>
        <w:rPr>
          <w:color w:val="FB5514"/>
        </w:rPr>
        <w:t xml:space="preserve">kolmannen neljänneksen </w:t>
      </w:r>
      <w:r>
        <w:t xml:space="preserve">nettotulokseksi </w:t>
      </w:r>
      <w:r>
        <w:rPr>
          <w:color w:val="0BC582"/>
        </w:rPr>
        <w:t xml:space="preserve">49,2 miljoonaa dollaria eli 50 senttiä osakkeelta</w:t>
      </w:r>
      <w:r>
        <w:t xml:space="preserve">, </w:t>
      </w:r>
      <w:r>
        <w:t xml:space="preserve">kun se </w:t>
      </w:r>
      <w:r>
        <w:rPr>
          <w:color w:val="FEB8C8"/>
        </w:rPr>
        <w:t xml:space="preserve">viime vuonna vastaavana aikana </w:t>
      </w:r>
      <w:r>
        <w:t xml:space="preserve">oli </w:t>
      </w:r>
      <w:r>
        <w:t xml:space="preserve">56,1 miljoonaa dollaria eli 57 senttiä osakkeelta. </w:t>
      </w:r>
      <w:r>
        <w:t xml:space="preserve">Suurin osa </w:t>
      </w:r>
      <w:r>
        <w:rPr>
          <w:color w:val="FEFB0A"/>
        </w:rPr>
        <w:t xml:space="preserve">tuloksen laskusta </w:t>
      </w:r>
      <w:r>
        <w:t xml:space="preserve">johtui </w:t>
      </w:r>
      <w:r>
        <w:rPr>
          <w:color w:val="01190F"/>
        </w:rPr>
        <w:t xml:space="preserve">yhtiön </w:t>
      </w:r>
      <w:r>
        <w:rPr>
          <w:color w:val="9E8317"/>
        </w:rPr>
        <w:t xml:space="preserve">efektiivisen veroasteen noususta </w:t>
      </w:r>
      <w:r>
        <w:rPr>
          <w:color w:val="9E8317"/>
        </w:rPr>
        <w:t xml:space="preserve">37 prosentista 44 prosenttiin, </w:t>
      </w:r>
      <w:r>
        <w:rPr>
          <w:color w:val="847D81"/>
        </w:rPr>
        <w:t xml:space="preserve">joka </w:t>
      </w:r>
      <w:r>
        <w:rPr>
          <w:color w:val="9E8317"/>
        </w:rPr>
        <w:t xml:space="preserve">tapahtui </w:t>
      </w:r>
      <w:r>
        <w:rPr>
          <w:color w:val="B70639"/>
        </w:rPr>
        <w:t xml:space="preserve">viime vuoden </w:t>
      </w:r>
      <w:r>
        <w:rPr>
          <w:color w:val="58018B"/>
        </w:rPr>
        <w:t xml:space="preserve">kolmannella neljänneksellä, </w:t>
      </w:r>
      <w:r>
        <w:rPr>
          <w:color w:val="703B01"/>
        </w:rPr>
        <w:t xml:space="preserve">kun </w:t>
      </w:r>
      <w:r>
        <w:rPr>
          <w:color w:val="118B8A"/>
        </w:rPr>
        <w:t xml:space="preserve">yhtiön </w:t>
      </w:r>
      <w:r>
        <w:rPr>
          <w:color w:val="F7F1DF"/>
        </w:rPr>
        <w:t xml:space="preserve">mukaan </w:t>
      </w:r>
      <w:r>
        <w:rPr>
          <w:color w:val="F7F1DF"/>
        </w:rPr>
        <w:t xml:space="preserve">kertaluonteiset verohyvitykset otettiin huomioon</w:t>
      </w:r>
      <w:r>
        <w:t xml:space="preserve">. </w:t>
      </w:r>
      <w:r>
        <w:rPr>
          <w:color w:val="4AFEFA"/>
        </w:rPr>
        <w:t xml:space="preserve">Tulos ennen veroja </w:t>
      </w:r>
      <w:r>
        <w:t xml:space="preserve">laski 1,3 %. </w:t>
      </w:r>
      <w:r>
        <w:rPr>
          <w:color w:val="310106"/>
        </w:rPr>
        <w:t xml:space="preserve">Los Angelesissa toimiva H.F. Ahmanson </w:t>
      </w:r>
      <w:r>
        <w:t xml:space="preserve">teki </w:t>
      </w:r>
      <w:r>
        <w:rPr>
          <w:color w:val="FCB164"/>
        </w:rPr>
        <w:t xml:space="preserve">yhdeksän kuukauden aikana </w:t>
      </w:r>
      <w:r>
        <w:rPr>
          <w:color w:val="796EE6"/>
        </w:rPr>
        <w:t xml:space="preserve">128,1 miljoonan dollarin eli 1,29 dollarin osakekohtaisen </w:t>
      </w:r>
      <w:r>
        <w:t xml:space="preserve">voiton, </w:t>
      </w:r>
      <w:r>
        <w:t xml:space="preserve">mikä oli </w:t>
      </w:r>
      <w:r>
        <w:rPr>
          <w:color w:val="000D2C"/>
        </w:rPr>
        <w:t xml:space="preserve">4,6 % </w:t>
      </w:r>
      <w:r>
        <w:rPr>
          <w:color w:val="796EE6"/>
        </w:rPr>
        <w:t xml:space="preserve">vähemmän </w:t>
      </w:r>
      <w:r>
        <w:rPr>
          <w:color w:val="000D2C"/>
        </w:rPr>
        <w:t xml:space="preserve">kuin 134,2 miljoonan dollarin voitto </w:t>
      </w:r>
      <w:r>
        <w:rPr>
          <w:color w:val="F95475"/>
        </w:rPr>
        <w:t xml:space="preserve">viime vuoden </w:t>
      </w:r>
      <w:r>
        <w:rPr>
          <w:color w:val="53495F"/>
        </w:rPr>
        <w:t xml:space="preserve">vastaavana aikana</w:t>
      </w:r>
      <w:r>
        <w:t xml:space="preserve">. </w:t>
      </w:r>
      <w:r>
        <w:rPr>
          <w:color w:val="310106"/>
        </w:rPr>
        <w:t xml:space="preserve">Yhtiön </w:t>
      </w:r>
      <w:r>
        <w:t xml:space="preserve">mukaan </w:t>
      </w:r>
      <w:r>
        <w:rPr>
          <w:color w:val="000D2C"/>
        </w:rPr>
        <w:t xml:space="preserve">lasku johtui siitä, että </w:t>
      </w:r>
      <w:r>
        <w:t xml:space="preserve">tänä vuonna myönnetyistä lainoista saadut nettotuotot vähenivät 79 prosenttia. </w:t>
      </w:r>
      <w:r>
        <w:rPr>
          <w:color w:val="310106"/>
        </w:rPr>
        <w:t xml:space="preserve">Yhtiön </w:t>
      </w:r>
      <w:r>
        <w:t xml:space="preserve">mukaan voittomarginaalit kasvoivat </w:t>
      </w:r>
      <w:r>
        <w:rPr>
          <w:color w:val="FB5514"/>
        </w:rPr>
        <w:t xml:space="preserve">kolmannella vuosineljänneksellä </w:t>
      </w:r>
      <w:r>
        <w:t xml:space="preserve">korkeimmalle tasolleen kahteen vuoteen, kun lainasalkun tuotot kasvoivat ja käteiskustannukset laskivat. </w:t>
      </w:r>
      <w:r>
        <w:rPr>
          <w:color w:val="E115C0"/>
        </w:rPr>
        <w:t xml:space="preserve">Great Western </w:t>
      </w:r>
      <w:r>
        <w:rPr>
          <w:color w:val="E115C0"/>
        </w:rPr>
        <w:t xml:space="preserve">Financialin </w:t>
      </w:r>
      <w:r>
        <w:t xml:space="preserve">mukaan </w:t>
      </w:r>
      <w:r>
        <w:rPr>
          <w:color w:val="E115C0"/>
        </w:rPr>
        <w:t xml:space="preserve">sen </w:t>
      </w:r>
      <w:r>
        <w:rPr>
          <w:color w:val="FB5514"/>
        </w:rPr>
        <w:t xml:space="preserve">kolmannen neljänneksen </w:t>
      </w:r>
      <w:r>
        <w:t xml:space="preserve">tulos </w:t>
      </w:r>
      <w:r>
        <w:t xml:space="preserve">nousi hieman 68,4 miljoonaan dollariin eli 52 senttiin osakkeelta viime vuoden 67,9 miljoonasta dollarista eli 53 sentistä osakkeelta. </w:t>
      </w:r>
      <w:r>
        <w:rPr>
          <w:color w:val="E115C0"/>
        </w:rPr>
        <w:t xml:space="preserve">Beverly Hillsissä</w:t>
      </w:r>
      <w:r>
        <w:rPr>
          <w:color w:val="00587F"/>
        </w:rPr>
        <w:t xml:space="preserve">, Kaliforniassa sijaitseva </w:t>
      </w:r>
      <w:r>
        <w:rPr>
          <w:color w:val="E115C0"/>
        </w:rPr>
        <w:t xml:space="preserve">Great Western on </w:t>
      </w:r>
      <w:r>
        <w:t xml:space="preserve">rahoituspalveluyritys ja Great Western Bankin, säästö- ja lainayhtiön, emoyhtiö. </w:t>
      </w:r>
      <w:r>
        <w:rPr>
          <w:color w:val="E115C0"/>
        </w:rPr>
        <w:t xml:space="preserve">Great Westernin </w:t>
      </w:r>
      <w:r>
        <w:t xml:space="preserve">mukaan sen </w:t>
      </w:r>
      <w:r>
        <w:t xml:space="preserve">marginaalit kasvoivat jyrkästi </w:t>
      </w:r>
      <w:r>
        <w:rPr>
          <w:color w:val="FB5514"/>
        </w:rPr>
        <w:t xml:space="preserve">viimeisimmällä, kolmannella vuosineljänneksellä. </w:t>
      </w:r>
      <w:r>
        <w:t xml:space="preserve">Katetuotto on </w:t>
      </w:r>
      <w:r>
        <w:rPr>
          <w:color w:val="61FC03"/>
        </w:rPr>
        <w:t xml:space="preserve">yrityksen</w:t>
      </w:r>
      <w:r>
        <w:t xml:space="preserve"> tuottavien varojen tuoton </w:t>
      </w:r>
      <w:r>
        <w:t xml:space="preserve">ja </w:t>
      </w:r>
      <w:r>
        <w:t xml:space="preserve">osakekannan </w:t>
      </w:r>
      <w:r>
        <w:rPr>
          <w:color w:val="61FC03"/>
        </w:rPr>
        <w:t xml:space="preserve">hankintamenon </w:t>
      </w:r>
      <w:r>
        <w:t xml:space="preserve">välinen erotus. </w:t>
      </w:r>
      <w:r>
        <w:rPr>
          <w:color w:val="E115C0"/>
        </w:rPr>
        <w:t xml:space="preserve">Yhtiö </w:t>
      </w:r>
      <w:r>
        <w:t xml:space="preserve">kuitenkin </w:t>
      </w:r>
      <w:r>
        <w:t xml:space="preserve">kertoi, että erilaisten omaisuuserien myynnistä saatujen kertaluonteisten tulojen väheneminen ja </w:t>
      </w:r>
      <w:r>
        <w:rPr>
          <w:color w:val="DE98FD"/>
        </w:rPr>
        <w:t xml:space="preserve">yhtiön </w:t>
      </w:r>
      <w:r>
        <w:rPr>
          <w:color w:val="5D9608"/>
        </w:rPr>
        <w:t xml:space="preserve">luottotappiovarausten </w:t>
      </w:r>
      <w:r>
        <w:t xml:space="preserve">kasvu </w:t>
      </w:r>
      <w:r>
        <w:t xml:space="preserve">pitivät tuloksen kasvun pienenä. </w:t>
      </w:r>
      <w:r>
        <w:rPr>
          <w:color w:val="DE98FD"/>
        </w:rPr>
        <w:t xml:space="preserve">Great Westernin </w:t>
      </w:r>
      <w:r>
        <w:rPr>
          <w:color w:val="5D9608"/>
        </w:rPr>
        <w:t xml:space="preserve">luottotappiovaraukset kasvoivat </w:t>
      </w:r>
      <w:r>
        <w:t xml:space="preserve">27,9 miljoonaan </w:t>
      </w:r>
      <w:r>
        <w:t xml:space="preserve">dollariin </w:t>
      </w:r>
      <w:r>
        <w:rPr>
          <w:color w:val="FB5514"/>
        </w:rPr>
        <w:t xml:space="preserve">viimeisimmällä vuosineljänneksellä verrattuna </w:t>
      </w:r>
      <w:r>
        <w:t xml:space="preserve">21,8 miljoonaan dollariin viime vuonna, mikä johtui ensisijaisesti siitä, että "</w:t>
      </w:r>
      <w:r>
        <w:rPr>
          <w:color w:val="98A088"/>
        </w:rPr>
        <w:t xml:space="preserve">Kalifornian ulkopuolella sijaitsevien </w:t>
      </w:r>
      <w:r>
        <w:t xml:space="preserve">erilaisten liikekiinteistöjen ja asuinkiinteistöjen markkinat olivat edelleen heikot</w:t>
      </w:r>
      <w:r>
        <w:t xml:space="preserve">". </w:t>
      </w:r>
      <w:r>
        <w:rPr>
          <w:color w:val="E115C0"/>
        </w:rPr>
        <w:t xml:space="preserve">Great Westernin </w:t>
      </w:r>
      <w:r>
        <w:rPr>
          <w:color w:val="FCB164"/>
        </w:rPr>
        <w:t xml:space="preserve">yhdeksän kuukauden </w:t>
      </w:r>
      <w:r>
        <w:t xml:space="preserve">nettotulos </w:t>
      </w:r>
      <w:r>
        <w:t xml:space="preserve">oli </w:t>
      </w:r>
      <w:r>
        <w:rPr>
          <w:color w:val="4F584E"/>
        </w:rPr>
        <w:t xml:space="preserve">177,5 miljoonaa dollaria eli 1,37 dollaria osakkeelta</w:t>
      </w:r>
      <w:r>
        <w:t xml:space="preserve">, mikä on </w:t>
      </w:r>
      <w:r>
        <w:t xml:space="preserve">5,9 % </w:t>
      </w:r>
      <w:r>
        <w:t xml:space="preserve">vähemmän </w:t>
      </w:r>
      <w:r>
        <w:rPr>
          <w:color w:val="248AD0"/>
        </w:rPr>
        <w:t xml:space="preserve">kuin </w:t>
      </w:r>
      <w:r>
        <w:rPr>
          <w:color w:val="5C5300"/>
        </w:rPr>
        <w:t xml:space="preserve">edellisvuoden </w:t>
      </w:r>
      <w:r>
        <w:rPr>
          <w:color w:val="248AD0"/>
        </w:rPr>
        <w:t xml:space="preserve">vastaavana ajanjaksona, jolloin se oli </w:t>
      </w:r>
      <w:r>
        <w:t xml:space="preserve">188,7 miljoonaa dollaria eli 1,48 dollaria osakkeelta.</w:t>
      </w:r>
    </w:p>
    <w:p>
      <w:r>
        <w:rPr>
          <w:b/>
        </w:rPr>
        <w:t xml:space="preserve">Asiakirjan numero 1476</w:t>
      </w:r>
    </w:p>
    <w:p>
      <w:r>
        <w:rPr>
          <w:b/>
        </w:rPr>
        <w:t xml:space="preserve">Asiakirjan tunniste: wsj1774-001</w:t>
      </w:r>
    </w:p>
    <w:p>
      <w:r>
        <w:rPr>
          <w:color w:val="310106"/>
        </w:rPr>
        <w:t xml:space="preserve">Dun &amp; Bradstreet Corp. </w:t>
      </w:r>
      <w:r>
        <w:t xml:space="preserve">raportoi </w:t>
      </w:r>
      <w:r>
        <w:rPr>
          <w:color w:val="04640D"/>
        </w:rPr>
        <w:t xml:space="preserve">kolmannen neljänneksen </w:t>
      </w:r>
      <w:r>
        <w:t xml:space="preserve">tuloksensa kasvaneen 15 prosenttia</w:t>
      </w:r>
      <w:r>
        <w:t xml:space="preserve">. </w:t>
      </w:r>
      <w:r>
        <w:rPr>
          <w:color w:val="FEFB0A"/>
        </w:rPr>
        <w:t xml:space="preserve">Myynti </w:t>
      </w:r>
      <w:r>
        <w:t xml:space="preserve">kuitenkin laski yli 2 %, mikä johtui osittain </w:t>
      </w:r>
      <w:r>
        <w:rPr>
          <w:color w:val="FB5514"/>
        </w:rPr>
        <w:t xml:space="preserve">luottopalvelutulojen jatkuvasta </w:t>
      </w:r>
      <w:r>
        <w:rPr>
          <w:color w:val="E115C0"/>
        </w:rPr>
        <w:t xml:space="preserve">laskusta </w:t>
      </w:r>
      <w:r>
        <w:rPr>
          <w:color w:val="00587F"/>
        </w:rPr>
        <w:t xml:space="preserve">yhtiön </w:t>
      </w:r>
      <w:r>
        <w:rPr>
          <w:color w:val="FB5514"/>
        </w:rPr>
        <w:t xml:space="preserve">myyntimenetelmiä koskevan kiistan välittömien jälkimainingeissa</w:t>
      </w:r>
      <w:r>
        <w:t xml:space="preserve">. </w:t>
      </w:r>
      <w:r>
        <w:rPr>
          <w:color w:val="310106"/>
        </w:rPr>
        <w:t xml:space="preserve">Tietoyhtiö </w:t>
      </w:r>
      <w:r>
        <w:t xml:space="preserve">mainitsi syiksi myös vahvemman dollarin, </w:t>
      </w:r>
      <w:r>
        <w:rPr>
          <w:color w:val="9E8317"/>
        </w:rPr>
        <w:t xml:space="preserve">entisen Official Airline Guides -yksikkönsä myynnin </w:t>
      </w:r>
      <w:r>
        <w:rPr>
          <w:color w:val="0BC582"/>
        </w:rPr>
        <w:t xml:space="preserve">viime vuonna </w:t>
      </w:r>
      <w:r>
        <w:t xml:space="preserve">ja muita </w:t>
      </w:r>
      <w:r>
        <w:t xml:space="preserve">tekijöitä.</w:t>
      </w:r>
      <w:r>
        <w:t xml:space="preserve"> Nettotulos nousi ennätykselliseen 155,3 miljoonaan dollariin eli 83 senttiin osakkeelta 134,8 miljoonasta dollarista eli 72 sentistä osakkeelta. Myynti laski 1,04 miljardiin dollariin 1,07 miljardista dollarista. </w:t>
      </w:r>
      <w:r>
        <w:rPr>
          <w:color w:val="01190F"/>
        </w:rPr>
        <w:t xml:space="preserve">New Yorkin pörssissä </w:t>
      </w:r>
      <w:r>
        <w:rPr>
          <w:color w:val="847D81"/>
        </w:rPr>
        <w:t xml:space="preserve">Dun &amp; Bradstreet </w:t>
      </w:r>
      <w:r>
        <w:rPr>
          <w:color w:val="01190F"/>
        </w:rPr>
        <w:t xml:space="preserve">sulkeutui eilen 53,75 dollariin </w:t>
      </w:r>
      <w:r>
        <w:t xml:space="preserve">eli </w:t>
      </w:r>
      <w:r>
        <w:t xml:space="preserve">25 senttiä osakkeelta. </w:t>
      </w:r>
      <w:r>
        <w:rPr>
          <w:color w:val="58018B"/>
        </w:rPr>
        <w:t xml:space="preserve">Analyytikot </w:t>
      </w:r>
      <w:r>
        <w:t xml:space="preserve">sanoivat, että tulos oli odotettu, mutta useat </w:t>
      </w:r>
      <w:r>
        <w:t xml:space="preserve">lisäsivät, että tulos peitti alleen huomattavan heikkouden useilla liiketoiminnan osa-alueilla. "</w:t>
      </w:r>
      <w:r>
        <w:rPr>
          <w:color w:val="B70639"/>
        </w:rPr>
        <w:t xml:space="preserve">Tuloksen laatu </w:t>
      </w:r>
      <w:r>
        <w:t xml:space="preserve">ei ollut niin hyvä kuin odotin", sanoi </w:t>
      </w:r>
      <w:r>
        <w:rPr>
          <w:color w:val="703B01"/>
        </w:rPr>
        <w:t xml:space="preserve">Eric Philo, Goldman, Sachs &amp; Co:n analyytikko</w:t>
      </w:r>
      <w:r>
        <w:t xml:space="preserve">. </w:t>
      </w:r>
      <w:r>
        <w:t xml:space="preserve">Hän sanoi esimerkiksi, että </w:t>
      </w:r>
      <w:r>
        <w:rPr>
          <w:color w:val="F7F1DF"/>
        </w:rPr>
        <w:t xml:space="preserve">liikevoitto </w:t>
      </w:r>
      <w:r>
        <w:t xml:space="preserve">oli pienempi kuin hän oli ennustanut, mutta 14,6 miljoonan dollarin ei-toiminnalliset tuotot ja alhaisempi verokanta auttoivat kasvattamaan nettotulosta. </w:t>
      </w:r>
      <w:r>
        <w:rPr>
          <w:color w:val="310106"/>
        </w:rPr>
        <w:t xml:space="preserve">Dun &amp; Bradstreetin </w:t>
      </w:r>
      <w:r>
        <w:t xml:space="preserve">mukaan liikevoitto kasvoi 8 prosenttia, kun </w:t>
      </w:r>
      <w:r>
        <w:rPr>
          <w:color w:val="9E8317"/>
        </w:rPr>
        <w:t xml:space="preserve">Official Airline Guides -yhtiön </w:t>
      </w:r>
      <w:r>
        <w:rPr>
          <w:color w:val="0BC582"/>
        </w:rPr>
        <w:t xml:space="preserve">myyntiä</w:t>
      </w:r>
      <w:r>
        <w:t xml:space="preserve"> ei oteta huomioon</w:t>
      </w:r>
      <w:r>
        <w:t xml:space="preserve">. </w:t>
      </w:r>
      <w:r>
        <w:rPr>
          <w:color w:val="310106"/>
        </w:rPr>
        <w:t xml:space="preserve">Dun &amp; Bradstreetin mukaan Yhdysvaltain </w:t>
      </w:r>
      <w:r>
        <w:t xml:space="preserve">luottopalvelujen </w:t>
      </w:r>
      <w:r>
        <w:rPr>
          <w:color w:val="04640D"/>
        </w:rPr>
        <w:t xml:space="preserve">kolmannen neljänneksen </w:t>
      </w:r>
      <w:r>
        <w:t xml:space="preserve">liikevaihto </w:t>
      </w:r>
      <w:r>
        <w:t xml:space="preserve">oli "huolestuttavasti alle viime vuoden liikevaihdon"</w:t>
      </w:r>
      <w:r>
        <w:t xml:space="preserve">. </w:t>
      </w:r>
      <w:r>
        <w:rPr>
          <w:color w:val="118B8A"/>
        </w:rPr>
        <w:t xml:space="preserve">Kuten aiemmin on raportoitu, myynti on laskenut tänä vuonna, koska </w:t>
      </w:r>
      <w:r>
        <w:rPr>
          <w:color w:val="796EE6"/>
        </w:rPr>
        <w:t xml:space="preserve">yhtiön </w:t>
      </w:r>
      <w:r>
        <w:rPr>
          <w:color w:val="FCB164"/>
        </w:rPr>
        <w:t xml:space="preserve">väitettiin </w:t>
      </w:r>
      <w:r>
        <w:rPr>
          <w:color w:val="FCB164"/>
        </w:rPr>
        <w:t xml:space="preserve">käyttäneen </w:t>
      </w:r>
      <w:r>
        <w:rPr>
          <w:color w:val="000D2C"/>
        </w:rPr>
        <w:t xml:space="preserve">epäreiluja myyntikäytäntöjä</w:t>
      </w:r>
      <w:r>
        <w:rPr>
          <w:color w:val="53495F"/>
        </w:rPr>
        <w:t xml:space="preserve">, jotka </w:t>
      </w:r>
      <w:r>
        <w:rPr>
          <w:color w:val="000D2C"/>
        </w:rPr>
        <w:t xml:space="preserve">kannustivat asiakkaita ostamaan palveluita liikaa</w:t>
      </w:r>
      <w:r>
        <w:t xml:space="preserve">. </w:t>
      </w:r>
      <w:r>
        <w:rPr>
          <w:color w:val="310106"/>
        </w:rPr>
        <w:t xml:space="preserve">Yhtiö </w:t>
      </w:r>
      <w:r>
        <w:t xml:space="preserve">on kiistänyt syytökset, mutta neuvottelee parhaillaan </w:t>
      </w:r>
      <w:r>
        <w:rPr>
          <w:color w:val="F95475"/>
        </w:rPr>
        <w:t xml:space="preserve">18 miljoonan dollarin korvausehdotuksesta, joka on </w:t>
      </w:r>
      <w:r>
        <w:rPr>
          <w:color w:val="61FC03"/>
        </w:rPr>
        <w:t xml:space="preserve">sidottu </w:t>
      </w:r>
      <w:r>
        <w:rPr>
          <w:color w:val="F95475"/>
        </w:rPr>
        <w:t xml:space="preserve">oikeusjuttuihin</w:t>
      </w:r>
      <w:r>
        <w:t xml:space="preserve">. Analyytikot odottavat, että vaikutus tuloihin on pitkäaikainen. "Ei ole epäilystäkään siitä, etteikö veden samentuminen jatkuisi", sanoi Drexel Burnham Lambert Inc:n analyytikko John Reidy. </w:t>
      </w:r>
      <w:r>
        <w:rPr>
          <w:color w:val="310106"/>
        </w:rPr>
        <w:t xml:space="preserve">Dun &amp; Bradstreet </w:t>
      </w:r>
      <w:r>
        <w:t xml:space="preserve">totesi, että hintakilpailu on estänyt myös </w:t>
      </w:r>
      <w:r>
        <w:rPr>
          <w:color w:val="310106"/>
        </w:rPr>
        <w:t xml:space="preserve">sen </w:t>
      </w:r>
      <w:r>
        <w:t xml:space="preserve">Nielsen Marketing Research-, Nielsen Clearing House- ja Donnelley Marketing -liiketoimintojen voiton kasvua. Se </w:t>
      </w:r>
      <w:r>
        <w:t xml:space="preserve">vetosi myös </w:t>
      </w:r>
      <w:r>
        <w:t xml:space="preserve">Moody's Investors Service Inc:n ja D&amp;B Plan Services -yksiköiden </w:t>
      </w:r>
      <w:r>
        <w:t xml:space="preserve">suhdannetilanteeseen</w:t>
      </w:r>
      <w:r>
        <w:t xml:space="preserve">. Yhdeksän viime kuukauden nettotulos nousi 19 % 449 miljoonaan dollariin eli 2,40 dollariin osakkeelta viime vuoden 375,9 miljoonasta dollarista eli 2,01 dollarista osakkeelta. Viime vuoden tulokseen vaikutti </w:t>
      </w:r>
      <w:r>
        <w:rPr>
          <w:color w:val="5D9608"/>
        </w:rPr>
        <w:t xml:space="preserve">IMS Internationalin hankintaan </w:t>
      </w:r>
      <w:r>
        <w:rPr>
          <w:color w:val="DE98FD"/>
        </w:rPr>
        <w:t xml:space="preserve">liittyvä </w:t>
      </w:r>
      <w:r>
        <w:rPr>
          <w:color w:val="5D9608"/>
        </w:rPr>
        <w:t xml:space="preserve">14,3 miljoonan dollarin kulu</w:t>
      </w:r>
      <w:r>
        <w:t xml:space="preserve">. Myynti nousi hieman 3,16 miljardiin dollariin 3,13 miljardista dollarista.</w:t>
      </w:r>
    </w:p>
    <w:p>
      <w:r>
        <w:rPr>
          <w:b/>
        </w:rPr>
        <w:t xml:space="preserve">Asiakirjan numero 1477</w:t>
      </w:r>
    </w:p>
    <w:p>
      <w:r>
        <w:rPr>
          <w:b/>
        </w:rPr>
        <w:t xml:space="preserve">Asiakirjan tunniste: wsj1775-001</w:t>
      </w:r>
    </w:p>
    <w:p>
      <w:r>
        <w:rPr>
          <w:color w:val="310106"/>
        </w:rPr>
        <w:t xml:space="preserve">Control Data Corp. </w:t>
      </w:r>
      <w:r>
        <w:t xml:space="preserve">ilmoitti, </w:t>
      </w:r>
      <w:r>
        <w:t xml:space="preserve">että </w:t>
      </w:r>
      <w:r>
        <w:t xml:space="preserve">se </w:t>
      </w:r>
      <w:r>
        <w:t xml:space="preserve">on lisensoinut </w:t>
      </w:r>
      <w:r>
        <w:rPr>
          <w:color w:val="FEFB0A"/>
        </w:rPr>
        <w:t xml:space="preserve">lentoyhtiöiden tulonhallintaohjelmistonsa </w:t>
      </w:r>
      <w:r>
        <w:rPr>
          <w:color w:val="04640D"/>
        </w:rPr>
        <w:t xml:space="preserve">Kansainväliselle ilmakuljetusliitolle (IATA</w:t>
      </w:r>
      <w:r>
        <w:t xml:space="preserve">)</w:t>
      </w:r>
      <w:r>
        <w:t xml:space="preserve">. Ehtoihin sisältyy rojaltisopimus, mutta yksityiskohtia ei julkistettu. </w:t>
      </w:r>
      <w:r>
        <w:rPr>
          <w:color w:val="310106"/>
        </w:rPr>
        <w:t xml:space="preserve">Tietokonelaitteita ja rahoituspalveluja tarjoava yritys </w:t>
      </w:r>
      <w:r>
        <w:t xml:space="preserve">ilmoitti, että </w:t>
      </w:r>
      <w:r>
        <w:rPr>
          <w:color w:val="04640D"/>
        </w:rPr>
        <w:t xml:space="preserve">IATA-ammattiryhmä </w:t>
      </w:r>
      <w:r>
        <w:t xml:space="preserve">myy </w:t>
      </w:r>
      <w:r>
        <w:rPr>
          <w:color w:val="FEFB0A"/>
        </w:rPr>
        <w:t xml:space="preserve">paketin </w:t>
      </w:r>
      <w:r>
        <w:t xml:space="preserve">180 jäsenlentoyhtiölleen maailmanlaajuisesti. </w:t>
      </w:r>
      <w:r>
        <w:rPr>
          <w:color w:val="04640D"/>
        </w:rPr>
        <w:t xml:space="preserve">IATA:n </w:t>
      </w:r>
      <w:r>
        <w:t xml:space="preserve">mukaan </w:t>
      </w:r>
      <w:r>
        <w:rPr>
          <w:color w:val="310106"/>
        </w:rPr>
        <w:t xml:space="preserve">Control Data </w:t>
      </w:r>
      <w:r>
        <w:t xml:space="preserve">saa tuloja suhteessa </w:t>
      </w:r>
      <w:r>
        <w:rPr>
          <w:color w:val="E115C0"/>
        </w:rPr>
        <w:t xml:space="preserve">ohjelmiston </w:t>
      </w:r>
      <w:r>
        <w:rPr>
          <w:color w:val="E115C0"/>
        </w:rPr>
        <w:t xml:space="preserve">palvelemien </w:t>
      </w:r>
      <w:r>
        <w:rPr>
          <w:color w:val="E115C0"/>
        </w:rPr>
        <w:t xml:space="preserve">matkustajien määrään</w:t>
      </w:r>
      <w:r>
        <w:t xml:space="preserve">. </w:t>
      </w:r>
      <w:r>
        <w:rPr>
          <w:color w:val="FEFB0A"/>
        </w:rPr>
        <w:t xml:space="preserve">Paketti </w:t>
      </w:r>
      <w:r>
        <w:t xml:space="preserve">auttaa </w:t>
      </w:r>
      <w:r>
        <w:rPr>
          <w:color w:val="FEB8C8"/>
        </w:rPr>
        <w:t xml:space="preserve">lentoyhtiöitä </w:t>
      </w:r>
      <w:r>
        <w:t xml:space="preserve">ratkaisemaan hinnoittelukysymyksiä, kuten miten vastata kilpailijoiden tarjoamiin alennuksiin tai miten määrittää optimaalinen määrä myytäviä paikkoja tietyllä hinnalla.</w:t>
      </w:r>
    </w:p>
    <w:p>
      <w:r>
        <w:rPr>
          <w:b/>
        </w:rPr>
        <w:t xml:space="preserve">Asiakirjan numero 1478</w:t>
      </w:r>
    </w:p>
    <w:p>
      <w:r>
        <w:rPr>
          <w:b/>
        </w:rPr>
        <w:t xml:space="preserve">Asiakirjan tunniste: wsj1776-001</w:t>
      </w:r>
    </w:p>
    <w:p>
      <w:r>
        <w:rPr>
          <w:color w:val="310106"/>
        </w:rPr>
        <w:t xml:space="preserve">Wheeling-Pittsburgh Steel Corp. </w:t>
      </w:r>
      <w:r>
        <w:t xml:space="preserve">on ilmoittanut, että se on päättänyt </w:t>
      </w:r>
      <w:r>
        <w:t xml:space="preserve">asentaa </w:t>
      </w:r>
      <w:r>
        <w:rPr>
          <w:color w:val="FB5514"/>
        </w:rPr>
        <w:t xml:space="preserve">automaattisen sormi ja muotin tarkistuslaitteen </w:t>
      </w:r>
      <w:r>
        <w:rPr>
          <w:color w:val="04640D"/>
        </w:rPr>
        <w:t xml:space="preserve">60-tuumaiseen tandem-kylmävalssaamoonsa Allenportissa, Pennsylvaniassa</w:t>
      </w:r>
      <w:r>
        <w:t xml:space="preserve">. </w:t>
      </w:r>
      <w:r>
        <w:rPr>
          <w:color w:val="310106"/>
        </w:rPr>
        <w:t xml:space="preserve">Yhtiön </w:t>
      </w:r>
      <w:r>
        <w:t xml:space="preserve">mukaan </w:t>
      </w:r>
      <w:r>
        <w:rPr>
          <w:color w:val="FB5514"/>
        </w:rPr>
        <w:t xml:space="preserve">uusi laitteisto, </w:t>
      </w:r>
      <w:r>
        <w:rPr>
          <w:color w:val="E115C0"/>
        </w:rPr>
        <w:t xml:space="preserve">joka </w:t>
      </w:r>
      <w:r>
        <w:rPr>
          <w:color w:val="FB5514"/>
        </w:rPr>
        <w:t xml:space="preserve">tuottaa tasaisemmin paksuja ja tasaisempia teräslevyjä, </w:t>
      </w:r>
      <w:r>
        <w:t xml:space="preserve">maksaa todennäköisesti yli 20 miljoonaa dollaria. Kun </w:t>
      </w:r>
      <w:r>
        <w:rPr>
          <w:color w:val="310106"/>
        </w:rPr>
        <w:t xml:space="preserve">yhtiö </w:t>
      </w:r>
      <w:r>
        <w:t xml:space="preserve">viimeksi harkitsi </w:t>
      </w:r>
      <w:r>
        <w:rPr>
          <w:color w:val="FB5514"/>
        </w:rPr>
        <w:t xml:space="preserve">laitteiden </w:t>
      </w:r>
      <w:r>
        <w:t xml:space="preserve">asentamista kaksi vuotta sitten</w:t>
      </w:r>
      <w:r>
        <w:t xml:space="preserve">, se arvioi kustannuksiksi 21-22 miljoonaa dollaria, mutta </w:t>
      </w:r>
      <w:r>
        <w:rPr>
          <w:color w:val="00587F"/>
        </w:rPr>
        <w:t xml:space="preserve">työryhmän </w:t>
      </w:r>
      <w:r>
        <w:t xml:space="preserve">on laadittava yksityiskohtainen suunnitelma, ennen kuin </w:t>
      </w:r>
      <w:r>
        <w:rPr>
          <w:color w:val="310106"/>
        </w:rPr>
        <w:t xml:space="preserve">yhtiö voi </w:t>
      </w:r>
      <w:r>
        <w:t xml:space="preserve">arvioida nykyiset kustannukset. </w:t>
      </w:r>
      <w:r>
        <w:rPr>
          <w:color w:val="310106"/>
        </w:rPr>
        <w:t xml:space="preserve">Yhtiön </w:t>
      </w:r>
      <w:r>
        <w:t xml:space="preserve">mukaan </w:t>
      </w:r>
      <w:r>
        <w:rPr>
          <w:color w:val="00587F"/>
        </w:rPr>
        <w:t xml:space="preserve">työryhmä laatii </w:t>
      </w:r>
      <w:r>
        <w:t xml:space="preserve">myös </w:t>
      </w:r>
      <w:r>
        <w:t xml:space="preserve">aikataulun </w:t>
      </w:r>
      <w:r>
        <w:rPr>
          <w:color w:val="FEB8C8"/>
        </w:rPr>
        <w:t xml:space="preserve">laitteiden </w:t>
      </w:r>
      <w:r>
        <w:rPr>
          <w:color w:val="0BC582"/>
        </w:rPr>
        <w:t xml:space="preserve">asentamiselle</w:t>
      </w:r>
      <w:r>
        <w:t xml:space="preserve">.</w:t>
      </w:r>
    </w:p>
    <w:p>
      <w:r>
        <w:rPr>
          <w:b/>
        </w:rPr>
        <w:t xml:space="preserve">Asiakirjan numero 1479</w:t>
      </w:r>
    </w:p>
    <w:p>
      <w:r>
        <w:rPr>
          <w:b/>
        </w:rPr>
        <w:t xml:space="preserve">Asiakirjan tunniste: wsj1777-001</w:t>
      </w:r>
    </w:p>
    <w:p>
      <w:r>
        <w:rPr>
          <w:color w:val="310106"/>
        </w:rPr>
        <w:t xml:space="preserve">Sir Richard Butler, 60, Agricola Ltd:n (Yhdistynyt kuningaskunta) puheenjohtaja</w:t>
      </w:r>
      <w:r>
        <w:t xml:space="preserve">, on nimitetty County NatWest Investment Management Ltd:n puheenjohtajaksi. </w:t>
      </w:r>
      <w:r>
        <w:rPr>
          <w:color w:val="04640D"/>
        </w:rPr>
        <w:t xml:space="preserve">County NatWest Ltd on County NatWest Ltd:n, </w:t>
      </w:r>
      <w:r>
        <w:rPr>
          <w:color w:val="04640D"/>
        </w:rPr>
        <w:t xml:space="preserve">Yhdistyneen kuningaskunnan pankin investointipankkihaaran</w:t>
      </w:r>
      <w:r>
        <w:rPr>
          <w:color w:val="FEFB0A"/>
        </w:rPr>
        <w:t xml:space="preserve">, </w:t>
      </w:r>
      <w:r>
        <w:t xml:space="preserve">sijoitusten hallinnointiin erikoistunut tytäryhtiö</w:t>
      </w:r>
      <w:r>
        <w:t xml:space="preserve">. </w:t>
      </w:r>
      <w:r>
        <w:rPr>
          <w:color w:val="310106"/>
        </w:rPr>
        <w:t xml:space="preserve">Sir Richard </w:t>
      </w:r>
      <w:r>
        <w:t xml:space="preserve">seuraa tehtävässä </w:t>
      </w:r>
      <w:r>
        <w:rPr>
          <w:color w:val="FB5514"/>
        </w:rPr>
        <w:t xml:space="preserve">John Plastowia, </w:t>
      </w:r>
      <w:r>
        <w:rPr>
          <w:color w:val="E115C0"/>
        </w:rPr>
        <w:t xml:space="preserve">joka </w:t>
      </w:r>
      <w:r>
        <w:rPr>
          <w:color w:val="FB5514"/>
        </w:rPr>
        <w:t xml:space="preserve">erosi heinäkuussa</w:t>
      </w:r>
      <w:r>
        <w:t xml:space="preserve">. </w:t>
      </w:r>
      <w:r>
        <w:rPr>
          <w:color w:val="310106"/>
        </w:rPr>
        <w:t xml:space="preserve">Sir Richard </w:t>
      </w:r>
      <w:r>
        <w:t xml:space="preserve">on myös National Westminister Bankin ja NatWest Investment Bank Ltd:n hallituksen kunniajäsen.</w:t>
      </w:r>
    </w:p>
    <w:p>
      <w:r>
        <w:rPr>
          <w:b/>
        </w:rPr>
        <w:t xml:space="preserve">Asiakirjan numero 1480</w:t>
      </w:r>
    </w:p>
    <w:p>
      <w:r>
        <w:rPr>
          <w:b/>
        </w:rPr>
        <w:t xml:space="preserve">Asiakirjan tunniste: wsj1778-001</w:t>
      </w:r>
    </w:p>
    <w:p>
      <w:r>
        <w:rPr>
          <w:color w:val="04640D"/>
        </w:rPr>
        <w:t xml:space="preserve">Tiistain tuhoisan maanjäristyksen jälkeisenä </w:t>
      </w:r>
      <w:r>
        <w:rPr>
          <w:color w:val="310106"/>
        </w:rPr>
        <w:t xml:space="preserve">pitkänä, kauheana yönä </w:t>
      </w:r>
      <w:r>
        <w:rPr>
          <w:color w:val="FB5514"/>
        </w:rPr>
        <w:t xml:space="preserve">Bay Arean </w:t>
      </w:r>
      <w:r>
        <w:rPr>
          <w:color w:val="FEFB0A"/>
        </w:rPr>
        <w:t xml:space="preserve">asukkaat </w:t>
      </w:r>
      <w:r>
        <w:t xml:space="preserve">etsivät </w:t>
      </w:r>
      <w:r>
        <w:t xml:space="preserve">rohkaisua ja lohtua kaikkialta, mistä vain pystyivät. Jotkut </w:t>
      </w:r>
      <w:r>
        <w:t xml:space="preserve">löysivät </w:t>
      </w:r>
      <w:r>
        <w:rPr>
          <w:color w:val="E115C0"/>
        </w:rPr>
        <w:t xml:space="preserve">sen </w:t>
      </w:r>
      <w:r>
        <w:t xml:space="preserve">tietokoneen näytöltä. </w:t>
      </w:r>
      <w:r>
        <w:rPr>
          <w:color w:val="00587F"/>
        </w:rPr>
        <w:t xml:space="preserve">Sadat kalifornialaiset </w:t>
      </w:r>
      <w:r>
        <w:t xml:space="preserve">istuivat </w:t>
      </w:r>
      <w:r>
        <w:rPr>
          <w:color w:val="0BC582"/>
        </w:rPr>
        <w:t xml:space="preserve">järistyksen jälkeen </w:t>
      </w:r>
      <w:r>
        <w:t xml:space="preserve">tietokoneidensa ääreen ja tapasivat </w:t>
      </w:r>
      <w:r>
        <w:rPr>
          <w:color w:val="FEB8C8"/>
        </w:rPr>
        <w:t xml:space="preserve">sähköisillä ilmoitustauluilla</w:t>
      </w:r>
      <w:r>
        <w:rPr>
          <w:color w:val="9E8317"/>
        </w:rPr>
        <w:t xml:space="preserve">, jotka </w:t>
      </w:r>
      <w:r>
        <w:rPr>
          <w:color w:val="FEB8C8"/>
        </w:rPr>
        <w:t xml:space="preserve">yhdistävät </w:t>
      </w:r>
      <w:r>
        <w:rPr>
          <w:color w:val="01190F"/>
        </w:rPr>
        <w:t xml:space="preserve">tietokoneet </w:t>
      </w:r>
      <w:r>
        <w:rPr>
          <w:color w:val="FEB8C8"/>
        </w:rPr>
        <w:t xml:space="preserve">puhelinlinjojen välityksellä </w:t>
      </w:r>
      <w:r>
        <w:rPr>
          <w:color w:val="FEB8C8"/>
        </w:rPr>
        <w:t xml:space="preserve">julkisen radion tyyliin</w:t>
      </w:r>
      <w:r>
        <w:t xml:space="preserve">. </w:t>
      </w:r>
      <w:r>
        <w:t xml:space="preserve">Jotkut vilkkaimmista ilmoitustauluista kulkevat </w:t>
      </w:r>
      <w:r>
        <w:rPr>
          <w:color w:val="847D81"/>
        </w:rPr>
        <w:t xml:space="preserve">Kalifornian Sausalitossa sijaitsevan The Source -nimisen kaupungin ilmoitustaulun </w:t>
      </w:r>
      <w:r>
        <w:t xml:space="preserve">kautta</w:t>
      </w:r>
      <w:r>
        <w:rPr>
          <w:color w:val="847D81"/>
        </w:rPr>
        <w:t xml:space="preserve">, joka on </w:t>
      </w:r>
      <w:r>
        <w:rPr>
          <w:color w:val="58018B"/>
        </w:rPr>
        <w:t xml:space="preserve">yksi </w:t>
      </w:r>
      <w:r>
        <w:rPr>
          <w:color w:val="847D81"/>
        </w:rPr>
        <w:t xml:space="preserve">elektronisen undergroundin elinvoimaisimmista etuvartioasemista</w:t>
      </w:r>
      <w:r>
        <w:t xml:space="preserve">. </w:t>
      </w:r>
      <w:r>
        <w:t xml:space="preserve">Noin kaksi kolmasosaa </w:t>
      </w:r>
      <w:r>
        <w:rPr>
          <w:color w:val="847D81"/>
        </w:rPr>
        <w:t xml:space="preserve">Fountainiin </w:t>
      </w:r>
      <w:r>
        <w:t xml:space="preserve">rekisteröidyistä 3 000 ihmisestä </w:t>
      </w:r>
      <w:r>
        <w:t xml:space="preserve">asuu </w:t>
      </w:r>
      <w:r>
        <w:rPr>
          <w:color w:val="B70639"/>
        </w:rPr>
        <w:t xml:space="preserve">Bayn alueella</w:t>
      </w:r>
      <w:r>
        <w:t xml:space="preserve">. </w:t>
      </w:r>
      <w:r>
        <w:rPr>
          <w:color w:val="0BC582"/>
        </w:rPr>
        <w:t xml:space="preserve">Maanjäristys </w:t>
      </w:r>
      <w:r>
        <w:t xml:space="preserve">keskeytti </w:t>
      </w:r>
      <w:r>
        <w:rPr>
          <w:color w:val="847D81"/>
        </w:rPr>
        <w:t xml:space="preserve">The Fountain -ohjelman </w:t>
      </w:r>
      <w:r>
        <w:t xml:space="preserve">kuuden tunnin ajaksi, mutta kun se jatkui, se oli täynnä tunteikkaita ensikäden kertomuksia. Seuraavassa on otteita </w:t>
      </w:r>
      <w:r>
        <w:rPr>
          <w:color w:val="310106"/>
        </w:rPr>
        <w:t xml:space="preserve">tuon illan </w:t>
      </w:r>
      <w:r>
        <w:t xml:space="preserve">sähköisistä viesteistä</w:t>
      </w:r>
      <w:r>
        <w:t xml:space="preserve">. </w:t>
      </w:r>
      <w:r>
        <w:t xml:space="preserve">Kellonajat vastaavat Tyynenmeren kesäaikaa, ja lyhenteet tai lempinimet ovat samoja kuin ne, joilla </w:t>
      </w:r>
      <w:r>
        <w:rPr>
          <w:color w:val="703B01"/>
        </w:rPr>
        <w:t xml:space="preserve">avustajat </w:t>
      </w:r>
      <w:r>
        <w:t xml:space="preserve">tunnistautuvat. 23.54 </w:t>
      </w:r>
      <w:r>
        <w:rPr>
          <w:color w:val="F7F1DF"/>
        </w:rPr>
        <w:t xml:space="preserve">JCKC</w:t>
      </w:r>
      <w:r>
        <w:t xml:space="preserve">: Jee! Olin kaupungissa vanhan talon kolmannessa kerroksessa, ja sydäntä lukuun ottamatta (BOOSH, BOOSH!) olen kunnossa. Palasin </w:t>
      </w:r>
      <w:r>
        <w:rPr>
          <w:color w:val="118B8A"/>
        </w:rPr>
        <w:t xml:space="preserve">Bolinasiin, </w:t>
      </w:r>
      <w:r>
        <w:t xml:space="preserve">ja kaikki oli tuhoutunut: </w:t>
      </w:r>
      <w:r>
        <w:rPr>
          <w:color w:val="FCB164"/>
        </w:rPr>
        <w:t xml:space="preserve">lattialla oli </w:t>
      </w:r>
      <w:r>
        <w:rPr>
          <w:color w:val="4AFEFA"/>
        </w:rPr>
        <w:t xml:space="preserve">romahtaneita julistetauluja </w:t>
      </w:r>
      <w:r>
        <w:t xml:space="preserve">ja niiden lasia</w:t>
      </w:r>
      <w:r>
        <w:t xml:space="preserve">, arkistokaapit olivat auki tai hajallaan lattialla. 23.59 </w:t>
      </w:r>
      <w:r>
        <w:rPr>
          <w:color w:val="796EE6"/>
        </w:rPr>
        <w:t xml:space="preserve">JKD</w:t>
      </w:r>
      <w:r>
        <w:t xml:space="preserve">: Olin </w:t>
      </w:r>
      <w:r>
        <w:t xml:space="preserve">suosikkipaikassani odottamassa, että </w:t>
      </w:r>
      <w:r>
        <w:rPr>
          <w:color w:val="0BC582"/>
        </w:rPr>
        <w:t xml:space="preserve">se </w:t>
      </w:r>
      <w:r>
        <w:t xml:space="preserve">alkaisi. Tunsin vapinani ja katsoin </w:t>
      </w:r>
      <w:r>
        <w:rPr>
          <w:color w:val="000D2C"/>
        </w:rPr>
        <w:t xml:space="preserve">viereisessä pöydässä istuvaa miestä</w:t>
      </w:r>
      <w:r>
        <w:t xml:space="preserve">, hymyilin syyllistävään hymyyn, ja me </w:t>
      </w:r>
      <w:r>
        <w:rPr>
          <w:color w:val="53495F"/>
        </w:rPr>
        <w:t xml:space="preserve">molemmat </w:t>
      </w:r>
      <w:r>
        <w:t xml:space="preserve">lausuimme sanat yhteen ääneen: "</w:t>
      </w:r>
      <w:r>
        <w:rPr>
          <w:color w:val="F95475"/>
        </w:rPr>
        <w:t xml:space="preserve">Maanjärisyttävä</w:t>
      </w:r>
      <w:r>
        <w:t xml:space="preserve">!" Niin kauan kestää yleensä, ennen kuin vapina menee ohi. Tällä kertaa </w:t>
      </w:r>
      <w:r>
        <w:rPr>
          <w:color w:val="0BC582"/>
        </w:rPr>
        <w:t xml:space="preserve">se </w:t>
      </w:r>
      <w:r>
        <w:t xml:space="preserve">vain voimistui, ja sitten </w:t>
      </w:r>
      <w:r>
        <w:rPr>
          <w:color w:val="61FC03"/>
        </w:rPr>
        <w:t xml:space="preserve">rakennus </w:t>
      </w:r>
      <w:r>
        <w:t xml:space="preserve">alkoi täristä villisti ylös ja alas </w:t>
      </w:r>
      <w:r>
        <w:t xml:space="preserve">kuin </w:t>
      </w:r>
      <w:r>
        <w:rPr>
          <w:color w:val="5D9608"/>
        </w:rPr>
        <w:t xml:space="preserve">lapsen lelupalikka, jota oli juuri heitetty</w:t>
      </w:r>
      <w:r>
        <w:t xml:space="preserve">. </w:t>
      </w:r>
      <w:r>
        <w:t xml:space="preserve">0.06 </w:t>
      </w:r>
      <w:r>
        <w:rPr>
          <w:color w:val="DE98FD"/>
        </w:rPr>
        <w:t xml:space="preserve">HRN</w:t>
      </w:r>
      <w:r>
        <w:t xml:space="preserve">: Olin </w:t>
      </w:r>
      <w:r>
        <w:rPr>
          <w:color w:val="98A088"/>
        </w:rPr>
        <w:t xml:space="preserve">Berkeleyn </w:t>
      </w:r>
      <w:r>
        <w:t xml:space="preserve">pääkirjastossa, </w:t>
      </w:r>
      <w:r>
        <w:t xml:space="preserve">kun </w:t>
      </w:r>
      <w:r>
        <w:rPr>
          <w:color w:val="0BC582"/>
        </w:rPr>
        <w:t xml:space="preserve">se </w:t>
      </w:r>
      <w:r>
        <w:t xml:space="preserve">iski. Loputtomia sekunteja mietimme, </w:t>
      </w:r>
      <w:r>
        <w:t xml:space="preserve">räjähtävätkö </w:t>
      </w:r>
      <w:r>
        <w:rPr>
          <w:color w:val="4F584E"/>
        </w:rPr>
        <w:t xml:space="preserve">isot ikkunat </w:t>
      </w:r>
      <w:r>
        <w:t xml:space="preserve">ja suihkuttavatko ne meitä lasilla. Vain muutama kirja putosi lukusaliin. Sitten automaalikaupan tulipalo lähetti ilmaan pahaenteisen näköisen mustan savupilven. 0.07 </w:t>
      </w:r>
      <w:r>
        <w:rPr>
          <w:color w:val="248AD0"/>
        </w:rPr>
        <w:t xml:space="preserve">ONEZIE</w:t>
      </w:r>
      <w:r>
        <w:t xml:space="preserve">: </w:t>
      </w:r>
      <w:r>
        <w:t xml:space="preserve">Nuorempi tyttäreni ja </w:t>
      </w:r>
      <w:r>
        <w:rPr>
          <w:color w:val="248AD0"/>
        </w:rPr>
        <w:t xml:space="preserve">minä </w:t>
      </w:r>
      <w:r>
        <w:t xml:space="preserve">olemme kunnossa. </w:t>
      </w:r>
      <w:r>
        <w:rPr>
          <w:color w:val="5C5300"/>
        </w:rPr>
        <w:t xml:space="preserve">Rakennus tärisi helvetisti, </w:t>
      </w:r>
      <w:r>
        <w:t xml:space="preserve">ja </w:t>
      </w:r>
      <w:r>
        <w:rPr>
          <w:color w:val="5C5300"/>
        </w:rPr>
        <w:t xml:space="preserve">se</w:t>
      </w:r>
      <w:r>
        <w:t xml:space="preserve"> vain </w:t>
      </w:r>
      <w:r>
        <w:t xml:space="preserve">voimistui. </w:t>
      </w:r>
      <w:r>
        <w:rPr>
          <w:color w:val="98A088"/>
        </w:rPr>
        <w:t xml:space="preserve">Berkeleyn keskustassa </w:t>
      </w:r>
      <w:r>
        <w:t xml:space="preserve">sijaitsevan Husteadin hinauspalvelun räjähdyksen ja kaasusäiliöpalon lisäksi </w:t>
      </w:r>
      <w:r>
        <w:t xml:space="preserve">on ollut melko hiljaista. Monet autojen hälytyslaitteet laukesivat. Kissat ovat kunnossa, joskin hermostuneita. 0.15 DHAWK: Valtava tulipalo, joka aiheutui kaasuputken repeämisestä </w:t>
      </w:r>
      <w:r>
        <w:rPr>
          <w:color w:val="BCFEC6"/>
        </w:rPr>
        <w:t xml:space="preserve">San Franciscon </w:t>
      </w:r>
      <w:r>
        <w:rPr>
          <w:color w:val="9F6551"/>
        </w:rPr>
        <w:t xml:space="preserve">Marina Districtissä</w:t>
      </w:r>
      <w:r>
        <w:t xml:space="preserve">. Täyttömaasta koostuvat paikat sulavat. </w:t>
      </w:r>
      <w:r>
        <w:rPr>
          <w:color w:val="932C70"/>
        </w:rPr>
        <w:t xml:space="preserve">Kolmikerroksisessa talossa asuva nainen </w:t>
      </w:r>
      <w:r>
        <w:t xml:space="preserve">pystyi </w:t>
      </w:r>
      <w:r>
        <w:t xml:space="preserve">poistumaan </w:t>
      </w:r>
      <w:r>
        <w:rPr>
          <w:color w:val="0BC582"/>
        </w:rPr>
        <w:t xml:space="preserve">järistyksen jälkeen </w:t>
      </w:r>
      <w:r>
        <w:t xml:space="preserve">kolmannen kerroksen ikkunasta kadun tasalle. </w:t>
      </w:r>
      <w:r>
        <w:rPr>
          <w:color w:val="932C70"/>
        </w:rPr>
        <w:t xml:space="preserve">Talo vain </w:t>
      </w:r>
      <w:r>
        <w:t xml:space="preserve">istui aivan maassa. 0.38 </w:t>
      </w:r>
      <w:r>
        <w:rPr>
          <w:color w:val="2B1B04"/>
        </w:rPr>
        <w:t xml:space="preserve">DAYAC</w:t>
      </w:r>
      <w:r>
        <w:t xml:space="preserve">: Ajoin </w:t>
      </w:r>
      <w:r>
        <w:t xml:space="preserve">kuorma-autoani ja olin juuri pysähtynyt punaisiin valoihin Shattuckin ja Alcatraz-katujen kulmassa </w:t>
      </w:r>
      <w:r>
        <w:rPr>
          <w:color w:val="B5AFC4"/>
        </w:rPr>
        <w:t xml:space="preserve">Oaklandin </w:t>
      </w:r>
      <w:r>
        <w:t xml:space="preserve">ja </w:t>
      </w:r>
      <w:r>
        <w:rPr>
          <w:color w:val="98A088"/>
        </w:rPr>
        <w:t xml:space="preserve">Berkeleyn </w:t>
      </w:r>
      <w:r>
        <w:t xml:space="preserve">rajalla, </w:t>
      </w:r>
      <w:r>
        <w:t xml:space="preserve">kun </w:t>
      </w:r>
      <w:r>
        <w:rPr>
          <w:color w:val="0BC582"/>
        </w:rPr>
        <w:t xml:space="preserve">se </w:t>
      </w:r>
      <w:r>
        <w:t xml:space="preserve">osui. Pahinta oli katsoa, kun </w:t>
      </w:r>
      <w:r>
        <w:rPr>
          <w:color w:val="D4C67A"/>
        </w:rPr>
        <w:t xml:space="preserve">sähkölinjat </w:t>
      </w:r>
      <w:r>
        <w:t xml:space="preserve">aaltoilivat </w:t>
      </w:r>
      <w:r>
        <w:t xml:space="preserve">pääni </w:t>
      </w:r>
      <w:r>
        <w:t xml:space="preserve">yllä, </w:t>
      </w:r>
      <w:r>
        <w:t xml:space="preserve">eikä minulla ollut paikkaa, jonne mennä. 0.48 </w:t>
      </w:r>
      <w:r>
        <w:rPr>
          <w:color w:val="AE7AA1"/>
        </w:rPr>
        <w:t xml:space="preserve">LMEYER</w:t>
      </w:r>
      <w:r>
        <w:t xml:space="preserve">: Olin laiturilla </w:t>
      </w:r>
      <w:r>
        <w:rPr>
          <w:color w:val="C2A393"/>
        </w:rPr>
        <w:t xml:space="preserve">San Rafaelissa</w:t>
      </w:r>
      <w:r>
        <w:t xml:space="preserve">, 300 metrin päässä. Koko juttu heilui, todella dramaattisesti! Sitten betonilaatoissa oli paljon hiushalkeamia. Koko hemmetin kalastusalue pilalla! 1.00 </w:t>
      </w:r>
      <w:r>
        <w:rPr>
          <w:color w:val="0232FD"/>
        </w:rPr>
        <w:t xml:space="preserve">HEYNOW</w:t>
      </w:r>
      <w:r>
        <w:t xml:space="preserve">: Odotin </w:t>
      </w:r>
      <w:r>
        <w:rPr>
          <w:color w:val="0BC582"/>
        </w:rPr>
        <w:t xml:space="preserve">sitä </w:t>
      </w:r>
      <w:r>
        <w:rPr>
          <w:color w:val="B5AFC4"/>
        </w:rPr>
        <w:t xml:space="preserve">Oaklandissa</w:t>
      </w:r>
      <w:r>
        <w:t xml:space="preserve"> Leo'sin toisessa kerroksessa 55th:n ja Telegraphin kulmassa</w:t>
      </w:r>
      <w:r>
        <w:t xml:space="preserve">. </w:t>
      </w:r>
      <w:r>
        <w:t xml:space="preserve">Kuulin </w:t>
      </w:r>
      <w:r>
        <w:t xml:space="preserve">rakennuksen osien murtuvan pääni </w:t>
      </w:r>
      <w:r>
        <w:t xml:space="preserve">yläpuolella.</w:t>
      </w:r>
      <w:r>
        <w:t xml:space="preserve"> Luulin todella, että kuolisin. En osannut päättää, pitäisikö minun mennä kotiin </w:t>
      </w:r>
      <w:r>
        <w:rPr>
          <w:color w:val="9F6551"/>
        </w:rPr>
        <w:t xml:space="preserve">Marinin naapurustoon</w:t>
      </w:r>
      <w:r>
        <w:rPr>
          <w:color w:val="0232FD"/>
        </w:rPr>
        <w:t xml:space="preserve">,</w:t>
      </w:r>
      <w:r>
        <w:t xml:space="preserve"> koska </w:t>
      </w:r>
      <w:r>
        <w:t xml:space="preserve">taloni oli puujaloilla. Päätin </w:t>
      </w:r>
      <w:r>
        <w:t xml:space="preserve">uhmata </w:t>
      </w:r>
      <w:r>
        <w:rPr>
          <w:color w:val="0BC582"/>
        </w:rPr>
        <w:t xml:space="preserve">myrskyä. </w:t>
      </w:r>
      <w:r>
        <w:t xml:space="preserve">Kun ohitin Chevronin jalostamon ennen kuin ylitin sillan Richmondista </w:t>
      </w:r>
      <w:r>
        <w:rPr>
          <w:color w:val="C2A393"/>
        </w:rPr>
        <w:t xml:space="preserve">San Rafaeliin</w:t>
      </w:r>
      <w:r>
        <w:t xml:space="preserve">, haistoin </w:t>
      </w:r>
      <w:r>
        <w:rPr>
          <w:color w:val="6A3A35"/>
        </w:rPr>
        <w:t xml:space="preserve">kaasun </w:t>
      </w:r>
      <w:r>
        <w:t xml:space="preserve">hajun</w:t>
      </w:r>
      <w:r>
        <w:t xml:space="preserve">. </w:t>
      </w:r>
      <w:r>
        <w:rPr>
          <w:color w:val="BA6801"/>
        </w:rPr>
        <w:t xml:space="preserve">Lahden toisella puolella näkyi </w:t>
      </w:r>
      <w:r>
        <w:t xml:space="preserve">myös pilviä</w:t>
      </w:r>
      <w:r>
        <w:rPr>
          <w:color w:val="168E5C"/>
        </w:rPr>
        <w:t xml:space="preserve">, jotka olivat peräisin </w:t>
      </w:r>
      <w:r>
        <w:rPr>
          <w:color w:val="C62100"/>
        </w:rPr>
        <w:t xml:space="preserve">San Franciscon </w:t>
      </w:r>
      <w:r>
        <w:rPr>
          <w:color w:val="16C0D0"/>
        </w:rPr>
        <w:t xml:space="preserve">Marina Districtin </w:t>
      </w:r>
      <w:r>
        <w:rPr>
          <w:color w:val="168E5C"/>
        </w:rPr>
        <w:t xml:space="preserve">hirvittävästä tulipalosta</w:t>
      </w:r>
      <w:r>
        <w:t xml:space="preserve">. Tunsin monia jälkijäristyksiä. Selkäni on edelleen jäykkä ja käteni tärisevät. Luulen, että osa jälkijäristyksistä saattoi johtua vain </w:t>
      </w:r>
      <w:r>
        <w:t xml:space="preserve">kehoni </w:t>
      </w:r>
      <w:r>
        <w:t xml:space="preserve">tärinästä</w:t>
      </w:r>
      <w:r>
        <w:t xml:space="preserve">. </w:t>
      </w:r>
      <w:r>
        <w:rPr>
          <w:color w:val="014347"/>
        </w:rPr>
        <w:t xml:space="preserve">1.11 </w:t>
      </w:r>
      <w:r>
        <w:rPr>
          <w:color w:val="233809"/>
        </w:rPr>
        <w:t xml:space="preserve">GR8FLRED</w:t>
      </w:r>
      <w:r>
        <w:t xml:space="preserve">: </w:t>
      </w:r>
      <w:r>
        <w:rPr>
          <w:color w:val="233809"/>
        </w:rPr>
        <w:t xml:space="preserve">Talostani </w:t>
      </w:r>
      <w:r>
        <w:rPr>
          <w:color w:val="BA6801"/>
        </w:rPr>
        <w:t xml:space="preserve">lahden toiselta puolelta </w:t>
      </w:r>
      <w:r>
        <w:t xml:space="preserve">näin </w:t>
      </w:r>
      <w:r>
        <w:rPr>
          <w:color w:val="42083B"/>
        </w:rPr>
        <w:t xml:space="preserve">San Franciscon </w:t>
      </w:r>
      <w:r>
        <w:rPr>
          <w:color w:val="168E5C"/>
        </w:rPr>
        <w:t xml:space="preserve">tulipalon</w:t>
      </w:r>
      <w:r>
        <w:t xml:space="preserve">. </w:t>
      </w:r>
      <w:r>
        <w:t xml:space="preserve">Vaikea uskoa, että </w:t>
      </w:r>
      <w:r>
        <w:rPr>
          <w:color w:val="168E5C"/>
        </w:rPr>
        <w:t xml:space="preserve">tämä todella </w:t>
      </w:r>
      <w:r>
        <w:t xml:space="preserve">tapahtuu. </w:t>
      </w:r>
      <w:r>
        <w:rPr>
          <w:color w:val="014347"/>
        </w:rPr>
        <w:t xml:space="preserve">1.11 </w:t>
      </w:r>
      <w:r>
        <w:rPr>
          <w:color w:val="82785D"/>
        </w:rPr>
        <w:t xml:space="preserve">RD</w:t>
      </w:r>
      <w:r>
        <w:t xml:space="preserve">: Kulmatalo on pahoin vaurioitunut, joten </w:t>
      </w:r>
      <w:r>
        <w:rPr>
          <w:color w:val="023087"/>
        </w:rPr>
        <w:t xml:space="preserve">vanha rouva </w:t>
      </w:r>
      <w:r>
        <w:t xml:space="preserve">ja </w:t>
      </w:r>
      <w:r>
        <w:rPr>
          <w:color w:val="023087"/>
        </w:rPr>
        <w:t xml:space="preserve">hänen </w:t>
      </w:r>
      <w:r>
        <w:t xml:space="preserve">hyvin vanha äitinsä ovat vierashuoneessa. Kirjoja ja ohjelmistoja on kaikkialla. Kirjoitan tätä seisaaltaan. 1.20 </w:t>
      </w:r>
      <w:r>
        <w:rPr>
          <w:color w:val="B7DAD2"/>
        </w:rPr>
        <w:t xml:space="preserve">DGAULT</w:t>
      </w:r>
      <w:r>
        <w:t xml:space="preserve">: </w:t>
      </w:r>
      <w:r>
        <w:rPr>
          <w:color w:val="118B8A"/>
        </w:rPr>
        <w:t xml:space="preserve">Bolinas </w:t>
      </w:r>
      <w:r>
        <w:t xml:space="preserve">- San Andreasin vian molemmat puolet. En tuntenut mitään, mutta huomasin lintujen käyttäytyvän melko oudosti. </w:t>
      </w:r>
      <w:r>
        <w:rPr>
          <w:color w:val="196956"/>
        </w:rPr>
        <w:t xml:space="preserve">3.25 </w:t>
      </w:r>
      <w:r>
        <w:rPr>
          <w:color w:val="8C41BB"/>
        </w:rPr>
        <w:t xml:space="preserve">SAMURAI: </w:t>
      </w:r>
      <w:r>
        <w:t xml:space="preserve">Muutama sekunti sitten tunsin juuri toisen jälkijäristyksen. Minä vain jähmetyin. </w:t>
      </w:r>
      <w:r>
        <w:rPr>
          <w:color w:val="196956"/>
        </w:rPr>
        <w:t xml:space="preserve">3.25 </w:t>
      </w:r>
      <w:r>
        <w:rPr>
          <w:color w:val="ECEDFE"/>
        </w:rPr>
        <w:t xml:space="preserve">MACPOST: </w:t>
      </w:r>
      <w:r>
        <w:rPr>
          <w:color w:val="118B8A"/>
        </w:rPr>
        <w:t xml:space="preserve">Bolinasin </w:t>
      </w:r>
      <w:r>
        <w:t xml:space="preserve">keskusta näyttää </w:t>
      </w:r>
      <w:r>
        <w:t xml:space="preserve">olevan se </w:t>
      </w:r>
      <w:r>
        <w:rPr>
          <w:color w:val="2B2D32"/>
        </w:rPr>
        <w:t xml:space="preserve">osa </w:t>
      </w:r>
      <w:r>
        <w:rPr>
          <w:color w:val="94C661"/>
        </w:rPr>
        <w:t xml:space="preserve">kaupunkia, </w:t>
      </w:r>
      <w:r>
        <w:rPr>
          <w:color w:val="F8907D"/>
        </w:rPr>
        <w:t xml:space="preserve">joka on </w:t>
      </w:r>
      <w:r>
        <w:rPr>
          <w:color w:val="2B2D32"/>
        </w:rPr>
        <w:t xml:space="preserve">pahimmassa pulassa</w:t>
      </w:r>
      <w:r>
        <w:t xml:space="preserve">. Ei sähköä, minimaalinen puhelinpalvelu ja sekoitus majoneesia, viiniä ja kaikkea muuta kaikkialla vanhan suuren lähikaupan ja People's Co-opin lattioilla. Kohtauksia on </w:t>
      </w:r>
      <w:r>
        <w:t xml:space="preserve">talossani muutaman minuutin välein arvaamattomin väliajoin, ja </w:t>
      </w:r>
      <w:r>
        <w:rPr>
          <w:color w:val="895E6B"/>
        </w:rPr>
        <w:t xml:space="preserve">keittiössäni </w:t>
      </w:r>
      <w:r>
        <w:rPr>
          <w:color w:val="895E6B"/>
        </w:rPr>
        <w:t xml:space="preserve">asuva </w:t>
      </w:r>
      <w:r>
        <w:rPr>
          <w:color w:val="895E6B"/>
        </w:rPr>
        <w:t xml:space="preserve">hiiri </w:t>
      </w:r>
      <w:r>
        <w:rPr>
          <w:color w:val="895E6B"/>
        </w:rPr>
        <w:t xml:space="preserve">on </w:t>
      </w:r>
      <w:r>
        <w:t xml:space="preserve">suojautunut työpöytäni alle. Toisinaan hän juoksee epätoivoisesti ulos ja on selvästi melko stressaantunut. </w:t>
      </w:r>
      <w:r>
        <w:t xml:space="preserve">Olin Stinson Beachissa, </w:t>
      </w:r>
      <w:r>
        <w:t xml:space="preserve">kun </w:t>
      </w:r>
      <w:r>
        <w:rPr>
          <w:color w:val="0BC582"/>
        </w:rPr>
        <w:t xml:space="preserve">maanjäristys </w:t>
      </w:r>
      <w:r>
        <w:t xml:space="preserve">vyöryi </w:t>
      </w:r>
      <w:r>
        <w:rPr>
          <w:color w:val="118B8A"/>
        </w:rPr>
        <w:t xml:space="preserve">kaupungin läpi.</w:t>
      </w:r>
      <w:r>
        <w:t xml:space="preserve"> Emme olleet aluksi huolissamme. Sitten, kun </w:t>
      </w:r>
      <w:r>
        <w:t xml:space="preserve">helle yltyi, juoksimme ulos ovesta ja vietimme seuraavat minuutit ulkona katsellen, kuinka tiilinen jalkakäytävä </w:t>
      </w:r>
      <w:r>
        <w:t xml:space="preserve">jalkojemme </w:t>
      </w:r>
      <w:r>
        <w:t xml:space="preserve">alla </w:t>
      </w:r>
      <w:r>
        <w:t xml:space="preserve">liikkui ylös ja alas ja kukat heiluivat tuossa aavemaisessa rytmissä. On hämmästyttävää, mitä </w:t>
      </w:r>
      <w:r>
        <w:rPr>
          <w:color w:val="0BC582"/>
        </w:rPr>
        <w:t xml:space="preserve">se </w:t>
      </w:r>
      <w:r>
        <w:t xml:space="preserve">tekee sydämen rytmille ja lyhytkestoiselle muistille. Kaikki vaikuttivat rauhallisilta, mutta jälkijäristysten jatkuessa vallitsi uskomaton sisäinen hämmennys. 4.02 </w:t>
      </w:r>
      <w:r>
        <w:rPr>
          <w:color w:val="DB1474"/>
        </w:rPr>
        <w:t xml:space="preserve">SHIBUMI</w:t>
      </w:r>
      <w:r>
        <w:t xml:space="preserve">: Sähköt toimivat jälleen, ja </w:t>
      </w:r>
      <w:r>
        <w:rPr>
          <w:color w:val="8489AE"/>
        </w:rPr>
        <w:t xml:space="preserve">San Franciscon </w:t>
      </w:r>
      <w:r>
        <w:t xml:space="preserve">Kalifornian yliopiston </w:t>
      </w:r>
      <w:r>
        <w:t xml:space="preserve">(sairaala) näyttää rauhoittuneen yön ajaksi (</w:t>
      </w:r>
      <w:r>
        <w:t xml:space="preserve">loukkaantuneita hoidettiin </w:t>
      </w:r>
      <w:r>
        <w:t xml:space="preserve">ulkona </w:t>
      </w:r>
      <w:r>
        <w:rPr>
          <w:color w:val="860E04"/>
        </w:rPr>
        <w:t xml:space="preserve">parkkipaikalla </w:t>
      </w:r>
      <w:r>
        <w:rPr>
          <w:color w:val="FBC206"/>
        </w:rPr>
        <w:t xml:space="preserve">sen </w:t>
      </w:r>
      <w:r>
        <w:rPr>
          <w:color w:val="860E04"/>
        </w:rPr>
        <w:t xml:space="preserve">melussa ja valoissa</w:t>
      </w:r>
      <w:r>
        <w:t xml:space="preserve">). </w:t>
      </w:r>
      <w:r>
        <w:rPr>
          <w:color w:val="6EAB9B"/>
        </w:rPr>
        <w:t xml:space="preserve">Ystäväni </w:t>
      </w:r>
      <w:r>
        <w:t xml:space="preserve">oli </w:t>
      </w:r>
      <w:r>
        <w:t xml:space="preserve">maanalaisessa tietokonekeskuksessa </w:t>
      </w:r>
      <w:r>
        <w:rPr>
          <w:color w:val="8489AE"/>
        </w:rPr>
        <w:t xml:space="preserve">San Franciscon keskustassa, </w:t>
      </w:r>
      <w:r>
        <w:t xml:space="preserve">kun </w:t>
      </w:r>
      <w:r>
        <w:rPr>
          <w:color w:val="0BC582"/>
        </w:rPr>
        <w:t xml:space="preserve">järistys </w:t>
      </w:r>
      <w:r>
        <w:t xml:space="preserve">iski</w:t>
      </w:r>
      <w:r>
        <w:t xml:space="preserve">. </w:t>
      </w:r>
      <w:r>
        <w:t xml:space="preserve">Hän sanoi, että </w:t>
      </w:r>
      <w:r>
        <w:rPr>
          <w:color w:val="645341"/>
        </w:rPr>
        <w:t xml:space="preserve">yksi </w:t>
      </w:r>
      <w:r>
        <w:t xml:space="preserve">lattialla liukuneista </w:t>
      </w:r>
      <w:r>
        <w:rPr>
          <w:color w:val="645341"/>
        </w:rPr>
        <w:t xml:space="preserve">tietokoneista </w:t>
      </w:r>
      <w:r>
        <w:t xml:space="preserve">otti kolmen metrin matkan. Tästä päivästä tulee mielenkiintoinen, koska ihmiset tajuavat, miten vaikeaa elämä tulee olemaan täällä jonkin aikaa. 4.30 </w:t>
      </w:r>
      <w:r>
        <w:rPr>
          <w:color w:val="760035"/>
        </w:rPr>
        <w:t xml:space="preserve">KIM</w:t>
      </w:r>
      <w:r>
        <w:t xml:space="preserve">: Tulin kotiin, päästin </w:t>
      </w:r>
      <w:r>
        <w:rPr>
          <w:color w:val="647A41"/>
        </w:rPr>
        <w:t xml:space="preserve">koirat </w:t>
      </w:r>
      <w:r>
        <w:t xml:space="preserve">sisään ja kuulin yläpuolelta ääniä, kuin joku olisi kävellyt katolla tai kerroksessa. Sitten </w:t>
      </w:r>
      <w:r>
        <w:t xml:space="preserve">huomasin </w:t>
      </w:r>
      <w:r>
        <w:rPr>
          <w:color w:val="496E76"/>
        </w:rPr>
        <w:t xml:space="preserve">auton </w:t>
      </w:r>
      <w:r>
        <w:t xml:space="preserve">liikkuvan ylös ja alas, aivan kuin </w:t>
      </w:r>
      <w:r>
        <w:t xml:space="preserve">joku olisi hypännyt </w:t>
      </w:r>
      <w:r>
        <w:rPr>
          <w:color w:val="496E76"/>
        </w:rPr>
        <w:t xml:space="preserve">sen päälle. </w:t>
      </w:r>
      <w:r>
        <w:t xml:space="preserve">Tajusin, mitä oli tapahtumassa, ja huusin </w:t>
      </w:r>
      <w:r>
        <w:rPr>
          <w:color w:val="E3F894"/>
        </w:rPr>
        <w:t xml:space="preserve">taloon </w:t>
      </w:r>
      <w:r>
        <w:rPr>
          <w:color w:val="647A41"/>
        </w:rPr>
        <w:t xml:space="preserve">koirille</w:t>
      </w:r>
      <w:r>
        <w:t xml:space="preserve">. </w:t>
      </w:r>
      <w:r>
        <w:t xml:space="preserve">Kaapin ovi lensi auki, keittiön roskakori lensi useita metrejä, </w:t>
      </w:r>
      <w:r>
        <w:rPr>
          <w:color w:val="647A41"/>
        </w:rPr>
        <w:t xml:space="preserve">koirat </w:t>
      </w:r>
      <w:r>
        <w:t xml:space="preserve">tulivat juosten, ja </w:t>
      </w:r>
      <w:r>
        <w:rPr>
          <w:color w:val="760035"/>
        </w:rPr>
        <w:t xml:space="preserve">minä </w:t>
      </w:r>
      <w:r>
        <w:t xml:space="preserve">ajoin </w:t>
      </w:r>
      <w:r>
        <w:rPr>
          <w:color w:val="647A41"/>
        </w:rPr>
        <w:t xml:space="preserve">ne </w:t>
      </w:r>
      <w:r>
        <w:t xml:space="preserve">koira-aitaukseen ja seisoin yksin kuistilla katsellen, kuinka </w:t>
      </w:r>
      <w:r>
        <w:rPr>
          <w:color w:val="F9D7CD"/>
        </w:rPr>
        <w:t xml:space="preserve">roskakorit </w:t>
      </w:r>
      <w:r>
        <w:t xml:space="preserve">tanssivat betonilla. Kun tajusin, että </w:t>
      </w:r>
      <w:r>
        <w:rPr>
          <w:color w:val="0BC582"/>
        </w:rPr>
        <w:t xml:space="preserve">se oli </w:t>
      </w:r>
      <w:r>
        <w:t xml:space="preserve">kadonnut, menin ulos ja seisoin </w:t>
      </w:r>
      <w:r>
        <w:rPr>
          <w:color w:val="E3F894"/>
        </w:rPr>
        <w:t xml:space="preserve">talon edessä </w:t>
      </w:r>
      <w:r>
        <w:t xml:space="preserve">odottamassa ja rukoilemassa</w:t>
      </w:r>
      <w:r>
        <w:rPr>
          <w:color w:val="876128"/>
        </w:rPr>
        <w:t xml:space="preserve">, että Merrill </w:t>
      </w:r>
      <w:r>
        <w:t xml:space="preserve">tulisi kotiin, ja kunnes hän tuli, vapisin kuin pakkasta olisi ollut 20 astetta. En ole koskaan elämässäni ollut näin peloissani. Kun näin kuvat 880th Streetin ja Bay Bridgen kulmasta, purskahdin kyyneliin. 5.09 JROE: (Kortteli) Auringonlasku näytti koko illan enemmän tai vähemmän pyjamabileiltä, </w:t>
      </w:r>
      <w:r>
        <w:rPr>
          <w:color w:val="A1A711"/>
        </w:rPr>
        <w:t xml:space="preserve">paljon ihmisiä ja koiria </w:t>
      </w:r>
      <w:r>
        <w:t xml:space="preserve">kävelemässä ympäriinsä ja juomassa olutta. 6.50 </w:t>
      </w:r>
      <w:r>
        <w:rPr>
          <w:color w:val="01FB92"/>
        </w:rPr>
        <w:t xml:space="preserve">CAROLG: </w:t>
      </w:r>
      <w:r>
        <w:t xml:space="preserve">Olin juuri istunut alas tapaamaan </w:t>
      </w:r>
      <w:r>
        <w:rPr>
          <w:color w:val="FD0F31"/>
        </w:rPr>
        <w:t xml:space="preserve">uusia terapia-asiakkaita, pariskuntaa, ja </w:t>
      </w:r>
      <w:r>
        <w:rPr>
          <w:color w:val="BE8485"/>
        </w:rPr>
        <w:t xml:space="preserve">talo </w:t>
      </w:r>
      <w:r>
        <w:t xml:space="preserve">tärisi kuin hullu. Se </w:t>
      </w:r>
      <w:r>
        <w:rPr>
          <w:color w:val="BE8485"/>
        </w:rPr>
        <w:t xml:space="preserve">on </w:t>
      </w:r>
      <w:r>
        <w:t xml:space="preserve">ränsistynyt rakennus, joka on rakennettu paalujen varaan, ja se todella heilui. </w:t>
      </w:r>
      <w:r>
        <w:rPr>
          <w:color w:val="120104"/>
        </w:rPr>
        <w:t xml:space="preserve">Me kaikki kolme </w:t>
      </w:r>
      <w:r>
        <w:t xml:space="preserve">pysähdyimme hetkeksi hengittämään, ja sitten, kun </w:t>
      </w:r>
      <w:r>
        <w:rPr>
          <w:color w:val="D48958"/>
        </w:rPr>
        <w:t xml:space="preserve">se </w:t>
      </w:r>
      <w:r>
        <w:t xml:space="preserve">jatkui, ryntäsimme ovelle. Sanomattakin on selvää, että ensimmäinen istunto oli mielenkiintoinen! 7.13 CALLIOPE: Albanyn kaupunki selvisi nolosti vahingoittumattomana. Suurin ongelma oli </w:t>
      </w:r>
      <w:r>
        <w:rPr>
          <w:color w:val="05AEE8"/>
        </w:rPr>
        <w:t xml:space="preserve">pelästynyt perhe</w:t>
      </w:r>
      <w:r>
        <w:rPr>
          <w:color w:val="C3C1BE"/>
        </w:rPr>
        <w:t xml:space="preserve">, joka </w:t>
      </w:r>
      <w:r>
        <w:rPr>
          <w:color w:val="05AEE8"/>
        </w:rPr>
        <w:t xml:space="preserve">ei päässyt läpi ja vietti todella kauhean tunnin hämärässä</w:t>
      </w:r>
      <w:r>
        <w:t xml:space="preserve">. 8.01 </w:t>
      </w:r>
      <w:r>
        <w:rPr>
          <w:color w:val="9F98F8"/>
        </w:rPr>
        <w:t xml:space="preserve">HLR</w:t>
      </w:r>
      <w:r>
        <w:t xml:space="preserve">: Olimme Judyn </w:t>
      </w:r>
      <w:r>
        <w:rPr>
          <w:color w:val="1167D9"/>
        </w:rPr>
        <w:t xml:space="preserve">kanssa</w:t>
      </w:r>
      <w:r>
        <w:t xml:space="preserve"> </w:t>
      </w:r>
      <w:r>
        <w:t xml:space="preserve">takapihallamme, kun </w:t>
      </w:r>
      <w:r>
        <w:rPr>
          <w:color w:val="D19012"/>
        </w:rPr>
        <w:t xml:space="preserve">nurmikko </w:t>
      </w:r>
      <w:r>
        <w:t xml:space="preserve">alkoi kuohua kuin aallot merellä. Juoksimme </w:t>
      </w:r>
      <w:r>
        <w:rPr>
          <w:color w:val="B7D802"/>
        </w:rPr>
        <w:t xml:space="preserve">taloon </w:t>
      </w:r>
      <w:r>
        <w:t xml:space="preserve">hakemaan </w:t>
      </w:r>
      <w:r>
        <w:rPr>
          <w:color w:val="826392"/>
        </w:rPr>
        <w:t xml:space="preserve">Mamea</w:t>
      </w:r>
      <w:r>
        <w:t xml:space="preserve">, mutta toinen tärähdys </w:t>
      </w:r>
      <w:r>
        <w:t xml:space="preserve">räjäytti </w:t>
      </w:r>
      <w:r>
        <w:rPr>
          <w:color w:val="9F98F8"/>
        </w:rPr>
        <w:t xml:space="preserve">minut</w:t>
      </w:r>
      <w:r>
        <w:t xml:space="preserve">, ja kun ponnistelin noustakseni jaloilleni, </w:t>
      </w:r>
      <w:r>
        <w:rPr>
          <w:color w:val="9F98F8"/>
        </w:rPr>
        <w:t xml:space="preserve">minut</w:t>
      </w:r>
      <w:r>
        <w:t xml:space="preserve"> heitettiin pois</w:t>
      </w:r>
      <w:r>
        <w:t xml:space="preserve">. </w:t>
      </w:r>
      <w:r>
        <w:t xml:space="preserve">Olemme kaikki kunnossa täällä, vaikka </w:t>
      </w:r>
      <w:r>
        <w:rPr>
          <w:color w:val="826392"/>
        </w:rPr>
        <w:t xml:space="preserve">Mame </w:t>
      </w:r>
      <w:r>
        <w:t xml:space="preserve">olikin hyvin peloissaan. Keittiö on täynnä lasinsiruja. </w:t>
      </w:r>
      <w:r>
        <w:t xml:space="preserve">Huoneessani on kirjoja ja kasetteja </w:t>
      </w:r>
      <w:r>
        <w:t xml:space="preserve">joka puolella. </w:t>
      </w:r>
      <w:r>
        <w:rPr>
          <w:color w:val="B29869"/>
        </w:rPr>
        <w:t xml:space="preserve">Ainoa asia </w:t>
      </w:r>
      <w:r>
        <w:rPr>
          <w:color w:val="1D0051"/>
        </w:rPr>
        <w:t xml:space="preserve">talossa </w:t>
      </w:r>
      <w:r>
        <w:t xml:space="preserve">ei ole siellä, missä sen pitäisi olla, mutta rakenne on kunnossa. Kun </w:t>
      </w:r>
      <w:r>
        <w:rPr>
          <w:color w:val="826392"/>
        </w:rPr>
        <w:t xml:space="preserve">Mame ja minä </w:t>
      </w:r>
      <w:r>
        <w:t xml:space="preserve">seisoimme </w:t>
      </w:r>
      <w:r>
        <w:rPr>
          <w:color w:val="D19012"/>
        </w:rPr>
        <w:t xml:space="preserve">nurmikolla </w:t>
      </w:r>
      <w:r>
        <w:t xml:space="preserve">odottamassa seuraavaa järistystä, huomasin, että kaikki lierot tulivat maasta ja ryömivät </w:t>
      </w:r>
      <w:r>
        <w:rPr>
          <w:color w:val="D19012"/>
        </w:rPr>
        <w:t xml:space="preserve">nurmikon poikki</w:t>
      </w:r>
      <w:r>
        <w:t xml:space="preserve">! </w:t>
      </w:r>
      <w:r>
        <w:t xml:space="preserve">9.31 </w:t>
      </w:r>
      <w:r>
        <w:rPr>
          <w:color w:val="233809"/>
        </w:rPr>
        <w:t xml:space="preserve">GR8FLRED</w:t>
      </w:r>
      <w:r>
        <w:t xml:space="preserve">: On hämmästyttävää, miten yksi sekunti voi muuttaa elämäsi niin täydellisesti. 9.38 </w:t>
      </w:r>
      <w:r>
        <w:rPr>
          <w:color w:val="8BE7FC"/>
        </w:rPr>
        <w:t xml:space="preserve">FIG</w:t>
      </w:r>
      <w:r>
        <w:t xml:space="preserve">: Luulen, että </w:t>
      </w:r>
      <w:r>
        <w:t xml:space="preserve">me kaikki elämme suuressa epävarmuudessa odottaessamme odotettua mutta pelättyä jälkijäristystä. On vaikea hyväksyä, että </w:t>
      </w:r>
      <w:r>
        <w:rPr>
          <w:color w:val="0BC582"/>
        </w:rPr>
        <w:t xml:space="preserve">se</w:t>
      </w:r>
      <w:r>
        <w:t xml:space="preserve"> on </w:t>
      </w:r>
      <w:r>
        <w:t xml:space="preserve">poissa, ja </w:t>
      </w:r>
      <w:r>
        <w:rPr>
          <w:color w:val="0BC582"/>
        </w:rPr>
        <w:t xml:space="preserve">se</w:t>
      </w:r>
      <w:r>
        <w:t xml:space="preserve"> kesti vain </w:t>
      </w:r>
      <w:r>
        <w:t xml:space="preserve">15 sekuntia. Milloinkohan me voimme rauhoittua? </w:t>
      </w:r>
      <w:r>
        <w:rPr>
          <w:color w:val="BACFA7"/>
        </w:rPr>
        <w:t xml:space="preserve">9.53 </w:t>
      </w:r>
      <w:r>
        <w:rPr>
          <w:color w:val="11BA09"/>
        </w:rPr>
        <w:t xml:space="preserve">PANDA</w:t>
      </w:r>
      <w:r>
        <w:t xml:space="preserve">: Ihmiskeho on täydellisessä valmiustilassa pakenemista tai taistelua varten. Pahoinvointi näyttää olevan yleinen oire. </w:t>
      </w:r>
      <w:r>
        <w:rPr>
          <w:color w:val="98A088"/>
        </w:rPr>
        <w:t xml:space="preserve">Berkeley </w:t>
      </w:r>
      <w:r>
        <w:t xml:space="preserve">on </w:t>
      </w:r>
      <w:r>
        <w:rPr>
          <w:color w:val="BACFA7"/>
        </w:rPr>
        <w:t xml:space="preserve">tällä hetkellä </w:t>
      </w:r>
      <w:r>
        <w:t xml:space="preserve">hyvin rauhallinen. Tänä aamuna, muutama minuutti ennen kahdeksaa, kävelin Shattuck Avenueta pitkin Delaware- ja Cedar Streetsin välillä. Chez Pannisse -ravintolan lähellä </w:t>
      </w:r>
      <w:r>
        <w:rPr>
          <w:color w:val="462C36"/>
        </w:rPr>
        <w:t xml:space="preserve">pari siniseen makuupussiin kyyristynyttä koditonta miestä heräsi</w:t>
      </w:r>
      <w:r>
        <w:t xml:space="preserve">, sanoi</w:t>
      </w:r>
      <w:r>
        <w:t xml:space="preserve">: "Hyvää huomenta", ja sitten </w:t>
      </w:r>
      <w:r>
        <w:rPr>
          <w:color w:val="65407D"/>
        </w:rPr>
        <w:t xml:space="preserve">nainen </w:t>
      </w:r>
      <w:r>
        <w:t xml:space="preserve">hymyili ja sanoi: "Eikö olekin </w:t>
      </w:r>
      <w:r>
        <w:rPr>
          <w:color w:val="491803"/>
        </w:rPr>
        <w:t xml:space="preserve">hienoa olla elossa</w:t>
      </w:r>
      <w:r>
        <w:t xml:space="preserve">?". Olin samaa mieltä. </w:t>
      </w:r>
      <w:r>
        <w:rPr>
          <w:color w:val="F5D2A8"/>
        </w:rPr>
        <w:t xml:space="preserve">Se </w:t>
      </w:r>
      <w:r>
        <w:t xml:space="preserve">on. Hienoa.</w:t>
      </w:r>
    </w:p>
    <w:p>
      <w:r>
        <w:rPr>
          <w:b/>
        </w:rPr>
        <w:t xml:space="preserve">Asiakirjan numero 1481</w:t>
      </w:r>
    </w:p>
    <w:p>
      <w:r>
        <w:rPr>
          <w:b/>
        </w:rPr>
        <w:t xml:space="preserve">Asiakirjan tunniste: wsj1779-001</w:t>
      </w:r>
    </w:p>
    <w:p>
      <w:r>
        <w:rPr>
          <w:color w:val="310106"/>
        </w:rPr>
        <w:t xml:space="preserve">Georgia-Pacific Corp. </w:t>
      </w:r>
      <w:r>
        <w:t xml:space="preserve">kertoi, </w:t>
      </w:r>
      <w:r>
        <w:rPr>
          <w:color w:val="04640D"/>
        </w:rPr>
        <w:t xml:space="preserve">että </w:t>
      </w:r>
      <w:r>
        <w:rPr>
          <w:color w:val="FB5514"/>
        </w:rPr>
        <w:t xml:space="preserve">sen </w:t>
      </w:r>
      <w:r>
        <w:rPr>
          <w:color w:val="E115C0"/>
        </w:rPr>
        <w:t xml:space="preserve">kolmannen neljänneksen </w:t>
      </w:r>
      <w:r>
        <w:rPr>
          <w:color w:val="FEFB0A"/>
        </w:rPr>
        <w:t xml:space="preserve">tulos </w:t>
      </w:r>
      <w:r>
        <w:rPr>
          <w:color w:val="FEFB0A"/>
        </w:rPr>
        <w:t xml:space="preserve">nousi 56 prosenttia </w:t>
      </w:r>
      <w:r>
        <w:rPr>
          <w:color w:val="FEFB0A"/>
        </w:rPr>
        <w:t xml:space="preserve">ja oli 178 miljoonaa dollaria eli 2,03 dollaria </w:t>
      </w:r>
      <w:r>
        <w:rPr>
          <w:color w:val="FEFB0A"/>
        </w:rPr>
        <w:t xml:space="preserve">osakkeelta</w:t>
      </w:r>
      <w:r>
        <w:t xml:space="preserve">,</w:t>
      </w:r>
      <w:r>
        <w:rPr>
          <w:color w:val="FEFB0A"/>
        </w:rPr>
        <w:t xml:space="preserve"> kun se </w:t>
      </w:r>
      <w:r>
        <w:rPr>
          <w:color w:val="0BC582"/>
        </w:rPr>
        <w:t xml:space="preserve">viime vuonna </w:t>
      </w:r>
      <w:r>
        <w:rPr>
          <w:color w:val="00587F"/>
        </w:rPr>
        <w:t xml:space="preserve">vastaavana aikana </w:t>
      </w:r>
      <w:r>
        <w:rPr>
          <w:color w:val="FEFB0A"/>
        </w:rPr>
        <w:t xml:space="preserve">oli 114 miljoonaa dollaria eli 1,19 dollaria osakkeelta</w:t>
      </w:r>
      <w:r>
        <w:rPr>
          <w:color w:val="310106"/>
        </w:rPr>
        <w:t xml:space="preserve">.</w:t>
      </w:r>
      <w:r>
        <w:t xml:space="preserve"> Myynti kasvoi 10 % 2,41 miljardista 2,65 miljardiin dollariin. Osakekohtaista tulosta kasvatti </w:t>
      </w:r>
      <w:r>
        <w:rPr>
          <w:color w:val="FEB8C8"/>
        </w:rPr>
        <w:t xml:space="preserve">yhtiön osakkeiden takaisinosto-ohjelma</w:t>
      </w:r>
      <w:r>
        <w:rPr>
          <w:color w:val="9E8317"/>
        </w:rPr>
        <w:t xml:space="preserve">, joka </w:t>
      </w:r>
      <w:r>
        <w:rPr>
          <w:color w:val="FEB8C8"/>
        </w:rPr>
        <w:t xml:space="preserve">vähensi ulkona olevien osakkeiden keskimääräistä lukumäärää </w:t>
      </w:r>
      <w:r>
        <w:rPr>
          <w:color w:val="FEB8C8"/>
        </w:rPr>
        <w:t xml:space="preserve">87,5 miljoonaan </w:t>
      </w:r>
      <w:r>
        <w:rPr>
          <w:color w:val="FEB8C8"/>
        </w:rPr>
        <w:t xml:space="preserve">osakkeeseen </w:t>
      </w:r>
      <w:r>
        <w:rPr>
          <w:color w:val="FEB8C8"/>
        </w:rPr>
        <w:t xml:space="preserve">tällä </w:t>
      </w:r>
      <w:r>
        <w:rPr>
          <w:color w:val="01190F"/>
        </w:rPr>
        <w:t xml:space="preserve">vuosineljänneksellä</w:t>
      </w:r>
      <w:r>
        <w:rPr>
          <w:color w:val="FEB8C8"/>
        </w:rPr>
        <w:t xml:space="preserve">, kun se oli 95,8 miljoonaa osaketta vuoden </w:t>
      </w:r>
      <w:r>
        <w:rPr>
          <w:color w:val="58018B"/>
        </w:rPr>
        <w:t xml:space="preserve">1988 </w:t>
      </w:r>
      <w:r>
        <w:rPr>
          <w:color w:val="847D81"/>
        </w:rPr>
        <w:t xml:space="preserve">vastaavalla neljänneksellä</w:t>
      </w:r>
      <w:r>
        <w:t xml:space="preserve">. </w:t>
      </w:r>
      <w:r>
        <w:rPr>
          <w:color w:val="310106"/>
        </w:rPr>
        <w:t xml:space="preserve">Yhtiön </w:t>
      </w:r>
      <w:r>
        <w:t xml:space="preserve">kahden pääliiketoiminnan </w:t>
      </w:r>
      <w:r>
        <w:t xml:space="preserve">- rakennustuotteiden sekä sellun ja paperin - </w:t>
      </w:r>
      <w:r>
        <w:t xml:space="preserve">vahvan hinnoittelun perusteella </w:t>
      </w:r>
      <w:r>
        <w:t xml:space="preserve">analyytikot odottivat hyvää vuosineljännestä. Tulos ylitti kuitenkin jotkut arviot noin 1,90 dollarilla osaketta kohti. </w:t>
      </w:r>
      <w:r>
        <w:rPr>
          <w:color w:val="FEFB0A"/>
        </w:rPr>
        <w:t xml:space="preserve">Kasvu johtui muun muassa </w:t>
      </w:r>
      <w:r>
        <w:t xml:space="preserve">tiettyjen rakennustuotteiden odotettua korkeammista hinnoista. Yksi syy tähän on se, että pyrkimykset suojella täpläpöllöä ovat johtaneet </w:t>
      </w:r>
      <w:r>
        <w:rPr>
          <w:color w:val="B70639"/>
        </w:rPr>
        <w:t xml:space="preserve">hakkuiden rajoittamiseen Tyynenmeren luoteisosassa</w:t>
      </w:r>
      <w:r>
        <w:t xml:space="preserve">, </w:t>
      </w:r>
      <w:r>
        <w:rPr>
          <w:color w:val="B70639"/>
        </w:rPr>
        <w:t xml:space="preserve">mikä on </w:t>
      </w:r>
      <w:r>
        <w:t xml:space="preserve">rajoittanut tarjontaa ja nostanut hintoja. Toinen syy: </w:t>
      </w:r>
      <w:r>
        <w:rPr>
          <w:color w:val="F7F1DF"/>
        </w:rPr>
        <w:t xml:space="preserve">Georgia-Pacificin </w:t>
      </w:r>
      <w:r>
        <w:rPr>
          <w:color w:val="703B01"/>
        </w:rPr>
        <w:t xml:space="preserve">ja muiden puutavarayhtiöiden </w:t>
      </w:r>
      <w:r>
        <w:rPr>
          <w:color w:val="703B01"/>
        </w:rPr>
        <w:t xml:space="preserve">lakot </w:t>
      </w:r>
      <w:r>
        <w:rPr>
          <w:color w:val="703B01"/>
        </w:rPr>
        <w:t xml:space="preserve">ovat myös vähentäneet varastoja ja nostaneet hintoja</w:t>
      </w:r>
      <w:r>
        <w:rPr>
          <w:color w:val="703B01"/>
        </w:rPr>
        <w:t xml:space="preserve">, sanoivat analyytikot</w:t>
      </w:r>
      <w:r>
        <w:t xml:space="preserve">. </w:t>
      </w:r>
      <w:r>
        <w:t xml:space="preserve">Yhdeksän viime kuukauden aikana </w:t>
      </w:r>
      <w:r>
        <w:rPr>
          <w:color w:val="310106"/>
        </w:rPr>
        <w:t xml:space="preserve">Georgia-Pacificin </w:t>
      </w:r>
      <w:r>
        <w:t xml:space="preserve">voitto </w:t>
      </w:r>
      <w:r>
        <w:t xml:space="preserve">on noussut 49 prosenttia 338 miljoonasta dollarista eli 3,41 dollarista osakkeelta 504 miljoonaan dollariin eli 5,58 dollariin osakkeelta. Myynti kasvoi 11 % 6,94 miljardista dollarista 7,73 miljardiin dollariin. New Yorkin pörssissä </w:t>
      </w:r>
      <w:r>
        <w:rPr>
          <w:color w:val="4AFEFA"/>
        </w:rPr>
        <w:t xml:space="preserve">Georgia-Pacificin </w:t>
      </w:r>
      <w:r>
        <w:rPr>
          <w:color w:val="118B8A"/>
        </w:rPr>
        <w:t xml:space="preserve">osake </w:t>
      </w:r>
      <w:r>
        <w:t xml:space="preserve">nousi eilen 1,25 dollaria osakkeelta ja sulkeutui 58 dollariin.</w:t>
      </w:r>
    </w:p>
    <w:p>
      <w:r>
        <w:rPr>
          <w:b/>
        </w:rPr>
        <w:t xml:space="preserve">Asiakirjan numero 1482</w:t>
      </w:r>
    </w:p>
    <w:p>
      <w:r>
        <w:rPr>
          <w:b/>
        </w:rPr>
        <w:t xml:space="preserve">Asiakirjan tunniste: wsj1780-001</w:t>
      </w:r>
    </w:p>
    <w:p>
      <w:r>
        <w:t xml:space="preserve">Huolimatta </w:t>
      </w:r>
      <w:r>
        <w:rPr>
          <w:color w:val="04640D"/>
        </w:rPr>
        <w:t xml:space="preserve">Bushin </w:t>
      </w:r>
      <w:r>
        <w:rPr>
          <w:color w:val="310106"/>
        </w:rPr>
        <w:t xml:space="preserve">hallinnon </w:t>
      </w:r>
      <w:r>
        <w:t xml:space="preserve">ilmeisestä </w:t>
      </w:r>
      <w:r>
        <w:t xml:space="preserve">vetouhasta </w:t>
      </w:r>
      <w:r>
        <w:rPr>
          <w:color w:val="FEFB0A"/>
        </w:rPr>
        <w:t xml:space="preserve">edustajainhuoneen yleisten töiden ja liikenteen valiokunta </w:t>
      </w:r>
      <w:r>
        <w:t xml:space="preserve">hyväksyi </w:t>
      </w:r>
      <w:r>
        <w:rPr>
          <w:color w:val="FB5514"/>
        </w:rPr>
        <w:t xml:space="preserve">lakiehdotuksen</w:t>
      </w:r>
      <w:r>
        <w:rPr>
          <w:color w:val="E115C0"/>
        </w:rPr>
        <w:t xml:space="preserve">, </w:t>
      </w:r>
      <w:r>
        <w:rPr>
          <w:color w:val="00587F"/>
        </w:rPr>
        <w:t xml:space="preserve">joka </w:t>
      </w:r>
      <w:r>
        <w:rPr>
          <w:color w:val="E115C0"/>
        </w:rPr>
        <w:t xml:space="preserve">antaisi </w:t>
      </w:r>
      <w:r>
        <w:rPr>
          <w:color w:val="0BC582"/>
        </w:rPr>
        <w:t xml:space="preserve">liikenneministeriölle </w:t>
      </w:r>
      <w:r>
        <w:rPr>
          <w:color w:val="E115C0"/>
        </w:rPr>
        <w:t xml:space="preserve">oikeuden estää lentoyhtiöiden velkaostot</w:t>
      </w:r>
      <w:r>
        <w:t xml:space="preserve">. </w:t>
      </w:r>
      <w:r>
        <w:t xml:space="preserve">Äänestystulos 23-5:tä vastaan avasi tietä </w:t>
      </w:r>
      <w:r>
        <w:rPr>
          <w:color w:val="FEB8C8"/>
        </w:rPr>
        <w:t xml:space="preserve">ensi tai sitä seuraavalla viikolla järjestettävälle </w:t>
      </w:r>
      <w:r>
        <w:rPr>
          <w:color w:val="FEB8C8"/>
        </w:rPr>
        <w:t xml:space="preserve">kuulemistilaisuudelle edustajainhuoneessa</w:t>
      </w:r>
      <w:r>
        <w:t xml:space="preserve">. </w:t>
      </w:r>
      <w:r>
        <w:rPr>
          <w:color w:val="01190F"/>
        </w:rPr>
        <w:t xml:space="preserve">Liikenneministeri Samuel Skinner </w:t>
      </w:r>
      <w:r>
        <w:t xml:space="preserve">varoitti </w:t>
      </w:r>
      <w:r>
        <w:rPr>
          <w:color w:val="58018B"/>
        </w:rPr>
        <w:t xml:space="preserve">valiokunnalle </w:t>
      </w:r>
      <w:r>
        <w:rPr>
          <w:color w:val="847D81"/>
        </w:rPr>
        <w:t xml:space="preserve">lähettämässään kirjeessä</w:t>
      </w:r>
      <w:r>
        <w:t xml:space="preserve">, että hän kehottaisi </w:t>
      </w:r>
      <w:r>
        <w:rPr>
          <w:color w:val="B70639"/>
        </w:rPr>
        <w:t xml:space="preserve">presidentti </w:t>
      </w:r>
      <w:r>
        <w:t xml:space="preserve">Bushia </w:t>
      </w:r>
      <w:r>
        <w:t xml:space="preserve">käyttämään veto-oikeuttaan </w:t>
      </w:r>
      <w:r>
        <w:rPr>
          <w:color w:val="FB5514"/>
        </w:rPr>
        <w:t xml:space="preserve">lakiesitykseen</w:t>
      </w:r>
      <w:r>
        <w:t xml:space="preserve">, jos se menee läpi </w:t>
      </w:r>
      <w:r>
        <w:rPr>
          <w:color w:val="703B01"/>
        </w:rPr>
        <w:t xml:space="preserve">kongressissa.</w:t>
      </w:r>
      <w:r>
        <w:t xml:space="preserve"> Senaatin kauppavaliokunta on jo hyväksynyt vastaavan lakiehdotuksen. </w:t>
      </w:r>
      <w:r>
        <w:rPr>
          <w:color w:val="F7F1DF"/>
        </w:rPr>
        <w:t xml:space="preserve">Skinnerin </w:t>
      </w:r>
      <w:r>
        <w:rPr>
          <w:color w:val="847D81"/>
        </w:rPr>
        <w:t xml:space="preserve">sijaisen Elaine Chaon </w:t>
      </w:r>
      <w:r>
        <w:rPr>
          <w:color w:val="847D81"/>
        </w:rPr>
        <w:t xml:space="preserve">kirjeessä </w:t>
      </w:r>
      <w:r>
        <w:t xml:space="preserve">sanottiin maanantaina, että </w:t>
      </w:r>
      <w:r>
        <w:rPr>
          <w:color w:val="310106"/>
        </w:rPr>
        <w:t xml:space="preserve">hallinto </w:t>
      </w:r>
      <w:r>
        <w:t xml:space="preserve">vastustaa </w:t>
      </w:r>
      <w:r>
        <w:rPr>
          <w:color w:val="FB5514"/>
        </w:rPr>
        <w:t xml:space="preserve">lakiehdotusta "</w:t>
      </w:r>
      <w:r>
        <w:rPr>
          <w:color w:val="FB5514"/>
        </w:rPr>
        <w:t xml:space="preserve">nykyisessä muodossaan</w:t>
      </w:r>
      <w:r>
        <w:t xml:space="preserve">". Joitakin </w:t>
      </w:r>
      <w:r>
        <w:rPr>
          <w:color w:val="FB5514"/>
        </w:rPr>
        <w:t xml:space="preserve">lakiehdotuksen</w:t>
      </w:r>
      <w:r>
        <w:t xml:space="preserve"> kannattajia </w:t>
      </w:r>
      <w:r>
        <w:t xml:space="preserve">rohkaisi se, että </w:t>
      </w:r>
      <w:r>
        <w:rPr>
          <w:color w:val="01190F"/>
        </w:rPr>
        <w:t xml:space="preserve">Skinner </w:t>
      </w:r>
      <w:r>
        <w:t xml:space="preserve">ei ollut </w:t>
      </w:r>
      <w:r>
        <w:t xml:space="preserve">allekirjoittanut </w:t>
      </w:r>
      <w:r>
        <w:rPr>
          <w:color w:val="847D81"/>
        </w:rPr>
        <w:t xml:space="preserve">kirjettä </w:t>
      </w:r>
      <w:r>
        <w:t xml:space="preserve">eikä siinä uhattu käyttää veto-oikeutta. </w:t>
      </w:r>
      <w:r>
        <w:rPr>
          <w:color w:val="310106"/>
        </w:rPr>
        <w:t xml:space="preserve">Hallinnon </w:t>
      </w:r>
      <w:r>
        <w:t xml:space="preserve">kärjistyneet varoitukset </w:t>
      </w:r>
      <w:r>
        <w:t xml:space="preserve">suututtivat joitakin lainsäätäjiä, erityisesti </w:t>
      </w:r>
      <w:r>
        <w:rPr>
          <w:color w:val="4AFEFA"/>
        </w:rPr>
        <w:t xml:space="preserve">vanhempia republikaaneja</w:t>
      </w:r>
      <w:r>
        <w:rPr>
          <w:color w:val="FCB164"/>
        </w:rPr>
        <w:t xml:space="preserve">, jotka </w:t>
      </w:r>
      <w:r>
        <w:rPr>
          <w:color w:val="4AFEFA"/>
        </w:rPr>
        <w:t xml:space="preserve">tukivat </w:t>
      </w:r>
      <w:r>
        <w:rPr>
          <w:color w:val="796EE6"/>
        </w:rPr>
        <w:t xml:space="preserve">lakiesitystä, koska uskoivat </w:t>
      </w:r>
      <w:r>
        <w:rPr>
          <w:color w:val="000D2C"/>
        </w:rPr>
        <w:t xml:space="preserve">liikenneministeriön </w:t>
      </w:r>
      <w:r>
        <w:rPr>
          <w:color w:val="4AFEFA"/>
        </w:rPr>
        <w:t xml:space="preserve">tukevan </w:t>
      </w:r>
      <w:r>
        <w:rPr>
          <w:color w:val="796EE6"/>
        </w:rPr>
        <w:t xml:space="preserve">sitä</w:t>
      </w:r>
      <w:r>
        <w:t xml:space="preserve">. </w:t>
      </w:r>
      <w:r>
        <w:t xml:space="preserve">"Kannatimme </w:t>
      </w:r>
      <w:r>
        <w:rPr>
          <w:color w:val="FB5514"/>
        </w:rPr>
        <w:t xml:space="preserve">tätä lakiesitystä</w:t>
      </w:r>
      <w:r>
        <w:t xml:space="preserve">, koska ajattelimme sen </w:t>
      </w:r>
      <w:r>
        <w:t xml:space="preserve">auttavan </w:t>
      </w:r>
      <w:r>
        <w:rPr>
          <w:color w:val="01190F"/>
        </w:rPr>
        <w:t xml:space="preserve">Skinneriä</w:t>
      </w:r>
      <w:r>
        <w:t xml:space="preserve">", eräs republikaani sanoi, "ja nyt olemme tuuliajolla." </w:t>
      </w:r>
      <w:r>
        <w:t xml:space="preserve">Muutama viikko sitten </w:t>
      </w:r>
      <w:r>
        <w:rPr>
          <w:color w:val="01190F"/>
        </w:rPr>
        <w:t xml:space="preserve">Skinner </w:t>
      </w:r>
      <w:r>
        <w:t xml:space="preserve">sanoi </w:t>
      </w:r>
      <w:r>
        <w:rPr>
          <w:color w:val="703B01"/>
        </w:rPr>
        <w:t xml:space="preserve">kongressille, että olisi </w:t>
      </w:r>
      <w:r>
        <w:t xml:space="preserve">"kunnioitettavampaa ja tehokkaampaa", jos hänellä olisi valta estää ostot etukäteen. Hän </w:t>
      </w:r>
      <w:r>
        <w:t xml:space="preserve">ei kuitenkaan koskaan ottanut virallisesti kantaa </w:t>
      </w:r>
      <w:r>
        <w:rPr>
          <w:color w:val="FB5514"/>
        </w:rPr>
        <w:t xml:space="preserve">lakiesitykseen, </w:t>
      </w:r>
      <w:r>
        <w:t xml:space="preserve">vaan vaati tiukasti, että hänellä oli jo tarpeeksi valtuuksia käsitellä ulosostoja. </w:t>
      </w:r>
      <w:r>
        <w:rPr>
          <w:color w:val="F95475"/>
        </w:rPr>
        <w:t xml:space="preserve">Valiokunnan </w:t>
      </w:r>
      <w:r>
        <w:rPr>
          <w:color w:val="53495F"/>
        </w:rPr>
        <w:t xml:space="preserve">esittelemän </w:t>
      </w:r>
      <w:r>
        <w:rPr>
          <w:color w:val="FB5514"/>
        </w:rPr>
        <w:t xml:space="preserve">lakiehdotuksen </w:t>
      </w:r>
      <w:r>
        <w:t xml:space="preserve">mukaan </w:t>
      </w:r>
      <w:r>
        <w:rPr>
          <w:color w:val="61FC03"/>
        </w:rPr>
        <w:t xml:space="preserve">liikenneministerillä </w:t>
      </w:r>
      <w:r>
        <w:t xml:space="preserve">olisi 30 päivää ja tarvittaessa 20 lisäpäivää aikaa tutkia kaikki ehdotukset, jotka koskevat vähintään 15 prosentin osuuden ostamista minkä tahansa suuren yhdysvaltalaisen lentoyhtiön äänivaltaisista osakkeista. </w:t>
      </w:r>
      <w:r>
        <w:rPr>
          <w:color w:val="61FC03"/>
        </w:rPr>
        <w:t xml:space="preserve">Ministerin </w:t>
      </w:r>
      <w:r>
        <w:t xml:space="preserve">olisi </w:t>
      </w:r>
      <w:r>
        <w:t xml:space="preserve">estettävä </w:t>
      </w:r>
      <w:r>
        <w:rPr>
          <w:color w:val="5D9608"/>
        </w:rPr>
        <w:t xml:space="preserve">yrityskauppa, jos hän </w:t>
      </w:r>
      <w:r>
        <w:t xml:space="preserve">toteaa, että se </w:t>
      </w:r>
      <w:r>
        <w:t xml:space="preserve">heikentäisi </w:t>
      </w:r>
      <w:r>
        <w:rPr>
          <w:color w:val="DE98FD"/>
        </w:rPr>
        <w:t xml:space="preserve">lentoyhtiötä </w:t>
      </w:r>
      <w:r>
        <w:t xml:space="preserve">taloudellisesti niin paljon, että se </w:t>
      </w:r>
      <w:r>
        <w:t xml:space="preserve">vaarantaisi turvallisuuden tai heikentäisi </w:t>
      </w:r>
      <w:r>
        <w:rPr>
          <w:color w:val="DE98FD"/>
        </w:rPr>
        <w:t xml:space="preserve">lentoyhtiön </w:t>
      </w:r>
      <w:r>
        <w:t xml:space="preserve">kilpailukykyä, tai jos ulkomainen yritys hankkii määräysvallan. Vaikka </w:t>
      </w:r>
      <w:r>
        <w:rPr>
          <w:color w:val="98A088"/>
        </w:rPr>
        <w:t xml:space="preserve">lainsäädäntöä </w:t>
      </w:r>
      <w:r>
        <w:t xml:space="preserve">sovellettaisiin kaikkiin suurten lentoyhtiöiden yrityskauppoihin, se on tarkoitettu suurilla velkamäärillä rahoitettaviin liiketoimiin. </w:t>
      </w:r>
      <w:r>
        <w:rPr>
          <w:color w:val="FB5514"/>
        </w:rPr>
        <w:t xml:space="preserve">Lakiehdotuksen </w:t>
      </w:r>
      <w:r>
        <w:t xml:space="preserve">kannattajat </w:t>
      </w:r>
      <w:r>
        <w:t xml:space="preserve">ovat huolissaan siitä, että </w:t>
      </w:r>
      <w:r>
        <w:rPr>
          <w:color w:val="4F584E"/>
        </w:rPr>
        <w:t xml:space="preserve">lentoyhtiö </w:t>
      </w:r>
      <w:r>
        <w:t xml:space="preserve">saattaa uhrata kalliita turvatoimia maksaakseen velkansa pois. Paneelin kuuleminen tapahtuu poliittisesti jännittyneessä ilmapiirissä, joka on vallalla </w:t>
      </w:r>
      <w:r>
        <w:rPr>
          <w:color w:val="248AD0"/>
        </w:rPr>
        <w:t xml:space="preserve">viimeaikaisten yritysostotarjousten</w:t>
      </w:r>
      <w:r>
        <w:t xml:space="preserve">, </w:t>
      </w:r>
      <w:r>
        <w:rPr>
          <w:color w:val="248AD0"/>
        </w:rPr>
        <w:t xml:space="preserve">niiden </w:t>
      </w:r>
      <w:r>
        <w:t xml:space="preserve">ilmeisen romahtamisen ja epävakaiden pörssiolosuhteiden seurauksena. "Kuulemisissa tuli esiin, että velkaostoja pitäisi säännellä jonkin verran", sanoi </w:t>
      </w:r>
      <w:r>
        <w:rPr>
          <w:color w:val="5C5300"/>
        </w:rPr>
        <w:t xml:space="preserve">edustaja James Oberstar (Minnesotan demokraatti), edustajainhuoneen ilmailualan alakomitean puheenjohtaja, </w:t>
      </w:r>
      <w:r>
        <w:t xml:space="preserve">paneelikeskustelun aikana</w:t>
      </w:r>
      <w:r>
        <w:t xml:space="preserve">. "En usko, että ilmailussa voi olla täysin liberaali, koska kyse on erittäin tärkeästä yleisestä edusta." </w:t>
      </w:r>
      <w:r>
        <w:rPr>
          <w:color w:val="01190F"/>
        </w:rPr>
        <w:t xml:space="preserve">Skinner </w:t>
      </w:r>
      <w:r>
        <w:t xml:space="preserve">oli kuitenkin eri mieltä ja kutsui </w:t>
      </w:r>
      <w:r>
        <w:rPr>
          <w:color w:val="FB5514"/>
        </w:rPr>
        <w:t xml:space="preserve">lakiehdotusta </w:t>
      </w:r>
      <w:r>
        <w:t xml:space="preserve">"perääntymiseksi ilmailun sääntelyn purkamisesta". </w:t>
      </w:r>
      <w:r>
        <w:rPr>
          <w:color w:val="BCFEC6"/>
        </w:rPr>
        <w:t xml:space="preserve">Valiokunnan </w:t>
      </w:r>
      <w:r>
        <w:rPr>
          <w:color w:val="9F6551"/>
        </w:rPr>
        <w:t xml:space="preserve">puheenjohtajalle </w:t>
      </w:r>
      <w:r>
        <w:rPr>
          <w:color w:val="9F6551"/>
        </w:rPr>
        <w:t xml:space="preserve">Glenn Andersonille (Kalifornian demokraatti</w:t>
      </w:r>
      <w:r>
        <w:rPr>
          <w:color w:val="847D81"/>
        </w:rPr>
        <w:t xml:space="preserve">) lähettämässään kirjeessä </w:t>
      </w:r>
      <w:r>
        <w:rPr>
          <w:color w:val="01190F"/>
        </w:rPr>
        <w:t xml:space="preserve">ministeri </w:t>
      </w:r>
      <w:r>
        <w:t xml:space="preserve">sanoi myös, että </w:t>
      </w:r>
      <w:r>
        <w:rPr>
          <w:color w:val="FB5514"/>
        </w:rPr>
        <w:t xml:space="preserve">lakiehdotus </w:t>
      </w:r>
      <w:r>
        <w:t xml:space="preserve">"olisi ristiriidassa hallituksen politiikan kanssa, jolla tuetaan vapaita ulkomaisia investointeja ja resurssien markkinaehtoista jakoa". Tällä hetkellä </w:t>
      </w:r>
      <w:r>
        <w:rPr>
          <w:color w:val="932C70"/>
        </w:rPr>
        <w:t xml:space="preserve">liikenneministeriöllä </w:t>
      </w:r>
      <w:r>
        <w:t xml:space="preserve">ei ole valtuuksia estää yrityksen haltuunottoa etukäteen. Jos </w:t>
      </w:r>
      <w:r>
        <w:rPr>
          <w:color w:val="61FC03"/>
        </w:rPr>
        <w:t xml:space="preserve">ministeriö kuitenkin </w:t>
      </w:r>
      <w:r>
        <w:t xml:space="preserve">toteaa, että liiketoimi tekee </w:t>
      </w:r>
      <w:r>
        <w:rPr>
          <w:color w:val="2B1B04"/>
        </w:rPr>
        <w:t xml:space="preserve">lentoliikenteen harjoittajan </w:t>
      </w:r>
      <w:r>
        <w:t xml:space="preserve">toimintakyvyttömäksi, </w:t>
      </w:r>
      <w:r>
        <w:rPr>
          <w:color w:val="932C70"/>
        </w:rPr>
        <w:t xml:space="preserve">ministeriö </w:t>
      </w:r>
      <w:r>
        <w:t xml:space="preserve">voi </w:t>
      </w:r>
      <w:r>
        <w:t xml:space="preserve">peruuttaa myönnetyn hyväksynnän ja siten </w:t>
      </w:r>
      <w:r>
        <w:t xml:space="preserve">sulkea </w:t>
      </w:r>
      <w:r>
        <w:rPr>
          <w:color w:val="2B1B04"/>
        </w:rPr>
        <w:t xml:space="preserve">lentoyhtiön. </w:t>
      </w:r>
      <w:r>
        <w:rPr>
          <w:color w:val="FB5514"/>
        </w:rPr>
        <w:t xml:space="preserve">Lakiehdotuksen </w:t>
      </w:r>
      <w:r>
        <w:t xml:space="preserve">vastustajien mukaan tällainen toimivalta on enemmän kuin riittävä</w:t>
      </w:r>
      <w:r>
        <w:t xml:space="preserve">. </w:t>
      </w:r>
      <w:r>
        <w:t xml:space="preserve">Kannattajat kuitenkin sanovat, että lentoyhtiön lakkauttaminen on </w:t>
      </w:r>
      <w:r>
        <w:rPr>
          <w:color w:val="B5AFC4"/>
        </w:rPr>
        <w:t xml:space="preserve">niin jyrkkä askel, että </w:t>
      </w:r>
      <w:r>
        <w:rPr>
          <w:color w:val="D4C67A"/>
        </w:rPr>
        <w:t xml:space="preserve">ministeriö </w:t>
      </w:r>
      <w:r>
        <w:rPr>
          <w:color w:val="B5AFC4"/>
        </w:rPr>
        <w:t xml:space="preserve">epäröisi </w:t>
      </w:r>
      <w:r>
        <w:rPr>
          <w:color w:val="B5AFC4"/>
        </w:rPr>
        <w:t xml:space="preserve">ryhtyä </w:t>
      </w:r>
      <w:r>
        <w:rPr>
          <w:color w:val="AE7AA1"/>
        </w:rPr>
        <w:t xml:space="preserve">siihen</w:t>
      </w:r>
      <w:r>
        <w:t xml:space="preserve">. </w:t>
      </w:r>
      <w:r>
        <w:rPr>
          <w:color w:val="C2A393"/>
        </w:rPr>
        <w:t xml:space="preserve">Paneeli </w:t>
      </w:r>
      <w:r>
        <w:t xml:space="preserve">hylkäsi </w:t>
      </w:r>
      <w:r>
        <w:rPr>
          <w:color w:val="0232FD"/>
        </w:rPr>
        <w:t xml:space="preserve">American Airlinesin emoyhtiön AMR Corp:n tekemän ehdotuksen, jonka </w:t>
      </w:r>
      <w:r>
        <w:rPr>
          <w:color w:val="0232FD"/>
        </w:rPr>
        <w:t xml:space="preserve">mukaan </w:t>
      </w:r>
      <w:r>
        <w:rPr>
          <w:color w:val="BA6801"/>
        </w:rPr>
        <w:t xml:space="preserve">liikenneministeri voisi </w:t>
      </w:r>
      <w:r>
        <w:rPr>
          <w:color w:val="16C0D0"/>
        </w:rPr>
        <w:t xml:space="preserve">estää </w:t>
      </w:r>
      <w:r>
        <w:rPr>
          <w:color w:val="168E5C"/>
        </w:rPr>
        <w:t xml:space="preserve">lentoyhtiöitä </w:t>
      </w:r>
      <w:r>
        <w:rPr>
          <w:color w:val="16C0D0"/>
        </w:rPr>
        <w:t xml:space="preserve">palkkaamasta edustajaa </w:t>
      </w:r>
      <w:r>
        <w:t xml:space="preserve">poistamaan </w:t>
      </w:r>
      <w:r>
        <w:rPr>
          <w:color w:val="014347"/>
        </w:rPr>
        <w:t xml:space="preserve">esteitä </w:t>
      </w:r>
      <w:r>
        <w:rPr>
          <w:color w:val="C62100"/>
        </w:rPr>
        <w:t xml:space="preserve">velkaostolta</w:t>
      </w:r>
      <w:r>
        <w:t xml:space="preserve">. </w:t>
      </w:r>
      <w:r>
        <w:t xml:space="preserve">Hän hylkäsi myös ehdotukset, joiden mukaan </w:t>
      </w:r>
      <w:r>
        <w:rPr>
          <w:color w:val="61FC03"/>
        </w:rPr>
        <w:t xml:space="preserve">ministerille </w:t>
      </w:r>
      <w:r>
        <w:t xml:space="preserve">annettaisiin </w:t>
      </w:r>
      <w:r>
        <w:t xml:space="preserve">paljon enemmän harkintavaltaa päättää, estetäänkö yritysosto, ja joissa </w:t>
      </w:r>
      <w:r>
        <w:t xml:space="preserve">vaadittaisiin, että </w:t>
      </w:r>
      <w:r>
        <w:rPr>
          <w:color w:val="932C70"/>
        </w:rPr>
        <w:t xml:space="preserve">ministeriö </w:t>
      </w:r>
      <w:r>
        <w:t xml:space="preserve">harkitsisi yritysoston vaikutuksia työntekijöihin.</w:t>
      </w:r>
    </w:p>
    <w:p>
      <w:r>
        <w:rPr>
          <w:b/>
        </w:rPr>
        <w:t xml:space="preserve">Asiakirjan numero 1483</w:t>
      </w:r>
    </w:p>
    <w:p>
      <w:r>
        <w:rPr>
          <w:b/>
        </w:rPr>
        <w:t xml:space="preserve">Asiakirjan tunniste: wsj1781-001</w:t>
      </w:r>
    </w:p>
    <w:p>
      <w:r>
        <w:rPr>
          <w:color w:val="310106"/>
        </w:rPr>
        <w:t xml:space="preserve">Lontoon osakkeet </w:t>
      </w:r>
      <w:r>
        <w:t xml:space="preserve">nousivat vahvaan nousuun sen jälkeen, kun ensimmäiset pelot siitä, että </w:t>
      </w:r>
      <w:r>
        <w:rPr>
          <w:color w:val="FEFB0A"/>
        </w:rPr>
        <w:t xml:space="preserve">Kalifornian</w:t>
      </w:r>
      <w:r>
        <w:rPr>
          <w:color w:val="04640D"/>
        </w:rPr>
        <w:t xml:space="preserve"> maanjäristys voisi </w:t>
      </w:r>
      <w:r>
        <w:t xml:space="preserve">painaa </w:t>
      </w:r>
      <w:r>
        <w:rPr>
          <w:color w:val="FB5514"/>
        </w:rPr>
        <w:t xml:space="preserve">Wall </w:t>
      </w:r>
      <w:r>
        <w:t xml:space="preserve">Streetin kursseja, </w:t>
      </w:r>
      <w:r>
        <w:t xml:space="preserve">hälvenivät</w:t>
      </w:r>
      <w:r>
        <w:t xml:space="preserve">. </w:t>
      </w:r>
      <w:r>
        <w:rPr>
          <w:color w:val="E115C0"/>
        </w:rPr>
        <w:t xml:space="preserve">Tokion arvopaperit, </w:t>
      </w:r>
      <w:r>
        <w:rPr>
          <w:color w:val="00587F"/>
        </w:rPr>
        <w:t xml:space="preserve">jotka </w:t>
      </w:r>
      <w:r>
        <w:rPr>
          <w:color w:val="E115C0"/>
        </w:rPr>
        <w:t xml:space="preserve">olivat nousseet voimakkaasti </w:t>
      </w:r>
      <w:r>
        <w:rPr>
          <w:color w:val="0BC582"/>
        </w:rPr>
        <w:t xml:space="preserve">tiistaina, </w:t>
      </w:r>
      <w:r>
        <w:t xml:space="preserve">jatkoivat voittojaan </w:t>
      </w:r>
      <w:r>
        <w:t xml:space="preserve">eilen, </w:t>
      </w:r>
      <w:r>
        <w:t xml:space="preserve">mutta muut Aasian ja Tyynenmeren alueen markkinat sulkeutuivat selvästi alempana. </w:t>
      </w:r>
      <w:r>
        <w:rPr>
          <w:color w:val="FEB8C8"/>
        </w:rPr>
        <w:t xml:space="preserve">Financial Times-Stock Exchange 100 -indeksi </w:t>
      </w:r>
      <w:r>
        <w:t xml:space="preserve">nousi </w:t>
      </w:r>
      <w:r>
        <w:rPr>
          <w:color w:val="FEB8C8"/>
        </w:rPr>
        <w:t xml:space="preserve">Lontoossa </w:t>
      </w:r>
      <w:r>
        <w:t xml:space="preserve">jyrkästi 34,6 pistettä ja sulkeutui päivän korkeimmillaan 2170,1 pisteeseen. </w:t>
      </w:r>
      <w:r>
        <w:rPr>
          <w:color w:val="FEB8C8"/>
        </w:rPr>
        <w:t xml:space="preserve">Indeksi </w:t>
      </w:r>
      <w:r>
        <w:t xml:space="preserve">oli lähes koko aamun paineen alla, koska pelättiin, että </w:t>
      </w:r>
      <w:r>
        <w:rPr>
          <w:color w:val="01190F"/>
        </w:rPr>
        <w:t xml:space="preserve">San Franciscon </w:t>
      </w:r>
      <w:r>
        <w:t xml:space="preserve">alueella </w:t>
      </w:r>
      <w:r>
        <w:rPr>
          <w:color w:val="847D81"/>
        </w:rPr>
        <w:t xml:space="preserve">tiistai-iltana </w:t>
      </w:r>
      <w:r>
        <w:rPr>
          <w:color w:val="58018B"/>
        </w:rPr>
        <w:t xml:space="preserve">tapahtuneen </w:t>
      </w:r>
      <w:r>
        <w:rPr>
          <w:color w:val="9E8317"/>
        </w:rPr>
        <w:t xml:space="preserve">massiivisen maanjäristyksen </w:t>
      </w:r>
      <w:r>
        <w:t xml:space="preserve">jälkiseuraukset </w:t>
      </w:r>
      <w:r>
        <w:t xml:space="preserve">vaikuttaisivat haitallisesti Yhdysvaltain markkinoihin. Tunnelma muuttui sen jälkeen, kun kauppiaat arvioivat uudelleen </w:t>
      </w:r>
      <w:r>
        <w:rPr>
          <w:color w:val="04640D"/>
        </w:rPr>
        <w:t xml:space="preserve">katastrofin</w:t>
      </w:r>
      <w:r>
        <w:t xml:space="preserve"> suoraa vaikutusta </w:t>
      </w:r>
      <w:r>
        <w:t xml:space="preserve">osakkeisiin ja </w:t>
      </w:r>
      <w:r>
        <w:rPr>
          <w:color w:val="FB5514"/>
        </w:rPr>
        <w:t xml:space="preserve">Wall Street toipui </w:t>
      </w:r>
      <w:r>
        <w:t xml:space="preserve">alkutappioista. 30 osakkeen Financial Times -indeksi asettui 27,8 pistettä korkeammalle 1 758,5 pisteeseen. Volyymi oli </w:t>
      </w:r>
      <w:r>
        <w:rPr>
          <w:color w:val="703B01"/>
        </w:rPr>
        <w:t xml:space="preserve">449,3 miljoonaa osaketta</w:t>
      </w:r>
      <w:r>
        <w:t xml:space="preserve">, </w:t>
      </w:r>
      <w:r>
        <w:rPr>
          <w:color w:val="703B01"/>
        </w:rPr>
        <w:t xml:space="preserve">mikä oli </w:t>
      </w:r>
      <w:r>
        <w:rPr>
          <w:color w:val="F7F1DF"/>
        </w:rPr>
        <w:t xml:space="preserve">hektisen viikon </w:t>
      </w:r>
      <w:r>
        <w:t xml:space="preserve">hitain nousu tiistain 643,4 miljoonaan verrattuna</w:t>
      </w:r>
      <w:r>
        <w:t xml:space="preserve">. </w:t>
      </w:r>
      <w:r>
        <w:rPr>
          <w:color w:val="118B8A"/>
        </w:rPr>
        <w:t xml:space="preserve">Brittiläiset vahinkovakuutusyhtiöt, </w:t>
      </w:r>
      <w:r>
        <w:rPr>
          <w:color w:val="4AFEFA"/>
        </w:rPr>
        <w:t xml:space="preserve">jotka </w:t>
      </w:r>
      <w:r>
        <w:rPr>
          <w:color w:val="118B8A"/>
        </w:rPr>
        <w:t xml:space="preserve">joidenkin kiinteistöanalyytikkojen mukaan voivat kärsiä </w:t>
      </w:r>
      <w:r>
        <w:rPr>
          <w:color w:val="FCB164"/>
        </w:rPr>
        <w:t xml:space="preserve">järistyksestä </w:t>
      </w:r>
      <w:r>
        <w:rPr>
          <w:color w:val="118B8A"/>
        </w:rPr>
        <w:t xml:space="preserve">pahasti</w:t>
      </w:r>
      <w:r>
        <w:t xml:space="preserve">, auttoivat tukemaan Lontoon markkinoita tekemällä vähäisiä tappioita kaupankäynnin alkuvaiheessa. Vakuutusyhtiöiden suhteellinen kestävyys antoi </w:t>
      </w:r>
      <w:r>
        <w:rPr>
          <w:color w:val="796EE6"/>
        </w:rPr>
        <w:t xml:space="preserve">markkinoille </w:t>
      </w:r>
      <w:r>
        <w:t xml:space="preserve">aikaa arvioida uudelleen </w:t>
      </w:r>
      <w:r>
        <w:rPr>
          <w:color w:val="FEFB0A"/>
        </w:rPr>
        <w:t xml:space="preserve">Kalifornian</w:t>
      </w:r>
      <w:r>
        <w:rPr>
          <w:color w:val="04640D"/>
        </w:rPr>
        <w:t xml:space="preserve"> katastrofin vaikutusta </w:t>
      </w:r>
      <w:r>
        <w:t xml:space="preserve">Yhdistyneen kuningaskunnan arvopapereihin, kauppiaat sanoivat. Kauppiaat sanoivat, että markkinat eivät ole vielä karistaneet hermoja </w:t>
      </w:r>
      <w:r>
        <w:rPr>
          <w:color w:val="000D2C"/>
        </w:rPr>
        <w:t xml:space="preserve">viime päivien epävakaan juoksun jälkeen</w:t>
      </w:r>
      <w:r>
        <w:rPr>
          <w:color w:val="53495F"/>
        </w:rPr>
        <w:t xml:space="preserve">, joka </w:t>
      </w:r>
      <w:r>
        <w:rPr>
          <w:color w:val="000D2C"/>
        </w:rPr>
        <w:t xml:space="preserve">johtui </w:t>
      </w:r>
      <w:r>
        <w:rPr>
          <w:color w:val="F95475"/>
        </w:rPr>
        <w:t xml:space="preserve">viime viikon </w:t>
      </w:r>
      <w:r>
        <w:rPr>
          <w:color w:val="000D2C"/>
        </w:rPr>
        <w:t xml:space="preserve">koronnostosta </w:t>
      </w:r>
      <w:r>
        <w:rPr>
          <w:color w:val="000D2C"/>
        </w:rPr>
        <w:t xml:space="preserve">ja </w:t>
      </w:r>
      <w:r>
        <w:rPr>
          <w:color w:val="61FC03"/>
        </w:rPr>
        <w:t xml:space="preserve">perjantain jyrkästä 6,9 prosentin pudotuksesta </w:t>
      </w:r>
      <w:r>
        <w:rPr>
          <w:color w:val="5D9608"/>
        </w:rPr>
        <w:t xml:space="preserve">Wall Streetillä</w:t>
      </w:r>
      <w:r>
        <w:t xml:space="preserve">. Tekniset tekijät, kuten punnan lievä nousu, auttoivat kuitenkin houkuttelemaan ostajia takaisin markkinoille ja kääntämään edellisen päivän tappiot. Vakuutusyhtiöistä General Accident nousi 10 penceä 10,03 puntaan (15,80 dollariin), Guardian Royal 5 penceä 217 penceen, Sun Alliance 3 penceä 290 penceen ja Royal Insurance 12 penceä 450 penceen. Henkivakuutusyhtiöt pärjäsivät samalla tavalla: Legal &amp; General nousi 3 punnan verran 344:ään, vaikka Prudential laski 2 punnan verran 184 1/2:een. Pearl Group nousi 5 punnan verran 628:aan ja Sun Life pysyi ennallaan 10,98 punnan hintaan. Vaikka </w:t>
      </w:r>
      <w:r>
        <w:rPr>
          <w:color w:val="DE98FD"/>
        </w:rPr>
        <w:t xml:space="preserve">National Westminster </w:t>
      </w:r>
      <w:r>
        <w:t xml:space="preserve">osoitti vahvuutta välitysyhtiöiden myönteisten arvioiden perusteella </w:t>
      </w:r>
      <w:r>
        <w:rPr>
          <w:color w:val="DE98FD"/>
        </w:rPr>
        <w:t xml:space="preserve">sen </w:t>
      </w:r>
      <w:r>
        <w:t xml:space="preserve">pitkän aikavälin näkymistä, useimmat pankkiasiat laskivat alan laskettua Warburg Securitiesin vuoksi. NatWest, aktiivisin pankki kaupankäynnissä, päätyi </w:t>
      </w:r>
      <w:r>
        <w:rPr>
          <w:color w:val="98A088"/>
        </w:rPr>
        <w:t xml:space="preserve">300:aan</w:t>
      </w:r>
      <w:r>
        <w:t xml:space="preserve">, </w:t>
      </w:r>
      <w:r>
        <w:t xml:space="preserve">1:nneksi. </w:t>
      </w:r>
      <w:r>
        <w:rPr>
          <w:color w:val="4F584E"/>
        </w:rPr>
        <w:t xml:space="preserve">Yritys B</w:t>
      </w:r>
      <w:r>
        <w:t xml:space="preserve">.</w:t>
      </w:r>
      <w:r>
        <w:rPr>
          <w:color w:val="4F584E"/>
        </w:rPr>
        <w:t xml:space="preserve"> A. T Industries </w:t>
      </w:r>
      <w:r>
        <w:t xml:space="preserve">laski kaupankäynnin alussa, mutta nousi ja päätyi </w:t>
      </w:r>
      <w:r>
        <w:rPr>
          <w:color w:val="248AD0"/>
        </w:rPr>
        <w:t xml:space="preserve">754:ään, </w:t>
      </w:r>
      <w:r>
        <w:rPr>
          <w:color w:val="248AD0"/>
        </w:rPr>
        <w:t xml:space="preserve">mikä </w:t>
      </w:r>
      <w:r>
        <w:t xml:space="preserve">merkitsee </w:t>
      </w:r>
      <w:r>
        <w:t xml:space="preserve">5 prosentin nousua. Kauppiaat sanoivat markkinoiden olleen laskussa </w:t>
      </w:r>
      <w:r>
        <w:rPr>
          <w:color w:val="5C5300"/>
        </w:rPr>
        <w:t xml:space="preserve">ennen tämänpäiväistä </w:t>
      </w:r>
      <w:r>
        <w:rPr>
          <w:color w:val="BCFEC6"/>
        </w:rPr>
        <w:t xml:space="preserve">B:n </w:t>
      </w:r>
      <w:r>
        <w:rPr>
          <w:color w:val="5C5300"/>
        </w:rPr>
        <w:t xml:space="preserve">ylimääräistä kokousta.</w:t>
      </w:r>
      <w:r>
        <w:rPr>
          <w:color w:val="BCFEC6"/>
        </w:rPr>
        <w:t xml:space="preserve"> A. T </w:t>
      </w:r>
      <w:r>
        <w:t xml:space="preserve">oli epävakaa. </w:t>
      </w:r>
      <w:r>
        <w:rPr>
          <w:color w:val="5C5300"/>
        </w:rPr>
        <w:t xml:space="preserve">Kokouksessa on </w:t>
      </w:r>
      <w:r>
        <w:t xml:space="preserve">tarkoitus keskustella </w:t>
      </w:r>
      <w:r>
        <w:rPr>
          <w:color w:val="932C70"/>
        </w:rPr>
        <w:t xml:space="preserve">puolustussuunnitelmasta, jonka tarkoituksena on jakaa omaisuuserät </w:t>
      </w:r>
      <w:r>
        <w:rPr>
          <w:color w:val="D4C67A"/>
        </w:rPr>
        <w:t xml:space="preserve">Sir James Goldsmithin </w:t>
      </w:r>
      <w:r>
        <w:rPr>
          <w:color w:val="AE7AA1"/>
        </w:rPr>
        <w:t xml:space="preserve">B:tä </w:t>
      </w:r>
      <w:r>
        <w:rPr>
          <w:color w:val="B5AFC4"/>
        </w:rPr>
        <w:t xml:space="preserve">koskevan tarjouksen </w:t>
      </w:r>
      <w:r>
        <w:rPr>
          <w:color w:val="2B1B04"/>
        </w:rPr>
        <w:t xml:space="preserve">torjumiseksi.</w:t>
      </w:r>
      <w:r>
        <w:rPr>
          <w:color w:val="AE7AA1"/>
        </w:rPr>
        <w:t xml:space="preserve"> A. T:n </w:t>
      </w:r>
      <w:r>
        <w:rPr>
          <w:color w:val="B5AFC4"/>
        </w:rPr>
        <w:t xml:space="preserve">13,4 miljardin punnan tarjous</w:t>
      </w:r>
      <w:r>
        <w:t xml:space="preserve">. </w:t>
      </w:r>
      <w:r>
        <w:t xml:space="preserve">Osakemarkkinoiden viimeaikainen lasku on horjuttanut </w:t>
      </w:r>
      <w:r>
        <w:rPr>
          <w:color w:val="C2A393"/>
        </w:rPr>
        <w:t xml:space="preserve">suunnitelman </w:t>
      </w:r>
      <w:r>
        <w:t xml:space="preserve">uskottavuutta</w:t>
      </w:r>
      <w:r>
        <w:t xml:space="preserve">, mutta kauppiaiden mukaan osakkeiden arvo laski aluksi, koska epäiltiin, että </w:t>
      </w:r>
      <w:r>
        <w:rPr>
          <w:color w:val="0232FD"/>
        </w:rPr>
        <w:t xml:space="preserve">Goldsmithin </w:t>
      </w:r>
      <w:r>
        <w:rPr>
          <w:color w:val="6A3A35"/>
        </w:rPr>
        <w:t xml:space="preserve">erittäin spekulatiivinen tarjous </w:t>
      </w:r>
      <w:r>
        <w:t xml:space="preserve">toteutuisi. </w:t>
      </w:r>
      <w:r>
        <w:rPr>
          <w:color w:val="BA6801"/>
        </w:rPr>
        <w:t xml:space="preserve">Brittiläisen mainoskonserni WCRS Groupin </w:t>
      </w:r>
      <w:r>
        <w:t xml:space="preserve">kaupankäynti keskeytettiin, kun se ilmoitti ostavansa loput 50 prosenttia ranskalaisesta Carat Holdingista 2,02 miljardilla Ranskan frangilla (318,7 miljoonalla dollarilla) ja laajentavansa liiketoiminta- ja kiinteistöyhteyksiään mainoskonserni Eurocomin kanssa. Liikepankki Morgan Grenfell nousi 14:nneksi 406:een, kun fuusio-spekulaatiot käynnistyivät uudelleen. </w:t>
      </w:r>
      <w:r>
        <w:rPr>
          <w:color w:val="168E5C"/>
        </w:rPr>
        <w:t xml:space="preserve">S.G. Warburg, josta myös </w:t>
      </w:r>
      <w:r>
        <w:rPr>
          <w:color w:val="168E5C"/>
        </w:rPr>
        <w:t xml:space="preserve">huhutaan, </w:t>
      </w:r>
      <w:r>
        <w:t xml:space="preserve">nousi 14:llä 414:ään. </w:t>
      </w:r>
      <w:r>
        <w:rPr>
          <w:color w:val="C62100"/>
        </w:rPr>
        <w:t xml:space="preserve">Jaguar </w:t>
      </w:r>
      <w:r>
        <w:t xml:space="preserve">nousi 19:llä 673:een, kun kauppiaat punnitsivat General Motorsin ja Ford Motorin mahdollista taistelua </w:t>
      </w:r>
      <w:r>
        <w:rPr>
          <w:color w:val="C62100"/>
        </w:rPr>
        <w:t xml:space="preserve">brittiläisen luksusautovalmistajan </w:t>
      </w:r>
      <w:r>
        <w:t xml:space="preserve">määräysvallasta</w:t>
      </w:r>
      <w:r>
        <w:t xml:space="preserve">. </w:t>
      </w:r>
      <w:r>
        <w:rPr>
          <w:color w:val="014347"/>
        </w:rPr>
        <w:t xml:space="preserve">Tokion 225-osainen Nikkei-indeksi </w:t>
      </w:r>
      <w:r>
        <w:t xml:space="preserve">nousi 111,48 pistettä eli 0,32 prosenttia 35107,56 pisteeseen. </w:t>
      </w:r>
      <w:r>
        <w:rPr>
          <w:color w:val="014347"/>
        </w:rPr>
        <w:t xml:space="preserve">Indeksi </w:t>
      </w:r>
      <w:r>
        <w:t xml:space="preserve">nousi </w:t>
      </w:r>
      <w:r>
        <w:rPr>
          <w:color w:val="233809"/>
        </w:rPr>
        <w:t xml:space="preserve">tiistaina </w:t>
      </w:r>
      <w:r>
        <w:t xml:space="preserve">527,39 pisteeseen.</w:t>
      </w:r>
      <w:r>
        <w:t xml:space="preserve"> Volyymin arvioitiin olevan 800 miljoonaa osaketta, kun se tiistaina oli 678 miljoonaa. Vähenevien liikkeeseenlaskujen määrä oli suurempi kuin nousevien suhteessa 505:455, joten 172 liikkeeseenlaskua pysyi ennallaan. </w:t>
      </w:r>
      <w:r>
        <w:rPr>
          <w:color w:val="42083B"/>
        </w:rPr>
        <w:t xml:space="preserve">Tokion pörssin </w:t>
      </w:r>
      <w:r>
        <w:rPr>
          <w:color w:val="82785D"/>
        </w:rPr>
        <w:t xml:space="preserve">kaikkien ensimmäisessä osassa noteerattujen osakkeiden </w:t>
      </w:r>
      <w:r>
        <w:t xml:space="preserve">osakeindeksi</w:t>
      </w:r>
      <w:r>
        <w:t xml:space="preserve">, joka </w:t>
      </w:r>
      <w:r>
        <w:rPr>
          <w:color w:val="B7DAD2"/>
        </w:rPr>
        <w:t xml:space="preserve">tiistaina </w:t>
      </w:r>
      <w:r>
        <w:rPr>
          <w:color w:val="82785D"/>
        </w:rPr>
        <w:t xml:space="preserve">nousi 41,76 pistettä, </w:t>
      </w:r>
      <w:r>
        <w:t xml:space="preserve">nousi 0,24 pistettä eli 0,01 % 2 642,88 pisteeseen. </w:t>
      </w:r>
      <w:r>
        <w:t xml:space="preserve">Torstain kaupankäynnin alkaessa </w:t>
      </w:r>
      <w:r>
        <w:rPr>
          <w:color w:val="42083B"/>
        </w:rPr>
        <w:t xml:space="preserve">Tokiossa </w:t>
      </w:r>
      <w:r>
        <w:rPr>
          <w:color w:val="014347"/>
        </w:rPr>
        <w:t xml:space="preserve">Nikkei-indeksi </w:t>
      </w:r>
      <w:r>
        <w:t xml:space="preserve">nousi </w:t>
      </w:r>
      <w:r>
        <w:t xml:space="preserve">135,09 pistettä 35242,65 pisteeseen. </w:t>
      </w:r>
      <w:r>
        <w:t xml:space="preserve">Kauppiaat kertoivat, että </w:t>
      </w:r>
      <w:r>
        <w:t xml:space="preserve">osakekurssit nousivat keskiviikkona sijoitusyhtiöiden </w:t>
      </w:r>
      <w:r>
        <w:rPr>
          <w:color w:val="014347"/>
        </w:rPr>
        <w:t xml:space="preserve">indeksiin liittyvien</w:t>
      </w:r>
      <w:r>
        <w:t xml:space="preserve"> ostojen </w:t>
      </w:r>
      <w:r>
        <w:t xml:space="preserve">sekä yksityishenkilöiden ja yritysten pienten tilausten ansiosta.</w:t>
      </w:r>
      <w:r>
        <w:t xml:space="preserve"> Samaan aikaan instituutiot vetäytyivät sivuun, kun Yhdysvaltain korkotason kehitys pysyi epäselvänä. Kauppiaiden mukaan epävarmuutta lisäsivät </w:t>
      </w:r>
      <w:r>
        <w:rPr>
          <w:color w:val="196956"/>
        </w:rPr>
        <w:t xml:space="preserve">dollarin </w:t>
      </w:r>
      <w:r>
        <w:t xml:space="preserve">jatkuva vahvistuminen </w:t>
      </w:r>
      <w:r>
        <w:t xml:space="preserve">ja </w:t>
      </w:r>
      <w:r>
        <w:rPr>
          <w:color w:val="8C41BB"/>
        </w:rPr>
        <w:t xml:space="preserve">Yhdysvaltain kauppataseen alijäämä</w:t>
      </w:r>
      <w:r>
        <w:rPr>
          <w:color w:val="ECEDFE"/>
        </w:rPr>
        <w:t xml:space="preserve">, joka kasvoi </w:t>
      </w:r>
      <w:r>
        <w:rPr>
          <w:color w:val="8C41BB"/>
        </w:rPr>
        <w:t xml:space="preserve">elokuussa 31 prosenttia edellisestä kuukaudesta</w:t>
      </w:r>
      <w:r>
        <w:t xml:space="preserve">. </w:t>
      </w:r>
      <w:r>
        <w:rPr>
          <w:color w:val="2B2D32"/>
        </w:rPr>
        <w:t xml:space="preserve">Kauppiaat ja analyytikot </w:t>
      </w:r>
      <w:r>
        <w:t xml:space="preserve">sanoivat </w:t>
      </w:r>
      <w:r>
        <w:rPr>
          <w:color w:val="2B2D32"/>
        </w:rPr>
        <w:t xml:space="preserve">uskovansa, </w:t>
      </w:r>
      <w:r>
        <w:t xml:space="preserve">ettei </w:t>
      </w:r>
      <w:r>
        <w:rPr>
          <w:color w:val="FEFB0A"/>
        </w:rPr>
        <w:t xml:space="preserve">Kalifornian </w:t>
      </w:r>
      <w:r>
        <w:rPr>
          <w:color w:val="04640D"/>
        </w:rPr>
        <w:t xml:space="preserve">maanjäristyksellä </w:t>
      </w:r>
      <w:r>
        <w:t xml:space="preserve">ollut </w:t>
      </w:r>
      <w:r>
        <w:t xml:space="preserve">vaikutusta Tokion osakkeisiin. Vaikutuksia japanilaisiin vakuutuksenantajiin ja kiinteistönomistajiin, joilla on intressejä </w:t>
      </w:r>
      <w:r>
        <w:rPr>
          <w:color w:val="94C661"/>
        </w:rPr>
        <w:t xml:space="preserve">San Franciscon alueella, tutkitaan </w:t>
      </w:r>
      <w:r>
        <w:t xml:space="preserve">vielä, he sanoivat. </w:t>
      </w:r>
      <w:r>
        <w:rPr>
          <w:color w:val="F8907D"/>
        </w:rPr>
        <w:t xml:space="preserve">Ostot olivat hajallaan monilla alueilla</w:t>
      </w:r>
      <w:r>
        <w:t xml:space="preserve">, </w:t>
      </w:r>
      <w:r>
        <w:rPr>
          <w:color w:val="F8907D"/>
        </w:rPr>
        <w:t xml:space="preserve">joten </w:t>
      </w:r>
      <w:r>
        <w:rPr>
          <w:color w:val="895E6B"/>
        </w:rPr>
        <w:t xml:space="preserve">pörssipäivä oli </w:t>
      </w:r>
      <w:r>
        <w:t xml:space="preserve">suhteellisen rauhallinen, </w:t>
      </w:r>
      <w:r>
        <w:rPr>
          <w:color w:val="788E95"/>
        </w:rPr>
        <w:t xml:space="preserve">kauppiaat </w:t>
      </w:r>
      <w:r>
        <w:t xml:space="preserve">kertoivat</w:t>
      </w:r>
      <w:r>
        <w:t xml:space="preserve">. </w:t>
      </w:r>
      <w:r>
        <w:t xml:space="preserve">Koska korkoihin ja </w:t>
      </w:r>
      <w:r>
        <w:rPr>
          <w:color w:val="196956"/>
        </w:rPr>
        <w:t xml:space="preserve">dollariin </w:t>
      </w:r>
      <w:r>
        <w:t xml:space="preserve">liittyy edelleen epävarmuutta, markkinat eivät ole löytäneet </w:t>
      </w:r>
      <w:r>
        <w:rPr>
          <w:color w:val="FB6AB8"/>
        </w:rPr>
        <w:t xml:space="preserve">jalansijaa, joka </w:t>
      </w:r>
      <w:r>
        <w:rPr>
          <w:color w:val="576094"/>
        </w:rPr>
        <w:t xml:space="preserve">voisi johtaa </w:t>
      </w:r>
      <w:r>
        <w:rPr>
          <w:color w:val="FB6AB8"/>
        </w:rPr>
        <w:t xml:space="preserve">sijoittajien lisäsitoumuksiin</w:t>
      </w:r>
      <w:r>
        <w:t xml:space="preserve">, he sanoivat. Joidenkin kauppiaiden mukaan </w:t>
      </w:r>
      <w:r>
        <w:rPr>
          <w:color w:val="DB1474"/>
        </w:rPr>
        <w:t xml:space="preserve">eilen nousseiden </w:t>
      </w:r>
      <w:r>
        <w:rPr>
          <w:color w:val="DB1474"/>
        </w:rPr>
        <w:t xml:space="preserve">osakkeiden </w:t>
      </w:r>
      <w:r>
        <w:t xml:space="preserve">suosio </w:t>
      </w:r>
      <w:r>
        <w:t xml:space="preserve">ei kestä kauan, </w:t>
      </w:r>
      <w:r>
        <w:t xml:space="preserve">sillä </w:t>
      </w:r>
      <w:r>
        <w:rPr>
          <w:color w:val="860E04"/>
        </w:rPr>
        <w:t xml:space="preserve">sijoittajat </w:t>
      </w:r>
      <w:r>
        <w:t xml:space="preserve">muuttavat ostopäätöksiään lyhyellä aikavälillä. </w:t>
      </w:r>
      <w:r>
        <w:t xml:space="preserve">Korkomuutoksille herkät osakkeet, kuten </w:t>
      </w:r>
      <w:r>
        <w:rPr>
          <w:color w:val="FBC206"/>
        </w:rPr>
        <w:t xml:space="preserve">teräs-, rakennus- ja energiayhtiöt, </w:t>
      </w:r>
      <w:r>
        <w:rPr>
          <w:color w:val="6EAB9B"/>
        </w:rPr>
        <w:t xml:space="preserve">jotka </w:t>
      </w:r>
      <w:r>
        <w:rPr>
          <w:color w:val="FBC206"/>
        </w:rPr>
        <w:t xml:space="preserve">nousivat aiemmin tällä viikolla, saivat </w:t>
      </w:r>
      <w:r>
        <w:t xml:space="preserve">eilen lievää nousua. Kauppiaat sanoivat, että </w:t>
      </w:r>
      <w:r>
        <w:rPr>
          <w:color w:val="F2CDFE"/>
        </w:rPr>
        <w:t xml:space="preserve">näiden </w:t>
      </w:r>
      <w:r>
        <w:rPr>
          <w:color w:val="F2CDFE"/>
        </w:rPr>
        <w:t xml:space="preserve">osakkeiden </w:t>
      </w:r>
      <w:r>
        <w:t xml:space="preserve">hintojen nousu </w:t>
      </w:r>
      <w:r>
        <w:t xml:space="preserve">edellyttää suuria ostomääriä, joten merkittävät voitot ovat epätodennäköisiä, elleivät institutionaaliset sijoittajat pääse mukaan. </w:t>
      </w:r>
      <w:r>
        <w:rPr>
          <w:color w:val="895E6B"/>
        </w:rPr>
        <w:t xml:space="preserve">Eilisen kaupankäyntipäivän aikana </w:t>
      </w:r>
      <w:r>
        <w:rPr>
          <w:color w:val="645341"/>
        </w:rPr>
        <w:t xml:space="preserve">Mitsubishi Rayonin</w:t>
      </w:r>
      <w:r>
        <w:t xml:space="preserve"> osake </w:t>
      </w:r>
      <w:r>
        <w:rPr>
          <w:color w:val="760035"/>
        </w:rPr>
        <w:t xml:space="preserve">nousi </w:t>
      </w:r>
      <w:r>
        <w:rPr>
          <w:color w:val="645341"/>
        </w:rPr>
        <w:t xml:space="preserve">yhtäkkiä 95 jenillä 905 jeniin (6,34 dollaria) osakkeelta</w:t>
      </w:r>
      <w:r>
        <w:t xml:space="preserve">. </w:t>
      </w:r>
      <w:r>
        <w:rPr>
          <w:color w:val="645341"/>
        </w:rPr>
        <w:t xml:space="preserve">Sen </w:t>
      </w:r>
      <w:r>
        <w:t xml:space="preserve">suosio johtuu spekulaatioista, jotka koskevat uudenlaisten </w:t>
      </w:r>
      <w:r>
        <w:rPr>
          <w:color w:val="647A41"/>
        </w:rPr>
        <w:t xml:space="preserve">kotitalouskäyttöön tarkoitettujen muovipakkausten </w:t>
      </w:r>
      <w:r>
        <w:t xml:space="preserve">vahvaa voittopotentiaalia</w:t>
      </w:r>
      <w:r>
        <w:t xml:space="preserve">, sanoi eräs Natwest Securities Japanin piirikunnan kauppias. Kauppiaat sanoivat, että jotkin elintarvikealan viivästyneet kysymykset ovat houkutelleet alennusmyyntien metsästäjiä. Kirin Breweries vahvistui 100:lla 2 000:een ja Ajinomoto nousi 70:llä 2 840:ään. Eniten nousua tapahtui lääkeyhtiöissä: SS Pharmaceuticalin osuus nousi 140:llä vuoteen 1980. </w:t>
      </w:r>
      <w:r>
        <w:rPr>
          <w:color w:val="496E76"/>
        </w:rPr>
        <w:t xml:space="preserve">Muilla tärkeimmillä Aasian ja Tyynenmeren alueen markkinoilla, kuten Sydneyssä, Hongkongissa, Singaporessa, Taipeissa, Wellingtonissa, Soulissa ja Manilassa, </w:t>
      </w:r>
      <w:r>
        <w:t xml:space="preserve">osakkeet sulkeutuivat laskuun. </w:t>
      </w:r>
      <w:r>
        <w:rPr>
          <w:color w:val="E3F894"/>
        </w:rPr>
        <w:t xml:space="preserve">Useimmat </w:t>
      </w:r>
      <w:r>
        <w:rPr>
          <w:color w:val="F9D7CD"/>
        </w:rPr>
        <w:t xml:space="preserve">näistä markkinoista </w:t>
      </w:r>
      <w:r>
        <w:t xml:space="preserve">olivat </w:t>
      </w:r>
      <w:r>
        <w:t xml:space="preserve">toipumassa maanantain laskusta </w:t>
      </w:r>
      <w:r>
        <w:rPr>
          <w:color w:val="233809"/>
        </w:rPr>
        <w:t xml:space="preserve">edellisenä päivänä. Toisin kuin </w:t>
      </w:r>
      <w:r>
        <w:rPr>
          <w:color w:val="42083B"/>
        </w:rPr>
        <w:t xml:space="preserve">Tokion pörssissä, </w:t>
      </w:r>
      <w:r>
        <w:t xml:space="preserve">ne eivät kuitenkaan onnistuneet jatkamaan voittojaan </w:t>
      </w:r>
      <w:r>
        <w:rPr>
          <w:color w:val="895E6B"/>
        </w:rPr>
        <w:t xml:space="preserve">toiselle kaupankäyntipäivälle</w:t>
      </w:r>
      <w:r>
        <w:t xml:space="preserve">. </w:t>
      </w:r>
      <w:r>
        <w:t xml:space="preserve">Muualla hinnat </w:t>
      </w:r>
      <w:r>
        <w:t xml:space="preserve">jatkoivat jyrkkää nousuaan </w:t>
      </w:r>
      <w:r>
        <w:rPr>
          <w:color w:val="895E6B"/>
        </w:rPr>
        <w:t xml:space="preserve">toisena päivänä </w:t>
      </w:r>
      <w:r>
        <w:t xml:space="preserve">Frankfurtissa</w:t>
      </w:r>
      <w:r>
        <w:t xml:space="preserve">, Zürichissä, Tukholmassa ja Amsterdamissa hinnat nousivat ja Milanossa, Pariisissa ja Brysselissä hinnat laskivat huomattavasti. Etelä-Afrikan kultaosakkeet päätyivät hieman vahvempaan hintaan. Brysselissä </w:t>
      </w:r>
      <w:r>
        <w:rPr>
          <w:color w:val="895E6B"/>
        </w:rPr>
        <w:t xml:space="preserve">tämä </w:t>
      </w:r>
      <w:r>
        <w:t xml:space="preserve">oli ensimmäinen kaupankäyntipäivä useimmille merkittäville osakkeille </w:t>
      </w:r>
      <w:r>
        <w:rPr>
          <w:color w:val="A1A711"/>
        </w:rPr>
        <w:t xml:space="preserve">Wall Streetin </w:t>
      </w:r>
      <w:r>
        <w:rPr>
          <w:color w:val="876128"/>
        </w:rPr>
        <w:t xml:space="preserve">osakkeiden perjantaisen laskun jälkeen</w:t>
      </w:r>
      <w:r>
        <w:t xml:space="preserve">. </w:t>
      </w:r>
      <w:r>
        <w:t xml:space="preserve">Kaupankäyntiä haittasi </w:t>
      </w:r>
      <w:r>
        <w:rPr>
          <w:color w:val="01FB92"/>
        </w:rPr>
        <w:t xml:space="preserve">ennen maanantain kaupankäynnin alkua </w:t>
      </w:r>
      <w:r>
        <w:rPr>
          <w:color w:val="FD0F31"/>
        </w:rPr>
        <w:t xml:space="preserve">sattunut </w:t>
      </w:r>
      <w:r>
        <w:rPr>
          <w:color w:val="01FB92"/>
        </w:rPr>
        <w:t xml:space="preserve">keskusyksikköhäiriö</w:t>
      </w:r>
      <w:r>
        <w:t xml:space="preserve">. </w:t>
      </w:r>
      <w:r>
        <w:t xml:space="preserve">Tässä ovat </w:t>
      </w:r>
      <w:r>
        <w:rPr>
          <w:color w:val="BE8485"/>
        </w:rPr>
        <w:t xml:space="preserve">maailman suurimpien pörssien kurssitrendit Genevessä sijaitsevan Morgan Stanley Capital International Perspective -yhtiön mukaan</w:t>
      </w:r>
      <w:r>
        <w:t xml:space="preserve">. </w:t>
      </w:r>
      <w:r>
        <w:t xml:space="preserve">Jotta ne olisivat suoraan vertailukelpoisia, kukin indeksi perustuu </w:t>
      </w:r>
      <w:r>
        <w:rPr>
          <w:color w:val="C660FB"/>
        </w:rPr>
        <w:t xml:space="preserve">vuoden 1969 </w:t>
      </w:r>
      <w:r>
        <w:rPr>
          <w:color w:val="120104"/>
        </w:rPr>
        <w:t xml:space="preserve">päätöskurssiin </w:t>
      </w:r>
      <w:r>
        <w:rPr>
          <w:color w:val="C660FB"/>
        </w:rPr>
        <w:t xml:space="preserve">100</w:t>
      </w:r>
      <w:r>
        <w:t xml:space="preserve">. Prosenttimuutos on vuoden lopusta.</w:t>
      </w:r>
    </w:p>
    <w:p>
      <w:r>
        <w:rPr>
          <w:b/>
        </w:rPr>
        <w:t xml:space="preserve">Asiakirjan numero 1484</w:t>
      </w:r>
    </w:p>
    <w:p>
      <w:r>
        <w:rPr>
          <w:b/>
        </w:rPr>
        <w:t xml:space="preserve">Asiakirjan tunniste: wsj1782-001</w:t>
      </w:r>
    </w:p>
    <w:p>
      <w:r>
        <w:rPr>
          <w:color w:val="310106"/>
        </w:rPr>
        <w:t xml:space="preserve">Kauppaministeriö </w:t>
      </w:r>
      <w:r>
        <w:t xml:space="preserve">ilmoitti, että asuntorakentaminen </w:t>
      </w:r>
      <w:r>
        <w:t xml:space="preserve">laski </w:t>
      </w:r>
      <w:r>
        <w:rPr>
          <w:color w:val="04640D"/>
        </w:rPr>
        <w:t xml:space="preserve">syyskuussa </w:t>
      </w:r>
      <w:r>
        <w:t xml:space="preserve">alimmalle tasolleen </w:t>
      </w:r>
      <w:r>
        <w:rPr>
          <w:color w:val="FEFB0A"/>
        </w:rPr>
        <w:t xml:space="preserve">sitten viime taantuman</w:t>
      </w:r>
      <w:r>
        <w:t xml:space="preserve">. </w:t>
      </w:r>
      <w:r>
        <w:rPr>
          <w:color w:val="E115C0"/>
        </w:rPr>
        <w:t xml:space="preserve">Kotien ja asuntojen rakennustyöt aloitettiin </w:t>
      </w:r>
      <w:r>
        <w:rPr>
          <w:color w:val="FB5514"/>
        </w:rPr>
        <w:t xml:space="preserve">edellisenä kuukautena </w:t>
      </w:r>
      <w:r>
        <w:rPr>
          <w:color w:val="E115C0"/>
        </w:rPr>
        <w:t xml:space="preserve">1 263 000 yksikön vuosivauhdilla, </w:t>
      </w:r>
      <w:r>
        <w:t xml:space="preserve">mikä oli </w:t>
      </w:r>
      <w:r>
        <w:rPr>
          <w:color w:val="00587F"/>
        </w:rPr>
        <w:t xml:space="preserve">5,2 % </w:t>
      </w:r>
      <w:r>
        <w:t xml:space="preserve">vähemmän </w:t>
      </w:r>
      <w:r>
        <w:rPr>
          <w:color w:val="0BC582"/>
        </w:rPr>
        <w:t xml:space="preserve">kuin elokuussa</w:t>
      </w:r>
      <w:r>
        <w:t xml:space="preserve">, </w:t>
      </w:r>
      <w:r>
        <w:rPr>
          <w:color w:val="310106"/>
        </w:rPr>
        <w:t xml:space="preserve">ministeriö </w:t>
      </w:r>
      <w:r>
        <w:t xml:space="preserve">kertoi</w:t>
      </w:r>
      <w:r>
        <w:t xml:space="preserve">. </w:t>
      </w:r>
      <w:r>
        <w:rPr>
          <w:color w:val="00587F"/>
        </w:rPr>
        <w:t xml:space="preserve">Syyskuun lasku </w:t>
      </w:r>
      <w:r>
        <w:t xml:space="preserve">seurasi </w:t>
      </w:r>
      <w:r>
        <w:rPr>
          <w:color w:val="FEB8C8"/>
        </w:rPr>
        <w:t xml:space="preserve">elokuun </w:t>
      </w:r>
      <w:r>
        <w:t xml:space="preserve">vielä jyrkempää 6,2 prosentin laskua</w:t>
      </w:r>
      <w:r>
        <w:t xml:space="preserve">, ja uusien asuntojen rakentaminen oli alimmillaan sitten </w:t>
      </w:r>
      <w:r>
        <w:rPr>
          <w:color w:val="9E8317"/>
        </w:rPr>
        <w:t xml:space="preserve">lokakuun 1982, </w:t>
      </w:r>
      <w:r>
        <w:rPr>
          <w:color w:val="01190F"/>
        </w:rPr>
        <w:t xml:space="preserve">jolloin </w:t>
      </w:r>
      <w:r>
        <w:rPr>
          <w:color w:val="9E8317"/>
        </w:rPr>
        <w:t xml:space="preserve">maa oli lähellä </w:t>
      </w:r>
      <w:r>
        <w:rPr>
          <w:color w:val="847D81"/>
        </w:rPr>
        <w:t xml:space="preserve">taantuman </w:t>
      </w:r>
      <w:r>
        <w:rPr>
          <w:color w:val="9E8317"/>
        </w:rPr>
        <w:t xml:space="preserve">loppua</w:t>
      </w:r>
      <w:r>
        <w:t xml:space="preserve">. </w:t>
      </w:r>
      <w:r>
        <w:rPr>
          <w:color w:val="310106"/>
        </w:rPr>
        <w:t xml:space="preserve">Osasto </w:t>
      </w:r>
      <w:r>
        <w:t xml:space="preserve">oli alun perin ilmoittanut elokuussa laskeneensa 5 %. Luvut viittaavat siihen, että asuntorakentaminen kärsii edelleen </w:t>
      </w:r>
      <w:r>
        <w:rPr>
          <w:color w:val="58018B"/>
        </w:rPr>
        <w:t xml:space="preserve">Yhdysvaltain keskuspankin </w:t>
      </w:r>
      <w:r>
        <w:t xml:space="preserve">inflaation vastaisen </w:t>
      </w:r>
      <w:r>
        <w:t xml:space="preserve">taistelun vaikutuksista</w:t>
      </w:r>
      <w:r>
        <w:t xml:space="preserve">. </w:t>
      </w:r>
      <w:r>
        <w:t xml:space="preserve">Tänä kesänä, kun </w:t>
      </w:r>
      <w:r>
        <w:rPr>
          <w:color w:val="58018B"/>
        </w:rPr>
        <w:t xml:space="preserve">keskuspankki </w:t>
      </w:r>
      <w:r>
        <w:t xml:space="preserve">alkoi löysätä </w:t>
      </w:r>
      <w:r>
        <w:t xml:space="preserve">korkokuria ja antoi </w:t>
      </w:r>
      <w:r>
        <w:rPr>
          <w:color w:val="B70639"/>
        </w:rPr>
        <w:t xml:space="preserve">korkojen </w:t>
      </w:r>
      <w:r>
        <w:t xml:space="preserve">laskea hieman vuotuisen koronnostonsa </w:t>
      </w:r>
      <w:r>
        <w:t xml:space="preserve">jälkeen</w:t>
      </w:r>
      <w:r>
        <w:t xml:space="preserve">, </w:t>
      </w:r>
      <w:r>
        <w:rPr>
          <w:color w:val="703B01"/>
        </w:rPr>
        <w:t xml:space="preserve">ala </w:t>
      </w:r>
      <w:r>
        <w:t xml:space="preserve">osoitti </w:t>
      </w:r>
      <w:r>
        <w:t xml:space="preserve">elpymisen merkkejä. Uusien asuntojen myynti lisääntyi ja </w:t>
      </w:r>
      <w:r>
        <w:rPr>
          <w:color w:val="F7F1DF"/>
        </w:rPr>
        <w:t xml:space="preserve">myymättömien asuntojen määrä, joka </w:t>
      </w:r>
      <w:r>
        <w:rPr>
          <w:color w:val="118B8A"/>
        </w:rPr>
        <w:t xml:space="preserve">oli ollut </w:t>
      </w:r>
      <w:r>
        <w:rPr>
          <w:color w:val="F7F1DF"/>
        </w:rPr>
        <w:t xml:space="preserve">kasvussa, </w:t>
      </w:r>
      <w:r>
        <w:t xml:space="preserve">laski</w:t>
      </w:r>
      <w:r>
        <w:t xml:space="preserve">. </w:t>
      </w:r>
      <w:r>
        <w:rPr>
          <w:color w:val="04640D"/>
        </w:rPr>
        <w:t xml:space="preserve">Viime kuussa </w:t>
      </w:r>
      <w:r>
        <w:t xml:space="preserve">kaikenlaisten asuntojen uudisrakentaminen, omakotitaloista suuriin kerrostalokompleksiin, kuitenkin väheni jälleen. "Tilanne on melko huono kaikkialla", sanoi </w:t>
      </w:r>
      <w:r>
        <w:rPr>
          <w:color w:val="4AFEFA"/>
        </w:rPr>
        <w:t xml:space="preserve">Martin Regalia, National Council of Savings Banksin pääekonomisti</w:t>
      </w:r>
      <w:r>
        <w:t xml:space="preserve">. </w:t>
      </w:r>
      <w:r>
        <w:rPr>
          <w:color w:val="4AFEFA"/>
        </w:rPr>
        <w:t xml:space="preserve">Regalian </w:t>
      </w:r>
      <w:r>
        <w:t xml:space="preserve">mukaan </w:t>
      </w:r>
      <w:r>
        <w:rPr>
          <w:color w:val="FCB164"/>
        </w:rPr>
        <w:t xml:space="preserve">teollisuus </w:t>
      </w:r>
      <w:r>
        <w:t xml:space="preserve">näyttää epäröivän aloittaa rakentamisen tässä vaiheessa, koska se pelkää, että myymättömien asuntojen määrä nousee jälleen. Hänen mukaansa toinen syy heikkenemiseen voi olla se, että </w:t>
      </w:r>
      <w:r>
        <w:rPr>
          <w:color w:val="796EE6"/>
        </w:rPr>
        <w:t xml:space="preserve">asuntolainojen korot </w:t>
      </w:r>
      <w:r>
        <w:t xml:space="preserve">ovat saavuttaneet maksimitasonsa, sillä ne ovat alkaneet hitaasti laskea maaliskuussa saavutetusta huipusta. </w:t>
      </w:r>
      <w:r>
        <w:rPr>
          <w:color w:val="FEB8C8"/>
        </w:rPr>
        <w:t xml:space="preserve">Elokuussa </w:t>
      </w:r>
      <w:r>
        <w:rPr>
          <w:color w:val="000D2C"/>
        </w:rPr>
        <w:t xml:space="preserve">30 vuoden kiinteäkorkoisten asuntolainojen korot </w:t>
      </w:r>
      <w:r>
        <w:t xml:space="preserve">alkoivat nousta hitaasti</w:t>
      </w:r>
      <w:r>
        <w:t xml:space="preserve">, mutta </w:t>
      </w:r>
      <w:r>
        <w:t xml:space="preserve">laskivat jälleen </w:t>
      </w:r>
      <w:r>
        <w:rPr>
          <w:color w:val="04640D"/>
        </w:rPr>
        <w:t xml:space="preserve">syyskuussa. </w:t>
      </w:r>
      <w:r>
        <w:t xml:space="preserve">"Hinnat eivät ole muuttuneet kovin paljon", </w:t>
      </w:r>
      <w:r>
        <w:rPr>
          <w:color w:val="4AFEFA"/>
        </w:rPr>
        <w:t xml:space="preserve">Regalia </w:t>
      </w:r>
      <w:r>
        <w:t xml:space="preserve">sanoi</w:t>
      </w:r>
      <w:r>
        <w:t xml:space="preserve">. "</w:t>
      </w:r>
      <w:r>
        <w:t xml:space="preserve">Olemme tavallaan asettuneet </w:t>
      </w:r>
      <w:r>
        <w:rPr>
          <w:color w:val="53495F"/>
        </w:rPr>
        <w:t xml:space="preserve">aika korkeaan </w:t>
      </w:r>
      <w:r>
        <w:rPr>
          <w:color w:val="F95475"/>
        </w:rPr>
        <w:t xml:space="preserve">korkotasoon.</w:t>
      </w:r>
      <w:r>
        <w:t xml:space="preserve">" </w:t>
      </w:r>
      <w:r>
        <w:rPr>
          <w:color w:val="04640D"/>
        </w:rPr>
        <w:t xml:space="preserve">Syyskuussa </w:t>
      </w:r>
      <w:r>
        <w:rPr>
          <w:color w:val="61FC03"/>
        </w:rPr>
        <w:t xml:space="preserve">omakotitalojen - jotka </w:t>
      </w:r>
      <w:r>
        <w:rPr>
          <w:color w:val="5D9608"/>
        </w:rPr>
        <w:t xml:space="preserve">ovat </w:t>
      </w:r>
      <w:r>
        <w:rPr>
          <w:color w:val="61FC03"/>
        </w:rPr>
        <w:t xml:space="preserve">asuntomarkkinoiden ydin </w:t>
      </w:r>
      <w:r>
        <w:t xml:space="preserve">- </w:t>
      </w:r>
      <w:r>
        <w:t xml:space="preserve">rakennustyöt aloitettiin </w:t>
      </w:r>
      <w:r>
        <w:rPr>
          <w:color w:val="DE98FD"/>
        </w:rPr>
        <w:t xml:space="preserve">971 000 asuntoa vuodessa</w:t>
      </w:r>
      <w:r>
        <w:t xml:space="preserve">, mikä on </w:t>
      </w:r>
      <w:r>
        <w:rPr>
          <w:color w:val="98A088"/>
        </w:rPr>
        <w:t xml:space="preserve">2,1 prosenttia vähemmän </w:t>
      </w:r>
      <w:r>
        <w:rPr>
          <w:color w:val="FEB8C8"/>
        </w:rPr>
        <w:t xml:space="preserve">kuin viime kuussa</w:t>
      </w:r>
      <w:r>
        <w:t xml:space="preserve">. </w:t>
      </w:r>
      <w:r>
        <w:rPr>
          <w:color w:val="FEB8C8"/>
        </w:rPr>
        <w:t xml:space="preserve">Elokuussa </w:t>
      </w:r>
      <w:r>
        <w:rPr>
          <w:color w:val="98A088"/>
        </w:rPr>
        <w:t xml:space="preserve">laskua </w:t>
      </w:r>
      <w:r>
        <w:t xml:space="preserve">oli 3,3 prosenttia</w:t>
      </w:r>
      <w:r>
        <w:t xml:space="preserve">. </w:t>
      </w:r>
      <w:r>
        <w:t xml:space="preserve">Asuntojen ja muiden monikerroksisten asuntojen rakentaminen laski vuoden aikana 2,2 % 1 022 000 yksikköön </w:t>
      </w:r>
      <w:r>
        <w:rPr>
          <w:color w:val="FEB8C8"/>
        </w:rPr>
        <w:t xml:space="preserve">elokuun </w:t>
      </w:r>
      <w:r>
        <w:t xml:space="preserve">3,5 %:n laskun jälkeen</w:t>
      </w:r>
      <w:r>
        <w:t xml:space="preserve">. </w:t>
      </w:r>
      <w:r>
        <w:rPr>
          <w:color w:val="4F584E"/>
        </w:rPr>
        <w:t xml:space="preserve">Tulevaa rakentamista varten myönnettyjen rakennuslupien määrä </w:t>
      </w:r>
      <w:r>
        <w:t xml:space="preserve">laski </w:t>
      </w:r>
      <w:r>
        <w:t xml:space="preserve">2,4 prosenttia 1 296 000 yksikköön </w:t>
      </w:r>
      <w:r>
        <w:rPr>
          <w:color w:val="FEB8C8"/>
        </w:rPr>
        <w:t xml:space="preserve">elokuun </w:t>
      </w:r>
      <w:r>
        <w:t xml:space="preserve">3,7 prosentin kasvun jälkeen.</w:t>
      </w:r>
      <w:r>
        <w:t xml:space="preserve"> Kaikki luvut on oikaistu rakennustoiminnan tavanomaisen kausivaihtelun vuoksi. </w:t>
      </w:r>
      <w:r>
        <w:rPr>
          <w:color w:val="248AD0"/>
        </w:rPr>
        <w:t xml:space="preserve">Rakentamisen aloituksia koskevat luvut </w:t>
      </w:r>
      <w:r>
        <w:t xml:space="preserve">ovat kuitenkin yksi hallituksen epätarkimmista talousindikaattoreista, ja niitä tarkistetaan usein merkittävästi, kun tietoja kerätään lisää.</w:t>
      </w:r>
    </w:p>
    <w:p>
      <w:r>
        <w:rPr>
          <w:b/>
        </w:rPr>
        <w:t xml:space="preserve">Asiakirjan numero 1485</w:t>
      </w:r>
    </w:p>
    <w:p>
      <w:r>
        <w:rPr>
          <w:b/>
        </w:rPr>
        <w:t xml:space="preserve">Asiakirjan tunniste: wsj1783-001</w:t>
      </w:r>
    </w:p>
    <w:p>
      <w:r>
        <w:rPr>
          <w:color w:val="310106"/>
        </w:rPr>
        <w:t xml:space="preserve">Shearson Lehman Hutton Holdings Inc:n </w:t>
      </w:r>
      <w:r>
        <w:t xml:space="preserve">tulos </w:t>
      </w:r>
      <w:r>
        <w:t xml:space="preserve">kasvoi </w:t>
      </w:r>
      <w:r>
        <w:rPr>
          <w:color w:val="04640D"/>
        </w:rPr>
        <w:t xml:space="preserve">kolmannella neljänneksellä </w:t>
      </w:r>
      <w:r>
        <w:t xml:space="preserve">jyrkästi </w:t>
      </w:r>
      <w:r>
        <w:rPr>
          <w:color w:val="FEFB0A"/>
        </w:rPr>
        <w:t xml:space="preserve">edellisvuodesta, </w:t>
      </w:r>
      <w:r>
        <w:t xml:space="preserve">mutta </w:t>
      </w:r>
      <w:r>
        <w:rPr>
          <w:color w:val="FB5514"/>
        </w:rPr>
        <w:t xml:space="preserve">ilman 37 miljoonan dollarin voittoa verojen jälkeen </w:t>
      </w:r>
      <w:r>
        <w:t xml:space="preserve">nettotulos olisi </w:t>
      </w:r>
      <w:r>
        <w:t xml:space="preserve">laskenut </w:t>
      </w:r>
      <w:r>
        <w:rPr>
          <w:color w:val="E115C0"/>
        </w:rPr>
        <w:t xml:space="preserve">toisesta neljänneksestä. </w:t>
      </w:r>
      <w:r>
        <w:rPr>
          <w:color w:val="310106"/>
        </w:rPr>
        <w:t xml:space="preserve">Meklariyhtiö </w:t>
      </w:r>
      <w:r>
        <w:t xml:space="preserve">raportoi </w:t>
      </w:r>
      <w:r>
        <w:rPr>
          <w:color w:val="04640D"/>
        </w:rPr>
        <w:t xml:space="preserve">kolmannen neljänneksen </w:t>
      </w:r>
      <w:r>
        <w:t xml:space="preserve">nettotulokseksi 66 miljoonaa dollaria eli 64 senttiä osakkeelta, kun viime vuonna tappiota oli 3 miljoonaa dollaria eli 11 senttiä osakkeelta. Liikevaihto kasvoi 25 prosenttia 2,6 miljardista dollarista 3,3 miljardiin dollariin. </w:t>
      </w:r>
      <w:r>
        <w:rPr>
          <w:color w:val="04640D"/>
        </w:rPr>
        <w:t xml:space="preserve">Viimeisimpään </w:t>
      </w:r>
      <w:r>
        <w:t xml:space="preserve">kauteen sisältyy </w:t>
      </w:r>
      <w:r>
        <w:rPr>
          <w:color w:val="00587F"/>
        </w:rPr>
        <w:t xml:space="preserve">77 miljoonan dollarin </w:t>
      </w:r>
      <w:r>
        <w:rPr>
          <w:color w:val="00587F"/>
        </w:rPr>
        <w:t xml:space="preserve">voitto </w:t>
      </w:r>
      <w:r>
        <w:rPr>
          <w:color w:val="00587F"/>
        </w:rPr>
        <w:t xml:space="preserve">ennen veroja aiemmin ilmoitetusta </w:t>
      </w:r>
      <w:r>
        <w:rPr>
          <w:color w:val="FEB8C8"/>
        </w:rPr>
        <w:t xml:space="preserve">institutionaalisen </w:t>
      </w:r>
      <w:r>
        <w:rPr>
          <w:color w:val="FEB8C8"/>
        </w:rPr>
        <w:t xml:space="preserve">varainhoitoyhtiön</w:t>
      </w:r>
      <w:r>
        <w:rPr>
          <w:color w:val="FEB8C8"/>
        </w:rPr>
        <w:t xml:space="preserve"> Lehman Management Co:</w:t>
      </w:r>
      <w:r>
        <w:rPr>
          <w:color w:val="00587F"/>
        </w:rPr>
        <w:t xml:space="preserve">n myynnistä. </w:t>
      </w:r>
      <w:r>
        <w:t xml:space="preserve">Tältä ajanjaksolta vuonna </w:t>
      </w:r>
      <w:r>
        <w:rPr>
          <w:color w:val="FEFB0A"/>
        </w:rPr>
        <w:t xml:space="preserve">1988</w:t>
      </w:r>
      <w:r>
        <w:t xml:space="preserve"> saatu 8 miljoonan dollarin nettotulos </w:t>
      </w:r>
      <w:r>
        <w:t xml:space="preserve">on oikaistu Boston Co:n tytäryhtiön liian suuren luvun korjaamiseksi. </w:t>
      </w:r>
      <w:r>
        <w:rPr>
          <w:color w:val="E115C0"/>
        </w:rPr>
        <w:t xml:space="preserve">Vuoden 1989 toisella neljänneksellä </w:t>
      </w:r>
      <w:r>
        <w:rPr>
          <w:color w:val="310106"/>
        </w:rPr>
        <w:t xml:space="preserve">Shearsonin </w:t>
      </w:r>
      <w:r>
        <w:t xml:space="preserve">nettotulos oli 55 miljoonaa dollaria eli 54 senttiä osakkeelta. Liikkeessä oli </w:t>
      </w:r>
      <w:r>
        <w:rPr>
          <w:color w:val="04640D"/>
        </w:rPr>
        <w:t xml:space="preserve">viimeisimmällä </w:t>
      </w:r>
      <w:r>
        <w:t xml:space="preserve">neljänneksellä </w:t>
      </w:r>
      <w:r>
        <w:rPr>
          <w:color w:val="01190F"/>
        </w:rPr>
        <w:t xml:space="preserve">keskimäärin 102,5 miljoonaa kantaosaketta</w:t>
      </w:r>
      <w:r>
        <w:t xml:space="preserve">, </w:t>
      </w:r>
      <w:r>
        <w:t xml:space="preserve">kun se edellisellä neljänneksellä oli 87,1 miljoonaa osaketta. </w:t>
      </w:r>
      <w:r>
        <w:t xml:space="preserve">New Yorkin pörssin eilisessä kaupankäynnissä </w:t>
      </w:r>
      <w:r>
        <w:rPr>
          <w:color w:val="310106"/>
        </w:rPr>
        <w:t xml:space="preserve">Shearsonin </w:t>
      </w:r>
      <w:r>
        <w:t xml:space="preserve">osakkeet </w:t>
      </w:r>
      <w:r>
        <w:t xml:space="preserve">laskivat 37,5 senttiä 18,125 dollariin. </w:t>
      </w:r>
      <w:r>
        <w:rPr>
          <w:color w:val="310106"/>
        </w:rPr>
        <w:t xml:space="preserve">Yhtiön mukaan </w:t>
      </w:r>
      <w:r>
        <w:rPr>
          <w:color w:val="FEFB0A"/>
        </w:rPr>
        <w:t xml:space="preserve">viime vuotta </w:t>
      </w:r>
      <w:r>
        <w:t xml:space="preserve">parempi tulos </w:t>
      </w:r>
      <w:r>
        <w:t xml:space="preserve">heijasteli suurempia palkkioita ja tuloja välitystoiminnasta ja omasta kaupankäynnistä. </w:t>
      </w:r>
      <w:r>
        <w:rPr>
          <w:color w:val="847D81"/>
        </w:rPr>
        <w:t xml:space="preserve">Palkkiotuotot </w:t>
      </w:r>
      <w:r>
        <w:t xml:space="preserve">olivat </w:t>
      </w:r>
      <w:r>
        <w:rPr>
          <w:color w:val="58018B"/>
        </w:rPr>
        <w:t xml:space="preserve">522 miljoonaa dollaria </w:t>
      </w:r>
      <w:r>
        <w:t xml:space="preserve">eli </w:t>
      </w:r>
      <w:r>
        <w:t xml:space="preserve">49 prosenttia </w:t>
      </w:r>
      <w:r>
        <w:rPr>
          <w:color w:val="58018B"/>
        </w:rPr>
        <w:t xml:space="preserve">suuremmat</w:t>
      </w:r>
      <w:r>
        <w:t xml:space="preserve">. Syyskuussa kaupankäynti kuitenkin hidastui koko alalla, kun </w:t>
      </w:r>
      <w:r>
        <w:rPr>
          <w:color w:val="B70639"/>
        </w:rPr>
        <w:t xml:space="preserve">institutionaaliset sijoittajat </w:t>
      </w:r>
      <w:r>
        <w:t xml:space="preserve">olivat varovaisia ja yksityishenkilöt välttelivät edelleen markkinoita. </w:t>
      </w:r>
      <w:r>
        <w:rPr>
          <w:color w:val="703B01"/>
        </w:rPr>
        <w:t xml:space="preserve">Sijoituspankkitoiminnan tuotot laskivat 32 prosenttia 205 miljoonaan dollariin, mikä </w:t>
      </w:r>
      <w:r>
        <w:t xml:space="preserve">heijastaa </w:t>
      </w:r>
      <w:r>
        <w:rPr>
          <w:color w:val="703B01"/>
        </w:rPr>
        <w:t xml:space="preserve">osittain </w:t>
      </w:r>
      <w:r>
        <w:t xml:space="preserve">merkintätoiminnan jatkuvaa hidastumista. Yhdeksän kuukauden aikana nettotulos laski 3 % 110 miljoonasta dollarista eli 1,05 dollarista osaketta kohti 106 miljoonaan dollariin eli 98 senttiin osaketta kohti. Liikevaihto kasvoi 26 % 7,6 miljardista 9,6 miljardiin dollariin.</w:t>
      </w:r>
    </w:p>
    <w:p>
      <w:r>
        <w:rPr>
          <w:b/>
        </w:rPr>
        <w:t xml:space="preserve">Asiakirjan numero 1486</w:t>
      </w:r>
    </w:p>
    <w:p>
      <w:r>
        <w:rPr>
          <w:b/>
        </w:rPr>
        <w:t xml:space="preserve">Asiakirjan tunniste: wsj1784-001</w:t>
      </w:r>
    </w:p>
    <w:p>
      <w:r>
        <w:t xml:space="preserve">Kaksi suurta lääketehtaita raportoi </w:t>
      </w:r>
      <w:r>
        <w:rPr>
          <w:color w:val="310106"/>
        </w:rPr>
        <w:t xml:space="preserve">vahvoista </w:t>
      </w:r>
      <w:r>
        <w:rPr>
          <w:color w:val="04640D"/>
        </w:rPr>
        <w:t xml:space="preserve">kolmannen vuosineljänneksen </w:t>
      </w:r>
      <w:r>
        <w:rPr>
          <w:color w:val="310106"/>
        </w:rPr>
        <w:t xml:space="preserve">tuloksista</w:t>
      </w:r>
      <w:r>
        <w:t xml:space="preserve">, jotka </w:t>
      </w:r>
      <w:r>
        <w:rPr>
          <w:color w:val="FEFB0A"/>
        </w:rPr>
        <w:t xml:space="preserve">vastasivat </w:t>
      </w:r>
      <w:r>
        <w:t xml:space="preserve">analyytikoiden odotuksia ja </w:t>
      </w:r>
      <w:r>
        <w:rPr>
          <w:color w:val="FB5514"/>
        </w:rPr>
        <w:t xml:space="preserve">alan johtavien yritysten </w:t>
      </w:r>
      <w:r>
        <w:rPr>
          <w:color w:val="E115C0"/>
        </w:rPr>
        <w:t xml:space="preserve">jo ilmoittamia </w:t>
      </w:r>
      <w:r>
        <w:rPr>
          <w:color w:val="FB5514"/>
        </w:rPr>
        <w:t xml:space="preserve">voittoja</w:t>
      </w:r>
      <w:r>
        <w:t xml:space="preserve">. </w:t>
      </w:r>
      <w:r>
        <w:rPr>
          <w:color w:val="00587F"/>
        </w:rPr>
        <w:t xml:space="preserve">New Yorkissa sijaitseva Pfizer Inc. </w:t>
      </w:r>
      <w:r>
        <w:t xml:space="preserve">raportoi kuitenkin heikosta tuloksesta. </w:t>
      </w:r>
      <w:r>
        <w:rPr>
          <w:color w:val="0BC582"/>
        </w:rPr>
        <w:t xml:space="preserve">Madisonissa, New Jerseyssä sijaitseva Schering-Plough Corp. </w:t>
      </w:r>
      <w:r>
        <w:t xml:space="preserve">raportoi 21 %:n liikevaihdon kasvusta, ja </w:t>
      </w:r>
      <w:r>
        <w:rPr>
          <w:color w:val="FEB8C8"/>
        </w:rPr>
        <w:t xml:space="preserve">New Yorkissa sijaitseva American Home Products Corp. </w:t>
      </w:r>
      <w:r>
        <w:t xml:space="preserve">raportoi 11 %:n nettotuloksen kasvusta. </w:t>
      </w:r>
      <w:r>
        <w:rPr>
          <w:color w:val="FEB8C8"/>
        </w:rPr>
        <w:t xml:space="preserve">American Home Products </w:t>
      </w:r>
      <w:r>
        <w:rPr>
          <w:color w:val="FEB8C8"/>
        </w:rPr>
        <w:t xml:space="preserve">American Home Productsin </w:t>
      </w:r>
      <w:r>
        <w:t xml:space="preserve">mukaan myynti ja tulos </w:t>
      </w:r>
      <w:r>
        <w:rPr>
          <w:color w:val="9E8317"/>
        </w:rPr>
        <w:t xml:space="preserve">kolmannella vuosineljänneksellä </w:t>
      </w:r>
      <w:r>
        <w:t xml:space="preserve">ja viimeisten yhdeksän kuukauden aikana ovat ennätystasolla. </w:t>
      </w:r>
      <w:r>
        <w:rPr>
          <w:color w:val="9E8317"/>
        </w:rPr>
        <w:t xml:space="preserve">Kolmannen neljänneksen </w:t>
      </w:r>
      <w:r>
        <w:t xml:space="preserve">myynti </w:t>
      </w:r>
      <w:r>
        <w:t xml:space="preserve">kasvoi 6,5 % 1,51 miljardiin 1,42 miljardista. Terveydenhoitotuotteiden myynti </w:t>
      </w:r>
      <w:r>
        <w:t xml:space="preserve">kasvoi 6 % </w:t>
      </w:r>
      <w:r>
        <w:rPr>
          <w:color w:val="9E8317"/>
        </w:rPr>
        <w:t xml:space="preserve">kolmannella neljänneksellä, mikä </w:t>
      </w:r>
      <w:r>
        <w:t xml:space="preserve">johtui osittain reseptilääkkeiden, kuten estrogeenikorvauslääke Premarinin, vahvasta myynnistä ja oman äidinmaidonkorvikkeen myynnistä. </w:t>
      </w:r>
      <w:r>
        <w:rPr>
          <w:color w:val="FEB8C8"/>
        </w:rPr>
        <w:t xml:space="preserve">American Home Productsin </w:t>
      </w:r>
      <w:r>
        <w:t xml:space="preserve">mukaan </w:t>
      </w:r>
      <w:r>
        <w:rPr>
          <w:color w:val="01190F"/>
        </w:rPr>
        <w:t xml:space="preserve">nettotulokseen </w:t>
      </w:r>
      <w:r>
        <w:t xml:space="preserve">vaikuttivat positiivisesti "</w:t>
      </w:r>
      <w:r>
        <w:rPr>
          <w:color w:val="847D81"/>
        </w:rPr>
        <w:t xml:space="preserve">alhaisempi efektiivinen verokanta", joka </w:t>
      </w:r>
      <w:r>
        <w:rPr>
          <w:color w:val="58018B"/>
        </w:rPr>
        <w:t xml:space="preserve">heijasteli </w:t>
      </w:r>
      <w:r>
        <w:rPr>
          <w:color w:val="847D81"/>
        </w:rPr>
        <w:t xml:space="preserve">ulkomaisten verokantojen alenemista</w:t>
      </w:r>
      <w:r>
        <w:t xml:space="preserve">, ja Puerto Ricossa toteutettu lisätoiminta. </w:t>
      </w:r>
      <w:r>
        <w:rPr>
          <w:color w:val="01190F"/>
        </w:rPr>
        <w:t xml:space="preserve">Nettotulosta </w:t>
      </w:r>
      <w:r>
        <w:t xml:space="preserve">kasvatti myös voitto, joka saatiin </w:t>
      </w:r>
      <w:r>
        <w:rPr>
          <w:color w:val="B70639"/>
        </w:rPr>
        <w:t xml:space="preserve">1. syyskuuta </w:t>
      </w:r>
      <w:r>
        <w:rPr>
          <w:color w:val="B70639"/>
        </w:rPr>
        <w:t xml:space="preserve">Etelä-Afrikan kantaosakkeiden myynnistä</w:t>
      </w:r>
      <w:r>
        <w:t xml:space="preserve">. </w:t>
      </w:r>
      <w:r>
        <w:rPr>
          <w:color w:val="F7F1DF"/>
        </w:rPr>
        <w:t xml:space="preserve">New Yorkin pörssin </w:t>
      </w:r>
      <w:r>
        <w:t xml:space="preserve">vaihtuvassa kaupankäynnissä </w:t>
      </w:r>
      <w:r>
        <w:rPr>
          <w:color w:val="FEB8C8"/>
        </w:rPr>
        <w:t xml:space="preserve">American Home Products </w:t>
      </w:r>
      <w:r>
        <w:t xml:space="preserve">sulkeutui 102,25 dollariin osakkeelta, 75 senttiä miinuksella. </w:t>
      </w:r>
      <w:r>
        <w:rPr>
          <w:color w:val="00587F"/>
        </w:rPr>
        <w:t xml:space="preserve">Pfizer </w:t>
      </w:r>
      <w:r>
        <w:rPr>
          <w:color w:val="00587F"/>
        </w:rPr>
        <w:t xml:space="preserve">Pfizer </w:t>
      </w:r>
      <w:r>
        <w:t xml:space="preserve">kertoi </w:t>
      </w:r>
      <w:r>
        <w:rPr>
          <w:color w:val="9E8317"/>
        </w:rPr>
        <w:t xml:space="preserve">kolmannen neljänneksen </w:t>
      </w:r>
      <w:r>
        <w:t xml:space="preserve">liikevaihtonsa </w:t>
      </w:r>
      <w:r>
        <w:t xml:space="preserve">nousseen 4 % 1,44 miljardiin dollariin alkuperäisestä 1,38 miljardista dollarista. </w:t>
      </w:r>
      <w:r>
        <w:rPr>
          <w:color w:val="00587F"/>
        </w:rPr>
        <w:t xml:space="preserve">Yhtiön </w:t>
      </w:r>
      <w:r>
        <w:t xml:space="preserve">mukaan nettotulos oli heikko johtuen tutkimus- ja kehitysinvestoinneista ja useiden tuotteiden lanseeraukseen liittyvistä kustannuksista. </w:t>
      </w:r>
      <w:r>
        <w:rPr>
          <w:color w:val="00587F"/>
        </w:rPr>
        <w:t xml:space="preserve">Yhtiön </w:t>
      </w:r>
      <w:r>
        <w:t xml:space="preserve">mukaan dollarin jatkuva vahvistuminen vähensi maailmanlaajuista liikevaihdon kasvua kolmella prosenttiyksiköllä. </w:t>
      </w:r>
      <w:r>
        <w:rPr>
          <w:color w:val="00587F"/>
        </w:rPr>
        <w:t xml:space="preserve">Pfizer </w:t>
      </w:r>
      <w:r>
        <w:t xml:space="preserve">kasvatti eniten </w:t>
      </w:r>
      <w:r>
        <w:rPr>
          <w:color w:val="118B8A"/>
        </w:rPr>
        <w:t xml:space="preserve">liikevaihtoaan </w:t>
      </w:r>
      <w:r>
        <w:rPr>
          <w:color w:val="118B8A"/>
        </w:rPr>
        <w:t xml:space="preserve">lääkkeiden alalla, </w:t>
      </w:r>
      <w:r>
        <w:rPr>
          <w:color w:val="4AFEFA"/>
        </w:rPr>
        <w:t xml:space="preserve">jossa </w:t>
      </w:r>
      <w:r>
        <w:rPr>
          <w:color w:val="118B8A"/>
        </w:rPr>
        <w:t xml:space="preserve">myynti kasvoi 3 %, </w:t>
      </w:r>
      <w:r>
        <w:t xml:space="preserve">ja kuluttajatuotteiden alalla</w:t>
      </w:r>
      <w:r>
        <w:rPr>
          <w:color w:val="FCB164"/>
        </w:rPr>
        <w:t xml:space="preserve">, jossa </w:t>
      </w:r>
      <w:r>
        <w:t xml:space="preserve">myynti kasvoi 23 %. Erikoiskemikaalien ja materiaalitutkimuksen myynti oli kuollut, ja maataloussegmentin myynti laski 5 %. Terveydenhuoltosegmentin lääkemyynti kasvoi 4 % ja sairaalatuotteiden myynti 1 %. Neljänneksen </w:t>
      </w:r>
      <w:r>
        <w:rPr>
          <w:color w:val="9E8317"/>
        </w:rPr>
        <w:t xml:space="preserve">aikana </w:t>
      </w:r>
      <w:r>
        <w:rPr>
          <w:color w:val="00587F"/>
        </w:rPr>
        <w:t xml:space="preserve">Pfizer </w:t>
      </w:r>
      <w:r>
        <w:t xml:space="preserve">sai liittovaltion hyväksynnän </w:t>
      </w:r>
      <w:r>
        <w:rPr>
          <w:color w:val="796EE6"/>
        </w:rPr>
        <w:t xml:space="preserve">Procardia XL:n, joka on </w:t>
      </w:r>
      <w:r>
        <w:rPr>
          <w:color w:val="796EE6"/>
        </w:rPr>
        <w:t xml:space="preserve">sekä angina pectoriksen että verenpainetaudin hoitoon </w:t>
      </w:r>
      <w:r>
        <w:rPr>
          <w:color w:val="000D2C"/>
        </w:rPr>
        <w:t xml:space="preserve">hyväksytty </w:t>
      </w:r>
      <w:r>
        <w:rPr>
          <w:color w:val="796EE6"/>
        </w:rPr>
        <w:t xml:space="preserve">kalsiumkanavan salpaaja, </w:t>
      </w:r>
      <w:r>
        <w:t xml:space="preserve">ja </w:t>
      </w:r>
      <w:r>
        <w:rPr>
          <w:color w:val="53495F"/>
        </w:rPr>
        <w:t xml:space="preserve">Monorail Piccolino -valmisteen, </w:t>
      </w:r>
      <w:r>
        <w:rPr>
          <w:color w:val="53495F"/>
        </w:rPr>
        <w:t xml:space="preserve">jota käytetään tukkeutuneiden sepelvaltimoiden avaamiseen, </w:t>
      </w:r>
      <w:r>
        <w:t xml:space="preserve">jakeluun</w:t>
      </w:r>
      <w:r>
        <w:t xml:space="preserve">. </w:t>
      </w:r>
      <w:r>
        <w:rPr>
          <w:color w:val="F7F1DF"/>
        </w:rPr>
        <w:t xml:space="preserve">New Yorkin pörssissä </w:t>
      </w:r>
      <w:r>
        <w:t xml:space="preserve">eilen </w:t>
      </w:r>
      <w:r>
        <w:t xml:space="preserve">käydyssä sekalaisessa kaupankäynnissä </w:t>
      </w:r>
      <w:r>
        <w:rPr>
          <w:color w:val="00587F"/>
        </w:rPr>
        <w:t xml:space="preserve">Pfizer </w:t>
      </w:r>
      <w:r>
        <w:t xml:space="preserve">sulkeutui 67,75 dollariin osakkeelta, </w:t>
      </w:r>
      <w:r>
        <w:t xml:space="preserve">75 senttiä </w:t>
      </w:r>
      <w:r>
        <w:rPr>
          <w:color w:val="61FC03"/>
        </w:rPr>
        <w:t xml:space="preserve">plussalla. </w:t>
      </w:r>
      <w:r>
        <w:rPr>
          <w:color w:val="0BC582"/>
        </w:rPr>
        <w:t xml:space="preserve">Schering-Plough </w:t>
      </w:r>
      <w:r>
        <w:rPr>
          <w:color w:val="0BC582"/>
        </w:rPr>
        <w:t xml:space="preserve">Schering-Plough </w:t>
      </w:r>
      <w:r>
        <w:t xml:space="preserve">kertoi myynnin kasvaneen 2,7 % 724,4 miljoonasta dollarista 743,7 miljoonaan dollariin. Kauden </w:t>
      </w:r>
      <w:r>
        <w:rPr>
          <w:color w:val="5D9608"/>
        </w:rPr>
        <w:t xml:space="preserve">aikana </w:t>
      </w:r>
      <w:r>
        <w:rPr>
          <w:color w:val="98A088"/>
        </w:rPr>
        <w:t xml:space="preserve">yhtiö </w:t>
      </w:r>
      <w:r>
        <w:rPr>
          <w:color w:val="DE98FD"/>
        </w:rPr>
        <w:t xml:space="preserve">sai päätökseen </w:t>
      </w:r>
      <w:r>
        <w:rPr>
          <w:color w:val="4F584E"/>
        </w:rPr>
        <w:t xml:space="preserve">kosmetiikkaliiketoimintojensa </w:t>
      </w:r>
      <w:r>
        <w:rPr>
          <w:color w:val="4F584E"/>
        </w:rPr>
        <w:t xml:space="preserve">myynnin Euroopassa</w:t>
      </w:r>
      <w:r>
        <w:rPr>
          <w:color w:val="DE98FD"/>
        </w:rPr>
        <w:t xml:space="preserve">, </w:t>
      </w:r>
      <w:r>
        <w:rPr>
          <w:color w:val="5C5300"/>
        </w:rPr>
        <w:t xml:space="preserve">myi enemmistöosuuden </w:t>
      </w:r>
      <w:r>
        <w:rPr>
          <w:color w:val="5C5300"/>
        </w:rPr>
        <w:t xml:space="preserve">Brasilian yksiköstään </w:t>
      </w:r>
      <w:r>
        <w:rPr>
          <w:color w:val="DE98FD"/>
        </w:rPr>
        <w:t xml:space="preserve">ja ilmoitti </w:t>
      </w:r>
      <w:r>
        <w:rPr>
          <w:color w:val="BCFEC6"/>
        </w:rPr>
        <w:t xml:space="preserve">käsikauppalääkkeiden liiketoimintojensa </w:t>
      </w:r>
      <w:r>
        <w:rPr>
          <w:color w:val="BCFEC6"/>
        </w:rPr>
        <w:t xml:space="preserve">uudelleenjärjestelystä </w:t>
      </w:r>
      <w:r>
        <w:rPr>
          <w:color w:val="BCFEC6"/>
        </w:rPr>
        <w:t xml:space="preserve">uudeksi yksiköksi, Schering-Plough Health Care Productsiksi</w:t>
      </w:r>
      <w:r>
        <w:t xml:space="preserve">. </w:t>
      </w:r>
      <w:r>
        <w:rPr>
          <w:color w:val="DE98FD"/>
        </w:rPr>
        <w:t xml:space="preserve">Nämä toimet </w:t>
      </w:r>
      <w:r>
        <w:t xml:space="preserve">eivät vaikuttaneet tulokseen, sillä </w:t>
      </w:r>
      <w:r>
        <w:rPr>
          <w:color w:val="2B1B04"/>
        </w:rPr>
        <w:t xml:space="preserve">Euroopan kosmetiikkatuotteiden liiketoimintojen myynnistä </w:t>
      </w:r>
      <w:r>
        <w:t xml:space="preserve">saatu voitto </w:t>
      </w:r>
      <w:r>
        <w:t xml:space="preserve">sisältyi </w:t>
      </w:r>
      <w:r>
        <w:rPr>
          <w:color w:val="D4C67A"/>
        </w:rPr>
        <w:t xml:space="preserve">Brasilian omaisuuden myynnistä </w:t>
      </w:r>
      <w:r>
        <w:t xml:space="preserve">ja </w:t>
      </w:r>
      <w:r>
        <w:rPr>
          <w:color w:val="AE7AA1"/>
        </w:rPr>
        <w:t xml:space="preserve">lääkeliiketoiminnan uudelleenjärjestelystä tehtyihin varauksiin</w:t>
      </w:r>
      <w:r>
        <w:t xml:space="preserve">. Lääkemyynti Yhdysvalloissa kasvoi 15 %, mikä johtui pääasiassa allergia-, astma- ja flunssatuotteista, ihotautilääkkeistä, infektio- ja syöpälääkkeistä sekä sydän- ja verisuonituotteista. </w:t>
      </w:r>
      <w:r>
        <w:rPr>
          <w:color w:val="C2A393"/>
        </w:rPr>
        <w:t xml:space="preserve">Kulutustavaroiden maailmanlaajuinen myynti laski 12 prosenttia, mikä johtui pääasiassa eurooppalaisten kosmetiikkayritysten myynnistä</w:t>
      </w:r>
      <w:r>
        <w:t xml:space="preserve">. </w:t>
      </w:r>
      <w:r>
        <w:rPr>
          <w:color w:val="C2A393"/>
        </w:rPr>
        <w:t xml:space="preserve">Laskuun </w:t>
      </w:r>
      <w:r>
        <w:t xml:space="preserve">vaikutti myös </w:t>
      </w:r>
      <w:r>
        <w:t xml:space="preserve">`Stay Trim' -ruokavalio-ohjelman myynnin merkittävä väheneminen. Maybellinen kosmetiikkavalikoiman myynti kasvoi heikon ensimmäisen vuosipuoliskon jälkeen. </w:t>
      </w:r>
      <w:r>
        <w:rPr>
          <w:color w:val="F7F1DF"/>
        </w:rPr>
        <w:t xml:space="preserve">New Yorkin pörssissä </w:t>
      </w:r>
      <w:r>
        <w:t xml:space="preserve">käydyssä vaihtelevassa kaupankäynnissä </w:t>
      </w:r>
      <w:r>
        <w:rPr>
          <w:color w:val="0BC582"/>
        </w:rPr>
        <w:t xml:space="preserve">Schering-Plough'n </w:t>
      </w:r>
      <w:r>
        <w:t xml:space="preserve">osakkeet laskivat </w:t>
      </w:r>
      <w:r>
        <w:t xml:space="preserve">75 senttiä ja päätyivät 74,125 dollariin.</w:t>
      </w:r>
    </w:p>
    <w:p>
      <w:r>
        <w:rPr>
          <w:b/>
        </w:rPr>
        <w:t xml:space="preserve">Asiakirjan numero 1487</w:t>
      </w:r>
    </w:p>
    <w:p>
      <w:r>
        <w:rPr>
          <w:b/>
        </w:rPr>
        <w:t xml:space="preserve">Asiakirjan tunniste: wsj1785-001</w:t>
      </w:r>
    </w:p>
    <w:p>
      <w:r>
        <w:rPr>
          <w:color w:val="310106"/>
        </w:rPr>
        <w:t xml:space="preserve">Ruotsalainen auto- ja ilmailualan konserni Saab-Scania AB </w:t>
      </w:r>
      <w:r>
        <w:t xml:space="preserve">ilmoitti saaneensa viiden Saab 340 B -turboprop-kuljetuskoneen tilauksen Swiss Crossairilta, joka on yksi Euroopan suurimmista alueellisista lentoyhtiöistä, 250 miljoonalla Ruotsin kruunulla (39 miljoonaa dollaria).</w:t>
      </w:r>
    </w:p>
    <w:p>
      <w:r>
        <w:rPr>
          <w:b/>
        </w:rPr>
        <w:t xml:space="preserve">Asiakirjan numero 1488</w:t>
      </w:r>
    </w:p>
    <w:p>
      <w:r>
        <w:rPr>
          <w:b/>
        </w:rPr>
        <w:t xml:space="preserve">Asiakirjan tunniste: wsj1786-001</w:t>
      </w:r>
    </w:p>
    <w:p>
      <w:r>
        <w:t xml:space="preserve">On todella surullista, että olette epäonnistuneet niin surkeasti raportoimaan </w:t>
      </w:r>
      <w:r>
        <w:rPr>
          <w:color w:val="FEFB0A"/>
        </w:rPr>
        <w:t xml:space="preserve">Hugo-hurrikaanin </w:t>
      </w:r>
      <w:r>
        <w:rPr>
          <w:color w:val="04640D"/>
        </w:rPr>
        <w:t xml:space="preserve">aiheuttamasta </w:t>
      </w:r>
      <w:r>
        <w:rPr>
          <w:color w:val="310106"/>
        </w:rPr>
        <w:t xml:space="preserve">katastrofista</w:t>
      </w:r>
      <w:r>
        <w:t xml:space="preserve">. </w:t>
      </w:r>
      <w:r>
        <w:rPr>
          <w:color w:val="E115C0"/>
        </w:rPr>
        <w:t xml:space="preserve">Etusivun artikkelisi 27. syyskuuta, "</w:t>
      </w:r>
      <w:r>
        <w:rPr>
          <w:color w:val="00587F"/>
        </w:rPr>
        <w:t xml:space="preserve">Charleston </w:t>
      </w:r>
      <w:r>
        <w:rPr>
          <w:color w:val="E115C0"/>
        </w:rPr>
        <w:t xml:space="preserve">menetti paljon, erityisesti loistoa</w:t>
      </w:r>
      <w:r>
        <w:t xml:space="preserve">, </w:t>
      </w:r>
      <w:r>
        <w:rPr>
          <w:color w:val="0BC582"/>
        </w:rPr>
        <w:t xml:space="preserve">Hugon takia", </w:t>
      </w:r>
      <w:r>
        <w:t xml:space="preserve">antaa vaikutelman, että </w:t>
      </w:r>
      <w:r>
        <w:rPr>
          <w:color w:val="FEB8C8"/>
        </w:rPr>
        <w:t xml:space="preserve">myrsky </w:t>
      </w:r>
      <w:r>
        <w:t xml:space="preserve">oli vain pieni haitta. Mainitut vahingot kohdistuivat </w:t>
      </w:r>
      <w:r>
        <w:rPr>
          <w:color w:val="9E8317"/>
        </w:rPr>
        <w:t xml:space="preserve">muutamiin harvoihin ihmisiin</w:t>
      </w:r>
      <w:r>
        <w:rPr>
          <w:color w:val="01190F"/>
        </w:rPr>
        <w:t xml:space="preserve">, jotka </w:t>
      </w:r>
      <w:r>
        <w:rPr>
          <w:color w:val="9E8317"/>
        </w:rPr>
        <w:t xml:space="preserve">omistivat korvaamattomia historiallisia koteja Battery-alueella</w:t>
      </w:r>
      <w:r>
        <w:t xml:space="preserve">. Mitään </w:t>
      </w:r>
      <w:r>
        <w:t xml:space="preserve">mainintaa ei tehty </w:t>
      </w:r>
      <w:r>
        <w:rPr>
          <w:color w:val="847D81"/>
        </w:rPr>
        <w:t xml:space="preserve">50 000 ihmisestä, </w:t>
      </w:r>
      <w:r>
        <w:rPr>
          <w:color w:val="58018B"/>
        </w:rPr>
        <w:t xml:space="preserve">jotka </w:t>
      </w:r>
      <w:r>
        <w:rPr>
          <w:color w:val="847D81"/>
        </w:rPr>
        <w:t xml:space="preserve">menettivät katon päänsä </w:t>
      </w:r>
      <w:r>
        <w:rPr>
          <w:color w:val="847D81"/>
        </w:rPr>
        <w:t xml:space="preserve">päältä</w:t>
      </w:r>
      <w:r>
        <w:t xml:space="preserve">, ja yli </w:t>
      </w:r>
      <w:r>
        <w:rPr>
          <w:color w:val="B70639"/>
        </w:rPr>
        <w:t xml:space="preserve">200 000 ihmisestä, </w:t>
      </w:r>
      <w:r>
        <w:rPr>
          <w:color w:val="703B01"/>
        </w:rPr>
        <w:t xml:space="preserve">jotka </w:t>
      </w:r>
      <w:r>
        <w:rPr>
          <w:color w:val="B70639"/>
        </w:rPr>
        <w:t xml:space="preserve">menettivät työpaikkansa määräämättömäksi ajaksi</w:t>
      </w:r>
      <w:r>
        <w:t xml:space="preserve">, yli miljardin dollarin vahingoista, joita kodeille ja henkilökohtaiselle omaisuudelle aiheutui rannikon saarilla, sekä lyhyen ja pitkän aikavälin vaikutuksista </w:t>
      </w:r>
      <w:r>
        <w:rPr>
          <w:color w:val="F7F1DF"/>
        </w:rPr>
        <w:t xml:space="preserve">osavaltion </w:t>
      </w:r>
      <w:r>
        <w:t xml:space="preserve">suurimpaan teollisuudenalaan</w:t>
      </w:r>
      <w:r>
        <w:t xml:space="preserve">, matkailuun, puhumattakaan inhimillisestä kärsimyksestä. Keskittymällä </w:t>
      </w:r>
      <w:r>
        <w:t xml:space="preserve">muutaman ylpeän paikallisen tavan, kuten historiallisiin taloihin tehtyjen kierrosten, häiritsemiseen ja historiallisille kohteille aiheutuneisiin vahinkoihin </w:t>
      </w:r>
      <w:r>
        <w:rPr>
          <w:color w:val="4AFEFA"/>
        </w:rPr>
        <w:t xml:space="preserve">toimittajanne on </w:t>
      </w:r>
      <w:r>
        <w:t xml:space="preserve">välittänyt vain vanhentuneen ja stereotyyppisen pikkukaupunkimaisen kuvan </w:t>
      </w:r>
      <w:r>
        <w:rPr>
          <w:color w:val="FCB164"/>
        </w:rPr>
        <w:t xml:space="preserve">tästä muuten kukoistavasta satamakaupungista</w:t>
      </w:r>
      <w:r>
        <w:t xml:space="preserve">. </w:t>
      </w:r>
      <w:r>
        <w:t xml:space="preserve">Aiheutuneet vahingot osoittautuvat epäilemättä yhdeksi tämän vuosikymmenen suurimmista inhimillisistä ja taloudellisista katastrofeista </w:t>
      </w:r>
      <w:r>
        <w:rPr>
          <w:color w:val="796EE6"/>
        </w:rPr>
        <w:t xml:space="preserve">tässä maassa</w:t>
      </w:r>
      <w:r>
        <w:t xml:space="preserve">. </w:t>
      </w:r>
      <w:r>
        <w:t xml:space="preserve">David M. Carroll </w:t>
      </w:r>
      <w:r>
        <w:rPr>
          <w:color w:val="000D2C"/>
        </w:rPr>
        <w:t xml:space="preserve">Columbia, </w:t>
      </w:r>
      <w:r>
        <w:rPr>
          <w:color w:val="53495F"/>
        </w:rPr>
        <w:t xml:space="preserve">Etelä-Carolina </w:t>
      </w:r>
      <w:r>
        <w:rPr>
          <w:color w:val="E115C0"/>
        </w:rPr>
        <w:t xml:space="preserve">Artikkelinne </w:t>
      </w:r>
      <w:r>
        <w:t xml:space="preserve">oli tahditon ja sydämetön. </w:t>
      </w:r>
      <w:r>
        <w:t xml:space="preserve">Oli vähintäänkin absurdia </w:t>
      </w:r>
      <w:r>
        <w:t xml:space="preserve">kuvata, että </w:t>
      </w:r>
      <w:r>
        <w:rPr>
          <w:color w:val="FCB164"/>
        </w:rPr>
        <w:t xml:space="preserve">koetellun kaupungin </w:t>
      </w:r>
      <w:r>
        <w:t xml:space="preserve">asukkaat </w:t>
      </w:r>
      <w:r>
        <w:rPr>
          <w:color w:val="F95475"/>
        </w:rPr>
        <w:t xml:space="preserve">toipuvat </w:t>
      </w:r>
      <w:r>
        <w:rPr>
          <w:color w:val="FCB164"/>
        </w:rPr>
        <w:t xml:space="preserve">ennennäkemättömän suuresta tragediasta, kun </w:t>
      </w:r>
      <w:r>
        <w:t xml:space="preserve">otetaan huomioon nykyiset olosuhteet. </w:t>
      </w:r>
      <w:r>
        <w:t xml:space="preserve">Kapea näkökulmasi on luultavasti yritys esittää </w:t>
      </w:r>
      <w:r>
        <w:rPr>
          <w:color w:val="FCB164"/>
        </w:rPr>
        <w:t xml:space="preserve">tämän historiallisen kaupungin </w:t>
      </w:r>
      <w:r>
        <w:t xml:space="preserve">asukkaat </w:t>
      </w:r>
      <w:r>
        <w:t xml:space="preserve">huterina hölmöinä. Teidän on täytynyt olla sokeita, jos ette nähneet</w:t>
      </w:r>
      <w:r>
        <w:t xml:space="preserve">, mikä </w:t>
      </w:r>
      <w:r>
        <w:rPr>
          <w:color w:val="5D9608"/>
        </w:rPr>
        <w:t xml:space="preserve">tilanne </w:t>
      </w:r>
      <w:r>
        <w:t xml:space="preserve">oli, mikä </w:t>
      </w:r>
      <w:r>
        <w:rPr>
          <w:color w:val="5D9608"/>
        </w:rPr>
        <w:t xml:space="preserve">se </w:t>
      </w:r>
      <w:r>
        <w:t xml:space="preserve">on ja mitä </w:t>
      </w:r>
      <w:r>
        <w:rPr>
          <w:color w:val="5D9608"/>
        </w:rPr>
        <w:t xml:space="preserve">se </w:t>
      </w:r>
      <w:r>
        <w:t xml:space="preserve">tulee olemaan kuukausien, jopa vuosien ajan - </w:t>
      </w:r>
      <w:r>
        <w:rPr>
          <w:color w:val="F7F1DF"/>
        </w:rPr>
        <w:t xml:space="preserve">Etelä-Carolinan </w:t>
      </w:r>
      <w:r>
        <w:t xml:space="preserve">alueelle on iskenyt </w:t>
      </w:r>
      <w:r>
        <w:rPr>
          <w:color w:val="DE98FD"/>
        </w:rPr>
        <w:t xml:space="preserve">katastrofi</w:t>
      </w:r>
      <w:r>
        <w:rPr>
          <w:color w:val="98A088"/>
        </w:rPr>
        <w:t xml:space="preserve">, </w:t>
      </w:r>
      <w:r>
        <w:rPr>
          <w:color w:val="DE98FD"/>
        </w:rPr>
        <w:t xml:space="preserve">jonka </w:t>
      </w:r>
      <w:r>
        <w:rPr>
          <w:color w:val="4F584E"/>
        </w:rPr>
        <w:t xml:space="preserve">Punainen Risti </w:t>
      </w:r>
      <w:r>
        <w:rPr>
          <w:color w:val="DE98FD"/>
        </w:rPr>
        <w:t xml:space="preserve">arvioi maksavan </w:t>
      </w:r>
      <w:r>
        <w:rPr>
          <w:color w:val="4F584E"/>
        </w:rPr>
        <w:t xml:space="preserve">pelkästään järjestölle </w:t>
      </w:r>
      <w:r>
        <w:rPr>
          <w:color w:val="DE98FD"/>
        </w:rPr>
        <w:t xml:space="preserve">noin 38 miljoonaa dollaria</w:t>
      </w:r>
      <w:r>
        <w:t xml:space="preserve">. William C. Barksdale Jr. </w:t>
      </w:r>
      <w:r>
        <w:rPr>
          <w:color w:val="000D2C"/>
        </w:rPr>
        <w:t xml:space="preserve">Columbia, </w:t>
      </w:r>
      <w:r>
        <w:rPr>
          <w:color w:val="53495F"/>
        </w:rPr>
        <w:t xml:space="preserve">Etelä-Carolina </w:t>
      </w:r>
      <w:r>
        <w:rPr>
          <w:color w:val="FCB164"/>
        </w:rPr>
        <w:t xml:space="preserve">Charleston </w:t>
      </w:r>
      <w:r>
        <w:t xml:space="preserve">on todellakin </w:t>
      </w:r>
      <w:r>
        <w:rPr>
          <w:color w:val="248AD0"/>
        </w:rPr>
        <w:t xml:space="preserve">historiallinen ja aristokraattinen </w:t>
      </w:r>
      <w:r>
        <w:t xml:space="preserve">kaupunki, kuten </w:t>
      </w:r>
      <w:r>
        <w:rPr>
          <w:color w:val="BCFEC6"/>
        </w:rPr>
        <w:t xml:space="preserve">kirjeenvaihtajasi </w:t>
      </w:r>
      <w:r>
        <w:rPr>
          <w:color w:val="5C5300"/>
        </w:rPr>
        <w:t xml:space="preserve">totesi, </w:t>
      </w:r>
      <w:r>
        <w:t xml:space="preserve">mutta ei </w:t>
      </w:r>
      <w:r>
        <w:rPr>
          <w:color w:val="932C70"/>
        </w:rPr>
        <w:t xml:space="preserve">mahtaileva kaupunki, kuten </w:t>
      </w:r>
      <w:r>
        <w:rPr>
          <w:color w:val="5C5300"/>
        </w:rPr>
        <w:t xml:space="preserve">hän antoi ymmärtää</w:t>
      </w:r>
      <w:r>
        <w:t xml:space="preserve">. </w:t>
      </w:r>
      <w:r>
        <w:t xml:space="preserve">Päinvastoin, </w:t>
      </w:r>
      <w:r>
        <w:rPr>
          <w:color w:val="FCB164"/>
        </w:rPr>
        <w:t xml:space="preserve">Charlestonin </w:t>
      </w:r>
      <w:r>
        <w:t xml:space="preserve">asukkaat </w:t>
      </w:r>
      <w:r>
        <w:t xml:space="preserve">ovat lannistumattomia ja ovat vaikuttaneet suuresti </w:t>
      </w:r>
      <w:r>
        <w:rPr>
          <w:color w:val="796EE6"/>
        </w:rPr>
        <w:t xml:space="preserve">maamme </w:t>
      </w:r>
      <w:r>
        <w:t xml:space="preserve">kulttuuriin ja historiaan yli 300 vuoden ajan</w:t>
      </w:r>
      <w:r>
        <w:t xml:space="preserve">. </w:t>
      </w:r>
      <w:r>
        <w:t xml:space="preserve">Mielestäni </w:t>
      </w:r>
      <w:r>
        <w:rPr>
          <w:color w:val="4AFEFA"/>
        </w:rPr>
        <w:t xml:space="preserve">kirjeenvaihtajanne </w:t>
      </w:r>
      <w:r>
        <w:t xml:space="preserve">pitäisi nähdä </w:t>
      </w:r>
      <w:r>
        <w:rPr>
          <w:color w:val="FCB164"/>
        </w:rPr>
        <w:t xml:space="preserve">Charleston </w:t>
      </w:r>
      <w:r>
        <w:t xml:space="preserve">ensi keväänä, kun se on täydessä kukassa. </w:t>
      </w:r>
      <w:r>
        <w:rPr>
          <w:color w:val="2B1B04"/>
        </w:rPr>
        <w:t xml:space="preserve">William C. Stuart III </w:t>
      </w:r>
      <w:r>
        <w:t xml:space="preserve">Silver Spring, Maryland.</w:t>
      </w:r>
    </w:p>
    <w:p>
      <w:r>
        <w:rPr>
          <w:b/>
        </w:rPr>
        <w:t xml:space="preserve">Asiakirjan numero 1489</w:t>
      </w:r>
    </w:p>
    <w:p>
      <w:r>
        <w:rPr>
          <w:b/>
        </w:rPr>
        <w:t xml:space="preserve">Asiakirjan tunniste: wsj1787-001</w:t>
      </w:r>
    </w:p>
    <w:p>
      <w:r>
        <w:rPr>
          <w:color w:val="310106"/>
        </w:rPr>
        <w:t xml:space="preserve">Affiliated Bankshares of Colorado Inc. </w:t>
      </w:r>
      <w:r>
        <w:t xml:space="preserve">ilmoitti, että se on sopinut </w:t>
      </w:r>
      <w:r>
        <w:rPr>
          <w:color w:val="FEFB0A"/>
        </w:rPr>
        <w:t xml:space="preserve">myyvänsä </w:t>
      </w:r>
      <w:r>
        <w:rPr>
          <w:color w:val="04640D"/>
        </w:rPr>
        <w:t xml:space="preserve">10 prosentin osuutensa </w:t>
      </w:r>
      <w:r>
        <w:rPr>
          <w:color w:val="FB5514"/>
        </w:rPr>
        <w:t xml:space="preserve">Rocky Mountain Bankcard Systemsistä </w:t>
      </w:r>
      <w:r>
        <w:rPr>
          <w:color w:val="04640D"/>
        </w:rPr>
        <w:t xml:space="preserve">18,5 miljoonalla dollarilla Colorado National Bank of Denverille ja Central Bank of Denverille</w:t>
      </w:r>
      <w:r>
        <w:t xml:space="preserve">. Colorado National Bank on Colorado National Bankshares Inc:n tytäryhtiö ja Central Bank on First Bank System of Minneapolisin tytäryhtiö. </w:t>
      </w:r>
      <w:r>
        <w:rPr>
          <w:color w:val="310106"/>
        </w:rPr>
        <w:t xml:space="preserve">Affiliatedin </w:t>
      </w:r>
      <w:r>
        <w:t xml:space="preserve">mukaan se </w:t>
      </w:r>
      <w:r>
        <w:t xml:space="preserve">odottaa saavansa </w:t>
      </w:r>
      <w:r>
        <w:rPr>
          <w:color w:val="00587F"/>
        </w:rPr>
        <w:t xml:space="preserve">luottokorttiliiketoiminnan </w:t>
      </w:r>
      <w:r>
        <w:rPr>
          <w:color w:val="E115C0"/>
        </w:rPr>
        <w:t xml:space="preserve">myynnistä </w:t>
      </w:r>
      <w:r>
        <w:rPr>
          <w:color w:val="FEB8C8"/>
        </w:rPr>
        <w:t xml:space="preserve">noin 18,5 miljoonan Yhdysvaltain dollarin </w:t>
      </w:r>
      <w:r>
        <w:rPr>
          <w:color w:val="0BC582"/>
        </w:rPr>
        <w:t xml:space="preserve">myyntivoiton ennen veroja, </w:t>
      </w:r>
      <w:r>
        <w:rPr>
          <w:color w:val="FEB8C8"/>
        </w:rPr>
        <w:t xml:space="preserve">minkä pitäisi </w:t>
      </w:r>
      <w:r>
        <w:rPr>
          <w:color w:val="0BC582"/>
        </w:rPr>
        <w:t xml:space="preserve">enemmän kuin korvata </w:t>
      </w:r>
      <w:r>
        <w:rPr>
          <w:color w:val="9E8317"/>
        </w:rPr>
        <w:t xml:space="preserve">sen </w:t>
      </w:r>
      <w:r>
        <w:rPr>
          <w:color w:val="0BC582"/>
        </w:rPr>
        <w:t xml:space="preserve">kirjanpidossa </w:t>
      </w:r>
      <w:r>
        <w:rPr>
          <w:color w:val="0BC582"/>
        </w:rPr>
        <w:t xml:space="preserve">olevien kiinteistövarojen ja kiinteistöluottojen jaksotetun hankintamenon aleneminen</w:t>
      </w:r>
      <w:r>
        <w:t xml:space="preserve">.</w:t>
      </w:r>
    </w:p>
    <w:p>
      <w:r>
        <w:rPr>
          <w:b/>
        </w:rPr>
        <w:t xml:space="preserve">Asiakirjan numero 1490</w:t>
      </w:r>
    </w:p>
    <w:p>
      <w:r>
        <w:rPr>
          <w:b/>
        </w:rPr>
        <w:t xml:space="preserve">Asiakirjan tunniste: wsj1788-001</w:t>
      </w:r>
    </w:p>
    <w:p>
      <w:r>
        <w:rPr>
          <w:color w:val="310106"/>
        </w:rPr>
        <w:t xml:space="preserve">Yhdysvaltain vienti- ja tuontipankki </w:t>
      </w:r>
      <w:r>
        <w:rPr>
          <w:color w:val="04640D"/>
        </w:rPr>
        <w:t xml:space="preserve">on alustavasti päättänyt </w:t>
      </w:r>
      <w:r>
        <w:rPr>
          <w:color w:val="FEFB0A"/>
        </w:rPr>
        <w:t xml:space="preserve">taata kaupallisena pankkina kolumbialaisen kansainvälisen lentoyhtiön Aviancan kahden Boeing Co. 767-kuljetuslentokoneen hankinnan rahoituksen, jonka kustannukset ovat noin 150 miljoonaa dollaria</w:t>
      </w:r>
      <w:r>
        <w:t xml:space="preserve">. </w:t>
      </w:r>
      <w:r>
        <w:rPr>
          <w:color w:val="FB5514"/>
        </w:rPr>
        <w:t xml:space="preserve">Lainatakuu </w:t>
      </w:r>
      <w:r>
        <w:t xml:space="preserve">kattaa noin 127,5 miljoonaa dollaria eli 85 prosenttia lentokoneen kustannuksista. </w:t>
      </w:r>
      <w:r>
        <w:rPr>
          <w:color w:val="FB5514"/>
        </w:rPr>
        <w:t xml:space="preserve">Ehdotetun lainatakauksen </w:t>
      </w:r>
      <w:r>
        <w:t xml:space="preserve">suuruuden </w:t>
      </w:r>
      <w:r>
        <w:t xml:space="preserve">vuoksi </w:t>
      </w:r>
      <w:r>
        <w:t xml:space="preserve">sekä senaatin että edustajainhuoneen pankkikomiteat tarkastelevat </w:t>
      </w:r>
      <w:r>
        <w:rPr>
          <w:color w:val="310106"/>
        </w:rPr>
        <w:t xml:space="preserve">vienti- ja tuontipankin </w:t>
      </w:r>
      <w:r>
        <w:rPr>
          <w:color w:val="04640D"/>
        </w:rPr>
        <w:t xml:space="preserve">alustavaa sitoumusta. </w:t>
      </w:r>
      <w:r>
        <w:rPr>
          <w:color w:val="E115C0"/>
        </w:rPr>
        <w:t xml:space="preserve">Vienti- ja tuontipankin </w:t>
      </w:r>
      <w:r>
        <w:t xml:space="preserve">virkamiehet </w:t>
      </w:r>
      <w:r>
        <w:t xml:space="preserve">ilmoittivat, että </w:t>
      </w:r>
      <w:r>
        <w:rPr>
          <w:color w:val="00587F"/>
        </w:rPr>
        <w:t xml:space="preserve">tämä tarkistusprosessi </w:t>
      </w:r>
      <w:r>
        <w:t xml:space="preserve">on käynnissä.</w:t>
      </w:r>
    </w:p>
    <w:p>
      <w:r>
        <w:rPr>
          <w:b/>
        </w:rPr>
        <w:t xml:space="preserve">Asiakirjan numero 1491</w:t>
      </w:r>
    </w:p>
    <w:p>
      <w:r>
        <w:rPr>
          <w:b/>
        </w:rPr>
        <w:t xml:space="preserve">Asiakirjan tunniste: wsj1789-001</w:t>
      </w:r>
    </w:p>
    <w:p>
      <w:r>
        <w:t xml:space="preserve">Vasta viime tammikuussa </w:t>
      </w:r>
      <w:r>
        <w:rPr>
          <w:color w:val="310106"/>
        </w:rPr>
        <w:t xml:space="preserve">Sebastian Guzman Cabrera </w:t>
      </w:r>
      <w:r>
        <w:t xml:space="preserve">otti haltuunsa </w:t>
      </w:r>
      <w:r>
        <w:rPr>
          <w:color w:val="04640D"/>
        </w:rPr>
        <w:t xml:space="preserve">öljytyöntekijöiden ammattiliiton, </w:t>
      </w:r>
      <w:r>
        <w:rPr>
          <w:color w:val="FEFB0A"/>
        </w:rPr>
        <w:t xml:space="preserve">Meksikon</w:t>
      </w:r>
      <w:r>
        <w:rPr>
          <w:color w:val="04640D"/>
        </w:rPr>
        <w:t xml:space="preserve"> vaikutusvaltaisimman työntekijäjärjestön</w:t>
      </w:r>
      <w:r>
        <w:t xml:space="preserve">. </w:t>
      </w:r>
      <w:r>
        <w:rPr>
          <w:color w:val="310106"/>
        </w:rPr>
        <w:t xml:space="preserve">Guzman Cabrerasta </w:t>
      </w:r>
      <w:r>
        <w:t xml:space="preserve">on kuitenkin jo näin lyhyessä ajassa </w:t>
      </w:r>
      <w:r>
        <w:t xml:space="preserve">tullut </w:t>
      </w:r>
      <w:r>
        <w:rPr>
          <w:color w:val="310106"/>
        </w:rPr>
        <w:t xml:space="preserve">tietyllä tavalla </w:t>
      </w:r>
      <w:r>
        <w:t xml:space="preserve">yhtä kiistelty hahmo kuin </w:t>
      </w:r>
      <w:r>
        <w:rPr>
          <w:color w:val="FB5514"/>
        </w:rPr>
        <w:t xml:space="preserve">hänen </w:t>
      </w:r>
      <w:r>
        <w:rPr>
          <w:color w:val="E115C0"/>
        </w:rPr>
        <w:t xml:space="preserve">edeltäjänsä Joaquin Hernandez Galicia, joka tunnetaan nimellä La Quina</w:t>
      </w:r>
      <w:r>
        <w:t xml:space="preserve">. </w:t>
      </w:r>
      <w:r>
        <w:rPr>
          <w:color w:val="00587F"/>
        </w:rPr>
        <w:t xml:space="preserve">Presidentti Carlos Salinas de Gortari </w:t>
      </w:r>
      <w:r>
        <w:t xml:space="preserve">käytti armeijaa syrjäyttääkseen </w:t>
      </w:r>
      <w:r>
        <w:rPr>
          <w:color w:val="E115C0"/>
        </w:rPr>
        <w:t xml:space="preserve">La Quinan, </w:t>
      </w:r>
      <w:r>
        <w:rPr>
          <w:color w:val="0BC582"/>
        </w:rPr>
        <w:t xml:space="preserve">joka </w:t>
      </w:r>
      <w:r>
        <w:rPr>
          <w:color w:val="E115C0"/>
        </w:rPr>
        <w:t xml:space="preserve">oli 28 vuoden ajan johtanut </w:t>
      </w:r>
      <w:r>
        <w:rPr>
          <w:color w:val="FEB8C8"/>
        </w:rPr>
        <w:t xml:space="preserve">korruptoitunutta imperiumia, joka </w:t>
      </w:r>
      <w:r>
        <w:rPr>
          <w:color w:val="9E8317"/>
        </w:rPr>
        <w:t xml:space="preserve">oli </w:t>
      </w:r>
      <w:r>
        <w:rPr>
          <w:color w:val="FEB8C8"/>
        </w:rPr>
        <w:t xml:space="preserve">tehnyt </w:t>
      </w:r>
      <w:r>
        <w:rPr>
          <w:color w:val="01190F"/>
        </w:rPr>
        <w:t xml:space="preserve">valtion omistamasta Petroleos Mexicanosista eli Pemexistä </w:t>
      </w:r>
      <w:r>
        <w:rPr>
          <w:color w:val="FEB8C8"/>
        </w:rPr>
        <w:t xml:space="preserve">yhden maailman epäpätevimmistä öljy-yhtiöistä</w:t>
      </w:r>
      <w:r>
        <w:t xml:space="preserve">. </w:t>
      </w:r>
      <w:r>
        <w:rPr>
          <w:color w:val="310106"/>
        </w:rPr>
        <w:t xml:space="preserve">Guzman Cabreraa </w:t>
      </w:r>
      <w:r>
        <w:t xml:space="preserve">syytetään nyt siitä, että hän on yhtä </w:t>
      </w:r>
      <w:r>
        <w:rPr>
          <w:color w:val="847D81"/>
        </w:rPr>
        <w:t xml:space="preserve">suuri</w:t>
      </w:r>
      <w:r>
        <w:t xml:space="preserve"> mielistelijä </w:t>
      </w:r>
      <w:r>
        <w:rPr>
          <w:color w:val="58018B"/>
        </w:rPr>
        <w:t xml:space="preserve">kuin </w:t>
      </w:r>
      <w:r>
        <w:rPr>
          <w:color w:val="B70639"/>
        </w:rPr>
        <w:t xml:space="preserve">La Quina </w:t>
      </w:r>
      <w:r>
        <w:rPr>
          <w:color w:val="847D81"/>
        </w:rPr>
        <w:t xml:space="preserve">oli </w:t>
      </w:r>
      <w:r>
        <w:rPr>
          <w:color w:val="847D81"/>
        </w:rPr>
        <w:t xml:space="preserve">roisto</w:t>
      </w:r>
      <w:r>
        <w:t xml:space="preserve">. </w:t>
      </w:r>
      <w:r>
        <w:rPr>
          <w:color w:val="F7F1DF"/>
        </w:rPr>
        <w:t xml:space="preserve">Pemexin </w:t>
      </w:r>
      <w:r>
        <w:rPr>
          <w:color w:val="703B01"/>
        </w:rPr>
        <w:t xml:space="preserve">johdon kanssa käydyissä viimeaikaisissa sopimusneuvotteluissa </w:t>
      </w:r>
      <w:r>
        <w:rPr>
          <w:color w:val="118B8A"/>
        </w:rPr>
        <w:t xml:space="preserve">Guzman Cabrera </w:t>
      </w:r>
      <w:r>
        <w:rPr>
          <w:color w:val="703B01"/>
        </w:rPr>
        <w:t xml:space="preserve">suostui </w:t>
      </w:r>
      <w:r>
        <w:rPr>
          <w:color w:val="4AFEFA"/>
        </w:rPr>
        <w:t xml:space="preserve">merkittäviin myönnytyksiin, </w:t>
      </w:r>
      <w:r>
        <w:rPr>
          <w:color w:val="FCB164"/>
        </w:rPr>
        <w:t xml:space="preserve">jotka </w:t>
      </w:r>
      <w:r>
        <w:rPr>
          <w:color w:val="4AFEFA"/>
        </w:rPr>
        <w:t xml:space="preserve">vähentävät huomattavasti </w:t>
      </w:r>
      <w:r>
        <w:rPr>
          <w:color w:val="796EE6"/>
        </w:rPr>
        <w:t xml:space="preserve">ammattiliittojen </w:t>
      </w:r>
      <w:r>
        <w:rPr>
          <w:color w:val="4AFEFA"/>
        </w:rPr>
        <w:t xml:space="preserve">roolia </w:t>
      </w:r>
      <w:r>
        <w:rPr>
          <w:color w:val="796EE6"/>
        </w:rPr>
        <w:t xml:space="preserve">alihankinnassa, joka on pitkään ollut miljoonien dollarien laittomien voittojen lähde</w:t>
      </w:r>
      <w:r>
        <w:t xml:space="preserve">. </w:t>
      </w:r>
      <w:r>
        <w:t xml:space="preserve">Ja koska </w:t>
      </w:r>
      <w:r>
        <w:rPr>
          <w:color w:val="E115C0"/>
        </w:rPr>
        <w:t xml:space="preserve">La Quinan </w:t>
      </w:r>
      <w:r>
        <w:t xml:space="preserve">raivokas populismi </w:t>
      </w:r>
      <w:r>
        <w:t xml:space="preserve">on korvattu </w:t>
      </w:r>
      <w:r>
        <w:rPr>
          <w:color w:val="310106"/>
        </w:rPr>
        <w:t xml:space="preserve">Guzman Cabreran </w:t>
      </w:r>
      <w:r>
        <w:t xml:space="preserve">hiljaisella pragmatismilla</w:t>
      </w:r>
      <w:r>
        <w:t xml:space="preserve">, </w:t>
      </w:r>
      <w:r>
        <w:rPr>
          <w:color w:val="000D2C"/>
        </w:rPr>
        <w:t xml:space="preserve">hallituksen teknokraateilla on </w:t>
      </w:r>
      <w:r>
        <w:t xml:space="preserve">vapaat kädet avata petrokemian ala laajemmille yksityisille ja ulkomaisille investoinneille. </w:t>
      </w:r>
      <w:r>
        <w:rPr>
          <w:color w:val="118B8A"/>
        </w:rPr>
        <w:t xml:space="preserve">Guzman Cabreran </w:t>
      </w:r>
      <w:r>
        <w:rPr>
          <w:color w:val="703B01"/>
        </w:rPr>
        <w:t xml:space="preserve">uutta asetusta </w:t>
      </w:r>
      <w:r>
        <w:t xml:space="preserve">ei otettu vastaan ilman vastalauseita. </w:t>
      </w:r>
      <w:r>
        <w:rPr>
          <w:color w:val="04640D"/>
        </w:rPr>
        <w:t xml:space="preserve">Ammattiliittojen </w:t>
      </w:r>
      <w:r>
        <w:t xml:space="preserve">ryhmittymien väliset kiistat jatkuvat </w:t>
      </w:r>
      <w:r>
        <w:rPr>
          <w:color w:val="53495F"/>
        </w:rPr>
        <w:t xml:space="preserve">Pemexin </w:t>
      </w:r>
      <w:r>
        <w:t xml:space="preserve">alueella</w:t>
      </w:r>
      <w:r>
        <w:t xml:space="preserve">. </w:t>
      </w:r>
      <w:r>
        <w:t xml:space="preserve">Vasemmistojohtaja Cuauhtemoc Cardenas on julkisesti kyseenalaistanut </w:t>
      </w:r>
      <w:r>
        <w:rPr>
          <w:color w:val="310106"/>
        </w:rPr>
        <w:t xml:space="preserve">Guzman</w:t>
      </w:r>
      <w:r>
        <w:rPr>
          <w:color w:val="310106"/>
        </w:rPr>
        <w:t xml:space="preserve"> Cabreran </w:t>
      </w:r>
      <w:r>
        <w:t xml:space="preserve">"moraaliset ominaisuudet" </w:t>
      </w:r>
      <w:r>
        <w:t xml:space="preserve">ja vihjannut, että hän on osa salaliittoa, jonka tarkoituksena on luovuttaa </w:t>
      </w:r>
      <w:r>
        <w:rPr>
          <w:color w:val="F95475"/>
        </w:rPr>
        <w:t xml:space="preserve">maan </w:t>
      </w:r>
      <w:r>
        <w:t xml:space="preserve">öljyteollisuus</w:t>
      </w:r>
      <w:r>
        <w:t xml:space="preserve">, Meksikon isänmaallisuuden symboli, ulkomaalaisille</w:t>
      </w:r>
      <w:r>
        <w:t xml:space="preserve">. "</w:t>
      </w:r>
      <w:r>
        <w:t xml:space="preserve">Tämä ei ole uudenlainen </w:t>
      </w:r>
      <w:r>
        <w:rPr>
          <w:color w:val="04640D"/>
        </w:rPr>
        <w:t xml:space="preserve">ammattiyhdistysjohto</w:t>
      </w:r>
      <w:r>
        <w:t xml:space="preserve">, vaan tämä on uusi Meksiko. Emme enää pelkää liittyä yksityisen tai ulkomaisen pääoman kanssa", hän sanoo. </w:t>
      </w:r>
      <w:r>
        <w:rPr>
          <w:color w:val="53495F"/>
        </w:rPr>
        <w:t xml:space="preserve">Pemex, jonka osuus </w:t>
      </w:r>
      <w:r>
        <w:rPr>
          <w:color w:val="53495F"/>
        </w:rPr>
        <w:t xml:space="preserve">valtion tuloista on 40 prosenttia, </w:t>
      </w:r>
      <w:r>
        <w:t xml:space="preserve">tarvitsee kipeästi uusia investointeja. Öljyn maailmanmarkkinahintojen romahdettua vuonna 1982 </w:t>
      </w:r>
      <w:r>
        <w:rPr>
          <w:color w:val="5D9608"/>
        </w:rPr>
        <w:t xml:space="preserve">hallitus </w:t>
      </w:r>
      <w:r>
        <w:t xml:space="preserve">on käyttänyt </w:t>
      </w:r>
      <w:r>
        <w:rPr>
          <w:color w:val="53495F"/>
        </w:rPr>
        <w:t xml:space="preserve">Pemexin </w:t>
      </w:r>
      <w:r>
        <w:t xml:space="preserve">varoja </w:t>
      </w:r>
      <w:r>
        <w:rPr>
          <w:color w:val="F95475"/>
        </w:rPr>
        <w:t xml:space="preserve">Meksikon </w:t>
      </w:r>
      <w:r>
        <w:t xml:space="preserve">97 </w:t>
      </w:r>
      <w:r>
        <w:t xml:space="preserve">miljardin </w:t>
      </w:r>
      <w:r>
        <w:t xml:space="preserve">dollarin </w:t>
      </w:r>
      <w:r>
        <w:t xml:space="preserve">ulkomaanvelan maksamiseen. </w:t>
      </w:r>
      <w:r>
        <w:rPr>
          <w:color w:val="53495F"/>
        </w:rPr>
        <w:t xml:space="preserve">Pemexin </w:t>
      </w:r>
      <w:r>
        <w:t xml:space="preserve">ikääntyvien tilojen kunnostamiseen </w:t>
      </w:r>
      <w:r>
        <w:t xml:space="preserve">on käytetty vain vähän rahaa. Samalla kun </w:t>
      </w:r>
      <w:r>
        <w:rPr>
          <w:color w:val="5D9608"/>
        </w:rPr>
        <w:t xml:space="preserve">hallitus </w:t>
      </w:r>
      <w:r>
        <w:t xml:space="preserve">imuroi </w:t>
      </w:r>
      <w:r>
        <w:rPr>
          <w:color w:val="98A088"/>
        </w:rPr>
        <w:t xml:space="preserve">Pemexin </w:t>
      </w:r>
      <w:r>
        <w:rPr>
          <w:color w:val="DE98FD"/>
        </w:rPr>
        <w:t xml:space="preserve">varoja </w:t>
      </w:r>
      <w:r>
        <w:t xml:space="preserve">ylhäältä päin, </w:t>
      </w:r>
      <w:r>
        <w:rPr>
          <w:color w:val="04640D"/>
        </w:rPr>
        <w:t xml:space="preserve">ammattiliitot </w:t>
      </w:r>
      <w:r>
        <w:t xml:space="preserve">imuroivat </w:t>
      </w:r>
      <w:r>
        <w:rPr>
          <w:color w:val="DE98FD"/>
        </w:rPr>
        <w:t xml:space="preserve">niitä </w:t>
      </w:r>
      <w:r>
        <w:t xml:space="preserve">alhaalta päin. Kohtuuttomat palkat ja laajalle levinnyt korruptio ovat nostaneet </w:t>
      </w:r>
      <w:r>
        <w:rPr>
          <w:color w:val="53495F"/>
        </w:rPr>
        <w:t xml:space="preserve">Pemexin </w:t>
      </w:r>
      <w:r>
        <w:t xml:space="preserve">toimintakustannukset </w:t>
      </w:r>
      <w:r>
        <w:rPr>
          <w:color w:val="4F584E"/>
        </w:rPr>
        <w:t xml:space="preserve">95 senttiin jokaista 1 dollarin liikevaihtoa kohden</w:t>
      </w:r>
      <w:r>
        <w:t xml:space="preserve">, mikä on </w:t>
      </w:r>
      <w:r>
        <w:t xml:space="preserve">paljon yli alan standardin. Investointien ja suorituskyvyn väheneminen selittää osittain sen, miksi </w:t>
      </w:r>
      <w:r>
        <w:rPr>
          <w:color w:val="F95475"/>
        </w:rPr>
        <w:t xml:space="preserve">Meksiko </w:t>
      </w:r>
      <w:r>
        <w:t xml:space="preserve">tuo tänä vuonna bensiiniä. Joidenkin arvioiden </w:t>
      </w:r>
      <w:r>
        <w:rPr>
          <w:color w:val="248AD0"/>
        </w:rPr>
        <w:t xml:space="preserve">mukaan </w:t>
      </w:r>
      <w:r>
        <w:rPr>
          <w:color w:val="5C5300"/>
        </w:rPr>
        <w:t xml:space="preserve">Meksiko </w:t>
      </w:r>
      <w:r>
        <w:rPr>
          <w:color w:val="248AD0"/>
        </w:rPr>
        <w:t xml:space="preserve">tuo öljyä vuosisadan lopulla</w:t>
      </w:r>
      <w:r>
        <w:t xml:space="preserve">, </w:t>
      </w:r>
      <w:r>
        <w:rPr>
          <w:color w:val="248AD0"/>
        </w:rPr>
        <w:t xml:space="preserve">jolloin </w:t>
      </w:r>
      <w:r>
        <w:t xml:space="preserve">toimintojen uudelleenorganisointi </w:t>
      </w:r>
      <w:r>
        <w:rPr>
          <w:color w:val="248AD0"/>
        </w:rPr>
        <w:t xml:space="preserve">ei ole tarpeen. "</w:t>
      </w:r>
      <w:r>
        <w:t xml:space="preserve">Jos yritit muuttaa jotain, olipa kyse sitten kustannusten leikkaamisesta tai uusien kumppaneiden hankkimisesta, suurin este oli entinen </w:t>
      </w:r>
      <w:r>
        <w:rPr>
          <w:color w:val="04640D"/>
        </w:rPr>
        <w:t xml:space="preserve">ammattiyhdistysjohto</w:t>
      </w:r>
      <w:r>
        <w:t xml:space="preserve">", öljyteollisuuden konsultti George Baker sanoo. </w:t>
      </w:r>
      <w:r>
        <w:rPr>
          <w:color w:val="310106"/>
        </w:rPr>
        <w:t xml:space="preserve">Guzman </w:t>
      </w:r>
      <w:r>
        <w:rPr>
          <w:color w:val="9F6551"/>
        </w:rPr>
        <w:t xml:space="preserve">Cabrera </w:t>
      </w:r>
      <w:r>
        <w:rPr>
          <w:color w:val="310106"/>
        </w:rPr>
        <w:t xml:space="preserve">ymmärtää tarkalleen, mikä on </w:t>
      </w:r>
      <w:r>
        <w:rPr>
          <w:color w:val="310106"/>
        </w:rPr>
        <w:t xml:space="preserve">ammattiyhdistysjohtajien paikka </w:t>
      </w:r>
      <w:r>
        <w:rPr>
          <w:color w:val="BCFEC6"/>
        </w:rPr>
        <w:t xml:space="preserve">presidentti Salinasin </w:t>
      </w:r>
      <w:r>
        <w:rPr>
          <w:color w:val="310106"/>
        </w:rPr>
        <w:t xml:space="preserve">yritysmyönteisessä </w:t>
      </w:r>
      <w:r>
        <w:rPr>
          <w:color w:val="310106"/>
        </w:rPr>
        <w:t xml:space="preserve">hallinnossa</w:t>
      </w:r>
      <w:r>
        <w:t xml:space="preserve">. </w:t>
      </w:r>
      <w:r>
        <w:t xml:space="preserve">"Minä olen pääsihteeri, jos sellainen on olemassa", hän sanoo </w:t>
      </w:r>
      <w:r>
        <w:t xml:space="preserve">tervehtiessään vierasta toimistossaan. </w:t>
      </w:r>
      <w:r>
        <w:rPr>
          <w:color w:val="310106"/>
        </w:rPr>
        <w:t xml:space="preserve">Guzman Cabrera </w:t>
      </w:r>
      <w:r>
        <w:t xml:space="preserve">aloitti jalostamon työntekijänä ja </w:t>
      </w:r>
      <w:r>
        <w:t xml:space="preserve">vietti yli 40 vuotta </w:t>
      </w:r>
      <w:r>
        <w:rPr>
          <w:color w:val="53495F"/>
        </w:rPr>
        <w:t xml:space="preserve">Pemexillä, kunnes </w:t>
      </w:r>
      <w:r>
        <w:rPr>
          <w:color w:val="E115C0"/>
        </w:rPr>
        <w:t xml:space="preserve">La Quina </w:t>
      </w:r>
      <w:r>
        <w:t xml:space="preserve">pakotti hänet eläkkeelle kaksi vuotta sitten erimielisyyden jälkeen. Vaikka </w:t>
      </w:r>
      <w:r>
        <w:rPr>
          <w:color w:val="310106"/>
        </w:rPr>
        <w:t xml:space="preserve">hänkin </w:t>
      </w:r>
      <w:r>
        <w:t xml:space="preserve">on pitkään hyötynyt </w:t>
      </w:r>
      <w:r>
        <w:rPr>
          <w:color w:val="B5AFC4"/>
        </w:rPr>
        <w:t xml:space="preserve">La Quinan </w:t>
      </w:r>
      <w:r>
        <w:rPr>
          <w:color w:val="932C70"/>
        </w:rPr>
        <w:t xml:space="preserve">rakentamasta </w:t>
      </w:r>
      <w:r>
        <w:rPr>
          <w:color w:val="932C70"/>
        </w:rPr>
        <w:t xml:space="preserve">järjestelmästä</w:t>
      </w:r>
      <w:r>
        <w:t xml:space="preserve">, </w:t>
      </w:r>
      <w:r>
        <w:rPr>
          <w:color w:val="310106"/>
        </w:rPr>
        <w:t xml:space="preserve">Guzman Cabrera </w:t>
      </w:r>
      <w:r>
        <w:t xml:space="preserve">sanoo, että </w:t>
      </w:r>
      <w:r>
        <w:rPr>
          <w:color w:val="AE7AA1"/>
        </w:rPr>
        <w:t xml:space="preserve">liiton </w:t>
      </w:r>
      <w:r>
        <w:rPr>
          <w:color w:val="D4C67A"/>
        </w:rPr>
        <w:t xml:space="preserve">edut </w:t>
      </w:r>
      <w:r>
        <w:t xml:space="preserve">ovat </w:t>
      </w:r>
      <w:r>
        <w:t xml:space="preserve">yksinkertaisesti karanneet käsistä. Hän sanoo, että ne ovat "syy kaikkiin korruptio-ongelmiin". Siksi </w:t>
      </w:r>
      <w:r>
        <w:rPr>
          <w:color w:val="310106"/>
        </w:rPr>
        <w:t xml:space="preserve">Guzman Cabrera </w:t>
      </w:r>
      <w:r>
        <w:t xml:space="preserve">luopui </w:t>
      </w:r>
      <w:r>
        <w:t xml:space="preserve">viimeaikaisissa sopimusneuvotteluissa </w:t>
      </w:r>
      <w:r>
        <w:rPr>
          <w:color w:val="04640D"/>
        </w:rPr>
        <w:t xml:space="preserve">liiton </w:t>
      </w:r>
      <w:r>
        <w:t xml:space="preserve">oikeudesta </w:t>
      </w:r>
      <w:r>
        <w:t xml:space="preserve">myöntää 40 prosenttia kaikista ulkopuolisista sopimuksista </w:t>
      </w:r>
      <w:r>
        <w:rPr>
          <w:color w:val="53495F"/>
        </w:rPr>
        <w:t xml:space="preserve">Pemexille</w:t>
      </w:r>
      <w:r>
        <w:t xml:space="preserve">, joka on valtava lahjusten lähde</w:t>
      </w:r>
      <w:r>
        <w:t xml:space="preserve">. </w:t>
      </w:r>
      <w:r>
        <w:rPr>
          <w:color w:val="04640D"/>
        </w:rPr>
        <w:t xml:space="preserve">Ammattiliitot </w:t>
      </w:r>
      <w:r>
        <w:t xml:space="preserve">luopuivat myös </w:t>
      </w:r>
      <w:r>
        <w:rPr>
          <w:color w:val="C2A393"/>
        </w:rPr>
        <w:t xml:space="preserve">2 prosentin palkkiosta, jonka </w:t>
      </w:r>
      <w:r>
        <w:rPr>
          <w:color w:val="0232FD"/>
        </w:rPr>
        <w:t xml:space="preserve">ne </w:t>
      </w:r>
      <w:r>
        <w:rPr>
          <w:color w:val="C2A393"/>
        </w:rPr>
        <w:t xml:space="preserve">saivat aiemmin kaikista </w:t>
      </w:r>
      <w:r>
        <w:rPr>
          <w:color w:val="6A3A35"/>
        </w:rPr>
        <w:t xml:space="preserve">Pemexin </w:t>
      </w:r>
      <w:r>
        <w:rPr>
          <w:color w:val="C2A393"/>
        </w:rPr>
        <w:t xml:space="preserve">palvelusopimuksista</w:t>
      </w:r>
      <w:r>
        <w:t xml:space="preserve">. (</w:t>
      </w:r>
      <w:r>
        <w:rPr>
          <w:color w:val="04640D"/>
        </w:rPr>
        <w:t xml:space="preserve">Ammattiliitot </w:t>
      </w:r>
      <w:r>
        <w:t xml:space="preserve">säilyttävät 2 prosentin palkkion rakennushankkeista.) </w:t>
      </w:r>
      <w:r>
        <w:rPr>
          <w:color w:val="BA6801"/>
        </w:rPr>
        <w:t xml:space="preserve">Uusi sopimus </w:t>
      </w:r>
      <w:r>
        <w:t xml:space="preserve">poistaa myös </w:t>
      </w:r>
      <w:r>
        <w:rPr>
          <w:color w:val="168E5C"/>
        </w:rPr>
        <w:t xml:space="preserve">15 dollarin kuukausittaisen kupongin, joka oli voimassa vain </w:t>
      </w:r>
      <w:r>
        <w:rPr>
          <w:color w:val="16C0D0"/>
        </w:rPr>
        <w:t xml:space="preserve">ammattiliittojen omistamissa</w:t>
      </w:r>
      <w:r>
        <w:rPr>
          <w:color w:val="168E5C"/>
        </w:rPr>
        <w:t xml:space="preserve"> ruokakaupoissa </w:t>
      </w:r>
      <w:r>
        <w:rPr>
          <w:color w:val="168E5C"/>
        </w:rPr>
        <w:t xml:space="preserve">ja </w:t>
      </w:r>
      <w:r>
        <w:rPr>
          <w:color w:val="C62100"/>
        </w:rPr>
        <w:t xml:space="preserve">joka </w:t>
      </w:r>
      <w:r>
        <w:rPr>
          <w:color w:val="168E5C"/>
        </w:rPr>
        <w:t xml:space="preserve">oli osa jokaisen työntekijän palkkaa aina työläisestä presidenttiin</w:t>
      </w:r>
      <w:r>
        <w:t xml:space="preserve">. Noin 9 800 teknisen työntekijän, lähinnä kemistien ja lakimiesten, työpaikkaa muutettiin ammattiliiton ulkopuoliseksi. </w:t>
      </w:r>
      <w:r>
        <w:rPr>
          <w:color w:val="014347"/>
        </w:rPr>
        <w:t xml:space="preserve">Investointibudjetin supistamisen vuoksi </w:t>
      </w:r>
      <w:r>
        <w:rPr>
          <w:color w:val="233809"/>
        </w:rPr>
        <w:t xml:space="preserve">Pemex on </w:t>
      </w:r>
      <w:r>
        <w:rPr>
          <w:color w:val="014347"/>
        </w:rPr>
        <w:t xml:space="preserve">myös luopunut noin 50 000 tilapäisestä rakennustyöntekijästä, </w:t>
      </w:r>
      <w:r>
        <w:t xml:space="preserve">mikä </w:t>
      </w:r>
      <w:r>
        <w:rPr>
          <w:color w:val="014347"/>
        </w:rPr>
        <w:t xml:space="preserve">vähentää </w:t>
      </w:r>
      <w:r>
        <w:t xml:space="preserve">työvoimaa noin 140 000:een, </w:t>
      </w:r>
      <w:r>
        <w:rPr>
          <w:color w:val="310106"/>
        </w:rPr>
        <w:t xml:space="preserve">ammattiyhdistysjohtaja sanoi</w:t>
      </w:r>
      <w:r>
        <w:t xml:space="preserve">. </w:t>
      </w:r>
      <w:r>
        <w:rPr>
          <w:color w:val="310106"/>
        </w:rPr>
        <w:t xml:space="preserve">Guzman Cabrera </w:t>
      </w:r>
      <w:r>
        <w:t xml:space="preserve">sanoo, että </w:t>
      </w:r>
      <w:r>
        <w:rPr>
          <w:color w:val="04640D"/>
        </w:rPr>
        <w:t xml:space="preserve">ammattiliiton </w:t>
      </w:r>
      <w:r>
        <w:t xml:space="preserve">uhraukset korvataan </w:t>
      </w:r>
      <w:r>
        <w:rPr>
          <w:color w:val="42083B"/>
        </w:rPr>
        <w:t xml:space="preserve">palkka- ja etuuspaketilla, joka </w:t>
      </w:r>
      <w:r>
        <w:rPr>
          <w:color w:val="82785D"/>
        </w:rPr>
        <w:t xml:space="preserve">vastaa </w:t>
      </w:r>
      <w:r>
        <w:rPr>
          <w:color w:val="42083B"/>
        </w:rPr>
        <w:t xml:space="preserve">22 prosentin palkankorotusta</w:t>
      </w:r>
      <w:r>
        <w:t xml:space="preserve">. </w:t>
      </w:r>
      <w:r>
        <w:rPr>
          <w:color w:val="BA6801"/>
        </w:rPr>
        <w:t xml:space="preserve">Sopimus </w:t>
      </w:r>
      <w:r>
        <w:t xml:space="preserve">on kuitenkin herättänyt </w:t>
      </w:r>
      <w:r>
        <w:t xml:space="preserve">eniten innostusta </w:t>
      </w:r>
      <w:r>
        <w:rPr>
          <w:color w:val="53495F"/>
        </w:rPr>
        <w:t xml:space="preserve">Pemexin </w:t>
      </w:r>
      <w:r>
        <w:t xml:space="preserve">johtajissa</w:t>
      </w:r>
      <w:r>
        <w:t xml:space="preserve">. "</w:t>
      </w:r>
      <w:r>
        <w:t xml:space="preserve">Olemme saamassa hallintavälineitä takaisin", sanoo </w:t>
      </w:r>
      <w:r>
        <w:rPr>
          <w:color w:val="53495F"/>
        </w:rPr>
        <w:t xml:space="preserve">Pemexin </w:t>
      </w:r>
      <w:r>
        <w:t xml:space="preserve">varajohtaja Raul Robles</w:t>
      </w:r>
      <w:r>
        <w:t xml:space="preserve">. </w:t>
      </w:r>
      <w:r>
        <w:rPr>
          <w:color w:val="53495F"/>
        </w:rPr>
        <w:t xml:space="preserve">Pemexin </w:t>
      </w:r>
      <w:r>
        <w:t xml:space="preserve">virkamiehet </w:t>
      </w:r>
      <w:r>
        <w:t xml:space="preserve">eivät tarkentaneet, kuinka paljon rahaa </w:t>
      </w:r>
      <w:r>
        <w:rPr>
          <w:color w:val="BA6801"/>
        </w:rPr>
        <w:t xml:space="preserve">uusi sopimus </w:t>
      </w:r>
      <w:r>
        <w:t xml:space="preserve">säästää </w:t>
      </w:r>
      <w:r>
        <w:rPr>
          <w:color w:val="53495F"/>
        </w:rPr>
        <w:t xml:space="preserve">yhtiöltä, mutta </w:t>
      </w:r>
      <w:r>
        <w:t xml:space="preserve">erään aikaisemman hallituksen arvion mukaan säästöt ovat noin 500 miljoonaa dollaria vuodessa. </w:t>
      </w:r>
      <w:r>
        <w:t xml:space="preserve">Myös </w:t>
      </w:r>
      <w:r>
        <w:rPr>
          <w:color w:val="53495F"/>
        </w:rPr>
        <w:t xml:space="preserve">Pemexin </w:t>
      </w:r>
      <w:r>
        <w:t xml:space="preserve">asiakkaat </w:t>
      </w:r>
      <w:r>
        <w:t xml:space="preserve">olivat tyytyväisiä </w:t>
      </w:r>
      <w:r>
        <w:rPr>
          <w:color w:val="53495F"/>
        </w:rPr>
        <w:t xml:space="preserve">yhtiön</w:t>
      </w:r>
      <w:r>
        <w:t xml:space="preserve"> uuteen tarmokkuuteen</w:t>
      </w:r>
      <w:r>
        <w:t xml:space="preserve">. </w:t>
      </w:r>
      <w:r>
        <w:rPr>
          <w:color w:val="023087"/>
        </w:rPr>
        <w:t xml:space="preserve">Grupo Desc, suuri konsortio, </w:t>
      </w:r>
      <w:r>
        <w:t xml:space="preserve">oli pitkään ollut riippuvainen </w:t>
      </w:r>
      <w:r>
        <w:rPr>
          <w:color w:val="53495F"/>
        </w:rPr>
        <w:t xml:space="preserve">Pemexin </w:t>
      </w:r>
      <w:r>
        <w:t xml:space="preserve">petrokemian tehtaista muovipakkausmateriaalien tuotannossa</w:t>
      </w:r>
      <w:r>
        <w:t xml:space="preserve">. </w:t>
      </w:r>
      <w:r>
        <w:rPr>
          <w:color w:val="B7DAD2"/>
        </w:rPr>
        <w:t xml:space="preserve">Kun </w:t>
      </w:r>
      <w:r>
        <w:rPr>
          <w:color w:val="196956"/>
        </w:rPr>
        <w:t xml:space="preserve">Pemex kuitenkin </w:t>
      </w:r>
      <w:r>
        <w:rPr>
          <w:color w:val="B7DAD2"/>
        </w:rPr>
        <w:t xml:space="preserve">keskeytti toimintansa vuotuisten tarkastusten ajaksi</w:t>
      </w:r>
      <w:r>
        <w:t xml:space="preserve">, se </w:t>
      </w:r>
      <w:r>
        <w:t xml:space="preserve">ei koskaan ilmoittanut siitä </w:t>
      </w:r>
      <w:r>
        <w:t xml:space="preserve">asiakkailleen. "</w:t>
      </w:r>
      <w:r>
        <w:t xml:space="preserve">Tämä epäsäännöllinen käyttäytyminen </w:t>
      </w:r>
      <w:r>
        <w:t xml:space="preserve">häiritsee täysin toimintaamme", sanoo </w:t>
      </w:r>
      <w:r>
        <w:rPr>
          <w:color w:val="023087"/>
        </w:rPr>
        <w:t xml:space="preserve">Grupo Descin </w:t>
      </w:r>
      <w:r>
        <w:t xml:space="preserve">talousjohtaja Ernesto Vega Velasco</w:t>
      </w:r>
      <w:r>
        <w:t xml:space="preserve">. </w:t>
      </w:r>
      <w:r>
        <w:t xml:space="preserve">Ensimmäistä kertaa tänä vuonna </w:t>
      </w:r>
      <w:r>
        <w:rPr>
          <w:color w:val="023087"/>
        </w:rPr>
        <w:t xml:space="preserve">Descille </w:t>
      </w:r>
      <w:r>
        <w:t xml:space="preserve">ja muille asiakkaille ilmoitettiin </w:t>
      </w:r>
      <w:r>
        <w:rPr>
          <w:color w:val="53495F"/>
        </w:rPr>
        <w:t xml:space="preserve">Pemexin </w:t>
      </w:r>
      <w:r>
        <w:t xml:space="preserve">suunnitellusta sulkemisesta </w:t>
      </w:r>
      <w:r>
        <w:t xml:space="preserve">hyvissä ajoin etukäteen, joten siitä aiheutui mahdollisimman vähän haittaa. </w:t>
      </w:r>
      <w:r>
        <w:rPr>
          <w:color w:val="04640D"/>
        </w:rPr>
        <w:t xml:space="preserve">Ammattiliittojen </w:t>
      </w:r>
      <w:r>
        <w:t xml:space="preserve">toimet </w:t>
      </w:r>
      <w:r>
        <w:t xml:space="preserve">täydentävät </w:t>
      </w:r>
      <w:r>
        <w:rPr>
          <w:color w:val="5D9608"/>
        </w:rPr>
        <w:t xml:space="preserve">hallituksen </w:t>
      </w:r>
      <w:r>
        <w:t xml:space="preserve">aiempia toimia </w:t>
      </w:r>
      <w:r>
        <w:t xml:space="preserve">yksityisten investointien houkuttelemiseksi </w:t>
      </w:r>
      <w:r>
        <w:rPr>
          <w:color w:val="8C41BB"/>
        </w:rPr>
        <w:t xml:space="preserve">petrokemian tuotteisiin</w:t>
      </w:r>
      <w:r>
        <w:rPr>
          <w:color w:val="ECEDFE"/>
        </w:rPr>
        <w:t xml:space="preserve">, joita </w:t>
      </w:r>
      <w:r>
        <w:rPr>
          <w:color w:val="2B2D32"/>
        </w:rPr>
        <w:t xml:space="preserve">Meksiko </w:t>
      </w:r>
      <w:r>
        <w:rPr>
          <w:color w:val="8C41BB"/>
        </w:rPr>
        <w:t xml:space="preserve">on </w:t>
      </w:r>
      <w:r>
        <w:rPr>
          <w:color w:val="8C41BB"/>
        </w:rPr>
        <w:t xml:space="preserve">viime vuosina </w:t>
      </w:r>
      <w:r>
        <w:rPr>
          <w:color w:val="8C41BB"/>
        </w:rPr>
        <w:t xml:space="preserve">joutunut </w:t>
      </w:r>
      <w:r>
        <w:rPr>
          <w:color w:val="8C41BB"/>
        </w:rPr>
        <w:t xml:space="preserve">tuomaan suuria määriä</w:t>
      </w:r>
      <w:r>
        <w:t xml:space="preserve">. </w:t>
      </w:r>
      <w:r>
        <w:t xml:space="preserve">Toukokuussa </w:t>
      </w:r>
      <w:r>
        <w:rPr>
          <w:color w:val="5D9608"/>
        </w:rPr>
        <w:t xml:space="preserve">hallitus </w:t>
      </w:r>
      <w:r>
        <w:t xml:space="preserve">antoi </w:t>
      </w:r>
      <w:r>
        <w:rPr>
          <w:color w:val="94C661"/>
        </w:rPr>
        <w:t xml:space="preserve">uudet suuntaviivat ulkomaisille investoinneille ja </w:t>
      </w:r>
      <w:r>
        <w:rPr>
          <w:color w:val="F8907D"/>
        </w:rPr>
        <w:t xml:space="preserve">perusti </w:t>
      </w:r>
      <w:r>
        <w:rPr>
          <w:color w:val="94C661"/>
        </w:rPr>
        <w:t xml:space="preserve">erityisrahastoja, joiden avulla </w:t>
      </w:r>
      <w:r>
        <w:rPr>
          <w:color w:val="895E6B"/>
        </w:rPr>
        <w:t xml:space="preserve">ulkomaalaiset, jotka </w:t>
      </w:r>
      <w:r>
        <w:rPr>
          <w:color w:val="788E95"/>
        </w:rPr>
        <w:t xml:space="preserve">ovat </w:t>
      </w:r>
      <w:r>
        <w:rPr>
          <w:color w:val="895E6B"/>
        </w:rPr>
        <w:t xml:space="preserve">jo pitkään saaneet omistaa vain 40 prosentin osuuden toissijaisista petrokemian alan yrityksistä, voivat </w:t>
      </w:r>
      <w:r>
        <w:rPr>
          <w:color w:val="94C661"/>
        </w:rPr>
        <w:t xml:space="preserve">omistaa jopa 100 prosenttia</w:t>
      </w:r>
      <w:r>
        <w:t xml:space="preserve">. </w:t>
      </w:r>
      <w:r>
        <w:t xml:space="preserve">Myöhemmin </w:t>
      </w:r>
      <w:r>
        <w:rPr>
          <w:color w:val="5D9608"/>
        </w:rPr>
        <w:t xml:space="preserve">hallitus </w:t>
      </w:r>
      <w:r>
        <w:t xml:space="preserve">luokitteli useita petrokemian perustuotteita uudelleen toissijaisiksi tuotteiksi. </w:t>
      </w:r>
      <w:r>
        <w:rPr>
          <w:color w:val="53495F"/>
        </w:rPr>
        <w:t xml:space="preserve">Pemexin </w:t>
      </w:r>
      <w:r>
        <w:t xml:space="preserve">läheiset suhteet </w:t>
      </w:r>
      <w:r>
        <w:t xml:space="preserve">yksityisiin, erityisesti ulkomaisiin yrityksiin ovat kuitenkin </w:t>
      </w:r>
      <w:r>
        <w:t xml:space="preserve">kiistanalaisia </w:t>
      </w:r>
      <w:r>
        <w:rPr>
          <w:color w:val="F95475"/>
        </w:rPr>
        <w:t xml:space="preserve">maassa, </w:t>
      </w:r>
      <w:r>
        <w:rPr>
          <w:color w:val="FB6AB8"/>
        </w:rPr>
        <w:t xml:space="preserve">jossa </w:t>
      </w:r>
      <w:r>
        <w:rPr>
          <w:color w:val="F95475"/>
        </w:rPr>
        <w:t xml:space="preserve">öljy on ollut kansallisen suvereniteetin symboli </w:t>
      </w:r>
      <w:r>
        <w:rPr>
          <w:color w:val="576094"/>
        </w:rPr>
        <w:t xml:space="preserve">vuodesta 1938 lähtien, </w:t>
      </w:r>
      <w:r>
        <w:rPr>
          <w:color w:val="DB1474"/>
        </w:rPr>
        <w:t xml:space="preserve">jolloin </w:t>
      </w:r>
      <w:r>
        <w:rPr>
          <w:color w:val="576094"/>
        </w:rPr>
        <w:t xml:space="preserve">ulkomaisten omistajien öljyomistukset kansallistettiin</w:t>
      </w:r>
      <w:r>
        <w:t xml:space="preserve">. "He valmistavat työntekijöitä siihen, mitä on tulossa: ulkomaiseen valvontaan", kirjoitti vasemmistojohtaja Heberto Castillo. </w:t>
      </w:r>
      <w:r>
        <w:rPr>
          <w:color w:val="310106"/>
        </w:rPr>
        <w:t xml:space="preserve">Guzman Cabrera </w:t>
      </w:r>
      <w:r>
        <w:t xml:space="preserve">ja hallituksen virkamiehet vaativat, että ulkomaalaiset saavat investoida vain öljyn sivutuotteisiin. </w:t>
      </w:r>
      <w:r>
        <w:rPr>
          <w:color w:val="310106"/>
        </w:rPr>
        <w:t xml:space="preserve">Uusi ammattiyhdistysjohtaja </w:t>
      </w:r>
      <w:r>
        <w:t xml:space="preserve">ei kuitenkaan selitä </w:t>
      </w:r>
      <w:r>
        <w:rPr>
          <w:color w:val="53495F"/>
        </w:rPr>
        <w:t xml:space="preserve">Pemexin </w:t>
      </w:r>
      <w:r>
        <w:t xml:space="preserve">avoimempaa lähestymistapaa. </w:t>
      </w:r>
      <w:r>
        <w:t xml:space="preserve">"Jos </w:t>
      </w:r>
      <w:r>
        <w:t xml:space="preserve">emme integroidu tähän uuteen keskinäisen riippuvuuden maailmaan, meistä tulee ennemmin tai myöhemmin oman eristäytymisemme uhreja", hän julistaa.</w:t>
      </w:r>
    </w:p>
    <w:p>
      <w:r>
        <w:rPr>
          <w:b/>
        </w:rPr>
        <w:t xml:space="preserve">Asiakirjan numero 1492</w:t>
      </w:r>
    </w:p>
    <w:p>
      <w:r>
        <w:rPr>
          <w:b/>
        </w:rPr>
        <w:t xml:space="preserve">Asiakirjan tunniste: wsj1790-001</w:t>
      </w:r>
    </w:p>
    <w:p>
      <w:r>
        <w:rPr>
          <w:color w:val="310106"/>
        </w:rPr>
        <w:t xml:space="preserve">Parisuhdeneuvonnan </w:t>
      </w:r>
      <w:r>
        <w:t xml:space="preserve">tarve </w:t>
      </w:r>
      <w:r>
        <w:rPr>
          <w:color w:val="310106"/>
        </w:rPr>
        <w:t xml:space="preserve">stressin lievittämiseksi </w:t>
      </w:r>
      <w:r>
        <w:t xml:space="preserve">kasvaa </w:t>
      </w:r>
      <w:r>
        <w:rPr>
          <w:color w:val="04640D"/>
        </w:rPr>
        <w:t xml:space="preserve">Yhä useammat työssäkäyvät johtajat </w:t>
      </w:r>
      <w:r>
        <w:t xml:space="preserve">ja </w:t>
      </w:r>
      <w:r>
        <w:rPr>
          <w:color w:val="04640D"/>
        </w:rPr>
        <w:t xml:space="preserve">heidän </w:t>
      </w:r>
      <w:r>
        <w:t xml:space="preserve">puolisonsa hakeutuvat parisuhdeneuvontaan, kun paineet työpaikalla ja kotona kasvavat. </w:t>
      </w:r>
      <w:r>
        <w:rPr>
          <w:color w:val="FEFB0A"/>
        </w:rPr>
        <w:t xml:space="preserve">Jotkin työnantajat </w:t>
      </w:r>
      <w:r>
        <w:t xml:space="preserve">ovat alkaneet </w:t>
      </w:r>
      <w:r>
        <w:t xml:space="preserve">lähettää </w:t>
      </w:r>
      <w:r>
        <w:rPr>
          <w:color w:val="E115C0"/>
        </w:rPr>
        <w:t xml:space="preserve">työntekijöitään </w:t>
      </w:r>
      <w:r>
        <w:t xml:space="preserve">ammattimaiseen arviointiin erityisesti </w:t>
      </w:r>
      <w:r>
        <w:rPr>
          <w:color w:val="0BC582"/>
        </w:rPr>
        <w:t xml:space="preserve">silloin, kun </w:t>
      </w:r>
      <w:r>
        <w:rPr>
          <w:color w:val="00587F"/>
        </w:rPr>
        <w:t xml:space="preserve">työongelmat uhkaavat ylimmän johdon työpaikkoja</w:t>
      </w:r>
      <w:r>
        <w:t xml:space="preserve">. </w:t>
      </w:r>
      <w:r>
        <w:rPr>
          <w:color w:val="847D81"/>
        </w:rPr>
        <w:t xml:space="preserve">Psykologi Harry Levinsonin </w:t>
      </w:r>
      <w:r>
        <w:t xml:space="preserve">mukaan </w:t>
      </w:r>
      <w:r>
        <w:t xml:space="preserve">monet pariskunnat "ovat </w:t>
      </w:r>
      <w:r>
        <w:rPr>
          <w:color w:val="FEB8C8"/>
        </w:rPr>
        <w:t xml:space="preserve">kuin </w:t>
      </w:r>
      <w:r>
        <w:t xml:space="preserve">laiva, joka seilaa yössä", </w:t>
      </w:r>
      <w:r>
        <w:rPr>
          <w:color w:val="01190F"/>
        </w:rPr>
        <w:t xml:space="preserve">ja </w:t>
      </w:r>
      <w:r>
        <w:rPr>
          <w:color w:val="9E8317"/>
        </w:rPr>
        <w:t xml:space="preserve">kommunikaatiokuilu </w:t>
      </w:r>
      <w:r>
        <w:rPr>
          <w:color w:val="9E8317"/>
        </w:rPr>
        <w:t xml:space="preserve">aiheuttaa ongelmia kotona ja töissä</w:t>
      </w:r>
      <w:r>
        <w:t xml:space="preserve">. </w:t>
      </w:r>
      <w:r>
        <w:rPr>
          <w:color w:val="847D81"/>
        </w:rPr>
        <w:t xml:space="preserve">Hänen </w:t>
      </w:r>
      <w:r>
        <w:t xml:space="preserve">Levinson-instituuttinsa Belmontissa, Massachusettsissa, on viime vuosina kaksinkertaistanut </w:t>
      </w:r>
      <w:r>
        <w:rPr>
          <w:color w:val="58018B"/>
        </w:rPr>
        <w:t xml:space="preserve">johtajien </w:t>
      </w:r>
      <w:r>
        <w:t xml:space="preserve">ja </w:t>
      </w:r>
      <w:r>
        <w:rPr>
          <w:color w:val="58018B"/>
        </w:rPr>
        <w:t xml:space="preserve">heidän </w:t>
      </w:r>
      <w:r>
        <w:t xml:space="preserve">puolisoidensa määrän </w:t>
      </w:r>
      <w:r>
        <w:t xml:space="preserve">viikoittaisessa neuvontaohjelmassaan. </w:t>
      </w:r>
      <w:r>
        <w:t xml:space="preserve">Hän sanoo, että </w:t>
      </w:r>
      <w:r>
        <w:rPr>
          <w:color w:val="B70639"/>
        </w:rPr>
        <w:t xml:space="preserve">työnantajat maksavat </w:t>
      </w:r>
      <w:r>
        <w:t xml:space="preserve">laskun, koska </w:t>
      </w:r>
      <w:r>
        <w:t xml:space="preserve">he ymmärtävät, että se, mikä on hyväksi pariskunnalle, on hyväksi myös </w:t>
      </w:r>
      <w:r>
        <w:rPr>
          <w:color w:val="B70639"/>
        </w:rPr>
        <w:t xml:space="preserve">heidän </w:t>
      </w:r>
      <w:r>
        <w:t xml:space="preserve">yritykselleen. </w:t>
      </w:r>
      <w:r>
        <w:rPr>
          <w:color w:val="703B01"/>
        </w:rPr>
        <w:t xml:space="preserve">Eräs itärannikon teollisuusjohtaja</w:t>
      </w:r>
      <w:r>
        <w:rPr>
          <w:color w:val="F7F1DF"/>
        </w:rPr>
        <w:t xml:space="preserve">, joka </w:t>
      </w:r>
      <w:r>
        <w:rPr>
          <w:color w:val="703B01"/>
        </w:rPr>
        <w:t xml:space="preserve">joutui </w:t>
      </w:r>
      <w:r>
        <w:rPr>
          <w:color w:val="118B8A"/>
        </w:rPr>
        <w:t xml:space="preserve">siirtämään työpaikkaa, jota </w:t>
      </w:r>
      <w:r>
        <w:rPr>
          <w:color w:val="FCB164"/>
        </w:rPr>
        <w:t xml:space="preserve">hänen </w:t>
      </w:r>
      <w:r>
        <w:rPr>
          <w:color w:val="796EE6"/>
        </w:rPr>
        <w:t xml:space="preserve">vaimonsa </w:t>
      </w:r>
      <w:r>
        <w:rPr>
          <w:color w:val="118B8A"/>
        </w:rPr>
        <w:t xml:space="preserve">ei hyväksynyt, </w:t>
      </w:r>
      <w:r>
        <w:t xml:space="preserve">huomasi, että </w:t>
      </w:r>
      <w:r>
        <w:rPr>
          <w:color w:val="53495F"/>
        </w:rPr>
        <w:t xml:space="preserve">neuvonta </w:t>
      </w:r>
      <w:r>
        <w:t xml:space="preserve">auttoi </w:t>
      </w:r>
      <w:r>
        <w:rPr>
          <w:color w:val="000D2C"/>
        </w:rPr>
        <w:t xml:space="preserve">heitä </w:t>
      </w:r>
      <w:r>
        <w:rPr>
          <w:color w:val="F95475"/>
        </w:rPr>
        <w:t xml:space="preserve">molempia selviytymään </w:t>
      </w:r>
      <w:r>
        <w:rPr>
          <w:color w:val="61FC03"/>
        </w:rPr>
        <w:t xml:space="preserve">muutoksesta</w:t>
      </w:r>
      <w:r>
        <w:t xml:space="preserve">. </w:t>
      </w:r>
      <w:r>
        <w:rPr>
          <w:color w:val="5D9608"/>
        </w:rPr>
        <w:t xml:space="preserve">Keskilännen suuren yrityksen varatoimitusjohtaja </w:t>
      </w:r>
      <w:r>
        <w:t xml:space="preserve">tajusi, että </w:t>
      </w:r>
      <w:r>
        <w:rPr>
          <w:color w:val="5D9608"/>
        </w:rPr>
        <w:t xml:space="preserve">hänen </w:t>
      </w:r>
      <w:r>
        <w:t xml:space="preserve">röyhkeä luonteensa vaaransi </w:t>
      </w:r>
      <w:r>
        <w:rPr>
          <w:color w:val="5D9608"/>
        </w:rPr>
        <w:t xml:space="preserve">hänen </w:t>
      </w:r>
      <w:r>
        <w:t xml:space="preserve">uransa, kun </w:t>
      </w:r>
      <w:r>
        <w:rPr>
          <w:color w:val="DE98FD"/>
        </w:rPr>
        <w:t xml:space="preserve">hänen </w:t>
      </w:r>
      <w:r>
        <w:rPr>
          <w:color w:val="98A088"/>
        </w:rPr>
        <w:t xml:space="preserve">vaimonsa </w:t>
      </w:r>
      <w:r>
        <w:t xml:space="preserve">kertoi, että samanlainen käytös kotona vahingoitti </w:t>
      </w:r>
      <w:r>
        <w:rPr>
          <w:color w:val="4F584E"/>
        </w:rPr>
        <w:t xml:space="preserve">heidän </w:t>
      </w:r>
      <w:r>
        <w:t xml:space="preserve">avioliittoaan. Myös </w:t>
      </w:r>
      <w:r>
        <w:rPr>
          <w:color w:val="248AD0"/>
        </w:rPr>
        <w:t xml:space="preserve">pariskunnille</w:t>
      </w:r>
      <w:r>
        <w:rPr>
          <w:color w:val="5C5300"/>
        </w:rPr>
        <w:t xml:space="preserve">, joissa </w:t>
      </w:r>
      <w:r>
        <w:rPr>
          <w:color w:val="248AD0"/>
        </w:rPr>
        <w:t xml:space="preserve">molemmat työskentelevät</w:t>
      </w:r>
      <w:r>
        <w:t xml:space="preserve">, annetaan enemmän apua, ja </w:t>
      </w:r>
      <w:r>
        <w:rPr>
          <w:color w:val="9F6551"/>
        </w:rPr>
        <w:t xml:space="preserve">miehet </w:t>
      </w:r>
      <w:r>
        <w:t xml:space="preserve">tuovat yhä useammin </w:t>
      </w:r>
      <w:r>
        <w:t xml:space="preserve">työssäkäyviä vaimojaan </w:t>
      </w:r>
      <w:r>
        <w:t xml:space="preserve">yhteisiin istuntoihin. "</w:t>
      </w:r>
      <w:r>
        <w:rPr>
          <w:color w:val="BCFEC6"/>
        </w:rPr>
        <w:t xml:space="preserve">Vaimon </w:t>
      </w:r>
      <w:r>
        <w:t xml:space="preserve">stressitaso on usein </w:t>
      </w:r>
      <w:r>
        <w:t xml:space="preserve">niin korkea, </w:t>
      </w:r>
      <w:r>
        <w:rPr>
          <w:color w:val="2B1B04"/>
        </w:rPr>
        <w:t xml:space="preserve">että </w:t>
      </w:r>
      <w:r>
        <w:rPr>
          <w:color w:val="932C70"/>
        </w:rPr>
        <w:t xml:space="preserve">aviomies </w:t>
      </w:r>
      <w:r>
        <w:rPr>
          <w:color w:val="932C70"/>
        </w:rPr>
        <w:t xml:space="preserve">tulee sanomaan, että olen huolissani </w:t>
      </w:r>
      <w:r>
        <w:rPr>
          <w:color w:val="B5AFC4"/>
        </w:rPr>
        <w:t xml:space="preserve">hänestä"</w:t>
      </w:r>
      <w:r>
        <w:t xml:space="preserve">, sanoo </w:t>
      </w:r>
      <w:r>
        <w:rPr>
          <w:color w:val="D4C67A"/>
        </w:rPr>
        <w:t xml:space="preserve">psykologi Marjorie Hansen Shaevitz</w:t>
      </w:r>
      <w:r>
        <w:t xml:space="preserve">. </w:t>
      </w:r>
      <w:r>
        <w:rPr>
          <w:color w:val="D4C67A"/>
        </w:rPr>
        <w:t xml:space="preserve">Hänen </w:t>
      </w:r>
      <w:r>
        <w:t xml:space="preserve">La Jollassa, Kaliforniassa sijaitseva perhe- ja työsuhdeinstituuttinsa on havainnut apua hakevien pariskuntien määrän kaksinkertaistuneen kahden viime vuoden aikana. "Riippumatta siitä, kuinka </w:t>
      </w:r>
      <w:r>
        <w:t xml:space="preserve">kyvykkäitä ja älykkäitä te </w:t>
      </w:r>
      <w:r>
        <w:rPr>
          <w:color w:val="AE7AA1"/>
        </w:rPr>
        <w:t xml:space="preserve">molemmat </w:t>
      </w:r>
      <w:r>
        <w:t xml:space="preserve">olette</w:t>
      </w:r>
      <w:r>
        <w:t xml:space="preserve">, </w:t>
      </w:r>
      <w:r>
        <w:rPr>
          <w:color w:val="0232FD"/>
        </w:rPr>
        <w:t xml:space="preserve">suhteenne </w:t>
      </w:r>
      <w:r>
        <w:t xml:space="preserve">alkaa lähes varmasti kärsiä, jos teillä ei ole aikaa jutella, pitää hauskaa ja rakastella", </w:t>
      </w:r>
      <w:r>
        <w:rPr>
          <w:color w:val="D4C67A"/>
        </w:rPr>
        <w:t xml:space="preserve">psykologi Shaevitz </w:t>
      </w:r>
      <w:r>
        <w:t xml:space="preserve">sanoo</w:t>
      </w:r>
      <w:r>
        <w:t xml:space="preserve">. </w:t>
      </w:r>
      <w:r>
        <w:t xml:space="preserve">Hän vakuuttaa </w:t>
      </w:r>
      <w:r>
        <w:rPr>
          <w:color w:val="6A3A35"/>
        </w:rPr>
        <w:t xml:space="preserve">asiakkaat </w:t>
      </w:r>
      <w:r>
        <w:t xml:space="preserve">aloittamaan "</w:t>
      </w:r>
      <w:r>
        <w:rPr>
          <w:color w:val="BA6801"/>
        </w:rPr>
        <w:t xml:space="preserve">vieroitusvaiheen", jossa </w:t>
      </w:r>
      <w:r>
        <w:rPr>
          <w:color w:val="168E5C"/>
        </w:rPr>
        <w:t xml:space="preserve">he vähentävät </w:t>
      </w:r>
      <w:r>
        <w:rPr>
          <w:color w:val="BA6801"/>
        </w:rPr>
        <w:t xml:space="preserve">sosiaalisia ja muita tuottamattomia aktiviteetteja ja varaavat </w:t>
      </w:r>
      <w:r>
        <w:rPr>
          <w:color w:val="BA6801"/>
        </w:rPr>
        <w:t xml:space="preserve">aikaa </w:t>
      </w:r>
      <w:r>
        <w:rPr>
          <w:color w:val="16C0D0"/>
        </w:rPr>
        <w:t xml:space="preserve">itselleen</w:t>
      </w:r>
      <w:r>
        <w:t xml:space="preserve">. "</w:t>
      </w:r>
      <w:r>
        <w:t xml:space="preserve">Näiden suunnitelmien </w:t>
      </w:r>
      <w:r>
        <w:t xml:space="preserve">kirjaaminen </w:t>
      </w:r>
      <w:r>
        <w:rPr>
          <w:color w:val="C62100"/>
        </w:rPr>
        <w:t xml:space="preserve">kalenteriin </w:t>
      </w:r>
      <w:r>
        <w:t xml:space="preserve">on yhtä tärkeää kuin se, ettei unohda työtapaamista", hän sanoo. Ehdottamisen voima on vahvempi </w:t>
      </w:r>
      <w:r>
        <w:rPr>
          <w:color w:val="014347"/>
        </w:rPr>
        <w:t xml:space="preserve">Japanissa </w:t>
      </w:r>
      <w:r>
        <w:t xml:space="preserve">TÄÄLLÄ ON TOINEN selitys sille, miksi </w:t>
      </w:r>
      <w:r>
        <w:rPr>
          <w:color w:val="014347"/>
        </w:rPr>
        <w:t xml:space="preserve">Japani </w:t>
      </w:r>
      <w:r>
        <w:t xml:space="preserve">on </w:t>
      </w:r>
      <w:r>
        <w:t xml:space="preserve">kova teollinen kilpailija: </w:t>
      </w:r>
      <w:r>
        <w:rPr>
          <w:color w:val="233809"/>
        </w:rPr>
        <w:t xml:space="preserve">kaksi kolmesta japanilaisesta työntekijästä tekee ehdotuksia rahan säästämiseksi, suorituskyvyn parantamiseksi ja moraalin kohottamiseksi, kun taas vain 8 prosenttia amerikkalaisista tekee samoin</w:t>
      </w:r>
      <w:r>
        <w:t xml:space="preserve">. </w:t>
      </w:r>
      <w:r>
        <w:t xml:space="preserve">Japanilaiset tekevät paljon enemmän ehdotuksia - 2 472 </w:t>
      </w:r>
      <w:r>
        <w:rPr>
          <w:color w:val="42083B"/>
        </w:rPr>
        <w:t xml:space="preserve">ehdotusta</w:t>
      </w:r>
      <w:r>
        <w:t xml:space="preserve"> 100:aa ammattitaitoista työntekijää kohti, kun Yhdysvalloissa vastaava luku on 13 ehdotusta 100:aa työntekijää kohti</w:t>
      </w:r>
      <w:r>
        <w:t xml:space="preserve">. </w:t>
      </w:r>
      <w:r>
        <w:t xml:space="preserve">National Association of Proposal Methods -järjestön ja Japan Human Relations Association -järjestön vuodelta 1987 saamat tiedot osoittavat myös, että </w:t>
      </w:r>
      <w:r>
        <w:rPr>
          <w:color w:val="82785D"/>
        </w:rPr>
        <w:t xml:space="preserve">japanilaiset työnantajat </w:t>
      </w:r>
      <w:r>
        <w:t xml:space="preserve">hyväksyvät neljä viidestä ehdotuksesta, kun taas </w:t>
      </w:r>
      <w:r>
        <w:t xml:space="preserve">amerikkalaiset </w:t>
      </w:r>
      <w:r>
        <w:rPr>
          <w:color w:val="82785D"/>
        </w:rPr>
        <w:t xml:space="preserve">työnantajat </w:t>
      </w:r>
      <w:r>
        <w:t xml:space="preserve">hyväksyvät vain yhden neljästä. </w:t>
      </w:r>
      <w:r>
        <w:rPr>
          <w:color w:val="014347"/>
        </w:rPr>
        <w:t xml:space="preserve">Japanissa </w:t>
      </w:r>
      <w:r>
        <w:t xml:space="preserve">kannustetaan pieniin ehdotuksiin. </w:t>
      </w:r>
      <w:r>
        <w:rPr>
          <w:color w:val="023087"/>
        </w:rPr>
        <w:t xml:space="preserve">Jokaisen uuden työntekijän </w:t>
      </w:r>
      <w:r>
        <w:t xml:space="preserve">odotetaan keksivän neljä päivässä ensimmäisten kuukausien aikana uudessa työpaikassa. </w:t>
      </w:r>
      <w:r>
        <w:rPr>
          <w:color w:val="B7DAD2"/>
        </w:rPr>
        <w:t xml:space="preserve">Amerikkalaisilla yrityksillä on taipumus suosia </w:t>
      </w:r>
      <w:r>
        <w:rPr>
          <w:color w:val="196956"/>
        </w:rPr>
        <w:t xml:space="preserve">ehdotuksia, </w:t>
      </w:r>
      <w:r>
        <w:rPr>
          <w:color w:val="8C41BB"/>
        </w:rPr>
        <w:t xml:space="preserve">jotka</w:t>
      </w:r>
      <w:r>
        <w:rPr>
          <w:color w:val="196956"/>
        </w:rPr>
        <w:t xml:space="preserve"> "</w:t>
      </w:r>
      <w:r>
        <w:rPr>
          <w:color w:val="196956"/>
        </w:rPr>
        <w:t xml:space="preserve">tähtäävät suuriin tavoitteisiin lyhyessä ajassa</w:t>
      </w:r>
      <w:r>
        <w:t xml:space="preserve">", sanoo Gary Floss, </w:t>
      </w:r>
      <w:r>
        <w:rPr>
          <w:color w:val="ECEDFE"/>
        </w:rPr>
        <w:t xml:space="preserve">Control Data Corp:n </w:t>
      </w:r>
      <w:r>
        <w:t xml:space="preserve">laadunvarajohtaja</w:t>
      </w:r>
      <w:r>
        <w:t xml:space="preserve">. </w:t>
      </w:r>
      <w:r>
        <w:rPr>
          <w:color w:val="B7DAD2"/>
        </w:rPr>
        <w:t xml:space="preserve">Tämä </w:t>
      </w:r>
      <w:r>
        <w:t xml:space="preserve">selittää osaltaan, miksi yhdysvaltalaiset työnantajat maksavat keskimäärin 604,72 dollaria ehdotusta kohden, kun taas japanilaiset maksavat 3,23 dollaria. Tästä huolimatta ehdotusten nettosäästöt 100:aa työntekijää kohti ovat </w:t>
      </w:r>
      <w:r>
        <w:rPr>
          <w:color w:val="014347"/>
        </w:rPr>
        <w:t xml:space="preserve">Japanissa </w:t>
      </w:r>
      <w:r>
        <w:t xml:space="preserve">274 475 dollaria, kun taas </w:t>
      </w:r>
      <w:r>
        <w:rPr>
          <w:color w:val="42083B"/>
        </w:rPr>
        <w:t xml:space="preserve">Yhdysvalloissa</w:t>
      </w:r>
      <w:r>
        <w:t xml:space="preserve"> ne ovat 24 891 dollaria</w:t>
      </w:r>
      <w:r>
        <w:t xml:space="preserve">. Yhdysvaltalaisia </w:t>
      </w:r>
      <w:r>
        <w:rPr>
          <w:color w:val="2B2D32"/>
        </w:rPr>
        <w:t xml:space="preserve">yrityksiä kehittävät </w:t>
      </w:r>
      <w:r>
        <w:rPr>
          <w:color w:val="2B2D32"/>
        </w:rPr>
        <w:t xml:space="preserve">johtoryhmät </w:t>
      </w:r>
      <w:r>
        <w:t xml:space="preserve">kamppailevat sen kanssa, miten selvittää yksittäiset tarjousmenetelmät. Esimerkiksi </w:t>
      </w:r>
      <w:r>
        <w:rPr>
          <w:color w:val="ECEDFE"/>
        </w:rPr>
        <w:t xml:space="preserve">Control Data </w:t>
      </w:r>
      <w:r>
        <w:t xml:space="preserve">ei anna suurta painoarvoa työntekijöiden ehdotusohjelmalle, koska se suosii tiimijohtamista. Fuusioiden vaikutukset: Varo työntekijöiden epärehellisyyttä Yritysten turvallisuusjohtajat ovat yhä enemmän huolissaan siitä, että fuusioahdistus johtaa työntekijöiden epärehellisyyden lisääntymiseen. Security Magazinen tekemän tutkimuksen mukaan </w:t>
      </w:r>
      <w:r>
        <w:rPr>
          <w:color w:val="F8907D"/>
        </w:rPr>
        <w:t xml:space="preserve">fuusioiden ja yritysostojen </w:t>
      </w:r>
      <w:r>
        <w:t xml:space="preserve">jälkiseuraukset ovat </w:t>
      </w:r>
      <w:r>
        <w:t xml:space="preserve">alan 10 suurimman haasteen joukossa. "Jos </w:t>
      </w:r>
      <w:r>
        <w:t xml:space="preserve">johto ei katso palloa silmiin, varastot pienenevät", sanoo tavarataloketju Marshall Field'sin hävikinestosta vastaava varajohtaja Lewis Shealy. Erillisessä tutkimuksessa, joka koski työntekijöiden väärinkäytösten laajuutta, raportoitiin yleisen työtyytyväisyyden ja omaisuuden menetyksen välisestä yhteydestä. </w:t>
      </w:r>
      <w:r>
        <w:rPr>
          <w:color w:val="895E6B"/>
        </w:rPr>
        <w:t xml:space="preserve">Yhteiskirjoittaja Richard Hollinger </w:t>
      </w:r>
      <w:r>
        <w:t xml:space="preserve">kertoo, mitä tapahtui </w:t>
      </w:r>
      <w:r>
        <w:rPr>
          <w:color w:val="788E95"/>
        </w:rPr>
        <w:t xml:space="preserve">eräässä perheyrityksessä, jonka </w:t>
      </w:r>
      <w:r>
        <w:rPr>
          <w:color w:val="788E95"/>
        </w:rPr>
        <w:t xml:space="preserve">ulkomainen jättiläinen ahmii</w:t>
      </w:r>
      <w:r>
        <w:t xml:space="preserve">. </w:t>
      </w:r>
      <w:r>
        <w:t xml:space="preserve">Varkaudet lisääntyivät merkittävästi, koska monet </w:t>
      </w:r>
      <w:r>
        <w:rPr>
          <w:color w:val="576094"/>
        </w:rPr>
        <w:t xml:space="preserve">vihaiset työntekijät </w:t>
      </w:r>
      <w:r>
        <w:t xml:space="preserve">"tunsivat, että </w:t>
      </w:r>
      <w:r>
        <w:t xml:space="preserve">alkuperäiset omistajat olivat hylänneet </w:t>
      </w:r>
      <w:r>
        <w:rPr>
          <w:color w:val="576094"/>
        </w:rPr>
        <w:t xml:space="preserve">heidät</w:t>
      </w:r>
      <w:r>
        <w:t xml:space="preserve">", sanoo </w:t>
      </w:r>
      <w:r>
        <w:rPr>
          <w:color w:val="895E6B"/>
        </w:rPr>
        <w:t xml:space="preserve">Floridan osavaltionyliopiston sosiologi Hollinger</w:t>
      </w:r>
      <w:r>
        <w:t xml:space="preserve">. </w:t>
      </w:r>
      <w:r>
        <w:t xml:space="preserve">Ylimmän johdon tulisi kuitenkin varoa myös muita merkkejä </w:t>
      </w:r>
      <w:r>
        <w:rPr>
          <w:color w:val="DB1474"/>
        </w:rPr>
        <w:t xml:space="preserve">työntekijöiden </w:t>
      </w:r>
      <w:r>
        <w:t xml:space="preserve">väärinkäytöksistä</w:t>
      </w:r>
      <w:r>
        <w:t xml:space="preserve">, kuten väärennettyjä kululaskelmia ja puhelimen väärinkäyttöä. </w:t>
      </w:r>
      <w:r>
        <w:rPr>
          <w:color w:val="8489AE"/>
        </w:rPr>
        <w:t xml:space="preserve">Kalifornian Venturassa työskentelevä turvallisuuskonsultti Dennis Dalton </w:t>
      </w:r>
      <w:r>
        <w:t xml:space="preserve">uskoo, että fuusiot ovat usein syynä </w:t>
      </w:r>
      <w:r>
        <w:rPr>
          <w:color w:val="860E04"/>
        </w:rPr>
        <w:t xml:space="preserve">lounastaukojen pidentämiseen ja poissaolojen lisääntymiseen</w:t>
      </w:r>
      <w:r>
        <w:t xml:space="preserve">, </w:t>
      </w:r>
      <w:r>
        <w:rPr>
          <w:color w:val="FBC206"/>
        </w:rPr>
        <w:t xml:space="preserve">mikä </w:t>
      </w:r>
      <w:r>
        <w:t xml:space="preserve">voi olla jopa vahingollisempaa kuin varkaus. </w:t>
      </w:r>
      <w:r>
        <w:rPr>
          <w:color w:val="6EAB9B"/>
        </w:rPr>
        <w:t xml:space="preserve">Johto </w:t>
      </w:r>
      <w:r>
        <w:t xml:space="preserve">voi </w:t>
      </w:r>
      <w:r>
        <w:t xml:space="preserve">ryhtyä useisiin toimiin </w:t>
      </w:r>
      <w:r>
        <w:t xml:space="preserve">epärehellisyyden vähentämiseksi.</w:t>
      </w:r>
      <w:r>
        <w:t xml:space="preserve"> Asiantuntijoiden mukaan tärkeintä on korostaa, että yrityksen eettinen luonne on ehdoton prioriteetti. </w:t>
      </w:r>
      <w:r>
        <w:rPr>
          <w:color w:val="8489AE"/>
        </w:rPr>
        <w:t xml:space="preserve">Dalton </w:t>
      </w:r>
      <w:r>
        <w:t xml:space="preserve">suosittelee myös</w:t>
      </w:r>
      <w:r>
        <w:t xml:space="preserve">, että toimitusjohtaja perustaa keskuksen, joka tarkistaa perusteettomat raportit ja vahvistaa moraalia välittömästi. Konsultti John Keller Southlakesta, Texasista, kehottaa </w:t>
      </w:r>
      <w:r>
        <w:rPr>
          <w:color w:val="F2CDFE"/>
        </w:rPr>
        <w:t xml:space="preserve">ylimpää johtoa </w:t>
      </w:r>
      <w:r>
        <w:t xml:space="preserve">omaksumaan "radikaalin lähestymistavan", johon kuuluu erittäin tiukka valvonta ja seuranta. Turvallisuusasiantuntija Robert L. Duston kannattaa </w:t>
      </w:r>
      <w:r>
        <w:rPr>
          <w:color w:val="645341"/>
        </w:rPr>
        <w:t xml:space="preserve">kaikkien </w:t>
      </w:r>
      <w:r>
        <w:rPr>
          <w:color w:val="645341"/>
        </w:rPr>
        <w:t xml:space="preserve">huijaavien </w:t>
      </w:r>
      <w:r>
        <w:rPr>
          <w:color w:val="645341"/>
        </w:rPr>
        <w:t xml:space="preserve">työntekijöiden </w:t>
      </w:r>
      <w:r>
        <w:t xml:space="preserve">rankaisemista</w:t>
      </w:r>
      <w:r>
        <w:t xml:space="preserve">. </w:t>
      </w:r>
      <w:r>
        <w:rPr>
          <w:color w:val="647A41"/>
        </w:rPr>
        <w:t xml:space="preserve">Yritykset </w:t>
      </w:r>
      <w:r>
        <w:t xml:space="preserve">ovat varovaisia voitonjaossa Ovatko yritysten voitot jaettu oikeudenmukaisesti? </w:t>
      </w:r>
      <w:r>
        <w:rPr>
          <w:color w:val="496E76"/>
        </w:rPr>
        <w:t xml:space="preserve">Newyorkilaisen konsulttiyrityksen Sirota, Alper &amp; Pfau </w:t>
      </w:r>
      <w:r>
        <w:rPr>
          <w:color w:val="E3F894"/>
        </w:rPr>
        <w:t xml:space="preserve">tekemässä </w:t>
      </w:r>
      <w:r>
        <w:rPr>
          <w:color w:val="496E76"/>
        </w:rPr>
        <w:t xml:space="preserve">tutkimuksessa </w:t>
      </w:r>
      <w:r>
        <w:t xml:space="preserve">korostetaan, että </w:t>
      </w:r>
      <w:r>
        <w:rPr>
          <w:color w:val="A1A711"/>
        </w:rPr>
        <w:t xml:space="preserve">ylimmällä johdolla </w:t>
      </w:r>
      <w:r>
        <w:rPr>
          <w:color w:val="F9D7CD"/>
        </w:rPr>
        <w:t xml:space="preserve">on </w:t>
      </w:r>
      <w:r>
        <w:rPr>
          <w:color w:val="F9D7CD"/>
        </w:rPr>
        <w:t xml:space="preserve">ongelmia </w:t>
      </w:r>
      <w:r>
        <w:rPr>
          <w:color w:val="01FB92"/>
        </w:rPr>
        <w:t xml:space="preserve">työntekijöiden ja sijoittajien tyytyväisyyden kanssa</w:t>
      </w:r>
      <w:r>
        <w:t xml:space="preserve">. </w:t>
      </w:r>
      <w:r>
        <w:t xml:space="preserve">Lähes seitsemän kymmenestä sijoittajasta on sitä mieltä, että </w:t>
      </w:r>
      <w:r>
        <w:rPr>
          <w:color w:val="FD0F31"/>
        </w:rPr>
        <w:t xml:space="preserve">yritykset </w:t>
      </w:r>
      <w:r>
        <w:t xml:space="preserve">sijoittavat "liian vähän" </w:t>
      </w:r>
      <w:r>
        <w:t xml:space="preserve">voittojaan </w:t>
      </w:r>
      <w:r>
        <w:t xml:space="preserve">takaisin </w:t>
      </w:r>
      <w:r>
        <w:t xml:space="preserve">liiketoimintaan. Ja puolet </w:t>
      </w:r>
      <w:r>
        <w:rPr>
          <w:color w:val="BE8485"/>
        </w:rPr>
        <w:t xml:space="preserve">haastatelluista työntekijöistä </w:t>
      </w:r>
      <w:r>
        <w:t xml:space="preserve">uskoo, että </w:t>
      </w:r>
      <w:r>
        <w:t xml:space="preserve">yritykset antavat </w:t>
      </w:r>
      <w:r>
        <w:rPr>
          <w:color w:val="BE8485"/>
        </w:rPr>
        <w:t xml:space="preserve">heille </w:t>
      </w:r>
      <w:r>
        <w:t xml:space="preserve">liian vähän. Molemmilla osapuolilla on kuitenkin yhteinen vihollinen: noin 66 prosenttia työntekijöistä ja 73 prosenttia sijoittajista on sitä mieltä, että ylemmät johtajat saavat liian suuren siivun voittopiirakasta.</w:t>
      </w:r>
    </w:p>
    <w:p>
      <w:r>
        <w:rPr>
          <w:b/>
        </w:rPr>
        <w:t xml:space="preserve">Asiakirjan numero 1493</w:t>
      </w:r>
    </w:p>
    <w:p>
      <w:r>
        <w:rPr>
          <w:b/>
        </w:rPr>
        <w:t xml:space="preserve">Asiakirjan tunniste: wsj1791-001</w:t>
      </w:r>
    </w:p>
    <w:p>
      <w:r>
        <w:rPr>
          <w:color w:val="310106"/>
        </w:rPr>
        <w:t xml:space="preserve">Bank of New York Co. </w:t>
      </w:r>
      <w:r>
        <w:t xml:space="preserve">ilmoitti, että se on sopinut periaatteessa </w:t>
      </w:r>
      <w:r>
        <w:rPr>
          <w:color w:val="04640D"/>
        </w:rPr>
        <w:t xml:space="preserve">ostavansa </w:t>
      </w:r>
      <w:r>
        <w:rPr>
          <w:color w:val="FEFB0A"/>
        </w:rPr>
        <w:t xml:space="preserve">Houstonissa sijaitsevan </w:t>
      </w:r>
      <w:r>
        <w:rPr>
          <w:color w:val="FB5514"/>
        </w:rPr>
        <w:t xml:space="preserve">First City Bancorp. of Texasin </w:t>
      </w:r>
      <w:r>
        <w:rPr>
          <w:color w:val="FEFB0A"/>
        </w:rPr>
        <w:t xml:space="preserve">luottokorttiliiketoiminnan </w:t>
      </w:r>
      <w:r>
        <w:rPr>
          <w:color w:val="04640D"/>
        </w:rPr>
        <w:t xml:space="preserve">130-134 miljoonalla dollarilla</w:t>
      </w:r>
      <w:r>
        <w:t xml:space="preserve">. </w:t>
      </w:r>
      <w:r>
        <w:rPr>
          <w:color w:val="04640D"/>
        </w:rPr>
        <w:t xml:space="preserve">Siirto, </w:t>
      </w:r>
      <w:r>
        <w:rPr>
          <w:color w:val="00587F"/>
        </w:rPr>
        <w:t xml:space="preserve">joka </w:t>
      </w:r>
      <w:r>
        <w:rPr>
          <w:color w:val="04640D"/>
        </w:rPr>
        <w:t xml:space="preserve">edellyttää lopullista sopimusta, on osa </w:t>
      </w:r>
      <w:r>
        <w:t xml:space="preserve">suuntausta, jossa </w:t>
      </w:r>
      <w:r>
        <w:rPr>
          <w:color w:val="0BC582"/>
        </w:rPr>
        <w:t xml:space="preserve">suurkaupunkien pankit </w:t>
      </w:r>
      <w:r>
        <w:rPr>
          <w:color w:val="0BC582"/>
        </w:rPr>
        <w:t xml:space="preserve">ostavat luottokorttisalkkuja </w:t>
      </w:r>
      <w:r>
        <w:rPr>
          <w:color w:val="0BC582"/>
        </w:rPr>
        <w:t xml:space="preserve">laajentaakseen </w:t>
      </w:r>
      <w:r>
        <w:rPr>
          <w:color w:val="0BC582"/>
        </w:rPr>
        <w:t xml:space="preserve">liiketoimintaansa</w:t>
      </w:r>
      <w:r>
        <w:t xml:space="preserve">. </w:t>
      </w:r>
      <w:r>
        <w:t xml:space="preserve">Juuri viime kuussa </w:t>
      </w:r>
      <w:r>
        <w:rPr>
          <w:color w:val="310106"/>
        </w:rPr>
        <w:t xml:space="preserve">Bank of New Yorkin</w:t>
      </w:r>
      <w:r>
        <w:t xml:space="preserve"> tytäryhtiö sopi </w:t>
      </w:r>
      <w:r>
        <w:rPr>
          <w:color w:val="9E8317"/>
        </w:rPr>
        <w:t xml:space="preserve">ostavansa luottokorttitoiminnan </w:t>
      </w:r>
      <w:r>
        <w:rPr>
          <w:color w:val="01190F"/>
        </w:rPr>
        <w:t xml:space="preserve">Dreyfus Consumer Bankilta, jonka </w:t>
      </w:r>
      <w:r>
        <w:rPr>
          <w:color w:val="01190F"/>
        </w:rPr>
        <w:t xml:space="preserve">omistaa Dreyfus Corp. </w:t>
      </w:r>
      <w:r>
        <w:rPr>
          <w:color w:val="9E8317"/>
        </w:rPr>
        <w:t xml:space="preserve">168 miljoonalla dollarilla</w:t>
      </w:r>
      <w:r>
        <w:t xml:space="preserve">, ja </w:t>
      </w:r>
      <w:r>
        <w:rPr>
          <w:color w:val="9E8317"/>
        </w:rPr>
        <w:t xml:space="preserve">kaupan odotetaan </w:t>
      </w:r>
      <w:r>
        <w:t xml:space="preserve">toteutuvan vuoden loppuun mennessä. </w:t>
      </w:r>
      <w:r>
        <w:rPr>
          <w:color w:val="58018B"/>
        </w:rPr>
        <w:t xml:space="preserve">First Cityn </w:t>
      </w:r>
      <w:r>
        <w:t xml:space="preserve">salkussa </w:t>
      </w:r>
      <w:r>
        <w:t xml:space="preserve">on noin 640 000 tiliä, joilla on noin 550 miljoonan dollarin edestä maksamattomia lainoja. </w:t>
      </w:r>
      <w:r>
        <w:rPr>
          <w:color w:val="58018B"/>
        </w:rPr>
        <w:t xml:space="preserve">First City, </w:t>
      </w:r>
      <w:r>
        <w:rPr>
          <w:color w:val="B70639"/>
        </w:rPr>
        <w:t xml:space="preserve">joka </w:t>
      </w:r>
      <w:r>
        <w:rPr>
          <w:color w:val="58018B"/>
        </w:rPr>
        <w:t xml:space="preserve">myöntää sekä MasterCard- että Visa-kortteja, </w:t>
      </w:r>
      <w:r>
        <w:t xml:space="preserve">on suostunut toimimaan pankin asiamiehenä. Kolmannen vuosineljänneksen lopussa </w:t>
      </w:r>
      <w:r>
        <w:rPr>
          <w:color w:val="310106"/>
        </w:rPr>
        <w:t xml:space="preserve">Bank of New Yorkin </w:t>
      </w:r>
      <w:r>
        <w:t xml:space="preserve">osuus luottokorttiliiketoiminnasta koostui </w:t>
      </w:r>
      <w:r>
        <w:t xml:space="preserve">2,4 miljoonasta tilistä, joilla oli maksamattomia lainoja 3,6 miljardin dollarin arvosta. </w:t>
      </w:r>
      <w:r>
        <w:rPr>
          <w:color w:val="310106"/>
        </w:rPr>
        <w:t xml:space="preserve">Bank of New York </w:t>
      </w:r>
      <w:r>
        <w:t xml:space="preserve">on tällä hetkellä seitsemänneksi suurin luottokorttien myöntäjä </w:t>
      </w:r>
      <w:r>
        <w:rPr>
          <w:color w:val="58018B"/>
        </w:rPr>
        <w:t xml:space="preserve">First City </w:t>
      </w:r>
      <w:r>
        <w:t xml:space="preserve">sanoi, että </w:t>
      </w:r>
      <w:r>
        <w:rPr>
          <w:color w:val="703B01"/>
        </w:rPr>
        <w:t xml:space="preserve">luottokorttialalla</w:t>
      </w:r>
      <w:r>
        <w:t xml:space="preserve"> lisääntyneen kilpailun vuoksi se on </w:t>
      </w:r>
      <w:r>
        <w:t xml:space="preserve">päättänyt, että </w:t>
      </w:r>
      <w:r>
        <w:rPr>
          <w:color w:val="58018B"/>
        </w:rPr>
        <w:t xml:space="preserve">sen</w:t>
      </w:r>
      <w:r>
        <w:t xml:space="preserve"> on joko </w:t>
      </w:r>
      <w:r>
        <w:t xml:space="preserve">kasvatettava omistuksiaan merkittävästi tai myytävä. "Mielestämme on hyvin mahdollista, että kilpailu näillä markkinoilla kiristyy huomattavasti", sanoi James E. Day, </w:t>
      </w:r>
      <w:r>
        <w:rPr>
          <w:color w:val="58018B"/>
        </w:rPr>
        <w:t xml:space="preserve">First Cityn</w:t>
      </w:r>
      <w:r>
        <w:t xml:space="preserve"> varatoimitusjohtaja</w:t>
      </w:r>
      <w:r>
        <w:t xml:space="preserve">. "Näemme sen muuttuvan taantuvaksi toimialaksi." </w:t>
      </w:r>
      <w:r>
        <w:rPr>
          <w:color w:val="58018B"/>
        </w:rPr>
        <w:t xml:space="preserve">Yhtiö </w:t>
      </w:r>
      <w:r>
        <w:t xml:space="preserve">arvioi, että </w:t>
      </w:r>
      <w:r>
        <w:rPr>
          <w:color w:val="04640D"/>
        </w:rPr>
        <w:t xml:space="preserve">kauppa </w:t>
      </w:r>
      <w:r>
        <w:t xml:space="preserve">kasvattaa </w:t>
      </w:r>
      <w:r>
        <w:rPr>
          <w:color w:val="F7F1DF"/>
        </w:rPr>
        <w:t xml:space="preserve">sen </w:t>
      </w:r>
      <w:r>
        <w:rPr>
          <w:color w:val="118B8A"/>
        </w:rPr>
        <w:t xml:space="preserve">kirjanpitoarvoa, joka 30. syyskuuta </w:t>
      </w:r>
      <w:r>
        <w:rPr>
          <w:color w:val="4AFEFA"/>
        </w:rPr>
        <w:t xml:space="preserve">oli </w:t>
      </w:r>
      <w:r>
        <w:rPr>
          <w:color w:val="118B8A"/>
        </w:rPr>
        <w:t xml:space="preserve">28,55 dollaria osakkeelta, </w:t>
      </w:r>
      <w:r>
        <w:t xml:space="preserve">yli 100 miljoonalla dollarilla eli noin 4 dollarilla osakkeelta. </w:t>
      </w:r>
      <w:r>
        <w:rPr>
          <w:color w:val="58018B"/>
        </w:rPr>
        <w:t xml:space="preserve">Yhtiö </w:t>
      </w:r>
      <w:r>
        <w:t xml:space="preserve">sanoi myös, että </w:t>
      </w:r>
      <w:r>
        <w:rPr>
          <w:color w:val="04640D"/>
        </w:rPr>
        <w:t xml:space="preserve">toteutunut kauppa </w:t>
      </w:r>
      <w:r>
        <w:t xml:space="preserve">kasvattaa verojen jälkeistä tulosta 3,25 dollarilla osaketta kohti ja lisää ensisijaista pääomaa 6,63 prosentista 7 prosenttiin. </w:t>
      </w:r>
      <w:r>
        <w:rPr>
          <w:color w:val="58018B"/>
        </w:rPr>
        <w:t xml:space="preserve">First City, </w:t>
      </w:r>
      <w:r>
        <w:rPr>
          <w:color w:val="B70639"/>
        </w:rPr>
        <w:t xml:space="preserve">joka </w:t>
      </w:r>
      <w:r>
        <w:rPr>
          <w:color w:val="58018B"/>
        </w:rPr>
        <w:t xml:space="preserve">äskettäin osti kolme pientä </w:t>
      </w:r>
      <w:r>
        <w:rPr>
          <w:color w:val="FCB164"/>
        </w:rPr>
        <w:t xml:space="preserve">teksasilaista</w:t>
      </w:r>
      <w:r>
        <w:rPr>
          <w:color w:val="58018B"/>
        </w:rPr>
        <w:t xml:space="preserve"> pankkikonsernia</w:t>
      </w:r>
      <w:r>
        <w:t xml:space="preserve">, sanoi käyttävänsä tuotot uusien laajentumismahdollisuuksien etsimiseen lounaassa ja muualla. </w:t>
      </w:r>
      <w:r>
        <w:t xml:space="preserve">Mahdollisuutta harkitsevien </w:t>
      </w:r>
      <w:r>
        <w:rPr>
          <w:color w:val="796EE6"/>
        </w:rPr>
        <w:t xml:space="preserve">analyytikoiden mukaan </w:t>
      </w:r>
      <w:r>
        <w:rPr>
          <w:color w:val="04640D"/>
        </w:rPr>
        <w:t xml:space="preserve">kauppa </w:t>
      </w:r>
      <w:r>
        <w:t xml:space="preserve">on </w:t>
      </w:r>
      <w:r>
        <w:t xml:space="preserve">myönteinen askel </w:t>
      </w:r>
      <w:r>
        <w:rPr>
          <w:color w:val="58018B"/>
        </w:rPr>
        <w:t xml:space="preserve">First Citylle. </w:t>
      </w:r>
      <w:r>
        <w:t xml:space="preserve">"Uskon, että he pystyvät </w:t>
      </w:r>
      <w:r>
        <w:rPr>
          <w:color w:val="000D2C"/>
        </w:rPr>
        <w:t xml:space="preserve">etenemään nopeammin </w:t>
      </w:r>
      <w:r>
        <w:rPr>
          <w:color w:val="000D2C"/>
        </w:rPr>
        <w:t xml:space="preserve">yritysostoissa </w:t>
      </w:r>
      <w:r>
        <w:rPr>
          <w:color w:val="53495F"/>
        </w:rPr>
        <w:t xml:space="preserve">Teksasissa</w:t>
      </w:r>
      <w:r>
        <w:t xml:space="preserve">", sanoi </w:t>
      </w:r>
      <w:r>
        <w:rPr>
          <w:color w:val="F95475"/>
        </w:rPr>
        <w:t xml:space="preserve">Donaldson, Lufkin &amp; Jenrette -yhtiön analyytikko Brent Erensel</w:t>
      </w:r>
      <w:r>
        <w:t xml:space="preserve">. </w:t>
      </w:r>
      <w:r>
        <w:t xml:space="preserve">"</w:t>
      </w:r>
      <w:r>
        <w:rPr>
          <w:color w:val="000D2C"/>
        </w:rPr>
        <w:t xml:space="preserve">Se </w:t>
      </w:r>
      <w:r>
        <w:t xml:space="preserve">on </w:t>
      </w:r>
      <w:r>
        <w:rPr>
          <w:color w:val="61FC03"/>
        </w:rPr>
        <w:t xml:space="preserve">asia, jonka </w:t>
      </w:r>
      <w:r>
        <w:rPr>
          <w:color w:val="5D9608"/>
        </w:rPr>
        <w:t xml:space="preserve">he </w:t>
      </w:r>
      <w:r>
        <w:rPr>
          <w:color w:val="61FC03"/>
        </w:rPr>
        <w:t xml:space="preserve">tekevät hyvin</w:t>
      </w:r>
      <w:r>
        <w:t xml:space="preserve">.</w:t>
      </w:r>
    </w:p>
    <w:p>
      <w:r>
        <w:rPr>
          <w:b/>
        </w:rPr>
        <w:t xml:space="preserve">Asiakirjan numero 1494</w:t>
      </w:r>
    </w:p>
    <w:p>
      <w:r>
        <w:rPr>
          <w:b/>
        </w:rPr>
        <w:t xml:space="preserve">Asiakirjan tunniste: wsj1792-001</w:t>
      </w:r>
    </w:p>
    <w:p>
      <w:r>
        <w:rPr>
          <w:color w:val="310106"/>
        </w:rPr>
        <w:t xml:space="preserve">British Airways PLC </w:t>
      </w:r>
      <w:r>
        <w:t xml:space="preserve">ilmoitti, että </w:t>
      </w:r>
      <w:r>
        <w:rPr>
          <w:color w:val="FEFB0A"/>
        </w:rPr>
        <w:t xml:space="preserve">6,79 miljardin dollarin eli 300 dollarin osakekohtaisen ostotarjouksen </w:t>
      </w:r>
      <w:r>
        <w:t xml:space="preserve">epäonnistumisen jälkeen </w:t>
      </w:r>
      <w:r>
        <w:t xml:space="preserve">kaikki </w:t>
      </w:r>
      <w:r>
        <w:rPr>
          <w:color w:val="FB5514"/>
        </w:rPr>
        <w:t xml:space="preserve">United Airlinesin emoyhtiön UAL Corp:n </w:t>
      </w:r>
      <w:r>
        <w:t xml:space="preserve">tarkistetut ostotarjoukset. </w:t>
      </w:r>
      <w:r>
        <w:t xml:space="preserve">vaativat parempia ehtoja ja huomattavasti alhaisempaa hintaa. </w:t>
      </w:r>
      <w:r>
        <w:rPr>
          <w:color w:val="00587F"/>
        </w:rPr>
        <w:t xml:space="preserve">British Airin </w:t>
      </w:r>
      <w:r>
        <w:rPr>
          <w:color w:val="E115C0"/>
        </w:rPr>
        <w:t xml:space="preserve">talousjohtaja Derek Stevens </w:t>
      </w:r>
      <w:r>
        <w:t xml:space="preserve">sanoi Dow Jones Professional Investor Report -lehdelle, että 230 dollarin osakekohtainen hinta "ei todellakaan ole liian alhainen", ja ilmoitti, että </w:t>
      </w:r>
      <w:r>
        <w:rPr>
          <w:color w:val="0BC582"/>
        </w:rPr>
        <w:t xml:space="preserve">hänen </w:t>
      </w:r>
      <w:r>
        <w:rPr>
          <w:color w:val="310106"/>
        </w:rPr>
        <w:t xml:space="preserve">yhtiönsä </w:t>
      </w:r>
      <w:r>
        <w:t xml:space="preserve">haluaisi vähentää </w:t>
      </w:r>
      <w:r>
        <w:t xml:space="preserve">750 miljoonan dollarin käteissijoitustaan. Hän lisäsi, että </w:t>
      </w:r>
      <w:r>
        <w:rPr>
          <w:color w:val="310106"/>
        </w:rPr>
        <w:t xml:space="preserve">lentoyhtiö </w:t>
      </w:r>
      <w:r>
        <w:t xml:space="preserve">ei aio tehdä </w:t>
      </w:r>
      <w:r>
        <w:rPr>
          <w:color w:val="FEB8C8"/>
        </w:rPr>
        <w:t xml:space="preserve">uutta tarjousta mistään </w:t>
      </w:r>
      <w:r>
        <w:t xml:space="preserve">hinnasta ja että se </w:t>
      </w:r>
      <w:r>
        <w:t xml:space="preserve">ei ole mukana </w:t>
      </w:r>
      <w:r>
        <w:rPr>
          <w:color w:val="9E8317"/>
        </w:rPr>
        <w:t xml:space="preserve">pankkiirien </w:t>
      </w:r>
      <w:r>
        <w:t xml:space="preserve">yrityksissä </w:t>
      </w:r>
      <w:r>
        <w:t xml:space="preserve">elvyttää </w:t>
      </w:r>
      <w:r>
        <w:rPr>
          <w:color w:val="01190F"/>
        </w:rPr>
        <w:t xml:space="preserve">epäonnistunut kauppa.</w:t>
      </w:r>
      <w:r>
        <w:t xml:space="preserve"> "Emme ole lainkaan sitoutuneet sopimukseen. Emme ole menossa mihinkään. Emme halua kohdata hylkäämistä toista kertaa", hän sanoi ja lisäsi, että tarkistetun tarjouksen esittäminen voi kestää useita viikkoja. </w:t>
      </w:r>
      <w:r>
        <w:rPr>
          <w:color w:val="847D81"/>
        </w:rPr>
        <w:t xml:space="preserve">Stevensin </w:t>
      </w:r>
      <w:r>
        <w:rPr>
          <w:color w:val="58018B"/>
        </w:rPr>
        <w:t xml:space="preserve">huomautukset, </w:t>
      </w:r>
      <w:r>
        <w:rPr>
          <w:color w:val="B70639"/>
        </w:rPr>
        <w:t xml:space="preserve">jotka </w:t>
      </w:r>
      <w:r>
        <w:rPr>
          <w:color w:val="58018B"/>
        </w:rPr>
        <w:t xml:space="preserve">vahvistavat Wall Street Journalin </w:t>
      </w:r>
      <w:r>
        <w:rPr>
          <w:color w:val="58018B"/>
        </w:rPr>
        <w:t xml:space="preserve">raportin, jonka mukaan </w:t>
      </w:r>
      <w:r>
        <w:rPr>
          <w:color w:val="703B01"/>
        </w:rPr>
        <w:t xml:space="preserve">British Air </w:t>
      </w:r>
      <w:r>
        <w:rPr>
          <w:color w:val="58018B"/>
        </w:rPr>
        <w:t xml:space="preserve">haluaa </w:t>
      </w:r>
      <w:r>
        <w:rPr>
          <w:color w:val="58018B"/>
        </w:rPr>
        <w:t xml:space="preserve">aloittaa </w:t>
      </w:r>
      <w:r>
        <w:rPr>
          <w:color w:val="118B8A"/>
        </w:rPr>
        <w:t xml:space="preserve">maan toiseksi suurimman lentoyhtiön </w:t>
      </w:r>
      <w:r>
        <w:rPr>
          <w:color w:val="F7F1DF"/>
        </w:rPr>
        <w:t xml:space="preserve">ostotarjouksen </w:t>
      </w:r>
      <w:r>
        <w:rPr>
          <w:color w:val="58018B"/>
        </w:rPr>
        <w:t xml:space="preserve">tyhjästä</w:t>
      </w:r>
      <w:r>
        <w:t xml:space="preserve">, </w:t>
      </w:r>
      <w:r>
        <w:t xml:space="preserve">laskivat </w:t>
      </w:r>
      <w:r>
        <w:rPr>
          <w:color w:val="FB5514"/>
        </w:rPr>
        <w:t xml:space="preserve">UAL:n </w:t>
      </w:r>
      <w:r>
        <w:t xml:space="preserve">osakekurssia </w:t>
      </w:r>
      <w:r>
        <w:rPr>
          <w:color w:val="4AFEFA"/>
        </w:rPr>
        <w:t xml:space="preserve">neljä </w:t>
      </w:r>
      <w:r>
        <w:rPr>
          <w:color w:val="4AFEFA"/>
        </w:rPr>
        <w:t xml:space="preserve">päivää peräkkäin</w:t>
      </w:r>
      <w:r>
        <w:t xml:space="preserve">. </w:t>
      </w:r>
      <w:r>
        <w:t xml:space="preserve">New Yorkin pörssin vaihtelevassa kaupankäynnissä </w:t>
      </w:r>
      <w:r>
        <w:rPr>
          <w:color w:val="FB5514"/>
        </w:rPr>
        <w:t xml:space="preserve">UAL </w:t>
      </w:r>
      <w:r>
        <w:t xml:space="preserve">laski </w:t>
      </w:r>
      <w:r>
        <w:t xml:space="preserve">6,25 dollaria osakkeelta 191,75 dollariin 2,3 miljardin osakkeen volyymilla, kun </w:t>
      </w:r>
      <w:r>
        <w:rPr>
          <w:color w:val="796EE6"/>
        </w:rPr>
        <w:t xml:space="preserve">yritysostokauppiaiden </w:t>
      </w:r>
      <w:r>
        <w:t xml:space="preserve">huoli siitä, kuinka kauan </w:t>
      </w:r>
      <w:r>
        <w:rPr>
          <w:color w:val="000D2C"/>
        </w:rPr>
        <w:t xml:space="preserve">ostovireen </w:t>
      </w:r>
      <w:r>
        <w:t xml:space="preserve">elvyttäminen kestää, kasvoi</w:t>
      </w:r>
      <w:r>
        <w:t xml:space="preserve">. </w:t>
      </w:r>
      <w:r>
        <w:rPr>
          <w:color w:val="01190F"/>
        </w:rPr>
        <w:t xml:space="preserve">Alkuperäisessä ostosopimuksessa, </w:t>
      </w:r>
      <w:r>
        <w:rPr>
          <w:color w:val="53495F"/>
        </w:rPr>
        <w:t xml:space="preserve">jonka </w:t>
      </w:r>
      <w:r>
        <w:rPr>
          <w:color w:val="61FC03"/>
        </w:rPr>
        <w:t xml:space="preserve">UAL:n </w:t>
      </w:r>
      <w:r>
        <w:rPr>
          <w:color w:val="F95475"/>
        </w:rPr>
        <w:t xml:space="preserve">hallitus </w:t>
      </w:r>
      <w:r>
        <w:rPr>
          <w:color w:val="01190F"/>
        </w:rPr>
        <w:t xml:space="preserve">hyväksyi 14. syyskuuta, UAL:</w:t>
      </w:r>
      <w:r>
        <w:rPr>
          <w:color w:val="DE98FD"/>
        </w:rPr>
        <w:t xml:space="preserve">n lent</w:t>
      </w:r>
      <w:r>
        <w:rPr>
          <w:color w:val="5D9608"/>
        </w:rPr>
        <w:t xml:space="preserve">äjät </w:t>
      </w:r>
      <w:r>
        <w:t xml:space="preserve">aikoivat </w:t>
      </w:r>
      <w:r>
        <w:t xml:space="preserve">tarjota 200 miljoonaa dollaria käteisenä saadakseen 200 miljoonaa dollaria vuosittaisia hinnanalennuksia 75 prosentin osuudesta. </w:t>
      </w:r>
      <w:r>
        <w:rPr>
          <w:color w:val="FB5514"/>
        </w:rPr>
        <w:t xml:space="preserve">UAL:n </w:t>
      </w:r>
      <w:r>
        <w:t xml:space="preserve">johdon </w:t>
      </w:r>
      <w:r>
        <w:t xml:space="preserve">oli määrä maksaa 15 miljoonaa dollaria 10 prosentin osuudesta, ja </w:t>
      </w:r>
      <w:r>
        <w:rPr>
          <w:color w:val="310106"/>
        </w:rPr>
        <w:t xml:space="preserve">British Airin </w:t>
      </w:r>
      <w:r>
        <w:t xml:space="preserve">oli määrä saada </w:t>
      </w:r>
      <w:r>
        <w:rPr>
          <w:color w:val="98A088"/>
        </w:rPr>
        <w:t xml:space="preserve">15 prosentin osuus</w:t>
      </w:r>
      <w:r>
        <w:t xml:space="preserve">. </w:t>
      </w:r>
      <w:r>
        <w:rPr>
          <w:color w:val="01190F"/>
        </w:rPr>
        <w:t xml:space="preserve">Yritysosto </w:t>
      </w:r>
      <w:r>
        <w:t xml:space="preserve">epäonnistui, kun </w:t>
      </w:r>
      <w:r>
        <w:rPr>
          <w:color w:val="4F584E"/>
        </w:rPr>
        <w:t xml:space="preserve">Citicorp ja Chase Manhattan Corp. </w:t>
      </w:r>
      <w:r>
        <w:t xml:space="preserve">eivät yllättäen saaneet pankkirahoitusta. Sen jälkeen </w:t>
      </w:r>
      <w:r>
        <w:rPr>
          <w:color w:val="5C5300"/>
        </w:rPr>
        <w:t xml:space="preserve">UAL:n </w:t>
      </w:r>
      <w:r>
        <w:rPr>
          <w:color w:val="248AD0"/>
        </w:rPr>
        <w:t xml:space="preserve">osake </w:t>
      </w:r>
      <w:r>
        <w:rPr>
          <w:color w:val="248AD0"/>
        </w:rPr>
        <w:t xml:space="preserve">on laskenut 33 prosenttia</w:t>
      </w:r>
      <w:r>
        <w:t xml:space="preserve">, </w:t>
      </w:r>
      <w:r>
        <w:rPr>
          <w:color w:val="248AD0"/>
        </w:rPr>
        <w:t xml:space="preserve">mitä </w:t>
      </w:r>
      <w:r>
        <w:t xml:space="preserve">voidaan pitää kaikkien aikojen suurimpana </w:t>
      </w:r>
      <w:r>
        <w:rPr>
          <w:color w:val="9F6551"/>
        </w:rPr>
        <w:t xml:space="preserve">yritysosto-osakkeen </w:t>
      </w:r>
      <w:r>
        <w:t xml:space="preserve">epäonnistumisena</w:t>
      </w:r>
      <w:r>
        <w:t xml:space="preserve">. </w:t>
      </w:r>
      <w:r>
        <w:rPr>
          <w:color w:val="847D81"/>
        </w:rPr>
        <w:t xml:space="preserve">Stevensin </w:t>
      </w:r>
      <w:r>
        <w:rPr>
          <w:color w:val="58018B"/>
        </w:rPr>
        <w:t xml:space="preserve">huomautusten </w:t>
      </w:r>
      <w:r>
        <w:t xml:space="preserve">sisältö näytti </w:t>
      </w:r>
      <w:r>
        <w:t xml:space="preserve">viittaavan siihen, että </w:t>
      </w:r>
      <w:r>
        <w:rPr>
          <w:color w:val="310106"/>
        </w:rPr>
        <w:t xml:space="preserve">British Air </w:t>
      </w:r>
      <w:r>
        <w:t xml:space="preserve">ottaisi aktiivisemman ja ratkaisevamman roolin mahdollisessa uudessa tarjouksessa. Hän sanoi, että </w:t>
      </w:r>
      <w:r>
        <w:rPr>
          <w:color w:val="E115C0"/>
        </w:rPr>
        <w:t xml:space="preserve">hänen mielestään </w:t>
      </w:r>
      <w:r>
        <w:rPr>
          <w:color w:val="932C70"/>
        </w:rPr>
        <w:t xml:space="preserve">UAL:n </w:t>
      </w:r>
      <w:r>
        <w:rPr>
          <w:color w:val="BCFEC6"/>
        </w:rPr>
        <w:t xml:space="preserve">johdolle </w:t>
      </w:r>
      <w:r>
        <w:t xml:space="preserve">oli </w:t>
      </w:r>
      <w:r>
        <w:t xml:space="preserve">annettu väärää tietoa </w:t>
      </w:r>
      <w:r>
        <w:rPr>
          <w:color w:val="01190F"/>
        </w:rPr>
        <w:t xml:space="preserve">alkuperäisen sopimuksen </w:t>
      </w:r>
      <w:r>
        <w:t xml:space="preserve">rahoituksesta. </w:t>
      </w:r>
      <w:r>
        <w:rPr>
          <w:color w:val="E115C0"/>
        </w:rPr>
        <w:t xml:space="preserve">Stevens </w:t>
      </w:r>
      <w:r>
        <w:t xml:space="preserve">sanoi, että </w:t>
      </w:r>
      <w:r>
        <w:rPr>
          <w:color w:val="310106"/>
        </w:rPr>
        <w:t xml:space="preserve">British Air </w:t>
      </w:r>
      <w:r>
        <w:t xml:space="preserve">ei ole vielä saanut </w:t>
      </w:r>
      <w:r>
        <w:rPr>
          <w:color w:val="C2A393"/>
        </w:rPr>
        <w:t xml:space="preserve">UAL:n </w:t>
      </w:r>
      <w:r>
        <w:rPr>
          <w:color w:val="AE7AA1"/>
        </w:rPr>
        <w:t xml:space="preserve">puheenjohtajan </w:t>
      </w:r>
      <w:r>
        <w:rPr>
          <w:color w:val="B5AFC4"/>
        </w:rPr>
        <w:t xml:space="preserve">Stephen Wolfin johtamalta </w:t>
      </w:r>
      <w:r>
        <w:rPr>
          <w:color w:val="B5AFC4"/>
        </w:rPr>
        <w:t xml:space="preserve">työntekijä- ja johtoryhmältä </w:t>
      </w:r>
      <w:r>
        <w:t xml:space="preserve">uutta </w:t>
      </w:r>
      <w:r>
        <w:rPr>
          <w:color w:val="0232FD"/>
        </w:rPr>
        <w:t xml:space="preserve">ostoehdotusta, </w:t>
      </w:r>
      <w:r>
        <w:t xml:space="preserve">eikä hänellä ole mitään viitteitä siitä, että </w:t>
      </w:r>
      <w:r>
        <w:rPr>
          <w:color w:val="0232FD"/>
        </w:rPr>
        <w:t xml:space="preserve">sellaista olisi </w:t>
      </w:r>
      <w:r>
        <w:t xml:space="preserve">tulossa. "</w:t>
      </w:r>
      <w:r>
        <w:rPr>
          <w:color w:val="310106"/>
        </w:rPr>
        <w:t xml:space="preserve">Me </w:t>
      </w:r>
      <w:r>
        <w:t xml:space="preserve">odotamme, että tilanne rauhoittuu", hän sanoi. Vaikka </w:t>
      </w:r>
      <w:r>
        <w:rPr>
          <w:color w:val="310106"/>
        </w:rPr>
        <w:t xml:space="preserve">British Air odottaa, </w:t>
      </w:r>
      <w:r>
        <w:t xml:space="preserve">millaisen ehdotuksen </w:t>
      </w:r>
      <w:r>
        <w:rPr>
          <w:color w:val="B5AFC4"/>
        </w:rPr>
        <w:t xml:space="preserve">yritysostoryhmä tekee</w:t>
      </w:r>
      <w:r>
        <w:t xml:space="preserve">, </w:t>
      </w:r>
      <w:r>
        <w:rPr>
          <w:color w:val="E115C0"/>
        </w:rPr>
        <w:t xml:space="preserve">Stevens </w:t>
      </w:r>
      <w:r>
        <w:t xml:space="preserve">sanoi, että uusi sopimus, jossa velkasuhde on alhaisempi, on todennäköisesti houkuttelevampi pankkien kannalta. Hän sanoi, että </w:t>
      </w:r>
      <w:r>
        <w:rPr>
          <w:color w:val="04640D"/>
        </w:rPr>
        <w:t xml:space="preserve">alkuperäinen ehdotus </w:t>
      </w:r>
      <w:r>
        <w:t xml:space="preserve">on kuollut ja että </w:t>
      </w:r>
      <w:r>
        <w:rPr>
          <w:color w:val="FB5514"/>
        </w:rPr>
        <w:t xml:space="preserve">UAL:n </w:t>
      </w:r>
      <w:r>
        <w:t xml:space="preserve">markkinahinnan muutosten</w:t>
      </w:r>
      <w:r>
        <w:t xml:space="preserve">, </w:t>
      </w:r>
      <w:r>
        <w:rPr>
          <w:color w:val="168E5C"/>
        </w:rPr>
        <w:t xml:space="preserve">pankkien </w:t>
      </w:r>
      <w:r>
        <w:rPr>
          <w:color w:val="6A3A35"/>
        </w:rPr>
        <w:t xml:space="preserve">rahoittamaan </w:t>
      </w:r>
      <w:r>
        <w:rPr>
          <w:color w:val="6A3A35"/>
        </w:rPr>
        <w:t xml:space="preserve">velan määrän </w:t>
      </w:r>
      <w:r>
        <w:t xml:space="preserve">ja </w:t>
      </w:r>
      <w:r>
        <w:rPr>
          <w:color w:val="014347"/>
        </w:rPr>
        <w:t xml:space="preserve">British Airin </w:t>
      </w:r>
      <w:r>
        <w:rPr>
          <w:color w:val="16C0D0"/>
        </w:rPr>
        <w:t xml:space="preserve">maksamaan </w:t>
      </w:r>
      <w:r>
        <w:rPr>
          <w:color w:val="16C0D0"/>
        </w:rPr>
        <w:t xml:space="preserve">hinnan perusteella </w:t>
      </w:r>
      <w:r>
        <w:t xml:space="preserve">uutta versiota voidaan muuttaa kaikilta osin. </w:t>
      </w:r>
      <w:r>
        <w:rPr>
          <w:color w:val="E115C0"/>
        </w:rPr>
        <w:t xml:space="preserve">Stevens </w:t>
      </w:r>
      <w:r>
        <w:t xml:space="preserve">sanoi odottavansa uuden hinnan olevan huomattavasti alhaisempi, mutta kieltäytyi antamasta tarkkaa lukua. Kysyttäessä, oliko </w:t>
      </w:r>
      <w:r>
        <w:rPr>
          <w:color w:val="233809"/>
        </w:rPr>
        <w:t xml:space="preserve">eilen markkinoilla liikkunut </w:t>
      </w:r>
      <w:r>
        <w:rPr>
          <w:color w:val="233809"/>
        </w:rPr>
        <w:t xml:space="preserve">230 dollarin osakekohtainen hinta </w:t>
      </w:r>
      <w:r>
        <w:t xml:space="preserve">liian alhainen, hän vastasi: "Ei missään nimessä liian alhainen." </w:t>
      </w:r>
      <w:r>
        <w:t xml:space="preserve">Hän lisäsi, että </w:t>
      </w:r>
      <w:r>
        <w:rPr>
          <w:color w:val="04640D"/>
        </w:rPr>
        <w:t xml:space="preserve">alkuperäinen tarjous </w:t>
      </w:r>
      <w:r>
        <w:t xml:space="preserve">oli "kohtuuton" ja että </w:t>
      </w:r>
      <w:r>
        <w:rPr>
          <w:color w:val="310106"/>
        </w:rPr>
        <w:t xml:space="preserve">British Airin </w:t>
      </w:r>
      <w:r>
        <w:t xml:space="preserve">osuus </w:t>
      </w:r>
      <w:r>
        <w:t xml:space="preserve">"oli </w:t>
      </w:r>
      <w:r>
        <w:rPr>
          <w:color w:val="310106"/>
        </w:rPr>
        <w:t xml:space="preserve">heille </w:t>
      </w:r>
      <w:r>
        <w:t xml:space="preserve">melko suuri pala". </w:t>
      </w:r>
      <w:r>
        <w:rPr>
          <w:color w:val="310106"/>
        </w:rPr>
        <w:t xml:space="preserve">British Airia </w:t>
      </w:r>
      <w:r>
        <w:t xml:space="preserve">houkutteli aluksi mahdollisuus hankkia </w:t>
      </w:r>
      <w:r>
        <w:rPr>
          <w:color w:val="98A088"/>
        </w:rPr>
        <w:t xml:space="preserve">15 prosentin omistusosuus </w:t>
      </w:r>
      <w:r>
        <w:rPr>
          <w:color w:val="FB5514"/>
        </w:rPr>
        <w:t xml:space="preserve">yhtiöstä, mutta se </w:t>
      </w:r>
      <w:r>
        <w:t xml:space="preserve">ei halunnut maksaa 750 miljoonaa dollaria. "</w:t>
      </w:r>
      <w:r>
        <w:rPr>
          <w:color w:val="82785D"/>
        </w:rPr>
        <w:t xml:space="preserve">Jos voisimme käyttää vähemmän rahaa osana (uutta) sopimusta ja silti saada 15 prosenttia</w:t>
      </w:r>
      <w:r>
        <w:t xml:space="preserve">, </w:t>
      </w:r>
      <w:r>
        <w:rPr>
          <w:color w:val="82785D"/>
        </w:rPr>
        <w:t xml:space="preserve">se olisi </w:t>
      </w:r>
      <w:r>
        <w:rPr>
          <w:color w:val="310106"/>
        </w:rPr>
        <w:t xml:space="preserve">meille eduksi"</w:t>
      </w:r>
      <w:r>
        <w:t xml:space="preserve">, hän sanoi. </w:t>
      </w:r>
      <w:r>
        <w:rPr>
          <w:color w:val="310106"/>
        </w:rPr>
        <w:t xml:space="preserve">British Air </w:t>
      </w:r>
      <w:r>
        <w:t xml:space="preserve">odottaa </w:t>
      </w:r>
      <w:r>
        <w:t xml:space="preserve">uudessa ehdotuksessaan </w:t>
      </w:r>
      <w:r>
        <w:rPr>
          <w:color w:val="023087"/>
        </w:rPr>
        <w:t xml:space="preserve">suurempaa tuottoa kuin sen alun perin ehdottama yli 20 prosentin tuotto</w:t>
      </w:r>
      <w:r>
        <w:t xml:space="preserve">. </w:t>
      </w:r>
      <w:r>
        <w:t xml:space="preserve">Jos </w:t>
      </w:r>
      <w:r>
        <w:rPr>
          <w:color w:val="B7DAD2"/>
        </w:rPr>
        <w:t xml:space="preserve">yritysostoryhmä </w:t>
      </w:r>
      <w:r>
        <w:t xml:space="preserve">lykkää tarjouksensa </w:t>
      </w:r>
      <w:r>
        <w:t xml:space="preserve">uusimista, </w:t>
      </w:r>
      <w:r>
        <w:rPr>
          <w:color w:val="8C41BB"/>
        </w:rPr>
        <w:t xml:space="preserve">UAL:n </w:t>
      </w:r>
      <w:r>
        <w:rPr>
          <w:color w:val="196956"/>
        </w:rPr>
        <w:t xml:space="preserve">hallituksella voi silti olla </w:t>
      </w:r>
      <w:r>
        <w:t xml:space="preserve">paineita hakea uutta sopimusta, vaikka sillä </w:t>
      </w:r>
      <w:r>
        <w:t xml:space="preserve">ei olekaan oikeudellista velvoitetta </w:t>
      </w:r>
      <w:r>
        <w:rPr>
          <w:color w:val="ECEDFE"/>
        </w:rPr>
        <w:t xml:space="preserve">tehdä niin. </w:t>
      </w:r>
      <w:r>
        <w:rPr>
          <w:color w:val="94C661"/>
        </w:rPr>
        <w:t xml:space="preserve">Ostotarjouksen</w:t>
      </w:r>
      <w:r>
        <w:rPr>
          <w:color w:val="2B2D32"/>
        </w:rPr>
        <w:t xml:space="preserve"> tekijöiden </w:t>
      </w:r>
      <w:r>
        <w:t xml:space="preserve">uskotaan omistavan noin kolmanneksen osakkeista, </w:t>
      </w:r>
      <w:r>
        <w:rPr>
          <w:color w:val="2B2D32"/>
        </w:rPr>
        <w:t xml:space="preserve">ja </w:t>
      </w:r>
      <w:r>
        <w:rPr>
          <w:color w:val="F8907D"/>
        </w:rPr>
        <w:t xml:space="preserve">he voivat </w:t>
      </w:r>
      <w:r>
        <w:rPr>
          <w:color w:val="2B2D32"/>
        </w:rPr>
        <w:t xml:space="preserve">äänestää </w:t>
      </w:r>
      <w:r>
        <w:rPr>
          <w:color w:val="895E6B"/>
        </w:rPr>
        <w:t xml:space="preserve">hallituksen </w:t>
      </w:r>
      <w:r>
        <w:rPr>
          <w:color w:val="2B2D32"/>
        </w:rPr>
        <w:t xml:space="preserve">erottamiseksi</w:t>
      </w:r>
      <w:r>
        <w:rPr>
          <w:color w:val="2B2D32"/>
        </w:rPr>
        <w:t xml:space="preserve">, jos </w:t>
      </w:r>
      <w:r>
        <w:rPr>
          <w:color w:val="F8907D"/>
        </w:rPr>
        <w:t xml:space="preserve">heidän </w:t>
      </w:r>
      <w:r>
        <w:rPr>
          <w:color w:val="2B2D32"/>
        </w:rPr>
        <w:t xml:space="preserve">kärsivällisyytensä loppuu</w:t>
      </w:r>
      <w:r>
        <w:t xml:space="preserve">. </w:t>
      </w:r>
      <w:r>
        <w:rPr>
          <w:color w:val="04640D"/>
        </w:rPr>
        <w:t xml:space="preserve">Tarjouksen </w:t>
      </w:r>
      <w:r>
        <w:t xml:space="preserve">epäonnistumisen </w:t>
      </w:r>
      <w:r>
        <w:t xml:space="preserve">ja kahden muun työntekijäryhmän sisäisen vastustuksen vuoksi </w:t>
      </w:r>
      <w:r>
        <w:rPr>
          <w:color w:val="B5AFC4"/>
        </w:rPr>
        <w:t xml:space="preserve">ostoryhmän </w:t>
      </w:r>
      <w:r>
        <w:t xml:space="preserve">tehtävää </w:t>
      </w:r>
      <w:r>
        <w:t xml:space="preserve">pitää hauras koalitio koossa vaikeuttaa entisestään </w:t>
      </w:r>
      <w:r>
        <w:rPr>
          <w:color w:val="788E95"/>
        </w:rPr>
        <w:t xml:space="preserve">lentäjien ammattiliiton </w:t>
      </w:r>
      <w:r>
        <w:t xml:space="preserve">sisällä ilmenevä erimielisyys</w:t>
      </w:r>
      <w:r>
        <w:t xml:space="preserve">. </w:t>
      </w:r>
      <w:r>
        <w:rPr>
          <w:color w:val="FB6AB8"/>
        </w:rPr>
        <w:t xml:space="preserve">Pilot, </w:t>
      </w:r>
      <w:r>
        <w:rPr>
          <w:color w:val="576094"/>
        </w:rPr>
        <w:t xml:space="preserve">joka </w:t>
      </w:r>
      <w:r>
        <w:rPr>
          <w:color w:val="FB6AB8"/>
        </w:rPr>
        <w:t xml:space="preserve">edustaa </w:t>
      </w:r>
      <w:r>
        <w:rPr>
          <w:color w:val="DB1474"/>
        </w:rPr>
        <w:t xml:space="preserve">220 lentäjän ryhmää, jotka palkattiin </w:t>
      </w:r>
      <w:r>
        <w:rPr>
          <w:color w:val="860E04"/>
        </w:rPr>
        <w:t xml:space="preserve">Unitedin </w:t>
      </w:r>
      <w:r>
        <w:rPr>
          <w:color w:val="8489AE"/>
        </w:rPr>
        <w:t xml:space="preserve">lakon aikana </w:t>
      </w:r>
      <w:r>
        <w:rPr>
          <w:color w:val="FBC206"/>
        </w:rPr>
        <w:t xml:space="preserve">vuonna 1985, </w:t>
      </w:r>
      <w:r>
        <w:t xml:space="preserve">jätti perjantaina Chicagon liittovaltion tuomioistuimeen kanteen yritysoston </w:t>
      </w:r>
      <w:r>
        <w:rPr>
          <w:color w:val="FB5514"/>
        </w:rPr>
        <w:t xml:space="preserve">estämiseksi</w:t>
      </w:r>
      <w:r>
        <w:t xml:space="preserve">. </w:t>
      </w:r>
      <w:r>
        <w:rPr>
          <w:color w:val="6EAB9B"/>
        </w:rPr>
        <w:t xml:space="preserve">Eri mieltä olevat lentäjät </w:t>
      </w:r>
      <w:r>
        <w:t xml:space="preserve">vastustavat </w:t>
      </w:r>
      <w:r>
        <w:rPr>
          <w:color w:val="F2CDFE"/>
        </w:rPr>
        <w:t xml:space="preserve">suunnitelmaa</w:t>
      </w:r>
      <w:r>
        <w:t xml:space="preserve">, koska he menettäisivät sen vuoksi </w:t>
      </w:r>
      <w:r>
        <w:t xml:space="preserve">asemansa. </w:t>
      </w:r>
      <w:r>
        <w:rPr>
          <w:color w:val="932C70"/>
        </w:rPr>
        <w:t xml:space="preserve">UAL:n </w:t>
      </w:r>
      <w:r>
        <w:rPr>
          <w:color w:val="BCFEC6"/>
        </w:rPr>
        <w:t xml:space="preserve">johto </w:t>
      </w:r>
      <w:r>
        <w:t xml:space="preserve">suostui alentamaan </w:t>
      </w:r>
      <w:r>
        <w:rPr>
          <w:color w:val="6EAB9B"/>
        </w:rPr>
        <w:t xml:space="preserve">näiden lentäjien </w:t>
      </w:r>
      <w:r>
        <w:t xml:space="preserve">asemaa </w:t>
      </w:r>
      <w:r>
        <w:t xml:space="preserve">vastineeksi </w:t>
      </w:r>
      <w:r>
        <w:rPr>
          <w:color w:val="788E95"/>
        </w:rPr>
        <w:t xml:space="preserve">Unitedin lentäjäliiton </w:t>
      </w:r>
      <w:r>
        <w:t xml:space="preserve">tuesta </w:t>
      </w:r>
      <w:r>
        <w:t xml:space="preserve">ostoehdotukselle. </w:t>
      </w:r>
      <w:r>
        <w:rPr>
          <w:color w:val="6EAB9B"/>
        </w:rPr>
        <w:t xml:space="preserve">220 lentäjää, </w:t>
      </w:r>
      <w:r>
        <w:rPr>
          <w:color w:val="645341"/>
        </w:rPr>
        <w:t xml:space="preserve">joita </w:t>
      </w:r>
      <w:r>
        <w:rPr>
          <w:color w:val="6EAB9B"/>
        </w:rPr>
        <w:t xml:space="preserve">oikeusjuttu </w:t>
      </w:r>
      <w:r>
        <w:rPr>
          <w:color w:val="645341"/>
        </w:rPr>
        <w:t xml:space="preserve">koskee, </w:t>
      </w:r>
      <w:r>
        <w:t xml:space="preserve">eivät ole </w:t>
      </w:r>
      <w:r>
        <w:rPr>
          <w:color w:val="788E95"/>
        </w:rPr>
        <w:t xml:space="preserve">liiton </w:t>
      </w:r>
      <w:r>
        <w:t xml:space="preserve">jäseniä</w:t>
      </w:r>
      <w:r>
        <w:t xml:space="preserve">. </w:t>
      </w:r>
      <w:r>
        <w:rPr>
          <w:color w:val="760035"/>
        </w:rPr>
        <w:t xml:space="preserve">Lentoyhtiö </w:t>
      </w:r>
      <w:r>
        <w:rPr>
          <w:color w:val="647A41"/>
        </w:rPr>
        <w:t xml:space="preserve">antoi </w:t>
      </w:r>
      <w:r>
        <w:rPr>
          <w:color w:val="496E76"/>
        </w:rPr>
        <w:t xml:space="preserve">heille luvan </w:t>
      </w:r>
      <w:r>
        <w:rPr>
          <w:color w:val="647A41"/>
        </w:rPr>
        <w:t xml:space="preserve">ohittaa joitakin </w:t>
      </w:r>
      <w:r>
        <w:rPr>
          <w:color w:val="876128"/>
        </w:rPr>
        <w:t xml:space="preserve">liiton </w:t>
      </w:r>
      <w:r>
        <w:rPr>
          <w:color w:val="647A41"/>
        </w:rPr>
        <w:t xml:space="preserve">jäseniä </w:t>
      </w:r>
      <w:r>
        <w:rPr>
          <w:color w:val="F9D7CD"/>
        </w:rPr>
        <w:t xml:space="preserve">vuoden 1985</w:t>
      </w:r>
      <w:r>
        <w:rPr>
          <w:color w:val="E3F894"/>
        </w:rPr>
        <w:t xml:space="preserve"> lakon jälkeen</w:t>
      </w:r>
      <w:r>
        <w:t xml:space="preserve">, </w:t>
      </w:r>
      <w:r>
        <w:t xml:space="preserve">minkä </w:t>
      </w:r>
      <w:r>
        <w:rPr>
          <w:color w:val="FD0F31"/>
        </w:rPr>
        <w:t xml:space="preserve">liitto </w:t>
      </w:r>
      <w:r>
        <w:rPr>
          <w:color w:val="A1A711"/>
        </w:rPr>
        <w:t xml:space="preserve">riitautti aiemmassa oikeudenkäynnissä</w:t>
      </w:r>
      <w:r>
        <w:t xml:space="preserve">. Judith Valente osallistui tämän artikkelin kirjoittamiseen.</w:t>
      </w:r>
    </w:p>
    <w:p>
      <w:r>
        <w:rPr>
          <w:b/>
        </w:rPr>
        <w:t xml:space="preserve">Asiakirjan numero 1495</w:t>
      </w:r>
    </w:p>
    <w:p>
      <w:r>
        <w:rPr>
          <w:b/>
        </w:rPr>
        <w:t xml:space="preserve">Asiakirjan tunniste: wsj1793-001</w:t>
      </w:r>
    </w:p>
    <w:p>
      <w:r>
        <w:rPr>
          <w:color w:val="FEFB0A"/>
        </w:rPr>
        <w:t xml:space="preserve">Institute of Medicine -instituutin </w:t>
      </w:r>
      <w:r>
        <w:t xml:space="preserve">tutkimuksen mukaan </w:t>
      </w:r>
      <w:r>
        <w:rPr>
          <w:color w:val="04640D"/>
        </w:rPr>
        <w:t xml:space="preserve">terveydenhuoltokustannusten </w:t>
      </w:r>
      <w:r>
        <w:rPr>
          <w:color w:val="310106"/>
        </w:rPr>
        <w:t xml:space="preserve">hallintaan tähtäävät yhteiset pyrkimykset </w:t>
      </w:r>
      <w:r>
        <w:rPr>
          <w:color w:val="310106"/>
        </w:rPr>
        <w:t xml:space="preserve">pakollisen arvioinnin avulla ennen valinnaista sairaalahoitoa ja leikkausta </w:t>
      </w:r>
      <w:r>
        <w:t xml:space="preserve">eivät ole riittävän </w:t>
      </w:r>
      <w:r>
        <w:t xml:space="preserve">radikaaleja vähentämään kustannusten nousua pitkällä aikavälillä. Viime vuosikymmenen aikana </w:t>
      </w:r>
      <w:r>
        <w:rPr>
          <w:color w:val="FB5514"/>
        </w:rPr>
        <w:t xml:space="preserve">monet yritykset </w:t>
      </w:r>
      <w:r>
        <w:t xml:space="preserve">ovat suhtautuneet myönteisesti </w:t>
      </w:r>
      <w:r>
        <w:t xml:space="preserve">kustannusten hillitsemiseen tähtäävään "käytönhallintastrategiaan", </w:t>
      </w:r>
      <w:r>
        <w:rPr>
          <w:color w:val="E115C0"/>
        </w:rPr>
        <w:t xml:space="preserve">joka on uusi tapa hallita </w:t>
      </w:r>
      <w:r>
        <w:rPr>
          <w:color w:val="E115C0"/>
        </w:rPr>
        <w:t xml:space="preserve">työntekijöiden </w:t>
      </w:r>
      <w:r>
        <w:rPr>
          <w:color w:val="00587F"/>
        </w:rPr>
        <w:t xml:space="preserve">terveydenhuoltokustannuksia</w:t>
      </w:r>
      <w:r>
        <w:t xml:space="preserve">. Nämä ohjelmat vaihtelevat suuresti, mutta ne edellyttävät usein toisen mielipiteen hankkimista ehdotetusta leikkauksesta, sairaalahoitoa edeltävää tarkastusta ja hoidon tarkastusta sairauden ja toipumisen aikana. </w:t>
      </w:r>
      <w:r>
        <w:rPr>
          <w:color w:val="0BC582"/>
        </w:rPr>
        <w:t xml:space="preserve">Henkilöstöstä 50-75 prosenttia osallistuu nyt näihin ohjelmiin, </w:t>
      </w:r>
      <w:r>
        <w:rPr>
          <w:color w:val="0BC582"/>
        </w:rPr>
        <w:t xml:space="preserve">mikä </w:t>
      </w:r>
      <w:r>
        <w:t xml:space="preserve">on </w:t>
      </w:r>
      <w:r>
        <w:t xml:space="preserve">5 prosenttia enemmän kuin viisi vuotta sitten. "Vaikka se on luultavasti vähentänyt joidenkin asiakkaiden menoja, </w:t>
      </w:r>
      <w:r>
        <w:rPr>
          <w:color w:val="FEB8C8"/>
        </w:rPr>
        <w:t xml:space="preserve">käytön </w:t>
      </w:r>
      <w:r>
        <w:t xml:space="preserve">hallinnan - kuten useimpien muidenkin kustannusten hillitsemisstrategioiden - ei ole vielä osoitettu </w:t>
      </w:r>
      <w:r>
        <w:rPr>
          <w:color w:val="9E8317"/>
        </w:rPr>
        <w:t xml:space="preserve">muuttavan </w:t>
      </w:r>
      <w:r>
        <w:rPr>
          <w:color w:val="01190F"/>
        </w:rPr>
        <w:t xml:space="preserve">terveydenhuoltokustannusten </w:t>
      </w:r>
      <w:r>
        <w:rPr>
          <w:color w:val="9E8317"/>
        </w:rPr>
        <w:t xml:space="preserve">pitkän aikavälin kasvuvauhtia</w:t>
      </w:r>
      <w:r>
        <w:t xml:space="preserve">", toteaa </w:t>
      </w:r>
      <w:r>
        <w:rPr>
          <w:color w:val="FEFB0A"/>
        </w:rPr>
        <w:t xml:space="preserve">Kansallisen tiedeakatemian alainen </w:t>
      </w:r>
      <w:r>
        <w:rPr>
          <w:color w:val="FEFB0A"/>
        </w:rPr>
        <w:t xml:space="preserve">Institute of Medicine </w:t>
      </w:r>
      <w:r>
        <w:t xml:space="preserve">kahden vuoden tutkimuksen jälkeen</w:t>
      </w:r>
      <w:r>
        <w:t xml:space="preserve">. </w:t>
      </w:r>
      <w:r>
        <w:t xml:space="preserve">"</w:t>
      </w:r>
      <w:r>
        <w:rPr>
          <w:color w:val="58018B"/>
        </w:rPr>
        <w:t xml:space="preserve">Työnantajat</w:t>
      </w:r>
      <w:r>
        <w:rPr>
          <w:color w:val="B70639"/>
        </w:rPr>
        <w:t xml:space="preserve">, </w:t>
      </w:r>
      <w:r>
        <w:rPr>
          <w:color w:val="58018B"/>
        </w:rPr>
        <w:t xml:space="preserve">joita houkutteli lyhytaikainen eri etuuksien menojen keventäminen, </w:t>
      </w:r>
      <w:r>
        <w:t xml:space="preserve">ovat nyt palaamassa aiempaan suuntaukseensa." </w:t>
      </w:r>
      <w:r>
        <w:rPr>
          <w:color w:val="F7F1DF"/>
        </w:rPr>
        <w:t xml:space="preserve">Terveydenhuollon asiantuntijaryhmän </w:t>
      </w:r>
      <w:r>
        <w:rPr>
          <w:color w:val="703B01"/>
        </w:rPr>
        <w:t xml:space="preserve">raportin mukaan </w:t>
      </w:r>
      <w:r>
        <w:t xml:space="preserve">käytön hallinta johtaa usein sairaalahoidon kustannusten alenemiseen, mutta säästöt kompensoituvat usein avohoitopalvelujen lisääntymisellä ja korkeammilla hallintokustannuksilla. </w:t>
      </w:r>
      <w:r>
        <w:rPr>
          <w:color w:val="703B01"/>
        </w:rPr>
        <w:t xml:space="preserve">Raportissa </w:t>
      </w:r>
      <w:r>
        <w:t xml:space="preserve">ehdotettiin, että nykyiset valvontaohjelmat ovat liian kapea-alaisia. "Keskityimme pääasiassa tarpeettomiin ja epätarkoituksenmukaisiin sairaalahoitoihin, emme toimenpiteen todelliseen tarpeeseen", </w:t>
      </w:r>
      <w:r>
        <w:rPr>
          <w:color w:val="118B8A"/>
        </w:rPr>
        <w:t xml:space="preserve">ryhmä </w:t>
      </w:r>
      <w:r>
        <w:t xml:space="preserve">totesi</w:t>
      </w:r>
      <w:r>
        <w:t xml:space="preserve">. "Hoitoonpääsyä edeltävät arviointiohjelmat eivät yleensä ole merkinneet sitä, että vaihtoehtoisten hoitojen ja hoitopaikkojen vertailukelpoisia kustannuksia olisi arvioitu yksittäistapauksissa. </w:t>
      </w:r>
      <w:r>
        <w:rPr>
          <w:color w:val="703B01"/>
        </w:rPr>
        <w:t xml:space="preserve">Raportissa </w:t>
      </w:r>
      <w:r>
        <w:t xml:space="preserve">todetaan, että käytön hallinnan tulisi olla entistä tärkeämpää, koska liittovaltion tutkimus sairaanhoidon tehokkuudesta auttaa asettamaan lääketieteellisiä käytäntöjä koskevia ohjeita. </w:t>
      </w:r>
      <w:r>
        <w:rPr>
          <w:color w:val="FCB164"/>
        </w:rPr>
        <w:t xml:space="preserve">Ryhmän </w:t>
      </w:r>
      <w:r>
        <w:rPr>
          <w:color w:val="4AFEFA"/>
        </w:rPr>
        <w:t xml:space="preserve">jäsen </w:t>
      </w:r>
      <w:r>
        <w:rPr>
          <w:color w:val="4AFEFA"/>
        </w:rPr>
        <w:t xml:space="preserve">ja Aetna Life &amp; Casualty -yhtiön varatoimitusjohtaja </w:t>
      </w:r>
      <w:r>
        <w:rPr>
          <w:color w:val="4AFEFA"/>
        </w:rPr>
        <w:t xml:space="preserve">Howard Bailit </w:t>
      </w:r>
      <w:r>
        <w:t xml:space="preserve">sanoi, että kun se laajennetaan kattamaan myös sairaaloiden ulkopuoliset lääketieteelliset palvelut, </w:t>
      </w:r>
      <w:r>
        <w:rPr>
          <w:color w:val="796EE6"/>
        </w:rPr>
        <w:t xml:space="preserve">käytönhallinta </w:t>
      </w:r>
      <w:r>
        <w:t xml:space="preserve">pystyy taas hieman </w:t>
      </w:r>
      <w:r>
        <w:t xml:space="preserve">paremmin hillitsemään kustannuksia. "On melko hyvää näyttöä siitä, että </w:t>
      </w:r>
      <w:r>
        <w:rPr>
          <w:color w:val="000D2C"/>
        </w:rPr>
        <w:t xml:space="preserve">käytönhallinta on vähentänyt tarpeettomia sairaalahoitoja</w:t>
      </w:r>
      <w:r>
        <w:t xml:space="preserve">", hän sanoi. </w:t>
      </w:r>
      <w:r>
        <w:rPr>
          <w:color w:val="F95475"/>
        </w:rPr>
        <w:t xml:space="preserve">Samaan aikaan </w:t>
      </w:r>
      <w:r>
        <w:rPr>
          <w:color w:val="53495F"/>
        </w:rPr>
        <w:t xml:space="preserve">yleislääkäripalvelujen ja avohoidon menot ovat </w:t>
      </w:r>
      <w:r>
        <w:rPr>
          <w:color w:val="53495F"/>
        </w:rPr>
        <w:t xml:space="preserve">kuitenkin </w:t>
      </w:r>
      <w:r>
        <w:rPr>
          <w:color w:val="53495F"/>
        </w:rPr>
        <w:t xml:space="preserve">kasvaneet valtavasti</w:t>
      </w:r>
      <w:r>
        <w:t xml:space="preserve">. </w:t>
      </w:r>
      <w:r>
        <w:t xml:space="preserve">"Se </w:t>
      </w:r>
      <w:r>
        <w:rPr>
          <w:color w:val="53495F"/>
        </w:rPr>
        <w:t xml:space="preserve">on </w:t>
      </w:r>
      <w:r>
        <w:t xml:space="preserve">kuin puristaisi ilmapalloa", </w:t>
      </w:r>
      <w:r>
        <w:rPr>
          <w:color w:val="4AFEFA"/>
        </w:rPr>
        <w:t xml:space="preserve">tohtori Bailit </w:t>
      </w:r>
      <w:r>
        <w:t xml:space="preserve">sanoi</w:t>
      </w:r>
      <w:r>
        <w:t xml:space="preserve">. </w:t>
      </w:r>
      <w:r>
        <w:rPr>
          <w:color w:val="5D9608"/>
        </w:rPr>
        <w:t xml:space="preserve">A. Foster Higgins &amp; Co:n </w:t>
      </w:r>
      <w:r>
        <w:rPr>
          <w:color w:val="61FC03"/>
        </w:rPr>
        <w:t xml:space="preserve">David Rahill </w:t>
      </w:r>
      <w:r>
        <w:t xml:space="preserve">sanoi, että </w:t>
      </w:r>
      <w:r>
        <w:rPr>
          <w:color w:val="98A088"/>
        </w:rPr>
        <w:t xml:space="preserve">hänen </w:t>
      </w:r>
      <w:r>
        <w:rPr>
          <w:color w:val="4F584E"/>
        </w:rPr>
        <w:t xml:space="preserve">konsulttiyrityksensä </w:t>
      </w:r>
      <w:r>
        <w:rPr>
          <w:color w:val="DE98FD"/>
        </w:rPr>
        <w:t xml:space="preserve">asiakkaat </w:t>
      </w:r>
      <w:r>
        <w:t xml:space="preserve">raportoivat, että käytönhallinta vähentää </w:t>
      </w:r>
      <w:r>
        <w:rPr>
          <w:color w:val="DE98FD"/>
        </w:rPr>
        <w:t xml:space="preserve">heidän </w:t>
      </w:r>
      <w:r>
        <w:t xml:space="preserve">sairaalalaskujaan noin 5 prosenttia, mutta hän oli samaa mieltä siitä, että jos terveydenhuoltojärjestelmää tarkastellaan kokonaisuutena, osa näistä säästöistä kompensoituu hallinnollisilla ja sairaalan ulkopuolisilla hoitokustannuksilla. </w:t>
      </w:r>
      <w:r>
        <w:rPr>
          <w:color w:val="5C5300"/>
        </w:rPr>
        <w:t xml:space="preserve">Ryhmän </w:t>
      </w:r>
      <w:r>
        <w:rPr>
          <w:color w:val="248AD0"/>
        </w:rPr>
        <w:t xml:space="preserve">puheenjohtaja Jerome Grossman </w:t>
      </w:r>
      <w:r>
        <w:t xml:space="preserve">oli samaa mieltä siitä, että käytönhallintaohjelmien hallinnolliset kustannukset voivat olla korkeat. "Koko henkilökuntasi odottaa sinua", jotta voit arvioida suositellun hoidon asianmukaisuuden, hän sanoi. </w:t>
      </w:r>
      <w:r>
        <w:rPr>
          <w:color w:val="248AD0"/>
        </w:rPr>
        <w:t xml:space="preserve">Tohtori Grossman, </w:t>
      </w:r>
      <w:r>
        <w:rPr>
          <w:color w:val="9F6551"/>
        </w:rPr>
        <w:t xml:space="preserve">joka on myös </w:t>
      </w:r>
      <w:r>
        <w:rPr>
          <w:color w:val="248AD0"/>
        </w:rPr>
        <w:t xml:space="preserve">Bostonin New England Medical Centerin sairaaloiden johtaja</w:t>
      </w:r>
      <w:r>
        <w:t xml:space="preserve">, totesi, että </w:t>
      </w:r>
      <w:r>
        <w:rPr>
          <w:color w:val="BCFEC6"/>
        </w:rPr>
        <w:t xml:space="preserve">hänen </w:t>
      </w:r>
      <w:r>
        <w:rPr>
          <w:color w:val="BCFEC6"/>
        </w:rPr>
        <w:t xml:space="preserve">valvomansa </w:t>
      </w:r>
      <w:r>
        <w:rPr>
          <w:color w:val="BCFEC6"/>
        </w:rPr>
        <w:t xml:space="preserve">sairaalat </w:t>
      </w:r>
      <w:r>
        <w:t xml:space="preserve">työskentelevät yli </w:t>
      </w:r>
      <w:r>
        <w:rPr>
          <w:color w:val="2B1B04"/>
        </w:rPr>
        <w:t xml:space="preserve">sadan käytönhallintayrityksen </w:t>
      </w:r>
      <w:r>
        <w:t xml:space="preserve">kanssa, </w:t>
      </w:r>
      <w:r>
        <w:rPr>
          <w:color w:val="2B1B04"/>
        </w:rPr>
        <w:t xml:space="preserve">joista </w:t>
      </w:r>
      <w:r>
        <w:t xml:space="preserve">monilla </w:t>
      </w:r>
      <w:r>
        <w:t xml:space="preserve">on erilaiset menettelyt ja vaatimukset. </w:t>
      </w:r>
      <w:r>
        <w:rPr>
          <w:color w:val="118B8A"/>
        </w:rPr>
        <w:t xml:space="preserve">Ryhmä </w:t>
      </w:r>
      <w:r>
        <w:t xml:space="preserve">kannustaa lisäämään ponnisteluja, joilla pyritään vähentämään käytön arvioinnin monimutkaisuutta, paperityötä ja kustannuksia. "</w:t>
      </w:r>
      <w:r>
        <w:rPr>
          <w:color w:val="B5AFC4"/>
        </w:rPr>
        <w:t xml:space="preserve">Käytönhallinnan </w:t>
      </w:r>
      <w:r>
        <w:t xml:space="preserve">on osoitettava paremmin, että se vähentää resurssien tuhlausta, varmistaa potilaan ja potilashoidon asianmukaisuuden ja rasittaa palveluntarjoajia vain kohtuullisessa määrin", </w:t>
      </w:r>
      <w:r>
        <w:rPr>
          <w:color w:val="118B8A"/>
        </w:rPr>
        <w:t xml:space="preserve">ryhmä </w:t>
      </w:r>
      <w:r>
        <w:t xml:space="preserve">toteaa</w:t>
      </w:r>
      <w:r>
        <w:t xml:space="preserve">.</w:t>
      </w:r>
    </w:p>
    <w:p>
      <w:r>
        <w:rPr>
          <w:b/>
        </w:rPr>
        <w:t xml:space="preserve">Asiakirjan numero 1496</w:t>
      </w:r>
    </w:p>
    <w:p>
      <w:r>
        <w:rPr>
          <w:b/>
        </w:rPr>
        <w:t xml:space="preserve">Asiakirjan tunniste: wsj1794-001</w:t>
      </w:r>
    </w:p>
    <w:p>
      <w:r>
        <w:rPr>
          <w:color w:val="310106"/>
        </w:rPr>
        <w:t xml:space="preserve">Renault </w:t>
      </w:r>
      <w:r>
        <w:rPr>
          <w:color w:val="04640D"/>
        </w:rPr>
        <w:t xml:space="preserve">ja </w:t>
      </w:r>
      <w:r>
        <w:rPr>
          <w:color w:val="FEFB0A"/>
        </w:rPr>
        <w:t xml:space="preserve">DAF Trucks NV </w:t>
      </w:r>
      <w:r>
        <w:t xml:space="preserve">ovat ilmoittaneet alustavasta sopimuksesta valmistaa yhdessä </w:t>
      </w:r>
      <w:r>
        <w:rPr>
          <w:color w:val="FB5514"/>
        </w:rPr>
        <w:t xml:space="preserve">kuorma-autoja </w:t>
      </w:r>
      <w:r>
        <w:rPr>
          <w:color w:val="E115C0"/>
        </w:rPr>
        <w:t xml:space="preserve">Yhdistyneessä kuningaskunnassa </w:t>
      </w:r>
      <w:r>
        <w:t xml:space="preserve">ja </w:t>
      </w:r>
      <w:r>
        <w:rPr>
          <w:color w:val="00587F"/>
        </w:rPr>
        <w:t xml:space="preserve">Ranskassa</w:t>
      </w:r>
      <w:r>
        <w:t xml:space="preserve">. </w:t>
      </w:r>
      <w:r>
        <w:rPr>
          <w:color w:val="FEB8C8"/>
        </w:rPr>
        <w:t xml:space="preserve">Renaultin </w:t>
      </w:r>
      <w:r>
        <w:rPr>
          <w:color w:val="0BC582"/>
        </w:rPr>
        <w:t xml:space="preserve">toimitusjohtaja Philippe Gras </w:t>
      </w:r>
      <w:r>
        <w:t xml:space="preserve">kertoi, että </w:t>
      </w:r>
      <w:r>
        <w:rPr>
          <w:color w:val="FB5514"/>
        </w:rPr>
        <w:t xml:space="preserve">uusi mallisto on </w:t>
      </w:r>
      <w:r>
        <w:t xml:space="preserve">suunnattu 2,5-4,2 tonnin kuorma-autoille, ja se valmistetaan </w:t>
      </w:r>
      <w:r>
        <w:rPr>
          <w:color w:val="58018B"/>
        </w:rPr>
        <w:t xml:space="preserve">Renaultin </w:t>
      </w:r>
      <w:r>
        <w:rPr>
          <w:color w:val="9E8317"/>
        </w:rPr>
        <w:t xml:space="preserve">Batillyn tehtaalla </w:t>
      </w:r>
      <w:r>
        <w:rPr>
          <w:color w:val="01190F"/>
        </w:rPr>
        <w:t xml:space="preserve">Ranskassa </w:t>
      </w:r>
      <w:r>
        <w:rPr>
          <w:color w:val="847D81"/>
        </w:rPr>
        <w:t xml:space="preserve">ja </w:t>
      </w:r>
      <w:r>
        <w:rPr>
          <w:color w:val="B70639"/>
        </w:rPr>
        <w:t xml:space="preserve">DAF:n </w:t>
      </w:r>
      <w:r>
        <w:t xml:space="preserve">tehtaalla Yhdistyneessä kuningaskunnassa</w:t>
      </w:r>
      <w:r>
        <w:t xml:space="preserve">. </w:t>
      </w:r>
      <w:r>
        <w:t xml:space="preserve">1990-luvun puolivälissä tuotannon aloittanut </w:t>
      </w:r>
      <w:r>
        <w:rPr>
          <w:color w:val="310106"/>
        </w:rPr>
        <w:t xml:space="preserve">Ranskan valtion hallinnoima autokonserni </w:t>
      </w:r>
      <w:r>
        <w:rPr>
          <w:color w:val="04640D"/>
        </w:rPr>
        <w:t xml:space="preserve">ja </w:t>
      </w:r>
      <w:r>
        <w:rPr>
          <w:color w:val="FEFB0A"/>
        </w:rPr>
        <w:t xml:space="preserve">hollantilainen kuorma-autovalmistaja </w:t>
      </w:r>
      <w:r>
        <w:t xml:space="preserve">aikovat </w:t>
      </w:r>
      <w:r>
        <w:t xml:space="preserve">sisällyttää uudet kuorma-autot </w:t>
      </w:r>
      <w:r>
        <w:t xml:space="preserve">tuotevalikoimaansa. </w:t>
      </w:r>
      <w:r>
        <w:rPr>
          <w:color w:val="0BC582"/>
        </w:rPr>
        <w:t xml:space="preserve">Gras </w:t>
      </w:r>
      <w:r>
        <w:t xml:space="preserve">sanoi odottavansa, että lopullinen sopimus </w:t>
      </w:r>
      <w:r>
        <w:rPr>
          <w:color w:val="04640D"/>
        </w:rPr>
        <w:t xml:space="preserve">näiden kahden yhtiön välillä </w:t>
      </w:r>
      <w:r>
        <w:t xml:space="preserve">on valmis muutaman kuukauden kuluessa. </w:t>
      </w:r>
      <w:r>
        <w:rPr>
          <w:color w:val="703B01"/>
        </w:rPr>
        <w:t xml:space="preserve">Hanke </w:t>
      </w:r>
      <w:r>
        <w:t xml:space="preserve">on viimeisin esimerkki Euroopan suuntauksesta kohti yhteistyöhankkeita ennen kuin vuonna 1992 on määräaika kaupan esteiden poistamiselle Euroopan yhteisössä. </w:t>
      </w:r>
      <w:r>
        <w:rPr>
          <w:color w:val="04640D"/>
        </w:rPr>
        <w:t xml:space="preserve">Renaultin ja DAF:</w:t>
      </w:r>
      <w:r>
        <w:t xml:space="preserve">n </w:t>
      </w:r>
      <w:r>
        <w:t xml:space="preserve">odotetaan </w:t>
      </w:r>
      <w:r>
        <w:t xml:space="preserve">investoivan </w:t>
      </w:r>
      <w:r>
        <w:rPr>
          <w:color w:val="703B01"/>
        </w:rPr>
        <w:t xml:space="preserve">yritykseen </w:t>
      </w:r>
      <w:r>
        <w:rPr>
          <w:color w:val="F7F1DF"/>
        </w:rPr>
        <w:t xml:space="preserve">yhteensä kolme miljardia Ranskan frangia (157,8 miljoonaa dollaria), josta miljardi Ranskan frangia on suunnittelu- ja kehityskustannuksia</w:t>
      </w:r>
      <w:r>
        <w:t xml:space="preserve">. </w:t>
      </w:r>
      <w:r>
        <w:rPr>
          <w:color w:val="F7F1DF"/>
        </w:rPr>
        <w:t xml:space="preserve">Lisäksi </w:t>
      </w:r>
      <w:r>
        <w:rPr>
          <w:color w:val="04640D"/>
        </w:rPr>
        <w:t xml:space="preserve">kukin yritys </w:t>
      </w:r>
      <w:r>
        <w:t xml:space="preserve">käyttää </w:t>
      </w:r>
      <w:r>
        <w:t xml:space="preserve">noin miljardi Ranskan frangia </w:t>
      </w:r>
      <w:r>
        <w:t xml:space="preserve">tehtaidensa </w:t>
      </w:r>
      <w:r>
        <w:t xml:space="preserve">koneisiin. </w:t>
      </w:r>
      <w:r>
        <w:rPr>
          <w:color w:val="0BC582"/>
        </w:rPr>
        <w:t xml:space="preserve">Gras </w:t>
      </w:r>
      <w:r>
        <w:t xml:space="preserve">sanoi, että </w:t>
      </w:r>
      <w:r>
        <w:rPr>
          <w:color w:val="703B01"/>
        </w:rPr>
        <w:t xml:space="preserve">yhteisyritys </w:t>
      </w:r>
      <w:r>
        <w:t xml:space="preserve">merkitsee merkittäviä säästöjä </w:t>
      </w:r>
      <w:r>
        <w:rPr>
          <w:color w:val="04640D"/>
        </w:rPr>
        <w:t xml:space="preserve">sekä </w:t>
      </w:r>
      <w:r>
        <w:rPr>
          <w:color w:val="310106"/>
        </w:rPr>
        <w:t xml:space="preserve">Renaultille </w:t>
      </w:r>
      <w:r>
        <w:rPr>
          <w:color w:val="04640D"/>
        </w:rPr>
        <w:t xml:space="preserve">että </w:t>
      </w:r>
      <w:r>
        <w:rPr>
          <w:color w:val="FEFB0A"/>
        </w:rPr>
        <w:t xml:space="preserve">DAF:lle</w:t>
      </w:r>
      <w:r>
        <w:t xml:space="preserve">, sillä </w:t>
      </w:r>
      <w:r>
        <w:rPr>
          <w:color w:val="04640D"/>
        </w:rPr>
        <w:t xml:space="preserve">molempien yhtiöiden </w:t>
      </w:r>
      <w:r>
        <w:t xml:space="preserve">olisi joka tapauksessa päivitettävä nykyisiä kevyitä kuorma-autojaan. Yhdistämällä </w:t>
      </w:r>
      <w:r>
        <w:rPr>
          <w:color w:val="4AFEFA"/>
        </w:rPr>
        <w:t xml:space="preserve">resurssinsa </w:t>
      </w:r>
      <w:r>
        <w:rPr>
          <w:color w:val="04640D"/>
        </w:rPr>
        <w:t xml:space="preserve">nämä kaksi ryhmää </w:t>
      </w:r>
      <w:r>
        <w:t xml:space="preserve">jakoivat tehokkaasti </w:t>
      </w:r>
      <w:r>
        <w:rPr>
          <w:color w:val="FCB164"/>
        </w:rPr>
        <w:t xml:space="preserve">suunnittelu- ja kehityskustannukset, jotka </w:t>
      </w:r>
      <w:r>
        <w:rPr>
          <w:color w:val="796EE6"/>
        </w:rPr>
        <w:t xml:space="preserve">ne olisivat muuten </w:t>
      </w:r>
      <w:r>
        <w:rPr>
          <w:color w:val="FCB164"/>
        </w:rPr>
        <w:t xml:space="preserve">joutuneet maksamaan</w:t>
      </w:r>
      <w:r>
        <w:t xml:space="preserve">, hän sanoi. </w:t>
      </w:r>
      <w:r>
        <w:rPr>
          <w:color w:val="000D2C"/>
        </w:rPr>
        <w:t xml:space="preserve">Renaultin </w:t>
      </w:r>
      <w:r>
        <w:t xml:space="preserve">virkamiesten </w:t>
      </w:r>
      <w:r>
        <w:t xml:space="preserve">mukaan 2,5-4,2 tonnin kevyiden kuorma-autojen potentiaalisille Euroopan markkinoille mahtuu 700 000-800 000 ajoneuvoa vuodessa, ja </w:t>
      </w:r>
      <w:r>
        <w:rPr>
          <w:color w:val="04640D"/>
        </w:rPr>
        <w:t xml:space="preserve">Renault ja DAF </w:t>
      </w:r>
      <w:r>
        <w:t xml:space="preserve">tavoittelevat noin 11 prosentin yhteenlaskettua markkinaosuutta. </w:t>
      </w:r>
      <w:r>
        <w:rPr>
          <w:color w:val="310106"/>
        </w:rPr>
        <w:t xml:space="preserve">Sekä Renaultilla </w:t>
      </w:r>
      <w:r>
        <w:rPr>
          <w:color w:val="04640D"/>
        </w:rPr>
        <w:t xml:space="preserve">että </w:t>
      </w:r>
      <w:r>
        <w:rPr>
          <w:color w:val="FEFB0A"/>
        </w:rPr>
        <w:t xml:space="preserve">DAF:</w:t>
      </w:r>
      <w:r>
        <w:t xml:space="preserve">lla on </w:t>
      </w:r>
      <w:r>
        <w:t xml:space="preserve">maailmanlaajuiset markkinointioikeudet </w:t>
      </w:r>
      <w:r>
        <w:rPr>
          <w:color w:val="FB5514"/>
        </w:rPr>
        <w:t xml:space="preserve">tähän uuteen kuorma-auto- ja kevyiden kuorma-autojen sarjaan. </w:t>
      </w:r>
      <w:r>
        <w:t xml:space="preserve">Toisen sopimuksen mukaan </w:t>
      </w:r>
      <w:r>
        <w:t xml:space="preserve">British Aerospace PLC:n </w:t>
      </w:r>
      <w:r>
        <w:rPr>
          <w:color w:val="53495F"/>
        </w:rPr>
        <w:t xml:space="preserve">Rover Group PLC -tytäryhtiö voi </w:t>
      </w:r>
      <w:r>
        <w:t xml:space="preserve">myös </w:t>
      </w:r>
      <w:r>
        <w:t xml:space="preserve">markkinoida ajoneuvoja </w:t>
      </w:r>
      <w:r>
        <w:t xml:space="preserve">jälleenmyyjiensä </w:t>
      </w:r>
      <w:r>
        <w:t xml:space="preserve">kautta </w:t>
      </w:r>
      <w:r>
        <w:rPr>
          <w:color w:val="E115C0"/>
        </w:rPr>
        <w:t xml:space="preserve">Isossa-Britanniassa, </w:t>
      </w:r>
      <w:r>
        <w:t xml:space="preserve">ja </w:t>
      </w:r>
      <w:r>
        <w:rPr>
          <w:color w:val="F95475"/>
        </w:rPr>
        <w:t xml:space="preserve">Renaultin kuorma-autojen kokoonpanoon </w:t>
      </w:r>
      <w:r>
        <w:rPr>
          <w:color w:val="F95475"/>
        </w:rPr>
        <w:t xml:space="preserve">erikoistuneella</w:t>
      </w:r>
      <w:r>
        <w:rPr>
          <w:color w:val="F95475"/>
        </w:rPr>
        <w:t xml:space="preserve"> </w:t>
      </w:r>
      <w:r>
        <w:rPr>
          <w:color w:val="5D9608"/>
        </w:rPr>
        <w:t xml:space="preserve">Renault</w:t>
      </w:r>
      <w:r>
        <w:rPr>
          <w:color w:val="F95475"/>
        </w:rPr>
        <w:t xml:space="preserve"> Vehicles </w:t>
      </w:r>
      <w:r>
        <w:rPr>
          <w:color w:val="61FC03"/>
        </w:rPr>
        <w:t xml:space="preserve">Industrielsilla </w:t>
      </w:r>
      <w:r>
        <w:t xml:space="preserve">on vastaavat oikeudet </w:t>
      </w:r>
      <w:r>
        <w:rPr>
          <w:color w:val="00587F"/>
        </w:rPr>
        <w:t xml:space="preserve">Ranskassa</w:t>
      </w:r>
      <w:r>
        <w:t xml:space="preserve">. </w:t>
      </w:r>
      <w:r>
        <w:t xml:space="preserve">British Aerospace omistaa 16 prosenttia </w:t>
      </w:r>
      <w:r>
        <w:rPr>
          <w:color w:val="B70639"/>
        </w:rPr>
        <w:t xml:space="preserve">DAF:stä, </w:t>
      </w:r>
      <w:r>
        <w:t xml:space="preserve">ja lisäksi 6,5 prosenttia on hollantilaisen valtion omistaman kemikaalikonsernin NV DSM:n hallussa. Lisäksi 11 prosenttia </w:t>
      </w:r>
      <w:r>
        <w:rPr>
          <w:color w:val="B70639"/>
        </w:rPr>
        <w:t xml:space="preserve">DAF:n </w:t>
      </w:r>
      <w:r>
        <w:t xml:space="preserve">pääomasta on </w:t>
      </w:r>
      <w:r>
        <w:t xml:space="preserve">alankomaalaisen van Doornen perheen hallussa.</w:t>
      </w:r>
    </w:p>
    <w:p>
      <w:r>
        <w:rPr>
          <w:b/>
        </w:rPr>
        <w:t xml:space="preserve">Asiakirjan numero 1497</w:t>
      </w:r>
    </w:p>
    <w:p>
      <w:r>
        <w:rPr>
          <w:b/>
        </w:rPr>
        <w:t xml:space="preserve">Asiakirjan tunniste: wsj1795-001</w:t>
      </w:r>
    </w:p>
    <w:p>
      <w:r>
        <w:rPr>
          <w:color w:val="310106"/>
        </w:rPr>
        <w:t xml:space="preserve">Yhdysvaltain keskuspankki </w:t>
      </w:r>
      <w:r>
        <w:t xml:space="preserve">on ensisijainen elin, joka ehdottaa organisatorisia ja institutionaalisia muutoksia kahdesta syystä. Ensinnäkin sillä on </w:t>
      </w:r>
      <w:r>
        <w:t xml:space="preserve">epätavallinen asema </w:t>
      </w:r>
      <w:r>
        <w:rPr>
          <w:color w:val="04640D"/>
        </w:rPr>
        <w:t xml:space="preserve">hallituksessa. </w:t>
      </w:r>
      <w:r>
        <w:rPr>
          <w:color w:val="FEFB0A"/>
        </w:rPr>
        <w:t xml:space="preserve">Se on erityisellä tavalla riippumaton vaaleilla valituista virkamiehistä, ja samaan aikaan sillä on valtaa yhdessä </w:t>
      </w:r>
      <w:r>
        <w:rPr>
          <w:color w:val="FB5514"/>
        </w:rPr>
        <w:t xml:space="preserve">hallituksen </w:t>
      </w:r>
      <w:r>
        <w:rPr>
          <w:color w:val="FEFB0A"/>
        </w:rPr>
        <w:t xml:space="preserve">voimakkaimmista välineistä </w:t>
      </w:r>
      <w:r>
        <w:rPr>
          <w:color w:val="FEFB0A"/>
        </w:rPr>
        <w:t xml:space="preserve">- se valvoo koko </w:t>
      </w:r>
      <w:r>
        <w:rPr>
          <w:color w:val="E115C0"/>
        </w:rPr>
        <w:t xml:space="preserve">maan</w:t>
      </w:r>
      <w:r>
        <w:rPr>
          <w:color w:val="FEFB0A"/>
        </w:rPr>
        <w:t xml:space="preserve"> taloutta</w:t>
      </w:r>
      <w:r>
        <w:t xml:space="preserve">. </w:t>
      </w:r>
      <w:r>
        <w:t xml:space="preserve">Tätä </w:t>
      </w:r>
      <w:r>
        <w:rPr>
          <w:color w:val="0BC582"/>
        </w:rPr>
        <w:t xml:space="preserve">tilannetta </w:t>
      </w:r>
      <w:r>
        <w:rPr>
          <w:color w:val="00587F"/>
        </w:rPr>
        <w:t xml:space="preserve">voidaan helposti luonnehtia epädemokraattiseksi</w:t>
      </w:r>
      <w:r>
        <w:t xml:space="preserve">. </w:t>
      </w:r>
      <w:r>
        <w:t xml:space="preserve">Toiseksi, koska </w:t>
      </w:r>
      <w:r>
        <w:rPr>
          <w:color w:val="310106"/>
        </w:rPr>
        <w:t xml:space="preserve">Yhdysvaltain keskuspankki </w:t>
      </w:r>
      <w:r>
        <w:t xml:space="preserve">on valuutan ja siten myös hintatason vakauden vartija, se joutuu usein toteuttamaan epäsuosittuja toimenpiteitä. Kuten </w:t>
      </w:r>
      <w:r>
        <w:rPr>
          <w:color w:val="9E8317"/>
        </w:rPr>
        <w:t xml:space="preserve">Yhdysvaltain keskuspankin </w:t>
      </w:r>
      <w:r>
        <w:rPr>
          <w:color w:val="FEB8C8"/>
        </w:rPr>
        <w:t xml:space="preserve">entisellä pääjohtajalla </w:t>
      </w:r>
      <w:r>
        <w:rPr>
          <w:color w:val="FEB8C8"/>
        </w:rPr>
        <w:t xml:space="preserve">William McChesney Martinilla </w:t>
      </w:r>
      <w:r>
        <w:rPr>
          <w:color w:val="FEB8C8"/>
        </w:rPr>
        <w:t xml:space="preserve">oli tapana sanoa, </w:t>
      </w:r>
      <w:r>
        <w:rPr>
          <w:color w:val="FEB8C8"/>
        </w:rPr>
        <w:t xml:space="preserve">boolipullo vietiin pois juuri </w:t>
      </w:r>
      <w:r>
        <w:rPr>
          <w:color w:val="01190F"/>
        </w:rPr>
        <w:t xml:space="preserve">kun </w:t>
      </w:r>
      <w:r>
        <w:rPr>
          <w:color w:val="58018B"/>
        </w:rPr>
        <w:t xml:space="preserve">juhlat </w:t>
      </w:r>
      <w:r>
        <w:rPr>
          <w:color w:val="01190F"/>
        </w:rPr>
        <w:t xml:space="preserve">olivat </w:t>
      </w:r>
      <w:r>
        <w:rPr>
          <w:color w:val="01190F"/>
        </w:rPr>
        <w:t xml:space="preserve">pääsemässä vauhtiin</w:t>
      </w:r>
      <w:r>
        <w:t xml:space="preserve">. </w:t>
      </w:r>
      <w:r>
        <w:t xml:space="preserve">Siksi </w:t>
      </w:r>
      <w:r>
        <w:rPr>
          <w:color w:val="310106"/>
        </w:rPr>
        <w:t xml:space="preserve">keskuspankki on </w:t>
      </w:r>
      <w:r>
        <w:t xml:space="preserve">poliitikkojen valitusten suosikkikohde. </w:t>
      </w:r>
      <w:r>
        <w:rPr>
          <w:color w:val="310106"/>
        </w:rPr>
        <w:t xml:space="preserve">Liittovaltion keskuspankkia on </w:t>
      </w:r>
      <w:r>
        <w:t xml:space="preserve">helppo </w:t>
      </w:r>
      <w:r>
        <w:t xml:space="preserve">syyttää </w:t>
      </w:r>
      <w:r>
        <w:rPr>
          <w:color w:val="B70639"/>
        </w:rPr>
        <w:t xml:space="preserve">korkeiden korkojen ja hitaan talouskasvun kaltaisista </w:t>
      </w:r>
      <w:r>
        <w:rPr>
          <w:color w:val="B70639"/>
        </w:rPr>
        <w:t xml:space="preserve">epämiellyttävistä asioista, </w:t>
      </w:r>
      <w:r>
        <w:t xml:space="preserve">ja siksi </w:t>
      </w:r>
      <w:r>
        <w:rPr>
          <w:color w:val="F7F1DF"/>
        </w:rPr>
        <w:t xml:space="preserve">poliitikot voivat helposti </w:t>
      </w:r>
      <w:r>
        <w:t xml:space="preserve">vapauttaa itsensä vastuusta vetoamalla yksinkertaisesti </w:t>
      </w:r>
      <w:r>
        <w:rPr>
          <w:color w:val="310106"/>
        </w:rPr>
        <w:t xml:space="preserve">keskuspankin </w:t>
      </w:r>
      <w:r>
        <w:t xml:space="preserve">riippumattomuuteen</w:t>
      </w:r>
      <w:r>
        <w:t xml:space="preserve">. Tästä syystä on </w:t>
      </w:r>
      <w:r>
        <w:t xml:space="preserve">myös alettu esittää </w:t>
      </w:r>
      <w:r>
        <w:rPr>
          <w:color w:val="118B8A"/>
        </w:rPr>
        <w:t xml:space="preserve">ehdotuksia </w:t>
      </w:r>
      <w:r>
        <w:rPr>
          <w:color w:val="4AFEFA"/>
        </w:rPr>
        <w:t xml:space="preserve">keskuspankin </w:t>
      </w:r>
      <w:r>
        <w:rPr>
          <w:color w:val="118B8A"/>
        </w:rPr>
        <w:t xml:space="preserve">"uudistamiseksi"</w:t>
      </w:r>
      <w:r>
        <w:rPr>
          <w:color w:val="118B8A"/>
        </w:rPr>
        <w:t xml:space="preserve">, </w:t>
      </w:r>
      <w:r>
        <w:rPr>
          <w:color w:val="FCB164"/>
        </w:rPr>
        <w:t xml:space="preserve">joiden </w:t>
      </w:r>
      <w:r>
        <w:rPr>
          <w:color w:val="118B8A"/>
        </w:rPr>
        <w:t xml:space="preserve">yhteisenä kantavana ajatuksena on vaatimus </w:t>
      </w:r>
      <w:r>
        <w:rPr>
          <w:color w:val="4AFEFA"/>
        </w:rPr>
        <w:t xml:space="preserve">keskuspankin </w:t>
      </w:r>
      <w:r>
        <w:rPr>
          <w:color w:val="118B8A"/>
        </w:rPr>
        <w:t xml:space="preserve">avoimuuden lisäämisestä </w:t>
      </w:r>
      <w:r>
        <w:rPr>
          <w:color w:val="000D2C"/>
        </w:rPr>
        <w:t xml:space="preserve">hallitukselle</w:t>
      </w:r>
      <w:r>
        <w:rPr>
          <w:color w:val="118B8A"/>
        </w:rPr>
        <w:t xml:space="preserve">, </w:t>
      </w:r>
      <w:r>
        <w:rPr>
          <w:color w:val="53495F"/>
        </w:rPr>
        <w:t xml:space="preserve">kongressille </w:t>
      </w:r>
      <w:r>
        <w:rPr>
          <w:color w:val="118B8A"/>
        </w:rPr>
        <w:t xml:space="preserve">ja yleisölle - mutta ilman, että poliitikkojen vastuuvelvollisuutta lisättäisiin</w:t>
      </w:r>
      <w:r>
        <w:t xml:space="preserve">. </w:t>
      </w:r>
      <w:r>
        <w:rPr>
          <w:color w:val="118B8A"/>
        </w:rPr>
        <w:t xml:space="preserve">Näihin </w:t>
      </w:r>
      <w:r>
        <w:t xml:space="preserve">ehdotuksiin sisältyy vaatimuksia muuttaa presidentin toimikauden pituutta, lyhentää jäsenyyskautta, sulkea Federal Reserve Bankin johtajat päätöksentekoprosessin ulkopuolelle, saada </w:t>
      </w:r>
      <w:r>
        <w:rPr>
          <w:color w:val="F95475"/>
        </w:rPr>
        <w:t xml:space="preserve">valtiovarainministeri </w:t>
      </w:r>
      <w:r>
        <w:rPr>
          <w:color w:val="5D9608"/>
        </w:rPr>
        <w:t xml:space="preserve">Federal Reserve </w:t>
      </w:r>
      <w:r>
        <w:rPr>
          <w:color w:val="61FC03"/>
        </w:rPr>
        <w:t xml:space="preserve">Boardiin</w:t>
      </w:r>
      <w:r>
        <w:t xml:space="preserve">, saada </w:t>
      </w:r>
      <w:r>
        <w:t xml:space="preserve">Comptroller General </w:t>
      </w:r>
      <w:r>
        <w:t xml:space="preserve">tarkastamaan </w:t>
      </w:r>
      <w:r>
        <w:rPr>
          <w:color w:val="310106"/>
        </w:rPr>
        <w:t xml:space="preserve">Federal Reserve </w:t>
      </w:r>
      <w:r>
        <w:rPr>
          <w:color w:val="DE98FD"/>
        </w:rPr>
        <w:t xml:space="preserve">kongressin </w:t>
      </w:r>
      <w:r>
        <w:t xml:space="preserve">tutkintaelimenä</w:t>
      </w:r>
      <w:r>
        <w:t xml:space="preserve">, sisällyttää </w:t>
      </w:r>
      <w:r>
        <w:rPr>
          <w:color w:val="310106"/>
        </w:rPr>
        <w:t xml:space="preserve">Federal Reserven </w:t>
      </w:r>
      <w:r>
        <w:t xml:space="preserve">kustannukset </w:t>
      </w:r>
      <w:r>
        <w:t xml:space="preserve">valtion talousarvioon ja tehdä </w:t>
      </w:r>
      <w:r>
        <w:rPr>
          <w:color w:val="310106"/>
        </w:rPr>
        <w:t xml:space="preserve">Federal Reserven </w:t>
      </w:r>
      <w:r>
        <w:t xml:space="preserve">pöytäkirjat välittömästi julkisiksi</w:t>
      </w:r>
      <w:r>
        <w:t xml:space="preserve">. </w:t>
      </w:r>
      <w:r>
        <w:rPr>
          <w:color w:val="DE98FD"/>
        </w:rPr>
        <w:t xml:space="preserve">Kongressi </w:t>
      </w:r>
      <w:r>
        <w:t xml:space="preserve">tarkastelee parhaillaan uudelleen</w:t>
      </w:r>
      <w:r>
        <w:t xml:space="preserve"> joitakin </w:t>
      </w:r>
      <w:r>
        <w:rPr>
          <w:color w:val="118B8A"/>
        </w:rPr>
        <w:t xml:space="preserve">näistä ehdotuksista. </w:t>
      </w:r>
      <w:r>
        <w:rPr>
          <w:color w:val="118B8A"/>
        </w:rPr>
        <w:t xml:space="preserve">Nämä ehdotukset </w:t>
      </w:r>
      <w:r>
        <w:t xml:space="preserve">eivät </w:t>
      </w:r>
      <w:r>
        <w:t xml:space="preserve">kuitenkaan </w:t>
      </w:r>
      <w:r>
        <w:t xml:space="preserve">perustu </w:t>
      </w:r>
      <w:r>
        <w:rPr>
          <w:color w:val="310106"/>
        </w:rPr>
        <w:t xml:space="preserve">Yhdysvaltain keskuspankin </w:t>
      </w:r>
      <w:r>
        <w:t xml:space="preserve">todellisiin ongelmiin, </w:t>
      </w:r>
      <w:r>
        <w:t xml:space="preserve">vaan ainoastaan eräänlaiseen harhakuvitelmiin siitä, että nämä ovat </w:t>
      </w:r>
      <w:r>
        <w:rPr>
          <w:color w:val="310106"/>
        </w:rPr>
        <w:t xml:space="preserve">Yhdysvaltain keskuspankin </w:t>
      </w:r>
      <w:r>
        <w:t xml:space="preserve">todellisia ongelmia</w:t>
      </w:r>
      <w:r>
        <w:t xml:space="preserve">. </w:t>
      </w:r>
      <w:r>
        <w:rPr>
          <w:color w:val="118B8A"/>
        </w:rPr>
        <w:t xml:space="preserve">Nämä ehdotukset </w:t>
      </w:r>
      <w:r>
        <w:t xml:space="preserve">eivät ratkaisisi </w:t>
      </w:r>
      <w:r>
        <w:rPr>
          <w:color w:val="98A088"/>
        </w:rPr>
        <w:t xml:space="preserve">ongelmia</w:t>
      </w:r>
      <w:r>
        <w:t xml:space="preserve">, vaan </w:t>
      </w:r>
      <w:r>
        <w:t xml:space="preserve">pahentaisivat </w:t>
      </w:r>
      <w:r>
        <w:rPr>
          <w:color w:val="98A088"/>
        </w:rPr>
        <w:t xml:space="preserve">niitä. </w:t>
      </w:r>
      <w:r>
        <w:t xml:space="preserve">Ongelma ei ole se, että </w:t>
      </w:r>
      <w:r>
        <w:rPr>
          <w:color w:val="310106"/>
        </w:rPr>
        <w:t xml:space="preserve">keskuspankki </w:t>
      </w:r>
      <w:r>
        <w:t xml:space="preserve">ei ottaisi huomioon yleistä etua. Päinvastoin, se on liian herkkä yleisen edun väärille tulkinnoille. </w:t>
      </w:r>
      <w:r>
        <w:rPr>
          <w:color w:val="248AD0"/>
        </w:rPr>
        <w:t xml:space="preserve">Hintataso </w:t>
      </w:r>
      <w:r>
        <w:rPr>
          <w:color w:val="4F584E"/>
        </w:rPr>
        <w:t xml:space="preserve">Amerikassa </w:t>
      </w:r>
      <w:r>
        <w:t xml:space="preserve">on nykyään </w:t>
      </w:r>
      <w:r>
        <w:t xml:space="preserve">noin 4 1/4 kertaa korkeampi kuin 30 vuotta sitten. Se, mikä 30 vuotta sitten maksoi 100 dollaria, maksaa nykyään keskimäärin 425 dollaria. Toisin sanoen </w:t>
      </w:r>
      <w:r>
        <w:rPr>
          <w:color w:val="5C5300"/>
        </w:rPr>
        <w:t xml:space="preserve">30 vuotta sitten 100 dollarin </w:t>
      </w:r>
      <w:r>
        <w:rPr>
          <w:color w:val="5C5300"/>
        </w:rPr>
        <w:t xml:space="preserve">palkalla </w:t>
      </w:r>
      <w:r>
        <w:t xml:space="preserve">ostettaisiin nykyään vain 23,53 dollarin arvosta tavaroita. </w:t>
      </w:r>
      <w:r>
        <w:rPr>
          <w:color w:val="BCFEC6"/>
        </w:rPr>
        <w:t xml:space="preserve">Inflaatio </w:t>
      </w:r>
      <w:r>
        <w:rPr>
          <w:color w:val="BCFEC6"/>
        </w:rPr>
        <w:t xml:space="preserve">on noussut </w:t>
      </w:r>
      <w:r>
        <w:rPr>
          <w:color w:val="932C70"/>
        </w:rPr>
        <w:t xml:space="preserve">kahdessa tapauksessa </w:t>
      </w:r>
      <w:r>
        <w:rPr>
          <w:color w:val="BCFEC6"/>
        </w:rPr>
        <w:t xml:space="preserve">yli 10 prosenttiin vuodessa</w:t>
      </w:r>
      <w:r>
        <w:t xml:space="preserve">. </w:t>
      </w:r>
      <w:r>
        <w:rPr>
          <w:color w:val="2B1B04"/>
        </w:rPr>
        <w:t xml:space="preserve">Molemmissa tapauksissa </w:t>
      </w:r>
      <w:r>
        <w:rPr>
          <w:color w:val="BCFEC6"/>
        </w:rPr>
        <w:t xml:space="preserve">tämän kestämättömän tilanteen </w:t>
      </w:r>
      <w:r>
        <w:t xml:space="preserve">päättyminen aiheutti </w:t>
      </w:r>
      <w:r>
        <w:t xml:space="preserve">syviä taantumia - sodanjälkeisen ajanjakson kaksi suurinta taantumaa. </w:t>
      </w:r>
      <w:r>
        <w:rPr>
          <w:color w:val="D4C67A"/>
        </w:rPr>
        <w:t xml:space="preserve">Viimeisten 30 vuoden </w:t>
      </w:r>
      <w:r>
        <w:rPr>
          <w:color w:val="B5AFC4"/>
        </w:rPr>
        <w:t xml:space="preserve">valtava inflaatio </w:t>
      </w:r>
      <w:r>
        <w:t xml:space="preserve">oli rahapolitiikan tulos. </w:t>
      </w:r>
      <w:r>
        <w:rPr>
          <w:color w:val="B5AFC4"/>
        </w:rPr>
        <w:t xml:space="preserve">Sitä ei olisi </w:t>
      </w:r>
      <w:r>
        <w:t xml:space="preserve">varmasti tapahtunut ilman </w:t>
      </w:r>
      <w:r>
        <w:rPr>
          <w:color w:val="AE7AA1"/>
        </w:rPr>
        <w:t xml:space="preserve">rahapolitiikan </w:t>
      </w:r>
      <w:r>
        <w:t xml:space="preserve">tukea, </w:t>
      </w:r>
      <w:r>
        <w:rPr>
          <w:color w:val="C2A393"/>
        </w:rPr>
        <w:t xml:space="preserve">joka </w:t>
      </w:r>
      <w:r>
        <w:rPr>
          <w:color w:val="AE7AA1"/>
        </w:rPr>
        <w:t xml:space="preserve">huolehti siitä, että </w:t>
      </w:r>
      <w:r>
        <w:rPr>
          <w:color w:val="BA6801"/>
        </w:rPr>
        <w:t xml:space="preserve">liikkeessä olevan rahan määrä </w:t>
      </w:r>
      <w:r>
        <w:rPr>
          <w:color w:val="6A3A35"/>
        </w:rPr>
        <w:t xml:space="preserve">kymmenkertaistui </w:t>
      </w:r>
      <w:r>
        <w:rPr>
          <w:color w:val="0232FD"/>
        </w:rPr>
        <w:t xml:space="preserve">tuolloin</w:t>
      </w:r>
      <w:r>
        <w:t xml:space="preserve">. </w:t>
      </w:r>
      <w:r>
        <w:t xml:space="preserve">Ja </w:t>
      </w:r>
      <w:r>
        <w:rPr>
          <w:color w:val="168E5C"/>
        </w:rPr>
        <w:t xml:space="preserve">tätä kasvua </w:t>
      </w:r>
      <w:r>
        <w:t xml:space="preserve">ei olisi tapahtunut ilman </w:t>
      </w:r>
      <w:r>
        <w:rPr>
          <w:color w:val="310106"/>
        </w:rPr>
        <w:t xml:space="preserve">keskuspankin</w:t>
      </w:r>
      <w:r>
        <w:t xml:space="preserve"> lupaa</w:t>
      </w:r>
      <w:r>
        <w:t xml:space="preserve">. </w:t>
      </w:r>
      <w:r>
        <w:rPr>
          <w:color w:val="16C0D0"/>
        </w:rPr>
        <w:t xml:space="preserve">Rahapolitiikassa, jonka pitäisi </w:t>
      </w:r>
      <w:r>
        <w:rPr>
          <w:color w:val="16C0D0"/>
        </w:rPr>
        <w:t xml:space="preserve">keskittyä </w:t>
      </w:r>
      <w:r>
        <w:rPr>
          <w:color w:val="014347"/>
        </w:rPr>
        <w:t xml:space="preserve">keskuspankin </w:t>
      </w:r>
      <w:r>
        <w:rPr>
          <w:color w:val="16C0D0"/>
        </w:rPr>
        <w:t xml:space="preserve">uudistamiseen, pohditaan, </w:t>
      </w:r>
      <w:r>
        <w:t xml:space="preserve">miten estetään tämän tilanteen toistuminen. </w:t>
      </w:r>
      <w:r>
        <w:rPr>
          <w:color w:val="233809"/>
        </w:rPr>
        <w:t xml:space="preserve">Viimeisten 30 vuoden </w:t>
      </w:r>
      <w:r>
        <w:t xml:space="preserve">virheelliseen rahapolitiikkaan </w:t>
      </w:r>
      <w:r>
        <w:t xml:space="preserve">oli kaksi perussyytä: 1. </w:t>
      </w:r>
      <w:r>
        <w:rPr>
          <w:color w:val="310106"/>
        </w:rPr>
        <w:t xml:space="preserve">Liittovaltion keskuspankki </w:t>
      </w:r>
      <w:r>
        <w:t xml:space="preserve">jakoi jossain määrin </w:t>
      </w:r>
      <w:r>
        <w:rPr>
          <w:color w:val="42083B"/>
        </w:rPr>
        <w:t xml:space="preserve">suositun mutta virheellisen näkemyksen, jonka mukaan ekspansiivinen rahapolitiikka voisi lisätä työllisyyttä ja tuotantoa. </w:t>
      </w:r>
      <w:r>
        <w:t xml:space="preserve">2. </w:t>
      </w:r>
      <w:r>
        <w:rPr>
          <w:color w:val="310106"/>
        </w:rPr>
        <w:t xml:space="preserve">Liittovaltion keskuspankki </w:t>
      </w:r>
      <w:r>
        <w:t xml:space="preserve">katsoi tarpeelliseksi noudattaa </w:t>
      </w:r>
      <w:r>
        <w:rPr>
          <w:color w:val="42083B"/>
        </w:rPr>
        <w:t xml:space="preserve">tätä näkemystä </w:t>
      </w:r>
      <w:r>
        <w:rPr>
          <w:color w:val="82785D"/>
        </w:rPr>
        <w:t xml:space="preserve">silloinkin, kun </w:t>
      </w:r>
      <w:r>
        <w:rPr>
          <w:color w:val="82785D"/>
        </w:rPr>
        <w:t xml:space="preserve">se ei noudattanut sitä</w:t>
      </w:r>
      <w:r>
        <w:t xml:space="preserve">. </w:t>
      </w:r>
      <w:r>
        <w:t xml:space="preserve">Huolimatta kaikista virallisista vakuutteluista </w:t>
      </w:r>
      <w:r>
        <w:t xml:space="preserve">riippumattomuudestaan </w:t>
      </w:r>
      <w:r>
        <w:rPr>
          <w:color w:val="310106"/>
        </w:rPr>
        <w:t xml:space="preserve">keskuspankki </w:t>
      </w:r>
      <w:r>
        <w:t xml:space="preserve">näyttää edelleen tuntevan, että se </w:t>
      </w:r>
      <w:r>
        <w:t xml:space="preserve">menettää riippumattomuutensa, jos se käyttää </w:t>
      </w:r>
      <w:r>
        <w:t xml:space="preserve">asemaansa liikaa. </w:t>
      </w:r>
      <w:r>
        <w:rPr>
          <w:color w:val="196956"/>
        </w:rPr>
        <w:t xml:space="preserve">Tavanomaiset ehdotukset </w:t>
      </w:r>
      <w:r>
        <w:rPr>
          <w:color w:val="8C41BB"/>
        </w:rPr>
        <w:t xml:space="preserve">keskuspankin </w:t>
      </w:r>
      <w:r>
        <w:rPr>
          <w:color w:val="196956"/>
        </w:rPr>
        <w:t xml:space="preserve">uudistamiseksi </w:t>
      </w:r>
      <w:r>
        <w:t xml:space="preserve">vain pahentaisivat tilannetta, jos niillä olisi mitään vaikutusta. Esimerkkinä voidaan mainita tällä hetkellä eniten keskustelua herättänyt ehdotus </w:t>
      </w:r>
      <w:r>
        <w:rPr>
          <w:color w:val="F95475"/>
        </w:rPr>
        <w:t xml:space="preserve">valtiovarainministerin </w:t>
      </w:r>
      <w:r>
        <w:t xml:space="preserve">läsnäolosta </w:t>
      </w:r>
      <w:r>
        <w:rPr>
          <w:color w:val="61FC03"/>
        </w:rPr>
        <w:t xml:space="preserve">hallintoneuvostossa</w:t>
      </w:r>
      <w:r>
        <w:t xml:space="preserve">. </w:t>
      </w:r>
      <w:r>
        <w:rPr>
          <w:color w:val="F95475"/>
        </w:rPr>
        <w:t xml:space="preserve">Valtiovarainministeri </w:t>
      </w:r>
      <w:r>
        <w:t xml:space="preserve">on maailman suurin velallinen. Häntä riivaa jatkuva halu alentaa korkoja. Lisäksi </w:t>
      </w:r>
      <w:r>
        <w:t xml:space="preserve">hän on sellaisen </w:t>
      </w:r>
      <w:r>
        <w:rPr>
          <w:color w:val="ECEDFE"/>
        </w:rPr>
        <w:t xml:space="preserve">poliittisen presidentin </w:t>
      </w:r>
      <w:r>
        <w:t xml:space="preserve">poliittinen edustaja, </w:t>
      </w:r>
      <w:r>
        <w:rPr>
          <w:color w:val="ECEDFE"/>
        </w:rPr>
        <w:t xml:space="preserve">joka </w:t>
      </w:r>
      <w:r>
        <w:rPr>
          <w:color w:val="2B2D32"/>
        </w:rPr>
        <w:t xml:space="preserve">on </w:t>
      </w:r>
      <w:r>
        <w:rPr>
          <w:color w:val="ECEDFE"/>
        </w:rPr>
        <w:t xml:space="preserve">kiinnostunut talouskasvusta ennen seuraavia vaaleja eikä niinkään talouden pitkän aikavälin terveydestä</w:t>
      </w:r>
      <w:r>
        <w:t xml:space="preserve">. </w:t>
      </w:r>
      <w:r>
        <w:rPr>
          <w:color w:val="F95475"/>
        </w:rPr>
        <w:t xml:space="preserve">Valtiovarainministeriä </w:t>
      </w:r>
      <w:r>
        <w:t xml:space="preserve">epäillään nyt myös siitä, että </w:t>
      </w:r>
      <w:r>
        <w:rPr>
          <w:color w:val="94C661"/>
        </w:rPr>
        <w:t xml:space="preserve">hän kuuluu </w:t>
      </w:r>
      <w:r>
        <w:rPr>
          <w:color w:val="F8907D"/>
        </w:rPr>
        <w:t xml:space="preserve">seitsemän valtiovarainministerin </w:t>
      </w:r>
      <w:r>
        <w:rPr>
          <w:color w:val="94C661"/>
        </w:rPr>
        <w:t xml:space="preserve">kerhoon, </w:t>
      </w:r>
      <w:r>
        <w:rPr>
          <w:color w:val="895E6B"/>
        </w:rPr>
        <w:t xml:space="preserve">joka </w:t>
      </w:r>
      <w:r>
        <w:rPr>
          <w:color w:val="F8907D"/>
        </w:rPr>
        <w:t xml:space="preserve">kokoontuu silloin tällöin sopimaan </w:t>
      </w:r>
      <w:r>
        <w:rPr>
          <w:color w:val="788E95"/>
        </w:rPr>
        <w:t xml:space="preserve">valuuttakursseista, </w:t>
      </w:r>
      <w:r>
        <w:t xml:space="preserve">ja että </w:t>
      </w:r>
      <w:r>
        <w:rPr>
          <w:color w:val="FB6AB8"/>
        </w:rPr>
        <w:t xml:space="preserve">tämä on </w:t>
      </w:r>
      <w:r>
        <w:t xml:space="preserve">ristiriidassa </w:t>
      </w:r>
      <w:r>
        <w:rPr>
          <w:color w:val="310106"/>
        </w:rPr>
        <w:t xml:space="preserve">keskuspankin </w:t>
      </w:r>
      <w:r>
        <w:t xml:space="preserve">ensisijaisen tavoitteen eli </w:t>
      </w:r>
      <w:r>
        <w:t xml:space="preserve">hintatason vakauttamisen kanssa. </w:t>
      </w:r>
      <w:r>
        <w:t xml:space="preserve">Miten </w:t>
      </w:r>
      <w:r>
        <w:rPr>
          <w:color w:val="8489AE"/>
        </w:rPr>
        <w:t xml:space="preserve">Federal Reserve </w:t>
      </w:r>
      <w:r>
        <w:rPr>
          <w:color w:val="DB1474"/>
        </w:rPr>
        <w:t xml:space="preserve">Boardin </w:t>
      </w:r>
      <w:r>
        <w:rPr>
          <w:color w:val="576094"/>
        </w:rPr>
        <w:t xml:space="preserve">järkevän jäsenen on </w:t>
      </w:r>
      <w:r>
        <w:t xml:space="preserve">siis </w:t>
      </w:r>
      <w:r>
        <w:t xml:space="preserve">tulkittava </w:t>
      </w:r>
      <w:r>
        <w:rPr>
          <w:color w:val="FBC206"/>
        </w:rPr>
        <w:t xml:space="preserve">kongressin </w:t>
      </w:r>
      <w:r>
        <w:rPr>
          <w:color w:val="860E04"/>
        </w:rPr>
        <w:t xml:space="preserve">päätöstä </w:t>
      </w:r>
      <w:r>
        <w:rPr>
          <w:color w:val="860E04"/>
        </w:rPr>
        <w:t xml:space="preserve">ottaa </w:t>
      </w:r>
      <w:r>
        <w:rPr>
          <w:color w:val="6EAB9B"/>
        </w:rPr>
        <w:t xml:space="preserve">valtiovarainministeri </w:t>
      </w:r>
      <w:r>
        <w:rPr>
          <w:color w:val="860E04"/>
        </w:rPr>
        <w:t xml:space="preserve">mukaan </w:t>
      </w:r>
      <w:r>
        <w:rPr>
          <w:color w:val="F2CDFE"/>
        </w:rPr>
        <w:t xml:space="preserve">johtokuntaan</w:t>
      </w:r>
      <w:r>
        <w:t xml:space="preserve">? </w:t>
      </w:r>
      <w:r>
        <w:t xml:space="preserve">Voisiko hän </w:t>
      </w:r>
      <w:r>
        <w:rPr>
          <w:color w:val="576094"/>
        </w:rPr>
        <w:t xml:space="preserve">tulkita </w:t>
      </w:r>
      <w:r>
        <w:rPr>
          <w:color w:val="860E04"/>
        </w:rPr>
        <w:t xml:space="preserve">sen </w:t>
      </w:r>
      <w:r>
        <w:t xml:space="preserve">tukevan </w:t>
      </w:r>
      <w:r>
        <w:rPr>
          <w:color w:val="310106"/>
        </w:rPr>
        <w:t xml:space="preserve">keskuspankkia </w:t>
      </w:r>
      <w:r>
        <w:rPr>
          <w:color w:val="310106"/>
        </w:rPr>
        <w:t xml:space="preserve">sen </w:t>
      </w:r>
      <w:r>
        <w:t xml:space="preserve">pyrkimyksissä painottaa ensisijaisesti hintatason vakauttamista? Vai </w:t>
      </w:r>
      <w:r>
        <w:rPr>
          <w:color w:val="576094"/>
        </w:rPr>
        <w:t xml:space="preserve">tulkitsisiko </w:t>
      </w:r>
      <w:r>
        <w:t xml:space="preserve">hän </w:t>
      </w:r>
      <w:r>
        <w:rPr>
          <w:color w:val="860E04"/>
        </w:rPr>
        <w:t xml:space="preserve">sen </w:t>
      </w:r>
      <w:r>
        <w:t xml:space="preserve">ohjeeksi keskittyä ensisijaisesti </w:t>
      </w:r>
      <w:r>
        <w:rPr>
          <w:color w:val="645341"/>
        </w:rPr>
        <w:t xml:space="preserve">niihin muihin intresseihin, joita </w:t>
      </w:r>
      <w:r>
        <w:t xml:space="preserve">ministeri </w:t>
      </w:r>
      <w:r>
        <w:rPr>
          <w:color w:val="645341"/>
        </w:rPr>
        <w:t xml:space="preserve">edustaa </w:t>
      </w:r>
      <w:r>
        <w:t xml:space="preserve">- alhaisiin korkoihin, lyhyen aikavälin talouskasvuun ja valuuttakurssien vakauttamiseen kansainvälisesti hallitulle tasolle? Vastaus vaikuttaa selvältä. (On totta, että useat </w:t>
      </w:r>
      <w:r>
        <w:rPr>
          <w:color w:val="310106"/>
        </w:rPr>
        <w:t xml:space="preserve">keskuspankin </w:t>
      </w:r>
      <w:r>
        <w:t xml:space="preserve">puheenjohtajat </w:t>
      </w:r>
      <w:r>
        <w:t xml:space="preserve">ovat tukeneet käsitystä, jonka mukaan </w:t>
      </w:r>
      <w:r>
        <w:rPr>
          <w:color w:val="F95475"/>
        </w:rPr>
        <w:t xml:space="preserve">valtiovarainministeri </w:t>
      </w:r>
      <w:r>
        <w:t xml:space="preserve">kuuluu </w:t>
      </w:r>
      <w:r>
        <w:rPr>
          <w:color w:val="310106"/>
        </w:rPr>
        <w:t xml:space="preserve">keskuspankkiin. </w:t>
      </w:r>
      <w:r>
        <w:rPr>
          <w:color w:val="496E76"/>
        </w:rPr>
        <w:t xml:space="preserve">Puheenjohtajat </w:t>
      </w:r>
      <w:r>
        <w:t xml:space="preserve">ovat jatkuvalla valmiudellaan selvittää kaikenlaisia mahdollisia ja mahdottomia asioita liittovaltion talousarvioasioissa tukeneet </w:t>
      </w:r>
      <w:r>
        <w:t xml:space="preserve">oletusta, jonka mukaan finanssi- ja rahapolitiikka ovat </w:t>
      </w:r>
      <w:r>
        <w:rPr>
          <w:color w:val="E3F894"/>
        </w:rPr>
        <w:t xml:space="preserve">yhdessä keitetyn pataruoan </w:t>
      </w:r>
      <w:r>
        <w:t xml:space="preserve">aineksia, </w:t>
      </w:r>
      <w:r>
        <w:t xml:space="preserve">ja siksi on luonnollista, että </w:t>
      </w:r>
      <w:r>
        <w:rPr>
          <w:color w:val="310106"/>
        </w:rPr>
        <w:t xml:space="preserve">keskuspankki </w:t>
      </w:r>
      <w:r>
        <w:t xml:space="preserve">sekoittaa sitä yhdessä </w:t>
      </w:r>
      <w:r>
        <w:rPr>
          <w:color w:val="310106"/>
        </w:rPr>
        <w:t xml:space="preserve">valtiovarainministeriön ja </w:t>
      </w:r>
      <w:r>
        <w:rPr>
          <w:color w:val="876128"/>
        </w:rPr>
        <w:t xml:space="preserve">oletettavasti </w:t>
      </w:r>
      <w:r>
        <w:rPr>
          <w:color w:val="A1A711"/>
        </w:rPr>
        <w:t xml:space="preserve">kongressin </w:t>
      </w:r>
      <w:r>
        <w:rPr>
          <w:color w:val="F9D7CD"/>
        </w:rPr>
        <w:t xml:space="preserve">kanssa</w:t>
      </w:r>
      <w:r>
        <w:t xml:space="preserve">. </w:t>
      </w:r>
      <w:r>
        <w:t xml:space="preserve">Jos </w:t>
      </w:r>
      <w:r>
        <w:rPr>
          <w:color w:val="310106"/>
        </w:rPr>
        <w:t xml:space="preserve">Yhdysvaltain keskuspankki </w:t>
      </w:r>
      <w:r>
        <w:t xml:space="preserve">sitoutuisi enemmän muun </w:t>
      </w:r>
      <w:r>
        <w:rPr>
          <w:color w:val="04640D"/>
        </w:rPr>
        <w:t xml:space="preserve">hallituksen </w:t>
      </w:r>
      <w:r>
        <w:t xml:space="preserve">riippumattomuuteen</w:t>
      </w:r>
      <w:r>
        <w:t xml:space="preserve">, se pystyisi paremmin </w:t>
      </w:r>
      <w:r>
        <w:t xml:space="preserve">suojelemaan </w:t>
      </w:r>
      <w:r>
        <w:rPr>
          <w:color w:val="310106"/>
        </w:rPr>
        <w:t xml:space="preserve">omaa </w:t>
      </w:r>
      <w:r>
        <w:t xml:space="preserve">riippumattomuuttaan.</w:t>
      </w:r>
      <w:r>
        <w:t xml:space="preserve">). </w:t>
      </w:r>
      <w:r>
        <w:rPr>
          <w:color w:val="310106"/>
        </w:rPr>
        <w:t xml:space="preserve">Federal Reserven </w:t>
      </w:r>
      <w:r>
        <w:t xml:space="preserve">ongelma </w:t>
      </w:r>
      <w:r>
        <w:t xml:space="preserve">ei ole </w:t>
      </w:r>
      <w:r>
        <w:t xml:space="preserve">liian itsenäinen eikä </w:t>
      </w:r>
      <w:r>
        <w:t xml:space="preserve">liian epäpoliittinen. </w:t>
      </w:r>
      <w:r>
        <w:rPr>
          <w:color w:val="310106"/>
        </w:rPr>
        <w:t xml:space="preserve">Yhdysvaltain keskuspankkiin </w:t>
      </w:r>
      <w:r>
        <w:t xml:space="preserve">ei voi vaikuttaa sillä, että se on avoimempi </w:t>
      </w:r>
      <w:r>
        <w:rPr>
          <w:color w:val="04640D"/>
        </w:rPr>
        <w:t xml:space="preserve">hallituksen </w:t>
      </w:r>
      <w:r>
        <w:t xml:space="preserve">poliittisemmalle osalle</w:t>
      </w:r>
      <w:r>
        <w:t xml:space="preserve">. </w:t>
      </w:r>
      <w:r>
        <w:rPr>
          <w:color w:val="310106"/>
        </w:rPr>
        <w:t xml:space="preserve">Yhdysvaltain keskuspankki </w:t>
      </w:r>
      <w:r>
        <w:t xml:space="preserve">käyttää </w:t>
      </w:r>
      <w:r>
        <w:rPr>
          <w:color w:val="C660FB"/>
        </w:rPr>
        <w:t xml:space="preserve">kongressin </w:t>
      </w:r>
      <w:r>
        <w:rPr>
          <w:color w:val="120104"/>
        </w:rPr>
        <w:t xml:space="preserve">ja </w:t>
      </w:r>
      <w:r>
        <w:rPr>
          <w:color w:val="D48958"/>
        </w:rPr>
        <w:t xml:space="preserve">presidentin </w:t>
      </w:r>
      <w:r>
        <w:rPr>
          <w:color w:val="01FB92"/>
        </w:rPr>
        <w:t xml:space="preserve">sille </w:t>
      </w:r>
      <w:r>
        <w:rPr>
          <w:color w:val="FD0F31"/>
        </w:rPr>
        <w:t xml:space="preserve">antamia </w:t>
      </w:r>
      <w:r>
        <w:rPr>
          <w:color w:val="01FB92"/>
        </w:rPr>
        <w:t xml:space="preserve">valtuuksia</w:t>
      </w:r>
      <w:r>
        <w:t xml:space="preserve">. </w:t>
      </w:r>
      <w:r>
        <w:rPr>
          <w:color w:val="D19012"/>
        </w:rPr>
        <w:t xml:space="preserve">Kongressi </w:t>
      </w:r>
      <w:r>
        <w:rPr>
          <w:color w:val="1167D9"/>
        </w:rPr>
        <w:t xml:space="preserve">tai </w:t>
      </w:r>
      <w:r>
        <w:rPr>
          <w:color w:val="B7D802"/>
        </w:rPr>
        <w:t xml:space="preserve">presidentti </w:t>
      </w:r>
      <w:r>
        <w:rPr>
          <w:color w:val="1167D9"/>
        </w:rPr>
        <w:t xml:space="preserve">eivät </w:t>
      </w:r>
      <w:r>
        <w:t xml:space="preserve">kuitenkaan </w:t>
      </w:r>
      <w:r>
        <w:t xml:space="preserve">ota vastuuta </w:t>
      </w:r>
      <w:r>
        <w:rPr>
          <w:color w:val="9F98F8"/>
        </w:rPr>
        <w:t xml:space="preserve">Federal </w:t>
      </w:r>
      <w:r>
        <w:rPr>
          <w:color w:val="05AEE8"/>
        </w:rPr>
        <w:t xml:space="preserve">Reservelle </w:t>
      </w:r>
      <w:r>
        <w:rPr>
          <w:color w:val="C3C1BE"/>
        </w:rPr>
        <w:t xml:space="preserve">myönnettyjen </w:t>
      </w:r>
      <w:r>
        <w:rPr>
          <w:color w:val="05AEE8"/>
        </w:rPr>
        <w:t xml:space="preserve">valtuuksien käytöstä. </w:t>
      </w:r>
      <w:r>
        <w:rPr>
          <w:color w:val="826392"/>
        </w:rPr>
        <w:t xml:space="preserve">Nykyisen järjestelyn </w:t>
      </w:r>
      <w:r>
        <w:t xml:space="preserve">arvostelijat </w:t>
      </w:r>
      <w:r>
        <w:t xml:space="preserve">ovat oikeassa siinä, että se ei ole demokraattinen. Epädemokraattista on </w:t>
      </w:r>
      <w:r>
        <w:rPr>
          <w:color w:val="1D0051"/>
        </w:rPr>
        <w:t xml:space="preserve">hallituksen </w:t>
      </w:r>
      <w:r>
        <w:rPr>
          <w:color w:val="B29869"/>
        </w:rPr>
        <w:t xml:space="preserve">poliittisempien osien </w:t>
      </w:r>
      <w:r>
        <w:rPr>
          <w:color w:val="5E7A6A"/>
        </w:rPr>
        <w:t xml:space="preserve">haluttomuus </w:t>
      </w:r>
      <w:r>
        <w:rPr>
          <w:color w:val="5E7A6A"/>
        </w:rPr>
        <w:t xml:space="preserve">ottaa vastuuta </w:t>
      </w:r>
      <w:r>
        <w:rPr>
          <w:color w:val="8BE7FC"/>
        </w:rPr>
        <w:t xml:space="preserve">rahapolitiikan peruskysymyksiä koskevien päätösten tekemisestä, toisin sanoen </w:t>
      </w:r>
      <w:r>
        <w:rPr>
          <w:color w:val="76E0C1"/>
        </w:rPr>
        <w:t xml:space="preserve">siitä, </w:t>
      </w:r>
      <w:r>
        <w:rPr>
          <w:color w:val="BACFA7"/>
        </w:rPr>
        <w:t xml:space="preserve">mikä on </w:t>
      </w:r>
      <w:r>
        <w:rPr>
          <w:color w:val="11BA09"/>
        </w:rPr>
        <w:t xml:space="preserve">hintatason vakauttamisen ensisijainen tavoite</w:t>
      </w:r>
      <w:r>
        <w:t xml:space="preserve">. </w:t>
      </w:r>
      <w:r>
        <w:rPr>
          <w:color w:val="462C36"/>
        </w:rPr>
        <w:t xml:space="preserve">Tämän päätöksen </w:t>
      </w:r>
      <w:r>
        <w:t xml:space="preserve">jättäminen </w:t>
      </w:r>
      <w:r>
        <w:t xml:space="preserve">"riippumattomalle" viranomaiselle on enemmän kuin epädemokraattista. </w:t>
      </w:r>
      <w:r>
        <w:rPr>
          <w:color w:val="5E7A6A"/>
        </w:rPr>
        <w:t xml:space="preserve">Tämä käytös </w:t>
      </w:r>
      <w:r>
        <w:t xml:space="preserve">tekee myös </w:t>
      </w:r>
      <w:r>
        <w:t xml:space="preserve">mahdottomaksi keskittyä pitkän aikavälin suunnitelmiin, koska </w:t>
      </w:r>
      <w:r>
        <w:rPr>
          <w:color w:val="310106"/>
        </w:rPr>
        <w:t xml:space="preserve">keskuspankilla </w:t>
      </w:r>
      <w:r>
        <w:t xml:space="preserve">ei ole aavistustakaan siitä, mitä </w:t>
      </w:r>
      <w:r>
        <w:rPr>
          <w:color w:val="310106"/>
        </w:rPr>
        <w:t xml:space="preserve">sen </w:t>
      </w:r>
      <w:r>
        <w:t xml:space="preserve">johtajat, </w:t>
      </w:r>
      <w:r>
        <w:rPr>
          <w:color w:val="65407D"/>
        </w:rPr>
        <w:t xml:space="preserve">poliitikot, </w:t>
      </w:r>
      <w:r>
        <w:rPr>
          <w:color w:val="491803"/>
        </w:rPr>
        <w:t xml:space="preserve">jotka </w:t>
      </w:r>
      <w:r>
        <w:rPr>
          <w:color w:val="65407D"/>
        </w:rPr>
        <w:t xml:space="preserve">eivät ehkä ole koskaan ajatelleet rahapolitiikan pitkän aikavälin seurauksia</w:t>
      </w:r>
      <w:r>
        <w:t xml:space="preserve">, todellisuudessa aikovat. Se, että </w:t>
      </w:r>
      <w:r>
        <w:rPr>
          <w:color w:val="72A46E"/>
        </w:rPr>
        <w:t xml:space="preserve">kongressi </w:t>
      </w:r>
      <w:r>
        <w:t xml:space="preserve">julistaa, että </w:t>
      </w:r>
      <w:r>
        <w:rPr>
          <w:color w:val="310106"/>
        </w:rPr>
        <w:t xml:space="preserve">Federal Reserve </w:t>
      </w:r>
      <w:r>
        <w:t xml:space="preserve">on suoraan vastuussa hintatason vakauttamisesta, on </w:t>
      </w:r>
      <w:r>
        <w:rPr>
          <w:color w:val="F5D2A8"/>
        </w:rPr>
        <w:t xml:space="preserve">parasta, mitä </w:t>
      </w:r>
      <w:r>
        <w:rPr>
          <w:color w:val="F5D2A8"/>
        </w:rPr>
        <w:t xml:space="preserve">se voi tällä </w:t>
      </w:r>
      <w:r>
        <w:t xml:space="preserve">hetkellä tehdä</w:t>
      </w:r>
      <w:r>
        <w:t xml:space="preserve">. </w:t>
      </w:r>
      <w:r>
        <w:t xml:space="preserve">Stephen Neal (demokraatti, Pohjois-Carolina) </w:t>
      </w:r>
      <w:r>
        <w:t xml:space="preserve">on esittänyt </w:t>
      </w:r>
      <w:r>
        <w:rPr>
          <w:color w:val="DE98FD"/>
        </w:rPr>
        <w:t xml:space="preserve">kongressin </w:t>
      </w:r>
      <w:r>
        <w:t xml:space="preserve">tällä istuntokaudella </w:t>
      </w:r>
      <w:r>
        <w:rPr>
          <w:color w:val="128EAC"/>
        </w:rPr>
        <w:t xml:space="preserve">lakiehdotuksen, </w:t>
      </w:r>
      <w:r>
        <w:rPr>
          <w:color w:val="B95C69"/>
        </w:rPr>
        <w:t xml:space="preserve">jossa </w:t>
      </w:r>
      <w:r>
        <w:rPr>
          <w:color w:val="47545E"/>
        </w:rPr>
        <w:t xml:space="preserve">käsitellään tätä kysymystä</w:t>
      </w:r>
      <w:r>
        <w:t xml:space="preserve">. </w:t>
      </w:r>
      <w:r>
        <w:rPr>
          <w:color w:val="128EAC"/>
        </w:rPr>
        <w:t xml:space="preserve">Tämä lakiehdotus </w:t>
      </w:r>
      <w:r>
        <w:t xml:space="preserve">ei kuitenkaan ole sellainen, </w:t>
      </w:r>
      <w:r>
        <w:rPr>
          <w:color w:val="C4C8FA"/>
        </w:rPr>
        <w:t xml:space="preserve">että sillä olisi </w:t>
      </w:r>
      <w:r>
        <w:rPr>
          <w:color w:val="A14D12"/>
        </w:rPr>
        <w:t xml:space="preserve">mitään </w:t>
      </w:r>
      <w:r>
        <w:rPr>
          <w:color w:val="A14D12"/>
        </w:rPr>
        <w:t xml:space="preserve">mahdollisuuksia mennä läpi</w:t>
      </w:r>
      <w:r>
        <w:t xml:space="preserve">. </w:t>
      </w:r>
      <w:r>
        <w:rPr>
          <w:color w:val="DE98FD"/>
        </w:rPr>
        <w:t xml:space="preserve">Kongressi </w:t>
      </w:r>
      <w:r>
        <w:t xml:space="preserve">joutuisi tekemään </w:t>
      </w:r>
      <w:r>
        <w:rPr>
          <w:color w:val="372A55"/>
        </w:rPr>
        <w:t xml:space="preserve">vaikean päätöksen, </w:t>
      </w:r>
      <w:r>
        <w:rPr>
          <w:color w:val="3F3610"/>
        </w:rPr>
        <w:t xml:space="preserve">jonka se </w:t>
      </w:r>
      <w:r>
        <w:rPr>
          <w:color w:val="372A55"/>
        </w:rPr>
        <w:t xml:space="preserve">kuitenkin </w:t>
      </w:r>
      <w:r>
        <w:rPr>
          <w:color w:val="372A55"/>
        </w:rPr>
        <w:t xml:space="preserve">mieluummin jättäisi </w:t>
      </w:r>
      <w:r>
        <w:rPr>
          <w:color w:val="D3A2C6"/>
        </w:rPr>
        <w:t xml:space="preserve">keskuspankin</w:t>
      </w:r>
      <w:r>
        <w:rPr>
          <w:color w:val="372A55"/>
        </w:rPr>
        <w:t xml:space="preserve"> tehtäväksi ja </w:t>
      </w:r>
      <w:r>
        <w:rPr>
          <w:color w:val="372A55"/>
        </w:rPr>
        <w:t xml:space="preserve">säilyttäisi siten </w:t>
      </w:r>
      <w:r>
        <w:rPr>
          <w:color w:val="372A55"/>
        </w:rPr>
        <w:t xml:space="preserve">oikeuden tehdä mahdolliset valitukset myöhemmin</w:t>
      </w:r>
      <w:r>
        <w:t xml:space="preserve">. </w:t>
      </w:r>
      <w:r>
        <w:rPr>
          <w:color w:val="0D841A"/>
        </w:rPr>
        <w:t xml:space="preserve">Ihmiset sanovat, että </w:t>
      </w:r>
      <w:r>
        <w:rPr>
          <w:color w:val="4C5B32"/>
        </w:rPr>
        <w:t xml:space="preserve">kansakunnalla ja </w:t>
      </w:r>
      <w:r>
        <w:rPr>
          <w:color w:val="9DB3B7"/>
        </w:rPr>
        <w:t xml:space="preserve">hallituksella </w:t>
      </w:r>
      <w:r>
        <w:rPr>
          <w:color w:val="4C5B32"/>
        </w:rPr>
        <w:t xml:space="preserve">on </w:t>
      </w:r>
      <w:r>
        <w:rPr>
          <w:color w:val="B14F8F"/>
        </w:rPr>
        <w:t xml:space="preserve">muitakin tavoitteita kuin hintatason vakauttaminen</w:t>
      </w:r>
      <w:r>
        <w:rPr>
          <w:color w:val="0D841A"/>
        </w:rPr>
        <w:t xml:space="preserve">, </w:t>
      </w:r>
      <w:r>
        <w:rPr>
          <w:color w:val="4C5B32"/>
        </w:rPr>
        <w:t xml:space="preserve">mikä on </w:t>
      </w:r>
      <w:r>
        <w:rPr>
          <w:color w:val="0D841A"/>
        </w:rPr>
        <w:t xml:space="preserve">totta</w:t>
      </w:r>
      <w:r>
        <w:t xml:space="preserve">. </w:t>
      </w:r>
      <w:r>
        <w:rPr>
          <w:color w:val="0D841A"/>
        </w:rPr>
        <w:t xml:space="preserve">Tämä </w:t>
      </w:r>
      <w:r>
        <w:t xml:space="preserve">ei kuitenkaan tarkoita sitä</w:t>
      </w:r>
      <w:r>
        <w:rPr>
          <w:color w:val="747103"/>
        </w:rPr>
        <w:t xml:space="preserve">, että </w:t>
      </w:r>
      <w:r>
        <w:rPr>
          <w:color w:val="9F816D"/>
        </w:rPr>
        <w:t xml:space="preserve">keskuspankilla </w:t>
      </w:r>
      <w:r>
        <w:rPr>
          <w:color w:val="747103"/>
        </w:rPr>
        <w:t xml:space="preserve">olisi muita tavoitteita</w:t>
      </w:r>
      <w:r>
        <w:t xml:space="preserve">. </w:t>
      </w:r>
      <w:r>
        <w:rPr>
          <w:color w:val="04640D"/>
        </w:rPr>
        <w:t xml:space="preserve">Hallituksella </w:t>
      </w:r>
      <w:r>
        <w:t xml:space="preserve">on </w:t>
      </w:r>
      <w:r>
        <w:rPr>
          <w:color w:val="8B934B"/>
        </w:rPr>
        <w:t xml:space="preserve">muita virastoja ja resursseja </w:t>
      </w:r>
      <w:r>
        <w:rPr>
          <w:color w:val="D26A5B"/>
        </w:rPr>
        <w:t xml:space="preserve">näiden muiden etujen </w:t>
      </w:r>
      <w:r>
        <w:t xml:space="preserve">ajamiseen</w:t>
      </w:r>
      <w:r>
        <w:t xml:space="preserve">. </w:t>
      </w:r>
      <w:r>
        <w:t xml:space="preserve">Mutta vain </w:t>
      </w:r>
      <w:r>
        <w:rPr>
          <w:color w:val="310106"/>
        </w:rPr>
        <w:t xml:space="preserve">Yhdysvaltain keskuspankilla </w:t>
      </w:r>
      <w:r>
        <w:t xml:space="preserve">on mahdollisuus pyrkiä hintatason vakauteen</w:t>
      </w:r>
      <w:r>
        <w:t xml:space="preserve">. </w:t>
      </w:r>
      <w:r>
        <w:rPr>
          <w:color w:val="310106"/>
        </w:rPr>
        <w:t xml:space="preserve">Liittovaltion keskuspankki </w:t>
      </w:r>
      <w:r>
        <w:t xml:space="preserve">ei voi edistää </w:t>
      </w:r>
      <w:r>
        <w:rPr>
          <w:color w:val="F98500"/>
        </w:rPr>
        <w:t xml:space="preserve">muiden etujen ajamista muuten kuin </w:t>
      </w:r>
      <w:r>
        <w:t xml:space="preserve">vakauttamalla hintatason. </w:t>
      </w:r>
      <w:r>
        <w:rPr>
          <w:color w:val="002935"/>
        </w:rPr>
        <w:t xml:space="preserve">Korkea työllisyys ja nopea reaalikasvu </w:t>
      </w:r>
      <w:r>
        <w:t xml:space="preserve">ovat </w:t>
      </w:r>
      <w:r>
        <w:rPr>
          <w:color w:val="D7F3FE"/>
        </w:rPr>
        <w:t xml:space="preserve">kaksi tavoitetta</w:t>
      </w:r>
      <w:r>
        <w:rPr>
          <w:color w:val="FCB899"/>
        </w:rPr>
        <w:t xml:space="preserve">, joihin </w:t>
      </w:r>
      <w:r>
        <w:rPr>
          <w:color w:val="1C0720"/>
        </w:rPr>
        <w:t xml:space="preserve">Yhdysvaltain keskuspankki kiinnittää </w:t>
      </w:r>
      <w:r>
        <w:rPr>
          <w:color w:val="D7F3FE"/>
        </w:rPr>
        <w:t xml:space="preserve">oikeutetusti huomiota</w:t>
      </w:r>
      <w:r>
        <w:t xml:space="preserve">. </w:t>
      </w:r>
      <w:r>
        <w:rPr>
          <w:color w:val="233809"/>
        </w:rPr>
        <w:t xml:space="preserve">Viimeisten 30 vuoden </w:t>
      </w:r>
      <w:r>
        <w:t xml:space="preserve">aikana on </w:t>
      </w:r>
      <w:r>
        <w:t xml:space="preserve">opittu, että kun </w:t>
      </w:r>
      <w:r>
        <w:rPr>
          <w:color w:val="310106"/>
        </w:rPr>
        <w:t xml:space="preserve">Yhdysvaltain keskuspankki </w:t>
      </w:r>
      <w:r>
        <w:t xml:space="preserve">tekee kompromisseja ja pyrkii hintatason vakauttamisen lisäksi </w:t>
      </w:r>
      <w:r>
        <w:rPr>
          <w:color w:val="002935"/>
        </w:rPr>
        <w:t xml:space="preserve">näihin muihin tavoitteisiin, </w:t>
      </w:r>
      <w:r>
        <w:t xml:space="preserve">tuloksena ei ole korkea työllisyys eikä nopea kasvu vaan inflaatio. Taloudellisten neuvonantajien neuvoston entinen puheenjohtaja Stein työskentelee American Enterprise Institutessa.</w:t>
      </w:r>
    </w:p>
    <w:p>
      <w:r>
        <w:rPr>
          <w:b/>
        </w:rPr>
        <w:t xml:space="preserve">Asiakirjan numero 1498</w:t>
      </w:r>
    </w:p>
    <w:p>
      <w:r>
        <w:rPr>
          <w:b/>
        </w:rPr>
        <w:t xml:space="preserve">Asiakirjan tunniste: wsj1796-001</w:t>
      </w:r>
    </w:p>
    <w:p>
      <w:r>
        <w:rPr>
          <w:color w:val="310106"/>
        </w:rPr>
        <w:t xml:space="preserve">Republic New York Corp. </w:t>
      </w:r>
      <w:r>
        <w:t xml:space="preserve">liittyi niiden pankkien joukkoon, jotka ovat lisänneet varauksia kehitysmaille myönnettyjen lainojen tappioiden varalta</w:t>
      </w:r>
      <w:r>
        <w:rPr>
          <w:color w:val="04640D"/>
        </w:rPr>
        <w:t xml:space="preserve">. Se teki </w:t>
      </w:r>
      <w:r>
        <w:rPr>
          <w:color w:val="FEFB0A"/>
        </w:rPr>
        <w:t xml:space="preserve">200 miljoonan dollarin suojauksen </w:t>
      </w:r>
      <w:r>
        <w:t xml:space="preserve">ja kirjasi sen seurauksena 155,4 miljoonan dollarin nettotappion kolmannella neljänneksellä</w:t>
      </w:r>
      <w:r>
        <w:t xml:space="preserve">. Osakekohtainen tappio oli 5,32 dollaria. Vuosi sitten </w:t>
      </w:r>
      <w:r>
        <w:rPr>
          <w:color w:val="FB5514"/>
        </w:rPr>
        <w:t xml:space="preserve">Republic National Bankin </w:t>
      </w:r>
      <w:r>
        <w:rPr>
          <w:color w:val="310106"/>
        </w:rPr>
        <w:t xml:space="preserve">newyorkilaisen emoyhtiön </w:t>
      </w:r>
      <w:r>
        <w:t xml:space="preserve">nettotulos oli 38,7 miljoonaa dollaria eli 1,12 dollaria osakkeelta. Ilman </w:t>
      </w:r>
      <w:r>
        <w:rPr>
          <w:color w:val="E115C0"/>
        </w:rPr>
        <w:t xml:space="preserve">jälleenvakuutusta </w:t>
      </w:r>
      <w:r>
        <w:rPr>
          <w:color w:val="310106"/>
        </w:rPr>
        <w:t xml:space="preserve">Republic </w:t>
      </w:r>
      <w:r>
        <w:t xml:space="preserve">ansaitsi </w:t>
      </w:r>
      <w:r>
        <w:t xml:space="preserve">44,6 miljoonaa dollaria, mikä on 15 prosenttia enemmän kuin vuosi sitten. </w:t>
      </w:r>
      <w:r>
        <w:rPr>
          <w:color w:val="00587F"/>
        </w:rPr>
        <w:t xml:space="preserve">Pankin </w:t>
      </w:r>
      <w:r>
        <w:t xml:space="preserve">mukaan kehitysmaille myönnettyjen keskipitkien ja pitkäaikaisten lainojen kokonaismäärä on </w:t>
      </w:r>
      <w:r>
        <w:rPr>
          <w:color w:val="0BC582"/>
        </w:rPr>
        <w:t xml:space="preserve">293 miljoonaa dollaria, </w:t>
      </w:r>
      <w:r>
        <w:rPr>
          <w:color w:val="FEB8C8"/>
        </w:rPr>
        <w:t xml:space="preserve">josta </w:t>
      </w:r>
      <w:r>
        <w:rPr>
          <w:color w:val="0BC582"/>
        </w:rPr>
        <w:t xml:space="preserve">146 miljoonaa dollaria on korotonta</w:t>
      </w:r>
      <w:r>
        <w:t xml:space="preserve">. </w:t>
      </w:r>
      <w:r>
        <w:rPr>
          <w:color w:val="310106"/>
        </w:rPr>
        <w:t xml:space="preserve">Republicin </w:t>
      </w:r>
      <w:r>
        <w:t xml:space="preserve">järjestämättömien saamisten </w:t>
      </w:r>
      <w:r>
        <w:t xml:space="preserve">määrä oli 167 miljoonaa dollaria 30. syyskuuta, ja luottotappiovaraukset olivat 357 miljoonaa dollaria.</w:t>
      </w:r>
    </w:p>
    <w:p>
      <w:r>
        <w:rPr>
          <w:b/>
        </w:rPr>
        <w:t xml:space="preserve">Asiakirjan numero 1499</w:t>
      </w:r>
    </w:p>
    <w:p>
      <w:r>
        <w:rPr>
          <w:b/>
        </w:rPr>
        <w:t xml:space="preserve">Asiakirjan tunniste: wsj1797-001</w:t>
      </w:r>
    </w:p>
    <w:p>
      <w:r>
        <w:rPr>
          <w:color w:val="310106"/>
        </w:rPr>
        <w:t xml:space="preserve">Aborttioikeuksien kannattajat </w:t>
      </w:r>
      <w:r>
        <w:t xml:space="preserve">ovat saattaneet voittaa kaikki </w:t>
      </w:r>
      <w:r>
        <w:rPr>
          <w:color w:val="04640D"/>
        </w:rPr>
        <w:t xml:space="preserve">viime viikon </w:t>
      </w:r>
      <w:r>
        <w:t xml:space="preserve">kiistat, mutta </w:t>
      </w:r>
      <w:r>
        <w:rPr>
          <w:color w:val="FEFB0A"/>
        </w:rPr>
        <w:t xml:space="preserve">sota maan kiistanalaisimmasta yhteiskunnallisesta kysymyksestä </w:t>
      </w:r>
      <w:r>
        <w:t xml:space="preserve">on jälleen syttymässä </w:t>
      </w:r>
      <w:r>
        <w:rPr>
          <w:color w:val="FB5514"/>
        </w:rPr>
        <w:t xml:space="preserve">alueella, </w:t>
      </w:r>
      <w:r>
        <w:rPr>
          <w:color w:val="E115C0"/>
        </w:rPr>
        <w:t xml:space="preserve">joka on </w:t>
      </w:r>
      <w:r>
        <w:rPr>
          <w:color w:val="00587F"/>
        </w:rPr>
        <w:t xml:space="preserve">abortin rajoittamista vaat</w:t>
      </w:r>
      <w:r>
        <w:rPr>
          <w:color w:val="0BC582"/>
        </w:rPr>
        <w:t xml:space="preserve">ivien </w:t>
      </w:r>
      <w:r>
        <w:rPr>
          <w:color w:val="FB5514"/>
        </w:rPr>
        <w:t xml:space="preserve">puolella</w:t>
      </w:r>
      <w:r>
        <w:t xml:space="preserve">. </w:t>
      </w:r>
      <w:r>
        <w:t xml:space="preserve">Näyttää lähes varmalta, että </w:t>
      </w:r>
      <w:r>
        <w:rPr>
          <w:color w:val="9E8317"/>
        </w:rPr>
        <w:t xml:space="preserve">Pennsylvanian </w:t>
      </w:r>
      <w:r>
        <w:rPr>
          <w:color w:val="FEB8C8"/>
        </w:rPr>
        <w:t xml:space="preserve">osavaltion edustajainhuone </w:t>
      </w:r>
      <w:r>
        <w:rPr>
          <w:color w:val="FEB8C8"/>
        </w:rPr>
        <w:t xml:space="preserve">hyväksyy </w:t>
      </w:r>
      <w:r>
        <w:rPr>
          <w:color w:val="01190F"/>
        </w:rPr>
        <w:t xml:space="preserve">ensi viikolla </w:t>
      </w:r>
      <w:r>
        <w:rPr>
          <w:color w:val="847D81"/>
        </w:rPr>
        <w:t xml:space="preserve">uudet tiukat säännöt ja että </w:t>
      </w:r>
      <w:r>
        <w:t xml:space="preserve">senaatin ja sen jälkeen demokraattisen kuvernöörin Bob Caseyn hyväksyntä </w:t>
      </w:r>
      <w:r>
        <w:t xml:space="preserve">ei kestä kauan. </w:t>
      </w:r>
      <w:r>
        <w:rPr>
          <w:color w:val="B70639"/>
        </w:rPr>
        <w:t xml:space="preserve">Lakiehdotus, </w:t>
      </w:r>
      <w:r>
        <w:rPr>
          <w:color w:val="703B01"/>
        </w:rPr>
        <w:t xml:space="preserve">jossa </w:t>
      </w:r>
      <w:r>
        <w:rPr>
          <w:color w:val="B70639"/>
        </w:rPr>
        <w:t xml:space="preserve">ehdotetaan </w:t>
      </w:r>
      <w:r>
        <w:rPr>
          <w:color w:val="F7F1DF"/>
        </w:rPr>
        <w:t xml:space="preserve">vanhempien </w:t>
      </w:r>
      <w:r>
        <w:rPr>
          <w:color w:val="B70639"/>
        </w:rPr>
        <w:t xml:space="preserve">suostumusta </w:t>
      </w:r>
      <w:r>
        <w:rPr>
          <w:color w:val="4AFEFA"/>
        </w:rPr>
        <w:t xml:space="preserve">alle 18-vuotiaiden tyttäriensä abortin tekem</w:t>
      </w:r>
      <w:r>
        <w:rPr>
          <w:color w:val="B70639"/>
        </w:rPr>
        <w:t xml:space="preserve">iseen</w:t>
      </w:r>
      <w:r>
        <w:t xml:space="preserve">, läpäisee todennäköisesti Michiganin lainsäätäjän molemmat huoneet ja joutuu kovaan taisteluun </w:t>
      </w:r>
      <w:r>
        <w:rPr>
          <w:color w:val="FCB164"/>
        </w:rPr>
        <w:t xml:space="preserve">demokraattisen kuvernöörin James Blanchardin </w:t>
      </w:r>
      <w:r>
        <w:t xml:space="preserve">odotettavissa olevan veto-oikeuden kumoamiseksi</w:t>
      </w:r>
      <w:r>
        <w:t xml:space="preserve">. </w:t>
      </w:r>
      <w:r>
        <w:t xml:space="preserve">Lyhyen aikavälin muutos aborttia koskevassa poliittisessa ilmapiirissä heijastaa </w:t>
      </w:r>
      <w:r>
        <w:rPr>
          <w:color w:val="796EE6"/>
        </w:rPr>
        <w:t xml:space="preserve">kahta tekijää, jotka </w:t>
      </w:r>
      <w:r>
        <w:rPr>
          <w:color w:val="796EE6"/>
        </w:rPr>
        <w:t xml:space="preserve">todennäköisesti ovat keskustelun ytimessä lähikuukausina</w:t>
      </w:r>
      <w:r>
        <w:t xml:space="preserve">: vuosien toimettomuuden jälkeen </w:t>
      </w:r>
      <w:r>
        <w:rPr>
          <w:color w:val="53495F"/>
        </w:rPr>
        <w:t xml:space="preserve">abortin oikeuksia puolustava </w:t>
      </w:r>
      <w:r>
        <w:t xml:space="preserve">liike on elpynyt voimakkaasti</w:t>
      </w:r>
      <w:r>
        <w:t xml:space="preserve">, ja </w:t>
      </w:r>
      <w:r>
        <w:rPr>
          <w:color w:val="F95475"/>
        </w:rPr>
        <w:t xml:space="preserve">kumpikin osapuoli </w:t>
      </w:r>
      <w:r>
        <w:t xml:space="preserve">pystyy nyt vastaamaan </w:t>
      </w:r>
      <w:r>
        <w:rPr>
          <w:color w:val="61FC03"/>
        </w:rPr>
        <w:t xml:space="preserve">toistensa </w:t>
      </w:r>
      <w:r>
        <w:t xml:space="preserve">onnistumisiin omilla </w:t>
      </w:r>
      <w:r>
        <w:t xml:space="preserve">onnistumisillaan. Esimerkiksi </w:t>
      </w:r>
      <w:r>
        <w:rPr>
          <w:color w:val="5D9608"/>
        </w:rPr>
        <w:t xml:space="preserve">Pennsylvanian </w:t>
      </w:r>
      <w:r>
        <w:t xml:space="preserve">toimet </w:t>
      </w:r>
      <w:r>
        <w:t xml:space="preserve">heijastavat sekä sitä, että </w:t>
      </w:r>
      <w:r>
        <w:rPr>
          <w:color w:val="98A088"/>
        </w:rPr>
        <w:t xml:space="preserve">Floridan lainsäätäjien </w:t>
      </w:r>
      <w:r>
        <w:rPr>
          <w:color w:val="248AD0"/>
        </w:rPr>
        <w:t xml:space="preserve">viime viik</w:t>
      </w:r>
      <w:r>
        <w:rPr>
          <w:color w:val="DE98FD"/>
        </w:rPr>
        <w:t xml:space="preserve">olla järjestämässä </w:t>
      </w:r>
      <w:r>
        <w:rPr>
          <w:color w:val="DE98FD"/>
        </w:rPr>
        <w:t xml:space="preserve">erityisistunnossa epäonnistuttiin </w:t>
      </w:r>
      <w:r>
        <w:rPr>
          <w:color w:val="DE98FD"/>
        </w:rPr>
        <w:t xml:space="preserve">aborttirajoitusten säätämisessä osavaltiossa</w:t>
      </w:r>
      <w:r>
        <w:t xml:space="preserve">, että sitä, että Washingtonin </w:t>
      </w:r>
      <w:r>
        <w:rPr>
          <w:color w:val="5C5300"/>
        </w:rPr>
        <w:t xml:space="preserve">edustajainhuone</w:t>
      </w:r>
      <w:r>
        <w:t xml:space="preserve"> äänesti täällä </w:t>
      </w:r>
      <w:r>
        <w:t xml:space="preserve">liittovaltion maksamien aborttien sallimisesta </w:t>
      </w:r>
      <w:r>
        <w:rPr>
          <w:color w:val="9F6551"/>
        </w:rPr>
        <w:t xml:space="preserve">köyhille naisille</w:t>
      </w:r>
      <w:r>
        <w:rPr>
          <w:color w:val="BCFEC6"/>
        </w:rPr>
        <w:t xml:space="preserve">, jotka ovat joutuneet </w:t>
      </w:r>
      <w:r>
        <w:rPr>
          <w:color w:val="9F6551"/>
        </w:rPr>
        <w:t xml:space="preserve">raiskauksen tai insestin uhreiksi</w:t>
      </w:r>
      <w:r>
        <w:t xml:space="preserve">. </w:t>
      </w:r>
      <w:r>
        <w:rPr>
          <w:color w:val="932C70"/>
        </w:rPr>
        <w:t xml:space="preserve">Presidentti Bushin odotetaan kuitenkin käyttävän veto-oikeuttaan kongressin ehdottamiin lakiehdotuksiin</w:t>
      </w:r>
      <w:r>
        <w:rPr>
          <w:color w:val="932C70"/>
        </w:rPr>
        <w:t xml:space="preserve">, mikä yhdessä </w:t>
      </w:r>
      <w:r>
        <w:rPr>
          <w:color w:val="B5AFC4"/>
        </w:rPr>
        <w:t xml:space="preserve">Pennsylvanian toimenpiteiden </w:t>
      </w:r>
      <w:r>
        <w:rPr>
          <w:color w:val="2B1B04"/>
        </w:rPr>
        <w:t xml:space="preserve">hyväksymisen </w:t>
      </w:r>
      <w:r>
        <w:t xml:space="preserve">kanssa hiljentää </w:t>
      </w:r>
      <w:r>
        <w:rPr>
          <w:color w:val="D4C67A"/>
        </w:rPr>
        <w:t xml:space="preserve">aborttioikeuksia puolustavat aktivistit </w:t>
      </w:r>
      <w:r>
        <w:t xml:space="preserve">ennen kuin </w:t>
      </w:r>
      <w:r>
        <w:rPr>
          <w:color w:val="AE7AA1"/>
        </w:rPr>
        <w:t xml:space="preserve">heidän </w:t>
      </w:r>
      <w:r>
        <w:rPr>
          <w:color w:val="53495F"/>
        </w:rPr>
        <w:t xml:space="preserve">liikkeensä pääsee edes käyntiin </w:t>
      </w:r>
      <w:r>
        <w:t xml:space="preserve">ja tuo esiin </w:t>
      </w:r>
      <w:r>
        <w:rPr>
          <w:color w:val="C2A393"/>
        </w:rPr>
        <w:t xml:space="preserve">ongelmia</w:t>
      </w:r>
      <w:r>
        <w:rPr>
          <w:color w:val="C2A393"/>
        </w:rPr>
        <w:t xml:space="preserve">, joita </w:t>
      </w:r>
      <w:r>
        <w:rPr>
          <w:color w:val="6A3A35"/>
        </w:rPr>
        <w:t xml:space="preserve">tämä elpyvä liike </w:t>
      </w:r>
      <w:r>
        <w:rPr>
          <w:color w:val="C2A393"/>
        </w:rPr>
        <w:t xml:space="preserve">kohtaa</w:t>
      </w:r>
      <w:r>
        <w:t xml:space="preserve">. </w:t>
      </w:r>
      <w:r>
        <w:t xml:space="preserve">"On hienoa tuntea olonsa hyväksi kerran 15 vuodessa", sanoo aborttioikeuksien puolestapuhujien konsultti Harrison Hickman vastauksena </w:t>
      </w:r>
      <w:r>
        <w:rPr>
          <w:color w:val="168E5C"/>
        </w:rPr>
        <w:t xml:space="preserve">viime viikon </w:t>
      </w:r>
      <w:r>
        <w:rPr>
          <w:color w:val="BA6801"/>
        </w:rPr>
        <w:t xml:space="preserve">voittoon</w:t>
      </w:r>
      <w:r>
        <w:rPr>
          <w:color w:val="BA6801"/>
        </w:rPr>
        <w:t xml:space="preserve">, joka </w:t>
      </w:r>
      <w:r>
        <w:rPr>
          <w:color w:val="16C0D0"/>
        </w:rPr>
        <w:t xml:space="preserve">on </w:t>
      </w:r>
      <w:r>
        <w:rPr>
          <w:color w:val="BA6801"/>
        </w:rPr>
        <w:t xml:space="preserve">ensimmäinen merkittävä edistysaskel sen jälkeen, kun </w:t>
      </w:r>
      <w:r>
        <w:rPr>
          <w:color w:val="C62100"/>
        </w:rPr>
        <w:t xml:space="preserve">korkein oikeus </w:t>
      </w:r>
      <w:r>
        <w:rPr>
          <w:color w:val="BA6801"/>
        </w:rPr>
        <w:t xml:space="preserve">päätti 3. heinäkuuta Webster-tapauksessa, että </w:t>
      </w:r>
      <w:r>
        <w:rPr>
          <w:color w:val="014347"/>
        </w:rPr>
        <w:t xml:space="preserve">yksittäisillä osavaltioilla </w:t>
      </w:r>
      <w:r>
        <w:rPr>
          <w:color w:val="BA6801"/>
        </w:rPr>
        <w:t xml:space="preserve">on oikeus säätää aborttirajoituksia</w:t>
      </w:r>
      <w:r>
        <w:t xml:space="preserve">. "Mutta se, kuinka monta kertaa tunnemme olomme mukavaksi seuraavien 15 vuoden aikana, on toinen kysymys." </w:t>
      </w:r>
      <w:r>
        <w:t xml:space="preserve">Kyllä, </w:t>
      </w:r>
      <w:r>
        <w:rPr>
          <w:color w:val="233809"/>
        </w:rPr>
        <w:t xml:space="preserve">aborttioikeuksien aktivistit eivät </w:t>
      </w:r>
      <w:r>
        <w:rPr>
          <w:color w:val="233809"/>
        </w:rPr>
        <w:t xml:space="preserve">ole </w:t>
      </w:r>
      <w:r>
        <w:t xml:space="preserve">vielä kohdanneet </w:t>
      </w:r>
      <w:r>
        <w:t xml:space="preserve">suurinta koettelemustaan</w:t>
      </w:r>
      <w:r>
        <w:t xml:space="preserve">. "</w:t>
      </w:r>
      <w:r>
        <w:rPr>
          <w:color w:val="53495F"/>
        </w:rPr>
        <w:t xml:space="preserve">Aborttia kannattava liike </w:t>
      </w:r>
      <w:r>
        <w:t xml:space="preserve">on vihdoin osoittanut, että se </w:t>
      </w:r>
      <w:r>
        <w:t xml:space="preserve">pystyy mobilisoitumaan", sanoo </w:t>
      </w:r>
      <w:r>
        <w:rPr>
          <w:color w:val="42083B"/>
        </w:rPr>
        <w:t xml:space="preserve">Glen Halva-Neubauer, Furmanin yliopiston politiikan tutkija, </w:t>
      </w:r>
      <w:r>
        <w:rPr>
          <w:color w:val="82785D"/>
        </w:rPr>
        <w:t xml:space="preserve">joka on </w:t>
      </w:r>
      <w:r>
        <w:rPr>
          <w:color w:val="42083B"/>
        </w:rPr>
        <w:t xml:space="preserve">erikoistunut osavaltioiden lainsäätäjien asenteisiin aborttia kohtaan</w:t>
      </w:r>
      <w:r>
        <w:t xml:space="preserve">. </w:t>
      </w:r>
      <w:r>
        <w:t xml:space="preserve">"Mutta se ei ole vieläkään osoittanut, että se voi voittaa </w:t>
      </w:r>
      <w:r>
        <w:rPr>
          <w:color w:val="023087"/>
        </w:rPr>
        <w:t xml:space="preserve">Pennsylvanian </w:t>
      </w:r>
      <w:r>
        <w:rPr>
          <w:color w:val="B7DAD2"/>
        </w:rPr>
        <w:t xml:space="preserve">tai Missourin </w:t>
      </w:r>
      <w:r>
        <w:t xml:space="preserve">kaltaisessa osavaltiossa</w:t>
      </w:r>
      <w:r>
        <w:rPr>
          <w:color w:val="B7DAD2"/>
        </w:rPr>
        <w:t xml:space="preserve">, </w:t>
      </w:r>
      <w:r>
        <w:rPr>
          <w:color w:val="196956"/>
        </w:rPr>
        <w:t xml:space="preserve">jossa </w:t>
      </w:r>
      <w:r>
        <w:rPr>
          <w:color w:val="8C41BB"/>
        </w:rPr>
        <w:t xml:space="preserve">abortilla on tärkeä rooli vaaleissa ja jossa se on jo pitkään herättänyt voimakkaita tunteita.</w:t>
      </w:r>
      <w:r>
        <w:t xml:space="preserve">" </w:t>
      </w:r>
      <w:r>
        <w:rPr>
          <w:color w:val="ECEDFE"/>
        </w:rPr>
        <w:t xml:space="preserve">Pennsylvaniassa, </w:t>
      </w:r>
      <w:r>
        <w:rPr>
          <w:color w:val="2B2D32"/>
        </w:rPr>
        <w:t xml:space="preserve">jossa </w:t>
      </w:r>
      <w:r>
        <w:rPr>
          <w:color w:val="94C661"/>
        </w:rPr>
        <w:t xml:space="preserve">aborttioikeuksia puolustavat aktivistit </w:t>
      </w:r>
      <w:r>
        <w:rPr>
          <w:color w:val="ECEDFE"/>
        </w:rPr>
        <w:t xml:space="preserve">on </w:t>
      </w:r>
      <w:r>
        <w:rPr>
          <w:color w:val="ECEDFE"/>
        </w:rPr>
        <w:t xml:space="preserve">ahdettu nurkkaan ja he keskittyvät </w:t>
      </w:r>
      <w:r>
        <w:rPr>
          <w:color w:val="F8907D"/>
        </w:rPr>
        <w:t xml:space="preserve">korostamaan sitä, että </w:t>
      </w:r>
      <w:r>
        <w:rPr>
          <w:color w:val="895E6B"/>
        </w:rPr>
        <w:t xml:space="preserve">osavaltion </w:t>
      </w:r>
      <w:r>
        <w:rPr>
          <w:color w:val="F8907D"/>
        </w:rPr>
        <w:t xml:space="preserve">lainsäädäntö </w:t>
      </w:r>
      <w:r>
        <w:rPr>
          <w:color w:val="F8907D"/>
        </w:rPr>
        <w:t xml:space="preserve">ei heijasta </w:t>
      </w:r>
      <w:r>
        <w:rPr>
          <w:color w:val="F8907D"/>
        </w:rPr>
        <w:t xml:space="preserve">kansalaisten </w:t>
      </w:r>
      <w:r>
        <w:rPr>
          <w:color w:val="F8907D"/>
        </w:rPr>
        <w:t xml:space="preserve">näkemyksiä, </w:t>
      </w:r>
      <w:r>
        <w:t xml:space="preserve">sen sijaan että </w:t>
      </w:r>
      <w:r>
        <w:rPr>
          <w:color w:val="F8907D"/>
        </w:rPr>
        <w:t xml:space="preserve">taistelevat lakiehdotuksia vastaan</w:t>
      </w:r>
      <w:r>
        <w:t xml:space="preserve">, abortin vastustajat ovat tilanteen mestareita. Niinpä </w:t>
      </w:r>
      <w:r>
        <w:rPr>
          <w:color w:val="788E95"/>
        </w:rPr>
        <w:t xml:space="preserve">abortin suurin lainsäädännöllinen vastustaja, Delawaren piirikunnan edustaja Stephen Freind </w:t>
      </w:r>
      <w:r>
        <w:t xml:space="preserve">on saanut vapaat kädet ajaa </w:t>
      </w:r>
      <w:r>
        <w:rPr>
          <w:color w:val="576094"/>
        </w:rPr>
        <w:t xml:space="preserve">tiukkaa seitsenkohtaista suunnitelmaansa abortin rajoittamiseksi </w:t>
      </w:r>
      <w:r>
        <w:t xml:space="preserve">ja toivoo, että </w:t>
      </w:r>
      <w:r>
        <w:rPr>
          <w:color w:val="DB1474"/>
        </w:rPr>
        <w:t xml:space="preserve">korkein oikeus pakottaisi </w:t>
      </w:r>
      <w:r>
        <w:rPr>
          <w:color w:val="8489AE"/>
        </w:rPr>
        <w:t xml:space="preserve">sen </w:t>
      </w:r>
      <w:r>
        <w:t xml:space="preserve">harkitsemaan uudelleen </w:t>
      </w:r>
      <w:r>
        <w:rPr>
          <w:color w:val="8489AE"/>
        </w:rPr>
        <w:t xml:space="preserve">vuoden </w:t>
      </w:r>
      <w:r>
        <w:rPr>
          <w:color w:val="FBC206"/>
        </w:rPr>
        <w:t xml:space="preserve">1973 Roe v. Wade </w:t>
      </w:r>
      <w:r>
        <w:rPr>
          <w:color w:val="860E04"/>
        </w:rPr>
        <w:t xml:space="preserve">-päätöstä</w:t>
      </w:r>
      <w:r>
        <w:rPr>
          <w:color w:val="6EAB9B"/>
        </w:rPr>
        <w:t xml:space="preserve">, jolla </w:t>
      </w:r>
      <w:r>
        <w:rPr>
          <w:color w:val="860E04"/>
        </w:rPr>
        <w:t xml:space="preserve">aborttioikeus ylipäätään vahvistettiin</w:t>
      </w:r>
      <w:r>
        <w:t xml:space="preserve">. </w:t>
      </w:r>
      <w:r>
        <w:rPr>
          <w:color w:val="F2CDFE"/>
        </w:rPr>
        <w:t xml:space="preserve">Freindin </w:t>
      </w:r>
      <w:r>
        <w:rPr>
          <w:color w:val="645341"/>
        </w:rPr>
        <w:t xml:space="preserve">lakiehdotus - jonka osavaltion edustajainhuoneen oikeuskomitea hyväksyi tällä viikolla Harrisburgissa, ja sen odotetaan tulevan ensi tiistaina </w:t>
      </w:r>
      <w:r>
        <w:rPr>
          <w:color w:val="760035"/>
        </w:rPr>
        <w:t xml:space="preserve">Pennsylvanian </w:t>
      </w:r>
      <w:r>
        <w:rPr>
          <w:color w:val="645341"/>
        </w:rPr>
        <w:t xml:space="preserve">edustajainhuoneen käsittelyyn </w:t>
      </w:r>
      <w:r>
        <w:t xml:space="preserve">- sisältää </w:t>
      </w:r>
      <w:r>
        <w:rPr>
          <w:color w:val="647A41"/>
        </w:rPr>
        <w:t xml:space="preserve">säännöksen, joka kieltää abortin 24 raskausviikon jälkeen</w:t>
      </w:r>
      <w:r>
        <w:t xml:space="preserve">, poikkeuksena </w:t>
      </w:r>
      <w:r>
        <w:rPr>
          <w:color w:val="496E76"/>
        </w:rPr>
        <w:t xml:space="preserve">tapaukset</w:t>
      </w:r>
      <w:r>
        <w:rPr>
          <w:color w:val="E3F894"/>
        </w:rPr>
        <w:t xml:space="preserve">, joissa </w:t>
      </w:r>
      <w:r>
        <w:rPr>
          <w:color w:val="496E76"/>
        </w:rPr>
        <w:t xml:space="preserve">äidin henki on vaarassa</w:t>
      </w:r>
      <w:r>
        <w:t xml:space="preserve">. </w:t>
      </w:r>
      <w:r>
        <w:rPr>
          <w:color w:val="788E95"/>
        </w:rPr>
        <w:t xml:space="preserve">Freind </w:t>
      </w:r>
      <w:r>
        <w:t xml:space="preserve">luottaa siihen, </w:t>
      </w:r>
      <w:r>
        <w:t xml:space="preserve">että </w:t>
      </w:r>
      <w:r>
        <w:rPr>
          <w:color w:val="F9D7CD"/>
        </w:rPr>
        <w:t xml:space="preserve">hänen </w:t>
      </w:r>
      <w:r>
        <w:rPr>
          <w:color w:val="647A41"/>
        </w:rPr>
        <w:t xml:space="preserve">säännöksensä, </w:t>
      </w:r>
      <w:r>
        <w:rPr>
          <w:color w:val="876128"/>
        </w:rPr>
        <w:t xml:space="preserve">joka </w:t>
      </w:r>
      <w:r>
        <w:rPr>
          <w:color w:val="647A41"/>
        </w:rPr>
        <w:t xml:space="preserve">hyökkää </w:t>
      </w:r>
      <w:r>
        <w:rPr>
          <w:color w:val="FD0F31"/>
        </w:rPr>
        <w:t xml:space="preserve">Roe-tapauksessa </w:t>
      </w:r>
      <w:r>
        <w:rPr>
          <w:color w:val="A1A711"/>
        </w:rPr>
        <w:t xml:space="preserve">vahvistettuja </w:t>
      </w:r>
      <w:r>
        <w:rPr>
          <w:color w:val="A1A711"/>
        </w:rPr>
        <w:t xml:space="preserve">trimester-standardeja vastaan, </w:t>
      </w:r>
      <w:r>
        <w:t xml:space="preserve">"pakottaa" </w:t>
      </w:r>
      <w:r>
        <w:rPr>
          <w:color w:val="DB1474"/>
        </w:rPr>
        <w:t xml:space="preserve">korkeimman oikeuden </w:t>
      </w:r>
      <w:r>
        <w:t xml:space="preserve">tarkistamaan </w:t>
      </w:r>
      <w:r>
        <w:rPr>
          <w:color w:val="860E04"/>
        </w:rPr>
        <w:t xml:space="preserve">päätöksensä </w:t>
      </w:r>
      <w:r>
        <w:rPr>
          <w:color w:val="BE8485"/>
        </w:rPr>
        <w:t xml:space="preserve">kyseisessä tapauksessa </w:t>
      </w:r>
      <w:r>
        <w:t xml:space="preserve">ja mahdollisesti </w:t>
      </w:r>
      <w:r>
        <w:t xml:space="preserve">kumoamaan sen. </w:t>
      </w:r>
      <w:r>
        <w:rPr>
          <w:color w:val="645341"/>
        </w:rPr>
        <w:t xml:space="preserve">Pennsylvanian </w:t>
      </w:r>
      <w:r>
        <w:t xml:space="preserve">toimenpiteeseen sisältyy kuitenkin myös </w:t>
      </w:r>
      <w:r>
        <w:rPr>
          <w:color w:val="C660FB"/>
        </w:rPr>
        <w:t xml:space="preserve">"tietoon perustuvaa suostumusta" koskeva </w:t>
      </w:r>
      <w:r>
        <w:t xml:space="preserve">säännös, jota </w:t>
      </w:r>
      <w:r>
        <w:rPr>
          <w:color w:val="C660FB"/>
        </w:rPr>
        <w:t xml:space="preserve">abortin vastustajat voivat </w:t>
      </w:r>
      <w:r>
        <w:rPr>
          <w:color w:val="C660FB"/>
        </w:rPr>
        <w:t xml:space="preserve">käyttää saadakseen </w:t>
      </w:r>
      <w:r>
        <w:rPr>
          <w:color w:val="D48958"/>
        </w:rPr>
        <w:t xml:space="preserve">aborttia </w:t>
      </w:r>
      <w:r>
        <w:rPr>
          <w:color w:val="05AEE8"/>
        </w:rPr>
        <w:t xml:space="preserve">harkitsevat </w:t>
      </w:r>
      <w:r>
        <w:rPr>
          <w:color w:val="D48958"/>
        </w:rPr>
        <w:t xml:space="preserve">naiset tuntemaan olonsa hyväksi </w:t>
      </w:r>
      <w:r>
        <w:rPr>
          <w:color w:val="C660FB"/>
        </w:rPr>
        <w:t xml:space="preserve">abortin tai </w:t>
      </w:r>
      <w:r>
        <w:rPr>
          <w:color w:val="D48958"/>
        </w:rPr>
        <w:t xml:space="preserve">itsensä suhteen</w:t>
      </w:r>
      <w:r>
        <w:t xml:space="preserve">. </w:t>
      </w:r>
      <w:r>
        <w:rPr>
          <w:color w:val="645341"/>
        </w:rPr>
        <w:t xml:space="preserve">Tämän lain mukaan </w:t>
      </w:r>
      <w:r>
        <w:t xml:space="preserve">naiselle on ilmoitettava 24 tuntia </w:t>
      </w:r>
      <w:r>
        <w:rPr>
          <w:color w:val="C3C1BE"/>
        </w:rPr>
        <w:t xml:space="preserve">ennen toimenpidettä </w:t>
      </w:r>
      <w:r>
        <w:rPr>
          <w:color w:val="C3C1BE"/>
        </w:rPr>
        <w:t xml:space="preserve">toimenpiteen </w:t>
      </w:r>
      <w:r>
        <w:t xml:space="preserve">yksityiskohdista </w:t>
      </w:r>
      <w:r>
        <w:t xml:space="preserve">ja </w:t>
      </w:r>
      <w:r>
        <w:t xml:space="preserve">siihen liittyvistä </w:t>
      </w:r>
      <w:r>
        <w:t xml:space="preserve">vaaroista. "</w:t>
      </w:r>
      <w:r>
        <w:t xml:space="preserve">Riippumatta siitä, </w:t>
      </w:r>
      <w:r>
        <w:t xml:space="preserve">hyväksyykö </w:t>
      </w:r>
      <w:r>
        <w:rPr>
          <w:color w:val="9F98F8"/>
        </w:rPr>
        <w:t xml:space="preserve">abortin vai </w:t>
      </w:r>
      <w:r>
        <w:t xml:space="preserve">vastustaako </w:t>
      </w:r>
      <w:r>
        <w:rPr>
          <w:color w:val="9F98F8"/>
        </w:rPr>
        <w:t xml:space="preserve">sitä</w:t>
      </w:r>
      <w:r>
        <w:t xml:space="preserve">", </w:t>
      </w:r>
      <w:r>
        <w:rPr>
          <w:color w:val="788E95"/>
        </w:rPr>
        <w:t xml:space="preserve">Freind </w:t>
      </w:r>
      <w:r>
        <w:t xml:space="preserve">väittää, </w:t>
      </w:r>
      <w:r>
        <w:t xml:space="preserve">"</w:t>
      </w:r>
      <w:r>
        <w:rPr>
          <w:color w:val="1167D9"/>
        </w:rPr>
        <w:t xml:space="preserve">järkevän ihmisen on </w:t>
      </w:r>
      <w:r>
        <w:t xml:space="preserve">käytännössä mahdotonta olla eri mieltä siitä, että </w:t>
      </w:r>
      <w:r>
        <w:rPr>
          <w:color w:val="D19012"/>
        </w:rPr>
        <w:t xml:space="preserve">naisella, joka on tekemässä </w:t>
      </w:r>
      <w:r>
        <w:rPr>
          <w:color w:val="B7D802"/>
        </w:rPr>
        <w:t xml:space="preserve">päätöstä, </w:t>
      </w:r>
      <w:r>
        <w:rPr>
          <w:color w:val="826392"/>
        </w:rPr>
        <w:t xml:space="preserve">joka </w:t>
      </w:r>
      <w:r>
        <w:rPr>
          <w:color w:val="B7D802"/>
        </w:rPr>
        <w:t xml:space="preserve">voi vaikuttaa </w:t>
      </w:r>
      <w:r>
        <w:rPr>
          <w:color w:val="5E7A6A"/>
        </w:rPr>
        <w:t xml:space="preserve">hänen </w:t>
      </w:r>
      <w:r>
        <w:rPr>
          <w:color w:val="B7D802"/>
        </w:rPr>
        <w:t xml:space="preserve">koko </w:t>
      </w:r>
      <w:r>
        <w:rPr>
          <w:color w:val="B7D802"/>
        </w:rPr>
        <w:t xml:space="preserve">loppuelämäänsä, </w:t>
      </w:r>
      <w:r>
        <w:t xml:space="preserve">on oikeus saada kaikki asiaankuuluva aineisto ja saatavilla olevat neuvot." </w:t>
      </w:r>
      <w:r>
        <w:rPr>
          <w:color w:val="B29869"/>
        </w:rPr>
        <w:t xml:space="preserve">Michiganissa, jossa </w:t>
      </w:r>
      <w:r>
        <w:rPr>
          <w:color w:val="B29869"/>
        </w:rPr>
        <w:t xml:space="preserve">osavaltion senaatti todennäköisesti hyväksyy </w:t>
      </w:r>
      <w:r>
        <w:rPr>
          <w:color w:val="8BE7FC"/>
        </w:rPr>
        <w:t xml:space="preserve">vanhempien suostumusta koskevan lakiesityksen </w:t>
      </w:r>
      <w:r>
        <w:rPr>
          <w:color w:val="76E0C1"/>
        </w:rPr>
        <w:t xml:space="preserve">ensi viikon </w:t>
      </w:r>
      <w:r>
        <w:rPr>
          <w:color w:val="B29869"/>
        </w:rPr>
        <w:t xml:space="preserve">loppuun mennessä, </w:t>
      </w:r>
      <w:r>
        <w:t xml:space="preserve">abortin vastustajien suurena esteenä on </w:t>
      </w:r>
      <w:r>
        <w:rPr>
          <w:color w:val="FCB164"/>
        </w:rPr>
        <w:t xml:space="preserve">kuvernööri Blanchard</w:t>
      </w:r>
      <w:r>
        <w:t xml:space="preserve">. </w:t>
      </w:r>
      <w:r>
        <w:t xml:space="preserve">Susan Rogin, aborttiaktivistien neuvonantaja </w:t>
      </w:r>
      <w:r>
        <w:rPr>
          <w:color w:val="B29869"/>
        </w:rPr>
        <w:t xml:space="preserve">kyseisessä osavaltiossa, </w:t>
      </w:r>
      <w:r>
        <w:t xml:space="preserve">pitää lohdullisena sitä, että </w:t>
      </w:r>
      <w:r>
        <w:rPr>
          <w:color w:val="BACFA7"/>
        </w:rPr>
        <w:t xml:space="preserve">abortin vastustajat osavaltion lainsäätäjissä </w:t>
      </w:r>
      <w:r>
        <w:t xml:space="preserve">"eivät ole pystyneet keräämään ääniä </w:t>
      </w:r>
      <w:r>
        <w:rPr>
          <w:color w:val="FCB164"/>
        </w:rPr>
        <w:t xml:space="preserve">Blanchardin </w:t>
      </w:r>
      <w:r>
        <w:t xml:space="preserve">veto-oikeuden kumoamiseksi </w:t>
      </w:r>
      <w:r>
        <w:t xml:space="preserve">16 vuoteen</w:t>
      </w:r>
      <w:r>
        <w:t xml:space="preserve">". </w:t>
      </w:r>
      <w:r>
        <w:rPr>
          <w:color w:val="11BA09"/>
        </w:rPr>
        <w:t xml:space="preserve">Kannattajat </w:t>
      </w:r>
      <w:r>
        <w:t xml:space="preserve">uskovat kuitenkin voivansa kerätä tarpeeksi ääniä, jos </w:t>
      </w:r>
      <w:r>
        <w:rPr>
          <w:color w:val="11BA09"/>
        </w:rPr>
        <w:t xml:space="preserve">he pystyvät </w:t>
      </w:r>
      <w:r>
        <w:t xml:space="preserve">esittämään lain vanhempien oikeuksia koskevana kysymyksenä. Illinoisin osavaltiossa lainsäätäjät äänestävät ensi keväänä </w:t>
      </w:r>
      <w:r>
        <w:rPr>
          <w:color w:val="65407D"/>
        </w:rPr>
        <w:t xml:space="preserve">lakiesityksestä, jonka </w:t>
      </w:r>
      <w:r>
        <w:rPr>
          <w:color w:val="491803"/>
        </w:rPr>
        <w:t xml:space="preserve">mukaan </w:t>
      </w:r>
      <w:r>
        <w:rPr>
          <w:color w:val="F5D2A8"/>
        </w:rPr>
        <w:t xml:space="preserve">lääkäreiden </w:t>
      </w:r>
      <w:r>
        <w:rPr>
          <w:color w:val="65407D"/>
        </w:rPr>
        <w:t xml:space="preserve">on </w:t>
      </w:r>
      <w:r>
        <w:rPr>
          <w:color w:val="F5D2A8"/>
        </w:rPr>
        <w:t xml:space="preserve">suoritettava </w:t>
      </w:r>
      <w:r>
        <w:rPr>
          <w:color w:val="72A46E"/>
        </w:rPr>
        <w:t xml:space="preserve">testejä </w:t>
      </w:r>
      <w:r>
        <w:rPr>
          <w:color w:val="03422C"/>
        </w:rPr>
        <w:t xml:space="preserve">jo 20 viikon ikäisille sikiöille </w:t>
      </w:r>
      <w:r>
        <w:rPr>
          <w:color w:val="47545E"/>
        </w:rPr>
        <w:t xml:space="preserve">niiden </w:t>
      </w:r>
      <w:r>
        <w:rPr>
          <w:color w:val="72A46E"/>
        </w:rPr>
        <w:t xml:space="preserve">kehitys-iän, painon ja keuhkokypsyyden </w:t>
      </w:r>
      <w:r>
        <w:rPr>
          <w:color w:val="72A46E"/>
        </w:rPr>
        <w:t xml:space="preserve">määrittämiseksi, </w:t>
      </w:r>
      <w:r>
        <w:t xml:space="preserve">sekä </w:t>
      </w:r>
      <w:r>
        <w:rPr>
          <w:color w:val="B95C69"/>
        </w:rPr>
        <w:t xml:space="preserve">säännöksestä, </w:t>
      </w:r>
      <w:r>
        <w:rPr>
          <w:color w:val="A14D12"/>
        </w:rPr>
        <w:t xml:space="preserve">jonka mukaan </w:t>
      </w:r>
      <w:r>
        <w:rPr>
          <w:color w:val="C4C8FA"/>
        </w:rPr>
        <w:t xml:space="preserve">toisen lääkärin on </w:t>
      </w:r>
      <w:r>
        <w:rPr>
          <w:color w:val="B95C69"/>
        </w:rPr>
        <w:t xml:space="preserve">oltava paikalla </w:t>
      </w:r>
      <w:r>
        <w:t xml:space="preserve">auttamassa </w:t>
      </w:r>
      <w:r>
        <w:rPr>
          <w:color w:val="372A55"/>
        </w:rPr>
        <w:t xml:space="preserve">abortista </w:t>
      </w:r>
      <w:r>
        <w:rPr>
          <w:color w:val="3F3610"/>
        </w:rPr>
        <w:t xml:space="preserve">selviytynyttä </w:t>
      </w:r>
      <w:r>
        <w:rPr>
          <w:color w:val="372A55"/>
        </w:rPr>
        <w:t xml:space="preserve">sikiötä</w:t>
      </w:r>
      <w:r>
        <w:t xml:space="preserve">. </w:t>
      </w:r>
      <w:r>
        <w:t xml:space="preserve">Tiistaina </w:t>
      </w:r>
      <w:r>
        <w:rPr>
          <w:color w:val="D3A2C6"/>
        </w:rPr>
        <w:t xml:space="preserve">lakiehdotus </w:t>
      </w:r>
      <w:r>
        <w:t xml:space="preserve">ei mennyt läpi edustajainhuoneen oikeuskomiteassa yhdellä äänellä, mutta </w:t>
      </w:r>
      <w:r>
        <w:rPr>
          <w:color w:val="719FFA"/>
        </w:rPr>
        <w:t xml:space="preserve">abortin vastustajat </w:t>
      </w:r>
      <w:r>
        <w:t xml:space="preserve">voivat onnistua, jos he aloittavat </w:t>
      </w:r>
      <w:r>
        <w:rPr>
          <w:color w:val="D3A2C6"/>
        </w:rPr>
        <w:t xml:space="preserve">ehdotuksen </w:t>
      </w:r>
      <w:r>
        <w:t xml:space="preserve">käsittelyn uudelleen </w:t>
      </w:r>
      <w:r>
        <w:t xml:space="preserve">syksyllä. </w:t>
      </w:r>
      <w:r>
        <w:rPr>
          <w:color w:val="0D841A"/>
        </w:rPr>
        <w:t xml:space="preserve">Illinoisin suunnitellun vanhemmuuden järjestön (Illinois Planned Parenthood Organization) toiminnanjohtaja Pamela Sutherland </w:t>
      </w:r>
      <w:r>
        <w:t xml:space="preserve">sanoo, että </w:t>
      </w:r>
      <w:r>
        <w:rPr>
          <w:color w:val="4C5B32"/>
        </w:rPr>
        <w:t xml:space="preserve">hän </w:t>
      </w:r>
      <w:r>
        <w:rPr>
          <w:color w:val="9DB3B7"/>
        </w:rPr>
        <w:t xml:space="preserve">ja </w:t>
      </w:r>
      <w:r>
        <w:rPr>
          <w:color w:val="4C5B32"/>
        </w:rPr>
        <w:t xml:space="preserve">hänen </w:t>
      </w:r>
      <w:r>
        <w:rPr>
          <w:color w:val="9DB3B7"/>
        </w:rPr>
        <w:t xml:space="preserve">liittolaisensa </w:t>
      </w:r>
      <w:r>
        <w:t xml:space="preserve">ovat "varovaisen toiveikkaita" sen suhteen, että he </w:t>
      </w:r>
      <w:r>
        <w:t xml:space="preserve">pystyvät kukistamaan ehdotuksen, jos siitä äänestetään. Wisconsinin abortin vastustajat odottavat, että </w:t>
      </w:r>
      <w:r>
        <w:rPr>
          <w:color w:val="B14F8F"/>
        </w:rPr>
        <w:t xml:space="preserve">vanhempien suostumusta koskevasta lakiehdotuksesta </w:t>
      </w:r>
      <w:r>
        <w:t xml:space="preserve">äänestetään osavaltion edustajainhuoneessa marraskuun alkuun mennessä, ja he toivovat, että se hyväksytään molemmissa kamareissa </w:t>
      </w:r>
      <w:r>
        <w:rPr>
          <w:color w:val="747103"/>
        </w:rPr>
        <w:t xml:space="preserve">ensi </w:t>
      </w:r>
      <w:r>
        <w:t xml:space="preserve">maaliskuussa</w:t>
      </w:r>
      <w:r>
        <w:t xml:space="preserve">. </w:t>
      </w:r>
      <w:r>
        <w:t xml:space="preserve">Teksasissa abortin vastustajat haluavat saada läpi </w:t>
      </w:r>
      <w:r>
        <w:rPr>
          <w:color w:val="9F816D"/>
        </w:rPr>
        <w:t xml:space="preserve">vanhempien suostumusta koskevan lain sekä </w:t>
      </w:r>
      <w:r>
        <w:rPr>
          <w:color w:val="D26A5B"/>
        </w:rPr>
        <w:t xml:space="preserve">osavaltion kiellon käyttää julkisia varoja, henkilöitä ja tiloja abortteihin sekä 19 viikkoa vanhojen tai sitä vanhempien sikiöiden elinkelpoisuuden testaamisen</w:t>
      </w:r>
      <w:r>
        <w:t xml:space="preserve">. </w:t>
      </w:r>
      <w:r>
        <w:rPr>
          <w:color w:val="8B934B"/>
        </w:rPr>
        <w:t xml:space="preserve">Abortin </w:t>
      </w:r>
      <w:r>
        <w:t xml:space="preserve">vastustajat </w:t>
      </w:r>
      <w:r>
        <w:t xml:space="preserve">kehottavat </w:t>
      </w:r>
      <w:r>
        <w:rPr>
          <w:color w:val="F98500"/>
        </w:rPr>
        <w:t xml:space="preserve">republikaanista kuvernööriä Bill </w:t>
      </w:r>
      <w:r>
        <w:t xml:space="preserve">Clementsiä </w:t>
      </w:r>
      <w:r>
        <w:t xml:space="preserve">korostamaan </w:t>
      </w:r>
      <w:r>
        <w:rPr>
          <w:color w:val="002935"/>
        </w:rPr>
        <w:t xml:space="preserve">näitä kysymyksiä </w:t>
      </w:r>
      <w:r>
        <w:t xml:space="preserve">14. marraskuuta - 13. joulukuuta pidettävässä erityisistunnossa. "Tämänhetkiset tapahtumat ovat järkeviä", sanoo Kathie Roberts, Texas Right to Life -komitean hallintojohtaja. "</w:t>
      </w:r>
      <w:r>
        <w:rPr>
          <w:color w:val="747103"/>
        </w:rPr>
        <w:t xml:space="preserve">Ensi vuonna on </w:t>
      </w:r>
      <w:r>
        <w:t xml:space="preserve">vaalit, </w:t>
      </w:r>
      <w:r>
        <w:t xml:space="preserve">eivätkä </w:t>
      </w:r>
      <w:r>
        <w:t xml:space="preserve">lainsäätäjät </w:t>
      </w:r>
      <w:r>
        <w:t xml:space="preserve">vain halua tehdä asialle </w:t>
      </w:r>
      <w:r>
        <w:t xml:space="preserve">mitään juuri nyt." "Ensi vuonna on vaalit, eivätkä </w:t>
      </w:r>
      <w:r>
        <w:t xml:space="preserve">lainsäätäjät </w:t>
      </w:r>
      <w:r>
        <w:t xml:space="preserve">vain halua tehdä </w:t>
      </w:r>
      <w:r>
        <w:rPr>
          <w:color w:val="8B934B"/>
        </w:rPr>
        <w:t xml:space="preserve">asialle </w:t>
      </w:r>
      <w:r>
        <w:t xml:space="preserve">mitään juuri nyt." </w:t>
      </w:r>
      <w:r>
        <w:t xml:space="preserve">Tämä lainsäädäntötoiminta on seurausta </w:t>
      </w:r>
      <w:r>
        <w:rPr>
          <w:color w:val="D7F3FE"/>
        </w:rPr>
        <w:t xml:space="preserve">molempien puolueiden </w:t>
      </w:r>
      <w:r>
        <w:t xml:space="preserve">uusista aktivointipyrkimyksistä</w:t>
      </w:r>
      <w:r>
        <w:rPr>
          <w:color w:val="D7F3FE"/>
        </w:rPr>
        <w:t xml:space="preserve">, kun </w:t>
      </w:r>
      <w:r>
        <w:rPr>
          <w:color w:val="FCB899"/>
        </w:rPr>
        <w:t xml:space="preserve">ne valmistautuvat </w:t>
      </w:r>
      <w:r>
        <w:rPr>
          <w:color w:val="D7F3FE"/>
        </w:rPr>
        <w:t xml:space="preserve">taisteluun Virginian ja New Jerseyn kuvernööripaikoista ja </w:t>
      </w:r>
      <w:r>
        <w:rPr>
          <w:color w:val="F98A9D"/>
        </w:rPr>
        <w:t xml:space="preserve">ensi syksyn </w:t>
      </w:r>
      <w:r>
        <w:rPr>
          <w:color w:val="1C0720"/>
        </w:rPr>
        <w:t xml:space="preserve">osavaltiovaaleihin</w:t>
      </w:r>
      <w:r>
        <w:t xml:space="preserve">. </w:t>
      </w:r>
      <w:r>
        <w:t xml:space="preserve">Samaan aikaan abortin vastustajat ovat kehittäneet </w:t>
      </w:r>
      <w:r>
        <w:rPr>
          <w:color w:val="9B72C2"/>
        </w:rPr>
        <w:t xml:space="preserve">kansallista lainsäädäntöpolitiikkaa, </w:t>
      </w:r>
      <w:r>
        <w:rPr>
          <w:color w:val="A6919D"/>
        </w:rPr>
        <w:t xml:space="preserve">joka noudattaa sitä, mitä </w:t>
      </w:r>
      <w:r>
        <w:rPr>
          <w:color w:val="9B72C2"/>
        </w:rPr>
        <w:t xml:space="preserve">Jacki Ragan, National Right to Life Committee -järjestön kansallinen kehitysjohtaja, kutsuu "</w:t>
      </w:r>
      <w:r>
        <w:rPr>
          <w:color w:val="2C3729"/>
        </w:rPr>
        <w:t xml:space="preserve">järkeviksi toimenpiteiksi</w:t>
      </w:r>
      <w:r>
        <w:rPr>
          <w:color w:val="D7C70B"/>
        </w:rPr>
        <w:t xml:space="preserve">, joita </w:t>
      </w:r>
      <w:r>
        <w:rPr>
          <w:color w:val="2C3729"/>
        </w:rPr>
        <w:t xml:space="preserve">amerikkalaisten suuri enemmistö tukee</w:t>
      </w:r>
      <w:r>
        <w:t xml:space="preserve">". Näihin järkeviin toimenpiteisiin kuuluu abortin kieltäminen syntyvyyden säätelyä ja sukupuolen valintaa varten sekä aborttivaihtoehtojen julkisen rahoituksen kieltäminen. "Jos </w:t>
      </w:r>
      <w:r>
        <w:rPr>
          <w:color w:val="9F9992"/>
        </w:rPr>
        <w:t xml:space="preserve">toinen leiri </w:t>
      </w:r>
      <w:r>
        <w:t xml:space="preserve">vaatii, että se on `valinnanvapauden edustaja' eikä </w:t>
      </w:r>
      <w:r>
        <w:rPr>
          <w:color w:val="EFFBD0"/>
        </w:rPr>
        <w:t xml:space="preserve">`abortin</w:t>
      </w:r>
      <w:r>
        <w:t xml:space="preserve"> edustaja'</w:t>
      </w:r>
      <w:r>
        <w:rPr>
          <w:color w:val="EFFBD0"/>
        </w:rPr>
        <w:t xml:space="preserve">, </w:t>
      </w:r>
      <w:r>
        <w:t xml:space="preserve">se tuskin voi vastustaa vaihtoehtoista rahoitusta", sanoo osavaltioiden lainsäädännön apulaiskoordinaattori Mary Spaulding. Viikonloppuna </w:t>
      </w:r>
      <w:r>
        <w:rPr>
          <w:color w:val="FDE2F1"/>
        </w:rPr>
        <w:t xml:space="preserve">National Abortion Rights League </w:t>
      </w:r>
      <w:r>
        <w:t xml:space="preserve">valitsi </w:t>
      </w:r>
      <w:r>
        <w:t xml:space="preserve">kahdeksan poliitikkoa, muun muassa </w:t>
      </w:r>
      <w:r>
        <w:rPr>
          <w:color w:val="788E95"/>
        </w:rPr>
        <w:t xml:space="preserve">Pennsylvanian Freindin</w:t>
      </w:r>
      <w:r>
        <w:rPr>
          <w:color w:val="FDE2F1"/>
        </w:rPr>
        <w:t xml:space="preserve">, </w:t>
      </w:r>
      <w:r>
        <w:rPr>
          <w:color w:val="747103"/>
        </w:rPr>
        <w:t xml:space="preserve">vuoden 1990 </w:t>
      </w:r>
      <w:r>
        <w:t xml:space="preserve">kohteiksi </w:t>
      </w:r>
      <w:r>
        <w:t xml:space="preserve">ja piti Washingtonissa seminaarin, jossa </w:t>
      </w:r>
      <w:r>
        <w:rPr>
          <w:color w:val="923A52"/>
        </w:rPr>
        <w:t xml:space="preserve">koulutettiin </w:t>
      </w:r>
      <w:r>
        <w:rPr>
          <w:color w:val="5140A7"/>
        </w:rPr>
        <w:t xml:space="preserve">johtajia </w:t>
      </w:r>
      <w:r>
        <w:t xml:space="preserve">poliittisiin tekniikoihin, muun muassa siihen, miten abortin vastustajat saatetaan nurkkaan osavaltion lainsäädäntöelimissä. "Ensimmäistä kertaa näemme, että </w:t>
      </w:r>
      <w:r>
        <w:rPr>
          <w:color w:val="BC14FD"/>
        </w:rPr>
        <w:t xml:space="preserve">lainsäätäjät, jotka puolustavat 'omaa valintaa', </w:t>
      </w:r>
      <w:r>
        <w:t xml:space="preserve">hyökkäävät", sanoo </w:t>
      </w:r>
      <w:r>
        <w:rPr>
          <w:color w:val="FDE2F1"/>
        </w:rPr>
        <w:t xml:space="preserve">ryhmän </w:t>
      </w:r>
      <w:r>
        <w:t xml:space="preserve">toiminnanjohtaja Kate Michelman</w:t>
      </w:r>
      <w:r>
        <w:t xml:space="preserve">.</w:t>
      </w:r>
    </w:p>
    <w:p>
      <w:r>
        <w:rPr>
          <w:b/>
        </w:rPr>
        <w:t xml:space="preserve">Asiakirjan numero 1500</w:t>
      </w:r>
    </w:p>
    <w:p>
      <w:r>
        <w:rPr>
          <w:b/>
        </w:rPr>
        <w:t xml:space="preserve">Asiakirjan tunniste: wsj1798-001</w:t>
      </w:r>
    </w:p>
    <w:p>
      <w:r>
        <w:t xml:space="preserve">Wall Street Kun olin lapsi ja tuntui siltä, </w:t>
      </w:r>
      <w:r>
        <w:rPr>
          <w:color w:val="310106"/>
        </w:rPr>
        <w:t xml:space="preserve">että </w:t>
      </w:r>
      <w:r>
        <w:t xml:space="preserve">kaikkialla kummitteli, ja </w:t>
      </w:r>
      <w:r>
        <w:rPr>
          <w:color w:val="04640D"/>
        </w:rPr>
        <w:t xml:space="preserve">olioilla</w:t>
      </w:r>
      <w:r>
        <w:rPr>
          <w:color w:val="FEFB0A"/>
        </w:rPr>
        <w:t xml:space="preserve">, joita </w:t>
      </w:r>
      <w:r>
        <w:rPr>
          <w:color w:val="04640D"/>
        </w:rPr>
        <w:t xml:space="preserve">luulin </w:t>
      </w:r>
      <w:r>
        <w:rPr>
          <w:color w:val="04640D"/>
        </w:rPr>
        <w:t xml:space="preserve">ymmärtäväni, </w:t>
      </w:r>
      <w:r>
        <w:t xml:space="preserve">oli torahampaat ja terävät korvat. Paljon ei ole muuttunut - pelästyn edelleen säännöllisesti </w:t>
      </w:r>
      <w:r>
        <w:rPr>
          <w:color w:val="E115C0"/>
        </w:rPr>
        <w:t xml:space="preserve">vihamielisiä eläimiä</w:t>
      </w:r>
      <w:r>
        <w:t xml:space="preserve">, mutta nyt ne ovat </w:t>
      </w:r>
      <w:r>
        <w:t xml:space="preserve">härkä ja karhu - Pat D'Amico. Yhdeksän delfiinin harjoitus: defilini. - Marrill J. Pederson.</w:t>
      </w:r>
    </w:p>
    <w:p>
      <w:r>
        <w:rPr>
          <w:b/>
        </w:rPr>
        <w:t xml:space="preserve">Asiakirjan numero 1501</w:t>
      </w:r>
    </w:p>
    <w:p>
      <w:r>
        <w:rPr>
          <w:b/>
        </w:rPr>
        <w:t xml:space="preserve">Asiakirjan tunniste: wsj1799-001</w:t>
      </w:r>
    </w:p>
    <w:p>
      <w:r>
        <w:rPr>
          <w:color w:val="310106"/>
        </w:rPr>
        <w:t xml:space="preserve">Tämä pistematriisitulostimien värinauhojen valmistaja ja markkinoija </w:t>
      </w:r>
      <w:r>
        <w:t xml:space="preserve">ilmoitti, että se on </w:t>
      </w:r>
      <w:r>
        <w:t xml:space="preserve">saanut päätökseen 2,85 miljoonan kantaosakkeen myynnin 10 dollarin osakekohtaisella hinnalla </w:t>
      </w:r>
      <w:r>
        <w:rPr>
          <w:color w:val="04640D"/>
        </w:rPr>
        <w:t xml:space="preserve">listautumisannissa. </w:t>
      </w:r>
      <w:r>
        <w:rPr>
          <w:color w:val="310106"/>
        </w:rPr>
        <w:t xml:space="preserve">Yhtiö </w:t>
      </w:r>
      <w:r>
        <w:t xml:space="preserve">kertoi myyvänsä kaksi miljoonaa osaketta ja että loput osakkeet myyvät tietyt osakkeenomistajat. Tuotot käytetään pääomamenoihin ja käyttöpääomaan. </w:t>
      </w:r>
      <w:r>
        <w:rPr>
          <w:color w:val="04640D"/>
        </w:rPr>
        <w:t xml:space="preserve">Osakeantia </w:t>
      </w:r>
      <w:r>
        <w:t xml:space="preserve">johtavat Goldman, Sachs &amp; Co. ja Montgomery Securities Inc. yhdessä.</w:t>
      </w:r>
    </w:p>
    <w:p>
      <w:r>
        <w:rPr>
          <w:b/>
        </w:rPr>
        <w:t xml:space="preserve">Asiakirjan numero 1502</w:t>
      </w:r>
    </w:p>
    <w:p>
      <w:r>
        <w:rPr>
          <w:b/>
        </w:rPr>
        <w:t xml:space="preserve">Asiakirjan tunniste: wsj1800-001</w:t>
      </w:r>
    </w:p>
    <w:p>
      <w:r>
        <w:rPr>
          <w:color w:val="310106"/>
        </w:rPr>
        <w:t xml:space="preserve">Kongressi </w:t>
      </w:r>
      <w:r>
        <w:t xml:space="preserve">lähetti presidentti Bushille </w:t>
      </w:r>
      <w:r>
        <w:rPr>
          <w:color w:val="FEFB0A"/>
        </w:rPr>
        <w:t xml:space="preserve">valtiovarainministeriön ja postilaitoksen </w:t>
      </w:r>
      <w:r>
        <w:rPr>
          <w:color w:val="FB5514"/>
        </w:rPr>
        <w:t xml:space="preserve">vuoden 1990 </w:t>
      </w:r>
      <w:r>
        <w:rPr>
          <w:color w:val="04640D"/>
        </w:rPr>
        <w:t xml:space="preserve">talousarvioesityksen</w:t>
      </w:r>
      <w:r>
        <w:rPr>
          <w:color w:val="04640D"/>
        </w:rPr>
        <w:t xml:space="preserve">, jossa myönnettiin 18,4 miljardia dollaria, </w:t>
      </w:r>
      <w:r>
        <w:rPr>
          <w:color w:val="04640D"/>
        </w:rPr>
        <w:t xml:space="preserve">5,5 miljardia </w:t>
      </w:r>
      <w:r>
        <w:rPr>
          <w:color w:val="04640D"/>
        </w:rPr>
        <w:t xml:space="preserve">dollaria </w:t>
      </w:r>
      <w:r>
        <w:rPr>
          <w:color w:val="00587F"/>
        </w:rPr>
        <w:t xml:space="preserve">liittovaltion verovirastolle (Internal Revenue Service, IRS) </w:t>
      </w:r>
      <w:r>
        <w:rPr>
          <w:color w:val="04640D"/>
        </w:rPr>
        <w:t xml:space="preserve">ja lisättiin tullilaitoksen huumausaineiden ilmateitse tapahtuvaa valvontaa koskevan ohjelman rahoitusta lähes kolmanneksella</w:t>
      </w:r>
      <w:r>
        <w:t xml:space="preserve">. </w:t>
      </w:r>
      <w:r>
        <w:rPr>
          <w:color w:val="04640D"/>
        </w:rPr>
        <w:t xml:space="preserve">Lakiehdotus </w:t>
      </w:r>
      <w:r>
        <w:t xml:space="preserve">hyväksyttiin </w:t>
      </w:r>
      <w:r>
        <w:rPr>
          <w:color w:val="0BC582"/>
        </w:rPr>
        <w:t xml:space="preserve">senaatissa </w:t>
      </w:r>
      <w:r>
        <w:t xml:space="preserve">yksinkertaisella enemmistöllä, ja sen sujuva läpimeno </w:t>
      </w:r>
      <w:r>
        <w:t xml:space="preserve">poikkesi kuukausia kestäneistä neuvotteluista, jotka </w:t>
      </w:r>
      <w:r>
        <w:rPr>
          <w:color w:val="04640D"/>
        </w:rPr>
        <w:t xml:space="preserve">koskivat tätä ratkaisevan tärkeää lakiehdotusta, </w:t>
      </w:r>
      <w:r>
        <w:rPr>
          <w:color w:val="FEB8C8"/>
        </w:rPr>
        <w:t xml:space="preserve">johon liittyy säännöksiä, jotka </w:t>
      </w:r>
      <w:r>
        <w:rPr>
          <w:color w:val="FEB8C8"/>
        </w:rPr>
        <w:t xml:space="preserve">kiinnostivat erityisesti </w:t>
      </w:r>
      <w:r>
        <w:rPr>
          <w:color w:val="01190F"/>
        </w:rPr>
        <w:t xml:space="preserve">kongressin </w:t>
      </w:r>
      <w:r>
        <w:rPr>
          <w:color w:val="FEB8C8"/>
        </w:rPr>
        <w:t xml:space="preserve">ja toimeenpanovallan </w:t>
      </w:r>
      <w:r>
        <w:rPr>
          <w:color w:val="FEB8C8"/>
        </w:rPr>
        <w:t xml:space="preserve">jäseniä</w:t>
      </w:r>
      <w:r>
        <w:t xml:space="preserve">. </w:t>
      </w:r>
      <w:r>
        <w:t xml:space="preserve">Yliopisto- ja tutkimusapurahoihin lisättiin </w:t>
      </w:r>
      <w:r>
        <w:t xml:space="preserve">arviolta </w:t>
      </w:r>
      <w:r>
        <w:rPr>
          <w:color w:val="847D81"/>
        </w:rPr>
        <w:t xml:space="preserve">33 miljoonaa </w:t>
      </w:r>
      <w:r>
        <w:rPr>
          <w:color w:val="847D81"/>
        </w:rPr>
        <w:t xml:space="preserve">dollaria</w:t>
      </w:r>
      <w:r>
        <w:t xml:space="preserve">, </w:t>
      </w:r>
      <w:r>
        <w:rPr>
          <w:color w:val="847D81"/>
        </w:rPr>
        <w:t xml:space="preserve">joista </w:t>
      </w:r>
      <w:r>
        <w:t xml:space="preserve">1,5 miljoonaa dollaria Smith Collegelle. </w:t>
      </w:r>
      <w:r>
        <w:rPr>
          <w:color w:val="58018B"/>
        </w:rPr>
        <w:t xml:space="preserve">Lounaisalueen lainsäätäjät </w:t>
      </w:r>
      <w:r>
        <w:t xml:space="preserve">olivat sen takana, että </w:t>
      </w:r>
      <w:r>
        <w:rPr>
          <w:color w:val="B70639"/>
        </w:rPr>
        <w:t xml:space="preserve">Yhdysvaltain ja Meksikon rajalla sijaitseviin laitoksiin </w:t>
      </w:r>
      <w:r>
        <w:t xml:space="preserve">myönnettiin </w:t>
      </w:r>
      <w:r>
        <w:rPr>
          <w:color w:val="B70639"/>
        </w:rPr>
        <w:t xml:space="preserve">54,6 miljoonaa dollaria</w:t>
      </w:r>
      <w:r>
        <w:t xml:space="preserve">, mikä on </w:t>
      </w:r>
      <w:r>
        <w:rPr>
          <w:color w:val="B70639"/>
        </w:rPr>
        <w:t xml:space="preserve">yli kaksinkertainen määrä verrattuna </w:t>
      </w:r>
      <w:r>
        <w:rPr>
          <w:color w:val="703B01"/>
        </w:rPr>
        <w:t xml:space="preserve">hallinnon </w:t>
      </w:r>
      <w:r>
        <w:t xml:space="preserve">pyyntöön</w:t>
      </w:r>
      <w:r>
        <w:t xml:space="preserve">. </w:t>
      </w:r>
      <w:r>
        <w:t xml:space="preserve">Entisten presidenttien eläkkeisiin ja kuluihin on varattu yli 1,8 miljoonaa dollaria, ja </w:t>
      </w:r>
      <w:r>
        <w:rPr>
          <w:color w:val="F7F1DF"/>
        </w:rPr>
        <w:t xml:space="preserve">varapresidentti Quaylen virka-asunnon </w:t>
      </w:r>
      <w:r>
        <w:t xml:space="preserve">budjetti yli </w:t>
      </w:r>
      <w:r>
        <w:t xml:space="preserve">kaksinkertaistui, kun </w:t>
      </w:r>
      <w:r>
        <w:t xml:space="preserve">200 000 dollaria osoitettiin </w:t>
      </w:r>
      <w:r>
        <w:rPr>
          <w:color w:val="F7F1DF"/>
        </w:rPr>
        <w:t xml:space="preserve">kiinteistön </w:t>
      </w:r>
      <w:r>
        <w:t xml:space="preserve">parannuksiin. </w:t>
      </w:r>
      <w:r>
        <w:t xml:space="preserve">Hallinto- ja budjettivirastolle muistettiin myös </w:t>
      </w:r>
      <w:r>
        <w:rPr>
          <w:color w:val="118B8A"/>
        </w:rPr>
        <w:t xml:space="preserve">myöntää miljoona dollaria ylimääräistä määrärahaa</w:t>
      </w:r>
      <w:r>
        <w:rPr>
          <w:color w:val="4AFEFA"/>
        </w:rPr>
        <w:t xml:space="preserve">, </w:t>
      </w:r>
      <w:r>
        <w:rPr>
          <w:color w:val="118B8A"/>
        </w:rPr>
        <w:t xml:space="preserve">jolla korvattaisiin </w:t>
      </w:r>
      <w:r>
        <w:rPr>
          <w:color w:val="FCB164"/>
        </w:rPr>
        <w:t xml:space="preserve">muiden ministeriöiden maks</w:t>
      </w:r>
      <w:r>
        <w:rPr>
          <w:color w:val="796EE6"/>
        </w:rPr>
        <w:t xml:space="preserve">ettavaksi</w:t>
      </w:r>
      <w:r>
        <w:rPr>
          <w:color w:val="FCB164"/>
        </w:rPr>
        <w:t xml:space="preserve"> tulevia maksukustannuksia</w:t>
      </w:r>
      <w:r>
        <w:t xml:space="preserve">. </w:t>
      </w:r>
      <w:r>
        <w:t xml:space="preserve">IRS:ssä </w:t>
      </w:r>
      <w:r>
        <w:t xml:space="preserve">veroilmoitusten käsittelyyn on varattu </w:t>
      </w:r>
      <w:r>
        <w:rPr>
          <w:color w:val="000D2C"/>
        </w:rPr>
        <w:t xml:space="preserve">lähes 1,95 miljardia dollaria</w:t>
      </w:r>
      <w:r>
        <w:t xml:space="preserve">, mikä </w:t>
      </w:r>
      <w:r>
        <w:t xml:space="preserve">on </w:t>
      </w:r>
      <w:r>
        <w:t xml:space="preserve">12 prosenttia enemmän </w:t>
      </w:r>
      <w:r>
        <w:rPr>
          <w:color w:val="53495F"/>
        </w:rPr>
        <w:t xml:space="preserve">kuin vuoden 1989 </w:t>
      </w:r>
      <w:r>
        <w:rPr>
          <w:color w:val="53495F"/>
        </w:rPr>
        <w:t xml:space="preserve">verovuonna </w:t>
      </w:r>
      <w:r>
        <w:t xml:space="preserve">ja kaksi kertaa </w:t>
      </w:r>
      <w:r>
        <w:rPr>
          <w:color w:val="61FC03"/>
        </w:rPr>
        <w:t xml:space="preserve">enemmän kuin </w:t>
      </w:r>
      <w:r>
        <w:rPr>
          <w:color w:val="F95475"/>
        </w:rPr>
        <w:t xml:space="preserve">viisi vuotta sitten</w:t>
      </w:r>
      <w:r>
        <w:t xml:space="preserve">. </w:t>
      </w:r>
      <w:r>
        <w:t xml:space="preserve">Tutkintaan ja veronmaksuun tarkoitetut määrärahat kasvavat 1,6 miljardiin dollariin, ja </w:t>
      </w:r>
      <w:r>
        <w:rPr>
          <w:color w:val="310106"/>
        </w:rPr>
        <w:t xml:space="preserve">kongressi </w:t>
      </w:r>
      <w:r>
        <w:t xml:space="preserve">lisäsi erityisesti 7,4 miljoonaa dollaria huumekauppaan liittyvän laittoman rahanpesun tehostettuun tutkintaan. </w:t>
      </w:r>
      <w:r>
        <w:rPr>
          <w:color w:val="DE98FD"/>
        </w:rPr>
        <w:t xml:space="preserve">Tullilaitoksen ilmasta käsin tapahtuvaan huumausaineiden valvontaan myönnettävän rahoituksen huomattavalla lisäyksellä pyritään myös </w:t>
      </w:r>
      <w:r>
        <w:t xml:space="preserve">estämään salakuljetusta, ja vuotuisten määrärahojen määrä on yli nelinkertaistunut viidessä vuodessa. </w:t>
      </w:r>
      <w:r>
        <w:rPr>
          <w:color w:val="98A088"/>
        </w:rPr>
        <w:t xml:space="preserve">Varainhoitovuodelle </w:t>
      </w:r>
      <w:r>
        <w:t xml:space="preserve">1990 varatut 196,7 miljoonaa dollaria </w:t>
      </w:r>
      <w:r>
        <w:t xml:space="preserve">on tarkoitettu Lockheed P-3 -tiedustelulentokoneen ja viiden Cessna Citation II -suihkukoneen hankintaan. </w:t>
      </w:r>
      <w:r>
        <w:rPr>
          <w:color w:val="703B01"/>
        </w:rPr>
        <w:t xml:space="preserve">Hallinnon </w:t>
      </w:r>
      <w:r>
        <w:t xml:space="preserve">varauksista huolimatta </w:t>
      </w:r>
      <w:r>
        <w:t xml:space="preserve">Cessnan kotiosavaltion Kansasin tulliviranomaiset ja vaikutusvaltaiset lainsäätäjät tukevat suunnitelmaa hiljaisesti. </w:t>
      </w:r>
      <w:r>
        <w:rPr>
          <w:color w:val="04640D"/>
        </w:rPr>
        <w:t xml:space="preserve">Lakiehdotukseen </w:t>
      </w:r>
      <w:r>
        <w:t xml:space="preserve">liitettyihin säännöksiin kuuluu </w:t>
      </w:r>
      <w:r>
        <w:t xml:space="preserve">kielto kieltää </w:t>
      </w:r>
      <w:r>
        <w:rPr>
          <w:color w:val="4F584E"/>
        </w:rPr>
        <w:t xml:space="preserve">valtiovarainministeriötä </w:t>
      </w:r>
      <w:r>
        <w:t xml:space="preserve">käyttämästä varoja </w:t>
      </w:r>
      <w:r>
        <w:rPr>
          <w:color w:val="248AD0"/>
        </w:rPr>
        <w:t xml:space="preserve">vuonna 1986 toteutetun verotoimenpiteen </w:t>
      </w:r>
      <w:r>
        <w:t xml:space="preserve">täytäntöönpanoon, </w:t>
      </w:r>
      <w:r>
        <w:rPr>
          <w:color w:val="5C5300"/>
        </w:rPr>
        <w:t xml:space="preserve">jonka tarkoituksena </w:t>
      </w:r>
      <w:r>
        <w:rPr>
          <w:color w:val="248AD0"/>
        </w:rPr>
        <w:t xml:space="preserve">on torjua syrjintää työntekijöiden etuusjärjestelyissä</w:t>
      </w:r>
      <w:r>
        <w:t xml:space="preserve">. </w:t>
      </w:r>
      <w:r>
        <w:t xml:space="preserve">Pienten yritysten edunvalvojat </w:t>
      </w:r>
      <w:r>
        <w:rPr>
          <w:color w:val="9F6551"/>
        </w:rPr>
        <w:t xml:space="preserve">vastustivat niin sanottuja 89 §:n verosääntöjä</w:t>
      </w:r>
      <w:r>
        <w:t xml:space="preserve">. </w:t>
      </w:r>
      <w:r>
        <w:t xml:space="preserve">Nykyään </w:t>
      </w:r>
      <w:r>
        <w:rPr>
          <w:color w:val="BCFEC6"/>
        </w:rPr>
        <w:t xml:space="preserve">niiden </w:t>
      </w:r>
      <w:r>
        <w:rPr>
          <w:color w:val="932C70"/>
        </w:rPr>
        <w:t xml:space="preserve">kumoamista </w:t>
      </w:r>
      <w:r>
        <w:t xml:space="preserve">pidetään todennäköisenä, mutta </w:t>
      </w:r>
      <w:r>
        <w:rPr>
          <w:color w:val="FEFB0A"/>
        </w:rPr>
        <w:t xml:space="preserve">valtiovarainministeriön </w:t>
      </w:r>
      <w:r>
        <w:rPr>
          <w:color w:val="04640D"/>
        </w:rPr>
        <w:t xml:space="preserve">lakiehdotusta </w:t>
      </w:r>
      <w:r>
        <w:t xml:space="preserve">käytettiin keinona lisätä asian näkyvyyttä ja estää kaikki toimet, kunnes </w:t>
      </w:r>
      <w:r>
        <w:rPr>
          <w:color w:val="932C70"/>
        </w:rPr>
        <w:t xml:space="preserve">näin tapahtuu</w:t>
      </w:r>
      <w:r>
        <w:t xml:space="preserve">. </w:t>
      </w:r>
      <w:r>
        <w:t xml:space="preserve">Vähemmälle huomiolle jäivät </w:t>
      </w:r>
      <w:r>
        <w:rPr>
          <w:color w:val="2B1B04"/>
        </w:rPr>
        <w:t xml:space="preserve">Houstonin republikaanien </w:t>
      </w:r>
      <w:r>
        <w:rPr>
          <w:color w:val="B5AFC4"/>
        </w:rPr>
        <w:t xml:space="preserve">Texasin HEI Corp. -yhtiön </w:t>
      </w:r>
      <w:r>
        <w:t xml:space="preserve">puolesta </w:t>
      </w:r>
      <w:r>
        <w:t xml:space="preserve">tekemät lainsäädännölliset juonet</w:t>
      </w:r>
      <w:r>
        <w:t xml:space="preserve">, joiden tarkoituksena oli "siirtää" takautuvasti eräs Missourin sairaala yhdestä piirikunnasta naapuripiirikuntaan, jotta voitaisiin perustella korkeammat Medicare-korvaukset. </w:t>
      </w:r>
      <w:r>
        <w:rPr>
          <w:color w:val="D4C67A"/>
        </w:rPr>
        <w:t xml:space="preserve">Säännöksen </w:t>
      </w:r>
      <w:r>
        <w:t xml:space="preserve">tarkoituksena on poistaa </w:t>
      </w:r>
      <w:r>
        <w:rPr>
          <w:color w:val="AE7AA1"/>
        </w:rPr>
        <w:t xml:space="preserve">terveydenhuollon rahoitushallinnon (Health Care Financing Administration</w:t>
      </w:r>
      <w:r>
        <w:rPr>
          <w:color w:val="C2A393"/>
        </w:rPr>
        <w:t xml:space="preserve">) </w:t>
      </w:r>
      <w:r>
        <w:rPr>
          <w:color w:val="AE7AA1"/>
        </w:rPr>
        <w:t xml:space="preserve">arviolta 1,4 miljoonan dollarin suuruiset vaateet </w:t>
      </w:r>
      <w:r>
        <w:rPr>
          <w:color w:val="0232FD"/>
        </w:rPr>
        <w:t xml:space="preserve">HEI:ltä, </w:t>
      </w:r>
      <w:r>
        <w:rPr>
          <w:color w:val="0232FD"/>
        </w:rPr>
        <w:t xml:space="preserve">joka </w:t>
      </w:r>
      <w:r>
        <w:rPr>
          <w:color w:val="AE7AA1"/>
        </w:rPr>
        <w:t xml:space="preserve">omisti Sullivanin, Missourin osavaltiossa sijaitsevan sairaalan suurimman osan </w:t>
      </w:r>
      <w:r>
        <w:rPr>
          <w:color w:val="168E5C"/>
        </w:rPr>
        <w:t xml:space="preserve">tarkistuksen </w:t>
      </w:r>
      <w:r>
        <w:rPr>
          <w:color w:val="6A3A35"/>
        </w:rPr>
        <w:t xml:space="preserve">kattamasta </w:t>
      </w:r>
      <w:r>
        <w:rPr>
          <w:color w:val="6A3A35"/>
        </w:rPr>
        <w:t xml:space="preserve">nelivuotiskaudesta (1983-1987)</w:t>
      </w:r>
      <w:r>
        <w:t xml:space="preserve">. </w:t>
      </w:r>
      <w:r>
        <w:t xml:space="preserve">Samaan aikaan tänä aamuna on tarkoitus järjestää </w:t>
      </w:r>
      <w:r>
        <w:t xml:space="preserve">kokous </w:t>
      </w:r>
      <w:r>
        <w:rPr>
          <w:color w:val="16C0D0"/>
        </w:rPr>
        <w:t xml:space="preserve">edustajainhuoneen vaalipiirikomitean puheenjohtajan Jamie Whittenin (demokraatti </w:t>
      </w:r>
      <w:r>
        <w:rPr>
          <w:color w:val="C62100"/>
        </w:rPr>
        <w:t xml:space="preserve">Mississippistä) </w:t>
      </w:r>
      <w:r>
        <w:rPr>
          <w:color w:val="014347"/>
        </w:rPr>
        <w:t xml:space="preserve">ja senaattori Dale Bumpersin (demokraatti </w:t>
      </w:r>
      <w:r>
        <w:rPr>
          <w:color w:val="233809"/>
        </w:rPr>
        <w:t xml:space="preserve">Arkansasista) välillä</w:t>
      </w:r>
      <w:r>
        <w:t xml:space="preserve">, jotta voitaisiin lopettaa </w:t>
      </w:r>
      <w:r>
        <w:rPr>
          <w:color w:val="42083B"/>
        </w:rPr>
        <w:t xml:space="preserve">kiista, joka </w:t>
      </w:r>
      <w:r>
        <w:rPr>
          <w:color w:val="82785D"/>
        </w:rPr>
        <w:t xml:space="preserve">on </w:t>
      </w:r>
      <w:r>
        <w:rPr>
          <w:color w:val="42083B"/>
        </w:rPr>
        <w:t xml:space="preserve">pysäyttänyt </w:t>
      </w:r>
      <w:r>
        <w:rPr>
          <w:color w:val="023087"/>
        </w:rPr>
        <w:t xml:space="preserve">44 </w:t>
      </w:r>
      <w:r>
        <w:rPr>
          <w:color w:val="B7DAD2"/>
        </w:rPr>
        <w:t xml:space="preserve">miljoonan </w:t>
      </w:r>
      <w:r>
        <w:rPr>
          <w:color w:val="023087"/>
        </w:rPr>
        <w:t xml:space="preserve">dollarin </w:t>
      </w:r>
      <w:r>
        <w:rPr>
          <w:color w:val="B7DAD2"/>
        </w:rPr>
        <w:t xml:space="preserve">arvoisen </w:t>
      </w:r>
      <w:r>
        <w:rPr>
          <w:color w:val="023087"/>
        </w:rPr>
        <w:t xml:space="preserve">maatalouslakiesityksen käsittelyn </w:t>
      </w:r>
      <w:r>
        <w:rPr>
          <w:color w:val="42083B"/>
        </w:rPr>
        <w:t xml:space="preserve">kahdeksi viikoksi</w:t>
      </w:r>
      <w:r>
        <w:t xml:space="preserve">. </w:t>
      </w:r>
      <w:r>
        <w:rPr>
          <w:color w:val="196956"/>
        </w:rPr>
        <w:t xml:space="preserve">Parlamentin edustajainhuoneen ja </w:t>
      </w:r>
      <w:r>
        <w:rPr>
          <w:color w:val="8C41BB"/>
        </w:rPr>
        <w:t xml:space="preserve">senaatin </w:t>
      </w:r>
      <w:r>
        <w:t xml:space="preserve">yhteisessä istunnossa </w:t>
      </w:r>
      <w:r>
        <w:t xml:space="preserve">5. lokakuuta päästiin sopimukseen lähes kaikista </w:t>
      </w:r>
      <w:r>
        <w:rPr>
          <w:color w:val="ECEDFE"/>
        </w:rPr>
        <w:t xml:space="preserve">lakiehdotuksen </w:t>
      </w:r>
      <w:r>
        <w:t xml:space="preserve">säännöksistä, </w:t>
      </w:r>
      <w:r>
        <w:t xml:space="preserve">mutta lopullisen päätöslauselman tekemistä ovat jarruttaneet </w:t>
      </w:r>
      <w:r>
        <w:rPr>
          <w:color w:val="014347"/>
        </w:rPr>
        <w:t xml:space="preserve">miesten väliset </w:t>
      </w:r>
      <w:r>
        <w:t xml:space="preserve">erimielisyydet </w:t>
      </w:r>
      <w:r>
        <w:rPr>
          <w:color w:val="2B2D32"/>
        </w:rPr>
        <w:t xml:space="preserve">pienen </w:t>
      </w:r>
      <w:r>
        <w:rPr>
          <w:color w:val="94C661"/>
        </w:rPr>
        <w:t xml:space="preserve">Arkansasiin keskittyvän</w:t>
      </w:r>
      <w:r>
        <w:rPr>
          <w:color w:val="2B2D32"/>
        </w:rPr>
        <w:t xml:space="preserve"> ohjelman </w:t>
      </w:r>
      <w:r>
        <w:t xml:space="preserve">kohtalosta, </w:t>
      </w:r>
      <w:r>
        <w:rPr>
          <w:color w:val="F8907D"/>
        </w:rPr>
        <w:t xml:space="preserve">jonka tarkoituksena on </w:t>
      </w:r>
      <w:r>
        <w:rPr>
          <w:color w:val="2B2D32"/>
        </w:rPr>
        <w:t xml:space="preserve">antaa asiantuntijatietoa </w:t>
      </w:r>
      <w:r>
        <w:rPr>
          <w:color w:val="895E6B"/>
        </w:rPr>
        <w:t xml:space="preserve">maanviljelijöille</w:t>
      </w:r>
      <w:r>
        <w:rPr>
          <w:color w:val="788E95"/>
        </w:rPr>
        <w:t xml:space="preserve">, jotka </w:t>
      </w:r>
      <w:r>
        <w:rPr>
          <w:color w:val="895E6B"/>
        </w:rPr>
        <w:t xml:space="preserve">haluavat vähentää </w:t>
      </w:r>
      <w:r>
        <w:rPr>
          <w:color w:val="788E95"/>
        </w:rPr>
        <w:t xml:space="preserve">riippuvuuttaan </w:t>
      </w:r>
      <w:r>
        <w:rPr>
          <w:color w:val="895E6B"/>
        </w:rPr>
        <w:t xml:space="preserve">kemiallisista lannoitteista ja torjunta-aineista</w:t>
      </w:r>
      <w:r>
        <w:t xml:space="preserve">. </w:t>
      </w:r>
      <w:r>
        <w:rPr>
          <w:color w:val="2B2D32"/>
        </w:rPr>
        <w:t xml:space="preserve">Ohjelman </w:t>
      </w:r>
      <w:r>
        <w:t xml:space="preserve">voittoa tavoittelemattomat rahoittajat </w:t>
      </w:r>
      <w:r>
        <w:t xml:space="preserve">saivat </w:t>
      </w:r>
      <w:r>
        <w:t xml:space="preserve">99 miljoonaa dollaria </w:t>
      </w:r>
      <w:r>
        <w:rPr>
          <w:color w:val="53495F"/>
        </w:rPr>
        <w:t xml:space="preserve">verovuonna </w:t>
      </w:r>
      <w:r>
        <w:t xml:space="preserve">19899 yliopiston neuvontapalvelun (University Extension Service) myöntämästä koulutuksesta käytäntöön -avustuksesta, mutta </w:t>
      </w:r>
      <w:r>
        <w:rPr>
          <w:color w:val="FB6AB8"/>
        </w:rPr>
        <w:t xml:space="preserve">Whitten </w:t>
      </w:r>
      <w:r>
        <w:t xml:space="preserve">vaati itsepintaisesti, </w:t>
      </w:r>
      <w:r>
        <w:t xml:space="preserve">että </w:t>
      </w:r>
      <w:r>
        <w:rPr>
          <w:color w:val="2B2D32"/>
        </w:rPr>
        <w:t xml:space="preserve">kyseinen ohjelma </w:t>
      </w:r>
      <w:r>
        <w:t xml:space="preserve">leikataan vuonna </w:t>
      </w:r>
      <w:r>
        <w:rPr>
          <w:color w:val="98A088"/>
        </w:rPr>
        <w:t xml:space="preserve">1990</w:t>
      </w:r>
      <w:r>
        <w:t xml:space="preserve">. </w:t>
      </w:r>
      <w:r>
        <w:rPr>
          <w:color w:val="FB6AB8"/>
        </w:rPr>
        <w:t xml:space="preserve">Tämä 79-vuotias </w:t>
      </w:r>
      <w:r>
        <w:rPr>
          <w:color w:val="576094"/>
        </w:rPr>
        <w:t xml:space="preserve">mississippiläinen</w:t>
      </w:r>
      <w:r>
        <w:rPr>
          <w:color w:val="FB6AB8"/>
        </w:rPr>
        <w:t xml:space="preserve"> poliitikko </w:t>
      </w:r>
      <w:r>
        <w:t xml:space="preserve">ottaa maatalouspolitiikassa vakaampia ja oikeaoppisempia kantoja kuin </w:t>
      </w:r>
      <w:r>
        <w:rPr>
          <w:color w:val="DB1474"/>
        </w:rPr>
        <w:t xml:space="preserve">ne, </w:t>
      </w:r>
      <w:r>
        <w:rPr>
          <w:color w:val="8489AE"/>
        </w:rPr>
        <w:t xml:space="preserve">jotka pyrkivät </w:t>
      </w:r>
      <w:r>
        <w:rPr>
          <w:color w:val="DB1474"/>
        </w:rPr>
        <w:t xml:space="preserve">rajoittamaan kemikaalien käyttöä</w:t>
      </w:r>
      <w:r>
        <w:t xml:space="preserve">, mutta alueellisen edunvalvonnan mestarina hän oli luultavasti myös raivoissaan siitä, että </w:t>
      </w:r>
      <w:r>
        <w:rPr>
          <w:color w:val="2B2D32"/>
        </w:rPr>
        <w:t xml:space="preserve">hanke oli </w:t>
      </w:r>
      <w:r>
        <w:t xml:space="preserve">siirretty Tennesseen keskuksesta Memphisin läheltä ja </w:t>
      </w:r>
      <w:r>
        <w:rPr>
          <w:color w:val="860E04"/>
        </w:rPr>
        <w:t xml:space="preserve">Mississippin </w:t>
      </w:r>
      <w:r>
        <w:t xml:space="preserve">pohjoisrajalta </w:t>
      </w:r>
      <w:r>
        <w:rPr>
          <w:color w:val="FBC206"/>
        </w:rPr>
        <w:t xml:space="preserve">Arkansasiin</w:t>
      </w:r>
      <w:r>
        <w:t xml:space="preserve">.</w:t>
      </w:r>
    </w:p>
    <w:p>
      <w:r>
        <w:rPr>
          <w:b/>
        </w:rPr>
        <w:t xml:space="preserve">Asiakirjan numero 1503</w:t>
      </w:r>
    </w:p>
    <w:p>
      <w:r>
        <w:rPr>
          <w:b/>
        </w:rPr>
        <w:t xml:space="preserve">Asiakirjan tunniste: wsj1801-001</w:t>
      </w:r>
    </w:p>
    <w:p>
      <w:r>
        <w:t xml:space="preserve">Michael F. Klatman, </w:t>
      </w:r>
      <w:r>
        <w:rPr>
          <w:color w:val="310106"/>
        </w:rPr>
        <w:t xml:space="preserve">Data General Corp:n suhdetoiminnasta </w:t>
      </w:r>
      <w:r>
        <w:t xml:space="preserve">vastaava johtaja. </w:t>
      </w:r>
      <w:r>
        <w:t xml:space="preserve">on nimitetty </w:t>
      </w:r>
      <w:r>
        <w:rPr>
          <w:color w:val="310106"/>
        </w:rPr>
        <w:t xml:space="preserve">datatallennuslaitevalmistajaan </w:t>
      </w:r>
      <w:r>
        <w:t xml:space="preserve">yritysviestinnän varatoimitusjohtajaksi</w:t>
      </w:r>
      <w:r>
        <w:t xml:space="preserve">.</w:t>
      </w:r>
    </w:p>
    <w:p>
      <w:r>
        <w:rPr>
          <w:b/>
        </w:rPr>
        <w:t xml:space="preserve">Asiakirjan numero 1504</w:t>
      </w:r>
    </w:p>
    <w:p>
      <w:r>
        <w:rPr>
          <w:b/>
        </w:rPr>
        <w:t xml:space="preserve">Asiakirjan tunniste: wsj1802-001</w:t>
      </w:r>
    </w:p>
    <w:p>
      <w:r>
        <w:rPr>
          <w:color w:val="310106"/>
        </w:rPr>
        <w:t xml:space="preserve">B. A. T. Industries PLC </w:t>
      </w:r>
      <w:r>
        <w:t xml:space="preserve">ilmoitti, että </w:t>
      </w:r>
      <w:r>
        <w:rPr>
          <w:color w:val="310106"/>
        </w:rPr>
        <w:t xml:space="preserve">yhtiö </w:t>
      </w:r>
      <w:r>
        <w:t xml:space="preserve">saattaa lykätä rahoitusmarkkinoiden tämänhetkisen myllerryksen vuoksi osaa </w:t>
      </w:r>
      <w:r>
        <w:rPr>
          <w:color w:val="FEFB0A"/>
        </w:rPr>
        <w:t xml:space="preserve">puolustuksellisesta rakenneuudistussuunnitelmastaan, </w:t>
      </w:r>
      <w:r>
        <w:t xml:space="preserve">mukaan lukien </w:t>
      </w:r>
      <w:r>
        <w:rPr>
          <w:color w:val="E115C0"/>
        </w:rPr>
        <w:t xml:space="preserve">Saks Fifth Avenue- ja Marshall Field -divisioonien </w:t>
      </w:r>
      <w:r>
        <w:t xml:space="preserve">myynti</w:t>
      </w:r>
      <w:r>
        <w:t xml:space="preserve">. </w:t>
      </w:r>
      <w:r>
        <w:rPr>
          <w:color w:val="00587F"/>
        </w:rPr>
        <w:t xml:space="preserve">Yhdistyneen kuningaskunnan monialayhtiö, </w:t>
      </w:r>
      <w:r>
        <w:rPr>
          <w:color w:val="0BC582"/>
        </w:rPr>
        <w:t xml:space="preserve">joka </w:t>
      </w:r>
      <w:r>
        <w:rPr>
          <w:color w:val="00587F"/>
        </w:rPr>
        <w:t xml:space="preserve">suunnittelee </w:t>
      </w:r>
      <w:r>
        <w:rPr>
          <w:color w:val="FEB8C8"/>
        </w:rPr>
        <w:t xml:space="preserve">puolustuksellista </w:t>
      </w:r>
      <w:r>
        <w:rPr>
          <w:color w:val="00587F"/>
        </w:rPr>
        <w:t xml:space="preserve">rakenneuudistusta </w:t>
      </w:r>
      <w:r>
        <w:rPr>
          <w:color w:val="9E8317"/>
        </w:rPr>
        <w:t xml:space="preserve">torjuakseen </w:t>
      </w:r>
      <w:r>
        <w:rPr>
          <w:color w:val="847D81"/>
        </w:rPr>
        <w:t xml:space="preserve">englantilais-ranskalaisen rahoittajan Sir James Goldsmithin </w:t>
      </w:r>
      <w:r>
        <w:rPr>
          <w:color w:val="01190F"/>
        </w:rPr>
        <w:t xml:space="preserve">13,35 miljardin punnan (21,03 miljardin dollarin) ostotarjouksen</w:t>
      </w:r>
      <w:r>
        <w:t xml:space="preserve">, aikoo viedä tänään läpi ylimääräisen osakkeenomistajien äänestyksen, jotta se saisi vapaat kädet </w:t>
      </w:r>
      <w:r>
        <w:rPr>
          <w:color w:val="58018B"/>
        </w:rPr>
        <w:t xml:space="preserve">arvoa parantavia </w:t>
      </w:r>
      <w:r>
        <w:rPr>
          <w:color w:val="58018B"/>
        </w:rPr>
        <w:t xml:space="preserve">toimenpiteitä varten</w:t>
      </w:r>
      <w:r>
        <w:t xml:space="preserve">. </w:t>
      </w:r>
      <w:r>
        <w:t xml:space="preserve">Maailmanlaajuisten osakemarkkinoiden - ja </w:t>
      </w:r>
      <w:r>
        <w:rPr>
          <w:color w:val="310106"/>
        </w:rPr>
        <w:t xml:space="preserve">B:n </w:t>
      </w:r>
      <w:r>
        <w:t xml:space="preserve">osakekurssin - vaihtelut.</w:t>
      </w:r>
      <w:r>
        <w:rPr>
          <w:color w:val="310106"/>
        </w:rPr>
        <w:t xml:space="preserve"> A. T. </w:t>
      </w:r>
      <w:r>
        <w:t xml:space="preserve">- viime perjantaina Wall Streetillä tapahtuneen nopean myynnin jälkeen ovat lisänneet jossain määrin osakkeenomistajien hyväksynnän todennäköisyyttä </w:t>
      </w:r>
      <w:r>
        <w:rPr>
          <w:color w:val="FEFB0A"/>
        </w:rPr>
        <w:t xml:space="preserve">rakenneuudistukselle</w:t>
      </w:r>
      <w:r>
        <w:t xml:space="preserve">, sanoivat analyytikot ja useat suuret institutionaaliset sijoittajat. "Luojan kiitos, että meillä on jonkinlainen sopimus pöydällä", sanoi </w:t>
      </w:r>
      <w:r>
        <w:rPr>
          <w:color w:val="F7F1DF"/>
        </w:rPr>
        <w:t xml:space="preserve">Stewart Gilchrist, johtaja </w:t>
      </w:r>
      <w:r>
        <w:rPr>
          <w:color w:val="118B8A"/>
        </w:rPr>
        <w:t xml:space="preserve">Scottish Amicable Investment Managers </w:t>
      </w:r>
      <w:r>
        <w:rPr>
          <w:color w:val="F7F1DF"/>
        </w:rPr>
        <w:t xml:space="preserve">-yhtiössä, </w:t>
      </w:r>
      <w:r>
        <w:rPr>
          <w:color w:val="4AFEFA"/>
        </w:rPr>
        <w:t xml:space="preserve">joka </w:t>
      </w:r>
      <w:r>
        <w:rPr>
          <w:color w:val="118B8A"/>
        </w:rPr>
        <w:t xml:space="preserve">aikoo äänestää </w:t>
      </w:r>
      <w:r>
        <w:rPr>
          <w:color w:val="118B8A"/>
        </w:rPr>
        <w:t xml:space="preserve">noin 1 prosentin osuudestaan </w:t>
      </w:r>
      <w:r>
        <w:rPr>
          <w:color w:val="FCB164"/>
        </w:rPr>
        <w:t xml:space="preserve">rakenneuudistuksen puolesta</w:t>
      </w:r>
      <w:r>
        <w:t xml:space="preserve">. </w:t>
      </w:r>
      <w:r>
        <w:rPr>
          <w:color w:val="796EE6"/>
        </w:rPr>
        <w:t xml:space="preserve">Sijoittajat </w:t>
      </w:r>
      <w:r>
        <w:rPr>
          <w:color w:val="000D2C"/>
        </w:rPr>
        <w:t xml:space="preserve">B. A. T. oli </w:t>
      </w:r>
      <w:r>
        <w:t xml:space="preserve">hyvässä vauhdissa. </w:t>
      </w:r>
      <w:r>
        <w:rPr>
          <w:color w:val="310106"/>
        </w:rPr>
        <w:t xml:space="preserve">B. A. T., joka </w:t>
      </w:r>
      <w:r>
        <w:rPr>
          <w:color w:val="53495F"/>
        </w:rPr>
        <w:t xml:space="preserve">on </w:t>
      </w:r>
      <w:r>
        <w:rPr>
          <w:color w:val="310106"/>
        </w:rPr>
        <w:t xml:space="preserve">ollut Lontoon turvasatama-arvopapereista parhaiten menestynyt viimeisten kuuden kuukauden aikana, </w:t>
      </w:r>
      <w:r>
        <w:t xml:space="preserve">on noussut 40 prosenttia, kun Financial Timesin 100 osakkeen indeksi on noussut 4 prosenttia. Tällä viikolla kuitenkin </w:t>
      </w:r>
      <w:r>
        <w:rPr>
          <w:color w:val="310106"/>
        </w:rPr>
        <w:t xml:space="preserve">B. A. T. </w:t>
      </w:r>
      <w:r>
        <w:t xml:space="preserve">kärsi muita suuria brittiläisiä osakkeita enemmän - ensin </w:t>
      </w:r>
      <w:r>
        <w:rPr>
          <w:color w:val="F95475"/>
        </w:rPr>
        <w:t xml:space="preserve">markkinoiden</w:t>
      </w:r>
      <w:r>
        <w:t xml:space="preserve"> heilahtelut</w:t>
      </w:r>
      <w:r>
        <w:t xml:space="preserve">, sitten </w:t>
      </w:r>
      <w:r>
        <w:rPr>
          <w:color w:val="61FC03"/>
        </w:rPr>
        <w:t xml:space="preserve">tiistain maanjäristys San Franciscossa, </w:t>
      </w:r>
      <w:r>
        <w:rPr>
          <w:color w:val="5D9608"/>
        </w:rPr>
        <w:t xml:space="preserve">jonka jälkeen </w:t>
      </w:r>
      <w:r>
        <w:rPr>
          <w:color w:val="98A088"/>
        </w:rPr>
        <w:t xml:space="preserve">B. A.:n </w:t>
      </w:r>
      <w:r>
        <w:rPr>
          <w:color w:val="DE98FD"/>
        </w:rPr>
        <w:t xml:space="preserve">vakuutusosastoa </w:t>
      </w:r>
      <w:r>
        <w:rPr>
          <w:color w:val="61FC03"/>
        </w:rPr>
        <w:t xml:space="preserve">koettelisi suuri maanjäristys.</w:t>
      </w:r>
      <w:r>
        <w:rPr>
          <w:color w:val="98A088"/>
        </w:rPr>
        <w:t xml:space="preserve"> A. T. </w:t>
      </w:r>
      <w:r>
        <w:rPr>
          <w:color w:val="DE98FD"/>
        </w:rPr>
        <w:t xml:space="preserve">Farmers Group Inc. </w:t>
      </w:r>
      <w:r>
        <w:rPr>
          <w:color w:val="61FC03"/>
        </w:rPr>
        <w:t xml:space="preserve">voi joutua suurten korvausvaatimusten kohteeksi</w:t>
      </w:r>
      <w:r>
        <w:t xml:space="preserve">. </w:t>
      </w:r>
      <w:r>
        <w:rPr>
          <w:color w:val="4F584E"/>
        </w:rPr>
        <w:t xml:space="preserve">Eilen </w:t>
      </w:r>
      <w:r>
        <w:t xml:space="preserve">Lontoossa </w:t>
      </w:r>
      <w:r>
        <w:rPr>
          <w:color w:val="310106"/>
        </w:rPr>
        <w:t xml:space="preserve">B. A. T. </w:t>
      </w:r>
      <w:r>
        <w:t xml:space="preserve">nousi viisi penceä (kahdeksan senttiä) 756 penceen (11,91 dollaria), kun </w:t>
      </w:r>
      <w:r>
        <w:rPr>
          <w:color w:val="F95475"/>
        </w:rPr>
        <w:t xml:space="preserve">markkinoiden </w:t>
      </w:r>
      <w:r>
        <w:t xml:space="preserve">elpyminen </w:t>
      </w:r>
      <w:r>
        <w:t xml:space="preserve">kaupankäynnin loppupuolella poisti 28 pennin pudotuksen aiemmasta </w:t>
      </w:r>
      <w:r>
        <w:rPr>
          <w:color w:val="4F584E"/>
        </w:rPr>
        <w:t xml:space="preserve">päivästä</w:t>
      </w:r>
      <w:r>
        <w:t xml:space="preserve">. </w:t>
      </w:r>
      <w:r>
        <w:t xml:space="preserve">Puolustaakseen itseään saalistajia vastaan </w:t>
      </w:r>
      <w:r>
        <w:rPr>
          <w:color w:val="310106"/>
        </w:rPr>
        <w:t xml:space="preserve">B aikoo.</w:t>
      </w:r>
      <w:r>
        <w:rPr>
          <w:color w:val="310106"/>
        </w:rPr>
        <w:t xml:space="preserve"> A. T. </w:t>
      </w:r>
      <w:r>
        <w:t xml:space="preserve">luopuu noin 6 miljardin dollarin omaisuuseristä pääasiassa myymällä </w:t>
      </w:r>
      <w:r>
        <w:rPr>
          <w:color w:val="E115C0"/>
        </w:rPr>
        <w:t xml:space="preserve">Marshall Fieldsin ja </w:t>
      </w:r>
      <w:r>
        <w:rPr>
          <w:color w:val="248AD0"/>
        </w:rPr>
        <w:t xml:space="preserve">Saksin kaltaisia </w:t>
      </w:r>
      <w:r>
        <w:t xml:space="preserve">yhdysvaltalaisia vähittäiskaupan yksiköitä </w:t>
      </w:r>
      <w:r>
        <w:t xml:space="preserve">ja siirtämällä </w:t>
      </w:r>
      <w:r>
        <w:t xml:space="preserve">suurten brittiläisten paperitehtaidensa ja vähittäiskauppojensa </w:t>
      </w:r>
      <w:r>
        <w:t xml:space="preserve">arvopaperit </w:t>
      </w:r>
      <w:r>
        <w:t xml:space="preserve">osakkeiden liikkeeseenlaskun kautta nykyisille osakkeenomistajille. Tuotot auttavat maksamaan suunnitellun 10 prosentin osakkeiden takaisinoston ja mahdollistavat 50 prosentin osingonkorotuksen. "Uskon</w:t>
      </w:r>
      <w:r>
        <w:t xml:space="preserve">, että </w:t>
      </w:r>
      <w:r>
        <w:rPr>
          <w:color w:val="FEFB0A"/>
        </w:rPr>
        <w:t xml:space="preserve">rakenneuudistus </w:t>
      </w:r>
      <w:r>
        <w:t xml:space="preserve">saa tarvitsemansa tuen", sanoi </w:t>
      </w:r>
      <w:r>
        <w:rPr>
          <w:color w:val="5C5300"/>
        </w:rPr>
        <w:t xml:space="preserve">Michael Pacitti, lontoolaisen UBS Phillips &amp; Drew -välitysyhtiön analyytikko</w:t>
      </w:r>
      <w:r>
        <w:t xml:space="preserve">. </w:t>
      </w:r>
      <w:r>
        <w:t xml:space="preserve">"</w:t>
      </w:r>
      <w:r>
        <w:rPr>
          <w:color w:val="9F6551"/>
        </w:rPr>
        <w:t xml:space="preserve">Osakkeenomistajat </w:t>
      </w:r>
      <w:r>
        <w:t xml:space="preserve">tukevat </w:t>
      </w:r>
      <w:r>
        <w:rPr>
          <w:color w:val="BCFEC6"/>
        </w:rPr>
        <w:t xml:space="preserve">osakkeen </w:t>
      </w:r>
      <w:r>
        <w:t xml:space="preserve">hintaa </w:t>
      </w:r>
      <w:r>
        <w:t xml:space="preserve">sallimalla </w:t>
      </w:r>
      <w:r>
        <w:t xml:space="preserve">takaisinoston." </w:t>
      </w:r>
      <w:r>
        <w:t xml:space="preserve">Mutta </w:t>
      </w:r>
      <w:r>
        <w:rPr>
          <w:color w:val="04640D"/>
        </w:rPr>
        <w:t xml:space="preserve">B:n </w:t>
      </w:r>
      <w:r>
        <w:rPr>
          <w:color w:val="FEFB0A"/>
        </w:rPr>
        <w:t xml:space="preserve">rakenneuudistus.</w:t>
      </w:r>
      <w:r>
        <w:rPr>
          <w:color w:val="04640D"/>
        </w:rPr>
        <w:t xml:space="preserve"> A. T. </w:t>
      </w:r>
      <w:r>
        <w:rPr>
          <w:color w:val="FEFB0A"/>
        </w:rPr>
        <w:t xml:space="preserve">, </w:t>
      </w:r>
      <w:r>
        <w:rPr>
          <w:color w:val="932C70"/>
        </w:rPr>
        <w:t xml:space="preserve">joka </w:t>
      </w:r>
      <w:r>
        <w:rPr>
          <w:color w:val="FEFB0A"/>
        </w:rPr>
        <w:t xml:space="preserve">ei koskaan olisi tapahtunut nopeasti, </w:t>
      </w:r>
      <w:r>
        <w:t xml:space="preserve">kestää nyt kauemmin </w:t>
      </w:r>
      <w:r>
        <w:rPr>
          <w:color w:val="F95475"/>
        </w:rPr>
        <w:t xml:space="preserve">markkinoiden</w:t>
      </w:r>
      <w:r>
        <w:t xml:space="preserve"> myllerryksen vuoksi</w:t>
      </w:r>
      <w:r>
        <w:t xml:space="preserve">. </w:t>
      </w:r>
      <w:r>
        <w:rPr>
          <w:color w:val="310106"/>
        </w:rPr>
        <w:t xml:space="preserve">Yhtiön </w:t>
      </w:r>
      <w:r>
        <w:t xml:space="preserve">virkamiehet</w:t>
      </w:r>
      <w:r>
        <w:t xml:space="preserve">, osakkeenomistajat ja </w:t>
      </w:r>
      <w:r>
        <w:rPr>
          <w:color w:val="2B1B04"/>
        </w:rPr>
        <w:t xml:space="preserve">analyytikot</w:t>
      </w:r>
      <w:r>
        <w:rPr>
          <w:color w:val="B5AFC4"/>
        </w:rPr>
        <w:t xml:space="preserve">, jotka </w:t>
      </w:r>
      <w:r>
        <w:rPr>
          <w:color w:val="2B1B04"/>
        </w:rPr>
        <w:t xml:space="preserve">aiemmin odottivat, </w:t>
      </w:r>
      <w:r>
        <w:rPr>
          <w:color w:val="2B1B04"/>
        </w:rPr>
        <w:t xml:space="preserve">että </w:t>
      </w:r>
      <w:r>
        <w:rPr>
          <w:color w:val="D4C67A"/>
        </w:rPr>
        <w:t xml:space="preserve">myynti saataisiin </w:t>
      </w:r>
      <w:r>
        <w:rPr>
          <w:color w:val="2B1B04"/>
        </w:rPr>
        <w:t xml:space="preserve">olennaisilta osin päätökseen ensi vuoden ensimmäisen puoliskon loppuun mennessä</w:t>
      </w:r>
      <w:r>
        <w:t xml:space="preserve">, sanovat nyt, että </w:t>
      </w:r>
      <w:r>
        <w:rPr>
          <w:color w:val="F95475"/>
        </w:rPr>
        <w:t xml:space="preserve">markkinavaihtelut </w:t>
      </w:r>
      <w:r>
        <w:t xml:space="preserve">voivat </w:t>
      </w:r>
      <w:r>
        <w:t xml:space="preserve">venyttää </w:t>
      </w:r>
      <w:r>
        <w:rPr>
          <w:color w:val="AE7AA1"/>
        </w:rPr>
        <w:t xml:space="preserve">siirtoja </w:t>
      </w:r>
      <w:r>
        <w:t xml:space="preserve">huomattavasti toiselle puoliskolle. "Emme myy pakosta. Meillä ei ole määräaikaa, ja jos markkinaolosuhteet ovat todella huonot, saatamme päättää, ettei nyt ole oikea aika ryhtyä erityistoimiin", sanoi </w:t>
      </w:r>
      <w:r>
        <w:rPr>
          <w:color w:val="C2A393"/>
        </w:rPr>
        <w:t xml:space="preserve">Michael Prideaux, </w:t>
      </w:r>
      <w:r>
        <w:rPr>
          <w:color w:val="0232FD"/>
        </w:rPr>
        <w:t xml:space="preserve">B:n </w:t>
      </w:r>
      <w:r>
        <w:rPr>
          <w:color w:val="C2A393"/>
        </w:rPr>
        <w:t xml:space="preserve">tiedottaja.</w:t>
      </w:r>
      <w:r>
        <w:rPr>
          <w:color w:val="0232FD"/>
        </w:rPr>
        <w:t xml:space="preserve"> A. </w:t>
      </w:r>
      <w:r>
        <w:t xml:space="preserve">Vaikka </w:t>
      </w:r>
      <w:r>
        <w:rPr>
          <w:color w:val="310106"/>
        </w:rPr>
        <w:t xml:space="preserve">B. A. T. </w:t>
      </w:r>
      <w:r>
        <w:t xml:space="preserve">saa hyväksynnän </w:t>
      </w:r>
      <w:r>
        <w:rPr>
          <w:color w:val="FEFB0A"/>
        </w:rPr>
        <w:t xml:space="preserve">rakenneuudistukselle</w:t>
      </w:r>
      <w:r>
        <w:t xml:space="preserve">, se pysyy pelissä, sanovat </w:t>
      </w:r>
      <w:r>
        <w:rPr>
          <w:color w:val="6A3A35"/>
        </w:rPr>
        <w:t xml:space="preserve">osakkeenomistajat </w:t>
      </w:r>
      <w:r>
        <w:t xml:space="preserve">ja analyytikot, vaikka tilanne saattaa kehittyä kuuden kuukauden sijasta 12 kuukauden kuluessa. </w:t>
      </w:r>
      <w:r>
        <w:rPr>
          <w:color w:val="6A3A35"/>
        </w:rPr>
        <w:t xml:space="preserve">Nämä osakkeenomistajat uskovat, että </w:t>
      </w:r>
      <w:r>
        <w:t xml:space="preserve">uusi B. A. T. </w:t>
      </w:r>
      <w:r>
        <w:rPr>
          <w:color w:val="BA6801"/>
        </w:rPr>
        <w:t xml:space="preserve">ei ole niinkään tupakan tuottajan ja rahoituspalvelujen tarjoajan hybridi</w:t>
      </w:r>
      <w:r>
        <w:rPr>
          <w:color w:val="168E5C"/>
        </w:rPr>
        <w:t xml:space="preserve">, jossa </w:t>
      </w:r>
      <w:r>
        <w:rPr>
          <w:color w:val="16C0D0"/>
        </w:rPr>
        <w:t xml:space="preserve">osakekurssin ja osakekohtaisen tuloksen suhde saattaa heijastaa enemmän tupakka-alan vähäisempää kasvua kuin </w:t>
      </w:r>
      <w:r>
        <w:rPr>
          <w:color w:val="16C0D0"/>
        </w:rPr>
        <w:t xml:space="preserve">rahoituspalvelualan liiketoimintojen</w:t>
      </w:r>
      <w:r>
        <w:t xml:space="preserve">. </w:t>
      </w:r>
      <w:r>
        <w:rPr>
          <w:color w:val="04640D"/>
        </w:rPr>
        <w:t xml:space="preserve">B. A. T. </w:t>
      </w:r>
      <w:r>
        <w:t xml:space="preserve">voi näin ollen vain </w:t>
      </w:r>
      <w:r>
        <w:t xml:space="preserve">tehdä </w:t>
      </w:r>
      <w:r>
        <w:rPr>
          <w:color w:val="310106"/>
        </w:rPr>
        <w:t xml:space="preserve">yrityksestä </w:t>
      </w:r>
      <w:r>
        <w:t xml:space="preserve">helpomman kohteen muille hyökkääville yrityksille - esimerkiksi Hanson PLC:n kaltaisille yritysostoehdokkaille. "</w:t>
      </w:r>
      <w:r>
        <w:t xml:space="preserve">Viimeiset pari päivää hidastavat varmasti tapahtumien kulkua", sanoo </w:t>
      </w:r>
      <w:r>
        <w:rPr>
          <w:color w:val="F7F1DF"/>
        </w:rPr>
        <w:t xml:space="preserve">Gilchrist </w:t>
      </w:r>
      <w:r>
        <w:rPr>
          <w:color w:val="118B8A"/>
        </w:rPr>
        <w:t xml:space="preserve">Scottish Amicablesta</w:t>
      </w:r>
      <w:r>
        <w:t xml:space="preserve">. </w:t>
      </w:r>
      <w:r>
        <w:t xml:space="preserve">"En kuitenkaan hylkäisi" </w:t>
      </w:r>
      <w:r>
        <w:rPr>
          <w:color w:val="014347"/>
        </w:rPr>
        <w:t xml:space="preserve">Sir Jamesia </w:t>
      </w:r>
      <w:r>
        <w:t xml:space="preserve">tai muita mahdollisia kosijoita. Mahdollisia viivästyksiä on muun muassa se</w:t>
      </w:r>
      <w:r>
        <w:t xml:space="preserve">, että </w:t>
      </w:r>
      <w:r>
        <w:rPr>
          <w:color w:val="233809"/>
        </w:rPr>
        <w:t xml:space="preserve">Saksin </w:t>
      </w:r>
      <w:r>
        <w:rPr>
          <w:color w:val="E115C0"/>
        </w:rPr>
        <w:t xml:space="preserve">ja Marshall Fieldin </w:t>
      </w:r>
      <w:r>
        <w:t xml:space="preserve">myynti </w:t>
      </w:r>
      <w:r>
        <w:rPr>
          <w:color w:val="E115C0"/>
        </w:rPr>
        <w:t xml:space="preserve">- </w:t>
      </w:r>
      <w:r>
        <w:rPr>
          <w:color w:val="42083B"/>
        </w:rPr>
        <w:t xml:space="preserve">joiden </w:t>
      </w:r>
      <w:r>
        <w:rPr>
          <w:color w:val="82785D"/>
        </w:rPr>
        <w:t xml:space="preserve">odotettiin tulevan myyntiin pian kriittisen joulusesongin jälkeen </w:t>
      </w:r>
      <w:r>
        <w:t xml:space="preserve">- saattaa venyä toiselle vuosineljännekselle tai toiselle vuosipuoliskolle. Analyytikot arvioivat, että </w:t>
      </w:r>
      <w:r>
        <w:rPr>
          <w:color w:val="B7DAD2"/>
        </w:rPr>
        <w:t xml:space="preserve">näiden kahden yrityksen </w:t>
      </w:r>
      <w:r>
        <w:rPr>
          <w:color w:val="023087"/>
        </w:rPr>
        <w:t xml:space="preserve">myynnistä </w:t>
      </w:r>
      <w:r>
        <w:t xml:space="preserve">saataisiin noin 2 miljardia dollaria. </w:t>
      </w:r>
      <w:r>
        <w:rPr>
          <w:color w:val="310106"/>
        </w:rPr>
        <w:t xml:space="preserve">B. A. T. </w:t>
      </w:r>
      <w:r>
        <w:t xml:space="preserve">ei odota viivästystä, koska </w:t>
      </w:r>
      <w:r>
        <w:rPr>
          <w:color w:val="E115C0"/>
        </w:rPr>
        <w:t xml:space="preserve">toimialat </w:t>
      </w:r>
      <w:r>
        <w:t xml:space="preserve">ovat "laadukkaita liiketoimintoja, ja </w:t>
      </w:r>
      <w:r>
        <w:t xml:space="preserve">kysynnän laajuus rohkaisee meitä", </w:t>
      </w:r>
      <w:r>
        <w:rPr>
          <w:color w:val="C2A393"/>
        </w:rPr>
        <w:t xml:space="preserve">Prideaux </w:t>
      </w:r>
      <w:r>
        <w:t xml:space="preserve">sanoi</w:t>
      </w:r>
      <w:r>
        <w:t xml:space="preserve">. </w:t>
      </w:r>
      <w:r>
        <w:t xml:space="preserve">Viivettä voi kuitenkin syntyä, jos </w:t>
      </w:r>
      <w:r>
        <w:rPr>
          <w:color w:val="310106"/>
        </w:rPr>
        <w:t xml:space="preserve">B. A. T. </w:t>
      </w:r>
      <w:r>
        <w:t xml:space="preserve">ei saa riittäviä tarjouksia, hän sanoi. </w:t>
      </w:r>
      <w:r>
        <w:rPr>
          <w:color w:val="310106"/>
        </w:rPr>
        <w:t xml:space="preserve">B:n </w:t>
      </w:r>
      <w:r>
        <w:t xml:space="preserve">läheiset ihmiset.</w:t>
      </w:r>
      <w:r>
        <w:rPr>
          <w:color w:val="310106"/>
        </w:rPr>
        <w:t xml:space="preserve"> A. T:n mukaan </w:t>
      </w:r>
      <w:r>
        <w:rPr>
          <w:color w:val="E115C0"/>
        </w:rPr>
        <w:t xml:space="preserve">osastojen </w:t>
      </w:r>
      <w:r>
        <w:t xml:space="preserve">mahdollisiin </w:t>
      </w:r>
      <w:r>
        <w:t xml:space="preserve">ostajiin kuuluu </w:t>
      </w:r>
      <w:r>
        <w:rPr>
          <w:color w:val="E115C0"/>
        </w:rPr>
        <w:t xml:space="preserve">molempien vähittäismyyntiketjujen </w:t>
      </w:r>
      <w:r>
        <w:t xml:space="preserve">johtajia </w:t>
      </w:r>
      <w:r>
        <w:t xml:space="preserve">ja </w:t>
      </w:r>
      <w:r>
        <w:rPr>
          <w:color w:val="196956"/>
        </w:rPr>
        <w:t xml:space="preserve">General Cinema Corp:n </w:t>
      </w:r>
      <w:r>
        <w:t xml:space="preserve">johtajia, </w:t>
      </w:r>
      <w:r>
        <w:rPr>
          <w:color w:val="8C41BB"/>
        </w:rPr>
        <w:t xml:space="preserve">joka on </w:t>
      </w:r>
      <w:r>
        <w:rPr>
          <w:color w:val="196956"/>
        </w:rPr>
        <w:t xml:space="preserve">kiinnostunut tekemään tarjouksen </w:t>
      </w:r>
      <w:r>
        <w:rPr>
          <w:color w:val="ECEDFE"/>
        </w:rPr>
        <w:t xml:space="preserve">Saksista</w:t>
      </w:r>
      <w:r>
        <w:t xml:space="preserve">. </w:t>
      </w:r>
      <w:r>
        <w:t xml:space="preserve">Muita mahdollisia yhdysvaltalaisen </w:t>
      </w:r>
      <w:r>
        <w:rPr>
          <w:color w:val="E115C0"/>
        </w:rPr>
        <w:t xml:space="preserve">vähittäismyymäläkonsernin </w:t>
      </w:r>
      <w:r>
        <w:t xml:space="preserve">osien ostajia </w:t>
      </w:r>
      <w:r>
        <w:rPr>
          <w:color w:val="E115C0"/>
        </w:rPr>
        <w:t xml:space="preserve">ovat muun muassa B. A. T. </w:t>
      </w:r>
      <w:r>
        <w:t xml:space="preserve">ovat </w:t>
      </w:r>
      <w:r>
        <w:rPr>
          <w:color w:val="310106"/>
        </w:rPr>
        <w:t xml:space="preserve">Dillard Depertment Stores Inc., May Department Stores Co. ja Limited Inc</w:t>
      </w:r>
      <w:r>
        <w:t xml:space="preserve">. </w:t>
      </w:r>
      <w:r>
        <w:rPr>
          <w:color w:val="310106"/>
        </w:rPr>
        <w:t xml:space="preserve">B. A. T. </w:t>
      </w:r>
      <w:r>
        <w:t xml:space="preserve">kieltäytyi nimeämästä mahdollisia tarjouksen tekijöitä. Vaikka </w:t>
      </w:r>
      <w:r>
        <w:rPr>
          <w:color w:val="014347"/>
        </w:rPr>
        <w:t xml:space="preserve">Sir James </w:t>
      </w:r>
      <w:r>
        <w:t xml:space="preserve">sanoo aikovansa tehdä uuden tarjouksen </w:t>
      </w:r>
      <w:r>
        <w:rPr>
          <w:color w:val="310106"/>
        </w:rPr>
        <w:t xml:space="preserve">B. A. T.:lle </w:t>
      </w:r>
      <w:r>
        <w:t xml:space="preserve">heti, kun se saa hyväksynnän Yhdysvaltain vakuutusvalvontaviranomaisilta, mutta hermostuneisuus riskilainarahoituksen ja Yhdysvaltain velkojen takaisinostojen suhteen saa sijoittajat suhtautumaan </w:t>
      </w:r>
      <w:r>
        <w:rPr>
          <w:color w:val="014347"/>
        </w:rPr>
        <w:t xml:space="preserve">Sir Jamesin </w:t>
      </w:r>
      <w:r>
        <w:t xml:space="preserve">toiveisiin </w:t>
      </w:r>
      <w:r>
        <w:t xml:space="preserve">epäilevästi. </w:t>
      </w:r>
      <w:r>
        <w:rPr>
          <w:color w:val="2B2D32"/>
        </w:rPr>
        <w:t xml:space="preserve">Hänen </w:t>
      </w:r>
      <w:r>
        <w:rPr>
          <w:color w:val="94C661"/>
        </w:rPr>
        <w:t xml:space="preserve">alkuperäisessä tarjouksessaan </w:t>
      </w:r>
      <w:r>
        <w:t xml:space="preserve">oletettiin, että hänen oli hankittava 80 prosenttia yritysoston rahoituksesta joukkovelkakirjamarkkinoilta. </w:t>
      </w:r>
      <w:r>
        <w:t xml:space="preserve">Myös </w:t>
      </w:r>
      <w:r>
        <w:rPr>
          <w:color w:val="F95475"/>
        </w:rPr>
        <w:t xml:space="preserve">markkinoiden </w:t>
      </w:r>
      <w:r>
        <w:t xml:space="preserve">epävarmuus </w:t>
      </w:r>
      <w:r>
        <w:t xml:space="preserve">pilaa </w:t>
      </w:r>
      <w:r>
        <w:rPr>
          <w:color w:val="310106"/>
        </w:rPr>
        <w:t xml:space="preserve">B:n </w:t>
      </w:r>
      <w:r>
        <w:t xml:space="preserve">näkymiä.</w:t>
      </w:r>
      <w:r>
        <w:rPr>
          <w:color w:val="310106"/>
        </w:rPr>
        <w:t xml:space="preserve"> A. T:n </w:t>
      </w:r>
      <w:r>
        <w:t xml:space="preserve">mahdollisuudet </w:t>
      </w:r>
      <w:r>
        <w:t xml:space="preserve">saada poikkeuksellinen hinta </w:t>
      </w:r>
      <w:r>
        <w:rPr>
          <w:color w:val="E115C0"/>
        </w:rPr>
        <w:t xml:space="preserve">Yhdysvaltain vähittäiskaupasta</w:t>
      </w:r>
      <w:r>
        <w:rPr>
          <w:color w:val="FB5514"/>
        </w:rPr>
        <w:t xml:space="preserve">. </w:t>
      </w:r>
      <w:r>
        <w:rPr>
          <w:color w:val="61FC03"/>
        </w:rPr>
        <w:t xml:space="preserve">Tiistain maanjäristys </w:t>
      </w:r>
      <w:r>
        <w:rPr>
          <w:color w:val="F8907D"/>
        </w:rPr>
        <w:t xml:space="preserve">Kaliforniassa pudotti </w:t>
      </w:r>
      <w:r>
        <w:t xml:space="preserve">3,7 % </w:t>
      </w:r>
      <w:r>
        <w:rPr>
          <w:color w:val="310106"/>
        </w:rPr>
        <w:t xml:space="preserve">B. A. T., koska se on </w:t>
      </w:r>
      <w:r>
        <w:t xml:space="preserve">huolissaan mahdollisista korvausvaatimuksista </w:t>
      </w:r>
      <w:r>
        <w:rPr>
          <w:color w:val="895E6B"/>
        </w:rPr>
        <w:t xml:space="preserve">Los Angelesissa sijaitsevaa Farmersia kohtaan, </w:t>
      </w:r>
      <w:r>
        <w:rPr>
          <w:color w:val="788E95"/>
        </w:rPr>
        <w:t xml:space="preserve">joka </w:t>
      </w:r>
      <w:r>
        <w:rPr>
          <w:color w:val="895E6B"/>
        </w:rPr>
        <w:t xml:space="preserve">kantaa suuren osan </w:t>
      </w:r>
      <w:r>
        <w:rPr>
          <w:color w:val="FB6AB8"/>
        </w:rPr>
        <w:t xml:space="preserve">Kalifornian</w:t>
      </w:r>
      <w:r>
        <w:rPr>
          <w:color w:val="895E6B"/>
        </w:rPr>
        <w:t xml:space="preserve"> vahinkovakuutusriskistä</w:t>
      </w:r>
      <w:r>
        <w:t xml:space="preserve">. </w:t>
      </w:r>
      <w:r>
        <w:rPr>
          <w:color w:val="895E6B"/>
        </w:rPr>
        <w:t xml:space="preserve">Farmersin </w:t>
      </w:r>
      <w:r>
        <w:t xml:space="preserve">osalta </w:t>
      </w:r>
      <w:r>
        <w:rPr>
          <w:color w:val="C2A393"/>
        </w:rPr>
        <w:t xml:space="preserve">Prideaux </w:t>
      </w:r>
      <w:r>
        <w:t xml:space="preserve">sanoi, että on liian aikaista arvioida mahdollisten korvausvaatimusten määrää. Hän lisäsi, että </w:t>
      </w:r>
      <w:r>
        <w:rPr>
          <w:color w:val="310106"/>
        </w:rPr>
        <w:t xml:space="preserve">B. A. T. </w:t>
      </w:r>
      <w:r>
        <w:t xml:space="preserve">"ei odota </w:t>
      </w:r>
      <w:r>
        <w:t xml:space="preserve">merkittävää vaikutusta </w:t>
      </w:r>
      <w:r>
        <w:rPr>
          <w:color w:val="895E6B"/>
        </w:rPr>
        <w:t xml:space="preserve">maanviljelijöihin</w:t>
      </w:r>
      <w:r>
        <w:t xml:space="preserve">".</w:t>
      </w:r>
    </w:p>
    <w:p>
      <w:r>
        <w:rPr>
          <w:b/>
        </w:rPr>
        <w:t xml:space="preserve">Asiakirjan numero 1505</w:t>
      </w:r>
    </w:p>
    <w:p>
      <w:r>
        <w:rPr>
          <w:b/>
        </w:rPr>
        <w:t xml:space="preserve">Asiakirjan tunniste: wsj1803-001</w:t>
      </w:r>
    </w:p>
    <w:p>
      <w:r>
        <w:t xml:space="preserve">Tulevina kuukausina </w:t>
      </w:r>
      <w:r>
        <w:t xml:space="preserve">siltojen ja valtateiden sortumat </w:t>
      </w:r>
      <w:r>
        <w:t xml:space="preserve">häiritsevät rekka- ja henkilöautoliikennettä </w:t>
      </w:r>
      <w:r>
        <w:rPr>
          <w:color w:val="04640D"/>
        </w:rPr>
        <w:t xml:space="preserve">San Franciscon lahden </w:t>
      </w:r>
      <w:r>
        <w:rPr>
          <w:color w:val="310106"/>
        </w:rPr>
        <w:t xml:space="preserve">alueella. </w:t>
      </w:r>
      <w:r>
        <w:t xml:space="preserve">Hallituksen ja kuljetusyhtiöiden virkamiesten mukaan </w:t>
      </w:r>
      <w:r>
        <w:rPr>
          <w:color w:val="310106"/>
        </w:rPr>
        <w:t xml:space="preserve">alueelle johtavat </w:t>
      </w:r>
      <w:r>
        <w:t xml:space="preserve">rautatie-, lento- ja meriyhteydet </w:t>
      </w:r>
      <w:r>
        <w:t xml:space="preserve">selvisivät </w:t>
      </w:r>
      <w:r>
        <w:rPr>
          <w:color w:val="FEFB0A"/>
        </w:rPr>
        <w:t xml:space="preserve">tiistain järistyksestä </w:t>
      </w:r>
      <w:r>
        <w:t xml:space="preserve">vain vähäisin vaurioin, ja monien niistä odotetaan toimivan tänään normaalisti. </w:t>
      </w:r>
      <w:r>
        <w:t xml:space="preserve">Lentoliikenne </w:t>
      </w:r>
      <w:r>
        <w:rPr>
          <w:color w:val="00587F"/>
        </w:rPr>
        <w:t xml:space="preserve">San Franciscon </w:t>
      </w:r>
      <w:r>
        <w:rPr>
          <w:color w:val="E115C0"/>
        </w:rPr>
        <w:t xml:space="preserve">kansainvälisellä lentoasemalla </w:t>
      </w:r>
      <w:r>
        <w:t xml:space="preserve">oli </w:t>
      </w:r>
      <w:r>
        <w:rPr>
          <w:color w:val="FB5514"/>
        </w:rPr>
        <w:t xml:space="preserve">eilen </w:t>
      </w:r>
      <w:r>
        <w:t xml:space="preserve">iltapäivällä </w:t>
      </w:r>
      <w:r>
        <w:t xml:space="preserve">noin 50 prosenttia normaalista, mutta </w:t>
      </w:r>
      <w:r>
        <w:rPr>
          <w:color w:val="FEB8C8"/>
        </w:rPr>
        <w:t xml:space="preserve">lentoaseman </w:t>
      </w:r>
      <w:r>
        <w:rPr>
          <w:color w:val="0BC582"/>
        </w:rPr>
        <w:t xml:space="preserve">virkamiehet </w:t>
      </w:r>
      <w:r>
        <w:t xml:space="preserve">kertoivat odottavansa täyden toiminnan palautuvan lauantaihin mennessä. </w:t>
      </w:r>
      <w:r>
        <w:rPr>
          <w:color w:val="9E8317"/>
        </w:rPr>
        <w:t xml:space="preserve">Tärkeä portti Aasiaan </w:t>
      </w:r>
      <w:r>
        <w:rPr>
          <w:color w:val="E115C0"/>
        </w:rPr>
        <w:t xml:space="preserve">ja </w:t>
      </w:r>
      <w:r>
        <w:rPr>
          <w:color w:val="9E8317"/>
        </w:rPr>
        <w:t xml:space="preserve">yksi maan 10 vilkkaimmasta lentoasemasta </w:t>
      </w:r>
      <w:r>
        <w:t xml:space="preserve">oli suljettu kaikelta muulta kuin hätäliikenteeltä </w:t>
      </w:r>
      <w:r>
        <w:rPr>
          <w:color w:val="B70639"/>
        </w:rPr>
        <w:t xml:space="preserve">tiistai-iltapäivän </w:t>
      </w:r>
      <w:r>
        <w:rPr>
          <w:color w:val="01190F"/>
        </w:rPr>
        <w:t xml:space="preserve">järistyksen </w:t>
      </w:r>
      <w:r>
        <w:rPr>
          <w:color w:val="01190F"/>
        </w:rPr>
        <w:t xml:space="preserve">jälkeen </w:t>
      </w:r>
      <w:r>
        <w:t xml:space="preserve">aina </w:t>
      </w:r>
      <w:r>
        <w:rPr>
          <w:color w:val="703B01"/>
        </w:rPr>
        <w:t xml:space="preserve">eiliseen kello 6.00 Tyynenmeren aikaa, </w:t>
      </w:r>
      <w:r>
        <w:rPr>
          <w:color w:val="F7F1DF"/>
        </w:rPr>
        <w:t xml:space="preserve">jolloin </w:t>
      </w:r>
      <w:r>
        <w:rPr>
          <w:color w:val="703B01"/>
        </w:rPr>
        <w:t xml:space="preserve">lennonjohtajat palasivat torniin</w:t>
      </w:r>
      <w:r>
        <w:t xml:space="preserve">. </w:t>
      </w:r>
      <w:r>
        <w:rPr>
          <w:color w:val="E115C0"/>
        </w:rPr>
        <w:t xml:space="preserve">Lentokentälle </w:t>
      </w:r>
      <w:r>
        <w:t xml:space="preserve">ja sieltä pois </w:t>
      </w:r>
      <w:r>
        <w:t xml:space="preserve">pääseminen voi kuitenkin olla ongelma tulevina viikkoina. "</w:t>
      </w:r>
      <w:r>
        <w:rPr>
          <w:color w:val="118B8A"/>
        </w:rPr>
        <w:t xml:space="preserve">Ihmisten </w:t>
      </w:r>
      <w:r>
        <w:t xml:space="preserve">mahdollisuus </w:t>
      </w:r>
      <w:r>
        <w:t xml:space="preserve">ajaa </w:t>
      </w:r>
      <w:r>
        <w:rPr>
          <w:color w:val="04640D"/>
        </w:rPr>
        <w:t xml:space="preserve">Bay </w:t>
      </w:r>
      <w:r>
        <w:rPr>
          <w:color w:val="310106"/>
        </w:rPr>
        <w:t xml:space="preserve">Arean </w:t>
      </w:r>
      <w:r>
        <w:t xml:space="preserve">läpi </w:t>
      </w:r>
      <w:r>
        <w:t xml:space="preserve">on vakavasti rajoitettu", sanoi American Automobile Associationin edustaja. </w:t>
      </w:r>
      <w:r>
        <w:rPr>
          <w:color w:val="796EE6"/>
        </w:rPr>
        <w:t xml:space="preserve">Sacramentossa toimivan </w:t>
      </w:r>
      <w:r>
        <w:rPr>
          <w:color w:val="FCB164"/>
        </w:rPr>
        <w:t xml:space="preserve">California Trucking Associationin </w:t>
      </w:r>
      <w:r>
        <w:rPr>
          <w:color w:val="4AFEFA"/>
        </w:rPr>
        <w:t xml:space="preserve">varatoimitusjohtaja ja pääjohtaja Tom Schumacher </w:t>
      </w:r>
      <w:r>
        <w:t xml:space="preserve">sanoi, </w:t>
      </w:r>
      <w:r>
        <w:rPr>
          <w:color w:val="000D2C"/>
        </w:rPr>
        <w:t xml:space="preserve">että hänen </w:t>
      </w:r>
      <w:r>
        <w:rPr>
          <w:color w:val="53495F"/>
        </w:rPr>
        <w:t xml:space="preserve">järjestönsä </w:t>
      </w:r>
      <w:r>
        <w:t xml:space="preserve">pyysi </w:t>
      </w:r>
      <w:r>
        <w:rPr>
          <w:color w:val="FB5514"/>
        </w:rPr>
        <w:t xml:space="preserve">eilen </w:t>
      </w:r>
      <w:r>
        <w:rPr>
          <w:color w:val="F95475"/>
        </w:rPr>
        <w:t xml:space="preserve">rahdinkuljettajia </w:t>
      </w:r>
      <w:r>
        <w:t xml:space="preserve">keskeyttämään kaikki toimitukset </w:t>
      </w:r>
      <w:r>
        <w:rPr>
          <w:color w:val="04640D"/>
        </w:rPr>
        <w:t xml:space="preserve">Bay </w:t>
      </w:r>
      <w:r>
        <w:rPr>
          <w:color w:val="310106"/>
        </w:rPr>
        <w:t xml:space="preserve">Area -alueelle </w:t>
      </w:r>
      <w:r>
        <w:t xml:space="preserve">lukuun ottamatta ensiaputarvikkeita. "Joitakin ruokatoimituksia jatketaan todennäköisesti torstaina", hän sanoi. "</w:t>
      </w:r>
      <w:r>
        <w:t xml:space="preserve">Juuri nyt useimmat </w:t>
      </w:r>
      <w:r>
        <w:rPr>
          <w:color w:val="04640D"/>
        </w:rPr>
        <w:t xml:space="preserve">Bay </w:t>
      </w:r>
      <w:r>
        <w:rPr>
          <w:color w:val="310106"/>
        </w:rPr>
        <w:t xml:space="preserve">Arean johtavat </w:t>
      </w:r>
      <w:r>
        <w:t xml:space="preserve">tiet on </w:t>
      </w:r>
      <w:r>
        <w:t xml:space="preserve">suljettu, mutta sulkemislistaa muutetaan noin 20 minuutin välein. </w:t>
      </w:r>
      <w:r>
        <w:rPr>
          <w:color w:val="DE98FD"/>
        </w:rPr>
        <w:t xml:space="preserve">San Mateon silta oli </w:t>
      </w:r>
      <w:r>
        <w:t xml:space="preserve">auki </w:t>
      </w:r>
      <w:r>
        <w:rPr>
          <w:color w:val="61FC03"/>
        </w:rPr>
        <w:t xml:space="preserve">tänä [</w:t>
      </w:r>
      <w:r>
        <w:t xml:space="preserve">keskiviikkoaamuna], </w:t>
      </w:r>
      <w:r>
        <w:t xml:space="preserve">ja nyt meille on kerrottu, että se on suljettu", </w:t>
      </w:r>
      <w:r>
        <w:rPr>
          <w:color w:val="4AFEFA"/>
        </w:rPr>
        <w:t xml:space="preserve">Schumacher </w:t>
      </w:r>
      <w:r>
        <w:t xml:space="preserve">sanoi</w:t>
      </w:r>
      <w:r>
        <w:t xml:space="preserve">. </w:t>
      </w:r>
      <w:r>
        <w:rPr>
          <w:color w:val="98A088"/>
        </w:rPr>
        <w:t xml:space="preserve">United Parcel Service, Greenwich, Connecticut, </w:t>
      </w:r>
      <w:r>
        <w:t xml:space="preserve">ilmoitti, että </w:t>
      </w:r>
      <w:r>
        <w:rPr>
          <w:color w:val="98A088"/>
        </w:rPr>
        <w:t xml:space="preserve">sen </w:t>
      </w:r>
      <w:r>
        <w:t xml:space="preserve">toiminta </w:t>
      </w:r>
      <w:r>
        <w:rPr>
          <w:color w:val="4F584E"/>
        </w:rPr>
        <w:t xml:space="preserve">San Franciscon </w:t>
      </w:r>
      <w:r>
        <w:rPr>
          <w:color w:val="310106"/>
        </w:rPr>
        <w:t xml:space="preserve">alueella </w:t>
      </w:r>
      <w:r>
        <w:t xml:space="preserve">on supistunut 40 prosenttiin normaalista. </w:t>
      </w:r>
      <w:r>
        <w:rPr>
          <w:color w:val="5C5300"/>
        </w:rPr>
        <w:t xml:space="preserve">UPS:n </w:t>
      </w:r>
      <w:r>
        <w:rPr>
          <w:color w:val="248AD0"/>
        </w:rPr>
        <w:t xml:space="preserve">tiedottaja </w:t>
      </w:r>
      <w:r>
        <w:t xml:space="preserve">sanoi, että vaikka </w:t>
      </w:r>
      <w:r>
        <w:rPr>
          <w:color w:val="FEFB0A"/>
        </w:rPr>
        <w:t xml:space="preserve">järistyksessä </w:t>
      </w:r>
      <w:r>
        <w:t xml:space="preserve">ei vaurioitunut yhtään terminaalia, kuorma-autoa tai </w:t>
      </w:r>
      <w:r>
        <w:rPr>
          <w:color w:val="98A088"/>
        </w:rPr>
        <w:t xml:space="preserve">yhtiön </w:t>
      </w:r>
      <w:r>
        <w:t xml:space="preserve">lentokonetta</w:t>
      </w:r>
      <w:r>
        <w:t xml:space="preserve">, tiesulut ja sähkökatkokset viivästyttävät </w:t>
      </w:r>
      <w:r>
        <w:t xml:space="preserve">pakettien </w:t>
      </w:r>
      <w:r>
        <w:t xml:space="preserve">noutoa ja jakelua</w:t>
      </w:r>
      <w:r>
        <w:rPr>
          <w:color w:val="98A088"/>
        </w:rPr>
        <w:t xml:space="preserve">. </w:t>
      </w:r>
      <w:r>
        <w:rPr>
          <w:color w:val="248AD0"/>
        </w:rPr>
        <w:t xml:space="preserve">Tiedottaja </w:t>
      </w:r>
      <w:r>
        <w:t xml:space="preserve">mainitsi esimerkiksi </w:t>
      </w:r>
      <w:r>
        <w:rPr>
          <w:color w:val="DE98FD"/>
        </w:rPr>
        <w:t xml:space="preserve">San Mateon sillan </w:t>
      </w:r>
      <w:r>
        <w:t xml:space="preserve">neljän-viiden tunnin myöhästymiset</w:t>
      </w:r>
      <w:r>
        <w:t xml:space="preserve">. </w:t>
      </w:r>
      <w:r>
        <w:t xml:space="preserve">Lisäksi sähkökatkokset ovat </w:t>
      </w:r>
      <w:r>
        <w:t xml:space="preserve">johtaneet </w:t>
      </w:r>
      <w:r>
        <w:rPr>
          <w:color w:val="98A088"/>
        </w:rPr>
        <w:t xml:space="preserve">siihen, että </w:t>
      </w:r>
      <w:r>
        <w:t xml:space="preserve">pakettien lajittelulaitteet ovat olleet poissa käytöstä ja aiheuttaneet viivästyksiä. </w:t>
      </w:r>
      <w:r>
        <w:rPr>
          <w:color w:val="9F6551"/>
        </w:rPr>
        <w:t xml:space="preserve">Rahtirautatiet </w:t>
      </w:r>
      <w:r>
        <w:t xml:space="preserve">ilmoittivat kuitenkin, että </w:t>
      </w:r>
      <w:r>
        <w:rPr>
          <w:color w:val="9F6551"/>
        </w:rPr>
        <w:t xml:space="preserve">niiden </w:t>
      </w:r>
      <w:r>
        <w:t xml:space="preserve">laitoksille </w:t>
      </w:r>
      <w:r>
        <w:t xml:space="preserve">aiheutuneet vahingot </w:t>
      </w:r>
      <w:r>
        <w:t xml:space="preserve">olivat suhteellisen vähäisiä, ja </w:t>
      </w:r>
      <w:r>
        <w:rPr>
          <w:color w:val="932C70"/>
        </w:rPr>
        <w:t xml:space="preserve">Santa Fe Pacific Corp:n </w:t>
      </w:r>
      <w:r>
        <w:rPr>
          <w:color w:val="BCFEC6"/>
        </w:rPr>
        <w:t xml:space="preserve">rautatieosasto </w:t>
      </w:r>
      <w:r>
        <w:t xml:space="preserve">kärsi </w:t>
      </w:r>
      <w:r>
        <w:t xml:space="preserve">järistyksestä </w:t>
      </w:r>
      <w:r>
        <w:t xml:space="preserve">vähiten</w:t>
      </w:r>
      <w:r>
        <w:t xml:space="preserve">. </w:t>
      </w:r>
      <w:r>
        <w:rPr>
          <w:color w:val="2B1B04"/>
        </w:rPr>
        <w:t xml:space="preserve">Santa Fe </w:t>
      </w:r>
      <w:r>
        <w:t xml:space="preserve">pysäytti tavarajunat </w:t>
      </w:r>
      <w:r>
        <w:rPr>
          <w:color w:val="D4C67A"/>
        </w:rPr>
        <w:t xml:space="preserve">tiistai-iltana</w:t>
      </w:r>
      <w:r>
        <w:t xml:space="preserve">, kun </w:t>
      </w:r>
      <w:r>
        <w:rPr>
          <w:color w:val="AE7AA1"/>
        </w:rPr>
        <w:t xml:space="preserve">sen </w:t>
      </w:r>
      <w:r>
        <w:rPr>
          <w:color w:val="C2A393"/>
        </w:rPr>
        <w:t xml:space="preserve">työntekijät </w:t>
      </w:r>
      <w:r>
        <w:t xml:space="preserve">tarkistivat raiteet, mutta kun he eivät havainneet vaurioita, he jatkoivat liikennöintiä kello 22.45. </w:t>
      </w:r>
      <w:r>
        <w:rPr>
          <w:color w:val="0232FD"/>
        </w:rPr>
        <w:t xml:space="preserve">Union Pacific Corp:n rautatieosaston </w:t>
      </w:r>
      <w:r>
        <w:t xml:space="preserve">mukaan </w:t>
      </w:r>
      <w:r>
        <w:rPr>
          <w:color w:val="6A3A35"/>
        </w:rPr>
        <w:t xml:space="preserve">Oaklandin </w:t>
      </w:r>
      <w:r>
        <w:rPr>
          <w:color w:val="0232FD"/>
        </w:rPr>
        <w:t xml:space="preserve">ratapihan </w:t>
      </w:r>
      <w:r>
        <w:t xml:space="preserve">raiteet, sillat ja rakenteet </w:t>
      </w:r>
      <w:r>
        <w:t xml:space="preserve">eivät </w:t>
      </w:r>
      <w:r>
        <w:t xml:space="preserve">vahingoittuneet </w:t>
      </w:r>
      <w:r>
        <w:t xml:space="preserve">lukuun ottamatta kuljetuskonttien vaurioita. </w:t>
      </w:r>
      <w:r>
        <w:rPr>
          <w:color w:val="0232FD"/>
        </w:rPr>
        <w:t xml:space="preserve">Rautatie </w:t>
      </w:r>
      <w:r>
        <w:t xml:space="preserve">liikennöi </w:t>
      </w:r>
      <w:r>
        <w:rPr>
          <w:color w:val="168E5C"/>
        </w:rPr>
        <w:t xml:space="preserve">junillaan, mutta </w:t>
      </w:r>
      <w:r>
        <w:t xml:space="preserve">myöhästymiset johtuvat siitä, </w:t>
      </w:r>
      <w:r>
        <w:rPr>
          <w:color w:val="0232FD"/>
        </w:rPr>
        <w:t xml:space="preserve">että </w:t>
      </w:r>
      <w:r>
        <w:t xml:space="preserve">työntekijät eivät pääse töihin. </w:t>
      </w:r>
      <w:r>
        <w:rPr>
          <w:color w:val="16C0D0"/>
        </w:rPr>
        <w:t xml:space="preserve">Southern Pacific Transportation Co, joka on pahiten kärsinyt </w:t>
      </w:r>
      <w:r>
        <w:rPr>
          <w:color w:val="C62100"/>
        </w:rPr>
        <w:t xml:space="preserve">kolmesta </w:t>
      </w:r>
      <w:r>
        <w:rPr>
          <w:color w:val="233809"/>
        </w:rPr>
        <w:t xml:space="preserve">Bay </w:t>
      </w:r>
      <w:r>
        <w:rPr>
          <w:color w:val="014347"/>
        </w:rPr>
        <w:t xml:space="preserve">Area </w:t>
      </w:r>
      <w:r>
        <w:rPr>
          <w:color w:val="C62100"/>
        </w:rPr>
        <w:t xml:space="preserve">-rautatieyhtiöstä</w:t>
      </w:r>
      <w:r>
        <w:t xml:space="preserve">, ilmoitti, että liikenne </w:t>
      </w:r>
      <w:r>
        <w:rPr>
          <w:color w:val="82785D"/>
        </w:rPr>
        <w:t xml:space="preserve">sen </w:t>
      </w:r>
      <w:r>
        <w:rPr>
          <w:color w:val="42083B"/>
        </w:rPr>
        <w:t xml:space="preserve">North-South Coast Line -linjalla, </w:t>
      </w:r>
      <w:r>
        <w:rPr>
          <w:color w:val="023087"/>
        </w:rPr>
        <w:t xml:space="preserve">jota </w:t>
      </w:r>
      <w:r>
        <w:rPr>
          <w:color w:val="42083B"/>
        </w:rPr>
        <w:t xml:space="preserve">Amtrakin junat </w:t>
      </w:r>
      <w:r>
        <w:rPr>
          <w:color w:val="023087"/>
        </w:rPr>
        <w:t xml:space="preserve">käyttävät </w:t>
      </w:r>
      <w:r>
        <w:rPr>
          <w:color w:val="B7DAD2"/>
        </w:rPr>
        <w:t xml:space="preserve">Los Angelesin </w:t>
      </w:r>
      <w:r>
        <w:rPr>
          <w:color w:val="42083B"/>
        </w:rPr>
        <w:t xml:space="preserve">ja Seattlen </w:t>
      </w:r>
      <w:r>
        <w:rPr>
          <w:color w:val="42083B"/>
        </w:rPr>
        <w:t xml:space="preserve">välillä</w:t>
      </w:r>
      <w:r>
        <w:t xml:space="preserve">, keskeytettiin tilapäisesti, koska kiskot olivat vääntyneet lähellä </w:t>
      </w:r>
      <w:r>
        <w:rPr>
          <w:color w:val="FEFB0A"/>
        </w:rPr>
        <w:t xml:space="preserve">järistyksen </w:t>
      </w:r>
      <w:r>
        <w:t xml:space="preserve">epikenttää</w:t>
      </w:r>
      <w:r>
        <w:t xml:space="preserve">. </w:t>
      </w:r>
      <w:r>
        <w:rPr>
          <w:color w:val="42083B"/>
        </w:rPr>
        <w:t xml:space="preserve">Linjan </w:t>
      </w:r>
      <w:r>
        <w:t xml:space="preserve">liikennöinnin odotetaan kuitenkin </w:t>
      </w:r>
      <w:r>
        <w:t xml:space="preserve">jatkuvan tänään puoleenpäivään mennessä. "Rautatieliikenteelle ei aiheutunut suuria vahinkoja", </w:t>
      </w:r>
      <w:r>
        <w:rPr>
          <w:color w:val="16C0D0"/>
        </w:rPr>
        <w:t xml:space="preserve">Southern Pacificin </w:t>
      </w:r>
      <w:r>
        <w:t xml:space="preserve">edustaja sanoi</w:t>
      </w:r>
      <w:r>
        <w:t xml:space="preserve">. "Meillä ei ole ollut minkäänlaisia ongelmia rahdin kanssa, paitsi että yritykset ovat kiinni." </w:t>
      </w:r>
      <w:r>
        <w:rPr>
          <w:color w:val="196956"/>
        </w:rPr>
        <w:t xml:space="preserve">Amtrak </w:t>
      </w:r>
      <w:r>
        <w:t xml:space="preserve">ilmoitti keskeyttäneensä junaliikenteen </w:t>
      </w:r>
      <w:r>
        <w:rPr>
          <w:color w:val="2B2D32"/>
        </w:rPr>
        <w:t xml:space="preserve">Oaklandin </w:t>
      </w:r>
      <w:r>
        <w:rPr>
          <w:color w:val="8C41BB"/>
        </w:rPr>
        <w:t xml:space="preserve">asemalleen</w:t>
      </w:r>
      <w:r>
        <w:rPr>
          <w:color w:val="94C661"/>
        </w:rPr>
        <w:t xml:space="preserve">, joka </w:t>
      </w:r>
      <w:r>
        <w:rPr>
          <w:color w:val="8C41BB"/>
        </w:rPr>
        <w:t xml:space="preserve">kärsi </w:t>
      </w:r>
      <w:r>
        <w:rPr>
          <w:color w:val="F8907D"/>
        </w:rPr>
        <w:t xml:space="preserve">järistyksessä </w:t>
      </w:r>
      <w:r>
        <w:rPr>
          <w:color w:val="8C41BB"/>
        </w:rPr>
        <w:t xml:space="preserve">"merkittäviä vaurioita rakennuksen rakenteissa"</w:t>
      </w:r>
      <w:r>
        <w:t xml:space="preserve">. </w:t>
      </w:r>
      <w:r>
        <w:rPr>
          <w:color w:val="196956"/>
        </w:rPr>
        <w:t xml:space="preserve">Matkustajaliikenteen harjoittaja </w:t>
      </w:r>
      <w:r>
        <w:t xml:space="preserve">ilmoitti, että se on lopettanut osan </w:t>
      </w:r>
      <w:r>
        <w:rPr>
          <w:color w:val="895E6B"/>
        </w:rPr>
        <w:t xml:space="preserve">Sacramenton </w:t>
      </w:r>
      <w:r>
        <w:t xml:space="preserve">liikenteestä </w:t>
      </w:r>
      <w:r>
        <w:t xml:space="preserve">ja käyttää </w:t>
      </w:r>
      <w:r>
        <w:rPr>
          <w:color w:val="788E95"/>
        </w:rPr>
        <w:t xml:space="preserve">busseja </w:t>
      </w:r>
      <w:r>
        <w:rPr>
          <w:color w:val="788E95"/>
        </w:rPr>
        <w:t xml:space="preserve">matkustajien kuljettamiseen </w:t>
      </w:r>
      <w:r>
        <w:rPr>
          <w:color w:val="DB1474"/>
        </w:rPr>
        <w:t xml:space="preserve">Bay </w:t>
      </w:r>
      <w:r>
        <w:rPr>
          <w:color w:val="576094"/>
        </w:rPr>
        <w:t xml:space="preserve">Area -alueelle</w:t>
      </w:r>
      <w:r>
        <w:t xml:space="preserve">. </w:t>
      </w:r>
      <w:r>
        <w:rPr>
          <w:color w:val="196956"/>
        </w:rPr>
        <w:t xml:space="preserve">Amtrak </w:t>
      </w:r>
      <w:r>
        <w:t xml:space="preserve">kertoi, että se aikoi jatkaa junaliikennettä </w:t>
      </w:r>
      <w:r>
        <w:rPr>
          <w:color w:val="6A3A35"/>
        </w:rPr>
        <w:t xml:space="preserve">Oaklandiin </w:t>
      </w:r>
      <w:r>
        <w:t xml:space="preserve">myöhään </w:t>
      </w:r>
      <w:r>
        <w:rPr>
          <w:color w:val="FB5514"/>
        </w:rPr>
        <w:t xml:space="preserve">eilen</w:t>
      </w:r>
      <w:r>
        <w:t xml:space="preserve">. </w:t>
      </w:r>
      <w:r>
        <w:rPr>
          <w:color w:val="8489AE"/>
        </w:rPr>
        <w:t xml:space="preserve">Washingtonissa sijaitsevan American Public Transportation Associationin varatoimitusjohtajan Albert Engelkenin mukaan </w:t>
      </w:r>
      <w:r>
        <w:t xml:space="preserve">rautatieliikenne kärsi vain vähän vahinkoa. </w:t>
      </w:r>
      <w:r>
        <w:rPr>
          <w:color w:val="04640D"/>
        </w:rPr>
        <w:t xml:space="preserve">Bay Area </w:t>
      </w:r>
      <w:r>
        <w:rPr>
          <w:color w:val="310106"/>
        </w:rPr>
        <w:t xml:space="preserve">-alueen</w:t>
      </w:r>
      <w:r>
        <w:t xml:space="preserve"> paikallinen pikavuoroliikenne </w:t>
      </w:r>
      <w:r>
        <w:t xml:space="preserve">"</w:t>
      </w:r>
      <w:r>
        <w:t xml:space="preserve">selvisi maanjäristyksestä hyvin", </w:t>
      </w:r>
      <w:r>
        <w:rPr>
          <w:color w:val="8489AE"/>
        </w:rPr>
        <w:t xml:space="preserve">Engelken </w:t>
      </w:r>
      <w:r>
        <w:t xml:space="preserve">sanoi </w:t>
      </w:r>
      <w:r>
        <w:t xml:space="preserve">ja lisäsi, että </w:t>
      </w:r>
      <w:r>
        <w:rPr>
          <w:color w:val="860E04"/>
        </w:rPr>
        <w:t xml:space="preserve">rautatiejärjestelmän </w:t>
      </w:r>
      <w:r>
        <w:t xml:space="preserve">kaikki 45 junaa kulkivat päivän aikana ja tarjosivat vaihtoehdon </w:t>
      </w:r>
      <w:r>
        <w:rPr>
          <w:color w:val="FBC206"/>
        </w:rPr>
        <w:t xml:space="preserve">maantiellä matkustaville</w:t>
      </w:r>
      <w:r>
        <w:t xml:space="preserve">. "</w:t>
      </w:r>
      <w:r>
        <w:rPr>
          <w:color w:val="8489AE"/>
        </w:rPr>
        <w:t xml:space="preserve">Engelken </w:t>
      </w:r>
      <w:r>
        <w:t xml:space="preserve">sanoi, että </w:t>
      </w:r>
      <w:r>
        <w:rPr>
          <w:color w:val="FEFB0A"/>
        </w:rPr>
        <w:t xml:space="preserve">järistys on </w:t>
      </w:r>
      <w:r>
        <w:t xml:space="preserve">vaurioittanut maantieverkkoa</w:t>
      </w:r>
      <w:r>
        <w:t xml:space="preserve">. "Ihmisiä kuljetetaan joukkoliikenteellä." Hän lisäsi, että myös San Franciscon raitiovaunut ja vaunut olivat täydessä käytössä. Vaikka </w:t>
      </w:r>
      <w:r>
        <w:rPr>
          <w:color w:val="F2CDFE"/>
        </w:rPr>
        <w:t xml:space="preserve">lentoliikenteessä </w:t>
      </w:r>
      <w:r>
        <w:t xml:space="preserve">oli </w:t>
      </w:r>
      <w:r>
        <w:rPr>
          <w:color w:val="FB5514"/>
        </w:rPr>
        <w:t xml:space="preserve">eilen </w:t>
      </w:r>
      <w:r>
        <w:rPr>
          <w:color w:val="F2CDFE"/>
        </w:rPr>
        <w:t xml:space="preserve">huomattavia viivästyksiä </w:t>
      </w:r>
      <w:r>
        <w:rPr>
          <w:color w:val="6EAB9B"/>
        </w:rPr>
        <w:t xml:space="preserve">San Franciscossa</w:t>
      </w:r>
      <w:r>
        <w:t xml:space="preserve">, ne eivät näytä levinneen muille lentoasemille. </w:t>
      </w:r>
      <w:r>
        <w:rPr>
          <w:color w:val="FEFB0A"/>
        </w:rPr>
        <w:t xml:space="preserve">Järistys </w:t>
      </w:r>
      <w:r>
        <w:t xml:space="preserve">rikkoi </w:t>
      </w:r>
      <w:r>
        <w:rPr>
          <w:color w:val="760035"/>
        </w:rPr>
        <w:t xml:space="preserve">San Franciscon kansainvälisen lentoaseman </w:t>
      </w:r>
      <w:r>
        <w:rPr>
          <w:color w:val="645341"/>
        </w:rPr>
        <w:t xml:space="preserve">lennonjohtotornin </w:t>
      </w:r>
      <w:r>
        <w:t xml:space="preserve">ikkunat </w:t>
      </w:r>
      <w:r>
        <w:t xml:space="preserve">ja heitti katon palasia </w:t>
      </w:r>
      <w:r>
        <w:rPr>
          <w:color w:val="647A41"/>
        </w:rPr>
        <w:t xml:space="preserve">lennonjohtajien päälle, </w:t>
      </w:r>
      <w:r>
        <w:rPr>
          <w:color w:val="496E76"/>
        </w:rPr>
        <w:t xml:space="preserve">joista kolme </w:t>
      </w:r>
      <w:r>
        <w:rPr>
          <w:color w:val="647A41"/>
        </w:rPr>
        <w:t xml:space="preserve">sai lieviä vammoja</w:t>
      </w:r>
      <w:r>
        <w:t xml:space="preserve">. </w:t>
      </w:r>
      <w:r>
        <w:t xml:space="preserve">Myös </w:t>
      </w:r>
      <w:r>
        <w:rPr>
          <w:color w:val="E115C0"/>
        </w:rPr>
        <w:t xml:space="preserve">San Franciscon kansainvälisen lentoaseman </w:t>
      </w:r>
      <w:r>
        <w:t xml:space="preserve">terminaalit </w:t>
      </w:r>
      <w:r>
        <w:t xml:space="preserve">vaurioituivat, mutta </w:t>
      </w:r>
      <w:r>
        <w:rPr>
          <w:color w:val="645341"/>
        </w:rPr>
        <w:t xml:space="preserve">itse torni </w:t>
      </w:r>
      <w:r>
        <w:t xml:space="preserve">säilyi ehjänä. </w:t>
      </w:r>
      <w:r>
        <w:rPr>
          <w:color w:val="D4C67A"/>
        </w:rPr>
        <w:t xml:space="preserve">Tiistai-iltana </w:t>
      </w:r>
      <w:r>
        <w:t xml:space="preserve">tuhansien ihmisten lennot ohjattiin </w:t>
      </w:r>
      <w:r>
        <w:rPr>
          <w:color w:val="E115C0"/>
        </w:rPr>
        <w:t xml:space="preserve">toisille lentoasemille, </w:t>
      </w:r>
      <w:r>
        <w:t xml:space="preserve">ja </w:t>
      </w:r>
      <w:r>
        <w:rPr>
          <w:color w:val="E3F894"/>
        </w:rPr>
        <w:t xml:space="preserve">matkustajat </w:t>
      </w:r>
      <w:r>
        <w:t xml:space="preserve">joutuivat odottamaan päivänvaloon asti päästäkseen aloittamaan matkansa uudelleen. </w:t>
      </w:r>
      <w:r>
        <w:rPr>
          <w:color w:val="6EAB9B"/>
        </w:rPr>
        <w:t xml:space="preserve">San Franciscon </w:t>
      </w:r>
      <w:r>
        <w:t xml:space="preserve">kiitoradat </w:t>
      </w:r>
      <w:r>
        <w:t xml:space="preserve">eivät vaurioituneet, mutta liikennettä </w:t>
      </w:r>
      <w:r>
        <w:t xml:space="preserve">rajoitettiin </w:t>
      </w:r>
      <w:r>
        <w:rPr>
          <w:color w:val="FB5514"/>
        </w:rPr>
        <w:t xml:space="preserve">eilen </w:t>
      </w:r>
      <w:r>
        <w:t xml:space="preserve">27 saapuvaan ja 27 lähtevään koneeseen tunnissa - normaalista 33-45 koneesta tunnissa - lähinnä siksi, että </w:t>
      </w:r>
      <w:r>
        <w:rPr>
          <w:color w:val="645341"/>
        </w:rPr>
        <w:t xml:space="preserve">ikkunattomassa lennonjohtotornissa</w:t>
      </w:r>
      <w:r>
        <w:t xml:space="preserve"> vallitsi </w:t>
      </w:r>
      <w:r>
        <w:t xml:space="preserve">korviahuumaava </w:t>
      </w:r>
      <w:r>
        <w:t xml:space="preserve">melutaso</w:t>
      </w:r>
      <w:r>
        <w:t xml:space="preserve">, kertoi </w:t>
      </w:r>
      <w:r>
        <w:rPr>
          <w:color w:val="F9D7CD"/>
        </w:rPr>
        <w:t xml:space="preserve">liittovaltion ilmailuhallinnon FAA:n </w:t>
      </w:r>
      <w:r>
        <w:t xml:space="preserve">edustaja</w:t>
      </w:r>
      <w:r>
        <w:t xml:space="preserve">. </w:t>
      </w:r>
      <w:r>
        <w:rPr>
          <w:color w:val="E115C0"/>
        </w:rPr>
        <w:t xml:space="preserve">Lentoaseman </w:t>
      </w:r>
      <w:r>
        <w:t xml:space="preserve">sulkeuduttua lennot ohjattiin </w:t>
      </w:r>
      <w:r>
        <w:rPr>
          <w:color w:val="876128"/>
        </w:rPr>
        <w:t xml:space="preserve">Sacramenton </w:t>
      </w:r>
      <w:r>
        <w:t xml:space="preserve">ja Stocktonin </w:t>
      </w:r>
      <w:r>
        <w:t xml:space="preserve">lentoasemille </w:t>
      </w:r>
      <w:r>
        <w:rPr>
          <w:color w:val="A1A711"/>
        </w:rPr>
        <w:t xml:space="preserve">Kaliforniassa</w:t>
      </w:r>
      <w:r>
        <w:t xml:space="preserve">, Renon ja Las Vegasin lentoasemille Nevadassa sekä </w:t>
      </w:r>
      <w:r>
        <w:rPr>
          <w:color w:val="01FB92"/>
        </w:rPr>
        <w:t xml:space="preserve">Los Angelesiin</w:t>
      </w:r>
      <w:r>
        <w:t xml:space="preserve">. </w:t>
      </w:r>
      <w:r>
        <w:rPr>
          <w:color w:val="FD0F31"/>
        </w:rPr>
        <w:t xml:space="preserve">United Airlines, </w:t>
      </w:r>
      <w:r>
        <w:rPr>
          <w:color w:val="BE8485"/>
        </w:rPr>
        <w:t xml:space="preserve">San Franciscon </w:t>
      </w:r>
      <w:r>
        <w:rPr>
          <w:color w:val="FD0F31"/>
        </w:rPr>
        <w:t xml:space="preserve">suurin lentoyhtiö</w:t>
      </w:r>
      <w:r>
        <w:rPr>
          <w:color w:val="C660FB"/>
        </w:rPr>
        <w:t xml:space="preserve">, liikennöi vain 50 prosenttia </w:t>
      </w:r>
      <w:r>
        <w:rPr>
          <w:color w:val="C660FB"/>
        </w:rPr>
        <w:t xml:space="preserve">reittilennoistaan alueelle </w:t>
      </w:r>
      <w:r>
        <w:rPr>
          <w:color w:val="C660FB"/>
        </w:rPr>
        <w:t xml:space="preserve">ja </w:t>
      </w:r>
      <w:r>
        <w:rPr>
          <w:color w:val="120104"/>
        </w:rPr>
        <w:t xml:space="preserve">alueelta </w:t>
      </w:r>
      <w:r>
        <w:rPr>
          <w:color w:val="C660FB"/>
        </w:rPr>
        <w:t xml:space="preserve">terminaalin </w:t>
      </w:r>
      <w:r>
        <w:rPr>
          <w:color w:val="C660FB"/>
        </w:rPr>
        <w:t xml:space="preserve">vaurioiden vuoksi</w:t>
      </w:r>
      <w:r>
        <w:t xml:space="preserve">, </w:t>
      </w:r>
      <w:r>
        <w:rPr>
          <w:color w:val="C660FB"/>
        </w:rPr>
        <w:t xml:space="preserve">mikä </w:t>
      </w:r>
      <w:r>
        <w:t xml:space="preserve">puolestaan aiheutti myöhästymisiä </w:t>
      </w:r>
      <w:r>
        <w:rPr>
          <w:color w:val="04640D"/>
        </w:rPr>
        <w:t xml:space="preserve">Bay </w:t>
      </w:r>
      <w:r>
        <w:rPr>
          <w:color w:val="310106"/>
        </w:rPr>
        <w:t xml:space="preserve">Area -alueen </w:t>
      </w:r>
      <w:r>
        <w:t xml:space="preserve">matkustajille</w:t>
      </w:r>
      <w:r>
        <w:t xml:space="preserve">. </w:t>
      </w:r>
      <w:r>
        <w:rPr>
          <w:color w:val="05AEE8"/>
        </w:rPr>
        <w:t xml:space="preserve">Yhtiön </w:t>
      </w:r>
      <w:r>
        <w:rPr>
          <w:color w:val="D48958"/>
        </w:rPr>
        <w:t xml:space="preserve">tiedottajan </w:t>
      </w:r>
      <w:r>
        <w:t xml:space="preserve">mukaan </w:t>
      </w:r>
      <w:r>
        <w:rPr>
          <w:color w:val="C3C1BE"/>
        </w:rPr>
        <w:t xml:space="preserve">14 </w:t>
      </w:r>
      <w:r>
        <w:rPr>
          <w:color w:val="C3C1BE"/>
        </w:rPr>
        <w:t xml:space="preserve">porttia 21:stä </w:t>
      </w:r>
      <w:r>
        <w:t xml:space="preserve">oli käyttökelvottomia pääasiassa </w:t>
      </w:r>
      <w:r>
        <w:rPr>
          <w:color w:val="1167D9"/>
        </w:rPr>
        <w:t xml:space="preserve">vesivahinkojen vuoksi</w:t>
      </w:r>
      <w:r>
        <w:rPr>
          <w:color w:val="D19012"/>
        </w:rPr>
        <w:t xml:space="preserve">, jotka aiheutuivat</w:t>
      </w:r>
      <w:r>
        <w:rPr>
          <w:color w:val="1167D9"/>
        </w:rPr>
        <w:t xml:space="preserve">, kun järistykset laukaisivat palonsammutusjärjestelmän</w:t>
      </w:r>
      <w:r>
        <w:t xml:space="preserve">. </w:t>
      </w:r>
      <w:r>
        <w:rPr>
          <w:color w:val="05AEE8"/>
        </w:rPr>
        <w:t xml:space="preserve">Yhtiön </w:t>
      </w:r>
      <w:r>
        <w:rPr>
          <w:color w:val="D48958"/>
        </w:rPr>
        <w:t xml:space="preserve">tiedottajan </w:t>
      </w:r>
      <w:r>
        <w:t xml:space="preserve">mukaan kukaan </w:t>
      </w:r>
      <w:r>
        <w:rPr>
          <w:color w:val="B7D802"/>
        </w:rPr>
        <w:t xml:space="preserve">sen </w:t>
      </w:r>
      <w:r>
        <w:t xml:space="preserve">työntekijöistä ei </w:t>
      </w:r>
      <w:r>
        <w:t xml:space="preserve">loukkaantunut </w:t>
      </w:r>
      <w:r>
        <w:rPr>
          <w:color w:val="E115C0"/>
        </w:rPr>
        <w:t xml:space="preserve">lentokentällä</w:t>
      </w:r>
      <w:r>
        <w:t xml:space="preserve">, ja </w:t>
      </w:r>
      <w:r>
        <w:t xml:space="preserve">kaksi vauvaa oli jopa syntynyt</w:t>
      </w:r>
      <w:r>
        <w:t xml:space="preserve">, kun </w:t>
      </w:r>
      <w:r>
        <w:rPr>
          <w:color w:val="E115C0"/>
        </w:rPr>
        <w:t xml:space="preserve">lentokenttä </w:t>
      </w:r>
      <w:r>
        <w:t xml:space="preserve">evakuoitiin tiistaina. </w:t>
      </w:r>
      <w:r>
        <w:rPr>
          <w:color w:val="B7D802"/>
        </w:rPr>
        <w:t xml:space="preserve">United Airlinesin </w:t>
      </w:r>
      <w:r>
        <w:t xml:space="preserve">tiskit olivat </w:t>
      </w:r>
      <w:r>
        <w:rPr>
          <w:color w:val="FB5514"/>
        </w:rPr>
        <w:t xml:space="preserve">eilen </w:t>
      </w:r>
      <w:r>
        <w:t xml:space="preserve">auki, kun </w:t>
      </w:r>
      <w:r>
        <w:rPr>
          <w:color w:val="826392"/>
        </w:rPr>
        <w:t xml:space="preserve">ihmiset </w:t>
      </w:r>
      <w:r>
        <w:t xml:space="preserve">yrittivät saada lentoja </w:t>
      </w:r>
      <w:r>
        <w:rPr>
          <w:color w:val="6EAB9B"/>
        </w:rPr>
        <w:t xml:space="preserve">pois kaupungista</w:t>
      </w:r>
      <w:r>
        <w:t xml:space="preserve">, mutta </w:t>
      </w:r>
      <w:r>
        <w:rPr>
          <w:color w:val="B7D802"/>
        </w:rPr>
        <w:t xml:space="preserve">lentoyhtiön </w:t>
      </w:r>
      <w:r>
        <w:t xml:space="preserve">mukaan myös </w:t>
      </w:r>
      <w:r>
        <w:rPr>
          <w:color w:val="5E7A6A"/>
        </w:rPr>
        <w:t xml:space="preserve">kaupunkiin saapuvilla </w:t>
      </w:r>
      <w:r>
        <w:t xml:space="preserve">lennoilla oli kysyntää</w:t>
      </w:r>
      <w:r>
        <w:rPr>
          <w:color w:val="B29869"/>
        </w:rPr>
        <w:t xml:space="preserve">, sillä </w:t>
      </w:r>
      <w:r>
        <w:rPr>
          <w:color w:val="1D0051"/>
        </w:rPr>
        <w:t xml:space="preserve">ihmiset </w:t>
      </w:r>
      <w:r>
        <w:rPr>
          <w:color w:val="5E7A6A"/>
        </w:rPr>
        <w:t xml:space="preserve">yrittivät päästä </w:t>
      </w:r>
      <w:r>
        <w:t xml:space="preserve">auttamaan </w:t>
      </w:r>
      <w:r>
        <w:t xml:space="preserve">perheitään ja ystäviään. </w:t>
      </w:r>
      <w:r>
        <w:rPr>
          <w:color w:val="F9D7CD"/>
        </w:rPr>
        <w:t xml:space="preserve">Liittovaltion ilmailuhallinnon </w:t>
      </w:r>
      <w:r>
        <w:t xml:space="preserve">mukaan </w:t>
      </w:r>
      <w:r>
        <w:t xml:space="preserve">San Josen ja </w:t>
      </w:r>
      <w:r>
        <w:rPr>
          <w:color w:val="BACFA7"/>
        </w:rPr>
        <w:t xml:space="preserve">Oaklandin </w:t>
      </w:r>
      <w:r>
        <w:t xml:space="preserve">lentoasemat </w:t>
      </w:r>
      <w:r>
        <w:t xml:space="preserve">olivat täysin toimintakunnossa eilen puoliltapäivin. </w:t>
      </w:r>
      <w:r>
        <w:rPr>
          <w:color w:val="11BA09"/>
        </w:rPr>
        <w:t xml:space="preserve">Denverin Stapletonin kansainvälinen lentoasema on </w:t>
      </w:r>
      <w:r>
        <w:t xml:space="preserve">ehkä kokenut pisimmän kiertomatkan</w:t>
      </w:r>
      <w:r>
        <w:t xml:space="preserve">: </w:t>
      </w:r>
      <w:r>
        <w:rPr>
          <w:color w:val="65407D"/>
        </w:rPr>
        <w:t xml:space="preserve">United Airlinesin </w:t>
      </w:r>
      <w:r>
        <w:rPr>
          <w:color w:val="462C36"/>
        </w:rPr>
        <w:t xml:space="preserve">lento </w:t>
      </w:r>
      <w:r>
        <w:rPr>
          <w:color w:val="491803"/>
        </w:rPr>
        <w:t xml:space="preserve">Japanista </w:t>
      </w:r>
      <w:r>
        <w:t xml:space="preserve">ohjattiin </w:t>
      </w:r>
      <w:r>
        <w:rPr>
          <w:color w:val="11BA09"/>
        </w:rPr>
        <w:t xml:space="preserve">sinne</w:t>
      </w:r>
      <w:r>
        <w:t xml:space="preserve">. </w:t>
      </w:r>
      <w:r>
        <w:t xml:space="preserve">"Uskon, että </w:t>
      </w:r>
      <w:r>
        <w:rPr>
          <w:color w:val="462C36"/>
        </w:rPr>
        <w:t xml:space="preserve">tämä </w:t>
      </w:r>
      <w:r>
        <w:t xml:space="preserve">on </w:t>
      </w:r>
      <w:r>
        <w:rPr>
          <w:color w:val="F5D2A8"/>
        </w:rPr>
        <w:t xml:space="preserve">ensimmäinen kaupallinen non-stop-matkustajalento </w:t>
      </w:r>
      <w:r>
        <w:rPr>
          <w:color w:val="03422C"/>
        </w:rPr>
        <w:t xml:space="preserve">Japanista, </w:t>
      </w:r>
      <w:r>
        <w:rPr>
          <w:color w:val="72A46E"/>
        </w:rPr>
        <w:t xml:space="preserve">joka </w:t>
      </w:r>
      <w:r>
        <w:rPr>
          <w:color w:val="F5D2A8"/>
        </w:rPr>
        <w:t xml:space="preserve">laskeutuu </w:t>
      </w:r>
      <w:r>
        <w:rPr>
          <w:color w:val="128EAC"/>
        </w:rPr>
        <w:t xml:space="preserve">tänne", </w:t>
      </w:r>
      <w:r>
        <w:rPr>
          <w:color w:val="B95C69"/>
        </w:rPr>
        <w:t xml:space="preserve">lentoaseman </w:t>
      </w:r>
      <w:r>
        <w:rPr>
          <w:color w:val="47545E"/>
        </w:rPr>
        <w:t xml:space="preserve">tiedottaja</w:t>
      </w:r>
      <w:r>
        <w:t xml:space="preserve"> sanoi</w:t>
      </w:r>
      <w:r>
        <w:t xml:space="preserve">. </w:t>
      </w:r>
      <w:r>
        <w:rPr>
          <w:color w:val="C4C8FA"/>
        </w:rPr>
        <w:t xml:space="preserve">Japan Air Linesin </w:t>
      </w:r>
      <w:r>
        <w:rPr>
          <w:color w:val="A14D12"/>
        </w:rPr>
        <w:t xml:space="preserve">tiedottaja </w:t>
      </w:r>
      <w:r>
        <w:t xml:space="preserve">sanoi, että </w:t>
      </w:r>
      <w:r>
        <w:rPr>
          <w:color w:val="372A55"/>
        </w:rPr>
        <w:t xml:space="preserve">heidän </w:t>
      </w:r>
      <w:r>
        <w:rPr>
          <w:color w:val="D3A2C6"/>
        </w:rPr>
        <w:t xml:space="preserve">San Franciscoon</w:t>
      </w:r>
      <w:r>
        <w:t xml:space="preserve"> </w:t>
      </w:r>
      <w:r>
        <w:rPr>
          <w:color w:val="3F3610"/>
        </w:rPr>
        <w:t xml:space="preserve">ja </w:t>
      </w:r>
      <w:r>
        <w:rPr>
          <w:color w:val="D3A2C6"/>
        </w:rPr>
        <w:t xml:space="preserve">San Franciscosta </w:t>
      </w:r>
      <w:r>
        <w:t xml:space="preserve">lähtevät lentonsa </w:t>
      </w:r>
      <w:r>
        <w:t xml:space="preserve">eivät kärsineet, mutta </w:t>
      </w:r>
      <w:r>
        <w:rPr>
          <w:color w:val="719FFA"/>
        </w:rPr>
        <w:t xml:space="preserve">heidän </w:t>
      </w:r>
      <w:r>
        <w:t xml:space="preserve">toiminnastaan </w:t>
      </w:r>
      <w:r>
        <w:t xml:space="preserve">on vaikea saada tietoa. </w:t>
      </w:r>
      <w:r>
        <w:rPr>
          <w:color w:val="372A55"/>
        </w:rPr>
        <w:t xml:space="preserve">Heidän </w:t>
      </w:r>
      <w:r>
        <w:t xml:space="preserve">televiestinnän pääkonttorinsa </w:t>
      </w:r>
      <w:r>
        <w:rPr>
          <w:color w:val="0D841A"/>
        </w:rPr>
        <w:t xml:space="preserve">Kalifornian </w:t>
      </w:r>
      <w:r>
        <w:t xml:space="preserve">Burlingamessa </w:t>
      </w:r>
      <w:r>
        <w:t xml:space="preserve">on ollut </w:t>
      </w:r>
      <w:r>
        <w:t xml:space="preserve">poissa käytöstä </w:t>
      </w:r>
      <w:r>
        <w:rPr>
          <w:color w:val="FEFB0A"/>
        </w:rPr>
        <w:t xml:space="preserve">järistyksen jälkeen.</w:t>
      </w:r>
      <w:r>
        <w:t xml:space="preserve"> "Meillä ei ole tietoa", hän sanoi.</w:t>
      </w:r>
    </w:p>
    <w:p>
      <w:r>
        <w:rPr>
          <w:b/>
        </w:rPr>
        <w:t xml:space="preserve">Asiakirjan numero 1506</w:t>
      </w:r>
    </w:p>
    <w:p>
      <w:r>
        <w:rPr>
          <w:b/>
        </w:rPr>
        <w:t xml:space="preserve">Asiakirjan tunniste: wsj1804-001</w:t>
      </w:r>
    </w:p>
    <w:p>
      <w:r>
        <w:rPr>
          <w:color w:val="310106"/>
        </w:rPr>
        <w:t xml:space="preserve">Whitbread &amp; Co. </w:t>
      </w:r>
      <w:r>
        <w:rPr>
          <w:color w:val="04640D"/>
        </w:rPr>
        <w:t xml:space="preserve">on asettanut </w:t>
      </w:r>
      <w:r>
        <w:rPr>
          <w:color w:val="FB5514"/>
        </w:rPr>
        <w:t xml:space="preserve">väkevien alkoholijuomien osastonsa </w:t>
      </w:r>
      <w:r>
        <w:rPr>
          <w:color w:val="04640D"/>
        </w:rPr>
        <w:t xml:space="preserve">myyntiin</w:t>
      </w:r>
      <w:r>
        <w:t xml:space="preserve">, mikä on </w:t>
      </w:r>
      <w:r>
        <w:t xml:space="preserve">herättänyt maailmanlaajuisten konsernien välisen taistelun </w:t>
      </w:r>
      <w:r>
        <w:rPr>
          <w:color w:val="E115C0"/>
        </w:rPr>
        <w:t xml:space="preserve">brittiläisen </w:t>
      </w:r>
      <w:r>
        <w:t xml:space="preserve">yhtiön tuotemerkeistä</w:t>
      </w:r>
      <w:r>
        <w:t xml:space="preserve">. </w:t>
      </w:r>
      <w:r>
        <w:rPr>
          <w:color w:val="0BC582"/>
        </w:rPr>
        <w:t xml:space="preserve">Whitbreadiin </w:t>
      </w:r>
      <w:r>
        <w:rPr>
          <w:color w:val="00587F"/>
        </w:rPr>
        <w:t xml:space="preserve">on </w:t>
      </w:r>
      <w:r>
        <w:rPr>
          <w:color w:val="00587F"/>
        </w:rPr>
        <w:t xml:space="preserve">jo ottanut yhteyttä "</w:t>
      </w:r>
      <w:r>
        <w:rPr>
          <w:color w:val="FEB8C8"/>
        </w:rPr>
        <w:t xml:space="preserve">noin puoli tusinaa" yritystä, jotka ovat </w:t>
      </w:r>
      <w:r>
        <w:rPr>
          <w:color w:val="9E8317"/>
        </w:rPr>
        <w:t xml:space="preserve">kiinnostuneita </w:t>
      </w:r>
      <w:r>
        <w:rPr>
          <w:color w:val="FEB8C8"/>
        </w:rPr>
        <w:t xml:space="preserve">ostamaan </w:t>
      </w:r>
      <w:r>
        <w:rPr>
          <w:color w:val="01190F"/>
        </w:rPr>
        <w:t xml:space="preserve">väkevien alkoholijuomien </w:t>
      </w:r>
      <w:r>
        <w:rPr>
          <w:color w:val="01190F"/>
        </w:rPr>
        <w:t xml:space="preserve">osaston</w:t>
      </w:r>
      <w:r>
        <w:rPr>
          <w:color w:val="01190F"/>
        </w:rPr>
        <w:t xml:space="preserve"> kokonaan tai osittain</w:t>
      </w:r>
      <w:r>
        <w:rPr>
          <w:color w:val="00587F"/>
        </w:rPr>
        <w:t xml:space="preserve">, </w:t>
      </w:r>
      <w:r>
        <w:rPr>
          <w:color w:val="0BC582"/>
        </w:rPr>
        <w:t xml:space="preserve">yhtiön </w:t>
      </w:r>
      <w:r>
        <w:rPr>
          <w:color w:val="00587F"/>
        </w:rPr>
        <w:t xml:space="preserve">tiedottaja sanoi</w:t>
      </w:r>
      <w:r>
        <w:t xml:space="preserve">. </w:t>
      </w:r>
      <w:r>
        <w:t xml:space="preserve">Analyytikot odottavat</w:t>
      </w:r>
      <w:r>
        <w:t xml:space="preserve">, että </w:t>
      </w:r>
      <w:r>
        <w:rPr>
          <w:color w:val="58018B"/>
        </w:rPr>
        <w:t xml:space="preserve">väkevien alkoholijuomien divisioonan ja joidenkin Kalifornian viinitilojen, jotka </w:t>
      </w:r>
      <w:r>
        <w:rPr>
          <w:color w:val="B70639"/>
        </w:rPr>
        <w:t xml:space="preserve">myös </w:t>
      </w:r>
      <w:r>
        <w:rPr>
          <w:color w:val="58018B"/>
        </w:rPr>
        <w:t xml:space="preserve">myydään, </w:t>
      </w:r>
      <w:r>
        <w:t xml:space="preserve">myynnistä </w:t>
      </w:r>
      <w:r>
        <w:t xml:space="preserve">saadaan noin 500 miljoonaa puntaa (788,8 miljoonaa dollaria). Myytävien tuotemerkkien joukossa ovat </w:t>
      </w:r>
      <w:r>
        <w:rPr>
          <w:color w:val="703B01"/>
        </w:rPr>
        <w:t xml:space="preserve">Beefeater-din, joka on toinen </w:t>
      </w:r>
      <w:r>
        <w:rPr>
          <w:color w:val="F7F1DF"/>
        </w:rPr>
        <w:t xml:space="preserve">Yhdysvaltoihin </w:t>
      </w:r>
      <w:r>
        <w:rPr>
          <w:color w:val="703B01"/>
        </w:rPr>
        <w:t xml:space="preserve">tuotujen ginien joukossa, </w:t>
      </w:r>
      <w:r>
        <w:t xml:space="preserve">ja Laphroaig single malt -viski. Myytävänä ovat myös </w:t>
      </w:r>
      <w:r>
        <w:rPr>
          <w:color w:val="118B8A"/>
        </w:rPr>
        <w:t xml:space="preserve">Buckingham Wile Co, </w:t>
      </w:r>
      <w:r>
        <w:rPr>
          <w:color w:val="4AFEFA"/>
        </w:rPr>
        <w:t xml:space="preserve">joka </w:t>
      </w:r>
      <w:r>
        <w:rPr>
          <w:color w:val="118B8A"/>
        </w:rPr>
        <w:t xml:space="preserve">jakelee </w:t>
      </w:r>
      <w:r>
        <w:rPr>
          <w:color w:val="118B8A"/>
        </w:rPr>
        <w:t xml:space="preserve">Cutty Sark -viskisekoitusta </w:t>
      </w:r>
      <w:r>
        <w:rPr>
          <w:color w:val="FCB164"/>
        </w:rPr>
        <w:t xml:space="preserve">Yhdysvalloissa, ja </w:t>
      </w:r>
      <w:r>
        <w:rPr>
          <w:color w:val="53495F"/>
        </w:rPr>
        <w:t xml:space="preserve">Whitbreadin </w:t>
      </w:r>
      <w:r>
        <w:rPr>
          <w:color w:val="796EE6"/>
        </w:rPr>
        <w:t xml:space="preserve">Atlas Peak </w:t>
      </w:r>
      <w:r>
        <w:rPr>
          <w:color w:val="000D2C"/>
        </w:rPr>
        <w:t xml:space="preserve">-viinitarha </w:t>
      </w:r>
      <w:r>
        <w:rPr>
          <w:color w:val="796EE6"/>
        </w:rPr>
        <w:t xml:space="preserve">Napa Valleyssa Kaliforniassa</w:t>
      </w:r>
      <w:r>
        <w:t xml:space="preserve">. </w:t>
      </w:r>
      <w:r>
        <w:t xml:space="preserve">Analyytikkojen mukaan </w:t>
      </w:r>
      <w:r>
        <w:rPr>
          <w:color w:val="703B01"/>
        </w:rPr>
        <w:t xml:space="preserve">pelkästään Beefeater-brändin </w:t>
      </w:r>
      <w:r>
        <w:t xml:space="preserve">arvo on 300 miljoonaa puntaa. </w:t>
      </w:r>
      <w:r>
        <w:rPr>
          <w:color w:val="F95475"/>
        </w:rPr>
        <w:t xml:space="preserve">Whitbread </w:t>
      </w:r>
      <w:r>
        <w:rPr>
          <w:color w:val="61FC03"/>
        </w:rPr>
        <w:t xml:space="preserve">osti </w:t>
      </w:r>
      <w:r>
        <w:rPr>
          <w:color w:val="5D9608"/>
        </w:rPr>
        <w:t xml:space="preserve">Beefeater-tislaamon </w:t>
      </w:r>
      <w:r>
        <w:rPr>
          <w:color w:val="61FC03"/>
        </w:rPr>
        <w:t xml:space="preserve">kaksi vuotta sitten 174,5 miljoonalla punnalla</w:t>
      </w:r>
      <w:r>
        <w:t xml:space="preserve">. </w:t>
      </w:r>
      <w:r>
        <w:rPr>
          <w:color w:val="E115C0"/>
        </w:rPr>
        <w:t xml:space="preserve">Whitbread, arvostettu brittiläinen panimo, </w:t>
      </w:r>
      <w:r>
        <w:t xml:space="preserve">pyrki </w:t>
      </w:r>
      <w:r>
        <w:rPr>
          <w:color w:val="61FC03"/>
        </w:rPr>
        <w:t xml:space="preserve">ostollaan </w:t>
      </w:r>
      <w:r>
        <w:t xml:space="preserve">merkittäväksi toimijaksi maailmanlaajuisella väkevien alkoholijuomien alalla. </w:t>
      </w:r>
      <w:r>
        <w:rPr>
          <w:color w:val="E115C0"/>
        </w:rPr>
        <w:t xml:space="preserve">Whitbread on </w:t>
      </w:r>
      <w:r>
        <w:t xml:space="preserve">kuitenkin joutunut </w:t>
      </w:r>
      <w:r>
        <w:t xml:space="preserve">jättiläiskilpailijoiden puristuksessa </w:t>
      </w:r>
      <w:r>
        <w:rPr>
          <w:color w:val="DE98FD"/>
        </w:rPr>
        <w:t xml:space="preserve">alan </w:t>
      </w:r>
      <w:r>
        <w:t xml:space="preserve">yritysten yleiseen sulautumiseen</w:t>
      </w:r>
      <w:r>
        <w:t xml:space="preserve">. </w:t>
      </w:r>
      <w:r>
        <w:t xml:space="preserve">Nyt se haluaa keskittyä olueen ja </w:t>
      </w:r>
      <w:r>
        <w:t xml:space="preserve">uudempaan hotelli- ja ravintolatoimintaan. </w:t>
      </w:r>
      <w:r>
        <w:rPr>
          <w:color w:val="98A088"/>
        </w:rPr>
        <w:t xml:space="preserve">Kilpaileville tislaamoyhtiöille </w:t>
      </w:r>
      <w:r>
        <w:rPr>
          <w:color w:val="E115C0"/>
        </w:rPr>
        <w:t xml:space="preserve">Whitbreadin </w:t>
      </w:r>
      <w:r>
        <w:t xml:space="preserve">myynti on </w:t>
      </w:r>
      <w:r>
        <w:t xml:space="preserve">harvinainen tilaisuus ostaa arvokkaita tuotemerkkejä. "</w:t>
      </w:r>
      <w:r>
        <w:t xml:space="preserve">Tällaista ei tapahdu usein", sanoi </w:t>
      </w:r>
      <w:r>
        <w:rPr>
          <w:color w:val="4F584E"/>
        </w:rPr>
        <w:t xml:space="preserve">Ron Littleboy, </w:t>
      </w:r>
      <w:r>
        <w:rPr>
          <w:color w:val="248AD0"/>
        </w:rPr>
        <w:t xml:space="preserve">Nomura Research Instituten </w:t>
      </w:r>
      <w:r>
        <w:rPr>
          <w:color w:val="4F584E"/>
        </w:rPr>
        <w:t xml:space="preserve">tislaamoanalyytikko </w:t>
      </w:r>
      <w:r>
        <w:rPr>
          <w:color w:val="248AD0"/>
        </w:rPr>
        <w:t xml:space="preserve">Lontoossa</w:t>
      </w:r>
      <w:r>
        <w:t xml:space="preserve">. </w:t>
      </w:r>
      <w:r>
        <w:t xml:space="preserve">"</w:t>
      </w:r>
      <w:r>
        <w:rPr>
          <w:color w:val="58018B"/>
        </w:rPr>
        <w:t xml:space="preserve">Divisioona </w:t>
      </w:r>
      <w:r>
        <w:t xml:space="preserve">myydään melko nopeasti", ennusti Neill Junor, lontoolaisen välitysyhtiön County NatWest WoodMacin analyytikko. Mahdollisten ostajien joukossa Beefeater voisi olla hyödyllinen lisä </w:t>
      </w:r>
      <w:r>
        <w:rPr>
          <w:color w:val="5C5300"/>
        </w:rPr>
        <w:t xml:space="preserve">Grand Metropolitan PLC:</w:t>
      </w:r>
      <w:r>
        <w:t xml:space="preserve">n brändisalkkuun</w:t>
      </w:r>
      <w:r>
        <w:t xml:space="preserve">. </w:t>
      </w:r>
      <w:r>
        <w:rPr>
          <w:color w:val="5C5300"/>
        </w:rPr>
        <w:t xml:space="preserve">Grand Met </w:t>
      </w:r>
      <w:r>
        <w:t xml:space="preserve">omistaa Bombay ginin, joka on kolmanneksi eniten </w:t>
      </w:r>
      <w:r>
        <w:rPr>
          <w:color w:val="9F6551"/>
        </w:rPr>
        <w:t xml:space="preserve">Yhdysvaltoihin</w:t>
      </w:r>
      <w:r>
        <w:t xml:space="preserve"> tuotu gini, </w:t>
      </w:r>
      <w:r>
        <w:t xml:space="preserve">ja </w:t>
      </w:r>
      <w:r>
        <w:rPr>
          <w:color w:val="BCFEC6"/>
        </w:rPr>
        <w:t xml:space="preserve">sen </w:t>
      </w:r>
      <w:r>
        <w:rPr>
          <w:color w:val="932C70"/>
        </w:rPr>
        <w:t xml:space="preserve">kilpailijalla Guinness PLC:</w:t>
      </w:r>
      <w:r>
        <w:t xml:space="preserve">llä on eniten maahantuotu tuotemerkki Tanqueray. </w:t>
      </w:r>
      <w:r>
        <w:rPr>
          <w:color w:val="E115C0"/>
        </w:rPr>
        <w:t xml:space="preserve">Whitbreadin </w:t>
      </w:r>
      <w:r>
        <w:t xml:space="preserve">tislaamojen myynti </w:t>
      </w:r>
      <w:r>
        <w:t xml:space="preserve">"on </w:t>
      </w:r>
      <w:r>
        <w:rPr>
          <w:color w:val="2B1B04"/>
        </w:rPr>
        <w:t xml:space="preserve">erittäin mielenkiintoinen tilanne</w:t>
      </w:r>
      <w:r>
        <w:t xml:space="preserve">...". </w:t>
      </w:r>
      <w:r>
        <w:t xml:space="preserve">ja </w:t>
      </w:r>
      <w:r>
        <w:rPr>
          <w:color w:val="5C5300"/>
        </w:rPr>
        <w:t xml:space="preserve">me </w:t>
      </w:r>
      <w:r>
        <w:t xml:space="preserve">tietenkin harkitsemme sitä huolellisesti", sanoi </w:t>
      </w:r>
      <w:r>
        <w:rPr>
          <w:color w:val="5C5300"/>
        </w:rPr>
        <w:t xml:space="preserve">Grand Metin </w:t>
      </w:r>
      <w:r>
        <w:t xml:space="preserve">tiedottaja</w:t>
      </w:r>
      <w:r>
        <w:t xml:space="preserve">. On </w:t>
      </w:r>
      <w:r>
        <w:t xml:space="preserve">vähemmän todennäköistä, että </w:t>
      </w:r>
      <w:r>
        <w:rPr>
          <w:color w:val="AE7AA1"/>
        </w:rPr>
        <w:t xml:space="preserve">Guinness, </w:t>
      </w:r>
      <w:r>
        <w:rPr>
          <w:color w:val="C2A393"/>
        </w:rPr>
        <w:t xml:space="preserve">joka </w:t>
      </w:r>
      <w:r>
        <w:rPr>
          <w:color w:val="AE7AA1"/>
        </w:rPr>
        <w:t xml:space="preserve">omistaa useita johtavia viskimerkkejä ja Gordon's, maailman johtava ginin valmistaja, olisi </w:t>
      </w:r>
      <w:r>
        <w:rPr>
          <w:color w:val="B5AFC4"/>
        </w:rPr>
        <w:t xml:space="preserve">kiinnostunut </w:t>
      </w:r>
      <w:r>
        <w:rPr>
          <w:color w:val="D4C67A"/>
        </w:rPr>
        <w:t xml:space="preserve">Whitbreadin </w:t>
      </w:r>
      <w:r>
        <w:rPr>
          <w:color w:val="B5AFC4"/>
        </w:rPr>
        <w:t xml:space="preserve">alkoholijuomista</w:t>
      </w:r>
      <w:r>
        <w:t xml:space="preserve">. </w:t>
      </w:r>
      <w:r>
        <w:rPr>
          <w:color w:val="6A3A35"/>
        </w:rPr>
        <w:t xml:space="preserve">Guinnessin </w:t>
      </w:r>
      <w:r>
        <w:rPr>
          <w:color w:val="0232FD"/>
        </w:rPr>
        <w:t xml:space="preserve">tiedottaja </w:t>
      </w:r>
      <w:r>
        <w:t xml:space="preserve">kieltäytyi kommentoimasta </w:t>
      </w:r>
      <w:r>
        <w:t xml:space="preserve">asiaa. </w:t>
      </w:r>
      <w:r>
        <w:t xml:space="preserve">Kaksi muuta maailmanlaajuista tislaajakonsernia, </w:t>
      </w:r>
      <w:r>
        <w:rPr>
          <w:color w:val="BA6801"/>
        </w:rPr>
        <w:t xml:space="preserve">kanadalainen Seagram Co. </w:t>
      </w:r>
      <w:r>
        <w:t xml:space="preserve">ja </w:t>
      </w:r>
      <w:r>
        <w:rPr>
          <w:color w:val="168E5C"/>
        </w:rPr>
        <w:t xml:space="preserve">brittiläinen Allied-Lyons PLC, </w:t>
      </w:r>
      <w:r>
        <w:t xml:space="preserve">ovat myös mahdollisia kosijoita</w:t>
      </w:r>
      <w:r>
        <w:t xml:space="preserve">. </w:t>
      </w:r>
      <w:r>
        <w:t xml:space="preserve">Ginin </w:t>
      </w:r>
      <w:r>
        <w:rPr>
          <w:color w:val="BA6801"/>
        </w:rPr>
        <w:t xml:space="preserve">tislaaja Seagram </w:t>
      </w:r>
      <w:r>
        <w:t xml:space="preserve">on maailman toiseksi suurin ginibrändi, mutta </w:t>
      </w:r>
      <w:r>
        <w:t xml:space="preserve">yhtiöllä ei ole yhtään merkittävää, </w:t>
      </w:r>
      <w:r>
        <w:rPr>
          <w:color w:val="9F6551"/>
        </w:rPr>
        <w:t xml:space="preserve">Yhdysvaltoihin</w:t>
      </w:r>
      <w:r>
        <w:t xml:space="preserve"> tuotua merkkiä. </w:t>
      </w:r>
      <w:r>
        <w:t xml:space="preserve">Vaikka </w:t>
      </w:r>
      <w:r>
        <w:rPr>
          <w:color w:val="168E5C"/>
        </w:rPr>
        <w:t xml:space="preserve">Allied-Lyons on </w:t>
      </w:r>
      <w:r>
        <w:t xml:space="preserve">vahva viskin valmistaja, sillä ei ole yhtään merkittävää kirkkaiden väkevien alkoholijuomien tuotemerkkiä. "</w:t>
      </w:r>
      <w:r>
        <w:rPr>
          <w:color w:val="168E5C"/>
        </w:rPr>
        <w:t xml:space="preserve">Allied-Lyonsin </w:t>
      </w:r>
      <w:r>
        <w:t xml:space="preserve">tiedottaja sanoi, että meidän </w:t>
      </w:r>
      <w:r>
        <w:t xml:space="preserve">on ehdottomasti tarkasteltava </w:t>
      </w:r>
      <w:r>
        <w:rPr>
          <w:color w:val="E115C0"/>
        </w:rPr>
        <w:t xml:space="preserve">Whitbreadin </w:t>
      </w:r>
      <w:r>
        <w:t xml:space="preserve">tislaamoja</w:t>
      </w:r>
      <w:r>
        <w:t xml:space="preserve">. "</w:t>
      </w:r>
      <w:r>
        <w:t xml:space="preserve">Haluaisimme ehdottomasti saada </w:t>
      </w:r>
      <w:r>
        <w:t xml:space="preserve">merkittävän selkeän väkevän alkoholijuoman tuotemerkin valikoimiimme." </w:t>
      </w:r>
      <w:r>
        <w:rPr>
          <w:color w:val="C62100"/>
        </w:rPr>
        <w:t xml:space="preserve">Seagramin </w:t>
      </w:r>
      <w:r>
        <w:rPr>
          <w:color w:val="014347"/>
        </w:rPr>
        <w:t xml:space="preserve">New York</w:t>
      </w:r>
      <w:r>
        <w:rPr>
          <w:color w:val="C62100"/>
        </w:rPr>
        <w:t xml:space="preserve">in </w:t>
      </w:r>
      <w:r>
        <w:rPr>
          <w:color w:val="16C0D0"/>
        </w:rPr>
        <w:t xml:space="preserve">edustaja </w:t>
      </w:r>
      <w:r>
        <w:t xml:space="preserve">kieltäytyi kommentoimasta asiaa. </w:t>
      </w:r>
      <w:r>
        <w:t xml:space="preserve">Myös </w:t>
      </w:r>
      <w:r>
        <w:rPr>
          <w:color w:val="233809"/>
        </w:rPr>
        <w:t xml:space="preserve">pienemmät tislaamot, kuten </w:t>
      </w:r>
      <w:r>
        <w:rPr>
          <w:color w:val="42083B"/>
        </w:rPr>
        <w:t xml:space="preserve">amerikkalaiset </w:t>
      </w:r>
      <w:r>
        <w:rPr>
          <w:color w:val="82785D"/>
        </w:rPr>
        <w:t xml:space="preserve">Brown-Forman Corp. </w:t>
      </w:r>
      <w:r>
        <w:rPr>
          <w:color w:val="233809"/>
        </w:rPr>
        <w:t xml:space="preserve">ja </w:t>
      </w:r>
      <w:r>
        <w:rPr>
          <w:color w:val="023087"/>
        </w:rPr>
        <w:t xml:space="preserve">American Brands Inc. ovat </w:t>
      </w:r>
      <w:r>
        <w:t xml:space="preserve">todennäköisesti kiinnostuneita</w:t>
      </w:r>
      <w:r>
        <w:t xml:space="preserve">. </w:t>
      </w:r>
      <w:r>
        <w:rPr>
          <w:color w:val="248AD0"/>
        </w:rPr>
        <w:t xml:space="preserve">Nomuran </w:t>
      </w:r>
      <w:r>
        <w:rPr>
          <w:color w:val="4F584E"/>
        </w:rPr>
        <w:t xml:space="preserve">analyytikko Littleboy </w:t>
      </w:r>
      <w:r>
        <w:t xml:space="preserve">sanoo, että </w:t>
      </w:r>
      <w:r>
        <w:rPr>
          <w:color w:val="233809"/>
        </w:rPr>
        <w:t xml:space="preserve">tällaiset yritykset jäävät </w:t>
      </w:r>
      <w:r>
        <w:t xml:space="preserve">yhä enemmän jälkeen </w:t>
      </w:r>
      <w:r>
        <w:rPr>
          <w:color w:val="233809"/>
        </w:rPr>
        <w:t xml:space="preserve">maailmanlaajuisella alkoholijuomateollisuudella</w:t>
      </w:r>
      <w:r>
        <w:t xml:space="preserve">. </w:t>
      </w:r>
      <w:r>
        <w:rPr>
          <w:color w:val="196956"/>
        </w:rPr>
        <w:t xml:space="preserve">American Brandsin </w:t>
      </w:r>
      <w:r>
        <w:rPr>
          <w:color w:val="8C41BB"/>
        </w:rPr>
        <w:t xml:space="preserve">New York</w:t>
      </w:r>
      <w:r>
        <w:rPr>
          <w:color w:val="196956"/>
        </w:rPr>
        <w:t xml:space="preserve">in </w:t>
      </w:r>
      <w:r>
        <w:rPr>
          <w:color w:val="B7DAD2"/>
        </w:rPr>
        <w:t xml:space="preserve">edustaja </w:t>
      </w:r>
      <w:r>
        <w:t xml:space="preserve">kieltäytyi kommentoimasta asiaa. </w:t>
      </w:r>
      <w:r>
        <w:t xml:space="preserve">Myös </w:t>
      </w:r>
      <w:r>
        <w:rPr>
          <w:color w:val="ECEDFE"/>
        </w:rPr>
        <w:t xml:space="preserve">Brown-Forman, Louisvillen, Kentuckyn osavaltiossa toimiva tislaamo, </w:t>
      </w:r>
      <w:r>
        <w:t xml:space="preserve">kieltäytyi kommentoimasta asiaa. </w:t>
      </w:r>
      <w:r>
        <w:rPr>
          <w:color w:val="E115C0"/>
        </w:rPr>
        <w:t xml:space="preserve">Whitbreadin </w:t>
      </w:r>
      <w:r>
        <w:t xml:space="preserve">viini-, väkevien alkoholijuomien ja virvoitusjuomien </w:t>
      </w:r>
      <w:r>
        <w:t xml:space="preserve">liiketoiminta </w:t>
      </w:r>
      <w:r>
        <w:t xml:space="preserve">tuotti </w:t>
      </w:r>
      <w:r>
        <w:rPr>
          <w:color w:val="F8907D"/>
        </w:rPr>
        <w:t xml:space="preserve">25. helmikuuta </w:t>
      </w:r>
      <w:r>
        <w:rPr>
          <w:color w:val="2B2D32"/>
        </w:rPr>
        <w:t xml:space="preserve">päättyneellä </w:t>
      </w:r>
      <w:r>
        <w:rPr>
          <w:color w:val="2B2D32"/>
        </w:rPr>
        <w:t xml:space="preserve">tilikaudella </w:t>
      </w:r>
      <w:r>
        <w:t xml:space="preserve">35,4 miljoonan punnan bruttovoiton 315,5 miljoonan punnan myynnillä</w:t>
      </w:r>
      <w:r>
        <w:t xml:space="preserve">. </w:t>
      </w:r>
      <w:r>
        <w:rPr>
          <w:color w:val="E115C0"/>
        </w:rPr>
        <w:t xml:space="preserve">Yhtiö, </w:t>
      </w:r>
      <w:r>
        <w:rPr>
          <w:color w:val="895E6B"/>
        </w:rPr>
        <w:t xml:space="preserve">joka </w:t>
      </w:r>
      <w:r>
        <w:rPr>
          <w:color w:val="E115C0"/>
        </w:rPr>
        <w:t xml:space="preserve">säilyttää suurimman osan </w:t>
      </w:r>
      <w:r>
        <w:rPr>
          <w:color w:val="E115C0"/>
        </w:rPr>
        <w:t xml:space="preserve">omistuksistaan viiniliiketoiminnassa ja kaikki omistuksensa virvoitusjuomaliiketoiminnassa, </w:t>
      </w:r>
      <w:r>
        <w:t xml:space="preserve">ei julkistanut </w:t>
      </w:r>
      <w:r>
        <w:rPr>
          <w:color w:val="788E95"/>
        </w:rPr>
        <w:t xml:space="preserve">niiden liiketoimintojen </w:t>
      </w:r>
      <w:r>
        <w:t xml:space="preserve">tuloksia, jotka </w:t>
      </w:r>
      <w:r>
        <w:rPr>
          <w:color w:val="FB6AB8"/>
        </w:rPr>
        <w:t xml:space="preserve">se </w:t>
      </w:r>
      <w:r>
        <w:rPr>
          <w:color w:val="788E95"/>
        </w:rPr>
        <w:t xml:space="preserve">aikoo myydä</w:t>
      </w:r>
      <w:r>
        <w:t xml:space="preserve">. </w:t>
      </w:r>
      <w:r>
        <w:t xml:space="preserve">Analyytikot arvioivat kuitenkin </w:t>
      </w:r>
      <w:r>
        <w:rPr>
          <w:color w:val="788E95"/>
        </w:rPr>
        <w:t xml:space="preserve">niiden </w:t>
      </w:r>
      <w:r>
        <w:t xml:space="preserve">bruttovoiton olevan 30 miljoonaa puntaa. </w:t>
      </w:r>
      <w:r>
        <w:t xml:space="preserve">Whitbreadin </w:t>
      </w:r>
      <w:r>
        <w:t xml:space="preserve">kokonaisvoitto ennen veroja oli 223,2 miljoonaa puntaa 2,26 miljardin punnan myynnillä </w:t>
      </w:r>
      <w:r>
        <w:rPr>
          <w:color w:val="F8907D"/>
        </w:rPr>
        <w:t xml:space="preserve">25. helmikuuta </w:t>
      </w:r>
      <w:r>
        <w:rPr>
          <w:color w:val="2B2D32"/>
        </w:rPr>
        <w:t xml:space="preserve">päättyneellä </w:t>
      </w:r>
      <w:r>
        <w:rPr>
          <w:color w:val="2B2D32"/>
        </w:rPr>
        <w:t xml:space="preserve">tilikaudella. </w:t>
      </w:r>
      <w:r>
        <w:rPr>
          <w:color w:val="E115C0"/>
        </w:rPr>
        <w:t xml:space="preserve">Whitbreadin </w:t>
      </w:r>
      <w:r>
        <w:t xml:space="preserve">tislaamojen myynti </w:t>
      </w:r>
      <w:r>
        <w:t xml:space="preserve">tapahtuu samaan aikaan, kun </w:t>
      </w:r>
      <w:r>
        <w:rPr>
          <w:color w:val="DE98FD"/>
        </w:rPr>
        <w:t xml:space="preserve">Yhdistyneen kuningaskunnan panimoteollisuudessa tapahtuu </w:t>
      </w:r>
      <w:r>
        <w:t xml:space="preserve">merkittäviä muutoksia</w:t>
      </w:r>
      <w:r>
        <w:t xml:space="preserve">. </w:t>
      </w:r>
      <w:r>
        <w:t xml:space="preserve">Aiemmin tänä vuonna </w:t>
      </w:r>
      <w:r>
        <w:rPr>
          <w:color w:val="576094"/>
        </w:rPr>
        <w:t xml:space="preserve">hallitus </w:t>
      </w:r>
      <w:r>
        <w:t xml:space="preserve">ilmoitti aikovansa edistää kilpailun lisääntymistä </w:t>
      </w:r>
      <w:r>
        <w:rPr>
          <w:color w:val="DE98FD"/>
        </w:rPr>
        <w:t xml:space="preserve">alalla</w:t>
      </w:r>
      <w:r>
        <w:t xml:space="preserve">. </w:t>
      </w:r>
      <w:r>
        <w:rPr>
          <w:color w:val="DB1474"/>
        </w:rPr>
        <w:t xml:space="preserve">Brittiläiset panimot </w:t>
      </w:r>
      <w:r>
        <w:t xml:space="preserve">omistavat nykyään tuhansia </w:t>
      </w:r>
      <w:r>
        <w:rPr>
          <w:color w:val="8489AE"/>
        </w:rPr>
        <w:t xml:space="preserve">pubeja</w:t>
      </w:r>
      <w:r>
        <w:rPr>
          <w:color w:val="860E04"/>
        </w:rPr>
        <w:t xml:space="preserve">, jotka </w:t>
      </w:r>
      <w:r>
        <w:rPr>
          <w:color w:val="8489AE"/>
        </w:rPr>
        <w:t xml:space="preserve">puolestaan myyvät ainoastaan </w:t>
      </w:r>
      <w:r>
        <w:rPr>
          <w:color w:val="FBC206"/>
        </w:rPr>
        <w:t xml:space="preserve">näiden panimoiden </w:t>
      </w:r>
      <w:r>
        <w:rPr>
          <w:color w:val="8489AE"/>
        </w:rPr>
        <w:t xml:space="preserve">olutta ja virvoitusjuomia</w:t>
      </w:r>
      <w:r>
        <w:t xml:space="preserve">. </w:t>
      </w:r>
      <w:r>
        <w:t xml:space="preserve">Uusien sääntöjen mukaan monista </w:t>
      </w:r>
      <w:r>
        <w:rPr>
          <w:color w:val="6EAB9B"/>
        </w:rPr>
        <w:t xml:space="preserve">maan</w:t>
      </w:r>
      <w:r>
        <w:t xml:space="preserve"> pubeista </w:t>
      </w:r>
      <w:r>
        <w:t xml:space="preserve">tulisi "</w:t>
      </w:r>
      <w:r>
        <w:rPr>
          <w:color w:val="F2CDFE"/>
        </w:rPr>
        <w:t xml:space="preserve">itsenäisiä pubeja", jotka </w:t>
      </w:r>
      <w:r>
        <w:rPr>
          <w:color w:val="F2CDFE"/>
        </w:rPr>
        <w:t xml:space="preserve">myisivät olutta </w:t>
      </w:r>
      <w:r>
        <w:rPr>
          <w:color w:val="645341"/>
        </w:rPr>
        <w:t xml:space="preserve">oman</w:t>
      </w:r>
      <w:r>
        <w:rPr>
          <w:color w:val="F2CDFE"/>
        </w:rPr>
        <w:t xml:space="preserve"> </w:t>
      </w:r>
      <w:r>
        <w:rPr>
          <w:color w:val="F2CDFE"/>
        </w:rPr>
        <w:t xml:space="preserve">harkintansa </w:t>
      </w:r>
      <w:r>
        <w:rPr>
          <w:color w:val="F2CDFE"/>
        </w:rPr>
        <w:t xml:space="preserve">mukaan</w:t>
      </w:r>
      <w:r>
        <w:t xml:space="preserve">. </w:t>
      </w:r>
      <w:r>
        <w:rPr>
          <w:color w:val="E115C0"/>
        </w:rPr>
        <w:t xml:space="preserve">Whitbread </w:t>
      </w:r>
      <w:r>
        <w:t xml:space="preserve">aikoo nyt </w:t>
      </w:r>
      <w:r>
        <w:t xml:space="preserve">lisätä </w:t>
      </w:r>
      <w:r>
        <w:rPr>
          <w:color w:val="DE98FD"/>
        </w:rPr>
        <w:t xml:space="preserve">panimotoimintaansa </w:t>
      </w:r>
      <w:r>
        <w:t xml:space="preserve">saadakseen osansa riippumattomien pubien myynnistä. </w:t>
      </w:r>
      <w:r>
        <w:rPr>
          <w:color w:val="E115C0"/>
        </w:rPr>
        <w:t xml:space="preserve">Yhtiö, </w:t>
      </w:r>
      <w:r>
        <w:rPr>
          <w:color w:val="895E6B"/>
        </w:rPr>
        <w:t xml:space="preserve">joka </w:t>
      </w:r>
      <w:r>
        <w:rPr>
          <w:color w:val="E115C0"/>
        </w:rPr>
        <w:t xml:space="preserve">maksoi viime kuussa 50,7 miljoonaa puntaa Yhdistyneen kuningaskunnan alueellisesta panimosta Boddington Group PLC:stä, </w:t>
      </w:r>
      <w:r>
        <w:t xml:space="preserve">omistaa noin 13 prosenttia Yhdistyneen kuningaskunnan </w:t>
      </w:r>
      <w:r>
        <w:rPr>
          <w:color w:val="760035"/>
        </w:rPr>
        <w:t xml:space="preserve">olutmarkkinoista</w:t>
      </w:r>
      <w:r>
        <w:t xml:space="preserve">. </w:t>
      </w:r>
      <w:r>
        <w:t xml:space="preserve">Whitbread omistaa myös Heineken- ja Stella Artois -oluiden valmistus- ja jakeluluvan </w:t>
      </w:r>
      <w:r>
        <w:rPr>
          <w:color w:val="6EAB9B"/>
        </w:rPr>
        <w:t xml:space="preserve">Britanniassa</w:t>
      </w:r>
      <w:r>
        <w:t xml:space="preserve">. </w:t>
      </w:r>
      <w:r>
        <w:t xml:space="preserve">Lisäksi </w:t>
      </w:r>
      <w:r>
        <w:rPr>
          <w:color w:val="E115C0"/>
        </w:rPr>
        <w:t xml:space="preserve">Whitbread aikoo </w:t>
      </w:r>
      <w:r>
        <w:t xml:space="preserve">keskittyä </w:t>
      </w:r>
      <w:r>
        <w:t xml:space="preserve">uudempiin liiketoimintoihinsa, </w:t>
      </w:r>
      <w:r>
        <w:rPr>
          <w:color w:val="647A41"/>
        </w:rPr>
        <w:t xml:space="preserve">joihin kuuluu hotelleja, viinakauppoja ja ravintoloita Euroopassa ja Pohjois-Amerikassa</w:t>
      </w:r>
      <w:r>
        <w:t xml:space="preserve">. </w:t>
      </w:r>
      <w:r>
        <w:rPr>
          <w:color w:val="6EAB9B"/>
        </w:rPr>
        <w:t xml:space="preserve">Isossa-Britanniassa </w:t>
      </w:r>
      <w:r>
        <w:rPr>
          <w:color w:val="647A41"/>
        </w:rPr>
        <w:t xml:space="preserve">näihin </w:t>
      </w:r>
      <w:r>
        <w:t xml:space="preserve">kuuluvat Beefeater-pihvipaikkaketju ja Pizza Hut -ketjun Ison-Britannian osan yhteisomistus PepsiCo Inc:n kanssa. Kanadassa ja Yhdysvalloissa </w:t>
      </w:r>
      <w:r>
        <w:rPr>
          <w:color w:val="E115C0"/>
        </w:rPr>
        <w:t xml:space="preserve">Whitbread </w:t>
      </w:r>
      <w:r>
        <w:t xml:space="preserve">omistaa </w:t>
      </w:r>
      <w:r>
        <w:t xml:space="preserve">The Keg -ravintolaketjun, jossa on pihvi- ja äyriäisravintoloita. Keskittyminen olueen, hotelleihin ja ravintoloihin tarkoittaa, että "voimme keskittää </w:t>
      </w:r>
      <w:r>
        <w:t xml:space="preserve">osaamisemme ja resurssimme </w:t>
      </w:r>
      <w:r>
        <w:t xml:space="preserve">tehokkaammin", </w:t>
      </w:r>
      <w:r>
        <w:rPr>
          <w:color w:val="E3F894"/>
        </w:rPr>
        <w:t xml:space="preserve">Whitbreadin </w:t>
      </w:r>
      <w:r>
        <w:rPr>
          <w:color w:val="496E76"/>
        </w:rPr>
        <w:t xml:space="preserve">toimitusjohtaja Peter Jarvis sanoi </w:t>
      </w:r>
      <w:r>
        <w:t xml:space="preserve">lausunnossaan</w:t>
      </w:r>
      <w:r>
        <w:t xml:space="preserve">. </w:t>
      </w:r>
      <w:r>
        <w:rPr>
          <w:color w:val="F9D7CD"/>
        </w:rPr>
        <w:t xml:space="preserve">Tislaamot </w:t>
      </w:r>
      <w:r>
        <w:t xml:space="preserve">"tarvitsisivat merkittäviä lisäinvestointeja voidakseen kilpailla tehokkaasti maailman ykkösliigassa". </w:t>
      </w:r>
      <w:r>
        <w:rPr>
          <w:color w:val="E115C0"/>
        </w:rPr>
        <w:t xml:space="preserve">Whitbread </w:t>
      </w:r>
      <w:r>
        <w:t xml:space="preserve">ilmoitti myös</w:t>
      </w:r>
      <w:r>
        <w:t xml:space="preserve">, että </w:t>
      </w:r>
      <w:r>
        <w:rPr>
          <w:color w:val="496E76"/>
        </w:rPr>
        <w:t xml:space="preserve">48-vuotiaasta </w:t>
      </w:r>
      <w:r>
        <w:rPr>
          <w:color w:val="496E76"/>
        </w:rPr>
        <w:t xml:space="preserve">Jarvisista tulee </w:t>
      </w:r>
      <w:r>
        <w:rPr>
          <w:color w:val="E115C0"/>
        </w:rPr>
        <w:t xml:space="preserve">yhtiön </w:t>
      </w:r>
      <w:r>
        <w:t xml:space="preserve">johtaja </w:t>
      </w:r>
      <w:r>
        <w:rPr>
          <w:color w:val="A1A711"/>
        </w:rPr>
        <w:t xml:space="preserve">1. maaliskuuta</w:t>
      </w:r>
      <w:r>
        <w:t xml:space="preserve">. </w:t>
      </w:r>
      <w:r>
        <w:rPr>
          <w:color w:val="01FB92"/>
        </w:rPr>
        <w:t xml:space="preserve">Sam Whitbread, </w:t>
      </w:r>
      <w:r>
        <w:rPr>
          <w:color w:val="BE8485"/>
        </w:rPr>
        <w:t xml:space="preserve">yhtiön </w:t>
      </w:r>
      <w:r>
        <w:rPr>
          <w:color w:val="FD0F31"/>
        </w:rPr>
        <w:t xml:space="preserve">puheenjohtaja </w:t>
      </w:r>
      <w:r>
        <w:rPr>
          <w:color w:val="01FB92"/>
        </w:rPr>
        <w:t xml:space="preserve">ja </w:t>
      </w:r>
      <w:r>
        <w:rPr>
          <w:color w:val="C660FB"/>
        </w:rPr>
        <w:t xml:space="preserve">sen </w:t>
      </w:r>
      <w:r>
        <w:rPr>
          <w:color w:val="01FB92"/>
        </w:rPr>
        <w:t xml:space="preserve">1700-luvun perustajan </w:t>
      </w:r>
      <w:r>
        <w:rPr>
          <w:color w:val="01FB92"/>
        </w:rPr>
        <w:t xml:space="preserve">jälkeläinen, </w:t>
      </w:r>
      <w:r>
        <w:t xml:space="preserve">jättää </w:t>
      </w:r>
      <w:r>
        <w:rPr>
          <w:color w:val="A1A711"/>
        </w:rPr>
        <w:t xml:space="preserve">tuona päivänä </w:t>
      </w:r>
      <w:r>
        <w:t xml:space="preserve">johtotehtävänsä. Hän säilyttää </w:t>
      </w:r>
      <w:r>
        <w:t xml:space="preserve">asemansa kunniapuheenjohtajana</w:t>
      </w:r>
      <w:r>
        <w:t xml:space="preserve">.</w:t>
      </w:r>
    </w:p>
    <w:p>
      <w:r>
        <w:rPr>
          <w:b/>
        </w:rPr>
        <w:t xml:space="preserve">Asiakirjan numero 1507</w:t>
      </w:r>
    </w:p>
    <w:p>
      <w:r>
        <w:rPr>
          <w:b/>
        </w:rPr>
        <w:t xml:space="preserve">Asiakirjan tunniste: wsj1805-001</w:t>
      </w:r>
    </w:p>
    <w:p>
      <w:r>
        <w:rPr>
          <w:color w:val="310106"/>
        </w:rPr>
        <w:t xml:space="preserve">Valtiovarainministeriö </w:t>
      </w:r>
      <w:r>
        <w:t xml:space="preserve">aikoo kerätä </w:t>
      </w:r>
      <w:r>
        <w:rPr>
          <w:color w:val="04640D"/>
        </w:rPr>
        <w:t xml:space="preserve">tiistaina</w:t>
      </w:r>
      <w:r>
        <w:t xml:space="preserve"> 700 miljoonaa dollaria uutta rahaa </w:t>
      </w:r>
      <w:r>
        <w:rPr>
          <w:color w:val="04640D"/>
        </w:rPr>
        <w:t xml:space="preserve">myymällä noin 10 miljardin dollarin edestä kaksivuotisia valtionlainoja, joilla maksetaan </w:t>
      </w:r>
      <w:r>
        <w:t xml:space="preserve">9,29 miljardin dollarin edestä </w:t>
      </w:r>
      <w:r>
        <w:rPr>
          <w:color w:val="FEFB0A"/>
        </w:rPr>
        <w:t xml:space="preserve">erääntyviä </w:t>
      </w:r>
      <w:r>
        <w:rPr>
          <w:color w:val="FEFB0A"/>
        </w:rPr>
        <w:t xml:space="preserve">lainoja</w:t>
      </w:r>
      <w:r>
        <w:t xml:space="preserve">. </w:t>
      </w:r>
      <w:r>
        <w:rPr>
          <w:color w:val="04640D"/>
        </w:rPr>
        <w:t xml:space="preserve">Tarjous </w:t>
      </w:r>
      <w:r>
        <w:t xml:space="preserve">on päivätty </w:t>
      </w:r>
      <w:r>
        <w:rPr>
          <w:color w:val="E115C0"/>
        </w:rPr>
        <w:t xml:space="preserve">31. lokakuuta, </w:t>
      </w:r>
      <w:r>
        <w:t xml:space="preserve">ja se erääntyy </w:t>
      </w:r>
      <w:r>
        <w:rPr>
          <w:color w:val="E115C0"/>
        </w:rPr>
        <w:t xml:space="preserve">31. lokakuuta</w:t>
      </w:r>
      <w:r>
        <w:t xml:space="preserve">. </w:t>
      </w:r>
      <w:r>
        <w:t xml:space="preserve">Tarjoukset joukkovelkakirjalainojen ostamisesta, jotka myydään vähintään 5 000 dollarin nimellisarvoisina, on oltava perillä </w:t>
      </w:r>
      <w:r>
        <w:rPr>
          <w:color w:val="310106"/>
        </w:rPr>
        <w:t xml:space="preserve">valtiovarainministeriössä</w:t>
      </w:r>
      <w:r>
        <w:t xml:space="preserve">, pankeissa tai Federal Reserven konttoreissa tiistaina kello 13.00 itäistä aikaa.</w:t>
      </w:r>
    </w:p>
    <w:p>
      <w:r>
        <w:rPr>
          <w:b/>
        </w:rPr>
        <w:t xml:space="preserve">Asiakirjan numero 1508</w:t>
      </w:r>
    </w:p>
    <w:p>
      <w:r>
        <w:rPr>
          <w:b/>
        </w:rPr>
        <w:t xml:space="preserve">Asiakirjan tunniste: wsj1806-001</w:t>
      </w:r>
    </w:p>
    <w:p>
      <w:r>
        <w:rPr>
          <w:color w:val="310106"/>
        </w:rPr>
        <w:t xml:space="preserve">NEWHALL LAND &amp; FARMING Co., Valencia, Kalifornia, </w:t>
      </w:r>
      <w:r>
        <w:t xml:space="preserve">ilmoitti </w:t>
      </w:r>
      <w:r>
        <w:rPr>
          <w:color w:val="310106"/>
        </w:rPr>
        <w:t xml:space="preserve">kiinteistöosakeyhtiön </w:t>
      </w:r>
      <w:r>
        <w:t xml:space="preserve">osuuksien jakamisesta </w:t>
      </w:r>
      <w:r>
        <w:t xml:space="preserve">2:1 ja korotti </w:t>
      </w:r>
      <w:r>
        <w:rPr>
          <w:color w:val="FEFB0A"/>
        </w:rPr>
        <w:t xml:space="preserve">säännöllistä neljännesvuosittaista osinkoaan 33 prosentilla </w:t>
      </w:r>
      <w:r>
        <w:t xml:space="preserve">40 senttiin osakkeelta. </w:t>
      </w:r>
      <w:r>
        <w:rPr>
          <w:color w:val="310106"/>
        </w:rPr>
        <w:t xml:space="preserve">Kiinteistöosakeyhtiö </w:t>
      </w:r>
      <w:r>
        <w:rPr>
          <w:color w:val="FB5514"/>
        </w:rPr>
        <w:t xml:space="preserve">jakoi myös </w:t>
      </w:r>
      <w:r>
        <w:t xml:space="preserve">vuoden lopussa </w:t>
      </w:r>
      <w:r>
        <w:rPr>
          <w:color w:val="FB5514"/>
        </w:rPr>
        <w:t xml:space="preserve">osinkoa </w:t>
      </w:r>
      <w:r>
        <w:t xml:space="preserve">10 senttiä osuutta kohti. </w:t>
      </w:r>
      <w:r>
        <w:rPr>
          <w:color w:val="E115C0"/>
        </w:rPr>
        <w:t xml:space="preserve">Molemmat osingot </w:t>
      </w:r>
      <w:r>
        <w:t xml:space="preserve">maksetaan 4. joulukuuta kommandiittiosakkaille, jotka ovat olleet kirjoilla 3. marraskuuta.</w:t>
      </w:r>
    </w:p>
    <w:p>
      <w:r>
        <w:rPr>
          <w:b/>
        </w:rPr>
        <w:t xml:space="preserve">Asiakirjan numero 1509</w:t>
      </w:r>
    </w:p>
    <w:p>
      <w:r>
        <w:rPr>
          <w:b/>
        </w:rPr>
        <w:t xml:space="preserve">Asiakirjan tunniste: wsj1807-001</w:t>
      </w:r>
    </w:p>
    <w:p>
      <w:r>
        <w:rPr>
          <w:color w:val="310106"/>
        </w:rPr>
        <w:t xml:space="preserve">Mellon Bank Corp. </w:t>
      </w:r>
      <w:r>
        <w:t xml:space="preserve">ilmoitti, että sen hallituksen jäsenet hyväksyivät enintään 250 000 kantaosakkeen takaisinoston. </w:t>
      </w:r>
      <w:r>
        <w:rPr>
          <w:color w:val="310106"/>
        </w:rPr>
        <w:t xml:space="preserve">Pankkiholdingyhtiö </w:t>
      </w:r>
      <w:r>
        <w:t xml:space="preserve">ilmoitti, että takaisin ostetut osakkeet käytetään </w:t>
      </w:r>
      <w:r>
        <w:rPr>
          <w:color w:val="310106"/>
        </w:rPr>
        <w:t xml:space="preserve">yhtiön eläkejärjestelyjä</w:t>
      </w:r>
      <w:r>
        <w:t xml:space="preserve"> koskevien vaatimusten täyttämiseen</w:t>
      </w:r>
      <w:r>
        <w:t xml:space="preserve">. </w:t>
      </w:r>
      <w:r>
        <w:rPr>
          <w:color w:val="310106"/>
        </w:rPr>
        <w:t xml:space="preserve">Mellonilla </w:t>
      </w:r>
      <w:r>
        <w:t xml:space="preserve">on liikkeessä 36,6 miljoonaa osaketta.</w:t>
      </w:r>
    </w:p>
    <w:p>
      <w:r>
        <w:rPr>
          <w:b/>
        </w:rPr>
        <w:t xml:space="preserve">Asiakirjan numero 1510</w:t>
      </w:r>
    </w:p>
    <w:p>
      <w:r>
        <w:rPr>
          <w:b/>
        </w:rPr>
        <w:t xml:space="preserve">Asiakirjan tunniste: wsj1808-001</w:t>
      </w:r>
    </w:p>
    <w:p>
      <w:r>
        <w:rPr>
          <w:color w:val="04640D"/>
        </w:rPr>
        <w:t xml:space="preserve">Champion International Corp:n </w:t>
      </w:r>
      <w:r>
        <w:rPr>
          <w:color w:val="310106"/>
        </w:rPr>
        <w:t xml:space="preserve">kolmannen neljänneksen </w:t>
      </w:r>
      <w:r>
        <w:rPr>
          <w:color w:val="310106"/>
        </w:rPr>
        <w:t xml:space="preserve">tulos </w:t>
      </w:r>
      <w:r>
        <w:rPr>
          <w:color w:val="310106"/>
        </w:rPr>
        <w:t xml:space="preserve">laski 17 prosenttia</w:t>
      </w:r>
      <w:r>
        <w:t xml:space="preserve">, </w:t>
      </w:r>
      <w:r>
        <w:t xml:space="preserve">mikä johtui tiettyjen paperituotteiden hintojen laskusta, eräiden tehtaiden toimintaongelmista ja muista tekijöistä. </w:t>
      </w:r>
      <w:r>
        <w:rPr>
          <w:color w:val="FEFB0A"/>
        </w:rPr>
        <w:t xml:space="preserve">Paperinvalmistaja </w:t>
      </w:r>
      <w:r>
        <w:t xml:space="preserve">raportoi nettotuloksensa laskeneen 102,1 miljoonaan dollariin eli 1,09 dollariin osaketta kohti viime vuoden 122,4 miljoonasta dollarista eli 1,29 dollarista osaketta kohti. Myynti kasvoi 2,6 % 1,29 miljardista dollarista 1,32 miljardiin dollariin. New Yorkin pörssissä </w:t>
      </w:r>
      <w:r>
        <w:rPr>
          <w:color w:val="FEFB0A"/>
        </w:rPr>
        <w:t xml:space="preserve">Championin </w:t>
      </w:r>
      <w:r>
        <w:t xml:space="preserve">osakkeet nousivat </w:t>
      </w:r>
      <w:r>
        <w:t xml:space="preserve">25 senttiä 3 125 dollariin.</w:t>
      </w:r>
    </w:p>
    <w:p>
      <w:r>
        <w:rPr>
          <w:b/>
        </w:rPr>
        <w:t xml:space="preserve">Asiakirjan numero 1511</w:t>
      </w:r>
    </w:p>
    <w:p>
      <w:r>
        <w:rPr>
          <w:b/>
        </w:rPr>
        <w:t xml:space="preserve">Asiakirjan tunniste: wsj1809-001</w:t>
      </w:r>
    </w:p>
    <w:p>
      <w:r>
        <w:rPr>
          <w:color w:val="310106"/>
        </w:rPr>
        <w:t xml:space="preserve">Digital Equipment Corp. </w:t>
      </w:r>
      <w:r>
        <w:t xml:space="preserve">suunnittelee tiistaina </w:t>
      </w:r>
      <w:r>
        <w:rPr>
          <w:color w:val="04640D"/>
        </w:rPr>
        <w:t xml:space="preserve">suurta </w:t>
      </w:r>
      <w:r>
        <w:rPr>
          <w:color w:val="FEFB0A"/>
        </w:rPr>
        <w:t xml:space="preserve">esittelyjuhlaa </w:t>
      </w:r>
      <w:r>
        <w:rPr>
          <w:color w:val="FEFB0A"/>
        </w:rPr>
        <w:t xml:space="preserve">ensimmäiselle suurtietokoneryhmälleen</w:t>
      </w:r>
      <w:r>
        <w:t xml:space="preserve">. </w:t>
      </w:r>
      <w:r>
        <w:t xml:space="preserve">Mutta </w:t>
      </w:r>
      <w:r>
        <w:rPr>
          <w:color w:val="04640D"/>
        </w:rPr>
        <w:t xml:space="preserve">juhlia odotetaan </w:t>
      </w:r>
      <w:r>
        <w:t xml:space="preserve">häiritsevän </w:t>
      </w:r>
      <w:r>
        <w:rPr>
          <w:color w:val="E115C0"/>
        </w:rPr>
        <w:t xml:space="preserve">kutsumaton vieras</w:t>
      </w:r>
      <w:r>
        <w:t xml:space="preserve">. </w:t>
      </w:r>
      <w:r>
        <w:rPr>
          <w:color w:val="04640D"/>
        </w:rPr>
        <w:t xml:space="preserve">Pitkään suunniteltua lanseerausta edeltävänä </w:t>
      </w:r>
      <w:r>
        <w:t xml:space="preserve">aamuna </w:t>
      </w:r>
      <w:r>
        <w:rPr>
          <w:color w:val="E115C0"/>
        </w:rPr>
        <w:t xml:space="preserve">International Business Machines Corp. </w:t>
      </w:r>
      <w:r>
        <w:t xml:space="preserve">aikoo esitellä oman uuden suurkoneensa</w:t>
      </w:r>
      <w:r>
        <w:t xml:space="preserve">. </w:t>
      </w:r>
      <w:r>
        <w:t xml:space="preserve">"</w:t>
      </w:r>
      <w:r>
        <w:rPr>
          <w:color w:val="E115C0"/>
        </w:rPr>
        <w:t xml:space="preserve">Heidän </w:t>
      </w:r>
      <w:r>
        <w:t xml:space="preserve">asenteensa on: 'Jos haluatte puhua suurtietokoneista, me puhumme suurtietokoneista'", eräs tietokonepuolen johtaja sanoo. "He yrittävät </w:t>
      </w:r>
      <w:r>
        <w:rPr>
          <w:color w:val="00587F"/>
        </w:rPr>
        <w:t xml:space="preserve">tarkoituksella ottaa </w:t>
      </w:r>
      <w:r>
        <w:rPr>
          <w:color w:val="00587F"/>
        </w:rPr>
        <w:t xml:space="preserve">tuulen </w:t>
      </w:r>
      <w:r>
        <w:rPr>
          <w:color w:val="00587F"/>
        </w:rPr>
        <w:t xml:space="preserve">pois </w:t>
      </w:r>
      <w:r>
        <w:rPr>
          <w:color w:val="00587F"/>
        </w:rPr>
        <w:t xml:space="preserve">purjeistamme"</w:t>
      </w:r>
      <w:r>
        <w:t xml:space="preserve">, eräs </w:t>
      </w:r>
      <w:r>
        <w:rPr>
          <w:color w:val="310106"/>
        </w:rPr>
        <w:t xml:space="preserve">Digitalin </w:t>
      </w:r>
      <w:r>
        <w:t xml:space="preserve">johtaja valittaa</w:t>
      </w:r>
      <w:r>
        <w:t xml:space="preserve">. </w:t>
      </w:r>
      <w:r>
        <w:t xml:space="preserve">"Ehkä meidän </w:t>
      </w:r>
      <w:r>
        <w:t xml:space="preserve">pitäisi ottaa </w:t>
      </w:r>
      <w:r>
        <w:rPr>
          <w:color w:val="00587F"/>
        </w:rPr>
        <w:t xml:space="preserve">tuo </w:t>
      </w:r>
      <w:r>
        <w:t xml:space="preserve">kohteliaisuutena." </w:t>
      </w:r>
      <w:r>
        <w:rPr>
          <w:color w:val="310106"/>
        </w:rPr>
        <w:t xml:space="preserve">Digitalin </w:t>
      </w:r>
      <w:r>
        <w:t xml:space="preserve">kohteena </w:t>
      </w:r>
      <w:r>
        <w:t xml:space="preserve">ovat </w:t>
      </w:r>
      <w:r>
        <w:rPr>
          <w:color w:val="FEB8C8"/>
        </w:rPr>
        <w:t xml:space="preserve">40 miljardin dollarin </w:t>
      </w:r>
      <w:r>
        <w:rPr>
          <w:color w:val="9E8317"/>
        </w:rPr>
        <w:t xml:space="preserve">suurtietokonemarkkinat, jotka </w:t>
      </w:r>
      <w:r>
        <w:rPr>
          <w:color w:val="9E8317"/>
        </w:rPr>
        <w:t xml:space="preserve">ovat tilaa vieviä numerokoneet</w:t>
      </w:r>
      <w:r>
        <w:rPr>
          <w:color w:val="01190F"/>
        </w:rPr>
        <w:t xml:space="preserve">, joita </w:t>
      </w:r>
      <w:r>
        <w:rPr>
          <w:color w:val="847D81"/>
        </w:rPr>
        <w:t xml:space="preserve">lähes kaikki suuret yritykset </w:t>
      </w:r>
      <w:r>
        <w:rPr>
          <w:color w:val="9E8317"/>
        </w:rPr>
        <w:t xml:space="preserve">tarvitsevat liiketoimintaansa varten</w:t>
      </w:r>
      <w:r>
        <w:t xml:space="preserve">. </w:t>
      </w:r>
      <w:r>
        <w:rPr>
          <w:color w:val="58018B"/>
        </w:rPr>
        <w:t xml:space="preserve">IBM, jonka pääkonttori sijaitsee Armonkissa, New Yorkissa, </w:t>
      </w:r>
      <w:r>
        <w:rPr>
          <w:color w:val="B70639"/>
        </w:rPr>
        <w:t xml:space="preserve">on hallinnut </w:t>
      </w:r>
      <w:r>
        <w:rPr>
          <w:color w:val="703B01"/>
        </w:rPr>
        <w:t xml:space="preserve">markkinoita </w:t>
      </w:r>
      <w:r>
        <w:rPr>
          <w:color w:val="B70639"/>
        </w:rPr>
        <w:t xml:space="preserve">vuosikymmeniä</w:t>
      </w:r>
      <w:r>
        <w:t xml:space="preserve">. </w:t>
      </w:r>
      <w:r>
        <w:rPr>
          <w:color w:val="310106"/>
        </w:rPr>
        <w:t xml:space="preserve">Digital, </w:t>
      </w:r>
      <w:r>
        <w:rPr>
          <w:color w:val="F7F1DF"/>
        </w:rPr>
        <w:t xml:space="preserve">joka </w:t>
      </w:r>
      <w:r>
        <w:rPr>
          <w:color w:val="310106"/>
        </w:rPr>
        <w:t xml:space="preserve">on kasvanut maailman toiseksi suurimmaksi tietokonevalmistajaksi </w:t>
      </w:r>
      <w:r>
        <w:rPr>
          <w:color w:val="118B8A"/>
        </w:rPr>
        <w:t xml:space="preserve">kilpailuttamalla </w:t>
      </w:r>
      <w:r>
        <w:rPr>
          <w:color w:val="4AFEFA"/>
        </w:rPr>
        <w:t xml:space="preserve">IBM:n </w:t>
      </w:r>
      <w:r>
        <w:rPr>
          <w:color w:val="118B8A"/>
        </w:rPr>
        <w:t xml:space="preserve">keskitason tietokoneita, </w:t>
      </w:r>
      <w:r>
        <w:t xml:space="preserve">ei ole </w:t>
      </w:r>
      <w:r>
        <w:rPr>
          <w:color w:val="B70639"/>
        </w:rPr>
        <w:t xml:space="preserve">tästä </w:t>
      </w:r>
      <w:r>
        <w:t xml:space="preserve">huolissaan. </w:t>
      </w:r>
      <w:r>
        <w:rPr>
          <w:color w:val="310106"/>
        </w:rPr>
        <w:t xml:space="preserve">Massachusettsin Maynardissa sijaitseva Digital </w:t>
      </w:r>
      <w:r>
        <w:t xml:space="preserve">toivoo voivansa </w:t>
      </w:r>
      <w:r>
        <w:t xml:space="preserve">toistaa </w:t>
      </w:r>
      <w:r>
        <w:rPr>
          <w:color w:val="FCB164"/>
        </w:rPr>
        <w:t xml:space="preserve">saman skenaarion </w:t>
      </w:r>
      <w:r>
        <w:t xml:space="preserve">suurtietokoneiden osalta, </w:t>
      </w:r>
      <w:r>
        <w:t xml:space="preserve">ja se on käyttänyt lähes miljardi dollaria uuden teknologian kehittämiseen. </w:t>
      </w:r>
      <w:r>
        <w:rPr>
          <w:color w:val="796EE6"/>
        </w:rPr>
        <w:t xml:space="preserve">Vaatimaton kilpailija, kalifornialainen Cupertinossa sijaitseva ketterä Tandem Computers Inc. </w:t>
      </w:r>
      <w:r>
        <w:t xml:space="preserve">tuli mukaan taisteluun aiemmin tällä viikolla aggressiivisella hintatarjouksella</w:t>
      </w:r>
      <w:r>
        <w:t xml:space="preserve">. </w:t>
      </w:r>
      <w:r>
        <w:rPr>
          <w:color w:val="E115C0"/>
        </w:rPr>
        <w:t xml:space="preserve">IBM </w:t>
      </w:r>
      <w:r>
        <w:t xml:space="preserve">näyttää olevan </w:t>
      </w:r>
      <w:r>
        <w:t xml:space="preserve">enemmän huolissaan Digitalista</w:t>
      </w:r>
      <w:r>
        <w:rPr>
          <w:color w:val="F7F1DF"/>
        </w:rPr>
        <w:t xml:space="preserve">, jolla </w:t>
      </w:r>
      <w:r>
        <w:rPr>
          <w:color w:val="310106"/>
        </w:rPr>
        <w:t xml:space="preserve">on laaja asiakaskunta odottamassa </w:t>
      </w:r>
      <w:r>
        <w:rPr>
          <w:color w:val="000D2C"/>
        </w:rPr>
        <w:t xml:space="preserve">uutta VAX 9000 -mallistoa</w:t>
      </w:r>
      <w:r>
        <w:t xml:space="preserve">. "Siitä tulee ydinsota", sanoo Aberdeen Group Inc:n konsultti Thomas Willmott. Kilpailun lisääntymisen odotetaan elvyttävän </w:t>
      </w:r>
      <w:r>
        <w:rPr>
          <w:color w:val="FEB8C8"/>
        </w:rPr>
        <w:t xml:space="preserve">valtavia suurtietokonemarkkinoita</w:t>
      </w:r>
      <w:r>
        <w:rPr>
          <w:color w:val="53495F"/>
        </w:rPr>
        <w:t xml:space="preserve">, joilla </w:t>
      </w:r>
      <w:r>
        <w:rPr>
          <w:color w:val="FEB8C8"/>
        </w:rPr>
        <w:t xml:space="preserve">kasvu on hidastunut viime vuosina vain yksinumeroisiin lukuihin</w:t>
      </w:r>
      <w:r>
        <w:t xml:space="preserve">. </w:t>
      </w:r>
      <w:r>
        <w:rPr>
          <w:color w:val="E115C0"/>
        </w:rPr>
        <w:t xml:space="preserve">IBM:n </w:t>
      </w:r>
      <w:r>
        <w:t xml:space="preserve">perinteiset kilpailijat </w:t>
      </w:r>
      <w:r>
        <w:t xml:space="preserve">suurkoneiden alalla, kuten Unisys Corp, Control Data Corp ja NCR Corp, ovat viime aikoina kamppailleet vaikeuksissa. </w:t>
      </w:r>
      <w:r>
        <w:rPr>
          <w:color w:val="310106"/>
        </w:rPr>
        <w:t xml:space="preserve">Digitaalitekniikka </w:t>
      </w:r>
      <w:r>
        <w:t xml:space="preserve">lupaa uudenlaista lähestymistapaa. Robert M. Glorioso, </w:t>
      </w:r>
      <w:r>
        <w:rPr>
          <w:color w:val="310106"/>
        </w:rPr>
        <w:t xml:space="preserve">Digitalin </w:t>
      </w:r>
      <w:r>
        <w:t xml:space="preserve">suuritehoisista järjestelmistä vastaava </w:t>
      </w:r>
      <w:r>
        <w:t xml:space="preserve">varajohtaja, </w:t>
      </w:r>
      <w:r>
        <w:t xml:space="preserve">sanoo, että </w:t>
      </w:r>
      <w:r>
        <w:rPr>
          <w:color w:val="61FC03"/>
        </w:rPr>
        <w:t xml:space="preserve">Digitalin </w:t>
      </w:r>
      <w:r>
        <w:rPr>
          <w:color w:val="F95475"/>
        </w:rPr>
        <w:t xml:space="preserve">keskusyksikköä </w:t>
      </w:r>
      <w:r>
        <w:t xml:space="preserve">ei ole suunniteltu </w:t>
      </w:r>
      <w:r>
        <w:rPr>
          <w:color w:val="5D9608"/>
        </w:rPr>
        <w:t xml:space="preserve">keskustietokoneeksi</w:t>
      </w:r>
      <w:r>
        <w:rPr>
          <w:color w:val="DE98FD"/>
        </w:rPr>
        <w:t xml:space="preserve">, jonka ympärillä </w:t>
      </w:r>
      <w:r>
        <w:rPr>
          <w:color w:val="5D9608"/>
        </w:rPr>
        <w:t xml:space="preserve">kaikki pyörii, </w:t>
      </w:r>
      <w:r>
        <w:t xml:space="preserve">vaan osaksi </w:t>
      </w:r>
      <w:r>
        <w:rPr>
          <w:color w:val="98A088"/>
        </w:rPr>
        <w:t xml:space="preserve">hajautettua verkkoa</w:t>
      </w:r>
      <w:r>
        <w:rPr>
          <w:color w:val="4F584E"/>
        </w:rPr>
        <w:t xml:space="preserve">, joka </w:t>
      </w:r>
      <w:r>
        <w:rPr>
          <w:color w:val="98A088"/>
        </w:rPr>
        <w:t xml:space="preserve">yhdistää </w:t>
      </w:r>
      <w:r>
        <w:rPr>
          <w:color w:val="248AD0"/>
        </w:rPr>
        <w:t xml:space="preserve">satoja työasemia, henkilökohtaisia tietokoneita, tulostimia ja muita laitteita</w:t>
      </w:r>
      <w:r>
        <w:t xml:space="preserve">. Toisin kuin IBM:n vesijäähdytteiset keskusyksiköt, se ei tarvitse vesijohtoja. Rivalsilla on suuri hintaetu. </w:t>
      </w:r>
      <w:r>
        <w:rPr>
          <w:color w:val="310106"/>
        </w:rPr>
        <w:t xml:space="preserve">Digitalin </w:t>
      </w:r>
      <w:r>
        <w:t xml:space="preserve">odotetaan </w:t>
      </w:r>
      <w:r>
        <w:t xml:space="preserve">hinnoittelevan </w:t>
      </w:r>
      <w:r>
        <w:rPr>
          <w:color w:val="9F6551"/>
        </w:rPr>
        <w:t xml:space="preserve">uuden linjansa </w:t>
      </w:r>
      <w:r>
        <w:t xml:space="preserve">kokoonpanosta riippuen </w:t>
      </w:r>
      <w:r>
        <w:rPr>
          <w:color w:val="932C70"/>
        </w:rPr>
        <w:t xml:space="preserve">noin 1,24 miljoonasta dollarista 4,4 miljoonaan dollariin tai enemmän</w:t>
      </w:r>
      <w:r>
        <w:t xml:space="preserve">. </w:t>
      </w:r>
      <w:r>
        <w:rPr>
          <w:color w:val="2B1B04"/>
        </w:rPr>
        <w:t xml:space="preserve">Se </w:t>
      </w:r>
      <w:r>
        <w:t xml:space="preserve">on noin puolet IBM:n vastaavilla laitteilla varustettujen suurtietokoneiden hinnasta. </w:t>
      </w:r>
      <w:r>
        <w:rPr>
          <w:color w:val="796EE6"/>
        </w:rPr>
        <w:t xml:space="preserve">Tandemin </w:t>
      </w:r>
      <w:r>
        <w:t xml:space="preserve">hinnoittelu </w:t>
      </w:r>
      <w:r>
        <w:t xml:space="preserve">on yhtä aggressiivinen. Lisääntyvä kilpailu iskee </w:t>
      </w:r>
      <w:r>
        <w:rPr>
          <w:color w:val="E115C0"/>
        </w:rPr>
        <w:t xml:space="preserve">IBM:ään </w:t>
      </w:r>
      <w:r>
        <w:t xml:space="preserve">vaikeaan aikaan. </w:t>
      </w:r>
      <w:r>
        <w:rPr>
          <w:color w:val="D4C67A"/>
        </w:rPr>
        <w:t xml:space="preserve">Tietokonejätin </w:t>
      </w:r>
      <w:r>
        <w:rPr>
          <w:color w:val="B5AFC4"/>
        </w:rPr>
        <w:t xml:space="preserve">nykyiset suurtietokoneet, </w:t>
      </w:r>
      <w:r>
        <w:rPr>
          <w:color w:val="AE7AA1"/>
        </w:rPr>
        <w:t xml:space="preserve">jotka </w:t>
      </w:r>
      <w:r>
        <w:rPr>
          <w:color w:val="B5AFC4"/>
        </w:rPr>
        <w:t xml:space="preserve">myyvät hyvin ja joiden voittomarginaalit ovat valtavat, </w:t>
      </w:r>
      <w:r>
        <w:t xml:space="preserve">alkavat osoittaa ikääntymisen merkkejä. </w:t>
      </w:r>
      <w:r>
        <w:rPr>
          <w:color w:val="6A3A35"/>
        </w:rPr>
        <w:t xml:space="preserve">Ensi viikolla </w:t>
      </w:r>
      <w:r>
        <w:rPr>
          <w:color w:val="C2A393"/>
        </w:rPr>
        <w:t xml:space="preserve">saapuvat </w:t>
      </w:r>
      <w:r>
        <w:rPr>
          <w:color w:val="C2A393"/>
        </w:rPr>
        <w:t xml:space="preserve">uudet 3090-tietokoneet </w:t>
      </w:r>
      <w:r>
        <w:t xml:space="preserve">lisäävät suorituskykyä vain noin 8-10 prosenttia. </w:t>
      </w:r>
      <w:r>
        <w:rPr>
          <w:color w:val="E115C0"/>
        </w:rPr>
        <w:t xml:space="preserve">IBM:n odotetaan </w:t>
      </w:r>
      <w:r>
        <w:t xml:space="preserve">esittelevän </w:t>
      </w:r>
      <w:r>
        <w:rPr>
          <w:color w:val="BA6801"/>
        </w:rPr>
        <w:t xml:space="preserve">uuden suurkonesukupolven </w:t>
      </w:r>
      <w:r>
        <w:t xml:space="preserve">vasta vuonna 1991. Kukaan ei kuitenkaan </w:t>
      </w:r>
      <w:r>
        <w:t xml:space="preserve">odota </w:t>
      </w:r>
      <w:r>
        <w:rPr>
          <w:color w:val="E115C0"/>
        </w:rPr>
        <w:t xml:space="preserve">IBM:n joutuvan </w:t>
      </w:r>
      <w:r>
        <w:t xml:space="preserve">kilpailijoidensa jalkoihin. </w:t>
      </w:r>
      <w:r>
        <w:rPr>
          <w:color w:val="E115C0"/>
        </w:rPr>
        <w:t xml:space="preserve">IBM:llä </w:t>
      </w:r>
      <w:r>
        <w:t xml:space="preserve">on lähes monopoliasema suurkoneiden alalla, ja sen </w:t>
      </w:r>
      <w:r>
        <w:rPr>
          <w:color w:val="FEB8C8"/>
        </w:rPr>
        <w:t xml:space="preserve">markkinaosuus on </w:t>
      </w:r>
      <w:r>
        <w:t xml:space="preserve">arviolta 70 prosenttia</w:t>
      </w:r>
      <w:r>
        <w:t xml:space="preserve">. </w:t>
      </w:r>
      <w:r>
        <w:rPr>
          <w:color w:val="E115C0"/>
        </w:rPr>
        <w:t xml:space="preserve">IBM </w:t>
      </w:r>
      <w:r>
        <w:t xml:space="preserve">on viisi kertaa </w:t>
      </w:r>
      <w:r>
        <w:rPr>
          <w:color w:val="310106"/>
        </w:rPr>
        <w:t xml:space="preserve">Digitalin </w:t>
      </w:r>
      <w:r>
        <w:t xml:space="preserve">ja 40 kertaa </w:t>
      </w:r>
      <w:r>
        <w:rPr>
          <w:color w:val="796EE6"/>
        </w:rPr>
        <w:t xml:space="preserve">Tandemin kokoinen </w:t>
      </w:r>
      <w:r>
        <w:t xml:space="preserve">ja sillä on valtava markkinavoima. </w:t>
      </w:r>
      <w:r>
        <w:rPr>
          <w:color w:val="E115C0"/>
        </w:rPr>
        <w:t xml:space="preserve">Sen </w:t>
      </w:r>
      <w:r>
        <w:t xml:space="preserve">asiakkaisiin kuuluu suurin osa </w:t>
      </w:r>
      <w:r>
        <w:rPr>
          <w:color w:val="168E5C"/>
        </w:rPr>
        <w:t xml:space="preserve">maailman suurimmista yrityksistä</w:t>
      </w:r>
      <w:r>
        <w:rPr>
          <w:color w:val="16C0D0"/>
        </w:rPr>
        <w:t xml:space="preserve">, jotka </w:t>
      </w:r>
      <w:r>
        <w:rPr>
          <w:color w:val="168E5C"/>
        </w:rPr>
        <w:t xml:space="preserve">luottavat </w:t>
      </w:r>
      <w:r>
        <w:rPr>
          <w:color w:val="168E5C"/>
        </w:rPr>
        <w:t xml:space="preserve">tärkeimmät liiketoimintatietonsa IBM:n tietokoneisiin</w:t>
      </w:r>
      <w:r>
        <w:t xml:space="preserve">. "Jos yrityksen kirjanpitojärjestelmä toimii jo </w:t>
      </w:r>
      <w:r>
        <w:rPr>
          <w:color w:val="C62100"/>
        </w:rPr>
        <w:t xml:space="preserve">IBM:n tietokoneella</w:t>
      </w:r>
      <w:r>
        <w:t xml:space="preserve">, emme aio </w:t>
      </w:r>
      <w:r>
        <w:t xml:space="preserve">korvata </w:t>
      </w:r>
      <w:r>
        <w:rPr>
          <w:color w:val="C62100"/>
        </w:rPr>
        <w:t xml:space="preserve">sitä</w:t>
      </w:r>
      <w:r>
        <w:t xml:space="preserve">", </w:t>
      </w:r>
      <w:r>
        <w:rPr>
          <w:color w:val="014347"/>
        </w:rPr>
        <w:t xml:space="preserve">Kenneth H. </w:t>
      </w:r>
      <w:r>
        <w:t xml:space="preserve">myöntää. </w:t>
      </w:r>
      <w:r>
        <w:rPr>
          <w:color w:val="014347"/>
        </w:rPr>
        <w:t xml:space="preserve">Olsen, </w:t>
      </w:r>
      <w:r>
        <w:rPr>
          <w:color w:val="233809"/>
        </w:rPr>
        <w:t xml:space="preserve">Digital</w:t>
      </w:r>
      <w:r>
        <w:t xml:space="preserve">. </w:t>
      </w:r>
      <w:r>
        <w:t xml:space="preserve">Hänen mukaansa </w:t>
      </w:r>
      <w:r>
        <w:rPr>
          <w:color w:val="310106"/>
        </w:rPr>
        <w:t xml:space="preserve">Digital keskittyy </w:t>
      </w:r>
      <w:r>
        <w:t xml:space="preserve">nopeammin kasvaviin </w:t>
      </w:r>
      <w:r>
        <w:rPr>
          <w:color w:val="FEB8C8"/>
        </w:rPr>
        <w:t xml:space="preserve">markkinasegmentteihin</w:t>
      </w:r>
      <w:r>
        <w:t xml:space="preserve">, kuten </w:t>
      </w:r>
      <w:r>
        <w:rPr>
          <w:color w:val="42083B"/>
        </w:rPr>
        <w:t xml:space="preserve">verkkotapahtumien käsittelyyn</w:t>
      </w:r>
      <w:r>
        <w:rPr>
          <w:color w:val="42083B"/>
        </w:rPr>
        <w:t xml:space="preserve">, </w:t>
      </w:r>
      <w:r>
        <w:t xml:space="preserve">johon kuuluu vähittäismyynnin, lentovarausten ja pankkiautomaattiverkkojen seuranta. </w:t>
      </w:r>
      <w:r>
        <w:rPr>
          <w:color w:val="796EE6"/>
        </w:rPr>
        <w:t xml:space="preserve">Tandem, </w:t>
      </w:r>
      <w:r>
        <w:rPr>
          <w:color w:val="82785D"/>
        </w:rPr>
        <w:t xml:space="preserve">joka on jo </w:t>
      </w:r>
      <w:r>
        <w:rPr>
          <w:color w:val="796EE6"/>
        </w:rPr>
        <w:t xml:space="preserve">erikoistunut </w:t>
      </w:r>
      <w:r>
        <w:rPr>
          <w:color w:val="023087"/>
        </w:rPr>
        <w:t xml:space="preserve">verkkotapahtumien käsittelyyn</w:t>
      </w:r>
      <w:r>
        <w:t xml:space="preserve">, on </w:t>
      </w:r>
      <w:r>
        <w:t xml:space="preserve">vahva kilpailija </w:t>
      </w:r>
      <w:r>
        <w:rPr>
          <w:color w:val="B7DAD2"/>
        </w:rPr>
        <w:t xml:space="preserve">näillä markkinoilla. </w:t>
      </w:r>
      <w:r>
        <w:rPr>
          <w:color w:val="310106"/>
        </w:rPr>
        <w:t xml:space="preserve">Digitalin </w:t>
      </w:r>
      <w:r>
        <w:t xml:space="preserve">tärkeimpänä markkinointikohteena </w:t>
      </w:r>
      <w:r>
        <w:t xml:space="preserve">on suuri määrä </w:t>
      </w:r>
      <w:r>
        <w:rPr>
          <w:color w:val="196956"/>
        </w:rPr>
        <w:t xml:space="preserve">suurasiakkaita</w:t>
      </w:r>
      <w:r>
        <w:rPr>
          <w:color w:val="8C41BB"/>
        </w:rPr>
        <w:t xml:space="preserve">, </w:t>
      </w:r>
      <w:r>
        <w:rPr>
          <w:color w:val="196956"/>
        </w:rPr>
        <w:t xml:space="preserve">joilla on jo </w:t>
      </w:r>
      <w:r>
        <w:rPr>
          <w:color w:val="ECEDFE"/>
        </w:rPr>
        <w:t xml:space="preserve">sekä Digitalin </w:t>
      </w:r>
      <w:r>
        <w:rPr>
          <w:color w:val="196956"/>
        </w:rPr>
        <w:t xml:space="preserve">että IBM:</w:t>
      </w:r>
      <w:r>
        <w:rPr>
          <w:color w:val="ECEDFE"/>
        </w:rPr>
        <w:t xml:space="preserve">n </w:t>
      </w:r>
      <w:r>
        <w:rPr>
          <w:color w:val="196956"/>
        </w:rPr>
        <w:t xml:space="preserve">järjestelmiä</w:t>
      </w:r>
      <w:r>
        <w:t xml:space="preserve">. </w:t>
      </w:r>
      <w:r>
        <w:t xml:space="preserve">Yksi </w:t>
      </w:r>
      <w:r>
        <w:rPr>
          <w:color w:val="196956"/>
        </w:rPr>
        <w:t xml:space="preserve">tällainen yritys </w:t>
      </w:r>
      <w:r>
        <w:t xml:space="preserve">on </w:t>
      </w:r>
      <w:r>
        <w:rPr>
          <w:color w:val="2B2D32"/>
        </w:rPr>
        <w:t xml:space="preserve">Bankers Trust Co</w:t>
      </w:r>
      <w:r>
        <w:t xml:space="preserve">. </w:t>
      </w:r>
      <w:r>
        <w:rPr>
          <w:color w:val="F8907D"/>
        </w:rPr>
        <w:t xml:space="preserve">Bankers Trustin </w:t>
      </w:r>
      <w:r>
        <w:rPr>
          <w:color w:val="94C661"/>
        </w:rPr>
        <w:t xml:space="preserve">teknologiasta ja strategisesta suunnittelusta </w:t>
      </w:r>
      <w:r>
        <w:rPr>
          <w:color w:val="94C661"/>
        </w:rPr>
        <w:t xml:space="preserve">vastaava varatoimitusjohtaja Stanley Rose </w:t>
      </w:r>
      <w:r>
        <w:t xml:space="preserve">sanoo, että </w:t>
      </w:r>
      <w:r>
        <w:rPr>
          <w:color w:val="310106"/>
        </w:rPr>
        <w:t xml:space="preserve">Digitalin </w:t>
      </w:r>
      <w:r>
        <w:t xml:space="preserve">alhaisista hinnoista huolimatta he </w:t>
      </w:r>
      <w:r>
        <w:t xml:space="preserve">eivät aio "irrottaa </w:t>
      </w:r>
      <w:r>
        <w:rPr>
          <w:color w:val="895E6B"/>
        </w:rPr>
        <w:t xml:space="preserve">IBM:n suurtietokoneita </w:t>
      </w:r>
      <w:r>
        <w:t xml:space="preserve">ja korvata </w:t>
      </w:r>
      <w:r>
        <w:rPr>
          <w:color w:val="895E6B"/>
        </w:rPr>
        <w:t xml:space="preserve">niitä</w:t>
      </w:r>
      <w:r>
        <w:t xml:space="preserve"> </w:t>
      </w:r>
      <w:r>
        <w:t xml:space="preserve">DEC-tietokoneilla".</w:t>
      </w:r>
      <w:r>
        <w:t xml:space="preserve"> Ohjelmiston muuttaminen estäisi säästöjen kasvun". </w:t>
      </w:r>
      <w:r>
        <w:rPr>
          <w:color w:val="94C661"/>
        </w:rPr>
        <w:t xml:space="preserve">Rose </w:t>
      </w:r>
      <w:r>
        <w:t xml:space="preserve">suhtautuu 9000-tietokoneeseen silti vakavasti. Hänen mukaansa </w:t>
      </w:r>
      <w:r>
        <w:rPr>
          <w:color w:val="2B2D32"/>
        </w:rPr>
        <w:t xml:space="preserve">Bankers Trust </w:t>
      </w:r>
      <w:r>
        <w:t xml:space="preserve">käyttää </w:t>
      </w:r>
      <w:r>
        <w:rPr>
          <w:color w:val="310106"/>
        </w:rPr>
        <w:t xml:space="preserve">Digitalin</w:t>
      </w:r>
      <w:r>
        <w:t xml:space="preserve"> </w:t>
      </w:r>
      <w:r>
        <w:t xml:space="preserve">VAX-tietokoneita </w:t>
      </w:r>
      <w:r>
        <w:rPr>
          <w:color w:val="576094"/>
        </w:rPr>
        <w:t xml:space="preserve">valtavien rahansiirto- ja pääomamarkkinatiliensä </w:t>
      </w:r>
      <w:r>
        <w:rPr>
          <w:color w:val="788E95"/>
        </w:rPr>
        <w:t xml:space="preserve">hoitamiseen, </w:t>
      </w:r>
      <w:r>
        <w:rPr>
          <w:color w:val="DB1474"/>
        </w:rPr>
        <w:t xml:space="preserve">joissa </w:t>
      </w:r>
      <w:r>
        <w:rPr>
          <w:color w:val="576094"/>
        </w:rPr>
        <w:t xml:space="preserve">liikkuu satoja miljardeja dollareita päivittäin</w:t>
      </w:r>
      <w:r>
        <w:t xml:space="preserve">. </w:t>
      </w:r>
      <w:r>
        <w:rPr>
          <w:color w:val="788E95"/>
        </w:rPr>
        <w:t xml:space="preserve">Järjestelmän </w:t>
      </w:r>
      <w:r>
        <w:t xml:space="preserve">kasvaessa saatetaan tarvita suurempia tietokoneita. "</w:t>
      </w:r>
      <w:r>
        <w:t xml:space="preserve">Aiemmin, kun </w:t>
      </w:r>
      <w:r>
        <w:rPr>
          <w:color w:val="860E04"/>
        </w:rPr>
        <w:t xml:space="preserve">VAX-tietokoneet </w:t>
      </w:r>
      <w:r>
        <w:t xml:space="preserve">loppuivat, </w:t>
      </w:r>
      <w:r>
        <w:rPr>
          <w:color w:val="8489AE"/>
        </w:rPr>
        <w:t xml:space="preserve">asiakkaiden </w:t>
      </w:r>
      <w:r>
        <w:t xml:space="preserve">oli vaihdettava </w:t>
      </w:r>
      <w:r>
        <w:rPr>
          <w:color w:val="E115C0"/>
        </w:rPr>
        <w:t xml:space="preserve">IBM:</w:t>
      </w:r>
      <w:r>
        <w:t xml:space="preserve">ään</w:t>
      </w:r>
      <w:r>
        <w:t xml:space="preserve">. Nyt heidän ei tarvitse", hän sanoo. "</w:t>
      </w:r>
      <w:r>
        <w:t xml:space="preserve">Se </w:t>
      </w:r>
      <w:r>
        <w:t xml:space="preserve">maksaa </w:t>
      </w:r>
      <w:r>
        <w:rPr>
          <w:color w:val="E115C0"/>
        </w:rPr>
        <w:t xml:space="preserve">IBM:lle </w:t>
      </w:r>
      <w:r>
        <w:t xml:space="preserve">tuloja." </w:t>
      </w:r>
      <w:r>
        <w:t xml:space="preserve">Analyytikoiden mukaan </w:t>
      </w:r>
      <w:r>
        <w:rPr>
          <w:color w:val="310106"/>
        </w:rPr>
        <w:t xml:space="preserve">Digital </w:t>
      </w:r>
      <w:r>
        <w:t xml:space="preserve">voi </w:t>
      </w:r>
      <w:r>
        <w:t xml:space="preserve">odottaa, että </w:t>
      </w:r>
      <w:r>
        <w:rPr>
          <w:color w:val="F2CDFE"/>
        </w:rPr>
        <w:t xml:space="preserve">uusien VAX-tietokoneiden tähän asti piilossa ollut kysyntä </w:t>
      </w:r>
      <w:r>
        <w:t xml:space="preserve">tuo </w:t>
      </w:r>
      <w:r>
        <w:rPr>
          <w:color w:val="6EAB9B"/>
        </w:rPr>
        <w:t xml:space="preserve">ensi vuonna </w:t>
      </w:r>
      <w:r>
        <w:t xml:space="preserve">vahvat tulot. </w:t>
      </w:r>
      <w:r>
        <w:rPr>
          <w:color w:val="645341"/>
        </w:rPr>
        <w:t xml:space="preserve">Sanford C. Bernstein &amp; Co:n analyytikko Barry F. Willman </w:t>
      </w:r>
      <w:r>
        <w:rPr>
          <w:color w:val="760035"/>
        </w:rPr>
        <w:t xml:space="preserve">arvioi, että </w:t>
      </w:r>
      <w:r>
        <w:rPr>
          <w:color w:val="647A41"/>
        </w:rPr>
        <w:t xml:space="preserve">9000-malli </w:t>
      </w:r>
      <w:r>
        <w:rPr>
          <w:color w:val="760035"/>
        </w:rPr>
        <w:t xml:space="preserve">voi </w:t>
      </w:r>
      <w:r>
        <w:rPr>
          <w:color w:val="760035"/>
        </w:rPr>
        <w:t xml:space="preserve">lisätä myyntiä yli miljardilla dollarilla </w:t>
      </w:r>
      <w:r>
        <w:rPr>
          <w:color w:val="496E76"/>
        </w:rPr>
        <w:t xml:space="preserve">heinäkuussa alkavalla </w:t>
      </w:r>
      <w:r>
        <w:rPr>
          <w:color w:val="496E76"/>
        </w:rPr>
        <w:t xml:space="preserve">tilikaudella</w:t>
      </w:r>
      <w:r>
        <w:t xml:space="preserve">. Hän </w:t>
      </w:r>
      <w:r>
        <w:t xml:space="preserve">perustaa </w:t>
      </w:r>
      <w:r>
        <w:rPr>
          <w:color w:val="760035"/>
        </w:rPr>
        <w:t xml:space="preserve">arvionsa </w:t>
      </w:r>
      <w:r>
        <w:t xml:space="preserve">satojen </w:t>
      </w:r>
      <w:r>
        <w:rPr>
          <w:color w:val="310106"/>
        </w:rPr>
        <w:t xml:space="preserve">Digitalin </w:t>
      </w:r>
      <w:r>
        <w:t xml:space="preserve">suurimpien asiakkaiden keskuudessa tehtyyn tutkimukseen</w:t>
      </w:r>
      <w:r>
        <w:t xml:space="preserve">. </w:t>
      </w:r>
      <w:r>
        <w:t xml:space="preserve">Vaikka </w:t>
      </w:r>
      <w:r>
        <w:rPr>
          <w:color w:val="310106"/>
        </w:rPr>
        <w:t xml:space="preserve">Digital </w:t>
      </w:r>
      <w:r>
        <w:t xml:space="preserve">esittelee </w:t>
      </w:r>
      <w:r>
        <w:rPr>
          <w:color w:val="F9D7CD"/>
        </w:rPr>
        <w:t xml:space="preserve">ensi viikolla </w:t>
      </w:r>
      <w:r>
        <w:t xml:space="preserve">koko </w:t>
      </w:r>
      <w:r>
        <w:rPr>
          <w:color w:val="876128"/>
        </w:rPr>
        <w:t xml:space="preserve">mainframe-tuoteperheensä</w:t>
      </w:r>
      <w:r>
        <w:t xml:space="preserve">, sen odotetaan </w:t>
      </w:r>
      <w:r>
        <w:t xml:space="preserve">alkavan toimittaa </w:t>
      </w:r>
      <w:r>
        <w:rPr>
          <w:color w:val="876128"/>
        </w:rPr>
        <w:t xml:space="preserve">niitä </w:t>
      </w:r>
      <w:r>
        <w:t xml:space="preserve">sarjatoimituksina vasta </w:t>
      </w:r>
      <w:r>
        <w:rPr>
          <w:color w:val="6EAB9B"/>
        </w:rPr>
        <w:t xml:space="preserve">ensi vuonna</w:t>
      </w:r>
      <w:r>
        <w:t xml:space="preserve">. </w:t>
      </w:r>
      <w:r>
        <w:t xml:space="preserve">Ensimmäinen saatavilla oleva malli on </w:t>
      </w:r>
      <w:r>
        <w:rPr>
          <w:color w:val="A1A711"/>
        </w:rPr>
        <w:t xml:space="preserve">210, </w:t>
      </w:r>
      <w:r>
        <w:rPr>
          <w:color w:val="01FB92"/>
        </w:rPr>
        <w:t xml:space="preserve">joka </w:t>
      </w:r>
      <w:r>
        <w:rPr>
          <w:color w:val="A1A711"/>
        </w:rPr>
        <w:t xml:space="preserve">todennäköisesti vetoaa moniin teknologia- ja tiedealan ostajiin, jotka ovat kiinnostuneita lisäkompressorista eli vektoriprosessorista</w:t>
      </w:r>
      <w:r>
        <w:t xml:space="preserve">, </w:t>
      </w:r>
      <w:r>
        <w:t xml:space="preserve">sanoo Terry Shannon </w:t>
      </w:r>
      <w:r>
        <w:rPr>
          <w:color w:val="C660FB"/>
        </w:rPr>
        <w:t xml:space="preserve">markkinatutkimusyhtiö</w:t>
      </w:r>
      <w:r>
        <w:rPr>
          <w:color w:val="FD0F31"/>
        </w:rPr>
        <w:t xml:space="preserve"> International Data Corp:sta. </w:t>
      </w:r>
      <w:r>
        <w:rPr>
          <w:color w:val="120104"/>
        </w:rPr>
        <w:t xml:space="preserve">Seuraavien neljän mallin, jotka on suunnattu </w:t>
      </w:r>
      <w:r>
        <w:rPr>
          <w:color w:val="D48958"/>
        </w:rPr>
        <w:t xml:space="preserve">suoraan </w:t>
      </w:r>
      <w:r>
        <w:rPr>
          <w:color w:val="05AEE8"/>
        </w:rPr>
        <w:t xml:space="preserve">IBM:n</w:t>
      </w:r>
      <w:r>
        <w:rPr>
          <w:color w:val="D48958"/>
        </w:rPr>
        <w:t xml:space="preserve"> kaupallisille asiakkaille, </w:t>
      </w:r>
      <w:r>
        <w:rPr>
          <w:color w:val="120104"/>
        </w:rPr>
        <w:t xml:space="preserve">toimitusten odotetaan alkavan kesäkuun lopulla</w:t>
      </w:r>
      <w:r>
        <w:t xml:space="preserve">. </w:t>
      </w:r>
      <w:r>
        <w:t xml:space="preserve">Useimmat analyytikot odottavat, että </w:t>
      </w:r>
      <w:r>
        <w:rPr>
          <w:color w:val="C3C1BE"/>
        </w:rPr>
        <w:t xml:space="preserve">uudet suurtietokoneet </w:t>
      </w:r>
      <w:r>
        <w:t xml:space="preserve">alkavat vaikuttaa merkittävästi </w:t>
      </w:r>
      <w:r>
        <w:rPr>
          <w:color w:val="9F98F8"/>
        </w:rPr>
        <w:t xml:space="preserve">liikevaihtoon </w:t>
      </w:r>
      <w:r>
        <w:t xml:space="preserve">vasta </w:t>
      </w:r>
      <w:r>
        <w:rPr>
          <w:color w:val="B7D802"/>
        </w:rPr>
        <w:t xml:space="preserve">ensi vuoden </w:t>
      </w:r>
      <w:r>
        <w:rPr>
          <w:color w:val="1167D9"/>
        </w:rPr>
        <w:t xml:space="preserve">heinäkuun 1. päivänä alkavalla </w:t>
      </w:r>
      <w:r>
        <w:rPr>
          <w:color w:val="1167D9"/>
        </w:rPr>
        <w:t xml:space="preserve">ensimmäisellä vuosineljänneksellä</w:t>
      </w:r>
      <w:r>
        <w:t xml:space="preserve">. </w:t>
      </w:r>
      <w:r>
        <w:rPr>
          <w:color w:val="5C5300"/>
        </w:rPr>
        <w:t xml:space="preserve">Digitalin </w:t>
      </w:r>
      <w:r>
        <w:rPr>
          <w:color w:val="9F6551"/>
        </w:rPr>
        <w:t xml:space="preserve">uutta linjaa </w:t>
      </w:r>
      <w:r>
        <w:t xml:space="preserve">on odotettu pitkään. </w:t>
      </w:r>
      <w:r>
        <w:rPr>
          <w:color w:val="310106"/>
        </w:rPr>
        <w:t xml:space="preserve">Yhtiö </w:t>
      </w:r>
      <w:r>
        <w:t xml:space="preserve">oli pitkään kamppaillut saadakseen markkinoille merkittävän tuotteen mainframe-luokassa, ja vuonna 1988 se teki kalliin päätöksen keskeyttää </w:t>
      </w:r>
      <w:r>
        <w:rPr>
          <w:color w:val="826392"/>
        </w:rPr>
        <w:t xml:space="preserve">väliaikaisen tuotteen </w:t>
      </w:r>
      <w:r>
        <w:t xml:space="preserve">kehittäminen</w:t>
      </w:r>
      <w:r>
        <w:rPr>
          <w:color w:val="5E7A6A"/>
        </w:rPr>
        <w:t xml:space="preserve">, jonka tarkoituksena oli </w:t>
      </w:r>
      <w:r>
        <w:rPr>
          <w:color w:val="826392"/>
        </w:rPr>
        <w:t xml:space="preserve">estää tulonmenetykset korkeamman hintaluokan luokassa</w:t>
      </w:r>
      <w:r>
        <w:t xml:space="preserve">. </w:t>
      </w:r>
      <w:r>
        <w:rPr>
          <w:color w:val="B29869"/>
        </w:rPr>
        <w:t xml:space="preserve">Willmanin mukaan </w:t>
      </w:r>
      <w:r>
        <w:rPr>
          <w:color w:val="310106"/>
        </w:rPr>
        <w:t xml:space="preserve">se, että Digital </w:t>
      </w:r>
      <w:r>
        <w:t xml:space="preserve">ei ole tähän mennessä pystynyt </w:t>
      </w:r>
      <w:r>
        <w:t xml:space="preserve">tarjoamaan todellista suurkone-luokan suurtietokonetta, on saattanut </w:t>
      </w:r>
      <w:r>
        <w:t xml:space="preserve">maksaa </w:t>
      </w:r>
      <w:r>
        <w:rPr>
          <w:color w:val="310106"/>
        </w:rPr>
        <w:t xml:space="preserve">yhtiölle </w:t>
      </w:r>
      <w:r>
        <w:t xml:space="preserve">jopa miljardin dollarin liikevaihdon tilikaudella 1989</w:t>
      </w:r>
      <w:r>
        <w:t xml:space="preserve">. </w:t>
      </w:r>
      <w:r>
        <w:rPr>
          <w:color w:val="E115C0"/>
        </w:rPr>
        <w:t xml:space="preserve">IBM:</w:t>
      </w:r>
      <w:r>
        <w:t xml:space="preserve">n kilpailu lisääntyy entisestään </w:t>
      </w:r>
      <w:r>
        <w:t xml:space="preserve">tulevina kuukausina. </w:t>
      </w:r>
      <w:r>
        <w:rPr>
          <w:color w:val="1D0051"/>
        </w:rPr>
        <w:t xml:space="preserve">Amdahl Corp., jota japanilainen Fujitsu Ltd. tukee </w:t>
      </w:r>
      <w:r>
        <w:rPr>
          <w:color w:val="1D0051"/>
        </w:rPr>
        <w:t xml:space="preserve">edullisilla IBM-yhteensopivilla tietokoneillaan, </w:t>
      </w:r>
      <w:r>
        <w:t xml:space="preserve">kasvattaa </w:t>
      </w:r>
      <w:r>
        <w:t xml:space="preserve">markkinaosuuttaan. </w:t>
      </w:r>
      <w:r>
        <w:rPr>
          <w:color w:val="76E0C1"/>
        </w:rPr>
        <w:t xml:space="preserve">National Advanced Systems, japanilaisen Hitachi Ltd:n ja </w:t>
      </w:r>
      <w:r>
        <w:rPr>
          <w:color w:val="BACFA7"/>
        </w:rPr>
        <w:t xml:space="preserve">General Motors Corp:n </w:t>
      </w:r>
      <w:r>
        <w:rPr>
          <w:color w:val="11BA09"/>
        </w:rPr>
        <w:t xml:space="preserve">omistaman </w:t>
      </w:r>
      <w:r>
        <w:rPr>
          <w:color w:val="BACFA7"/>
        </w:rPr>
        <w:t xml:space="preserve">Electronic Data Systemsin </w:t>
      </w:r>
      <w:r>
        <w:rPr>
          <w:color w:val="76E0C1"/>
        </w:rPr>
        <w:t xml:space="preserve">yhteisyritys. </w:t>
      </w:r>
      <w:r>
        <w:t xml:space="preserve">esittelee myöhemmin tänä vuonna tehokkaiden IBM-yhteensopivien suurtietokoneiden sarjan. HUOMAUTUS: NAS on </w:t>
      </w:r>
      <w:r>
        <w:rPr>
          <w:color w:val="76E0C1"/>
        </w:rPr>
        <w:t xml:space="preserve">National Advanced Systems -yritys</w:t>
      </w:r>
      <w:r>
        <w:t xml:space="preserve">, CDC on Control Data Corp. -yritys, Bull NH Information Systems Inc. Lähde: </w:t>
      </w:r>
      <w:r>
        <w:rPr>
          <w:color w:val="FD0F31"/>
        </w:rPr>
        <w:t xml:space="preserve">International Data Corp</w:t>
      </w:r>
      <w:r>
        <w:t xml:space="preserve">. Publishers Weekly -lehti on koonnut tiedot suurten kaupunkien kirjakaupoista, ketjukirjakaupoista ja alueellisilta bestseller-listoilta eri puolilta Yhdysvaltoja. Tekijänoikeus 1989, Reed Publishing USA.</w:t>
      </w:r>
    </w:p>
    <w:p>
      <w:r>
        <w:rPr>
          <w:b/>
        </w:rPr>
        <w:t xml:space="preserve">Asiakirjan numero 1512</w:t>
      </w:r>
    </w:p>
    <w:p>
      <w:r>
        <w:rPr>
          <w:b/>
        </w:rPr>
        <w:t xml:space="preserve">Asiakirjan tunniste: wsj1810-001</w:t>
      </w:r>
    </w:p>
    <w:p>
      <w:r>
        <w:t xml:space="preserve">Osake- ja joukkolainamarkkinat ovat rauhoittuneet, mutta </w:t>
      </w:r>
      <w:r>
        <w:rPr>
          <w:color w:val="310106"/>
        </w:rPr>
        <w:t xml:space="preserve">dollari </w:t>
      </w:r>
      <w:r>
        <w:t xml:space="preserve">on laskenut jyrkästi. Osakkeet nousivat hieman, kun kaupankäynti hidastui viime viikon hurjasta tahdista. Pitkän aikavälin valtionlainojen hinnat </w:t>
      </w:r>
      <w:r>
        <w:t xml:space="preserve">vaihtelivat kapealla vaihteluvälillä </w:t>
      </w:r>
      <w:r>
        <w:t xml:space="preserve">suurimman osan </w:t>
      </w:r>
      <w:r>
        <w:rPr>
          <w:color w:val="04640D"/>
        </w:rPr>
        <w:t xml:space="preserve">päivästä </w:t>
      </w:r>
      <w:r>
        <w:t xml:space="preserve">ja </w:t>
      </w:r>
      <w:r>
        <w:t xml:space="preserve">päättyivät vähäisiin muutoksiin </w:t>
      </w:r>
      <w:r>
        <w:rPr>
          <w:color w:val="310106"/>
        </w:rPr>
        <w:t xml:space="preserve">huolimatta heikosta dollarista </w:t>
      </w:r>
      <w:r>
        <w:t xml:space="preserve">ja peloista, että valtion lainanotto aalto on tulossa pian. </w:t>
      </w:r>
      <w:r>
        <w:rPr>
          <w:color w:val="FEFB0A"/>
        </w:rPr>
        <w:t xml:space="preserve">Teollisuusosakkeiden</w:t>
      </w:r>
      <w:r>
        <w:t xml:space="preserve"> Dow-Jones-indeksi </w:t>
      </w:r>
      <w:r>
        <w:t xml:space="preserve">nousi </w:t>
      </w:r>
      <w:r>
        <w:rPr>
          <w:color w:val="FEFB0A"/>
        </w:rPr>
        <w:t xml:space="preserve">futuurikaupan </w:t>
      </w:r>
      <w:r>
        <w:rPr>
          <w:color w:val="FB5514"/>
        </w:rPr>
        <w:t xml:space="preserve">tukemana </w:t>
      </w:r>
      <w:r>
        <w:t xml:space="preserve">4,92 pistettä ja sulkeutui 2643,65 pisteeseen. Kuljetusyhtiöiden osakkeita kuvaava Dow-Jones-indeksi kuitenkin laski </w:t>
      </w:r>
      <w:r>
        <w:rPr>
          <w:color w:val="04640D"/>
        </w:rPr>
        <w:t xml:space="preserve">seitsemäntenä peräkkäisenä kaupankäyntipäivänä, </w:t>
      </w:r>
      <w:r>
        <w:t xml:space="preserve">kun useammat sijoittajat luopuivat UAL:n osakkeista. Joukkovelkakirjalainojen hinnat </w:t>
      </w:r>
      <w:r>
        <w:t xml:space="preserve">elpyivät </w:t>
      </w:r>
      <w:r>
        <w:rPr>
          <w:color w:val="04640D"/>
        </w:rPr>
        <w:t xml:space="preserve">eilen </w:t>
      </w:r>
      <w:r>
        <w:t xml:space="preserve">aamulla, kun </w:t>
      </w:r>
      <w:r>
        <w:rPr>
          <w:color w:val="E115C0"/>
        </w:rPr>
        <w:t xml:space="preserve">kauppiaat </w:t>
      </w:r>
      <w:r>
        <w:t xml:space="preserve">pyrkivät ostamaan valtion joukkovelkakirjalainoja pelätessään, että </w:t>
      </w:r>
      <w:r>
        <w:rPr>
          <w:color w:val="0BC582"/>
        </w:rPr>
        <w:t xml:space="preserve">Pohjois-Kalifornian </w:t>
      </w:r>
      <w:r>
        <w:rPr>
          <w:color w:val="00587F"/>
        </w:rPr>
        <w:t xml:space="preserve">maanjäristys voisi johtaa </w:t>
      </w:r>
      <w:r>
        <w:rPr>
          <w:color w:val="FEB8C8"/>
        </w:rPr>
        <w:t xml:space="preserve">osakemarkkinoiden </w:t>
      </w:r>
      <w:r>
        <w:t xml:space="preserve">romahdukseen</w:t>
      </w:r>
      <w:r>
        <w:t xml:space="preserve">. Mutta kun osakkeet tasaantuivat, valtion joukkovelkakirjalainat laskivat myöhemmin. Kauppiaat sanoivat, että spekulaatiot siitä, että Yhdysvaltain keskuspankki laskee korkoja tulevina viikkoina, auttoivat laskemaan </w:t>
      </w:r>
      <w:r>
        <w:rPr>
          <w:color w:val="310106"/>
        </w:rPr>
        <w:t xml:space="preserve">dollaria </w:t>
      </w:r>
      <w:r>
        <w:t xml:space="preserve">samalla kun osakkeet nousivat. </w:t>
      </w:r>
      <w:r>
        <w:rPr>
          <w:color w:val="9E8317"/>
        </w:rPr>
        <w:t xml:space="preserve">Monet sijoittajat suhtautuvat </w:t>
      </w:r>
      <w:r>
        <w:t xml:space="preserve">osakkeisiin kuitenkin edelleen varovaisesti, </w:t>
      </w:r>
      <w:r>
        <w:t xml:space="preserve">osittain siksi, että he odottavat </w:t>
      </w:r>
      <w:r>
        <w:rPr>
          <w:color w:val="01190F"/>
        </w:rPr>
        <w:t xml:space="preserve">roskalainamarkkinoiden jatkuvan myllerryksen </w:t>
      </w:r>
      <w:r>
        <w:rPr>
          <w:color w:val="01190F"/>
        </w:rPr>
        <w:t xml:space="preserve">vaikeuttavan yritysostojen rahoitusta</w:t>
      </w:r>
      <w:r>
        <w:t xml:space="preserve">. </w:t>
      </w:r>
      <w:r>
        <w:t xml:space="preserve">"Olen yllättynyt siitä, että osakkeissa ei ole nähty suurempaa volatiliteettia", sanoi </w:t>
      </w:r>
      <w:r>
        <w:rPr>
          <w:color w:val="58018B"/>
        </w:rPr>
        <w:t xml:space="preserve">Raymond F. DeVoe Jr, </w:t>
      </w:r>
      <w:r>
        <w:rPr>
          <w:color w:val="B70639"/>
        </w:rPr>
        <w:t xml:space="preserve">Legg Mason Wood Walkerin</w:t>
      </w:r>
      <w:r>
        <w:rPr>
          <w:color w:val="58018B"/>
        </w:rPr>
        <w:t xml:space="preserve"> markkinastrategi</w:t>
      </w:r>
      <w:r>
        <w:t xml:space="preserve">. </w:t>
      </w:r>
      <w:r>
        <w:t xml:space="preserve">"Uskon, että </w:t>
      </w:r>
      <w:r>
        <w:rPr>
          <w:color w:val="703B01"/>
        </w:rPr>
        <w:t xml:space="preserve">riskilainojen ongelmat </w:t>
      </w:r>
      <w:r>
        <w:t xml:space="preserve">ovat vasta alkamassa, ja </w:t>
      </w:r>
      <w:r>
        <w:rPr>
          <w:color w:val="703B01"/>
        </w:rPr>
        <w:t xml:space="preserve">se </w:t>
      </w:r>
      <w:r>
        <w:t xml:space="preserve">tulee olemaan hyvin huolestuttavaa </w:t>
      </w:r>
      <w:r>
        <w:rPr>
          <w:color w:val="F7F1DF"/>
        </w:rPr>
        <w:t xml:space="preserve">riskilainoja liikkeeseen laskeneille </w:t>
      </w:r>
      <w:r>
        <w:rPr>
          <w:color w:val="F7F1DF"/>
        </w:rPr>
        <w:t xml:space="preserve">yrityksille. </w:t>
      </w:r>
      <w:r>
        <w:t xml:space="preserve">Nousevilla markkinoilla </w:t>
      </w:r>
      <w:r>
        <w:rPr>
          <w:color w:val="4AFEFA"/>
        </w:rPr>
        <w:t xml:space="preserve">luotettavuus </w:t>
      </w:r>
      <w:r>
        <w:t xml:space="preserve">ei ole </w:t>
      </w:r>
      <w:r>
        <w:t xml:space="preserve">tärkeää", </w:t>
      </w:r>
      <w:r>
        <w:rPr>
          <w:color w:val="58018B"/>
        </w:rPr>
        <w:t xml:space="preserve">DeVoe </w:t>
      </w:r>
      <w:r>
        <w:t xml:space="preserve">sanoi</w:t>
      </w:r>
      <w:r>
        <w:t xml:space="preserve">. </w:t>
      </w:r>
      <w:r>
        <w:t xml:space="preserve">"Mutta jos se on tärkeää, </w:t>
      </w:r>
      <w:r>
        <w:rPr>
          <w:color w:val="4AFEFA"/>
        </w:rPr>
        <w:t xml:space="preserve">se on </w:t>
      </w:r>
      <w:r>
        <w:rPr>
          <w:color w:val="FCB164"/>
        </w:rPr>
        <w:t xml:space="preserve">ainoa asia, jolla on merkitystä.</w:t>
      </w:r>
      <w:r>
        <w:t xml:space="preserve">" "Mutta jos </w:t>
      </w:r>
      <w:r>
        <w:t xml:space="preserve">se on tärkeää, </w:t>
      </w:r>
      <w:r>
        <w:rPr>
          <w:color w:val="4AFEFA"/>
        </w:rPr>
        <w:t xml:space="preserve">se on </w:t>
      </w:r>
      <w:r>
        <w:rPr>
          <w:color w:val="FCB164"/>
        </w:rPr>
        <w:t xml:space="preserve">ainoa asia, jolla on </w:t>
      </w:r>
      <w:r>
        <w:rPr>
          <w:color w:val="FCB164"/>
        </w:rPr>
        <w:t xml:space="preserve">merkitystä." </w:t>
      </w:r>
      <w:r>
        <w:rPr>
          <w:color w:val="000D2C"/>
        </w:rPr>
        <w:t xml:space="preserve">Monet institutionaaliset sijoittajat </w:t>
      </w:r>
      <w:r>
        <w:t xml:space="preserve">reagoivat kuitenkin </w:t>
      </w:r>
      <w:r>
        <w:rPr>
          <w:color w:val="FEB8C8"/>
        </w:rPr>
        <w:t xml:space="preserve">osakemarkkinoiden </w:t>
      </w:r>
      <w:r>
        <w:t xml:space="preserve">laskuun </w:t>
      </w:r>
      <w:r>
        <w:t xml:space="preserve">"loistavana ostomahdollisuutena", sanoi Charles I. Clough, Merrill Lynch Capital Marketsin johtava sijoitusstrategi. "</w:t>
      </w:r>
      <w:r>
        <w:rPr>
          <w:color w:val="53495F"/>
        </w:rPr>
        <w:t xml:space="preserve">Asiat </w:t>
      </w:r>
      <w:r>
        <w:t xml:space="preserve">alkavat rauhoittua.</w:t>
      </w:r>
      <w:r>
        <w:t xml:space="preserve"> Markkinat ovat palaamassa normaaliksi." </w:t>
      </w:r>
      <w:r>
        <w:t xml:space="preserve">Öljyn hinta nousi aluksi, kun pelättiin, että </w:t>
      </w:r>
      <w:r>
        <w:rPr>
          <w:color w:val="F95475"/>
        </w:rPr>
        <w:t xml:space="preserve">Pohjois-Kaliforniassa tapahtunut</w:t>
      </w:r>
      <w:r>
        <w:rPr>
          <w:color w:val="00587F"/>
        </w:rPr>
        <w:t xml:space="preserve"> voimakas maanjäristys </w:t>
      </w:r>
      <w:r>
        <w:t xml:space="preserve">häiritsisi </w:t>
      </w:r>
      <w:r>
        <w:rPr>
          <w:color w:val="61FC03"/>
        </w:rPr>
        <w:t xml:space="preserve">tuotantoa</w:t>
      </w:r>
      <w:r>
        <w:t xml:space="preserve">. Myöhemmin hinnat kuitenkin muuttivat kurssiaan ja laskivat hieman, kun sijoittajat päättelivät, että leikkaukset eivät olisi suuria ja että ulkomaiset öljyntuottajat ottaisivat vajeen nopeasti kiinni. Markkinoiden kohokohdat: Osakekurssit nousivat. </w:t>
      </w:r>
      <w:r>
        <w:rPr>
          <w:color w:val="5D9608"/>
        </w:rPr>
        <w:t xml:space="preserve">New Yorkin pörssin </w:t>
      </w:r>
      <w:r>
        <w:t xml:space="preserve">kaupankäyntivolyymi laski </w:t>
      </w:r>
      <w:r>
        <w:t xml:space="preserve">166,9 miljoonaan osakkeeseen tiistain 224,1 miljoonasta osakkeesta. </w:t>
      </w:r>
      <w:r>
        <w:rPr>
          <w:color w:val="5D9608"/>
        </w:rPr>
        <w:t xml:space="preserve">New Yorkin pörssissä </w:t>
      </w:r>
      <w:r>
        <w:t xml:space="preserve">nousevia osakkeita </w:t>
      </w:r>
      <w:r>
        <w:t xml:space="preserve">oli enemmän kuin laskevia osakkeita suhteessa 822-668. Joukkovelkakirjalainojen hinnat eivät juurikaan muuttuneet vaisun aktiviteetin keskellä. Valtion 30-vuotisen joukkovelkakirjalainan tuotto laski hieman 8,03 prosenttiin. </w:t>
      </w:r>
      <w:r>
        <w:rPr>
          <w:color w:val="310106"/>
        </w:rPr>
        <w:t xml:space="preserve">Dollari </w:t>
      </w:r>
      <w:r>
        <w:t xml:space="preserve">heikkeni. </w:t>
      </w:r>
      <w:r>
        <w:t xml:space="preserve">Myöhään </w:t>
      </w:r>
      <w:r>
        <w:rPr>
          <w:color w:val="04640D"/>
        </w:rPr>
        <w:t xml:space="preserve">eilen illalla </w:t>
      </w:r>
      <w:r>
        <w:t xml:space="preserve">New Yorkissa </w:t>
      </w:r>
      <w:r>
        <w:rPr>
          <w:color w:val="310106"/>
        </w:rPr>
        <w:t xml:space="preserve">valuutan </w:t>
      </w:r>
      <w:r>
        <w:rPr>
          <w:color w:val="DE98FD"/>
        </w:rPr>
        <w:t xml:space="preserve">arvo</w:t>
      </w:r>
      <w:r>
        <w:t xml:space="preserve"> oli </w:t>
      </w:r>
      <w:r>
        <w:rPr>
          <w:color w:val="98A088"/>
        </w:rPr>
        <w:t xml:space="preserve">141,45 jeniä ja 18485 markkaa, </w:t>
      </w:r>
      <w:r>
        <w:rPr>
          <w:color w:val="DE98FD"/>
        </w:rPr>
        <w:t xml:space="preserve">kun se tiistai-iltana oli 142,75 jeniä ja 18667 markkaa</w:t>
      </w:r>
      <w:r>
        <w:t xml:space="preserve">.</w:t>
      </w:r>
    </w:p>
    <w:p>
      <w:r>
        <w:rPr>
          <w:b/>
        </w:rPr>
        <w:t xml:space="preserve">Asiakirjan numero 1513</w:t>
      </w:r>
    </w:p>
    <w:p>
      <w:r>
        <w:rPr>
          <w:b/>
        </w:rPr>
        <w:t xml:space="preserve">Asiakirjan tunniste: wsj1811-001</w:t>
      </w:r>
    </w:p>
    <w:p>
      <w:r>
        <w:rPr>
          <w:color w:val="310106"/>
        </w:rPr>
        <w:t xml:space="preserve">James L. Madson, 46, </w:t>
      </w:r>
      <w:r>
        <w:t xml:space="preserve">on nimitetty kuparia ja muita mineraaleja tuottavan yrityksen varatoimitusjohtajaksi ja varapääjohtajaksi. Hän </w:t>
      </w:r>
      <w:r>
        <w:t xml:space="preserve">seuraa </w:t>
      </w:r>
      <w:r>
        <w:rPr>
          <w:color w:val="04640D"/>
        </w:rPr>
        <w:t xml:space="preserve">Arthur E. Himebaugh'ta </w:t>
      </w:r>
      <w:r>
        <w:t xml:space="preserve">toimitusjohtajana </w:t>
      </w:r>
      <w:r>
        <w:rPr>
          <w:color w:val="FEFB0A"/>
        </w:rPr>
        <w:t xml:space="preserve">1. helmikuuta, </w:t>
      </w:r>
      <w:r>
        <w:rPr>
          <w:color w:val="FB5514"/>
        </w:rPr>
        <w:t xml:space="preserve">kun </w:t>
      </w:r>
      <w:r>
        <w:rPr>
          <w:color w:val="E115C0"/>
        </w:rPr>
        <w:t xml:space="preserve">Himebaugh </w:t>
      </w:r>
      <w:r>
        <w:rPr>
          <w:color w:val="FEFB0A"/>
        </w:rPr>
        <w:t xml:space="preserve">jää eläkkeelle</w:t>
      </w:r>
      <w:r>
        <w:t xml:space="preserve">.</w:t>
      </w:r>
    </w:p>
    <w:p>
      <w:r>
        <w:rPr>
          <w:b/>
        </w:rPr>
        <w:t xml:space="preserve">Asiakirjan numero 1514</w:t>
      </w:r>
    </w:p>
    <w:p>
      <w:r>
        <w:rPr>
          <w:b/>
        </w:rPr>
        <w:t xml:space="preserve">Asiakirjan tunniste: wsj1812-001</w:t>
      </w:r>
    </w:p>
    <w:p>
      <w:r>
        <w:rPr>
          <w:color w:val="310106"/>
        </w:rPr>
        <w:t xml:space="preserve">AMR Corp. </w:t>
      </w:r>
      <w:r>
        <w:t xml:space="preserve">raportoi </w:t>
      </w:r>
      <w:r>
        <w:rPr>
          <w:color w:val="FEFB0A"/>
        </w:rPr>
        <w:t xml:space="preserve">kolmannen neljänneksen </w:t>
      </w:r>
      <w:r>
        <w:rPr>
          <w:color w:val="04640D"/>
        </w:rPr>
        <w:t xml:space="preserve">nettotuloksensa laskeneen </w:t>
      </w:r>
      <w:r>
        <w:rPr>
          <w:color w:val="04640D"/>
        </w:rPr>
        <w:t xml:space="preserve">8,8 prosenttia </w:t>
      </w:r>
      <w:r>
        <w:t xml:space="preserve">ja sanoi, </w:t>
      </w:r>
      <w:r>
        <w:t xml:space="preserve">että myös </w:t>
      </w:r>
      <w:r>
        <w:rPr>
          <w:color w:val="FB5514"/>
        </w:rPr>
        <w:t xml:space="preserve">neljäs neljännes </w:t>
      </w:r>
      <w:r>
        <w:t xml:space="preserve">tuottaa "pettymyksen", mikä johtuu pääasiassa alhaisemmista voittomarginaaleista ja kasvaneista polttoainekustannuksista. </w:t>
      </w:r>
      <w:r>
        <w:rPr>
          <w:color w:val="310106"/>
        </w:rPr>
        <w:t xml:space="preserve">AMR:n </w:t>
      </w:r>
      <w:r>
        <w:t xml:space="preserve">tulosleikkaus </w:t>
      </w:r>
      <w:r>
        <w:t xml:space="preserve">tuli vuosi sen jälkeen, kun </w:t>
      </w:r>
      <w:r>
        <w:rPr>
          <w:color w:val="310106"/>
        </w:rPr>
        <w:t xml:space="preserve">lentoyhtiön emoyhtiö American Airlines </w:t>
      </w:r>
      <w:r>
        <w:t xml:space="preserve">ja muu </w:t>
      </w:r>
      <w:r>
        <w:rPr>
          <w:color w:val="E115C0"/>
        </w:rPr>
        <w:t xml:space="preserve">lentoyhtiöala olivat </w:t>
      </w:r>
      <w:r>
        <w:t xml:space="preserve">tuottaneet ennätystuloksen. Joidenkin analyytikoiden mukaan viimeisimmät tulokset vaikuttavat heikoilta vain verrattuna vuoden </w:t>
      </w:r>
      <w:r>
        <w:rPr>
          <w:color w:val="00587F"/>
        </w:rPr>
        <w:t xml:space="preserve">1988 </w:t>
      </w:r>
      <w:r>
        <w:t xml:space="preserve">erinomaiseen toiseen vuosipuoliskoon</w:t>
      </w:r>
      <w:r>
        <w:t xml:space="preserve">. </w:t>
      </w:r>
      <w:r>
        <w:t xml:space="preserve">Silti </w:t>
      </w:r>
      <w:r>
        <w:rPr>
          <w:color w:val="0BC582"/>
        </w:rPr>
        <w:t xml:space="preserve">AMR:n </w:t>
      </w:r>
      <w:r>
        <w:rPr>
          <w:color w:val="04640D"/>
        </w:rPr>
        <w:t xml:space="preserve">kompastuminen </w:t>
      </w:r>
      <w:r>
        <w:t xml:space="preserve">ei lupaa hyvää </w:t>
      </w:r>
      <w:r>
        <w:rPr>
          <w:color w:val="E115C0"/>
        </w:rPr>
        <w:t xml:space="preserve">alalle</w:t>
      </w:r>
      <w:r>
        <w:t xml:space="preserve">. </w:t>
      </w:r>
      <w:r>
        <w:rPr>
          <w:color w:val="310106"/>
        </w:rPr>
        <w:t xml:space="preserve">Fort Worthissa, Texasissa sijaitsevaa yhtiötä </w:t>
      </w:r>
      <w:r>
        <w:t xml:space="preserve">pidetään yleisesti </w:t>
      </w:r>
      <w:r>
        <w:rPr>
          <w:color w:val="E115C0"/>
        </w:rPr>
        <w:t xml:space="preserve">alan </w:t>
      </w:r>
      <w:r>
        <w:t xml:space="preserve">parhaiten johdettuna</w:t>
      </w:r>
      <w:r>
        <w:t xml:space="preserve">, ja </w:t>
      </w:r>
      <w:r>
        <w:rPr>
          <w:color w:val="310106"/>
        </w:rPr>
        <w:t xml:space="preserve">sen </w:t>
      </w:r>
      <w:r>
        <w:t xml:space="preserve">ongelmat heijastuvat todennäköisesti </w:t>
      </w:r>
      <w:r>
        <w:rPr>
          <w:color w:val="E115C0"/>
        </w:rPr>
        <w:t xml:space="preserve">koko alalle sen jälkeen, kun </w:t>
      </w:r>
      <w:r>
        <w:rPr>
          <w:color w:val="FEB8C8"/>
        </w:rPr>
        <w:t xml:space="preserve">muut suuret lentoyhtiöt </w:t>
      </w:r>
      <w:r>
        <w:t xml:space="preserve">raportoivat </w:t>
      </w:r>
      <w:r>
        <w:rPr>
          <w:color w:val="9E8317"/>
        </w:rPr>
        <w:t xml:space="preserve">kolmannen neljänneksen </w:t>
      </w:r>
      <w:r>
        <w:t xml:space="preserve">tuloksensa </w:t>
      </w:r>
      <w:r>
        <w:t xml:space="preserve">lähipäivinä</w:t>
      </w:r>
      <w:r>
        <w:t xml:space="preserve">. </w:t>
      </w:r>
      <w:r>
        <w:t xml:space="preserve">Samaan aikaan </w:t>
      </w:r>
      <w:r>
        <w:rPr>
          <w:color w:val="847D81"/>
        </w:rPr>
        <w:t xml:space="preserve">yhtiön </w:t>
      </w:r>
      <w:r>
        <w:rPr>
          <w:color w:val="01190F"/>
        </w:rPr>
        <w:t xml:space="preserve">hallitus, </w:t>
      </w:r>
      <w:r>
        <w:rPr>
          <w:color w:val="01190F"/>
        </w:rPr>
        <w:t xml:space="preserve">joka </w:t>
      </w:r>
      <w:r>
        <w:rPr>
          <w:color w:val="01190F"/>
        </w:rPr>
        <w:t xml:space="preserve">ei </w:t>
      </w:r>
      <w:r>
        <w:rPr>
          <w:color w:val="58018B"/>
        </w:rPr>
        <w:t xml:space="preserve">ole </w:t>
      </w:r>
      <w:r>
        <w:rPr>
          <w:color w:val="01190F"/>
        </w:rPr>
        <w:t xml:space="preserve">kommentoinut julkisesti </w:t>
      </w:r>
      <w:r>
        <w:rPr>
          <w:color w:val="B70639"/>
        </w:rPr>
        <w:t xml:space="preserve">sijoittaja Donald Trumpin </w:t>
      </w:r>
      <w:r>
        <w:rPr>
          <w:color w:val="01190F"/>
        </w:rPr>
        <w:t xml:space="preserve">äskettäistä vetäytymistä </w:t>
      </w:r>
      <w:r>
        <w:rPr>
          <w:color w:val="01190F"/>
        </w:rPr>
        <w:t xml:space="preserve">7,5 miljardin dollarin tarjouksestaan </w:t>
      </w:r>
      <w:r>
        <w:rPr>
          <w:color w:val="847D81"/>
        </w:rPr>
        <w:t xml:space="preserve">AMR:n </w:t>
      </w:r>
      <w:r>
        <w:rPr>
          <w:color w:val="01190F"/>
        </w:rPr>
        <w:t xml:space="preserve">haltuunsa saamiseksi</w:t>
      </w:r>
      <w:r>
        <w:t xml:space="preserve">, antoi lausunnon, jossa se tuomitsi "huonosti harkitun ja vastuuttoman" tarjouksen ja ilmaisi "tyytyväisyytensä" siihen, että </w:t>
      </w:r>
      <w:r>
        <w:rPr>
          <w:color w:val="703B01"/>
        </w:rPr>
        <w:t xml:space="preserve">Donald Trump oli </w:t>
      </w:r>
      <w:r>
        <w:t xml:space="preserve">vetäytynyt. </w:t>
      </w:r>
      <w:r>
        <w:rPr>
          <w:color w:val="310106"/>
        </w:rPr>
        <w:t xml:space="preserve">AMR:</w:t>
      </w:r>
      <w:r>
        <w:rPr>
          <w:color w:val="310106"/>
        </w:rPr>
        <w:t xml:space="preserve">n </w:t>
      </w:r>
      <w:r>
        <w:rPr>
          <w:color w:val="9E8317"/>
        </w:rPr>
        <w:t xml:space="preserve">kolmannen neljänneksen </w:t>
      </w:r>
      <w:r>
        <w:t xml:space="preserve">nettotulos </w:t>
      </w:r>
      <w:r>
        <w:t xml:space="preserve">laski </w:t>
      </w:r>
      <w:r>
        <w:t xml:space="preserve">150,3 miljoonasta dollarista eli 2,50 dollarista osaketta kohti 137 miljoonaan dollariin eli 2,16 dollariin osaketta kohti. Liikevaihto nousi 17 prosenttia </w:t>
      </w:r>
      <w:r>
        <w:t xml:space="preserve">2,73 miljardiin </w:t>
      </w:r>
      <w:r>
        <w:t xml:space="preserve">dollariin viime </w:t>
      </w:r>
      <w:r>
        <w:rPr>
          <w:color w:val="00587F"/>
        </w:rPr>
        <w:t xml:space="preserve">vuoden </w:t>
      </w:r>
      <w:r>
        <w:t xml:space="preserve">2,33 miljardista dollarista. </w:t>
      </w:r>
      <w:r>
        <w:rPr>
          <w:color w:val="4AFEFA"/>
        </w:rPr>
        <w:t xml:space="preserve">AMR:n </w:t>
      </w:r>
      <w:r>
        <w:rPr>
          <w:color w:val="118B8A"/>
        </w:rPr>
        <w:t xml:space="preserve">hallituksen puheenjohtaja </w:t>
      </w:r>
      <w:r>
        <w:rPr>
          <w:color w:val="F7F1DF"/>
        </w:rPr>
        <w:t xml:space="preserve">Robert L. Crandall </w:t>
      </w:r>
      <w:r>
        <w:t xml:space="preserve">sanoi, että syynä tulokseen oli </w:t>
      </w:r>
      <w:r>
        <w:rPr>
          <w:color w:val="FCB164"/>
        </w:rPr>
        <w:t xml:space="preserve">polttoaineen hinnan 11 prosentin nousu edellisvuoteen verrattuna ja liikevaihdon lievä lasku</w:t>
      </w:r>
      <w:r>
        <w:rPr>
          <w:color w:val="796EE6"/>
        </w:rPr>
        <w:t xml:space="preserve">, </w:t>
      </w:r>
      <w:r>
        <w:rPr>
          <w:color w:val="FCB164"/>
        </w:rPr>
        <w:t xml:space="preserve">joka </w:t>
      </w:r>
      <w:r>
        <w:rPr>
          <w:color w:val="796EE6"/>
        </w:rPr>
        <w:t xml:space="preserve">vastaa jokaisen myydyn paikan voittomarginaalia</w:t>
      </w:r>
      <w:r>
        <w:t xml:space="preserve">. </w:t>
      </w:r>
      <w:r>
        <w:t xml:space="preserve">"Uskomme, </w:t>
      </w:r>
      <w:r>
        <w:t xml:space="preserve">että </w:t>
      </w:r>
      <w:r>
        <w:rPr>
          <w:color w:val="796EE6"/>
        </w:rPr>
        <w:t xml:space="preserve">nämä suuntaukset </w:t>
      </w:r>
      <w:r>
        <w:t xml:space="preserve">jatkuvat ja ovat syynä </w:t>
      </w:r>
      <w:r>
        <w:rPr>
          <w:color w:val="FB5514"/>
        </w:rPr>
        <w:t xml:space="preserve">neljännen neljänneksen</w:t>
      </w:r>
      <w:r>
        <w:t xml:space="preserve"> epäsuotuisaan tulokseen", </w:t>
      </w:r>
      <w:r>
        <w:t xml:space="preserve">hän sanoi. Merrill Lynch &amp; Co:n analyytikko Tim Pettee totesi, että </w:t>
      </w:r>
      <w:r>
        <w:rPr>
          <w:color w:val="E115C0"/>
        </w:rPr>
        <w:t xml:space="preserve">alalla </w:t>
      </w:r>
      <w:r>
        <w:t xml:space="preserve">on tapahtunut </w:t>
      </w:r>
      <w:r>
        <w:rPr>
          <w:color w:val="000D2C"/>
        </w:rPr>
        <w:t xml:space="preserve">odotettua nopeampi käänne</w:t>
      </w:r>
      <w:r>
        <w:t xml:space="preserve">. </w:t>
      </w:r>
      <w:r>
        <w:t xml:space="preserve">Kustannukset </w:t>
      </w:r>
      <w:r>
        <w:t xml:space="preserve">ovat aiheuttaneet </w:t>
      </w:r>
      <w:r>
        <w:rPr>
          <w:color w:val="310106"/>
        </w:rPr>
        <w:t xml:space="preserve">niille </w:t>
      </w:r>
      <w:r>
        <w:t xml:space="preserve">vaikeuksia, ja </w:t>
      </w:r>
      <w:r>
        <w:rPr>
          <w:color w:val="E115C0"/>
        </w:rPr>
        <w:t xml:space="preserve">koko ala </w:t>
      </w:r>
      <w:r>
        <w:t xml:space="preserve">kamppailee hinnoittelun kanssa." </w:t>
      </w:r>
      <w:r>
        <w:t xml:space="preserve">Yhdeksän kuukauden aikana </w:t>
      </w:r>
      <w:r>
        <w:rPr>
          <w:color w:val="310106"/>
        </w:rPr>
        <w:t xml:space="preserve">AMR:n </w:t>
      </w:r>
      <w:r>
        <w:t xml:space="preserve">nettotulos nousi </w:t>
      </w:r>
      <w:r>
        <w:t xml:space="preserve">15 prosenttia 415,9 miljoonaan dollariin eli 6,59 dollariin osakkeelta 360,1 miljoonasta dollarista eli 5,99 dollarista osakkeelta. Liikevaihto kasvoi 22 prosenttia 6,46 miljardista dollarista 7,89 miljardiin dollariin. </w:t>
      </w:r>
      <w:r>
        <w:rPr>
          <w:color w:val="847D81"/>
        </w:rPr>
        <w:t xml:space="preserve">AMR:n </w:t>
      </w:r>
      <w:r>
        <w:rPr>
          <w:color w:val="01190F"/>
        </w:rPr>
        <w:t xml:space="preserve">hallitus </w:t>
      </w:r>
      <w:r>
        <w:t xml:space="preserve">sanoi </w:t>
      </w:r>
      <w:r>
        <w:t xml:space="preserve">eilisen sääntömääräisen kokouksensa </w:t>
      </w:r>
      <w:r>
        <w:t xml:space="preserve">jälkeen antamassaan lausunnossa</w:t>
      </w:r>
      <w:r>
        <w:t xml:space="preserve">: "Huonosti harkitut ja vastuuttomat tarjoukset </w:t>
      </w:r>
      <w:r>
        <w:rPr>
          <w:color w:val="310106"/>
        </w:rPr>
        <w:t xml:space="preserve">yhtiön </w:t>
      </w:r>
      <w:r>
        <w:t xml:space="preserve">ostamiseksi </w:t>
      </w:r>
      <w:r>
        <w:t xml:space="preserve">vaikuttavat haitallisesti työntekijöihin, taloudellisiin ja liikesuhteisiin ja ovat vastoin </w:t>
      </w:r>
      <w:r>
        <w:rPr>
          <w:color w:val="310106"/>
        </w:rPr>
        <w:t xml:space="preserve">AMR:n </w:t>
      </w:r>
      <w:r>
        <w:t xml:space="preserve">osakkeenomistajien etua</w:t>
      </w:r>
      <w:r>
        <w:t xml:space="preserve">.... </w:t>
      </w:r>
      <w:r>
        <w:rPr>
          <w:color w:val="310106"/>
        </w:rPr>
        <w:t xml:space="preserve">AMR </w:t>
      </w:r>
      <w:r>
        <w:t xml:space="preserve">ei ollut eikä ole myytävänä." </w:t>
      </w:r>
      <w:r>
        <w:rPr>
          <w:color w:val="F7F1DF"/>
        </w:rPr>
        <w:t xml:space="preserve">Crandallin </w:t>
      </w:r>
      <w:r>
        <w:t xml:space="preserve">mukaan nykyinen tulojen lasku on juuri sellainen </w:t>
      </w:r>
      <w:r>
        <w:rPr>
          <w:color w:val="53495F"/>
        </w:rPr>
        <w:t xml:space="preserve">tilanne</w:t>
      </w:r>
      <w:r>
        <w:rPr>
          <w:color w:val="F95475"/>
        </w:rPr>
        <w:t xml:space="preserve">, josta </w:t>
      </w:r>
      <w:r>
        <w:rPr>
          <w:color w:val="61FC03"/>
        </w:rPr>
        <w:t xml:space="preserve">ylikeinottelevan ja velkaantuneen ostoyhtiön </w:t>
      </w:r>
      <w:r>
        <w:rPr>
          <w:color w:val="53495F"/>
        </w:rPr>
        <w:t xml:space="preserve">on </w:t>
      </w:r>
      <w:r>
        <w:rPr>
          <w:color w:val="53495F"/>
        </w:rPr>
        <w:t xml:space="preserve">vaikea päästä yli</w:t>
      </w:r>
      <w:r>
        <w:t xml:space="preserve">. </w:t>
      </w:r>
      <w:r>
        <w:rPr>
          <w:color w:val="310106"/>
        </w:rPr>
        <w:t xml:space="preserve">"</w:t>
      </w:r>
      <w:r>
        <w:t xml:space="preserve">Erittäin epäsuotuisat </w:t>
      </w:r>
      <w:r>
        <w:rPr>
          <w:color w:val="9E8317"/>
        </w:rPr>
        <w:t xml:space="preserve">kolmannen neljänneksen </w:t>
      </w:r>
      <w:r>
        <w:t xml:space="preserve">tuloksemme </w:t>
      </w:r>
      <w:r>
        <w:t xml:space="preserve">ja pettyneet </w:t>
      </w:r>
      <w:r>
        <w:rPr>
          <w:color w:val="FB5514"/>
        </w:rPr>
        <w:t xml:space="preserve">neljännen neljänneksen </w:t>
      </w:r>
      <w:r>
        <w:t xml:space="preserve">näkymät </w:t>
      </w:r>
      <w:r>
        <w:t xml:space="preserve">korostavat tarvetta asianmukaiselle pääomatasolle", hän sanoi.</w:t>
      </w:r>
    </w:p>
    <w:p>
      <w:r>
        <w:rPr>
          <w:b/>
        </w:rPr>
        <w:t xml:space="preserve">Asiakirjan numero 1515</w:t>
      </w:r>
    </w:p>
    <w:p>
      <w:r>
        <w:rPr>
          <w:b/>
        </w:rPr>
        <w:t xml:space="preserve">Asiakirjan tunniste: wsj1813-001</w:t>
      </w:r>
    </w:p>
    <w:p>
      <w:r>
        <w:rPr>
          <w:color w:val="310106"/>
        </w:rPr>
        <w:t xml:space="preserve">Christopher Whittington, 51, </w:t>
      </w:r>
      <w:r>
        <w:rPr>
          <w:color w:val="04640D"/>
        </w:rPr>
        <w:t xml:space="preserve">brittiläisen investointipankkikonsernin </w:t>
      </w:r>
      <w:r>
        <w:rPr>
          <w:color w:val="310106"/>
        </w:rPr>
        <w:t xml:space="preserve">varapuheenjohtaja </w:t>
      </w:r>
      <w:r>
        <w:rPr>
          <w:color w:val="310106"/>
        </w:rPr>
        <w:t xml:space="preserve">ja </w:t>
      </w:r>
      <w:r>
        <w:rPr>
          <w:color w:val="E115C0"/>
        </w:rPr>
        <w:t xml:space="preserve">konsernin </w:t>
      </w:r>
      <w:r>
        <w:rPr>
          <w:color w:val="FB5514"/>
        </w:rPr>
        <w:t xml:space="preserve">suurimman pankkiyksikön Morgan Grenfell &amp; Co:</w:t>
      </w:r>
      <w:r>
        <w:rPr>
          <w:color w:val="FEFB0A"/>
        </w:rPr>
        <w:t xml:space="preserve">n</w:t>
      </w:r>
      <w:r>
        <w:rPr>
          <w:color w:val="310106"/>
        </w:rPr>
        <w:t xml:space="preserve"> puheenjohtaja, </w:t>
      </w:r>
      <w:r>
        <w:t xml:space="preserve">on luopunut </w:t>
      </w:r>
      <w:r>
        <w:t xml:space="preserve">johtotehtävistään. </w:t>
      </w:r>
      <w:r>
        <w:rPr>
          <w:color w:val="310106"/>
        </w:rPr>
        <w:t xml:space="preserve">Whittingtonin </w:t>
      </w:r>
      <w:r>
        <w:t xml:space="preserve">seuraajaksi </w:t>
      </w:r>
      <w:r>
        <w:rPr>
          <w:color w:val="00587F"/>
        </w:rPr>
        <w:t xml:space="preserve">konsernin </w:t>
      </w:r>
      <w:r>
        <w:t xml:space="preserve">varapuheenjohtajaksi </w:t>
      </w:r>
      <w:r>
        <w:t xml:space="preserve">on valittu </w:t>
      </w:r>
      <w:r>
        <w:rPr>
          <w:color w:val="0BC582"/>
        </w:rPr>
        <w:t xml:space="preserve">Anthony Richmond-Watson, 43, </w:t>
      </w:r>
      <w:r>
        <w:rPr>
          <w:color w:val="FEB8C8"/>
        </w:rPr>
        <w:t xml:space="preserve">joka on tällä hetkellä </w:t>
      </w:r>
      <w:r>
        <w:rPr>
          <w:color w:val="9E8317"/>
        </w:rPr>
        <w:t xml:space="preserve">johtokunnan </w:t>
      </w:r>
      <w:r>
        <w:rPr>
          <w:color w:val="0BC582"/>
        </w:rPr>
        <w:t xml:space="preserve">vanhempi jäsen</w:t>
      </w:r>
      <w:r>
        <w:t xml:space="preserve">. </w:t>
      </w:r>
      <w:r>
        <w:rPr>
          <w:color w:val="310106"/>
        </w:rPr>
        <w:t xml:space="preserve">Whittingtonin </w:t>
      </w:r>
      <w:r>
        <w:t xml:space="preserve">seuraaja </w:t>
      </w:r>
      <w:r>
        <w:rPr>
          <w:color w:val="01190F"/>
        </w:rPr>
        <w:t xml:space="preserve">Morgan Grenfell &amp; Co:ssa </w:t>
      </w:r>
      <w:r>
        <w:t xml:space="preserve">on </w:t>
      </w:r>
      <w:r>
        <w:rPr>
          <w:color w:val="847D81"/>
        </w:rPr>
        <w:t xml:space="preserve">Richard Webb, 50, </w:t>
      </w:r>
      <w:r>
        <w:rPr>
          <w:color w:val="58018B"/>
        </w:rPr>
        <w:t xml:space="preserve">joka toimii tällä hetkellä </w:t>
      </w:r>
      <w:r>
        <w:rPr>
          <w:color w:val="847D81"/>
        </w:rPr>
        <w:t xml:space="preserve">varatoimitusjohtajana</w:t>
      </w:r>
      <w:r>
        <w:t xml:space="preserve">. </w:t>
      </w:r>
      <w:r>
        <w:rPr>
          <w:color w:val="310106"/>
        </w:rPr>
        <w:t xml:space="preserve">Whittington </w:t>
      </w:r>
      <w:r>
        <w:t xml:space="preserve">pysyy </w:t>
      </w:r>
      <w:r>
        <w:rPr>
          <w:color w:val="F7F1DF"/>
        </w:rPr>
        <w:t xml:space="preserve">konsernin </w:t>
      </w:r>
      <w:r>
        <w:rPr>
          <w:color w:val="703B01"/>
        </w:rPr>
        <w:t xml:space="preserve">johtokunnassa </w:t>
      </w:r>
      <w:r>
        <w:t xml:space="preserve">kunniajäsenenä.</w:t>
      </w:r>
    </w:p>
    <w:p>
      <w:r>
        <w:rPr>
          <w:b/>
        </w:rPr>
        <w:t xml:space="preserve">Asiakirjan numero 1516</w:t>
      </w:r>
    </w:p>
    <w:p>
      <w:r>
        <w:rPr>
          <w:b/>
        </w:rPr>
        <w:t xml:space="preserve">Asiakirjan tunniste: wsj1814-001</w:t>
      </w:r>
    </w:p>
    <w:p>
      <w:r>
        <w:rPr>
          <w:color w:val="310106"/>
        </w:rPr>
        <w:t xml:space="preserve">Kuten lokakuun 3. </w:t>
      </w:r>
      <w:r>
        <w:rPr>
          <w:color w:val="04640D"/>
        </w:rPr>
        <w:t xml:space="preserve">päivän </w:t>
      </w:r>
      <w:r>
        <w:rPr>
          <w:color w:val="310106"/>
        </w:rPr>
        <w:t xml:space="preserve">pääkirjoituksessanne "Subsidizing Disaster" (Katastrofin tukeminen) todettiin, ilman </w:t>
      </w:r>
      <w:r>
        <w:rPr>
          <w:color w:val="FEFB0A"/>
        </w:rPr>
        <w:t xml:space="preserve">liittovaltion hallituksen </w:t>
      </w:r>
      <w:r>
        <w:rPr>
          <w:color w:val="FB5514"/>
        </w:rPr>
        <w:t xml:space="preserve">rantatalojen rakentajille myöntämiä </w:t>
      </w:r>
      <w:r>
        <w:rPr>
          <w:color w:val="310106"/>
        </w:rPr>
        <w:t xml:space="preserve">tukia </w:t>
      </w:r>
      <w:r>
        <w:rPr>
          <w:color w:val="310106"/>
        </w:rPr>
        <w:t xml:space="preserve">hurrikaani Hugon Etelä-Carolinassa aiheuttamat taloudelliset ja rakenteelliset vahingot olisivat olleet paljon pienemmät</w:t>
      </w:r>
      <w:r>
        <w:t xml:space="preserve">. </w:t>
      </w:r>
      <w:r>
        <w:rPr>
          <w:color w:val="E115C0"/>
        </w:rPr>
        <w:t xml:space="preserve">Kongressin pitäisi </w:t>
      </w:r>
      <w:r>
        <w:t xml:space="preserve">lopettaa veronmaksajien rahojen heittäminen ikkunasta ulos myöntämällä tukia rantayhteisöjen rakentamiseen ympäristön kannalta haavoittuville sulkusaarille, kuten Charlestonin lähellä sijaitsevalle Isle of Palms -saarelle. Kuten </w:t>
      </w:r>
      <w:r>
        <w:rPr>
          <w:color w:val="00587F"/>
        </w:rPr>
        <w:t xml:space="preserve">totesitte, </w:t>
      </w:r>
      <w:r>
        <w:rPr>
          <w:color w:val="0BC582"/>
        </w:rPr>
        <w:t xml:space="preserve">vuonna 1982 </w:t>
      </w:r>
      <w:r>
        <w:rPr>
          <w:color w:val="00587F"/>
        </w:rPr>
        <w:t xml:space="preserve">tukia asuinalueiden rakentamiselle useilla tukisaarilla vähennettiin </w:t>
      </w:r>
      <w:r>
        <w:rPr>
          <w:color w:val="FEB8C8"/>
        </w:rPr>
        <w:t xml:space="preserve">rannikon tukisaarten resurssijärjestelmän avulla</w:t>
      </w:r>
      <w:r>
        <w:t xml:space="preserve">. </w:t>
      </w:r>
      <w:r>
        <w:rPr>
          <w:color w:val="9E8317"/>
        </w:rPr>
        <w:t xml:space="preserve">Kansallinen veronmaksajien liitto </w:t>
      </w:r>
      <w:r>
        <w:t xml:space="preserve">haluaisi, että </w:t>
      </w:r>
      <w:r>
        <w:rPr>
          <w:color w:val="E115C0"/>
        </w:rPr>
        <w:t xml:space="preserve">kongressi </w:t>
      </w:r>
      <w:r>
        <w:t xml:space="preserve">lisäisi </w:t>
      </w:r>
      <w:r>
        <w:t xml:space="preserve">vielä 800 000 hehtaaria</w:t>
      </w:r>
      <w:r>
        <w:t xml:space="preserve"> rantaviivaa </w:t>
      </w:r>
      <w:r>
        <w:rPr>
          <w:color w:val="847D81"/>
        </w:rPr>
        <w:t xml:space="preserve">tämän järjestelmän </w:t>
      </w:r>
      <w:r>
        <w:t xml:space="preserve">453 000 hehtaariin </w:t>
      </w:r>
      <w:r>
        <w:t xml:space="preserve">hyväksymällä "</w:t>
      </w:r>
      <w:r>
        <w:rPr>
          <w:color w:val="01190F"/>
        </w:rPr>
        <w:t xml:space="preserve">Coastal Barrier Island Improvement Act of 1989" -lain. </w:t>
      </w:r>
      <w:r>
        <w:rPr>
          <w:color w:val="58018B"/>
        </w:rPr>
        <w:t xml:space="preserve">Tässä </w:t>
      </w:r>
      <w:r>
        <w:rPr>
          <w:color w:val="B70639"/>
        </w:rPr>
        <w:t xml:space="preserve">lakiehdotuksessa </w:t>
      </w:r>
      <w:r>
        <w:t xml:space="preserve">sanotaan yksinkertaisesti, että </w:t>
      </w:r>
      <w:r>
        <w:rPr>
          <w:color w:val="703B01"/>
        </w:rPr>
        <w:t xml:space="preserve">jos haluat rakentaa kiinteistön sulkusaarelle, sinun </w:t>
      </w:r>
      <w:r>
        <w:t xml:space="preserve">on </w:t>
      </w:r>
      <w:r>
        <w:t xml:space="preserve">tehtävä se ilman veronmaksajien tukea. Oikeus yksityisomaisuuteen säilyisi ennallaan, sillä </w:t>
      </w:r>
      <w:r>
        <w:rPr>
          <w:color w:val="01190F"/>
        </w:rPr>
        <w:t xml:space="preserve">laki </w:t>
      </w:r>
      <w:r>
        <w:t xml:space="preserve">ei kieltäisi rakentamista rannikkoalueilla. Rakennuttajat joutuisivat kuitenkin itse vastaamaan kaikista rakennuskustannuksista. Erään </w:t>
      </w:r>
      <w:r>
        <w:rPr>
          <w:color w:val="9E8317"/>
        </w:rPr>
        <w:t xml:space="preserve">veronmaksajain liiton tekemän </w:t>
      </w:r>
      <w:r>
        <w:t xml:space="preserve">tutkimuksen päätelmien </w:t>
      </w:r>
      <w:r>
        <w:t xml:space="preserve">mukaan </w:t>
      </w:r>
      <w:r>
        <w:rPr>
          <w:color w:val="58018B"/>
        </w:rPr>
        <w:t xml:space="preserve">tämä </w:t>
      </w:r>
      <w:r>
        <w:rPr>
          <w:color w:val="B70639"/>
        </w:rPr>
        <w:t xml:space="preserve">lakiesitys </w:t>
      </w:r>
      <w:r>
        <w:t xml:space="preserve">säästäisi veronmaksajilta jopa 9,3 miljardia dollaria tukien muodossa 20 vuoden aikana. </w:t>
      </w:r>
      <w:r>
        <w:rPr>
          <w:color w:val="0BC582"/>
        </w:rPr>
        <w:t xml:space="preserve">Vuoden 1982</w:t>
      </w:r>
      <w:r>
        <w:rPr>
          <w:color w:val="00587F"/>
        </w:rPr>
        <w:t xml:space="preserve"> lainsäädännöllä </w:t>
      </w:r>
      <w:r>
        <w:t xml:space="preserve">on jo säästetty tällä tavoin arviolta 800 miljoonaa dollaria. </w:t>
      </w:r>
      <w:r>
        <w:rPr>
          <w:color w:val="F7F1DF"/>
        </w:rPr>
        <w:t xml:space="preserve">Marshall Y. Taylor </w:t>
      </w:r>
      <w:r>
        <w:rPr>
          <w:color w:val="F7F1DF"/>
        </w:rPr>
        <w:t xml:space="preserve">Julkisten asioiden johtaja, </w:t>
      </w:r>
      <w:r>
        <w:rPr>
          <w:color w:val="9E8317"/>
        </w:rPr>
        <w:t xml:space="preserve">Kansallinen veronmaksajien liitto (National Taxpayers Union)</w:t>
      </w:r>
    </w:p>
    <w:p>
      <w:r>
        <w:rPr>
          <w:b/>
        </w:rPr>
        <w:t xml:space="preserve">Asiakirjan numero 1517</w:t>
      </w:r>
    </w:p>
    <w:p>
      <w:r>
        <w:rPr>
          <w:b/>
        </w:rPr>
        <w:t xml:space="preserve">Asiakirjan tunniste: wsj1815-001</w:t>
      </w:r>
    </w:p>
    <w:p>
      <w:r>
        <w:t xml:space="preserve">Hallituksen mukaan </w:t>
      </w:r>
      <w:r>
        <w:rPr>
          <w:color w:val="310106"/>
        </w:rPr>
        <w:t xml:space="preserve">vuonna 1988 </w:t>
      </w:r>
      <w:r>
        <w:t xml:space="preserve">13,1 prosenttia amerikkalaisista eli 31,9 miljoonaa ihmistä eli köyhyydessä. </w:t>
      </w:r>
      <w:r>
        <w:rPr>
          <w:color w:val="04640D"/>
        </w:rPr>
        <w:t xml:space="preserve">Vaikka </w:t>
      </w:r>
      <w:r>
        <w:rPr>
          <w:color w:val="FEFB0A"/>
        </w:rPr>
        <w:t xml:space="preserve">viime vuoden luku </w:t>
      </w:r>
      <w:r>
        <w:rPr>
          <w:color w:val="04640D"/>
        </w:rPr>
        <w:t xml:space="preserve">oli alhaisempi kuin 13,4 prosenttia </w:t>
      </w:r>
      <w:r>
        <w:rPr>
          <w:color w:val="FB5514"/>
        </w:rPr>
        <w:t xml:space="preserve">vuonna 1987, </w:t>
      </w:r>
      <w:r>
        <w:rPr>
          <w:color w:val="04640D"/>
        </w:rPr>
        <w:t xml:space="preserve">ja </w:t>
      </w:r>
      <w:r>
        <w:rPr>
          <w:color w:val="E115C0"/>
        </w:rPr>
        <w:t xml:space="preserve">köyhyysaste on laskenut </w:t>
      </w:r>
      <w:r>
        <w:rPr>
          <w:color w:val="E115C0"/>
        </w:rPr>
        <w:t xml:space="preserve">viisi </w:t>
      </w:r>
      <w:r>
        <w:rPr>
          <w:color w:val="E115C0"/>
        </w:rPr>
        <w:t xml:space="preserve">vuotta peräkkäin</w:t>
      </w:r>
      <w:r>
        <w:rPr>
          <w:color w:val="04640D"/>
        </w:rPr>
        <w:t xml:space="preserve">, </w:t>
      </w:r>
      <w:r>
        <w:rPr>
          <w:color w:val="0BC582"/>
        </w:rPr>
        <w:t xml:space="preserve">Census Bureau </w:t>
      </w:r>
      <w:r>
        <w:rPr>
          <w:color w:val="04640D"/>
        </w:rPr>
        <w:t xml:space="preserve">totesi, että </w:t>
      </w:r>
      <w:r>
        <w:rPr>
          <w:color w:val="9E8317"/>
        </w:rPr>
        <w:t xml:space="preserve">vuoden 1988 </w:t>
      </w:r>
      <w:r>
        <w:rPr>
          <w:color w:val="FEB8C8"/>
        </w:rPr>
        <w:t xml:space="preserve">lasku </w:t>
      </w:r>
      <w:r>
        <w:rPr>
          <w:color w:val="04640D"/>
        </w:rPr>
        <w:t xml:space="preserve">oli tilastollisesti merkityksetön</w:t>
      </w:r>
      <w:r>
        <w:t xml:space="preserve">. </w:t>
      </w:r>
      <w:r>
        <w:rPr>
          <w:color w:val="0BC582"/>
        </w:rPr>
        <w:t xml:space="preserve">Toimiston </w:t>
      </w:r>
      <w:r>
        <w:rPr>
          <w:color w:val="04640D"/>
        </w:rPr>
        <w:t xml:space="preserve">raportti </w:t>
      </w:r>
      <w:r>
        <w:t xml:space="preserve">osoitti myös, että vaikka eräät kansallisen taloudellisen hyvinvoinnin mittarit </w:t>
      </w:r>
      <w:r>
        <w:t xml:space="preserve">paranivat hieman </w:t>
      </w:r>
      <w:r>
        <w:rPr>
          <w:color w:val="310106"/>
        </w:rPr>
        <w:t xml:space="preserve">vuonna 1988</w:t>
      </w:r>
      <w:r>
        <w:t xml:space="preserve">, </w:t>
      </w:r>
      <w:r>
        <w:rPr>
          <w:color w:val="01190F"/>
        </w:rPr>
        <w:t xml:space="preserve">vaurauden hedelmät </w:t>
      </w:r>
      <w:r>
        <w:t xml:space="preserve">jakautuivat epätasaisemmin kuin vuotta aiemmin. </w:t>
      </w:r>
      <w:r>
        <w:rPr>
          <w:color w:val="847D81"/>
        </w:rPr>
        <w:t xml:space="preserve">William Butz, </w:t>
      </w:r>
      <w:r>
        <w:rPr>
          <w:color w:val="58018B"/>
        </w:rPr>
        <w:t xml:space="preserve">Census Bureaun </w:t>
      </w:r>
      <w:r>
        <w:rPr>
          <w:color w:val="847D81"/>
        </w:rPr>
        <w:t xml:space="preserve">rajoitetun hallinnon </w:t>
      </w:r>
      <w:r>
        <w:rPr>
          <w:color w:val="58018B"/>
        </w:rPr>
        <w:t xml:space="preserve">toimiston </w:t>
      </w:r>
      <w:r>
        <w:rPr>
          <w:color w:val="847D81"/>
        </w:rPr>
        <w:t xml:space="preserve">johtaja</w:t>
      </w:r>
      <w:r>
        <w:t xml:space="preserve">, teki yhteenvedon maaliskuussa 1989 tehdyn 58 000 kotitalouden kyselytutkimuksen tiedoista ja totesi, että "useimmat ryhmät ovat pysyneet ennallaan tai parantuneet". Hän lisäsi kuitenkin</w:t>
      </w:r>
      <w:r>
        <w:rPr>
          <w:color w:val="B70639"/>
        </w:rPr>
        <w:t xml:space="preserve">, että "1960-luvun lopusta lähtien tulonjaon eriarvoisuus on hitaasti lisääntynyt</w:t>
      </w:r>
      <w:r>
        <w:t xml:space="preserve">. </w:t>
      </w:r>
      <w:r>
        <w:rPr>
          <w:color w:val="703B01"/>
        </w:rPr>
        <w:t xml:space="preserve">Vuosina 1987 ja 1988 </w:t>
      </w:r>
      <w:r>
        <w:t xml:space="preserve">[</w:t>
      </w:r>
      <w:r>
        <w:rPr>
          <w:color w:val="B70639"/>
        </w:rPr>
        <w:t xml:space="preserve">tämä suuntaus</w:t>
      </w:r>
      <w:r>
        <w:t xml:space="preserve">] ei kääntynyt". </w:t>
      </w:r>
      <w:r>
        <w:rPr>
          <w:color w:val="F7F1DF"/>
        </w:rPr>
        <w:t xml:space="preserve">Tulot henkeä kohti, joka on laajalti käytetty mittari maan taloudellisesta terveydestä</w:t>
      </w:r>
      <w:r>
        <w:t xml:space="preserve">, olivat </w:t>
      </w:r>
      <w:r>
        <w:t xml:space="preserve">ennätyksellisen korkeat </w:t>
      </w:r>
      <w:r>
        <w:rPr>
          <w:color w:val="310106"/>
        </w:rPr>
        <w:t xml:space="preserve">vuonna 1988, ja ne </w:t>
      </w:r>
      <w:r>
        <w:t xml:space="preserve">nousivat inflaation jälkeen 1,7 prosenttia 13 120 dollariin. </w:t>
      </w:r>
      <w:r>
        <w:rPr>
          <w:color w:val="4AFEFA"/>
        </w:rPr>
        <w:t xml:space="preserve">Amerikkalaisten perheiden keskitulot </w:t>
      </w:r>
      <w:r>
        <w:rPr>
          <w:color w:val="118B8A"/>
        </w:rPr>
        <w:t xml:space="preserve">laskivat kuitenkin 0,2 prosenttia</w:t>
      </w:r>
      <w:r>
        <w:t xml:space="preserve">, mikä </w:t>
      </w:r>
      <w:r>
        <w:t xml:space="preserve">on </w:t>
      </w:r>
      <w:r>
        <w:t xml:space="preserve">ensimmäinen kerta </w:t>
      </w:r>
      <w:r>
        <w:rPr>
          <w:color w:val="FCB164"/>
        </w:rPr>
        <w:t xml:space="preserve">sitten vuoden 1982, </w:t>
      </w:r>
      <w:r>
        <w:rPr>
          <w:color w:val="FCB164"/>
        </w:rPr>
        <w:t xml:space="preserve">kun tulot </w:t>
      </w:r>
      <w:r>
        <w:t xml:space="preserve">eivät ole kasvaneet. </w:t>
      </w:r>
      <w:r>
        <w:rPr>
          <w:color w:val="847D81"/>
        </w:rPr>
        <w:t xml:space="preserve">Butzin mukaan </w:t>
      </w:r>
      <w:r>
        <w:rPr>
          <w:color w:val="796EE6"/>
        </w:rPr>
        <w:t xml:space="preserve">näiden kahden luvun välinen </w:t>
      </w:r>
      <w:r>
        <w:t xml:space="preserve">ero </w:t>
      </w:r>
      <w:r>
        <w:t xml:space="preserve">heijastaa perheiden koossa ja koostumuksessa tapahtuneita muutoksia, kuten </w:t>
      </w:r>
      <w:r>
        <w:rPr>
          <w:color w:val="000D2C"/>
        </w:rPr>
        <w:t xml:space="preserve">naispuolisten </w:t>
      </w:r>
      <w:r>
        <w:rPr>
          <w:color w:val="000D2C"/>
        </w:rPr>
        <w:t xml:space="preserve">perheiden </w:t>
      </w:r>
      <w:r>
        <w:t xml:space="preserve">määrän kasvua ja </w:t>
      </w:r>
      <w:r>
        <w:rPr>
          <w:color w:val="F95475"/>
        </w:rPr>
        <w:t xml:space="preserve">perheettömien </w:t>
      </w:r>
      <w:r>
        <w:rPr>
          <w:color w:val="F95475"/>
        </w:rPr>
        <w:t xml:space="preserve">amerikkalaisten </w:t>
      </w:r>
      <w:r>
        <w:t xml:space="preserve">tulojen jyrkkää kasvua</w:t>
      </w:r>
      <w:r>
        <w:t xml:space="preserve">. </w:t>
      </w:r>
      <w:r>
        <w:rPr>
          <w:color w:val="5D9608"/>
        </w:rPr>
        <w:t xml:space="preserve">Viime vuoden laskun </w:t>
      </w:r>
      <w:r>
        <w:t xml:space="preserve">seurauksena hallituksen arviot köyhyysrajan alapuolella elävien ihmisten määrästä ovat laskeneet noin 500 000:lla. </w:t>
      </w:r>
      <w:r>
        <w:rPr>
          <w:color w:val="DE98FD"/>
        </w:rPr>
        <w:t xml:space="preserve">Köyhyysraja, joka määritellään maatalousministeriön laskemana kolminkertaisena elintarvikkeisiin käytettynä määränä, </w:t>
      </w:r>
      <w:r>
        <w:t xml:space="preserve">oli </w:t>
      </w:r>
      <w:r>
        <w:rPr>
          <w:color w:val="310106"/>
        </w:rPr>
        <w:t xml:space="preserve">viime vuonna </w:t>
      </w:r>
      <w:r>
        <w:t xml:space="preserve">12 092 dollaria nelihenkiselle perheelle. </w:t>
      </w:r>
      <w:r>
        <w:rPr>
          <w:color w:val="98A088"/>
        </w:rPr>
        <w:t xml:space="preserve">Census Bureau </w:t>
      </w:r>
      <w:r>
        <w:t xml:space="preserve">laskee kaikki käteistulot</w:t>
      </w:r>
      <w:r>
        <w:t xml:space="preserve">, kun se päättää, mitkä perheet </w:t>
      </w:r>
      <w:r>
        <w:rPr>
          <w:color w:val="DE98FD"/>
        </w:rPr>
        <w:t xml:space="preserve">jäävät rajan alapuolelle, </w:t>
      </w:r>
      <w:r>
        <w:t xml:space="preserve">mutta ei ota huomioon muita julkisia etuuksia, kuten Medicarea. Suurelta osin Yhdysvaltojen talouden jatkuvan kasvun ansiosta </w:t>
      </w:r>
      <w:r>
        <w:rPr>
          <w:color w:val="4F584E"/>
        </w:rPr>
        <w:t xml:space="preserve">köyhyysaste </w:t>
      </w:r>
      <w:r>
        <w:t xml:space="preserve">on nyt </w:t>
      </w:r>
      <w:r>
        <w:t xml:space="preserve">paljon alhaisempi kuin vuonna 1983, </w:t>
      </w:r>
      <w:r>
        <w:rPr>
          <w:color w:val="5C5300"/>
        </w:rPr>
        <w:t xml:space="preserve">jolloin </w:t>
      </w:r>
      <w:r>
        <w:rPr>
          <w:color w:val="248AD0"/>
        </w:rPr>
        <w:t xml:space="preserve">se oli </w:t>
      </w:r>
      <w:r>
        <w:rPr>
          <w:color w:val="248AD0"/>
        </w:rPr>
        <w:t xml:space="preserve">korkeimmillaan</w:t>
      </w:r>
      <w:r>
        <w:rPr>
          <w:color w:val="248AD0"/>
        </w:rPr>
        <w:t xml:space="preserve"> 15,3 prosenttia, </w:t>
      </w:r>
      <w:r>
        <w:t xml:space="preserve">mutta viime vuosina tapahtunut parannus on ollut vain vaatimaton. </w:t>
      </w:r>
      <w:r>
        <w:rPr>
          <w:color w:val="BCFEC6"/>
        </w:rPr>
        <w:t xml:space="preserve">Köyhyys </w:t>
      </w:r>
      <w:r>
        <w:t xml:space="preserve">on edelleen paljon yleisempää mustan väestön keskuudessa kuin muualla Yhdysvaltain väestössä. </w:t>
      </w:r>
      <w:r>
        <w:rPr>
          <w:color w:val="310106"/>
        </w:rPr>
        <w:t xml:space="preserve">Vuonna 1988 </w:t>
      </w:r>
      <w:r>
        <w:t xml:space="preserve">mustaihoisten väestöstä 31,6 prosenttia eli köyhyydessä, kun taas valkoisten väestöstä 10,1 prosenttia ja latinalaisamerikkalaisten väestöstä 26,8 prosenttia.</w:t>
      </w:r>
      <w:r>
        <w:t xml:space="preserve"> Kuitenkin kaksi kolmasosaa kaikista köyhistä amerikkalaisista on valkoihoisia. </w:t>
      </w:r>
      <w:r>
        <w:rPr>
          <w:color w:val="98A088"/>
        </w:rPr>
        <w:t xml:space="preserve">Toimiston </w:t>
      </w:r>
      <w:r>
        <w:t xml:space="preserve">mukaan yli puolet köyhistä perheistä koostuu naisista, jotka elävät ilman aviomiestä. Yli kolme neljäsosaa köyhistä mustista perheistä oli naisen johtamia perheitä. Alle 18-vuotiaiden lasten köyhyysaste laski viime vuonna </w:t>
      </w:r>
      <w:r>
        <w:t xml:space="preserve">19,7 prosenttiin</w:t>
      </w:r>
      <w:r>
        <w:t xml:space="preserve">, kun se </w:t>
      </w:r>
      <w:r>
        <w:rPr>
          <w:color w:val="932C70"/>
        </w:rPr>
        <w:t xml:space="preserve">vuonna 1987 </w:t>
      </w:r>
      <w:r>
        <w:t xml:space="preserve">oli 20,5 prosenttia, mutta se </w:t>
      </w:r>
      <w:r>
        <w:t xml:space="preserve">oli edelleen paljon korkeampi kuin </w:t>
      </w:r>
      <w:r>
        <w:rPr>
          <w:color w:val="2B1B04"/>
        </w:rPr>
        <w:t xml:space="preserve">kymmenen vuotta sitten</w:t>
      </w:r>
      <w:r>
        <w:t xml:space="preserve">. </w:t>
      </w:r>
      <w:r>
        <w:t xml:space="preserve">Iäkkäiden osuus, joka oli 12 prosenttia </w:t>
      </w:r>
      <w:r>
        <w:rPr>
          <w:color w:val="310106"/>
        </w:rPr>
        <w:t xml:space="preserve">vuonna 1988, </w:t>
      </w:r>
      <w:r>
        <w:t xml:space="preserve">ei ole laskenut merkittävästi </w:t>
      </w:r>
      <w:r>
        <w:rPr>
          <w:color w:val="310106"/>
        </w:rPr>
        <w:t xml:space="preserve">viime vuodesta. </w:t>
      </w:r>
      <w:r>
        <w:rPr>
          <w:color w:val="847D81"/>
        </w:rPr>
        <w:t xml:space="preserve">William Butzin mukaan </w:t>
      </w:r>
      <w:r>
        <w:t xml:space="preserve">ilman sosiaaliturvaetuuksia kolme kertaa useampi vanhus eläisi köyhyysrajan alapuolella</w:t>
      </w:r>
      <w:r>
        <w:t xml:space="preserve">. </w:t>
      </w:r>
      <w:r>
        <w:rPr>
          <w:color w:val="98A088"/>
        </w:rPr>
        <w:t xml:space="preserve">Census Bureau </w:t>
      </w:r>
      <w:r>
        <w:t xml:space="preserve">raportoi lisäksi seuraavaa: - </w:t>
      </w:r>
      <w:r>
        <w:rPr>
          <w:color w:val="B5AFC4"/>
        </w:rPr>
        <w:t xml:space="preserve">Noin 17,2 prosenttia kaikista perheen käteistuloista meni </w:t>
      </w:r>
      <w:r>
        <w:rPr>
          <w:color w:val="D4C67A"/>
        </w:rPr>
        <w:t xml:space="preserve">vuonna 1988 </w:t>
      </w:r>
      <w:r>
        <w:rPr>
          <w:color w:val="B5AFC4"/>
        </w:rPr>
        <w:t xml:space="preserve">rikkaimmalle viidelle prosentille kaikista perhe</w:t>
      </w:r>
      <w:r>
        <w:rPr>
          <w:color w:val="B5AFC4"/>
        </w:rPr>
        <w:t xml:space="preserve">istä, </w:t>
      </w:r>
      <w:r>
        <w:rPr>
          <w:color w:val="AE7AA1"/>
        </w:rPr>
        <w:t xml:space="preserve">kun se </w:t>
      </w:r>
      <w:r>
        <w:rPr>
          <w:color w:val="C2A393"/>
        </w:rPr>
        <w:t xml:space="preserve">vuonna 1987 </w:t>
      </w:r>
      <w:r>
        <w:rPr>
          <w:color w:val="AE7AA1"/>
        </w:rPr>
        <w:t xml:space="preserve">oli 16,9 prosenttia</w:t>
      </w:r>
      <w:r>
        <w:t xml:space="preserve">. </w:t>
      </w:r>
      <w:r>
        <w:rPr>
          <w:color w:val="AE7AA1"/>
        </w:rPr>
        <w:t xml:space="preserve">Tämä </w:t>
      </w:r>
      <w:r>
        <w:t xml:space="preserve">on </w:t>
      </w:r>
      <w:r>
        <w:rPr>
          <w:color w:val="0232FD"/>
        </w:rPr>
        <w:t xml:space="preserve">suurin osuus sitten vuoden 1950</w:t>
      </w:r>
      <w:r>
        <w:t xml:space="preserve">, vaikka vuosien varrella </w:t>
      </w:r>
      <w:r>
        <w:rPr>
          <w:color w:val="6A3A35"/>
        </w:rPr>
        <w:t xml:space="preserve">muuttuneet </w:t>
      </w:r>
      <w:r>
        <w:rPr>
          <w:color w:val="6A3A35"/>
        </w:rPr>
        <w:t xml:space="preserve">määritelmät </w:t>
      </w:r>
      <w:r>
        <w:t xml:space="preserve">vääristävätkin vertailua </w:t>
      </w:r>
      <w:r>
        <w:t xml:space="preserve">- </w:t>
      </w:r>
      <w:r>
        <w:rPr>
          <w:color w:val="168E5C"/>
        </w:rPr>
        <w:t xml:space="preserve">kaikkien perheiden ylin viidesosa sai 44 prosenttia tuloista</w:t>
      </w:r>
      <w:r>
        <w:t xml:space="preserve">, </w:t>
      </w:r>
      <w:r>
        <w:t xml:space="preserve">kun se </w:t>
      </w:r>
      <w:r>
        <w:rPr>
          <w:color w:val="2B1B04"/>
        </w:rPr>
        <w:t xml:space="preserve">kymmenen vuotta </w:t>
      </w:r>
      <w:r>
        <w:rPr>
          <w:color w:val="168E5C"/>
        </w:rPr>
        <w:t xml:space="preserve">aiemmin </w:t>
      </w:r>
      <w:r>
        <w:t xml:space="preserve">oli 41,5 prosenttia</w:t>
      </w:r>
      <w:r>
        <w:t xml:space="preserve">. </w:t>
      </w:r>
      <w:r>
        <w:rPr>
          <w:color w:val="16C0D0"/>
        </w:rPr>
        <w:t xml:space="preserve">Kaikista perheistä alimman viidenneksen tulot olivat 4,6 prosenttia</w:t>
      </w:r>
      <w:r>
        <w:t xml:space="preserve">, </w:t>
      </w:r>
      <w:r>
        <w:t xml:space="preserve">kun ne </w:t>
      </w:r>
      <w:r>
        <w:rPr>
          <w:color w:val="2B1B04"/>
        </w:rPr>
        <w:t xml:space="preserve">kymmenen vuotta aiemmin </w:t>
      </w:r>
      <w:r>
        <w:t xml:space="preserve">olivat 5,2 prosenttia </w:t>
      </w:r>
      <w:r>
        <w:t xml:space="preserve">- </w:t>
      </w:r>
      <w:r>
        <w:rPr>
          <w:color w:val="C62100"/>
        </w:rPr>
        <w:t xml:space="preserve">Kokoaikaisten miesten kokovuosiansiot laskivat </w:t>
      </w:r>
      <w:r>
        <w:rPr>
          <w:color w:val="C62100"/>
        </w:rPr>
        <w:t xml:space="preserve">1,3 prosenttia </w:t>
      </w:r>
      <w:r>
        <w:rPr>
          <w:color w:val="C62100"/>
        </w:rPr>
        <w:t xml:space="preserve">sen jälkeen, kun ne oli indeksoitu korkeampiin hintoihin vuonna </w:t>
      </w:r>
      <w:r>
        <w:rPr>
          <w:color w:val="014347"/>
        </w:rPr>
        <w:t xml:space="preserve">1988, </w:t>
      </w:r>
      <w:r>
        <w:rPr>
          <w:color w:val="233809"/>
        </w:rPr>
        <w:t xml:space="preserve">mikä </w:t>
      </w:r>
      <w:r>
        <w:rPr>
          <w:color w:val="C62100"/>
        </w:rPr>
        <w:t xml:space="preserve">oli </w:t>
      </w:r>
      <w:r>
        <w:rPr>
          <w:color w:val="233809"/>
        </w:rPr>
        <w:t xml:space="preserve">ensimmäinen tämäntyyppinen lasku </w:t>
      </w:r>
      <w:r>
        <w:rPr>
          <w:color w:val="42083B"/>
        </w:rPr>
        <w:t xml:space="preserve">sitten vuoden 1982</w:t>
      </w:r>
      <w:r>
        <w:t xml:space="preserve">, mikä </w:t>
      </w:r>
      <w:r>
        <w:rPr>
          <w:color w:val="233809"/>
        </w:rPr>
        <w:t xml:space="preserve">vahvistaa </w:t>
      </w:r>
      <w:r>
        <w:t xml:space="preserve">hallituksen muita tietoja, joiden mukaan palkat eivät ole pysyneet inflaation tahdissa. Työssäkäyvien naisten ansiot pysyivät ennallaan - </w:t>
      </w:r>
      <w:r>
        <w:rPr>
          <w:color w:val="82785D"/>
        </w:rPr>
        <w:t xml:space="preserve">Kokopäivätyössä olevat naiset ansaitsivat 66 senttiä jokaista miesten ansaitsemaa dollaria kohden</w:t>
      </w:r>
      <w:r>
        <w:t xml:space="preserve">, mikä on </w:t>
      </w:r>
      <w:r>
        <w:t xml:space="preserve">yhden sentin </w:t>
      </w:r>
      <w:r>
        <w:rPr>
          <w:color w:val="82785D"/>
        </w:rPr>
        <w:t xml:space="preserve">enemmän kuin </w:t>
      </w:r>
      <w:r>
        <w:rPr>
          <w:color w:val="932C70"/>
        </w:rPr>
        <w:t xml:space="preserve">vuonna 1987 </w:t>
      </w:r>
      <w:r>
        <w:t xml:space="preserve">ja seitsemän senttiä enemmän kuin vuonna 1978 - </w:t>
      </w:r>
      <w:r>
        <w:rPr>
          <w:color w:val="023087"/>
        </w:rPr>
        <w:t xml:space="preserve">Kotitalouksien keskimääräiset tulot, mukaan lukien sekä perheissä asuvat että perheettömät henkilöt, </w:t>
      </w:r>
      <w:r>
        <w:t xml:space="preserve">nousivat </w:t>
      </w:r>
      <w:r>
        <w:rPr>
          <w:color w:val="310106"/>
        </w:rPr>
        <w:t xml:space="preserve">viime vuonna </w:t>
      </w:r>
      <w:r>
        <w:t xml:space="preserve">0,3 prosenttia 27 225 dollariin ilman inflaatiota. Se nousi merkittävästi Koillis- ja Keskilänsi-Yhdysvalloissa ja laski hieman Etelässä ja Lännessä. </w:t>
      </w:r>
      <w:r>
        <w:rPr>
          <w:color w:val="B7DAD2"/>
        </w:rPr>
        <w:t xml:space="preserve">Perheen mediaanitulot olivat 32 191 dollaria, </w:t>
      </w:r>
      <w:r>
        <w:rPr>
          <w:color w:val="B7DAD2"/>
        </w:rPr>
        <w:t xml:space="preserve">mikä </w:t>
      </w:r>
      <w:r>
        <w:t xml:space="preserve">merkitsee </w:t>
      </w:r>
      <w:r>
        <w:t xml:space="preserve">0,2 prosentin laskua - </w:t>
      </w:r>
      <w:r>
        <w:rPr>
          <w:color w:val="196956"/>
        </w:rPr>
        <w:t xml:space="preserve">Mustan väestön tulot asukasta kohti nousivat 3,9 prosenttia</w:t>
      </w:r>
      <w:r>
        <w:t xml:space="preserve">, mikä </w:t>
      </w:r>
      <w:r>
        <w:rPr>
          <w:color w:val="196956"/>
        </w:rPr>
        <w:t xml:space="preserve">on </w:t>
      </w:r>
      <w:r>
        <w:t xml:space="preserve">edelleen vain 60 prosenttia </w:t>
      </w:r>
      <w:r>
        <w:rPr>
          <w:color w:val="ECEDFE"/>
        </w:rPr>
        <w:t xml:space="preserve">valkoisen väestön </w:t>
      </w:r>
      <w:r>
        <w:rPr>
          <w:color w:val="8C41BB"/>
        </w:rPr>
        <w:t xml:space="preserve">tuloista, </w:t>
      </w:r>
      <w:r>
        <w:rPr>
          <w:color w:val="2B2D32"/>
        </w:rPr>
        <w:t xml:space="preserve">jotka </w:t>
      </w:r>
      <w:r>
        <w:rPr>
          <w:color w:val="ECEDFE"/>
        </w:rPr>
        <w:t xml:space="preserve">nousivat vain 1,5 prosenttia - </w:t>
      </w:r>
      <w:r>
        <w:t xml:space="preserve">Avioparien keskuudessa mustan ja valkoisen väestön välinen ero kaventui merkittävästi, sillä mustan perheen tulot nousivat jyrkästi 6 prosenttia.</w:t>
      </w:r>
      <w:r>
        <w:rPr>
          <w:color w:val="98A088"/>
        </w:rPr>
        <w:t xml:space="preserve">Census Bureau </w:t>
      </w:r>
      <w:r>
        <w:t xml:space="preserve">lisäsi polttoainetta kesän liekkeihin </w:t>
      </w:r>
      <w:r>
        <w:t xml:space="preserve">sanomalla, että </w:t>
      </w:r>
      <w:r>
        <w:rPr>
          <w:color w:val="98A088"/>
        </w:rPr>
        <w:t xml:space="preserve">sen </w:t>
      </w:r>
      <w:r>
        <w:t xml:space="preserve">luvut näyttäisivät paljon optimistisemmilta, jos se </w:t>
      </w:r>
      <w:r>
        <w:rPr>
          <w:color w:val="94C661"/>
        </w:rPr>
        <w:t xml:space="preserve">laskisi köyhyysrajan uudelleen käyttämällä </w:t>
      </w:r>
      <w:r>
        <w:rPr>
          <w:color w:val="F8907D"/>
        </w:rPr>
        <w:t xml:space="preserve">vuonna 1983</w:t>
      </w:r>
      <w:r>
        <w:rPr>
          <w:color w:val="94C661"/>
        </w:rPr>
        <w:t xml:space="preserve"> käyttöön otettua parannettua kuluttajahintamittaria</w:t>
      </w:r>
      <w:r>
        <w:t xml:space="preserve">. </w:t>
      </w:r>
      <w:r>
        <w:rPr>
          <w:color w:val="98A088"/>
        </w:rPr>
        <w:t xml:space="preserve">Bureau </w:t>
      </w:r>
      <w:r>
        <w:t xml:space="preserve">ilmoitti, </w:t>
      </w:r>
      <w:r>
        <w:t xml:space="preserve">että </w:t>
      </w:r>
      <w:r>
        <w:rPr>
          <w:color w:val="310106"/>
        </w:rPr>
        <w:t xml:space="preserve">vuonna 1988 </w:t>
      </w:r>
      <w:r>
        <w:t xml:space="preserve">3,5 miljoonaa ihmistä vähemmän olisi jäänyt </w:t>
      </w:r>
      <w:r>
        <w:rPr>
          <w:color w:val="895E6B"/>
        </w:rPr>
        <w:t xml:space="preserve">köyhyysrajan alapuolelle </w:t>
      </w:r>
      <w:r>
        <w:t xml:space="preserve">- ja köyhyysaste olisi </w:t>
      </w:r>
      <w:r>
        <w:t xml:space="preserve">ollut 10,5 prosenttia 13,1 prosentin sijasta </w:t>
      </w:r>
      <w:r>
        <w:rPr>
          <w:color w:val="94C661"/>
        </w:rPr>
        <w:t xml:space="preserve">tämän vaihtoehtoisen laskelman mukaan</w:t>
      </w:r>
      <w:r>
        <w:t xml:space="preserve">. Vasemmiston ja oikeiston kriitikot ovat vaatineet jo vuosia erilaisia tarkistuksia </w:t>
      </w:r>
      <w:r>
        <w:rPr>
          <w:color w:val="895E6B"/>
        </w:rPr>
        <w:t xml:space="preserve">tähän mittaukseen</w:t>
      </w:r>
      <w:r>
        <w:t xml:space="preserve">. </w:t>
      </w:r>
      <w:r>
        <w:t xml:space="preserve">Kongressin talouskomitean eilen julkaisemassa raportissa todettiin, että "on väärin tehdä </w:t>
      </w:r>
      <w:r>
        <w:rPr>
          <w:color w:val="94C661"/>
        </w:rPr>
        <w:t xml:space="preserve">tämä muutos </w:t>
      </w:r>
      <w:r>
        <w:t xml:space="preserve">ilman, että muita muutoksia otetaan huomioon". Virallisen köyhyysrajan asettaa Office of Management and Budget.</w:t>
      </w:r>
    </w:p>
    <w:p>
      <w:r>
        <w:rPr>
          <w:b/>
        </w:rPr>
        <w:t xml:space="preserve">Asiakirjan numero 1518</w:t>
      </w:r>
    </w:p>
    <w:p>
      <w:r>
        <w:rPr>
          <w:b/>
        </w:rPr>
        <w:t xml:space="preserve">Asiakirjan tunniste: wsj1816-001</w:t>
      </w:r>
    </w:p>
    <w:p>
      <w:r>
        <w:rPr>
          <w:color w:val="310106"/>
        </w:rPr>
        <w:t xml:space="preserve">John E. Hayes Jr</w:t>
      </w:r>
      <w:r>
        <w:t xml:space="preserve">. valittiin </w:t>
      </w:r>
      <w:r>
        <w:rPr>
          <w:color w:val="04640D"/>
        </w:rPr>
        <w:t xml:space="preserve">hallituksen puheenjohtajaksi, toimitusjohtajaksi ja toimitusjohtajaksi </w:t>
      </w:r>
      <w:r>
        <w:rPr>
          <w:color w:val="E115C0"/>
        </w:rPr>
        <w:t xml:space="preserve">eläkkeelle siirtyneen </w:t>
      </w:r>
      <w:r>
        <w:rPr>
          <w:color w:val="FEFB0A"/>
        </w:rPr>
        <w:t xml:space="preserve">David S. Blackin </w:t>
      </w:r>
      <w:r>
        <w:t xml:space="preserve">seuraajaksi</w:t>
      </w:r>
      <w:r>
        <w:t xml:space="preserve">. </w:t>
      </w:r>
      <w:r>
        <w:rPr>
          <w:color w:val="310106"/>
        </w:rPr>
        <w:t xml:space="preserve">John E. Hayes </w:t>
      </w:r>
      <w:r>
        <w:t xml:space="preserve">jäi tammikuussa eläkkeelle </w:t>
      </w:r>
      <w:r>
        <w:rPr>
          <w:color w:val="00587F"/>
        </w:rPr>
        <w:t xml:space="preserve">Southwestern Bell Telephone Co:sta, jossa </w:t>
      </w:r>
      <w:r>
        <w:rPr>
          <w:color w:val="0BC582"/>
        </w:rPr>
        <w:t xml:space="preserve">hän </w:t>
      </w:r>
      <w:r>
        <w:rPr>
          <w:color w:val="00587F"/>
        </w:rPr>
        <w:t xml:space="preserve">toimi puheenjohtajana, toimitusjohtajana ja toimitusjohtajana, </w:t>
      </w:r>
      <w:r>
        <w:t xml:space="preserve">ja siirtyi </w:t>
      </w:r>
      <w:r>
        <w:rPr>
          <w:color w:val="FEB8C8"/>
        </w:rPr>
        <w:t xml:space="preserve">Triad Capital Partnersin </w:t>
      </w:r>
      <w:r>
        <w:t xml:space="preserve">palvelukseen</w:t>
      </w:r>
      <w:r>
        <w:rPr>
          <w:color w:val="FEB8C8"/>
        </w:rPr>
        <w:t xml:space="preserve">, joka on St. Louisissa sijaitseva yritys, </w:t>
      </w:r>
      <w:r>
        <w:rPr>
          <w:color w:val="9E8317"/>
        </w:rPr>
        <w:t xml:space="preserve">joka toimii </w:t>
      </w:r>
      <w:r>
        <w:rPr>
          <w:color w:val="FEB8C8"/>
        </w:rPr>
        <w:t xml:space="preserve">kiinteän jätteen, kierrätyksen, televiestinnän ja kansainvälisen pääomasijoittamisen alalla</w:t>
      </w:r>
      <w:r>
        <w:t xml:space="preserve">. </w:t>
      </w:r>
      <w:r>
        <w:t xml:space="preserve">Hän luopui </w:t>
      </w:r>
      <w:r>
        <w:t xml:space="preserve">työstään </w:t>
      </w:r>
      <w:r>
        <w:rPr>
          <w:color w:val="FEB8C8"/>
        </w:rPr>
        <w:t xml:space="preserve">Triadissa ja siirtyi </w:t>
      </w:r>
      <w:r>
        <w:rPr>
          <w:color w:val="01190F"/>
        </w:rPr>
        <w:t xml:space="preserve">Kansas Powerin </w:t>
      </w:r>
      <w:r>
        <w:rPr>
          <w:color w:val="04640D"/>
        </w:rPr>
        <w:t xml:space="preserve">palvelukseen</w:t>
      </w:r>
      <w:r>
        <w:t xml:space="preserve">. </w:t>
      </w:r>
      <w:r>
        <w:rPr>
          <w:color w:val="847D81"/>
        </w:rPr>
        <w:t xml:space="preserve">Kansas Powerin </w:t>
      </w:r>
      <w:r>
        <w:t xml:space="preserve">mukaan </w:t>
      </w:r>
      <w:r>
        <w:rPr>
          <w:color w:val="FEFB0A"/>
        </w:rPr>
        <w:t xml:space="preserve">David S. Black, 61, on päättänyt jäädä </w:t>
      </w:r>
      <w:r>
        <w:rPr>
          <w:color w:val="58018B"/>
        </w:rPr>
        <w:t xml:space="preserve">varhaiseläkkeelle</w:t>
      </w:r>
      <w:r>
        <w:t xml:space="preserve">.</w:t>
      </w:r>
    </w:p>
    <w:p>
      <w:r>
        <w:rPr>
          <w:b/>
        </w:rPr>
        <w:t xml:space="preserve">Asiakirjan numero 1519</w:t>
      </w:r>
    </w:p>
    <w:p>
      <w:r>
        <w:rPr>
          <w:b/>
        </w:rPr>
        <w:t xml:space="preserve">Asiakirjan tunniste: wsj1817-001</w:t>
      </w:r>
    </w:p>
    <w:p>
      <w:r>
        <w:rPr>
          <w:color w:val="310106"/>
        </w:rPr>
        <w:t xml:space="preserve">Avaruussukkula Atlantis </w:t>
      </w:r>
      <w:r>
        <w:t xml:space="preserve">kuljetti </w:t>
      </w:r>
      <w:r>
        <w:rPr>
          <w:color w:val="FEFB0A"/>
        </w:rPr>
        <w:t xml:space="preserve">Galileo-planetaarisen luotaimen matkallaan </w:t>
      </w:r>
      <w:r>
        <w:rPr>
          <w:color w:val="04640D"/>
        </w:rPr>
        <w:t xml:space="preserve">Jupiteriin, mikä </w:t>
      </w:r>
      <w:r>
        <w:t xml:space="preserve">vauhditti Yhdysvaltojen kunnianhimoista </w:t>
      </w:r>
      <w:r>
        <w:rPr>
          <w:color w:val="FB5514"/>
        </w:rPr>
        <w:t xml:space="preserve">avaruustutkimusohjelmaa</w:t>
      </w:r>
      <w:r>
        <w:t xml:space="preserve">. </w:t>
      </w:r>
      <w:r>
        <w:rPr>
          <w:color w:val="00587F"/>
        </w:rPr>
        <w:t xml:space="preserve">Seitsemän vuotta alkuperäistä suunnitelmaa myöhemmin </w:t>
      </w:r>
      <w:r>
        <w:rPr>
          <w:color w:val="E115C0"/>
        </w:rPr>
        <w:t xml:space="preserve">laukaistu </w:t>
      </w:r>
      <w:r>
        <w:rPr>
          <w:color w:val="FEFB0A"/>
        </w:rPr>
        <w:t xml:space="preserve">Galileo-avaruusalus, joka on </w:t>
      </w:r>
      <w:r>
        <w:rPr>
          <w:color w:val="FEFB0A"/>
        </w:rPr>
        <w:t xml:space="preserve">ydinvoiman vastustajien miljardi dollaria kalliimpi kohde, on </w:t>
      </w:r>
      <w:r>
        <w:t xml:space="preserve">jo pitkään </w:t>
      </w:r>
      <w:r>
        <w:t xml:space="preserve">ollut </w:t>
      </w:r>
      <w:r>
        <w:rPr>
          <w:color w:val="0BC582"/>
        </w:rPr>
        <w:t xml:space="preserve">kansallisen ilmailu- ja avaruushallinnon (NASA) </w:t>
      </w:r>
      <w:r>
        <w:t xml:space="preserve">ongelmien symboli. Mutta eilen, kun </w:t>
      </w:r>
      <w:r>
        <w:rPr>
          <w:color w:val="310106"/>
        </w:rPr>
        <w:t xml:space="preserve">Atlantis </w:t>
      </w:r>
      <w:r>
        <w:t xml:space="preserve">lähti Floridan yllä kirkkaalle taivaalle ja </w:t>
      </w:r>
      <w:r>
        <w:t xml:space="preserve">myrskypilvet </w:t>
      </w:r>
      <w:r>
        <w:t xml:space="preserve">sulkeutuivat </w:t>
      </w:r>
      <w:r>
        <w:rPr>
          <w:color w:val="310106"/>
        </w:rPr>
        <w:t xml:space="preserve">sen taakse, </w:t>
      </w:r>
      <w:r>
        <w:rPr>
          <w:color w:val="0BC582"/>
        </w:rPr>
        <w:t xml:space="preserve">NASA </w:t>
      </w:r>
      <w:r>
        <w:t xml:space="preserve">yritti </w:t>
      </w:r>
      <w:r>
        <w:t xml:space="preserve">tehdä </w:t>
      </w:r>
      <w:r>
        <w:rPr>
          <w:color w:val="FEFB0A"/>
        </w:rPr>
        <w:t xml:space="preserve">avaruusaluksesta </w:t>
      </w:r>
      <w:r>
        <w:t xml:space="preserve">voiton symbolin. "</w:t>
      </w:r>
      <w:r>
        <w:rPr>
          <w:color w:val="FEB8C8"/>
        </w:rPr>
        <w:t xml:space="preserve">NASA onnistui </w:t>
      </w:r>
      <w:r>
        <w:rPr>
          <w:color w:val="9E8317"/>
        </w:rPr>
        <w:t xml:space="preserve">hyvin</w:t>
      </w:r>
      <w:r>
        <w:t xml:space="preserve">, </w:t>
      </w:r>
      <w:r>
        <w:rPr>
          <w:color w:val="9E8317"/>
        </w:rPr>
        <w:t xml:space="preserve">se </w:t>
      </w:r>
      <w:r>
        <w:t xml:space="preserve">on meidän viestimme", J.R. sanoi. Thompson, </w:t>
      </w:r>
      <w:r>
        <w:rPr>
          <w:color w:val="0BC582"/>
        </w:rPr>
        <w:t xml:space="preserve">viraston </w:t>
      </w:r>
      <w:r>
        <w:t xml:space="preserve">apulaisjohtaja</w:t>
      </w:r>
      <w:r>
        <w:t xml:space="preserve">. </w:t>
      </w:r>
      <w:r>
        <w:rPr>
          <w:color w:val="FEFB0A"/>
        </w:rPr>
        <w:t xml:space="preserve">1,4 miljardin dollarin arvoisella robottiohjatulla planeettojenvälisellä luotaimella </w:t>
      </w:r>
      <w:r>
        <w:t xml:space="preserve">on </w:t>
      </w:r>
      <w:r>
        <w:rPr>
          <w:color w:val="FEFB0A"/>
        </w:rPr>
        <w:t xml:space="preserve">edessään </w:t>
      </w:r>
      <w:r>
        <w:t xml:space="preserve">kuuden vuoden matka </w:t>
      </w:r>
      <w:r>
        <w:rPr>
          <w:color w:val="04640D"/>
        </w:rPr>
        <w:t xml:space="preserve">Jupiterin </w:t>
      </w:r>
      <w:r>
        <w:t xml:space="preserve">ja </w:t>
      </w:r>
      <w:r>
        <w:rPr>
          <w:color w:val="04640D"/>
        </w:rPr>
        <w:t xml:space="preserve">sen </w:t>
      </w:r>
      <w:r>
        <w:t xml:space="preserve">16 tunnetun kuun </w:t>
      </w:r>
      <w:r>
        <w:t xml:space="preserve">tutkimiseen. Jos </w:t>
      </w:r>
      <w:r>
        <w:t xml:space="preserve">kaikki menee hyvin, se laukaisee </w:t>
      </w:r>
      <w:r>
        <w:rPr>
          <w:color w:val="FEFB0A"/>
        </w:rPr>
        <w:t xml:space="preserve">luotaimen </w:t>
      </w:r>
      <w:r>
        <w:rPr>
          <w:color w:val="04640D"/>
        </w:rPr>
        <w:t xml:space="preserve">Jupiterin</w:t>
      </w:r>
      <w:r>
        <w:t xml:space="preserve"> paksuun ilmakehään heinäkuussa 1995 </w:t>
      </w:r>
      <w:r>
        <w:rPr>
          <w:color w:val="FEFB0A"/>
        </w:rPr>
        <w:t xml:space="preserve">keräämään yksityiskohtaista tietoa </w:t>
      </w:r>
      <w:r>
        <w:rPr>
          <w:color w:val="847D81"/>
        </w:rPr>
        <w:t xml:space="preserve">kaasuista</w:t>
      </w:r>
      <w:r>
        <w:rPr>
          <w:color w:val="58018B"/>
        </w:rPr>
        <w:t xml:space="preserve">, jotka </w:t>
      </w:r>
      <w:r>
        <w:rPr>
          <w:color w:val="847D81"/>
        </w:rPr>
        <w:t xml:space="preserve">saattavat muistuttaa </w:t>
      </w:r>
      <w:r>
        <w:rPr>
          <w:color w:val="B70639"/>
        </w:rPr>
        <w:t xml:space="preserve">4,6 miljardia vuotta sitten </w:t>
      </w:r>
      <w:r>
        <w:rPr>
          <w:color w:val="F7F1DF"/>
        </w:rPr>
        <w:t xml:space="preserve">maailmankaikkeuden </w:t>
      </w:r>
      <w:r>
        <w:rPr>
          <w:color w:val="703B01"/>
        </w:rPr>
        <w:t xml:space="preserve">muodostanutta </w:t>
      </w:r>
      <w:r>
        <w:rPr>
          <w:color w:val="B70639"/>
        </w:rPr>
        <w:t xml:space="preserve">ainetta</w:t>
      </w:r>
      <w:r>
        <w:t xml:space="preserve">. </w:t>
      </w:r>
      <w:r>
        <w:rPr>
          <w:color w:val="04640D"/>
        </w:rPr>
        <w:t xml:space="preserve">Jupiter </w:t>
      </w:r>
      <w:r>
        <w:t xml:space="preserve">on niin valtava - se on 318 kertaa </w:t>
      </w:r>
      <w:r>
        <w:rPr>
          <w:color w:val="118B8A"/>
        </w:rPr>
        <w:t xml:space="preserve">Maan kokoinen </w:t>
      </w:r>
      <w:r>
        <w:t xml:space="preserve">- että </w:t>
      </w:r>
      <w:r>
        <w:rPr>
          <w:color w:val="04640D"/>
        </w:rPr>
        <w:t xml:space="preserve">sen </w:t>
      </w:r>
      <w:r>
        <w:t xml:space="preserve">painovoima </w:t>
      </w:r>
      <w:r>
        <w:t xml:space="preserve">on saattanut sitoa nämä alkioikäiset kaasut </w:t>
      </w:r>
      <w:r>
        <w:rPr>
          <w:color w:val="04640D"/>
        </w:rPr>
        <w:t xml:space="preserve">siihen</w:t>
      </w:r>
      <w:r>
        <w:t xml:space="preserve"> ikuisiksi ajoiksi, eikä niillä ole mahdollisuutta paeta. </w:t>
      </w:r>
      <w:r>
        <w:rPr>
          <w:color w:val="FCB164"/>
        </w:rPr>
        <w:t xml:space="preserve">Jupiterin </w:t>
      </w:r>
      <w:r>
        <w:rPr>
          <w:color w:val="4AFEFA"/>
        </w:rPr>
        <w:t xml:space="preserve">yksityiskohtainen tutkiminen </w:t>
      </w:r>
      <w:r>
        <w:t xml:space="preserve">saattaa tarjota selityksen sille, mitä tähtitieteilijä Tobias Owen kutsuu elämän "kosmiseksi paradoksiksi": </w:t>
      </w:r>
      <w:r>
        <w:rPr>
          <w:color w:val="796EE6"/>
        </w:rPr>
        <w:t xml:space="preserve">Jupiterissa </w:t>
      </w:r>
      <w:r>
        <w:rPr>
          <w:color w:val="000D2C"/>
        </w:rPr>
        <w:t xml:space="preserve">ja muissa aurinkokunnan ulommissa kappaleissa </w:t>
      </w:r>
      <w:r>
        <w:rPr>
          <w:color w:val="53495F"/>
        </w:rPr>
        <w:t xml:space="preserve">on runsaasti </w:t>
      </w:r>
      <w:r>
        <w:rPr>
          <w:color w:val="F95475"/>
        </w:rPr>
        <w:t xml:space="preserve">alkuaineita, kuten </w:t>
      </w:r>
      <w:r>
        <w:rPr>
          <w:color w:val="61FC03"/>
        </w:rPr>
        <w:t xml:space="preserve">vetyä, jotka </w:t>
      </w:r>
      <w:r>
        <w:rPr>
          <w:color w:val="5D9608"/>
        </w:rPr>
        <w:t xml:space="preserve">ovat </w:t>
      </w:r>
      <w:r>
        <w:rPr>
          <w:color w:val="DE98FD"/>
        </w:rPr>
        <w:t xml:space="preserve">välttämättömiä </w:t>
      </w:r>
      <w:r>
        <w:rPr>
          <w:color w:val="98A088"/>
        </w:rPr>
        <w:t xml:space="preserve">maapallon </w:t>
      </w:r>
      <w:r>
        <w:rPr>
          <w:color w:val="DE98FD"/>
        </w:rPr>
        <w:t xml:space="preserve">elämälle</w:t>
      </w:r>
      <w:r>
        <w:t xml:space="preserve">, mutta </w:t>
      </w:r>
      <w:r>
        <w:rPr>
          <w:color w:val="4F584E"/>
        </w:rPr>
        <w:t xml:space="preserve">näillä planeetoilla </w:t>
      </w:r>
      <w:r>
        <w:t xml:space="preserve">ei ole elämää; sitä </w:t>
      </w:r>
      <w:r>
        <w:rPr>
          <w:color w:val="53495F"/>
        </w:rPr>
        <w:t xml:space="preserve">vastoin </w:t>
      </w:r>
      <w:r>
        <w:rPr>
          <w:color w:val="118B8A"/>
        </w:rPr>
        <w:t xml:space="preserve">maapallolla </w:t>
      </w:r>
      <w:r>
        <w:rPr>
          <w:color w:val="248AD0"/>
        </w:rPr>
        <w:t xml:space="preserve">näitä alkuaineita on </w:t>
      </w:r>
      <w:r>
        <w:t xml:space="preserve">vähemmän, </w:t>
      </w:r>
      <w:r>
        <w:t xml:space="preserve">mutta siellä </w:t>
      </w:r>
      <w:r>
        <w:t xml:space="preserve">on runsaasti </w:t>
      </w:r>
      <w:r>
        <w:t xml:space="preserve">elämää. </w:t>
      </w:r>
      <w:r>
        <w:t xml:space="preserve">Jotkut tutkijat arvelevat, että komeetat ja asteroidit ovat saattaneet </w:t>
      </w:r>
      <w:r>
        <w:t xml:space="preserve">tuoda </w:t>
      </w:r>
      <w:r>
        <w:rPr>
          <w:color w:val="118B8A"/>
        </w:rPr>
        <w:t xml:space="preserve">Maahan </w:t>
      </w:r>
      <w:r>
        <w:t xml:space="preserve">riittävästi </w:t>
      </w:r>
      <w:r>
        <w:rPr>
          <w:color w:val="248AD0"/>
        </w:rPr>
        <w:t xml:space="preserve">näitä alkuaineita </w:t>
      </w:r>
      <w:r>
        <w:t xml:space="preserve">ulkoisesta aurinkokunnasta </w:t>
      </w:r>
      <w:r>
        <w:t xml:space="preserve">elämän synnyttämiseksi. </w:t>
      </w:r>
      <w:r>
        <w:t xml:space="preserve">Joulukuussa 1995 </w:t>
      </w:r>
      <w:r>
        <w:rPr>
          <w:color w:val="FEFB0A"/>
        </w:rPr>
        <w:t xml:space="preserve">Galileo-avaruusalus </w:t>
      </w:r>
      <w:r>
        <w:t xml:space="preserve">aloittaa </w:t>
      </w:r>
      <w:r>
        <w:t xml:space="preserve">kaksivuotisen kiertomatkan </w:t>
      </w:r>
      <w:r>
        <w:rPr>
          <w:color w:val="04640D"/>
        </w:rPr>
        <w:t xml:space="preserve">Jupiterin </w:t>
      </w:r>
      <w:r>
        <w:t xml:space="preserve">kuiden ympäri. </w:t>
      </w:r>
      <w:r>
        <w:t xml:space="preserve">Vuonna 1979 kaksi Voyager-luotainta lähetti </w:t>
      </w:r>
      <w:r>
        <w:rPr>
          <w:color w:val="5C5300"/>
        </w:rPr>
        <w:t xml:space="preserve">sensaatiomaisia valokuvia </w:t>
      </w:r>
      <w:r>
        <w:rPr>
          <w:color w:val="9F6551"/>
        </w:rPr>
        <w:t xml:space="preserve">Jupiterin </w:t>
      </w:r>
      <w:r>
        <w:rPr>
          <w:color w:val="BCFEC6"/>
        </w:rPr>
        <w:t xml:space="preserve">kuista Io ja Europa, </w:t>
      </w:r>
      <w:r>
        <w:rPr>
          <w:color w:val="932C70"/>
        </w:rPr>
        <w:t xml:space="preserve">ja </w:t>
      </w:r>
      <w:r>
        <w:rPr>
          <w:color w:val="5C5300"/>
        </w:rPr>
        <w:t xml:space="preserve">ne kuuluivat aurinkokunnan mielenkiintoisimpiin kappaleisiin</w:t>
      </w:r>
      <w:r>
        <w:t xml:space="preserve">. </w:t>
      </w:r>
      <w:r>
        <w:rPr>
          <w:color w:val="5C5300"/>
        </w:rPr>
        <w:t xml:space="preserve">Valokuvissa </w:t>
      </w:r>
      <w:r>
        <w:t xml:space="preserve">näkyi, että </w:t>
      </w:r>
      <w:r>
        <w:rPr>
          <w:color w:val="B5AFC4"/>
        </w:rPr>
        <w:t xml:space="preserve">Ion kuun </w:t>
      </w:r>
      <w:r>
        <w:rPr>
          <w:color w:val="2B1B04"/>
        </w:rPr>
        <w:t xml:space="preserve">aktiiviset geysirit </w:t>
      </w:r>
      <w:r>
        <w:rPr>
          <w:color w:val="2B1B04"/>
        </w:rPr>
        <w:t xml:space="preserve">oksennuttavat rikkipitoisia aineita </w:t>
      </w:r>
      <w:r>
        <w:rPr>
          <w:color w:val="B5AFC4"/>
        </w:rPr>
        <w:t xml:space="preserve">sen </w:t>
      </w:r>
      <w:r>
        <w:rPr>
          <w:color w:val="2B1B04"/>
        </w:rPr>
        <w:t xml:space="preserve">ilmakehään jopa 190 kilometrin päähän</w:t>
      </w:r>
      <w:r>
        <w:t xml:space="preserve">, ja ne viittasivat siihen, että </w:t>
      </w:r>
      <w:r>
        <w:rPr>
          <w:color w:val="AE7AA1"/>
        </w:rPr>
        <w:t xml:space="preserve">Europa-kuulla </w:t>
      </w:r>
      <w:r>
        <w:t xml:space="preserve">saattaa olla valtameri paksun jääkerroksen alla. </w:t>
      </w:r>
      <w:r>
        <w:rPr>
          <w:color w:val="FEFB0A"/>
        </w:rPr>
        <w:t xml:space="preserve">Galileo-avaruusaluksen ottamat </w:t>
      </w:r>
      <w:r>
        <w:t xml:space="preserve">kuvat </w:t>
      </w:r>
      <w:r>
        <w:rPr>
          <w:color w:val="AE7AA1"/>
        </w:rPr>
        <w:t xml:space="preserve">Europa-kuusta </w:t>
      </w:r>
      <w:r>
        <w:t xml:space="preserve">ovat </w:t>
      </w:r>
      <w:r>
        <w:t xml:space="preserve">yli tuhat kertaa terävämpiä kuin Voyager-avaruusaluksen ottamat kuvat, ja </w:t>
      </w:r>
      <w:r>
        <w:rPr>
          <w:color w:val="0232FD"/>
        </w:rPr>
        <w:t xml:space="preserve">Galileo-hankkeeseen </w:t>
      </w:r>
      <w:r>
        <w:rPr>
          <w:color w:val="C2A393"/>
        </w:rPr>
        <w:t xml:space="preserve">osallistuvan tutkijan Torrence Johnsonin mukaan </w:t>
      </w:r>
      <w:r>
        <w:t xml:space="preserve">ne voivat osoittaa, onko </w:t>
      </w:r>
      <w:r>
        <w:rPr>
          <w:color w:val="AE7AA1"/>
        </w:rPr>
        <w:t xml:space="preserve">Europalla </w:t>
      </w:r>
      <w:r>
        <w:t xml:space="preserve">todellakin olemassa yksi ainoa valtameri, joka poikkeaa </w:t>
      </w:r>
      <w:r>
        <w:rPr>
          <w:color w:val="118B8A"/>
        </w:rPr>
        <w:t xml:space="preserve">Maan </w:t>
      </w:r>
      <w:r>
        <w:t xml:space="preserve">valtameristä</w:t>
      </w:r>
      <w:r>
        <w:t xml:space="preserve">. </w:t>
      </w:r>
      <w:r>
        <w:rPr>
          <w:color w:val="6A3A35"/>
        </w:rPr>
        <w:t xml:space="preserve">Avaruussukkula Atlantis </w:t>
      </w:r>
      <w:r>
        <w:rPr>
          <w:color w:val="BA6801"/>
        </w:rPr>
        <w:t xml:space="preserve">kuljetti </w:t>
      </w:r>
      <w:r>
        <w:rPr>
          <w:color w:val="168E5C"/>
        </w:rPr>
        <w:t xml:space="preserve">Galileo-avaruusaluksen </w:t>
      </w:r>
      <w:r>
        <w:rPr>
          <w:color w:val="BA6801"/>
        </w:rPr>
        <w:t xml:space="preserve">laukaisualustalta kello 12.54 itäistä aikaa </w:t>
      </w:r>
      <w:r>
        <w:t xml:space="preserve">ja laukaisi </w:t>
      </w:r>
      <w:r>
        <w:rPr>
          <w:color w:val="310106"/>
        </w:rPr>
        <w:t xml:space="preserve">sen </w:t>
      </w:r>
      <w:r>
        <w:t xml:space="preserve">hyötykuormatilasta noin kuusi tuntia myöhemmin. "</w:t>
      </w:r>
      <w:r>
        <w:rPr>
          <w:color w:val="FEFB0A"/>
        </w:rPr>
        <w:t xml:space="preserve">Galileo </w:t>
      </w:r>
      <w:r>
        <w:t xml:space="preserve">on </w:t>
      </w:r>
      <w:r>
        <w:rPr>
          <w:color w:val="FEFB0A"/>
        </w:rPr>
        <w:t xml:space="preserve">matkalla </w:t>
      </w:r>
      <w:r>
        <w:t xml:space="preserve">toiseen maailmaan </w:t>
      </w:r>
      <w:r>
        <w:rPr>
          <w:color w:val="16C0D0"/>
        </w:rPr>
        <w:t xml:space="preserve">maailman parhaiden lennonjohtajien </w:t>
      </w:r>
      <w:r>
        <w:t xml:space="preserve">käsissä</w:t>
      </w:r>
      <w:r>
        <w:t xml:space="preserve">", sanoi </w:t>
      </w:r>
      <w:r>
        <w:rPr>
          <w:color w:val="310106"/>
        </w:rPr>
        <w:t xml:space="preserve">Shuttle Atlantiksen </w:t>
      </w:r>
      <w:r>
        <w:t xml:space="preserve">komentaja </w:t>
      </w:r>
      <w:r>
        <w:t xml:space="preserve">Donald Williams. "Lennä turvallisesti." </w:t>
      </w:r>
      <w:r>
        <w:rPr>
          <w:color w:val="C62100"/>
        </w:rPr>
        <w:t xml:space="preserve">Sukkula Atlantiksen </w:t>
      </w:r>
      <w:r>
        <w:rPr>
          <w:color w:val="16C0D0"/>
        </w:rPr>
        <w:t xml:space="preserve">viisihenkinen miehistö </w:t>
      </w:r>
      <w:r>
        <w:t xml:space="preserve">tekee </w:t>
      </w:r>
      <w:r>
        <w:t xml:space="preserve">useita kokeita, kuten kasvien kasvatusta ja polymeerimateriaalien käsittelyä, </w:t>
      </w:r>
      <w:r>
        <w:t xml:space="preserve">ennen </w:t>
      </w:r>
      <w:r>
        <w:t xml:space="preserve">maanantaiksi suunniteltua paluuta Edwardsin lentotukikohtaan Kaliforniaan. </w:t>
      </w:r>
      <w:r>
        <w:rPr>
          <w:color w:val="014347"/>
        </w:rPr>
        <w:t xml:space="preserve">Galileo-hanke </w:t>
      </w:r>
      <w:r>
        <w:t xml:space="preserve">käynnistettiin vuonna 1977, ja </w:t>
      </w:r>
      <w:r>
        <w:rPr>
          <w:color w:val="42083B"/>
        </w:rPr>
        <w:t xml:space="preserve">monet </w:t>
      </w:r>
      <w:r>
        <w:rPr>
          <w:color w:val="42083B"/>
        </w:rPr>
        <w:t xml:space="preserve">hankkeeseen </w:t>
      </w:r>
      <w:r>
        <w:rPr>
          <w:color w:val="82785D"/>
        </w:rPr>
        <w:t xml:space="preserve">osallistuneet </w:t>
      </w:r>
      <w:r>
        <w:rPr>
          <w:color w:val="42083B"/>
        </w:rPr>
        <w:t xml:space="preserve">veteraanit </w:t>
      </w:r>
      <w:r>
        <w:t xml:space="preserve">olivat todistamassa sen </w:t>
      </w:r>
      <w:r>
        <w:rPr>
          <w:color w:val="BA6801"/>
        </w:rPr>
        <w:t xml:space="preserve">käynnistämistä</w:t>
      </w:r>
      <w:r>
        <w:t xml:space="preserve">. </w:t>
      </w:r>
      <w:r>
        <w:rPr>
          <w:color w:val="C2A393"/>
        </w:rPr>
        <w:t xml:space="preserve">NASA:n logolla varustettuun baseball-lippikseen pukeutunut Torrence Johnson, jolla oli mukanaan kamera ja kaukoputki</w:t>
      </w:r>
      <w:r>
        <w:t xml:space="preserve">, </w:t>
      </w:r>
      <w:r>
        <w:t xml:space="preserve">kutsui </w:t>
      </w:r>
      <w:r>
        <w:rPr>
          <w:color w:val="BA6801"/>
        </w:rPr>
        <w:t xml:space="preserve">laukaisua </w:t>
      </w:r>
      <w:r>
        <w:t xml:space="preserve">"fantastiseksi". </w:t>
      </w:r>
      <w:r>
        <w:rPr>
          <w:color w:val="B7DAD2"/>
        </w:rPr>
        <w:t xml:space="preserve">Benny Chin, </w:t>
      </w:r>
      <w:r>
        <w:rPr>
          <w:color w:val="196956"/>
        </w:rPr>
        <w:t xml:space="preserve">Galileo-avaruusaluksen </w:t>
      </w:r>
      <w:r>
        <w:rPr>
          <w:color w:val="B7DAD2"/>
        </w:rPr>
        <w:t xml:space="preserve">johtaja</w:t>
      </w:r>
      <w:r>
        <w:t xml:space="preserve">, </w:t>
      </w:r>
      <w:r>
        <w:t xml:space="preserve">vertasi </w:t>
      </w:r>
      <w:r>
        <w:rPr>
          <w:color w:val="BA6801"/>
        </w:rPr>
        <w:t xml:space="preserve">sitä </w:t>
      </w:r>
      <w:r>
        <w:rPr>
          <w:color w:val="8C41BB"/>
        </w:rPr>
        <w:t xml:space="preserve">siihen, </w:t>
      </w:r>
      <w:r>
        <w:rPr>
          <w:color w:val="8C41BB"/>
        </w:rPr>
        <w:t xml:space="preserve">kun katselee </w:t>
      </w:r>
      <w:r>
        <w:rPr>
          <w:color w:val="94C661"/>
        </w:rPr>
        <w:t xml:space="preserve">lapsensa </w:t>
      </w:r>
      <w:r>
        <w:rPr>
          <w:color w:val="8C41BB"/>
        </w:rPr>
        <w:t xml:space="preserve">lähtevän kotoa</w:t>
      </w:r>
      <w:r>
        <w:t xml:space="preserve">. "Olen onnellinen ja surullinen samaan aikaan", hän sanoi. </w:t>
      </w:r>
      <w:r>
        <w:rPr>
          <w:color w:val="F8907D"/>
        </w:rPr>
        <w:t xml:space="preserve">Ydinvoiman vastustajat suhtautuivat asiaan </w:t>
      </w:r>
      <w:r>
        <w:t xml:space="preserve">vähemmän innostuneesti. He väittivät, että </w:t>
      </w:r>
      <w:r>
        <w:rPr>
          <w:color w:val="FEFB0A"/>
        </w:rPr>
        <w:t xml:space="preserve">Galileon </w:t>
      </w:r>
      <w:r>
        <w:t xml:space="preserve">plutoniumista valmistettu voimanlähde voisi </w:t>
      </w:r>
      <w:r>
        <w:t xml:space="preserve">lähettää tappavia säteilyannoksia </w:t>
      </w:r>
      <w:r>
        <w:rPr>
          <w:color w:val="310106"/>
        </w:rPr>
        <w:t xml:space="preserve">sukkulan </w:t>
      </w:r>
      <w:r>
        <w:t xml:space="preserve">räjähdyksessä, </w:t>
      </w:r>
      <w:r>
        <w:t xml:space="preserve">eikä </w:t>
      </w:r>
      <w:r>
        <w:rPr>
          <w:color w:val="BA6801"/>
        </w:rPr>
        <w:t xml:space="preserve">eilinen onnistunut laukaisu </w:t>
      </w:r>
      <w:r>
        <w:t xml:space="preserve">rauhoittanut </w:t>
      </w:r>
      <w:r>
        <w:rPr>
          <w:color w:val="F8907D"/>
        </w:rPr>
        <w:t xml:space="preserve">heitä </w:t>
      </w:r>
      <w:r>
        <w:t xml:space="preserve">mitenkään. </w:t>
      </w:r>
      <w:r>
        <w:rPr>
          <w:color w:val="FEFB0A"/>
        </w:rPr>
        <w:t xml:space="preserve">Galileo </w:t>
      </w:r>
      <w:r>
        <w:t xml:space="preserve">lentää </w:t>
      </w:r>
      <w:r>
        <w:rPr>
          <w:color w:val="895E6B"/>
        </w:rPr>
        <w:t xml:space="preserve">vuosina 1990 ja 1992 </w:t>
      </w:r>
      <w:r>
        <w:t xml:space="preserve">tiiviisti </w:t>
      </w:r>
      <w:r>
        <w:rPr>
          <w:color w:val="118B8A"/>
        </w:rPr>
        <w:t xml:space="preserve">Maan </w:t>
      </w:r>
      <w:r>
        <w:t xml:space="preserve">ohi </w:t>
      </w:r>
      <w:r>
        <w:t xml:space="preserve">kerätäkseen </w:t>
      </w:r>
      <w:r>
        <w:rPr>
          <w:color w:val="118B8A"/>
        </w:rPr>
        <w:t xml:space="preserve">sen </w:t>
      </w:r>
      <w:r>
        <w:t xml:space="preserve">painovoimakentästä</w:t>
      </w:r>
      <w:r>
        <w:t xml:space="preserve"> energiaa </w:t>
      </w:r>
      <w:r>
        <w:rPr>
          <w:color w:val="04640D"/>
        </w:rPr>
        <w:t xml:space="preserve">Jupiteriin suuntautuvaa</w:t>
      </w:r>
      <w:r>
        <w:t xml:space="preserve"> lentoa varten</w:t>
      </w:r>
      <w:r>
        <w:t xml:space="preserve">. </w:t>
      </w:r>
      <w:r>
        <w:rPr>
          <w:color w:val="788E95"/>
        </w:rPr>
        <w:t xml:space="preserve">Mielenosoittajat </w:t>
      </w:r>
      <w:r>
        <w:t xml:space="preserve">muistuttavat, että </w:t>
      </w:r>
      <w:r>
        <w:rPr>
          <w:color w:val="FEFB0A"/>
        </w:rPr>
        <w:t xml:space="preserve">Galileo-luotain olisi voinut </w:t>
      </w:r>
      <w:r>
        <w:t xml:space="preserve">törmätä </w:t>
      </w:r>
      <w:r>
        <w:rPr>
          <w:color w:val="118B8A"/>
        </w:rPr>
        <w:t xml:space="preserve">Maahan </w:t>
      </w:r>
      <w:r>
        <w:t xml:space="preserve">myös </w:t>
      </w:r>
      <w:r>
        <w:rPr>
          <w:color w:val="895E6B"/>
        </w:rPr>
        <w:t xml:space="preserve">silloin. </w:t>
      </w:r>
      <w:r>
        <w:t xml:space="preserve">He sanoivat, että kun </w:t>
      </w:r>
      <w:r>
        <w:rPr>
          <w:color w:val="0BC582"/>
        </w:rPr>
        <w:t xml:space="preserve">NASA </w:t>
      </w:r>
      <w:r>
        <w:t xml:space="preserve">tehosti </w:t>
      </w:r>
      <w:r>
        <w:t xml:space="preserve">turvatoimiaan, he luopuivat suunnitelmista tunkeutua Kennedy Space Centeriin. Yksi protesti </w:t>
      </w:r>
      <w:r>
        <w:t xml:space="preserve">pääsi </w:t>
      </w:r>
      <w:r>
        <w:t xml:space="preserve">kuitenkin </w:t>
      </w:r>
      <w:r>
        <w:rPr>
          <w:color w:val="0BC582"/>
        </w:rPr>
        <w:t xml:space="preserve">NASAn </w:t>
      </w:r>
      <w:r>
        <w:t xml:space="preserve">turvatoimien </w:t>
      </w:r>
      <w:r>
        <w:t xml:space="preserve">läpi - tietokonevirus aiheutti sen, että joissakin näytöissä vilkkui viestejä, joissa vastustettiin </w:t>
      </w:r>
      <w:r>
        <w:rPr>
          <w:color w:val="FEFB0A"/>
        </w:rPr>
        <w:t xml:space="preserve">luotaimen toimintaa</w:t>
      </w:r>
      <w:r>
        <w:t xml:space="preserve">. </w:t>
      </w:r>
      <w:r>
        <w:rPr>
          <w:color w:val="BA6801"/>
        </w:rPr>
        <w:t xml:space="preserve">Onnistunut laukaisu </w:t>
      </w:r>
      <w:r>
        <w:t xml:space="preserve">on jatkoa Yhdysvaltojen tieteellisen avaruusohjelman huomattavalle elpymiselle. </w:t>
      </w:r>
      <w:r>
        <w:rPr>
          <w:color w:val="FEFB0A"/>
        </w:rPr>
        <w:t xml:space="preserve">Miehittämätön Magellan-luotaimen on </w:t>
      </w:r>
      <w:r>
        <w:t xml:space="preserve">jo matkalla kohti </w:t>
      </w:r>
      <w:r>
        <w:rPr>
          <w:color w:val="FB6AB8"/>
        </w:rPr>
        <w:t xml:space="preserve">Venusta, </w:t>
      </w:r>
      <w:r>
        <w:t xml:space="preserve">ja sen on määrä aloittaa </w:t>
      </w:r>
      <w:r>
        <w:rPr>
          <w:color w:val="FB6AB8"/>
        </w:rPr>
        <w:t xml:space="preserve">planeetan </w:t>
      </w:r>
      <w:r>
        <w:t xml:space="preserve">kartoitus </w:t>
      </w:r>
      <w:r>
        <w:t xml:space="preserve">ensi elokuussa. </w:t>
      </w:r>
      <w:r>
        <w:t xml:space="preserve">Tänä kesänä </w:t>
      </w:r>
      <w:r>
        <w:rPr>
          <w:color w:val="FEFB0A"/>
        </w:rPr>
        <w:t xml:space="preserve">Voyager 2 -avaruusalus </w:t>
      </w:r>
      <w:r>
        <w:t xml:space="preserve">lähetti upeita kuvia </w:t>
      </w:r>
      <w:r>
        <w:rPr>
          <w:color w:val="576094"/>
        </w:rPr>
        <w:t xml:space="preserve">Neptunuksesta </w:t>
      </w:r>
      <w:r>
        <w:t xml:space="preserve">ja </w:t>
      </w:r>
      <w:r>
        <w:rPr>
          <w:color w:val="576094"/>
        </w:rPr>
        <w:t xml:space="preserve">sen </w:t>
      </w:r>
      <w:r>
        <w:t xml:space="preserve">kuusta Tritonista. Ensi kuussa </w:t>
      </w:r>
      <w:r>
        <w:rPr>
          <w:color w:val="0BC582"/>
        </w:rPr>
        <w:t xml:space="preserve">NASA </w:t>
      </w:r>
      <w:r>
        <w:t xml:space="preserve">aikoo laukaista </w:t>
      </w:r>
      <w:r>
        <w:rPr>
          <w:color w:val="DB1474"/>
        </w:rPr>
        <w:t xml:space="preserve">satelliitin </w:t>
      </w:r>
      <w:r>
        <w:t xml:space="preserve">tutkimaan </w:t>
      </w:r>
      <w:r>
        <w:rPr>
          <w:color w:val="8489AE"/>
        </w:rPr>
        <w:t xml:space="preserve">kosmista säteilyä, joka </w:t>
      </w:r>
      <w:r>
        <w:rPr>
          <w:color w:val="860E04"/>
        </w:rPr>
        <w:t xml:space="preserve">juontaa </w:t>
      </w:r>
      <w:r>
        <w:rPr>
          <w:color w:val="8489AE"/>
        </w:rPr>
        <w:t xml:space="preserve">juurensa </w:t>
      </w:r>
      <w:r>
        <w:rPr>
          <w:color w:val="FBC206"/>
        </w:rPr>
        <w:t xml:space="preserve">maailmankaikkeuden syntyyn</w:t>
      </w:r>
      <w:r>
        <w:t xml:space="preserve">. Joulukuussa </w:t>
      </w:r>
      <w:r>
        <w:rPr>
          <w:color w:val="6EAB9B"/>
        </w:rPr>
        <w:t xml:space="preserve">avaruussukkula Columbia </w:t>
      </w:r>
      <w:r>
        <w:t xml:space="preserve">yrittää palauttaa </w:t>
      </w:r>
      <w:r>
        <w:rPr>
          <w:color w:val="F2CDFE"/>
        </w:rPr>
        <w:t xml:space="preserve">satelliitin, joka </w:t>
      </w:r>
      <w:r>
        <w:rPr>
          <w:color w:val="645341"/>
        </w:rPr>
        <w:t xml:space="preserve">on </w:t>
      </w:r>
      <w:r>
        <w:rPr>
          <w:color w:val="F2CDFE"/>
        </w:rPr>
        <w:t xml:space="preserve">ollut kiertoradalla lähes viisi vuotta ja mittaa </w:t>
      </w:r>
      <w:r>
        <w:rPr>
          <w:color w:val="760035"/>
        </w:rPr>
        <w:t xml:space="preserve">avaruuden </w:t>
      </w:r>
      <w:r>
        <w:rPr>
          <w:color w:val="F2CDFE"/>
        </w:rPr>
        <w:t xml:space="preserve">syövyttäviä vaikutuksia </w:t>
      </w:r>
      <w:r>
        <w:rPr>
          <w:color w:val="F2CDFE"/>
        </w:rPr>
        <w:t xml:space="preserve">materiaaleihin ja instrumentteihin</w:t>
      </w:r>
      <w:r>
        <w:t xml:space="preserve">. </w:t>
      </w:r>
      <w:r>
        <w:t xml:space="preserve">Maaliskuussa avaruussukkula Discovery laukaisee </w:t>
      </w:r>
      <w:r>
        <w:rPr>
          <w:color w:val="647A41"/>
        </w:rPr>
        <w:t xml:space="preserve">Hubble-avaruusteleskoopin, 1,5 miljardin dollarin arvoisen instrumentin, </w:t>
      </w:r>
      <w:r>
        <w:rPr>
          <w:color w:val="496E76"/>
        </w:rPr>
        <w:t xml:space="preserve">jolla </w:t>
      </w:r>
      <w:r>
        <w:rPr>
          <w:color w:val="647A41"/>
        </w:rPr>
        <w:t xml:space="preserve">nähdään </w:t>
      </w:r>
      <w:r>
        <w:rPr>
          <w:color w:val="E3F894"/>
        </w:rPr>
        <w:t xml:space="preserve">maailmankaikkeuden </w:t>
      </w:r>
      <w:r>
        <w:rPr>
          <w:color w:val="647A41"/>
        </w:rPr>
        <w:t xml:space="preserve">kaukaisimmat galaksit</w:t>
      </w:r>
      <w:r>
        <w:t xml:space="preserve">. </w:t>
      </w:r>
      <w:r>
        <w:t xml:space="preserve">Kaikki </w:t>
      </w:r>
      <w:r>
        <w:rPr>
          <w:color w:val="0BC582"/>
        </w:rPr>
        <w:t xml:space="preserve">NASAn </w:t>
      </w:r>
      <w:r>
        <w:t xml:space="preserve">avaruustieteellinen työ ei kuitenkaan ole </w:t>
      </w:r>
      <w:r>
        <w:t xml:space="preserve">yhtä lupaavaa. </w:t>
      </w:r>
      <w:r>
        <w:rPr>
          <w:color w:val="F9D7CD"/>
        </w:rPr>
        <w:t xml:space="preserve">Solar Max -satelliitti, </w:t>
      </w:r>
      <w:r>
        <w:rPr>
          <w:color w:val="876128"/>
        </w:rPr>
        <w:t xml:space="preserve">jonka </w:t>
      </w:r>
      <w:r>
        <w:rPr>
          <w:color w:val="A1A711"/>
        </w:rPr>
        <w:t xml:space="preserve">NASA </w:t>
      </w:r>
      <w:r>
        <w:rPr>
          <w:color w:val="F9D7CD"/>
        </w:rPr>
        <w:t xml:space="preserve">korjasi kiertoradalle vuonna 1984, </w:t>
      </w:r>
      <w:r>
        <w:t xml:space="preserve">putoaa Maan ilmakehään kiitospäivän tienoilla</w:t>
      </w:r>
      <w:r>
        <w:t xml:space="preserve">. </w:t>
      </w:r>
      <w:r>
        <w:rPr>
          <w:color w:val="01FB92"/>
        </w:rPr>
        <w:t xml:space="preserve">NASA </w:t>
      </w:r>
      <w:r>
        <w:rPr>
          <w:color w:val="FD0F31"/>
        </w:rPr>
        <w:t xml:space="preserve">ei yritä pelastaa </w:t>
      </w:r>
      <w:r>
        <w:rPr>
          <w:color w:val="BE8485"/>
        </w:rPr>
        <w:t xml:space="preserve">sitä</w:t>
      </w:r>
      <w:r>
        <w:t xml:space="preserve">, vaan sen </w:t>
      </w:r>
      <w:r>
        <w:rPr>
          <w:color w:val="FD0F31"/>
        </w:rPr>
        <w:t xml:space="preserve">sijaan se yrittää </w:t>
      </w:r>
      <w:r>
        <w:t xml:space="preserve">ennustaa, hajoavatko jotkin kappaleet </w:t>
      </w:r>
      <w:r>
        <w:rPr>
          <w:color w:val="118B8A"/>
        </w:rPr>
        <w:t xml:space="preserve">maapallolla </w:t>
      </w:r>
      <w:r>
        <w:t xml:space="preserve">ja missä.</w:t>
      </w:r>
    </w:p>
    <w:p>
      <w:r>
        <w:rPr>
          <w:b/>
        </w:rPr>
        <w:t xml:space="preserve">Asiakirjan numero 1520</w:t>
      </w:r>
    </w:p>
    <w:p>
      <w:r>
        <w:rPr>
          <w:b/>
        </w:rPr>
        <w:t xml:space="preserve">Asiakirjan tunniste: wsj1818-001</w:t>
      </w:r>
    </w:p>
    <w:p>
      <w:r>
        <w:t xml:space="preserve">Associated Pressin uutisointi maanjäristyksestä on kiinnittänyt huomiota </w:t>
      </w:r>
      <w:r>
        <w:rPr>
          <w:color w:val="310106"/>
        </w:rPr>
        <w:t xml:space="preserve">ilmiöön</w:t>
      </w:r>
      <w:r>
        <w:rPr>
          <w:color w:val="04640D"/>
        </w:rPr>
        <w:t xml:space="preserve">, jota </w:t>
      </w:r>
      <w:r>
        <w:rPr>
          <w:color w:val="FEFB0A"/>
        </w:rPr>
        <w:t xml:space="preserve">virkamiesten ja muiden poliittisten päättäjien </w:t>
      </w:r>
      <w:r>
        <w:rPr>
          <w:color w:val="310106"/>
        </w:rPr>
        <w:t xml:space="preserve">on syytä </w:t>
      </w:r>
      <w:r>
        <w:rPr>
          <w:color w:val="FB5514"/>
        </w:rPr>
        <w:t xml:space="preserve">pohtia</w:t>
      </w:r>
      <w:r>
        <w:t xml:space="preserve">. </w:t>
      </w:r>
      <w:r>
        <w:rPr>
          <w:color w:val="E115C0"/>
        </w:rPr>
        <w:t xml:space="preserve">Yksityiset avustusjärjestöt, kuten Pelastusarmeija ja Punainen Risti, </w:t>
      </w:r>
      <w:r>
        <w:rPr>
          <w:color w:val="E115C0"/>
        </w:rPr>
        <w:t xml:space="preserve">ryhtyivät </w:t>
      </w:r>
      <w:r>
        <w:t xml:space="preserve">auttamaan ihmisiä lähes välittömästi, kun taas </w:t>
      </w:r>
      <w:r>
        <w:rPr>
          <w:color w:val="00587F"/>
        </w:rPr>
        <w:t xml:space="preserve">Washingtonin byrokratian käynnistäminen </w:t>
      </w:r>
      <w:r>
        <w:t xml:space="preserve">kesti tunteja." </w:t>
      </w:r>
      <w:r>
        <w:t xml:space="preserve">Eräässä </w:t>
      </w:r>
      <w:r>
        <w:rPr>
          <w:color w:val="0BC582"/>
        </w:rPr>
        <w:t xml:space="preserve">eilen katsomassamme </w:t>
      </w:r>
      <w:r>
        <w:t xml:space="preserve">uutisohjelmassa näytettiin jopa </w:t>
      </w:r>
      <w:r>
        <w:rPr>
          <w:color w:val="9E8317"/>
        </w:rPr>
        <w:t xml:space="preserve">25 liittovaltion virkamiestä kokoontuneena pöydän ääreen</w:t>
      </w:r>
      <w:r>
        <w:t xml:space="preserve">. Muistakaa, että Charlestonin pormestari valitti vihaisesti liittovaltion virkamiesten reaktiosta hurrikaani Hugoon. Yleinen käsitys siitä, että nykypäivän virkamiehet eivät yksinkertaisesti hoida heille annettuja tehtäviä hyvin, on kasvava.</w:t>
      </w:r>
    </w:p>
    <w:p>
      <w:r>
        <w:rPr>
          <w:b/>
        </w:rPr>
        <w:t xml:space="preserve">Asiakirjan numero 1521</w:t>
      </w:r>
    </w:p>
    <w:p>
      <w:r>
        <w:rPr>
          <w:b/>
        </w:rPr>
        <w:t xml:space="preserve">Asiakirjan tunniste: wsj1819-001</w:t>
      </w:r>
    </w:p>
    <w:p>
      <w:r>
        <w:rPr>
          <w:color w:val="310106"/>
        </w:rPr>
        <w:t xml:space="preserve">Bally Manufacturing Corp. </w:t>
      </w:r>
      <w:r>
        <w:rPr>
          <w:color w:val="04640D"/>
        </w:rPr>
        <w:t xml:space="preserve">ja </w:t>
      </w:r>
      <w:r>
        <w:rPr>
          <w:color w:val="FEFB0A"/>
        </w:rPr>
        <w:t xml:space="preserve">newyorkilainen rakennuttaja Donald Trump </w:t>
      </w:r>
      <w:r>
        <w:rPr>
          <w:color w:val="FB5514"/>
        </w:rPr>
        <w:t xml:space="preserve">ovat sopineet periaatteessa </w:t>
      </w:r>
      <w:r>
        <w:rPr>
          <w:color w:val="0BC582"/>
        </w:rPr>
        <w:t xml:space="preserve">6,5 miljoonan </w:t>
      </w:r>
      <w:r>
        <w:rPr>
          <w:color w:val="0BC582"/>
        </w:rPr>
        <w:t xml:space="preserve">dollarin </w:t>
      </w:r>
      <w:r>
        <w:rPr>
          <w:color w:val="00587F"/>
        </w:rPr>
        <w:t xml:space="preserve">osakkeenomistajakiistan </w:t>
      </w:r>
      <w:r>
        <w:rPr>
          <w:color w:val="E115C0"/>
        </w:rPr>
        <w:t xml:space="preserve">sovittelusta, joka </w:t>
      </w:r>
      <w:r>
        <w:rPr>
          <w:color w:val="FEB8C8"/>
        </w:rPr>
        <w:t xml:space="preserve">johtuu </w:t>
      </w:r>
      <w:r>
        <w:rPr>
          <w:color w:val="9E8317"/>
        </w:rPr>
        <w:t xml:space="preserve">väitetystä kiristysmaksusta, jonka </w:t>
      </w:r>
      <w:r>
        <w:rPr>
          <w:color w:val="847D81"/>
        </w:rPr>
        <w:t xml:space="preserve">Bally </w:t>
      </w:r>
      <w:r>
        <w:rPr>
          <w:color w:val="9E8317"/>
        </w:rPr>
        <w:t xml:space="preserve">tarjosi </w:t>
      </w:r>
      <w:r>
        <w:rPr>
          <w:color w:val="01190F"/>
        </w:rPr>
        <w:t xml:space="preserve">Trumpille</w:t>
      </w:r>
      <w:r>
        <w:t xml:space="preserve">. </w:t>
      </w:r>
      <w:r>
        <w:t xml:space="preserve">Neuvotteluihin perehtyneiden lakimiesten mukaan </w:t>
      </w:r>
      <w:r>
        <w:rPr>
          <w:color w:val="FB5514"/>
        </w:rPr>
        <w:t xml:space="preserve">suullinen sopimus, </w:t>
      </w:r>
      <w:r>
        <w:rPr>
          <w:color w:val="58018B"/>
        </w:rPr>
        <w:t xml:space="preserve">jonka </w:t>
      </w:r>
      <w:r>
        <w:rPr>
          <w:color w:val="FB5514"/>
        </w:rPr>
        <w:t xml:space="preserve">tarkoituksena oli päättää </w:t>
      </w:r>
      <w:r>
        <w:rPr>
          <w:color w:val="B70639"/>
        </w:rPr>
        <w:t xml:space="preserve">yli kaksi vuotta sitten aloitettu oikeusjuttu</w:t>
      </w:r>
      <w:r>
        <w:t xml:space="preserve">, viimeisteltiin viime viikolla, ja se toimitetaan pian </w:t>
      </w:r>
      <w:r>
        <w:rPr>
          <w:color w:val="703B01"/>
        </w:rPr>
        <w:t xml:space="preserve">liittovaltion tuomarille Camdenissa, New Jerseyssä</w:t>
      </w:r>
      <w:r>
        <w:t xml:space="preserve">. </w:t>
      </w:r>
      <w:r>
        <w:t xml:space="preserve">Helmikuussa </w:t>
      </w:r>
      <w:r>
        <w:rPr>
          <w:color w:val="F7F1DF"/>
        </w:rPr>
        <w:t xml:space="preserve">1987 </w:t>
      </w:r>
      <w:r>
        <w:rPr>
          <w:color w:val="118B8A"/>
        </w:rPr>
        <w:t xml:space="preserve">Bally </w:t>
      </w:r>
      <w:r>
        <w:t xml:space="preserve">torjui </w:t>
      </w:r>
      <w:r>
        <w:rPr>
          <w:color w:val="4AFEFA"/>
        </w:rPr>
        <w:t xml:space="preserve">Trumpin </w:t>
      </w:r>
      <w:r>
        <w:t xml:space="preserve">mahdollisen </w:t>
      </w:r>
      <w:r>
        <w:t xml:space="preserve">vihamielisen yritysvaltausyrityksen suostumalla ostamaan takaisin 2,6 miljoonaa </w:t>
      </w:r>
      <w:r>
        <w:rPr>
          <w:color w:val="4AFEFA"/>
        </w:rPr>
        <w:t xml:space="preserve">Trumpin </w:t>
      </w:r>
      <w:r>
        <w:t xml:space="preserve">3,1 miljoonasta </w:t>
      </w:r>
      <w:r>
        <w:rPr>
          <w:color w:val="118B8A"/>
        </w:rPr>
        <w:t xml:space="preserve">Ballyn </w:t>
      </w:r>
      <w:r>
        <w:t xml:space="preserve">osakkeesta </w:t>
      </w:r>
      <w:r>
        <w:rPr>
          <w:color w:val="FCB164"/>
        </w:rPr>
        <w:t xml:space="preserve">83,7 miljoonalla dollarilla</w:t>
      </w:r>
      <w:r>
        <w:t xml:space="preserve">, </w:t>
      </w:r>
      <w:r>
        <w:rPr>
          <w:color w:val="FCB164"/>
        </w:rPr>
        <w:t xml:space="preserve">mikä oli </w:t>
      </w:r>
      <w:r>
        <w:t xml:space="preserve">yli 18 miljoonaa dollaria yli </w:t>
      </w:r>
      <w:r>
        <w:rPr>
          <w:color w:val="118B8A"/>
        </w:rPr>
        <w:t xml:space="preserve">yhtiön markkina</w:t>
      </w:r>
      <w:r>
        <w:t xml:space="preserve">-arvon</w:t>
      </w:r>
      <w:r>
        <w:t xml:space="preserve">. </w:t>
      </w:r>
      <w:r>
        <w:t xml:space="preserve">Kiristyksellä tarkoitetaan </w:t>
      </w:r>
      <w:r>
        <w:rPr>
          <w:color w:val="796EE6"/>
        </w:rPr>
        <w:t xml:space="preserve">tilannetta, </w:t>
      </w:r>
      <w:r>
        <w:rPr>
          <w:color w:val="000D2C"/>
        </w:rPr>
        <w:t xml:space="preserve">jossa </w:t>
      </w:r>
      <w:r>
        <w:rPr>
          <w:color w:val="53495F"/>
        </w:rPr>
        <w:t xml:space="preserve">yritys </w:t>
      </w:r>
      <w:r>
        <w:rPr>
          <w:color w:val="796EE6"/>
        </w:rPr>
        <w:t xml:space="preserve">maksaa markkina-arvoa korkeamman hinnan </w:t>
      </w:r>
      <w:r>
        <w:rPr>
          <w:color w:val="F95475"/>
        </w:rPr>
        <w:t xml:space="preserve">ostaakseen takaisin mahdollisen ostajan hallussa olevat osakkeet</w:t>
      </w:r>
      <w:r>
        <w:t xml:space="preserve">. </w:t>
      </w:r>
      <w:r>
        <w:rPr>
          <w:color w:val="5D9608"/>
        </w:rPr>
        <w:t xml:space="preserve">Osakkeenomistajia, </w:t>
      </w:r>
      <w:r>
        <w:rPr>
          <w:color w:val="DE98FD"/>
        </w:rPr>
        <w:t xml:space="preserve">Ballya </w:t>
      </w:r>
      <w:r>
        <w:rPr>
          <w:color w:val="5D9608"/>
        </w:rPr>
        <w:t xml:space="preserve">ja </w:t>
      </w:r>
      <w:r>
        <w:rPr>
          <w:color w:val="98A088"/>
        </w:rPr>
        <w:t xml:space="preserve">Trumpia </w:t>
      </w:r>
      <w:r>
        <w:rPr>
          <w:color w:val="61FC03"/>
        </w:rPr>
        <w:t xml:space="preserve">edustavat asianajajat </w:t>
      </w:r>
      <w:r>
        <w:t xml:space="preserve">kieltäytyivät </w:t>
      </w:r>
      <w:r>
        <w:t xml:space="preserve">julkistamasta </w:t>
      </w:r>
      <w:r>
        <w:rPr>
          <w:color w:val="4F584E"/>
        </w:rPr>
        <w:t xml:space="preserve">ehdotettua sovintoa </w:t>
      </w:r>
      <w:r>
        <w:t xml:space="preserve">vedoten </w:t>
      </w:r>
      <w:r>
        <w:rPr>
          <w:color w:val="703B01"/>
        </w:rPr>
        <w:t xml:space="preserve">liittovaltion tuomioistuimen tuomarin </w:t>
      </w:r>
      <w:r>
        <w:t xml:space="preserve">pyyntöön </w:t>
      </w:r>
      <w:r>
        <w:t xml:space="preserve">olla paljastamatta </w:t>
      </w:r>
      <w:r>
        <w:rPr>
          <w:color w:val="FB5514"/>
        </w:rPr>
        <w:t xml:space="preserve">sopimuksen </w:t>
      </w:r>
      <w:r>
        <w:t xml:space="preserve">yksityiskohtia </w:t>
      </w:r>
      <w:r>
        <w:t xml:space="preserve">ennen </w:t>
      </w:r>
      <w:r>
        <w:t xml:space="preserve">sen allekirjoittamista. </w:t>
      </w:r>
      <w:r>
        <w:rPr>
          <w:color w:val="248AD0"/>
        </w:rPr>
        <w:t xml:space="preserve">Joidenkin </w:t>
      </w:r>
      <w:r>
        <w:rPr>
          <w:color w:val="9F6551"/>
        </w:rPr>
        <w:t xml:space="preserve">asiaan </w:t>
      </w:r>
      <w:r>
        <w:rPr>
          <w:color w:val="248AD0"/>
        </w:rPr>
        <w:t xml:space="preserve">perehtyneiden </w:t>
      </w:r>
      <w:r>
        <w:rPr>
          <w:color w:val="248AD0"/>
        </w:rPr>
        <w:t xml:space="preserve">asianajajien </w:t>
      </w:r>
      <w:r>
        <w:t xml:space="preserve">mukaan </w:t>
      </w:r>
      <w:r>
        <w:rPr>
          <w:color w:val="BCFEC6"/>
        </w:rPr>
        <w:t xml:space="preserve">6,5 miljoonan dollarin</w:t>
      </w:r>
      <w:r>
        <w:t xml:space="preserve"> maksu </w:t>
      </w:r>
      <w:r>
        <w:t xml:space="preserve">jaettaisiin </w:t>
      </w:r>
      <w:r>
        <w:t xml:space="preserve">kuitenkin </w:t>
      </w:r>
      <w:r>
        <w:rPr>
          <w:color w:val="118B8A"/>
        </w:rPr>
        <w:t xml:space="preserve">Ballyn </w:t>
      </w:r>
      <w:r>
        <w:rPr>
          <w:color w:val="4AFEFA"/>
        </w:rPr>
        <w:t xml:space="preserve">ja Trumpin kesken, ja </w:t>
      </w:r>
      <w:r>
        <w:rPr>
          <w:color w:val="BCFEC6"/>
        </w:rPr>
        <w:t xml:space="preserve">suuren summan maksaisi </w:t>
      </w:r>
      <w:r>
        <w:t xml:space="preserve">todennäköisesti kasino- ja hotellikonsernin yhdistävä monialayritys. </w:t>
      </w:r>
      <w:r>
        <w:rPr>
          <w:color w:val="932C70"/>
        </w:rPr>
        <w:t xml:space="preserve">Summa, jonka </w:t>
      </w:r>
      <w:r>
        <w:rPr>
          <w:color w:val="B5AFC4"/>
        </w:rPr>
        <w:t xml:space="preserve">Bally </w:t>
      </w:r>
      <w:r>
        <w:rPr>
          <w:color w:val="D4C67A"/>
        </w:rPr>
        <w:t xml:space="preserve">ja </w:t>
      </w:r>
      <w:r>
        <w:rPr>
          <w:color w:val="AE7AA1"/>
        </w:rPr>
        <w:t xml:space="preserve">Trump </w:t>
      </w:r>
      <w:r>
        <w:rPr>
          <w:color w:val="932C70"/>
        </w:rPr>
        <w:t xml:space="preserve">maksavat </w:t>
      </w:r>
      <w:r>
        <w:rPr>
          <w:color w:val="C2A393"/>
        </w:rPr>
        <w:t xml:space="preserve">ryhmäkanteen ratkaisemiseksi, on </w:t>
      </w:r>
      <w:r>
        <w:t xml:space="preserve">mitättömän pieni verrattuna </w:t>
      </w:r>
      <w:r>
        <w:rPr>
          <w:color w:val="BA6801"/>
        </w:rPr>
        <w:t xml:space="preserve">Walt Disney Co:n ja Reliance Group Holdings Inc:</w:t>
      </w:r>
      <w:r>
        <w:rPr>
          <w:color w:val="2B1B04"/>
        </w:rPr>
        <w:t xml:space="preserve">n </w:t>
      </w:r>
      <w:r>
        <w:rPr>
          <w:color w:val="0232FD"/>
        </w:rPr>
        <w:t xml:space="preserve">heinäkuussa sopimaan </w:t>
      </w:r>
      <w:r>
        <w:rPr>
          <w:color w:val="0232FD"/>
        </w:rPr>
        <w:t xml:space="preserve">45 miljoonan dollarin summaan. </w:t>
      </w:r>
      <w:r>
        <w:rPr>
          <w:color w:val="168E5C"/>
        </w:rPr>
        <w:t xml:space="preserve">Saul Steinbergin kanssa </w:t>
      </w:r>
      <w:r>
        <w:rPr>
          <w:color w:val="16C0D0"/>
        </w:rPr>
        <w:t xml:space="preserve">samanlaisen oikeusjutun </w:t>
      </w:r>
      <w:r>
        <w:t xml:space="preserve">ratkaisemiseksi</w:t>
      </w:r>
      <w:r>
        <w:t xml:space="preserve">. </w:t>
      </w:r>
      <w:r>
        <w:rPr>
          <w:color w:val="C62100"/>
        </w:rPr>
        <w:t xml:space="preserve">Sovinto </w:t>
      </w:r>
      <w:r>
        <w:t xml:space="preserve">oli </w:t>
      </w:r>
      <w:r>
        <w:rPr>
          <w:color w:val="014347"/>
        </w:rPr>
        <w:t xml:space="preserve">ensimmäinen </w:t>
      </w:r>
      <w:r>
        <w:rPr>
          <w:color w:val="233809"/>
        </w:rPr>
        <w:t xml:space="preserve">kerta, kun </w:t>
      </w:r>
      <w:r>
        <w:rPr>
          <w:color w:val="014347"/>
        </w:rPr>
        <w:t xml:space="preserve">osakkeenomistajat saivat suuremman summan kiristysjutussa</w:t>
      </w:r>
      <w:r>
        <w:t xml:space="preserve">. </w:t>
      </w:r>
      <w:r>
        <w:t xml:space="preserve">Kun </w:t>
      </w:r>
      <w:r>
        <w:rPr>
          <w:color w:val="42083B"/>
        </w:rPr>
        <w:t xml:space="preserve">Steinberg </w:t>
      </w:r>
      <w:r>
        <w:rPr>
          <w:color w:val="42083B"/>
        </w:rPr>
        <w:t xml:space="preserve">myi </w:t>
      </w:r>
      <w:r>
        <w:t xml:space="preserve">sijoituksensa </w:t>
      </w:r>
      <w:r>
        <w:rPr>
          <w:color w:val="82785D"/>
        </w:rPr>
        <w:t xml:space="preserve">Disney-yhtiölle vuonna 1984, hän teki </w:t>
      </w:r>
      <w:r>
        <w:t xml:space="preserve">59,7 miljoonan dollarin voiton. Asianajajat sanoivat kuitenkin, </w:t>
      </w:r>
      <w:r>
        <w:t xml:space="preserve">että Steinbergillä oli todennäköisesti paljon suurempi oikeudellinen vastuu, koska hän </w:t>
      </w:r>
      <w:r>
        <w:t xml:space="preserve">toimi kaikkien osakkeenomistajien puolesta </w:t>
      </w:r>
      <w:r>
        <w:t xml:space="preserve">haastaessaan </w:t>
      </w:r>
      <w:r>
        <w:rPr>
          <w:color w:val="82785D"/>
        </w:rPr>
        <w:t xml:space="preserve">Disneyn </w:t>
      </w:r>
      <w:r>
        <w:t xml:space="preserve">oikeuteen </w:t>
      </w:r>
      <w:r>
        <w:t xml:space="preserve">yritysostotaistelunsa </w:t>
      </w:r>
      <w:r>
        <w:t xml:space="preserve">aikana. </w:t>
      </w:r>
      <w:r>
        <w:t xml:space="preserve">Kun </w:t>
      </w:r>
      <w:r>
        <w:rPr>
          <w:color w:val="82785D"/>
        </w:rPr>
        <w:t xml:space="preserve">Disney </w:t>
      </w:r>
      <w:r>
        <w:t xml:space="preserve">tarjosi </w:t>
      </w:r>
      <w:r>
        <w:rPr>
          <w:color w:val="42083B"/>
        </w:rPr>
        <w:t xml:space="preserve">Steinbergille </w:t>
      </w:r>
      <w:r>
        <w:t xml:space="preserve">korkeampaa hintaa osakkeistaan, </w:t>
      </w:r>
      <w:r>
        <w:rPr>
          <w:color w:val="42083B"/>
        </w:rPr>
        <w:t xml:space="preserve">newyorkilainen sijoittaja </w:t>
      </w:r>
      <w:r>
        <w:t xml:space="preserve">ei vaatinut, että </w:t>
      </w:r>
      <w:r>
        <w:rPr>
          <w:color w:val="82785D"/>
        </w:rPr>
        <w:t xml:space="preserve">yhtiö </w:t>
      </w:r>
      <w:r>
        <w:t xml:space="preserve">maksaisi saman korkean hinnan muille osakkeenomistajille. Kun </w:t>
      </w:r>
      <w:r>
        <w:rPr>
          <w:color w:val="4AFEFA"/>
        </w:rPr>
        <w:t xml:space="preserve">Trump </w:t>
      </w:r>
      <w:r>
        <w:t xml:space="preserve">haastoi </w:t>
      </w:r>
      <w:r>
        <w:rPr>
          <w:color w:val="118B8A"/>
        </w:rPr>
        <w:t xml:space="preserve">Ballyn </w:t>
      </w:r>
      <w:r>
        <w:t xml:space="preserve">oikeuteen</w:t>
      </w:r>
      <w:r>
        <w:t xml:space="preserve">, hän teki sen vain </w:t>
      </w:r>
      <w:r>
        <w:rPr>
          <w:color w:val="4AFEFA"/>
        </w:rPr>
        <w:t xml:space="preserve">omasta </w:t>
      </w:r>
      <w:r>
        <w:t xml:space="preserve">puolestaan. </w:t>
      </w:r>
      <w:r>
        <w:rPr>
          <w:color w:val="4AFEFA"/>
        </w:rPr>
        <w:t xml:space="preserve">Trump </w:t>
      </w:r>
      <w:r>
        <w:t xml:space="preserve">ja </w:t>
      </w:r>
      <w:r>
        <w:rPr>
          <w:color w:val="118B8A"/>
        </w:rPr>
        <w:t xml:space="preserve">Bally </w:t>
      </w:r>
      <w:r>
        <w:t xml:space="preserve">näyttävät spekuloineen </w:t>
      </w:r>
      <w:r>
        <w:rPr>
          <w:color w:val="023087"/>
        </w:rPr>
        <w:t xml:space="preserve">tässä tapauksessa, koska </w:t>
      </w:r>
      <w:r>
        <w:rPr>
          <w:color w:val="B7DAD2"/>
        </w:rPr>
        <w:t xml:space="preserve">Delawaressa, </w:t>
      </w:r>
      <w:r>
        <w:rPr>
          <w:color w:val="196956"/>
        </w:rPr>
        <w:t xml:space="preserve">jossa </w:t>
      </w:r>
      <w:r>
        <w:rPr>
          <w:color w:val="8C41BB"/>
        </w:rPr>
        <w:t xml:space="preserve">Bally </w:t>
      </w:r>
      <w:r>
        <w:rPr>
          <w:color w:val="B7DAD2"/>
        </w:rPr>
        <w:t xml:space="preserve">on </w:t>
      </w:r>
      <w:r>
        <w:rPr>
          <w:color w:val="B7DAD2"/>
        </w:rPr>
        <w:t xml:space="preserve">yhtiöitetty</w:t>
      </w:r>
      <w:r>
        <w:t xml:space="preserve">, kiristystä suojelee tuomioistuinten mukaan usein </w:t>
      </w:r>
      <w:r>
        <w:rPr>
          <w:color w:val="ECEDFE"/>
        </w:rPr>
        <w:t xml:space="preserve">Business Judgment Act</w:t>
      </w:r>
      <w:r>
        <w:t xml:space="preserve">. </w:t>
      </w:r>
      <w:r>
        <w:rPr>
          <w:color w:val="ECEDFE"/>
        </w:rPr>
        <w:t xml:space="preserve">Tämä laki </w:t>
      </w:r>
      <w:r>
        <w:t xml:space="preserve">antaa </w:t>
      </w:r>
      <w:r>
        <w:rPr>
          <w:color w:val="2B2D32"/>
        </w:rPr>
        <w:t xml:space="preserve">hallintoneuvostoille </w:t>
      </w:r>
      <w:r>
        <w:t xml:space="preserve">suuren liikkumavaran päättää, miten suhtautua eri mieltä oleviin osakkeenomistajiin. </w:t>
      </w:r>
      <w:r>
        <w:rPr>
          <w:color w:val="94C661"/>
        </w:rPr>
        <w:t xml:space="preserve">SENATTI </w:t>
      </w:r>
      <w:r>
        <w:t xml:space="preserve">KUUNTELEE VIIMEISIÄ ARGUMENTEJA </w:t>
      </w:r>
      <w:r>
        <w:rPr>
          <w:color w:val="895E6B"/>
        </w:rPr>
        <w:t xml:space="preserve">liittovaltion tuomarin </w:t>
      </w:r>
      <w:r>
        <w:rPr>
          <w:color w:val="F8907D"/>
        </w:rPr>
        <w:t xml:space="preserve">virkavirheitä koskevassa </w:t>
      </w:r>
      <w:r>
        <w:rPr>
          <w:color w:val="F8907D"/>
        </w:rPr>
        <w:t xml:space="preserve">oikeudenkäynnissä</w:t>
      </w:r>
      <w:r>
        <w:t xml:space="preserve">. </w:t>
      </w:r>
      <w:r>
        <w:t xml:space="preserve">Eilen Yhdysvaltain </w:t>
      </w:r>
      <w:r>
        <w:rPr>
          <w:color w:val="8489AE"/>
        </w:rPr>
        <w:t xml:space="preserve">piirituomari Alcee Hastings </w:t>
      </w:r>
      <w:r>
        <w:t xml:space="preserve">seisoi </w:t>
      </w:r>
      <w:r>
        <w:rPr>
          <w:color w:val="FB6AB8"/>
        </w:rPr>
        <w:t xml:space="preserve">valamiehistönsä, </w:t>
      </w:r>
      <w:r>
        <w:rPr>
          <w:color w:val="DB1474"/>
        </w:rPr>
        <w:t xml:space="preserve">koko Yhdysvaltain senaatin</w:t>
      </w:r>
      <w:r>
        <w:t xml:space="preserve">, </w:t>
      </w:r>
      <w:r>
        <w:rPr>
          <w:color w:val="788E95"/>
        </w:rPr>
        <w:t xml:space="preserve">edessä </w:t>
      </w:r>
      <w:r>
        <w:t xml:space="preserve">ja sanoi: "En tehnyt mitään rikosta." </w:t>
      </w:r>
      <w:r>
        <w:rPr>
          <w:color w:val="94C661"/>
        </w:rPr>
        <w:t xml:space="preserve">Senaatti </w:t>
      </w:r>
      <w:r>
        <w:t xml:space="preserve">hyväksyi </w:t>
      </w:r>
      <w:r>
        <w:t xml:space="preserve">elokuussa 1988 </w:t>
      </w:r>
      <w:r>
        <w:rPr>
          <w:color w:val="895E6B"/>
        </w:rPr>
        <w:t xml:space="preserve">floridalaisen tuomarin, joka oli yksi </w:t>
      </w:r>
      <w:r>
        <w:rPr>
          <w:color w:val="860E04"/>
        </w:rPr>
        <w:t xml:space="preserve">Yhdysvaltojen </w:t>
      </w:r>
      <w:r>
        <w:rPr>
          <w:color w:val="895E6B"/>
        </w:rPr>
        <w:t xml:space="preserve">harvoista mustista tuomareista, </w:t>
      </w:r>
      <w:r>
        <w:t xml:space="preserve">seitsemäntoista syytettä sisältävän </w:t>
      </w:r>
      <w:r>
        <w:rPr>
          <w:color w:val="F8907D"/>
        </w:rPr>
        <w:t xml:space="preserve">väärinkäytösoikeudenkäynnin. </w:t>
      </w:r>
      <w:r>
        <w:rPr>
          <w:color w:val="8489AE"/>
        </w:rPr>
        <w:t xml:space="preserve">Tuomari Hastingsia </w:t>
      </w:r>
      <w:r>
        <w:t xml:space="preserve">vastaan nostettujen syytteiden pääkohta </w:t>
      </w:r>
      <w:r>
        <w:t xml:space="preserve">on se, että hän </w:t>
      </w:r>
      <w:r>
        <w:rPr>
          <w:color w:val="8489AE"/>
        </w:rPr>
        <w:t xml:space="preserve">ja eräs washingtonilainen asianajaja </w:t>
      </w:r>
      <w:r>
        <w:t xml:space="preserve">suunnittelivat ottavansa vastaan 150 000 dollarin lahjukset syytetyiltä, jotta nämä olisivat saaneet lieventäviä päätöksiä </w:t>
      </w:r>
      <w:r>
        <w:rPr>
          <w:color w:val="6EAB9B"/>
        </w:rPr>
        <w:t xml:space="preserve">hänen </w:t>
      </w:r>
      <w:r>
        <w:rPr>
          <w:color w:val="FBC206"/>
        </w:rPr>
        <w:t xml:space="preserve">käsittelemässään </w:t>
      </w:r>
      <w:r>
        <w:rPr>
          <w:color w:val="FBC206"/>
        </w:rPr>
        <w:t xml:space="preserve">rikosasiassa</w:t>
      </w:r>
      <w:r>
        <w:t xml:space="preserve">. </w:t>
      </w:r>
      <w:r>
        <w:t xml:space="preserve">Häntä syytetään myös valehtelusta valan alla ja </w:t>
      </w:r>
      <w:r>
        <w:rPr>
          <w:color w:val="645341"/>
        </w:rPr>
        <w:t xml:space="preserve">hänen </w:t>
      </w:r>
      <w:r>
        <w:rPr>
          <w:color w:val="F2CDFE"/>
        </w:rPr>
        <w:t xml:space="preserve">valvomansa </w:t>
      </w:r>
      <w:r>
        <w:rPr>
          <w:color w:val="F2CDFE"/>
        </w:rPr>
        <w:t xml:space="preserve">salakuuntelun</w:t>
      </w:r>
      <w:r>
        <w:t xml:space="preserve"> tietojen paljastamisesta</w:t>
      </w:r>
      <w:r>
        <w:t xml:space="preserve">. </w:t>
      </w:r>
      <w:r>
        <w:rPr>
          <w:color w:val="94C661"/>
        </w:rPr>
        <w:t xml:space="preserve">Senaatin istuntosalin </w:t>
      </w:r>
      <w:r>
        <w:t xml:space="preserve">yleisölehteri </w:t>
      </w:r>
      <w:r>
        <w:t xml:space="preserve">oli täynnä </w:t>
      </w:r>
      <w:r>
        <w:rPr>
          <w:color w:val="760035"/>
        </w:rPr>
        <w:t xml:space="preserve">Hastingsin </w:t>
      </w:r>
      <w:r>
        <w:rPr>
          <w:color w:val="647A41"/>
        </w:rPr>
        <w:t xml:space="preserve">kannattajia, </w:t>
      </w:r>
      <w:r>
        <w:rPr>
          <w:color w:val="496E76"/>
        </w:rPr>
        <w:t xml:space="preserve">jotka </w:t>
      </w:r>
      <w:r>
        <w:rPr>
          <w:color w:val="647A41"/>
        </w:rPr>
        <w:t xml:space="preserve">alkoivat taputtaa voimakkaasti </w:t>
      </w:r>
      <w:r>
        <w:rPr>
          <w:color w:val="647A41"/>
        </w:rPr>
        <w:t xml:space="preserve">Hastingsin lopetettua </w:t>
      </w:r>
      <w:r>
        <w:rPr>
          <w:color w:val="647A41"/>
        </w:rPr>
        <w:t xml:space="preserve">lausuntonsa</w:t>
      </w:r>
      <w:r>
        <w:t xml:space="preserve">. </w:t>
      </w:r>
      <w:r>
        <w:rPr>
          <w:color w:val="8489AE"/>
        </w:rPr>
        <w:t xml:space="preserve">Tuomari Hastings</w:t>
      </w:r>
      <w:r>
        <w:rPr>
          <w:color w:val="E3F894"/>
        </w:rPr>
        <w:t xml:space="preserve">, jonka </w:t>
      </w:r>
      <w:r>
        <w:rPr>
          <w:color w:val="8489AE"/>
        </w:rPr>
        <w:t xml:space="preserve">liittovaltion valamiehistö vapautti samankaltaisista syytteistä vuonna 1983</w:t>
      </w:r>
      <w:r>
        <w:t xml:space="preserve">, väittää, että hänestä on tullut syntipukki ja että </w:t>
      </w:r>
      <w:r>
        <w:rPr>
          <w:color w:val="8489AE"/>
        </w:rPr>
        <w:t xml:space="preserve">häntä </w:t>
      </w:r>
      <w:r>
        <w:rPr>
          <w:color w:val="8489AE"/>
        </w:rPr>
        <w:t xml:space="preserve">vastaan aloitettu </w:t>
      </w:r>
      <w:r>
        <w:t xml:space="preserve">väärinkäytösoikeudenkäynti </w:t>
      </w:r>
      <w:r>
        <w:t xml:space="preserve">aiheuttaa kaksoisrangaistuksen. </w:t>
      </w:r>
      <w:r>
        <w:rPr>
          <w:color w:val="A1A711"/>
        </w:rPr>
        <w:t xml:space="preserve">Hastingsin </w:t>
      </w:r>
      <w:r>
        <w:rPr>
          <w:color w:val="F9D7CD"/>
        </w:rPr>
        <w:t xml:space="preserve">toimintaa </w:t>
      </w:r>
      <w:r>
        <w:rPr>
          <w:color w:val="F9D7CD"/>
        </w:rPr>
        <w:t xml:space="preserve">koskevan pitkän tutkimuksen suorittaneen </w:t>
      </w:r>
      <w:r>
        <w:rPr>
          <w:color w:val="F9D7CD"/>
        </w:rPr>
        <w:t xml:space="preserve">edustajainhuoneen edustajien </w:t>
      </w:r>
      <w:r>
        <w:t xml:space="preserve">pääneuvonantaja John Bryant (Teksasin demokraatti) </w:t>
      </w:r>
      <w:r>
        <w:t xml:space="preserve">sanoi kuitenkin, että "monet todisteet viittaavat </w:t>
      </w:r>
      <w:r>
        <w:rPr>
          <w:color w:val="8489AE"/>
        </w:rPr>
        <w:t xml:space="preserve">hänen </w:t>
      </w:r>
      <w:r>
        <w:t xml:space="preserve">syyllisyyteensä, josta ei ole epäilystäkään". </w:t>
      </w:r>
      <w:r>
        <w:rPr>
          <w:color w:val="94C661"/>
        </w:rPr>
        <w:t xml:space="preserve">Senaatti </w:t>
      </w:r>
      <w:r>
        <w:t xml:space="preserve">käsittelee asiaa tänään suljettujen ovien takana, ja sen odotetaan päättävän syytteeseenpanosta virkavelvollisuuden rikkomisesta huomenna. </w:t>
      </w:r>
      <w:r>
        <w:rPr>
          <w:color w:val="01FB92"/>
        </w:rPr>
        <w:t xml:space="preserve">Jos </w:t>
      </w:r>
      <w:r>
        <w:rPr>
          <w:color w:val="FD0F31"/>
        </w:rPr>
        <w:t xml:space="preserve">tuomari </w:t>
      </w:r>
      <w:r>
        <w:rPr>
          <w:color w:val="01FB92"/>
        </w:rPr>
        <w:t xml:space="preserve">asetetaan syytteeseen virkavirheestä, hänet </w:t>
      </w:r>
      <w:r>
        <w:t xml:space="preserve">erotetaan välittömästi virastaan, </w:t>
      </w:r>
      <w:r>
        <w:rPr>
          <w:color w:val="01FB92"/>
        </w:rPr>
        <w:t xml:space="preserve">kuten on odotettavissa. </w:t>
      </w:r>
      <w:r>
        <w:rPr>
          <w:color w:val="8489AE"/>
        </w:rPr>
        <w:t xml:space="preserve">Tuomari Hastings </w:t>
      </w:r>
      <w:r>
        <w:t xml:space="preserve">on kuitenkin sanonut jatkavansa taistelua ja harkitsevansa valitusta </w:t>
      </w:r>
      <w:r>
        <w:rPr>
          <w:color w:val="BE8485"/>
        </w:rPr>
        <w:t xml:space="preserve">Yhdysvaltain</w:t>
      </w:r>
      <w:r>
        <w:t xml:space="preserve"> korkeimpaan oikeuteen</w:t>
      </w:r>
      <w:r>
        <w:t xml:space="preserve">. </w:t>
      </w:r>
      <w:r>
        <w:rPr>
          <w:color w:val="C660FB"/>
        </w:rPr>
        <w:t xml:space="preserve">YRITYKSET, </w:t>
      </w:r>
      <w:r>
        <w:rPr>
          <w:color w:val="120104"/>
        </w:rPr>
        <w:t xml:space="preserve">jotka yrittävät </w:t>
      </w:r>
      <w:r>
        <w:rPr>
          <w:color w:val="C660FB"/>
        </w:rPr>
        <w:t xml:space="preserve">saada </w:t>
      </w:r>
      <w:r>
        <w:rPr>
          <w:color w:val="C660FB"/>
        </w:rPr>
        <w:t xml:space="preserve">vakuutusyhtiöt </w:t>
      </w:r>
      <w:r>
        <w:t xml:space="preserve">maksamaan saastekorvauksia, ovat voittaneet </w:t>
      </w:r>
      <w:r>
        <w:rPr>
          <w:color w:val="05AEE8"/>
        </w:rPr>
        <w:t xml:space="preserve">oikeudenkäynnin</w:t>
      </w:r>
      <w:r>
        <w:t xml:space="preserve">. </w:t>
      </w:r>
      <w:r>
        <w:rPr>
          <w:color w:val="9F98F8"/>
        </w:rPr>
        <w:t xml:space="preserve">Avondale Industries Inc. </w:t>
      </w:r>
      <w:r>
        <w:rPr>
          <w:color w:val="C3C1BE"/>
        </w:rPr>
        <w:t xml:space="preserve">ja </w:t>
      </w:r>
      <w:r>
        <w:rPr>
          <w:color w:val="1167D9"/>
        </w:rPr>
        <w:t xml:space="preserve">sen </w:t>
      </w:r>
      <w:r>
        <w:rPr>
          <w:color w:val="D19012"/>
        </w:rPr>
        <w:t xml:space="preserve">vakuutuksenantaja Travelers Cos. </w:t>
      </w:r>
      <w:r>
        <w:rPr>
          <w:color w:val="826392"/>
        </w:rPr>
        <w:t xml:space="preserve">New Yorkin</w:t>
      </w:r>
      <w:r>
        <w:rPr>
          <w:color w:val="B7D802"/>
        </w:rPr>
        <w:t xml:space="preserve"> toisen piirin liittovaltion muutoksenhakutuomioistuin antoi </w:t>
      </w:r>
      <w:r>
        <w:rPr>
          <w:color w:val="5E7A6A"/>
        </w:rPr>
        <w:t xml:space="preserve">Avondalen hyväksi </w:t>
      </w:r>
      <w:r>
        <w:t xml:space="preserve">tuomion </w:t>
      </w:r>
      <w:r>
        <w:rPr>
          <w:color w:val="B29869"/>
        </w:rPr>
        <w:t xml:space="preserve">kahdessa tapauksessa</w:t>
      </w:r>
      <w:r>
        <w:rPr>
          <w:color w:val="1D0051"/>
        </w:rPr>
        <w:t xml:space="preserve">, jotka </w:t>
      </w:r>
      <w:r>
        <w:rPr>
          <w:color w:val="B29869"/>
        </w:rPr>
        <w:t xml:space="preserve">asianajajien mukaan ovat avainasemassa kymmenien muiden saastumistapausten kannalta eri puolilla </w:t>
      </w:r>
      <w:r>
        <w:rPr>
          <w:color w:val="8BE7FC"/>
        </w:rPr>
        <w:t xml:space="preserve">maata</w:t>
      </w:r>
      <w:r>
        <w:t xml:space="preserve">. </w:t>
      </w:r>
      <w:r>
        <w:rPr>
          <w:color w:val="76E0C1"/>
        </w:rPr>
        <w:t xml:space="preserve">Travelers </w:t>
      </w:r>
      <w:r>
        <w:rPr>
          <w:color w:val="BACFA7"/>
        </w:rPr>
        <w:t xml:space="preserve">ja muut vakuutuksenantajat </w:t>
      </w:r>
      <w:r>
        <w:t xml:space="preserve">väittävät, että saastumisen puhdistuskustannukset eivät ole vahinkoja eivätkä ne näin ollen kuulu kaupallisen vakuutuksen piiriin. </w:t>
      </w:r>
      <w:r>
        <w:t xml:space="preserve">Vakuutusyhtiöt ovat myös väittäneet, että </w:t>
      </w:r>
      <w:r>
        <w:rPr>
          <w:color w:val="11BA09"/>
        </w:rPr>
        <w:t xml:space="preserve">hallituksen menettelyt, joissa yhtiöitä varoitetaan mahdollisesta vastuusta</w:t>
      </w:r>
      <w:r>
        <w:t xml:space="preserve">, eivät vastaa oikeudenkäynnin oikeudellista määritelmää, </w:t>
      </w:r>
      <w:r>
        <w:t xml:space="preserve">eivätkä </w:t>
      </w:r>
      <w:r>
        <w:t xml:space="preserve">ne näin ollen kuulu </w:t>
      </w:r>
      <w:r>
        <w:t xml:space="preserve">vakuutuksen piiriin, vakuutuksenantajat sanovat. </w:t>
      </w:r>
      <w:r>
        <w:rPr>
          <w:color w:val="B7D802"/>
        </w:rPr>
        <w:t xml:space="preserve">Vetoomustuomioistuin </w:t>
      </w:r>
      <w:r>
        <w:t xml:space="preserve">oli eri mieltä </w:t>
      </w:r>
      <w:r>
        <w:rPr>
          <w:color w:val="B29869"/>
        </w:rPr>
        <w:t xml:space="preserve">molemmista kohdista</w:t>
      </w:r>
      <w:r>
        <w:t xml:space="preserve">. </w:t>
      </w:r>
      <w:r>
        <w:rPr>
          <w:color w:val="462C36"/>
        </w:rPr>
        <w:t xml:space="preserve">Louisianan </w:t>
      </w:r>
      <w:r>
        <w:t xml:space="preserve">osavaltion viranomaiset </w:t>
      </w:r>
      <w:r>
        <w:t xml:space="preserve">varoittivat </w:t>
      </w:r>
      <w:r>
        <w:rPr>
          <w:color w:val="5E7A6A"/>
        </w:rPr>
        <w:t xml:space="preserve">Avondalea </w:t>
      </w:r>
      <w:r>
        <w:rPr>
          <w:color w:val="65407D"/>
        </w:rPr>
        <w:t xml:space="preserve">vuonna 1986 </w:t>
      </w:r>
      <w:r>
        <w:rPr>
          <w:color w:val="5E7A6A"/>
        </w:rPr>
        <w:t xml:space="preserve">sen </w:t>
      </w:r>
      <w:r>
        <w:t xml:space="preserve">mahdollisesta vastuusta öljynkierrätyslaitoksen saasteiden hävittämisestä. </w:t>
      </w:r>
      <w:r>
        <w:rPr>
          <w:color w:val="5E7A6A"/>
        </w:rPr>
        <w:t xml:space="preserve">Avondale </w:t>
      </w:r>
      <w:r>
        <w:t xml:space="preserve">pyysi </w:t>
      </w:r>
      <w:r>
        <w:rPr>
          <w:color w:val="491803"/>
        </w:rPr>
        <w:t xml:space="preserve">Travelers Insurance </w:t>
      </w:r>
      <w:r>
        <w:t xml:space="preserve">Companya </w:t>
      </w:r>
      <w:r>
        <w:t xml:space="preserve">puolustamaan </w:t>
      </w:r>
      <w:r>
        <w:rPr>
          <w:color w:val="5E7A6A"/>
        </w:rPr>
        <w:t xml:space="preserve">sitä </w:t>
      </w:r>
      <w:r>
        <w:rPr>
          <w:color w:val="462C36"/>
        </w:rPr>
        <w:t xml:space="preserve">osavaltiota vastaan </w:t>
      </w:r>
      <w:r>
        <w:t xml:space="preserve">nostamassaan kanteessa, mutta </w:t>
      </w:r>
      <w:r>
        <w:rPr>
          <w:color w:val="491803"/>
        </w:rPr>
        <w:t xml:space="preserve">Travelers </w:t>
      </w:r>
      <w:r>
        <w:t xml:space="preserve">ei vastannut kutsuun. </w:t>
      </w:r>
      <w:r>
        <w:rPr>
          <w:color w:val="F5D2A8"/>
        </w:rPr>
        <w:t xml:space="preserve">Muutoksenhakutuomioistuin </w:t>
      </w:r>
      <w:r>
        <w:rPr>
          <w:color w:val="03422C"/>
        </w:rPr>
        <w:t xml:space="preserve">vahvisti </w:t>
      </w:r>
      <w:r>
        <w:rPr>
          <w:color w:val="72A46E"/>
        </w:rPr>
        <w:t xml:space="preserve">käräjätuomarin </w:t>
      </w:r>
      <w:r>
        <w:rPr>
          <w:color w:val="03422C"/>
        </w:rPr>
        <w:t xml:space="preserve">päätöksen, jonka </w:t>
      </w:r>
      <w:r>
        <w:rPr>
          <w:color w:val="03422C"/>
        </w:rPr>
        <w:t xml:space="preserve">mukaan </w:t>
      </w:r>
      <w:r>
        <w:rPr>
          <w:color w:val="128EAC"/>
        </w:rPr>
        <w:t xml:space="preserve">vakuutuksenantajan on puolustettava yhtiötä tällaisissa oikeudenkäynneissä</w:t>
      </w:r>
      <w:r>
        <w:t xml:space="preserve">. </w:t>
      </w:r>
      <w:r>
        <w:t xml:space="preserve">Lisäksi </w:t>
      </w:r>
      <w:r>
        <w:rPr>
          <w:color w:val="B7D802"/>
        </w:rPr>
        <w:t xml:space="preserve">muutoksenhakutuomioistuin </w:t>
      </w:r>
      <w:r>
        <w:t xml:space="preserve">totesi, että "uskomme, että </w:t>
      </w:r>
      <w:r>
        <w:rPr>
          <w:color w:val="47545E"/>
        </w:rPr>
        <w:t xml:space="preserve">tavallinen yrityksen omistaja </w:t>
      </w:r>
      <w:r>
        <w:t xml:space="preserve">olettaa vakuutuskirjan lukiessaan, että se on vakuutettu pilaantumisvahingoista aiheutuvien vaateiden ja mahdollisten vahingonkorvausvaatimusten varalta". "</w:t>
      </w:r>
      <w:r>
        <w:rPr>
          <w:color w:val="03422C"/>
        </w:rPr>
        <w:t xml:space="preserve">Päätöksellä </w:t>
      </w:r>
      <w:r>
        <w:t xml:space="preserve">on hyvin vakavia vaikutuksia", sanoi Kenneth Abraham, Virginian osavaltionyliopiston ympäristö- ja vakuutusoikeuden professori, sillä monet kaupalliset vakuutukset ovat </w:t>
      </w:r>
      <w:r>
        <w:rPr>
          <w:color w:val="B95C69"/>
        </w:rPr>
        <w:t xml:space="preserve">New Yorkissa </w:t>
      </w:r>
      <w:r>
        <w:t xml:space="preserve">sijaitsevien yhtiöiden myöntämiä</w:t>
      </w:r>
      <w:r>
        <w:t xml:space="preserve">. </w:t>
      </w:r>
      <w:r>
        <w:rPr>
          <w:color w:val="A14D12"/>
        </w:rPr>
        <w:t xml:space="preserve">Chemical Manufacturers Associationin lakimies William Greaney </w:t>
      </w:r>
      <w:r>
        <w:t xml:space="preserve">sanoi, että vaikka muut muutoksenhakutuomioistuimet ovat päätyneet eri tulokseen siitä, ovatko pilaantumisen puhdistuskustannukset vahingonkorvauksia, </w:t>
      </w:r>
      <w:r>
        <w:rPr>
          <w:color w:val="B7D802"/>
        </w:rPr>
        <w:t xml:space="preserve">New Yorkin muutoksenhakutuomioistuimen </w:t>
      </w:r>
      <w:r>
        <w:t xml:space="preserve">vaikutus </w:t>
      </w:r>
      <w:r>
        <w:t xml:space="preserve">"saa </w:t>
      </w:r>
      <w:r>
        <w:rPr>
          <w:color w:val="C4C8FA"/>
        </w:rPr>
        <w:t xml:space="preserve">vakuutuksenantajat </w:t>
      </w:r>
      <w:r>
        <w:t xml:space="preserve">istumaan ja kuuntelemaan tarkkaan". Hän sanoi, että </w:t>
      </w:r>
      <w:r>
        <w:rPr>
          <w:color w:val="03422C"/>
        </w:rPr>
        <w:t xml:space="preserve">tämä </w:t>
      </w:r>
      <w:r>
        <w:t xml:space="preserve">oli ensimmäinen kerta, kun liittovaltion vetoomustuomioistuin oli antanut päätöksen siitä, oliko osavaltion viraston hallinnollinen menettely oikeudenkäynti. </w:t>
      </w:r>
      <w:r>
        <w:rPr>
          <w:color w:val="491803"/>
        </w:rPr>
        <w:t xml:space="preserve">Travelersin </w:t>
      </w:r>
      <w:r>
        <w:t xml:space="preserve">asianajaja Barry R. Ostrager </w:t>
      </w:r>
      <w:r>
        <w:t xml:space="preserve">sanoi, että "</w:t>
      </w:r>
      <w:r>
        <w:rPr>
          <w:color w:val="C3C1BE"/>
        </w:rPr>
        <w:t xml:space="preserve">tässä tapauksessa </w:t>
      </w:r>
      <w:r>
        <w:t xml:space="preserve">on olemassa menettelyllisiä perusteita toiselle valitukselle". </w:t>
      </w:r>
      <w:r>
        <w:rPr>
          <w:color w:val="372A55"/>
        </w:rPr>
        <w:t xml:space="preserve">NEW YORKIN köyhät kohtaavat vuosittain lähes kolme miljoonaa oikeudellista ongelmaa ilman asiantuntevaa oikeusapua</w:t>
      </w:r>
      <w:r>
        <w:t xml:space="preserve">. </w:t>
      </w:r>
      <w:r>
        <w:rPr>
          <w:color w:val="372A55"/>
        </w:rPr>
        <w:t xml:space="preserve">Tähän johtopäätökseen </w:t>
      </w:r>
      <w:r>
        <w:t xml:space="preserve">päädytään </w:t>
      </w:r>
      <w:r>
        <w:rPr>
          <w:color w:val="3F3610"/>
        </w:rPr>
        <w:t xml:space="preserve">New Yorkin osavaltion asianajajaliiton julkaisemassa raportissa</w:t>
      </w:r>
      <w:r>
        <w:t xml:space="preserve">. </w:t>
      </w:r>
      <w:r>
        <w:rPr>
          <w:color w:val="3F3610"/>
        </w:rPr>
        <w:t xml:space="preserve">Raportti </w:t>
      </w:r>
      <w:r>
        <w:rPr>
          <w:color w:val="D3A2C6"/>
        </w:rPr>
        <w:t xml:space="preserve">perustuu puhelinhaastattelututkimukseen, joka tehtiin 1250:een pienituloiseen kotitalouteen eri puolilla osavaltiota, kirjeenvaihtotutkimukseen tärkeimmistä oikeudellisia palveluja tarjoavista ohjelmista ja alan henkilöiden haastatteluihin</w:t>
      </w:r>
      <w:r>
        <w:t xml:space="preserve">. </w:t>
      </w:r>
      <w:r>
        <w:t xml:space="preserve">"</w:t>
      </w:r>
      <w:r>
        <w:rPr>
          <w:color w:val="3F3610"/>
        </w:rPr>
        <w:t xml:space="preserve">Tässä </w:t>
      </w:r>
      <w:r>
        <w:t xml:space="preserve">raportissa dokumentoidaan yksityiskohtaisesti ongelman laajuus ja luonne ja ehdotetaan </w:t>
      </w:r>
      <w:r>
        <w:rPr>
          <w:color w:val="719FFA"/>
        </w:rPr>
        <w:t xml:space="preserve">suuntaa, johon </w:t>
      </w:r>
      <w:r>
        <w:rPr>
          <w:color w:val="0D841A"/>
        </w:rPr>
        <w:t xml:space="preserve">meidän pitäisi pyrkiä </w:t>
      </w:r>
      <w:r>
        <w:rPr>
          <w:color w:val="719FFA"/>
        </w:rPr>
        <w:t xml:space="preserve">löytämään ratkaisuja"</w:t>
      </w:r>
      <w:r>
        <w:t xml:space="preserve">, sanoi </w:t>
      </w:r>
      <w:r>
        <w:rPr>
          <w:color w:val="4C5B32"/>
        </w:rPr>
        <w:t xml:space="preserve">Joseph Genova, joka on </w:t>
      </w:r>
      <w:r>
        <w:rPr>
          <w:color w:val="747103"/>
        </w:rPr>
        <w:t xml:space="preserve">tutkimuksen laatimisesta </w:t>
      </w:r>
      <w:r>
        <w:rPr>
          <w:color w:val="9DB3B7"/>
        </w:rPr>
        <w:t xml:space="preserve">vastanneen </w:t>
      </w:r>
      <w:r>
        <w:rPr>
          <w:color w:val="9DB3B7"/>
        </w:rPr>
        <w:t xml:space="preserve">komitean </w:t>
      </w:r>
      <w:r>
        <w:rPr>
          <w:color w:val="4C5B32"/>
        </w:rPr>
        <w:t xml:space="preserve">puheenjohtaja </w:t>
      </w:r>
      <w:r>
        <w:rPr>
          <w:color w:val="4C5B32"/>
        </w:rPr>
        <w:t xml:space="preserve">ja osakas asianajotoimisto Milbank, Tweed, Hadley &amp; McCloy -yhtiössä</w:t>
      </w:r>
      <w:r>
        <w:t xml:space="preserve">. </w:t>
      </w:r>
      <w:r>
        <w:rPr>
          <w:color w:val="3F3610"/>
        </w:rPr>
        <w:t xml:space="preserve">Tutkimuksen mukaan </w:t>
      </w:r>
      <w:r>
        <w:rPr>
          <w:color w:val="9F816D"/>
        </w:rPr>
        <w:t xml:space="preserve">hieman yli 34 prosenttia </w:t>
      </w:r>
      <w:r>
        <w:rPr>
          <w:color w:val="D26A5B"/>
        </w:rPr>
        <w:t xml:space="preserve">vastaajista </w:t>
      </w:r>
      <w:r>
        <w:t xml:space="preserve">kertoi, että </w:t>
      </w:r>
      <w:r>
        <w:t xml:space="preserve">heillä oli </w:t>
      </w:r>
      <w:r>
        <w:rPr>
          <w:color w:val="8B934B"/>
        </w:rPr>
        <w:t xml:space="preserve">vähintään yksi asumisongelma </w:t>
      </w:r>
      <w:r>
        <w:t xml:space="preserve">vuodessa</w:t>
      </w:r>
      <w:r>
        <w:rPr>
          <w:color w:val="F98500"/>
        </w:rPr>
        <w:t xml:space="preserve">, jossa </w:t>
      </w:r>
      <w:r>
        <w:rPr>
          <w:color w:val="D7F3FE"/>
        </w:rPr>
        <w:t xml:space="preserve">he </w:t>
      </w:r>
      <w:r>
        <w:rPr>
          <w:color w:val="002935"/>
        </w:rPr>
        <w:t xml:space="preserve">eivät saaneet oikeudellista apua</w:t>
      </w:r>
      <w:r>
        <w:t xml:space="preserve">. </w:t>
      </w:r>
      <w:r>
        <w:rPr>
          <w:color w:val="FCB899"/>
        </w:rPr>
        <w:t xml:space="preserve">Lähes 36 prosenttia </w:t>
      </w:r>
      <w:r>
        <w:rPr>
          <w:color w:val="1C0720"/>
        </w:rPr>
        <w:t xml:space="preserve">vastaajista </w:t>
      </w:r>
      <w:r>
        <w:t xml:space="preserve">piti asumisongelmia yhtenä </w:t>
      </w:r>
      <w:r>
        <w:t xml:space="preserve">vakavimmista tyydyttämättömistä oikeudellisista tarpeistaan. </w:t>
      </w:r>
      <w:r>
        <w:rPr>
          <w:color w:val="6B5F61"/>
        </w:rPr>
        <w:t xml:space="preserve">Muita </w:t>
      </w:r>
      <w:r>
        <w:rPr>
          <w:color w:val="6B5F61"/>
        </w:rPr>
        <w:t xml:space="preserve">vastaajien </w:t>
      </w:r>
      <w:r>
        <w:rPr>
          <w:color w:val="F98A9D"/>
        </w:rPr>
        <w:t xml:space="preserve">painopistealueita olivat muun </w:t>
      </w:r>
      <w:r>
        <w:t xml:space="preserve">muassa vaikeudet etuuksien saamisessa tai säilyttämisessä (22 %), kuluttajapetokset (15,4 %) ja terveydenhuoltoon liittyvät kysymykset (15 %). </w:t>
      </w:r>
      <w:r>
        <w:rPr>
          <w:color w:val="D3A2C6"/>
        </w:rPr>
        <w:t xml:space="preserve">15 kuukauden tutkimuksen aikana </w:t>
      </w:r>
      <w:r>
        <w:t xml:space="preserve">43 % </w:t>
      </w:r>
      <w:r>
        <w:rPr>
          <w:color w:val="A6919D"/>
        </w:rPr>
        <w:t xml:space="preserve">oikeudellisten palvelujen </w:t>
      </w:r>
      <w:r>
        <w:t xml:space="preserve">ohjelmista ilmoitti, </w:t>
      </w:r>
      <w:r>
        <w:t xml:space="preserve">etteivät ne pysty ottamaan uusia asiakkaita vastaan tiettyinä aikoina, </w:t>
      </w:r>
      <w:r>
        <w:rPr>
          <w:color w:val="2C3729"/>
        </w:rPr>
        <w:t xml:space="preserve">paitsi </w:t>
      </w:r>
      <w:r>
        <w:rPr>
          <w:color w:val="2C3729"/>
        </w:rPr>
        <w:t xml:space="preserve">äärimmäisissä hätätilanteissa</w:t>
      </w:r>
      <w:r>
        <w:t xml:space="preserve">. </w:t>
      </w:r>
      <w:r>
        <w:rPr>
          <w:color w:val="4C5B32"/>
        </w:rPr>
        <w:t xml:space="preserve">Genova </w:t>
      </w:r>
      <w:r>
        <w:t xml:space="preserve">sanoi, että </w:t>
      </w:r>
      <w:r>
        <w:rPr>
          <w:color w:val="9F9992"/>
        </w:rPr>
        <w:t xml:space="preserve">komitea </w:t>
      </w:r>
      <w:r>
        <w:t xml:space="preserve">voi kokoontua ja ehdottaa ratkaisuja </w:t>
      </w:r>
      <w:r>
        <w:rPr>
          <w:color w:val="923A52"/>
        </w:rPr>
        <w:t xml:space="preserve">tutkimuksessa </w:t>
      </w:r>
      <w:r>
        <w:rPr>
          <w:color w:val="EFFBD0"/>
        </w:rPr>
        <w:t xml:space="preserve">havaittuihin</w:t>
      </w:r>
      <w:r>
        <w:rPr>
          <w:color w:val="EFFBD0"/>
        </w:rPr>
        <w:t xml:space="preserve"> ongelmiin</w:t>
      </w:r>
      <w:r>
        <w:t xml:space="preserve">. </w:t>
      </w:r>
      <w:r>
        <w:rPr>
          <w:color w:val="5140A7"/>
        </w:rPr>
        <w:t xml:space="preserve">ASIANAJAJA </w:t>
      </w:r>
      <w:r>
        <w:t xml:space="preserve">LIITTYY </w:t>
      </w:r>
      <w:r>
        <w:rPr>
          <w:color w:val="BC14FD"/>
        </w:rPr>
        <w:t xml:space="preserve">GIBSON DUNNIIN</w:t>
      </w:r>
      <w:r>
        <w:t xml:space="preserve">: </w:t>
      </w:r>
      <w:r>
        <w:rPr>
          <w:color w:val="0007C4"/>
        </w:rPr>
        <w:t xml:space="preserve">Yhdysvaltain </w:t>
      </w:r>
      <w:r>
        <w:rPr>
          <w:color w:val="6D706C"/>
        </w:rPr>
        <w:t xml:space="preserve">apulaissyyttäjä </w:t>
      </w:r>
      <w:r>
        <w:rPr>
          <w:color w:val="5140A7"/>
        </w:rPr>
        <w:t xml:space="preserve">Randy Mastro, </w:t>
      </w:r>
      <w:r>
        <w:rPr>
          <w:color w:val="C6A62F"/>
        </w:rPr>
        <w:t xml:space="preserve">joka </w:t>
      </w:r>
      <w:r>
        <w:rPr>
          <w:color w:val="5140A7"/>
        </w:rPr>
        <w:t xml:space="preserve">edusti osavaltiota kuorma-autonkuljettajien kansainvälistä veljeskuntaa vastaan raiskaustapauksessa</w:t>
      </w:r>
      <w:r>
        <w:t xml:space="preserve">, siirtyy </w:t>
      </w:r>
      <w:r>
        <w:rPr>
          <w:color w:val="BC14FD"/>
        </w:rPr>
        <w:t xml:space="preserve">Gibson, Dunn &amp; Crutcherin </w:t>
      </w:r>
      <w:r>
        <w:t xml:space="preserve">New Yorkin toimistoon</w:t>
      </w:r>
      <w:r>
        <w:t xml:space="preserve">. </w:t>
      </w:r>
      <w:r>
        <w:rPr>
          <w:color w:val="5140A7"/>
        </w:rPr>
        <w:t xml:space="preserve">Mastro </w:t>
      </w:r>
      <w:r>
        <w:t xml:space="preserve">on työskennellyt New </w:t>
      </w:r>
      <w:r>
        <w:rPr>
          <w:color w:val="904431"/>
        </w:rPr>
        <w:t xml:space="preserve">Yorkin</w:t>
      </w:r>
      <w:r>
        <w:t xml:space="preserve"> </w:t>
      </w:r>
      <w:r>
        <w:rPr>
          <w:color w:val="000C14"/>
        </w:rPr>
        <w:t xml:space="preserve">syyttäjänvirastossa </w:t>
      </w:r>
      <w:r>
        <w:t xml:space="preserve">lähes viisi vuotta. </w:t>
      </w:r>
      <w:r>
        <w:t xml:space="preserve">Hänestä tuli siviiliosaston apulaispäällikkö </w:t>
      </w:r>
      <w:r>
        <w:rPr>
          <w:color w:val="F7F1DF"/>
        </w:rPr>
        <w:t xml:space="preserve">vuonna 1987. </w:t>
      </w:r>
      <w:r>
        <w:rPr>
          <w:color w:val="5140A7"/>
        </w:rPr>
        <w:t xml:space="preserve">Mastro </w:t>
      </w:r>
      <w:r>
        <w:t xml:space="preserve">keskittyy </w:t>
      </w:r>
      <w:r>
        <w:rPr>
          <w:color w:val="BC14FD"/>
        </w:rPr>
        <w:t xml:space="preserve">Gibson Dunnin Los Angelesin </w:t>
      </w:r>
      <w:r>
        <w:t xml:space="preserve">toimistossa </w:t>
      </w:r>
      <w:r>
        <w:t xml:space="preserve">siviilioikeudellisiin riita-asioihin ja väärinkäytösasioiden puolustamiseen. </w:t>
      </w:r>
      <w:r>
        <w:rPr>
          <w:color w:val="1C1B08"/>
        </w:rPr>
        <w:t xml:space="preserve">APPLE COMPUTER INC:N </w:t>
      </w:r>
      <w:r>
        <w:rPr>
          <w:color w:val="600013"/>
        </w:rPr>
        <w:t xml:space="preserve">ENTINEN PÄÄLAKIMIES. </w:t>
      </w:r>
      <w:r>
        <w:rPr>
          <w:color w:val="600013"/>
        </w:rPr>
        <w:t xml:space="preserve">John P. Karalis </w:t>
      </w:r>
      <w:r>
        <w:t xml:space="preserve">on liittynyt </w:t>
      </w:r>
      <w:r>
        <w:rPr>
          <w:color w:val="693955"/>
        </w:rPr>
        <w:t xml:space="preserve">Brown &amp; Bain -nimiseen asianajotoimistoon Phoenixissa, Arizonassa</w:t>
      </w:r>
      <w:r>
        <w:t xml:space="preserve">. </w:t>
      </w:r>
      <w:r>
        <w:rPr>
          <w:color w:val="600013"/>
        </w:rPr>
        <w:t xml:space="preserve">Viisikymppinen Karalis </w:t>
      </w:r>
      <w:r>
        <w:t xml:space="preserve">erikoistuu </w:t>
      </w:r>
      <w:r>
        <w:rPr>
          <w:color w:val="693955"/>
        </w:rPr>
        <w:t xml:space="preserve">110 asianajajan toimistossa </w:t>
      </w:r>
      <w:r>
        <w:t xml:space="preserve">yhtiöoikeuteen ja kansainväliseen oikeuteen. Ennen siirtymistään </w:t>
      </w:r>
      <w:r>
        <w:rPr>
          <w:color w:val="5E7C99"/>
        </w:rPr>
        <w:t xml:space="preserve">Applelle </w:t>
      </w:r>
      <w:r>
        <w:rPr>
          <w:color w:val="65407D"/>
        </w:rPr>
        <w:t xml:space="preserve">vuonna 1986 </w:t>
      </w:r>
      <w:r>
        <w:rPr>
          <w:color w:val="600013"/>
        </w:rPr>
        <w:t xml:space="preserve">Karalis </w:t>
      </w:r>
      <w:r>
        <w:t xml:space="preserve">toimi </w:t>
      </w:r>
      <w:r>
        <w:t xml:space="preserve">Sperry Corp:n päälakimiehenä.</w:t>
      </w:r>
    </w:p>
    <w:p>
      <w:r>
        <w:rPr>
          <w:b/>
        </w:rPr>
        <w:t xml:space="preserve">Asiakirjan numero 1522</w:t>
      </w:r>
    </w:p>
    <w:p>
      <w:r>
        <w:rPr>
          <w:b/>
        </w:rPr>
        <w:t xml:space="preserve">Asiakirjan tunniste: wsj1820-001</w:t>
      </w:r>
    </w:p>
    <w:p>
      <w:r>
        <w:rPr>
          <w:color w:val="310106"/>
        </w:rPr>
        <w:t xml:space="preserve">Sears, Roebuck &amp; Co. </w:t>
      </w:r>
      <w:r>
        <w:t xml:space="preserve">ei </w:t>
      </w:r>
      <w:r>
        <w:t xml:space="preserve">löytänyt ostajaa </w:t>
      </w:r>
      <w:r>
        <w:rPr>
          <w:color w:val="FEFB0A"/>
        </w:rPr>
        <w:t xml:space="preserve">Chicagossa sijaitsevalle </w:t>
      </w:r>
      <w:r>
        <w:rPr>
          <w:color w:val="310106"/>
        </w:rPr>
        <w:t xml:space="preserve">Sears </w:t>
      </w:r>
      <w:r>
        <w:rPr>
          <w:color w:val="04640D"/>
        </w:rPr>
        <w:t xml:space="preserve">Towerille, mutta </w:t>
      </w:r>
      <w:r>
        <w:t xml:space="preserve">neuvottelee </w:t>
      </w:r>
      <w:r>
        <w:rPr>
          <w:color w:val="FB5514"/>
        </w:rPr>
        <w:t xml:space="preserve">bostonilaisen eläkerahastojen neuvonantajan Aldrich, Eastman &amp; Waltch Inc:n </w:t>
      </w:r>
      <w:r>
        <w:t xml:space="preserve">kanssa </w:t>
      </w:r>
      <w:r>
        <w:rPr>
          <w:color w:val="E115C0"/>
        </w:rPr>
        <w:t xml:space="preserve">kiinteistön jatkorahoituksesta </w:t>
      </w:r>
      <w:r>
        <w:rPr>
          <w:color w:val="00587F"/>
        </w:rPr>
        <w:t xml:space="preserve">noin 850 miljoonalla </w:t>
      </w:r>
      <w:r>
        <w:rPr>
          <w:color w:val="00587F"/>
        </w:rPr>
        <w:t xml:space="preserve">dollarilla</w:t>
      </w:r>
      <w:r>
        <w:t xml:space="preserve">, kertoivat neuvotteluja lähellä olevat lähteet. </w:t>
      </w:r>
      <w:r>
        <w:rPr>
          <w:color w:val="FEB8C8"/>
        </w:rPr>
        <w:t xml:space="preserve">Maailman korkeinta rakennusta koskevan </w:t>
      </w:r>
      <w:r>
        <w:rPr>
          <w:color w:val="0BC582"/>
        </w:rPr>
        <w:t xml:space="preserve">sopimuksen </w:t>
      </w:r>
      <w:r>
        <w:t xml:space="preserve">mukaan </w:t>
      </w:r>
      <w:r>
        <w:rPr>
          <w:color w:val="9E8317"/>
        </w:rPr>
        <w:t xml:space="preserve">Chicagossa sijaitseva </w:t>
      </w:r>
      <w:r>
        <w:rPr>
          <w:color w:val="310106"/>
        </w:rPr>
        <w:t xml:space="preserve">Sears </w:t>
      </w:r>
      <w:r>
        <w:t xml:space="preserve">saisi noin puolet </w:t>
      </w:r>
      <w:r>
        <w:rPr>
          <w:color w:val="01190F"/>
        </w:rPr>
        <w:t xml:space="preserve">rahoista </w:t>
      </w:r>
      <w:r>
        <w:t xml:space="preserve">tavanomaisen asuntolainan kautta ja toisen puolen </w:t>
      </w:r>
      <w:r>
        <w:rPr>
          <w:color w:val="847D81"/>
        </w:rPr>
        <w:t xml:space="preserve">vaihtovelkakirjalainan muodossa</w:t>
      </w:r>
      <w:r>
        <w:t xml:space="preserve">. </w:t>
      </w:r>
      <w:r>
        <w:t xml:space="preserve">Vaihtovelkakirjalainan </w:t>
      </w:r>
      <w:r>
        <w:t xml:space="preserve">päättyessä </w:t>
      </w:r>
      <w:r>
        <w:rPr>
          <w:color w:val="310106"/>
        </w:rPr>
        <w:t xml:space="preserve">Sears </w:t>
      </w:r>
      <w:r>
        <w:t xml:space="preserve">omistaisi edelleen </w:t>
      </w:r>
      <w:r>
        <w:t xml:space="preserve">puolet </w:t>
      </w:r>
      <w:r>
        <w:rPr>
          <w:color w:val="04640D"/>
        </w:rPr>
        <w:t xml:space="preserve">rakennuksesta </w:t>
      </w:r>
      <w:r>
        <w:t xml:space="preserve">ja </w:t>
      </w:r>
      <w:r>
        <w:rPr>
          <w:color w:val="FB5514"/>
        </w:rPr>
        <w:t xml:space="preserve">AEW </w:t>
      </w:r>
      <w:r>
        <w:t xml:space="preserve">toisen puolen. Kumpikaan </w:t>
      </w:r>
      <w:r>
        <w:rPr>
          <w:color w:val="58018B"/>
        </w:rPr>
        <w:t xml:space="preserve">osapuoli ei ole kommentoinut </w:t>
      </w:r>
      <w:r>
        <w:t xml:space="preserve">asiaa. </w:t>
      </w:r>
      <w:r>
        <w:rPr>
          <w:color w:val="58018B"/>
        </w:rPr>
        <w:t xml:space="preserve">Osapuolet </w:t>
      </w:r>
      <w:r>
        <w:t xml:space="preserve">neuvottelevat nyt siitä, kuka hallinnoi </w:t>
      </w:r>
      <w:r>
        <w:rPr>
          <w:color w:val="04640D"/>
        </w:rPr>
        <w:t xml:space="preserve">rakennusta, jonka </w:t>
      </w:r>
      <w:r>
        <w:rPr>
          <w:color w:val="703B01"/>
        </w:rPr>
        <w:t xml:space="preserve">6 000 </w:t>
      </w:r>
      <w:r>
        <w:rPr>
          <w:color w:val="F7F1DF"/>
        </w:rPr>
        <w:t xml:space="preserve">Searsin </w:t>
      </w:r>
      <w:r>
        <w:rPr>
          <w:color w:val="703B01"/>
        </w:rPr>
        <w:t xml:space="preserve">työntekijää </w:t>
      </w:r>
      <w:r>
        <w:rPr>
          <w:color w:val="118B8A"/>
        </w:rPr>
        <w:t xml:space="preserve">muuttavat </w:t>
      </w:r>
      <w:r>
        <w:rPr>
          <w:color w:val="703B01"/>
        </w:rPr>
        <w:t xml:space="preserve">muualle</w:t>
      </w:r>
      <w:r>
        <w:t xml:space="preserve">. </w:t>
      </w:r>
      <w:r>
        <w:rPr>
          <w:color w:val="4AFEFA"/>
        </w:rPr>
        <w:t xml:space="preserve">Uudella johtajalla </w:t>
      </w:r>
      <w:r>
        <w:t xml:space="preserve">on edessään </w:t>
      </w:r>
      <w:r>
        <w:rPr>
          <w:color w:val="FCB164"/>
        </w:rPr>
        <w:t xml:space="preserve">erittäin vaikea </w:t>
      </w:r>
      <w:r>
        <w:rPr>
          <w:color w:val="796EE6"/>
        </w:rPr>
        <w:t xml:space="preserve">tehtävä </w:t>
      </w:r>
      <w:r>
        <w:rPr>
          <w:color w:val="FCB164"/>
        </w:rPr>
        <w:t xml:space="preserve">saada 1,8 miljoonaa neliömetriä vuokralle suhteellisen hiljaisilla Chicagon kiinteistömarkkinoilla</w:t>
      </w:r>
      <w:r>
        <w:t xml:space="preserve">. </w:t>
      </w:r>
      <w:r>
        <w:t xml:space="preserve">Vielä ei ole myöskään päätetty tarkalleen, kuinka suuren osan asuntolainasta </w:t>
      </w:r>
      <w:r>
        <w:rPr>
          <w:color w:val="FB5514"/>
        </w:rPr>
        <w:t xml:space="preserve">AEW </w:t>
      </w:r>
      <w:r>
        <w:t xml:space="preserve">voi muuttaa omaksi pääomaksi. Vaihtovelkakirjalainoista on tullut viime aikoina yhä suositumpi tapa rahoittaa arvokkaita rakennuksia. Siirrettävässä kiinnityksessä </w:t>
      </w:r>
      <w:r>
        <w:rPr>
          <w:color w:val="000D2C"/>
        </w:rPr>
        <w:t xml:space="preserve">sijoittaja </w:t>
      </w:r>
      <w:r>
        <w:t xml:space="preserve">lainaa </w:t>
      </w:r>
      <w:r>
        <w:t xml:space="preserve">tietyn summan rakennuksen omistajalle vastineeksi mahdollisuudesta muuttaa </w:t>
      </w:r>
      <w:r>
        <w:t xml:space="preserve">osuutensa, yleensä alle 50 prosenttia, omaksi pääomaksi </w:t>
      </w:r>
      <w:r>
        <w:t xml:space="preserve">laina-ajan lopussa. </w:t>
      </w:r>
      <w:r>
        <w:t xml:space="preserve">Laina-aikana lainanantaja voi saada prosenttiosuuden kassavirrasta, prosenttiosuuden </w:t>
      </w:r>
      <w:r>
        <w:rPr>
          <w:color w:val="53495F"/>
        </w:rPr>
        <w:t xml:space="preserve">rakennuksen </w:t>
      </w:r>
      <w:r>
        <w:t xml:space="preserve">arvioidusta arvosta </w:t>
      </w:r>
      <w:r>
        <w:t xml:space="preserve">tai sovitun palkkion. Siirrettävän asuntolainan tärkein etu on se, että se ei ole myynti eikä aiheuta kalliita veronsiirtomaksuja ja uusia arviointeja. </w:t>
      </w:r>
      <w:r>
        <w:rPr>
          <w:color w:val="310106"/>
        </w:rPr>
        <w:t xml:space="preserve">Sears </w:t>
      </w:r>
      <w:r>
        <w:t xml:space="preserve">ilmoitti lähes vuosi sitten, että se aikoo </w:t>
      </w:r>
      <w:r>
        <w:t xml:space="preserve">huutokaupata 110-kerroksisen </w:t>
      </w:r>
      <w:r>
        <w:rPr>
          <w:color w:val="04640D"/>
        </w:rPr>
        <w:t xml:space="preserve">rakennuksen osana </w:t>
      </w:r>
      <w:r>
        <w:t xml:space="preserve">yritysostojen vastaisia rakenneuudistustoimenpiteitä. </w:t>
      </w:r>
      <w:r>
        <w:rPr>
          <w:color w:val="F95475"/>
        </w:rPr>
        <w:t xml:space="preserve">Japanilaiset laitokset </w:t>
      </w:r>
      <w:r>
        <w:t xml:space="preserve">ovat kuitenkin vetäytyneet </w:t>
      </w:r>
      <w:r>
        <w:t xml:space="preserve">kiinnostuksestaan </w:t>
      </w:r>
      <w:r>
        <w:rPr>
          <w:color w:val="04640D"/>
        </w:rPr>
        <w:t xml:space="preserve">kerrostaloon, </w:t>
      </w:r>
      <w:r>
        <w:t xml:space="preserve">koska ne pelkäävät, </w:t>
      </w:r>
      <w:r>
        <w:rPr>
          <w:color w:val="61FC03"/>
        </w:rPr>
        <w:t xml:space="preserve">että </w:t>
      </w:r>
      <w:r>
        <w:rPr>
          <w:color w:val="DE98FD"/>
        </w:rPr>
        <w:t xml:space="preserve">kiinteistön </w:t>
      </w:r>
      <w:r>
        <w:rPr>
          <w:color w:val="5D9608"/>
        </w:rPr>
        <w:t xml:space="preserve">ostaminen </w:t>
      </w:r>
      <w:r>
        <w:t xml:space="preserve">herättäisi Japanin vastaisia tunteita. </w:t>
      </w:r>
      <w:r>
        <w:rPr>
          <w:color w:val="98A088"/>
        </w:rPr>
        <w:t xml:space="preserve">Viime kesänä </w:t>
      </w:r>
      <w:r>
        <w:rPr>
          <w:color w:val="248AD0"/>
        </w:rPr>
        <w:t xml:space="preserve">Sears </w:t>
      </w:r>
      <w:r>
        <w:t xml:space="preserve">näytti jo </w:t>
      </w:r>
      <w:r>
        <w:rPr>
          <w:color w:val="4F584E"/>
        </w:rPr>
        <w:t xml:space="preserve">päässeen </w:t>
      </w:r>
      <w:r>
        <w:rPr>
          <w:color w:val="4F584E"/>
        </w:rPr>
        <w:t xml:space="preserve">sopimukseen kanadalaisen Olympia &amp; York Developments Ltd:n kanssa. </w:t>
      </w:r>
      <w:r>
        <w:rPr>
          <w:color w:val="4F584E"/>
        </w:rPr>
        <w:t xml:space="preserve">Sopimus </w:t>
      </w:r>
      <w:r>
        <w:t xml:space="preserve">kuitenkin </w:t>
      </w:r>
      <w:r>
        <w:t xml:space="preserve">kariutui syyskuussa, kun kävi ilmi, että </w:t>
      </w:r>
      <w:r>
        <w:rPr>
          <w:color w:val="5C5300"/>
        </w:rPr>
        <w:t xml:space="preserve">myynti johtaisi uuteen kiinteistöverotukseen laajemmassa mittakaavassa</w:t>
      </w:r>
      <w:r>
        <w:t xml:space="preserve">, mikä </w:t>
      </w:r>
      <w:r>
        <w:rPr>
          <w:color w:val="5C5300"/>
        </w:rPr>
        <w:t xml:space="preserve">nostaisi </w:t>
      </w:r>
      <w:r>
        <w:t xml:space="preserve">kiinteistöveroja ja vaikeuttaisi </w:t>
      </w:r>
      <w:r>
        <w:rPr>
          <w:color w:val="04640D"/>
        </w:rPr>
        <w:t xml:space="preserve">rakennuksen </w:t>
      </w:r>
      <w:r>
        <w:t xml:space="preserve">vuokraamista </w:t>
      </w:r>
      <w:r>
        <w:t xml:space="preserve">kilpailukykyiseen hintaan. Kiinteistöjohtajat kertoivat, että </w:t>
      </w:r>
      <w:r>
        <w:rPr>
          <w:color w:val="310106"/>
        </w:rPr>
        <w:t xml:space="preserve">Searsin </w:t>
      </w:r>
      <w:r>
        <w:t xml:space="preserve">investointipankkiiri </w:t>
      </w:r>
      <w:r>
        <w:t xml:space="preserve">Goldman, Sachs &amp; Co. etsi rahoitusta Japanista. Japanin viranomaiset olivat kuitenkin ilmeisesti huolissaan siitä, että lisärahoitus herättäisi liikaa huomiota. </w:t>
      </w:r>
      <w:r>
        <w:rPr>
          <w:color w:val="310106"/>
        </w:rPr>
        <w:t xml:space="preserve">Sears </w:t>
      </w:r>
      <w:r>
        <w:t xml:space="preserve">kääntyi sen jälkeen </w:t>
      </w:r>
      <w:r>
        <w:rPr>
          <w:color w:val="FB5514"/>
        </w:rPr>
        <w:t xml:space="preserve">bostonilaisen AEW:n puoleen</w:t>
      </w:r>
      <w:r>
        <w:rPr>
          <w:color w:val="FB5514"/>
        </w:rPr>
        <w:t xml:space="preserve">, joka on eläkerahastojen alalla toimiva rahoitusneuvonantaja </w:t>
      </w:r>
      <w:r>
        <w:rPr>
          <w:color w:val="9F6551"/>
        </w:rPr>
        <w:t xml:space="preserve">ja joka </w:t>
      </w:r>
      <w:r>
        <w:rPr>
          <w:color w:val="FB5514"/>
        </w:rPr>
        <w:t xml:space="preserve">ehdotti </w:t>
      </w:r>
      <w:r>
        <w:rPr>
          <w:color w:val="932C70"/>
        </w:rPr>
        <w:t xml:space="preserve">vaihtovelkakirjalainasopimusta </w:t>
      </w:r>
      <w:r>
        <w:rPr>
          <w:color w:val="FB5514"/>
        </w:rPr>
        <w:t xml:space="preserve">ensimmäisellä tarjouskierroksella </w:t>
      </w:r>
      <w:r>
        <w:rPr>
          <w:color w:val="BCFEC6"/>
        </w:rPr>
        <w:t xml:space="preserve">viime keväänä</w:t>
      </w:r>
      <w:r>
        <w:t xml:space="preserve">. </w:t>
      </w:r>
      <w:r>
        <w:rPr>
          <w:color w:val="FB5514"/>
        </w:rPr>
        <w:t xml:space="preserve">AEW:n </w:t>
      </w:r>
      <w:r>
        <w:t xml:space="preserve">tiedottajan mukaan </w:t>
      </w:r>
      <w:r>
        <w:rPr>
          <w:color w:val="FB5514"/>
        </w:rPr>
        <w:t xml:space="preserve">AEW:</w:t>
      </w:r>
      <w:r>
        <w:t xml:space="preserve">llä on </w:t>
      </w:r>
      <w:r>
        <w:t xml:space="preserve">3,5 miljardin dollarin kiinteistösijoitukset eri puolilla maata.</w:t>
      </w:r>
    </w:p>
    <w:p>
      <w:r>
        <w:rPr>
          <w:b/>
        </w:rPr>
        <w:t xml:space="preserve">Asiakirjan numero 1523</w:t>
      </w:r>
    </w:p>
    <w:p>
      <w:r>
        <w:rPr>
          <w:b/>
        </w:rPr>
        <w:t xml:space="preserve">Asiakirjan tunniste: wsj1821-001</w:t>
      </w:r>
    </w:p>
    <w:p>
      <w:r>
        <w:rPr>
          <w:color w:val="310106"/>
        </w:rPr>
        <w:t xml:space="preserve">Tandy Corp. </w:t>
      </w:r>
      <w:r>
        <w:t xml:space="preserve">ilmoitti allekirjoittaneensa lopullisen sopimuksen </w:t>
      </w:r>
      <w:r>
        <w:rPr>
          <w:color w:val="FEFB0A"/>
        </w:rPr>
        <w:t xml:space="preserve">kahden </w:t>
      </w:r>
      <w:r>
        <w:rPr>
          <w:color w:val="FB5514"/>
        </w:rPr>
        <w:t xml:space="preserve">tukholmalaisen Datatronic AB:</w:t>
      </w:r>
      <w:r>
        <w:rPr>
          <w:color w:val="FEFB0A"/>
        </w:rPr>
        <w:t xml:space="preserve">n yksikön </w:t>
      </w:r>
      <w:r>
        <w:rPr>
          <w:color w:val="00587F"/>
        </w:rPr>
        <w:t xml:space="preserve">ostamisesta </w:t>
      </w:r>
      <w:r>
        <w:rPr>
          <w:color w:val="FEFB0A"/>
        </w:rPr>
        <w:t xml:space="preserve">käteisellä</w:t>
      </w:r>
      <w:r>
        <w:t xml:space="preserve">. </w:t>
      </w:r>
      <w:r>
        <w:rPr>
          <w:color w:val="0BC582"/>
        </w:rPr>
        <w:t xml:space="preserve">Summaa </w:t>
      </w:r>
      <w:r>
        <w:t xml:space="preserve">ei julkistettu. </w:t>
      </w:r>
      <w:r>
        <w:rPr>
          <w:color w:val="310106"/>
        </w:rPr>
        <w:t xml:space="preserve">Elektroniikkavalmistaja ja -jälleenmyyjä </w:t>
      </w:r>
      <w:r>
        <w:t xml:space="preserve">oli aiemmin arvioinut </w:t>
      </w:r>
      <w:r>
        <w:rPr>
          <w:color w:val="9E8317"/>
        </w:rPr>
        <w:t xml:space="preserve">Datatroniciin </w:t>
      </w:r>
      <w:r>
        <w:rPr>
          <w:color w:val="FEB8C8"/>
        </w:rPr>
        <w:t xml:space="preserve">kuuluvien </w:t>
      </w:r>
      <w:r>
        <w:rPr>
          <w:color w:val="FEB8C8"/>
        </w:rPr>
        <w:t xml:space="preserve">Victor-mikrotietokone- ja Micronic-kämmentietokoneyritysten </w:t>
      </w:r>
      <w:r>
        <w:t xml:space="preserve">myyntihinnaksi </w:t>
      </w:r>
      <w:r>
        <w:t xml:space="preserve">100-200 miljoonaa dollaria. </w:t>
      </w:r>
      <w:r>
        <w:rPr>
          <w:color w:val="FEB8C8"/>
        </w:rPr>
        <w:t xml:space="preserve">Lisäksi </w:t>
      </w:r>
      <w:r>
        <w:rPr>
          <w:color w:val="310106"/>
        </w:rPr>
        <w:t xml:space="preserve">Tandy </w:t>
      </w:r>
      <w:r>
        <w:t xml:space="preserve">saa </w:t>
      </w:r>
      <w:r>
        <w:t xml:space="preserve">oikeudet Victor- ja Micronic-tietokoneiden nimiin. Vuonna 1988 </w:t>
      </w:r>
      <w:r>
        <w:rPr>
          <w:color w:val="9E8317"/>
        </w:rPr>
        <w:t xml:space="preserve">Datatronicin </w:t>
      </w:r>
      <w:r>
        <w:rPr>
          <w:color w:val="FEB8C8"/>
        </w:rPr>
        <w:t xml:space="preserve">tytäryhtiöiden </w:t>
      </w:r>
      <w:r>
        <w:t xml:space="preserve">yhteenlaskettu myynti ylitti </w:t>
      </w:r>
      <w:r>
        <w:t xml:space="preserve">200 miljoonaa dollaria. </w:t>
      </w:r>
      <w:r>
        <w:rPr>
          <w:color w:val="04640D"/>
        </w:rPr>
        <w:t xml:space="preserve">Kaupan myötä </w:t>
      </w:r>
      <w:r>
        <w:rPr>
          <w:color w:val="310106"/>
        </w:rPr>
        <w:t xml:space="preserve">Tandy </w:t>
      </w:r>
      <w:r>
        <w:t xml:space="preserve">hankkii </w:t>
      </w:r>
      <w:r>
        <w:rPr>
          <w:color w:val="01190F"/>
        </w:rPr>
        <w:t xml:space="preserve">vakiintuneen eurooppalaisen tietokonemerkin</w:t>
      </w:r>
      <w:r>
        <w:rPr>
          <w:color w:val="847D81"/>
        </w:rPr>
        <w:t xml:space="preserve">, </w:t>
      </w:r>
      <w:r>
        <w:rPr>
          <w:color w:val="01190F"/>
        </w:rPr>
        <w:t xml:space="preserve">johon kuuluu 2 700 jälleenmyyjää ja jakelijaa, jotka toimittavat tuotteita keskisuurille yrityksille ja oppilaitoksille</w:t>
      </w:r>
      <w:r>
        <w:t xml:space="preserve">. </w:t>
      </w:r>
      <w:r>
        <w:rPr>
          <w:color w:val="310106"/>
        </w:rPr>
        <w:t xml:space="preserve">Yhtiön mukaan </w:t>
      </w:r>
      <w:r>
        <w:rPr>
          <w:color w:val="04640D"/>
        </w:rPr>
        <w:t xml:space="preserve">kaupan </w:t>
      </w:r>
      <w:r>
        <w:t xml:space="preserve">toteutuminen </w:t>
      </w:r>
      <w:r>
        <w:t xml:space="preserve">edellyttää tiettyjä ehtoja ja viranomaishyväksyntöjä.</w:t>
      </w:r>
    </w:p>
    <w:p>
      <w:r>
        <w:rPr>
          <w:b/>
        </w:rPr>
        <w:t xml:space="preserve">Asiakirjan numero 1524</w:t>
      </w:r>
    </w:p>
    <w:p>
      <w:r>
        <w:rPr>
          <w:b/>
        </w:rPr>
        <w:t xml:space="preserve">Asiakirjan tunniste: wsj1822-001</w:t>
      </w:r>
    </w:p>
    <w:p>
      <w:r>
        <w:rPr>
          <w:color w:val="310106"/>
        </w:rPr>
        <w:t xml:space="preserve">Kaksi </w:t>
      </w:r>
      <w:r>
        <w:rPr>
          <w:color w:val="04640D"/>
        </w:rPr>
        <w:t xml:space="preserve">kongressissa </w:t>
      </w:r>
      <w:r>
        <w:rPr>
          <w:color w:val="310106"/>
        </w:rPr>
        <w:t xml:space="preserve">vireillä olevaa lakiehdotusta </w:t>
      </w:r>
      <w:r>
        <w:t xml:space="preserve">uhkaavat estää </w:t>
      </w:r>
      <w:r>
        <w:rPr>
          <w:color w:val="FEFB0A"/>
        </w:rPr>
        <w:t xml:space="preserve">vipuvaikutteiset yritysostot </w:t>
      </w:r>
      <w:r>
        <w:t xml:space="preserve">nostamalla </w:t>
      </w:r>
      <w:r>
        <w:rPr>
          <w:color w:val="FEFB0A"/>
        </w:rPr>
        <w:t xml:space="preserve">näiden kauppojen </w:t>
      </w:r>
      <w:r>
        <w:t xml:space="preserve">hintaa </w:t>
      </w:r>
      <w:r>
        <w:t xml:space="preserve">jopa 10 prosenttia. </w:t>
      </w:r>
      <w:r>
        <w:rPr>
          <w:color w:val="FB5514"/>
        </w:rPr>
        <w:t xml:space="preserve">Wall Street </w:t>
      </w:r>
      <w:r>
        <w:t xml:space="preserve">on raivoissaan </w:t>
      </w:r>
      <w:r>
        <w:rPr>
          <w:color w:val="310106"/>
        </w:rPr>
        <w:t xml:space="preserve">näistä lakiehdotuksista, </w:t>
      </w:r>
      <w:r>
        <w:rPr>
          <w:color w:val="E115C0"/>
        </w:rPr>
        <w:t xml:space="preserve">jotka </w:t>
      </w:r>
      <w:r>
        <w:rPr>
          <w:color w:val="310106"/>
        </w:rPr>
        <w:t xml:space="preserve">rajoittaisivat useimmissa vipuvaikutteisissa yritysostoissa </w:t>
      </w:r>
      <w:r>
        <w:rPr>
          <w:color w:val="00587F"/>
        </w:rPr>
        <w:t xml:space="preserve">käytetyn </w:t>
      </w:r>
      <w:r>
        <w:rPr>
          <w:color w:val="310106"/>
        </w:rPr>
        <w:t xml:space="preserve">velan </w:t>
      </w:r>
      <w:r>
        <w:rPr>
          <w:color w:val="310106"/>
        </w:rPr>
        <w:t xml:space="preserve">verovähennyskelpoisuutta</w:t>
      </w:r>
      <w:r>
        <w:t xml:space="preserve">. </w:t>
      </w:r>
      <w:r>
        <w:t xml:space="preserve">Jotkut veroasiantuntijat ja investointipankkiirit väittävät, että </w:t>
      </w:r>
      <w:r>
        <w:rPr>
          <w:color w:val="310106"/>
        </w:rPr>
        <w:t xml:space="preserve">nämä säännökset, </w:t>
      </w:r>
      <w:r>
        <w:rPr>
          <w:color w:val="E115C0"/>
        </w:rPr>
        <w:t xml:space="preserve">jotka </w:t>
      </w:r>
      <w:r>
        <w:rPr>
          <w:color w:val="0BC582"/>
        </w:rPr>
        <w:t xml:space="preserve">sekä edustajainhuone </w:t>
      </w:r>
      <w:r>
        <w:rPr>
          <w:color w:val="04640D"/>
        </w:rPr>
        <w:t xml:space="preserve">että </w:t>
      </w:r>
      <w:r>
        <w:rPr>
          <w:color w:val="FEB8C8"/>
        </w:rPr>
        <w:t xml:space="preserve">senaatti </w:t>
      </w:r>
      <w:r>
        <w:rPr>
          <w:color w:val="310106"/>
        </w:rPr>
        <w:t xml:space="preserve">hyväksyivät hiljattain </w:t>
      </w:r>
      <w:r>
        <w:rPr>
          <w:color w:val="310106"/>
        </w:rPr>
        <w:t xml:space="preserve">osana alijäämän supistamista koskevia lakiesityksiä</w:t>
      </w:r>
      <w:r>
        <w:t xml:space="preserve">, voivat entisestään hyydyttää </w:t>
      </w:r>
      <w:r>
        <w:rPr>
          <w:color w:val="9E8317"/>
        </w:rPr>
        <w:t xml:space="preserve">fuusiobuumia, joka </w:t>
      </w:r>
      <w:r>
        <w:rPr>
          <w:color w:val="01190F"/>
        </w:rPr>
        <w:t xml:space="preserve">on ajanut </w:t>
      </w:r>
      <w:r>
        <w:rPr>
          <w:color w:val="9E8317"/>
        </w:rPr>
        <w:t xml:space="preserve">osakemarkkinoiden noususuhdannetta suurimman osan 1980-luvusta</w:t>
      </w:r>
      <w:r>
        <w:t xml:space="preserve">. </w:t>
      </w:r>
      <w:r>
        <w:rPr>
          <w:color w:val="847D81"/>
        </w:rPr>
        <w:t xml:space="preserve">Jotkut investointipankkiirit </w:t>
      </w:r>
      <w:r>
        <w:t xml:space="preserve">ovatkin jo ryhtyneet </w:t>
      </w:r>
      <w:r>
        <w:rPr>
          <w:color w:val="B70639"/>
        </w:rPr>
        <w:t xml:space="preserve">rakenneuudistustoimenpiteisiin </w:t>
      </w:r>
      <w:r>
        <w:rPr>
          <w:color w:val="58018B"/>
        </w:rPr>
        <w:t xml:space="preserve">auttaakseen niitä selviytymään </w:t>
      </w:r>
      <w:r>
        <w:rPr>
          <w:color w:val="F7F1DF"/>
        </w:rPr>
        <w:t xml:space="preserve">näiden lakien </w:t>
      </w:r>
      <w:r>
        <w:rPr>
          <w:color w:val="58018B"/>
        </w:rPr>
        <w:t xml:space="preserve">vaikutuksista</w:t>
      </w:r>
      <w:r>
        <w:t xml:space="preserve">. </w:t>
      </w:r>
      <w:r>
        <w:rPr>
          <w:color w:val="FB5514"/>
        </w:rPr>
        <w:t xml:space="preserve">Wall Street </w:t>
      </w:r>
      <w:r>
        <w:t xml:space="preserve">ei ole missään nimessä hyväksynyt tätä tilannetta, ja se lobbaakin parhaillaan, jotta </w:t>
      </w:r>
      <w:r>
        <w:rPr>
          <w:color w:val="4AFEFA"/>
        </w:rPr>
        <w:t xml:space="preserve">yhdestä </w:t>
      </w:r>
      <w:r>
        <w:rPr>
          <w:color w:val="FCB164"/>
        </w:rPr>
        <w:t xml:space="preserve">säännöksestä</w:t>
      </w:r>
      <w:r>
        <w:rPr>
          <w:color w:val="118B8A"/>
        </w:rPr>
        <w:t xml:space="preserve"> saataisiin </w:t>
      </w:r>
      <w:r>
        <w:rPr>
          <w:color w:val="118B8A"/>
        </w:rPr>
        <w:t xml:space="preserve">senaatissa vähemmän epäedullinen versio</w:t>
      </w:r>
      <w:r>
        <w:t xml:space="preserve">. Kyse on </w:t>
      </w:r>
      <w:r>
        <w:rPr>
          <w:color w:val="796EE6"/>
        </w:rPr>
        <w:t xml:space="preserve">tiettyjen subprime-luottojen </w:t>
      </w:r>
      <w:r>
        <w:t xml:space="preserve">vähennyskelpoisuudesta, </w:t>
      </w:r>
      <w:r>
        <w:rPr>
          <w:color w:val="000D2C"/>
        </w:rPr>
        <w:t xml:space="preserve">joita käytetään </w:t>
      </w:r>
      <w:r>
        <w:rPr>
          <w:color w:val="796EE6"/>
        </w:rPr>
        <w:t xml:space="preserve">useimmissa velkarahoitteisissa yritysostoissa</w:t>
      </w:r>
      <w:r>
        <w:t xml:space="preserve">. </w:t>
      </w:r>
      <w:r>
        <w:rPr>
          <w:color w:val="796EE6"/>
        </w:rPr>
        <w:t xml:space="preserve">Tällaiset korkeatuottoiset velat </w:t>
      </w:r>
      <w:r>
        <w:t xml:space="preserve">muistuttavat nollakuponkilainoja siinä mielessä, että ne myydään nimellisarvoon nähden alennetulla hinnalla, ja </w:t>
      </w:r>
      <w:r>
        <w:rPr>
          <w:color w:val="53495F"/>
        </w:rPr>
        <w:t xml:space="preserve">korkoa </w:t>
      </w:r>
      <w:r>
        <w:t xml:space="preserve">kertyy sen sijaan, että se maksettaisiin omistajalle. </w:t>
      </w:r>
      <w:r>
        <w:rPr>
          <w:color w:val="F95475"/>
        </w:rPr>
        <w:t xml:space="preserve">Nykyisen lain mukaan kertynyt korko on vähennyskelpoinen </w:t>
      </w:r>
      <w:r>
        <w:rPr>
          <w:color w:val="61FC03"/>
        </w:rPr>
        <w:t xml:space="preserve">velan </w:t>
      </w:r>
      <w:r>
        <w:rPr>
          <w:color w:val="5D9608"/>
        </w:rPr>
        <w:t xml:space="preserve">myöntäneelle </w:t>
      </w:r>
      <w:r>
        <w:rPr>
          <w:color w:val="61FC03"/>
        </w:rPr>
        <w:t xml:space="preserve">yritykselle</w:t>
      </w:r>
      <w:r>
        <w:t xml:space="preserve">. </w:t>
      </w:r>
      <w:r>
        <w:rPr>
          <w:color w:val="DE98FD"/>
        </w:rPr>
        <w:t xml:space="preserve">Edustajainhuoneen versiossa </w:t>
      </w:r>
      <w:r>
        <w:t xml:space="preserve">lakiehdotuksesta </w:t>
      </w:r>
      <w:r>
        <w:rPr>
          <w:color w:val="F95475"/>
        </w:rPr>
        <w:t xml:space="preserve">tämä vähennys </w:t>
      </w:r>
      <w:r>
        <w:t xml:space="preserve">poistettaisiin ja kaikki tällaiset saamiset määriteltäisiin </w:t>
      </w:r>
      <w:r>
        <w:rPr>
          <w:color w:val="4F584E"/>
        </w:rPr>
        <w:t xml:space="preserve">pääomasaamisiksi, jotka </w:t>
      </w:r>
      <w:r>
        <w:rPr>
          <w:color w:val="4F584E"/>
        </w:rPr>
        <w:t xml:space="preserve">eivät ole vähennyskelpoisia</w:t>
      </w:r>
      <w:r>
        <w:t xml:space="preserve">. </w:t>
      </w:r>
      <w:r>
        <w:rPr>
          <w:color w:val="118B8A"/>
        </w:rPr>
        <w:t xml:space="preserve">Senaatin lievempi </w:t>
      </w:r>
      <w:r>
        <w:t xml:space="preserve">versio </w:t>
      </w:r>
      <w:r>
        <w:t xml:space="preserve">lykkäisi </w:t>
      </w:r>
      <w:r>
        <w:rPr>
          <w:color w:val="F95475"/>
        </w:rPr>
        <w:t xml:space="preserve">tätä vähennyskelpoisuutta </w:t>
      </w:r>
      <w:r>
        <w:t xml:space="preserve">noin viidellä vuodella. "</w:t>
      </w:r>
      <w:r>
        <w:rPr>
          <w:color w:val="796EE6"/>
        </w:rPr>
        <w:t xml:space="preserve">Tähän </w:t>
      </w:r>
      <w:r>
        <w:t xml:space="preserve">törmää </w:t>
      </w:r>
      <w:r>
        <w:rPr>
          <w:color w:val="5C5300"/>
        </w:rPr>
        <w:t xml:space="preserve">lähes kaikissa vipuvaikutteisissa yritysostoissa"</w:t>
      </w:r>
      <w:r>
        <w:t xml:space="preserve">, sanoo </w:t>
      </w:r>
      <w:r>
        <w:rPr>
          <w:color w:val="9F6551"/>
        </w:rPr>
        <w:t xml:space="preserve">Robert Willens, New </w:t>
      </w:r>
      <w:r>
        <w:rPr>
          <w:color w:val="BCFEC6"/>
        </w:rPr>
        <w:t xml:space="preserve">Yorkissa</w:t>
      </w:r>
      <w:r>
        <w:rPr>
          <w:color w:val="9F6551"/>
        </w:rPr>
        <w:t xml:space="preserve"> sijaitsevan Shearson Lehman Hutton Inc:n verojohtaja ja välittömän johtoryhmän jäsen</w:t>
      </w:r>
      <w:r>
        <w:t xml:space="preserve">. </w:t>
      </w:r>
      <w:r>
        <w:t xml:space="preserve">"</w:t>
      </w:r>
      <w:r>
        <w:rPr>
          <w:color w:val="796EE6"/>
        </w:rPr>
        <w:t xml:space="preserve">Siitä tulee </w:t>
      </w:r>
      <w:r>
        <w:t xml:space="preserve">käteisvarojen lähde" </w:t>
      </w:r>
      <w:r>
        <w:rPr>
          <w:color w:val="B5AFC4"/>
        </w:rPr>
        <w:t xml:space="preserve">näitä velkarahoitteisia yritysostoja </w:t>
      </w:r>
      <w:r>
        <w:rPr>
          <w:color w:val="932C70"/>
        </w:rPr>
        <w:t xml:space="preserve">tekevälle </w:t>
      </w:r>
      <w:r>
        <w:rPr>
          <w:color w:val="932C70"/>
        </w:rPr>
        <w:t xml:space="preserve">yritykselle</w:t>
      </w:r>
      <w:r>
        <w:t xml:space="preserve">, koska </w:t>
      </w:r>
      <w:r>
        <w:rPr>
          <w:color w:val="796EE6"/>
        </w:rPr>
        <w:t xml:space="preserve">se </w:t>
      </w:r>
      <w:r>
        <w:t xml:space="preserve">saa vähennyksen eikä sen tarvitse maksaa velkaa takaisin useisiin vuosiin. </w:t>
      </w:r>
      <w:r>
        <w:rPr>
          <w:color w:val="9F6551"/>
        </w:rPr>
        <w:t xml:space="preserve">Willens </w:t>
      </w:r>
      <w:r>
        <w:t xml:space="preserve">arvioi, että </w:t>
      </w:r>
      <w:r>
        <w:rPr>
          <w:color w:val="796EE6"/>
        </w:rPr>
        <w:t xml:space="preserve">tämäntyyppisten saamisten osuus on </w:t>
      </w:r>
      <w:r>
        <w:t xml:space="preserve">tyypillisesti 15-20 prosenttia rahoituksesta vipuvaikutteisissa yritysostoissa. </w:t>
      </w:r>
      <w:r>
        <w:rPr>
          <w:color w:val="796EE6"/>
        </w:rPr>
        <w:t xml:space="preserve">Tämäntyyppisiä joukkovelkakirjalainoja </w:t>
      </w:r>
      <w:r>
        <w:t xml:space="preserve">on käytetty esimerkiksi RJR Nabisco Inc:n, Storer Communications Inc:n ja Kroger Co:n yritysostoissa. </w:t>
      </w:r>
      <w:r>
        <w:rPr>
          <w:color w:val="D4C67A"/>
        </w:rPr>
        <w:t xml:space="preserve">Toinen säännös, jonka </w:t>
      </w:r>
      <w:r>
        <w:rPr>
          <w:color w:val="AE7AA1"/>
        </w:rPr>
        <w:t xml:space="preserve">sekä senaatti </w:t>
      </w:r>
      <w:r>
        <w:rPr>
          <w:color w:val="C2A393"/>
        </w:rPr>
        <w:t xml:space="preserve">että </w:t>
      </w:r>
      <w:r>
        <w:rPr>
          <w:color w:val="0232FD"/>
        </w:rPr>
        <w:t xml:space="preserve">edustajainhuone </w:t>
      </w:r>
      <w:r>
        <w:rPr>
          <w:color w:val="D4C67A"/>
        </w:rPr>
        <w:t xml:space="preserve">hyväksyivät</w:t>
      </w:r>
      <w:r>
        <w:t xml:space="preserve">, kumoaa </w:t>
      </w:r>
      <w:r>
        <w:rPr>
          <w:color w:val="6A3A35"/>
        </w:rPr>
        <w:t xml:space="preserve">lain</w:t>
      </w:r>
      <w:r>
        <w:rPr>
          <w:color w:val="BA6801"/>
        </w:rPr>
        <w:t xml:space="preserve">, jonka mukaan </w:t>
      </w:r>
      <w:r>
        <w:rPr>
          <w:color w:val="168E5C"/>
        </w:rPr>
        <w:t xml:space="preserve">yritykset, </w:t>
      </w:r>
      <w:r>
        <w:rPr>
          <w:color w:val="16C0D0"/>
        </w:rPr>
        <w:t xml:space="preserve">jotka </w:t>
      </w:r>
      <w:r>
        <w:rPr>
          <w:color w:val="168E5C"/>
        </w:rPr>
        <w:t xml:space="preserve">ilmoittivat velasta aiheutuneen tappion vipuvaikutuksella tehdyssä yritysostossa</w:t>
      </w:r>
      <w:r>
        <w:rPr>
          <w:color w:val="6A3A35"/>
        </w:rPr>
        <w:t xml:space="preserve">, voivat periä takaisin kolmen edellisen vuoden aikana maksetut verot</w:t>
      </w:r>
      <w:r>
        <w:t xml:space="preserve">. </w:t>
      </w:r>
      <w:r>
        <w:t xml:space="preserve">Jos esimerkiksi </w:t>
      </w:r>
      <w:r>
        <w:rPr>
          <w:color w:val="C62100"/>
        </w:rPr>
        <w:t xml:space="preserve">yritys </w:t>
      </w:r>
      <w:r>
        <w:t xml:space="preserve">ilmoittaa 100 miljoonan dollarin tappion velkojen ostosta aiheutuneesta koronmaksusta, </w:t>
      </w:r>
      <w:r>
        <w:rPr>
          <w:color w:val="6A3A35"/>
        </w:rPr>
        <w:t xml:space="preserve">nykyinen laki </w:t>
      </w:r>
      <w:r>
        <w:t xml:space="preserve">antaisi </w:t>
      </w:r>
      <w:r>
        <w:rPr>
          <w:color w:val="C62100"/>
        </w:rPr>
        <w:t xml:space="preserve">yritykselle</w:t>
      </w:r>
      <w:r>
        <w:t xml:space="preserve"> mahdollisuuden </w:t>
      </w:r>
      <w:r>
        <w:t xml:space="preserve">periä takaisin vuosina </w:t>
      </w:r>
      <w:r>
        <w:rPr>
          <w:color w:val="014347"/>
        </w:rPr>
        <w:t xml:space="preserve">1986-1989 </w:t>
      </w:r>
      <w:r>
        <w:t xml:space="preserve">maksetut verot, </w:t>
      </w:r>
      <w:r>
        <w:rPr>
          <w:color w:val="014347"/>
        </w:rPr>
        <w:t xml:space="preserve">jolloin </w:t>
      </w:r>
      <w:r>
        <w:rPr>
          <w:color w:val="233809"/>
        </w:rPr>
        <w:t xml:space="preserve">se </w:t>
      </w:r>
      <w:r>
        <w:rPr>
          <w:color w:val="014347"/>
        </w:rPr>
        <w:t xml:space="preserve">on saattanut olla kannattava pörssiyhtiö</w:t>
      </w:r>
      <w:r>
        <w:t xml:space="preserve">. </w:t>
      </w:r>
      <w:r>
        <w:rPr>
          <w:color w:val="D4C67A"/>
        </w:rPr>
        <w:t xml:space="preserve">Tämä laki </w:t>
      </w:r>
      <w:r>
        <w:t xml:space="preserve">on kuitenkin itse asiassa </w:t>
      </w:r>
      <w:r>
        <w:t xml:space="preserve">jäänyt huomiotta </w:t>
      </w:r>
      <w:r>
        <w:rPr>
          <w:color w:val="FB5514"/>
        </w:rPr>
        <w:t xml:space="preserve">Wall Streetillä</w:t>
      </w:r>
      <w:r>
        <w:rPr>
          <w:color w:val="42083B"/>
        </w:rPr>
        <w:t xml:space="preserve">, joka </w:t>
      </w:r>
      <w:r>
        <w:rPr>
          <w:color w:val="FB5514"/>
        </w:rPr>
        <w:t xml:space="preserve">keskittyy edelleen vähennysongelman torjuntaan. </w:t>
      </w:r>
      <w:r>
        <w:t xml:space="preserve">"Jos </w:t>
      </w:r>
      <w:r>
        <w:rPr>
          <w:color w:val="D4C67A"/>
        </w:rPr>
        <w:t xml:space="preserve">sitä </w:t>
      </w:r>
      <w:r>
        <w:t xml:space="preserve">ei panna täytäntöön, vipuvaikutteisten yritysostojen hintojen on laskettava", väitti Lawrence Schloss, New </w:t>
      </w:r>
      <w:r>
        <w:rPr>
          <w:color w:val="82785D"/>
        </w:rPr>
        <w:t xml:space="preserve">Yorkissa</w:t>
      </w:r>
      <w:r>
        <w:t xml:space="preserve"> toimivan Donaldson, Lufkin &amp; Jenrette Securities Corp:n kauppapankkitoiminnan vanhempi johtaja</w:t>
      </w:r>
      <w:r>
        <w:t xml:space="preserve">. </w:t>
      </w:r>
      <w:r>
        <w:t xml:space="preserve">Useat </w:t>
      </w:r>
      <w:r>
        <w:rPr>
          <w:color w:val="FB5514"/>
        </w:rPr>
        <w:t xml:space="preserve">Wall Streetin pörssivirkailijat </w:t>
      </w:r>
      <w:r>
        <w:t xml:space="preserve">sanovat, että </w:t>
      </w:r>
      <w:r>
        <w:rPr>
          <w:color w:val="023087"/>
        </w:rPr>
        <w:t xml:space="preserve">lakiehdotuksella on </w:t>
      </w:r>
      <w:r>
        <w:t xml:space="preserve">jo jonkin verran vaikutusta. </w:t>
      </w:r>
      <w:r>
        <w:rPr>
          <w:color w:val="B7DAD2"/>
        </w:rPr>
        <w:t xml:space="preserve">Eräs Chicagossa asuvan Pritzkerin perheen johtama sijoitusryhmä </w:t>
      </w:r>
      <w:r>
        <w:t xml:space="preserve">alensi </w:t>
      </w:r>
      <w:r>
        <w:t xml:space="preserve">hiljattain </w:t>
      </w:r>
      <w:r>
        <w:t xml:space="preserve">3,35 miljardin dollarin tarjoustaan Beverly Hillsissä, Kaliforniassa sijaitsevasta American Medical Internationalista </w:t>
      </w:r>
      <w:r>
        <w:rPr>
          <w:color w:val="023087"/>
        </w:rPr>
        <w:t xml:space="preserve">lainsäädännöllisen uhan vuoksi. Lisäksi </w:t>
      </w:r>
      <w:r>
        <w:rPr>
          <w:color w:val="196956"/>
        </w:rPr>
        <w:t xml:space="preserve">eräs </w:t>
      </w:r>
      <w:r>
        <w:rPr>
          <w:color w:val="196956"/>
        </w:rPr>
        <w:t xml:space="preserve">nimettömänä pysymistä pyytänyt </w:t>
      </w:r>
      <w:r>
        <w:rPr>
          <w:color w:val="196956"/>
        </w:rPr>
        <w:t xml:space="preserve">investointipankkiiri </w:t>
      </w:r>
      <w:r>
        <w:t xml:space="preserve">kertoi, </w:t>
      </w:r>
      <w:r>
        <w:rPr>
          <w:color w:val="ECEDFE"/>
        </w:rPr>
        <w:t xml:space="preserve">että hänen </w:t>
      </w:r>
      <w:r>
        <w:rPr>
          <w:color w:val="2B2D32"/>
        </w:rPr>
        <w:t xml:space="preserve">yrityksensä </w:t>
      </w:r>
      <w:r>
        <w:t xml:space="preserve">ei nostanut kohdeyhtiön hintaa aiemmin tässä kuussa, kun </w:t>
      </w:r>
      <w:r>
        <w:rPr>
          <w:color w:val="94C661"/>
        </w:rPr>
        <w:t xml:space="preserve">pörssiyhtiöltä, </w:t>
      </w:r>
      <w:r>
        <w:rPr>
          <w:color w:val="F8907D"/>
        </w:rPr>
        <w:t xml:space="preserve">jota </w:t>
      </w:r>
      <w:r>
        <w:rPr>
          <w:color w:val="94C661"/>
        </w:rPr>
        <w:t xml:space="preserve">rahoitusehto ei niinkään häirinnyt, </w:t>
      </w:r>
      <w:r>
        <w:t xml:space="preserve">tuli korkeampi tarjous</w:t>
      </w:r>
      <w:r>
        <w:t xml:space="preserve">. "Jos olisimme </w:t>
      </w:r>
      <w:r>
        <w:t xml:space="preserve">ajatelleet, että </w:t>
      </w:r>
      <w:r>
        <w:rPr>
          <w:color w:val="023087"/>
        </w:rPr>
        <w:t xml:space="preserve">laki </w:t>
      </w:r>
      <w:r>
        <w:t xml:space="preserve">ei menisi läpi, olisimme maksaneet enemmän", hän sanoi. Yksi </w:t>
      </w:r>
      <w:r>
        <w:rPr>
          <w:color w:val="FB5514"/>
        </w:rPr>
        <w:t xml:space="preserve">Wall Streetin </w:t>
      </w:r>
      <w:r>
        <w:t xml:space="preserve">hyväksymä ratkaisu </w:t>
      </w:r>
      <w:r>
        <w:t xml:space="preserve">on kasvattaa osakepääoman osuutta sopimuksessa eli antaa lainanantajille korkojen sijasta suurempi osuus eloonjäävästä yrityksestä. </w:t>
      </w:r>
      <w:r>
        <w:rPr>
          <w:color w:val="895E6B"/>
        </w:rPr>
        <w:t xml:space="preserve">Tämä </w:t>
      </w:r>
      <w:r>
        <w:t xml:space="preserve">pakottaisi </w:t>
      </w:r>
      <w:r>
        <w:rPr>
          <w:color w:val="788E95"/>
        </w:rPr>
        <w:t xml:space="preserve">ostoyhtiön ja kohdeyrityksen johdon </w:t>
      </w:r>
      <w:r>
        <w:t xml:space="preserve">vähentämään omistusosuutta. "</w:t>
      </w:r>
      <w:r>
        <w:rPr>
          <w:color w:val="FB6AB8"/>
        </w:rPr>
        <w:t xml:space="preserve">Siat ruispellossa </w:t>
      </w:r>
      <w:r>
        <w:t xml:space="preserve">joutuvat ehkä luopumaan osasta </w:t>
      </w:r>
      <w:r>
        <w:t xml:space="preserve">ruista, ja vasta sitten kauppa voi toteutua", Peter C. sanoi. Canellos, Wachtell, Lipton, Rosen &amp; Katzin verotuksesta vastaava osakas. </w:t>
      </w:r>
      <w:r>
        <w:rPr>
          <w:color w:val="576094"/>
        </w:rPr>
        <w:t xml:space="preserve">Yhden </w:t>
      </w:r>
      <w:r>
        <w:rPr>
          <w:color w:val="576094"/>
        </w:rPr>
        <w:t xml:space="preserve">nimettömänä pysyttelevän </w:t>
      </w:r>
      <w:r>
        <w:rPr>
          <w:color w:val="576094"/>
        </w:rPr>
        <w:t xml:space="preserve">veroneuvojan mukaan </w:t>
      </w:r>
      <w:r>
        <w:t xml:space="preserve">toinen ratkaisu on se, että yritykset käyttävät </w:t>
      </w:r>
      <w:r>
        <w:rPr>
          <w:color w:val="8489AE"/>
        </w:rPr>
        <w:t xml:space="preserve">vaihtovelkakirjalainoja, </w:t>
      </w:r>
      <w:r>
        <w:rPr>
          <w:color w:val="860E04"/>
        </w:rPr>
        <w:t xml:space="preserve">jotka myydään </w:t>
      </w:r>
      <w:r>
        <w:rPr>
          <w:color w:val="8489AE"/>
        </w:rPr>
        <w:t xml:space="preserve">alennuksella</w:t>
      </w:r>
      <w:r>
        <w:t xml:space="preserve">. Koska niiden korot ovat </w:t>
      </w:r>
      <w:r>
        <w:t xml:space="preserve">alhaisemmat, ne eivät kuulu </w:t>
      </w:r>
      <w:r>
        <w:rPr>
          <w:color w:val="FBC206"/>
        </w:rPr>
        <w:t xml:space="preserve">riskilainoihin, </w:t>
      </w:r>
      <w:r>
        <w:rPr>
          <w:color w:val="6EAB9B"/>
        </w:rPr>
        <w:t xml:space="preserve">jotka </w:t>
      </w:r>
      <w:r>
        <w:rPr>
          <w:color w:val="FBC206"/>
        </w:rPr>
        <w:t xml:space="preserve">menettävät </w:t>
      </w:r>
      <w:r>
        <w:rPr>
          <w:color w:val="FBC206"/>
        </w:rPr>
        <w:t xml:space="preserve">vähennyskelpoisuutensa</w:t>
      </w:r>
      <w:r>
        <w:t xml:space="preserve">. </w:t>
      </w:r>
      <w:r>
        <w:rPr>
          <w:color w:val="DE98FD"/>
        </w:rPr>
        <w:t xml:space="preserve">Edustajainhuoneen versiossa </w:t>
      </w:r>
      <w:r>
        <w:rPr>
          <w:color w:val="98A088"/>
        </w:rPr>
        <w:t xml:space="preserve">lakiehdotuksen </w:t>
      </w:r>
      <w:r>
        <w:t xml:space="preserve">mukaan </w:t>
      </w:r>
      <w:r>
        <w:rPr>
          <w:color w:val="F2CDFE"/>
        </w:rPr>
        <w:t xml:space="preserve">saaminen </w:t>
      </w:r>
      <w:r>
        <w:t xml:space="preserve">ei olisi vähennyskelpoinen, jos sen tuotto on viisi prosenttiyksikköä korkeampi kuin keskipitkän aikavälin valtion joukkovelkakirjalainojen tuotto, jos sen maturiteetti on </w:t>
      </w:r>
      <w:r>
        <w:rPr>
          <w:color w:val="645341"/>
        </w:rPr>
        <w:t xml:space="preserve">vähintään viisi vuotta </w:t>
      </w:r>
      <w:r>
        <w:t xml:space="preserve">ja jos </w:t>
      </w:r>
      <w:r>
        <w:t xml:space="preserve">korkoa ei makseta </w:t>
      </w:r>
      <w:r>
        <w:t xml:space="preserve">vähintään ensimmäisenä vuonna </w:t>
      </w:r>
      <w:r>
        <w:rPr>
          <w:color w:val="645341"/>
        </w:rPr>
        <w:t xml:space="preserve">näistä viidestä vuodesta. </w:t>
      </w:r>
      <w:r>
        <w:rPr>
          <w:color w:val="98A088"/>
        </w:rPr>
        <w:t xml:space="preserve">Lakiehdotuksessa </w:t>
      </w:r>
      <w:r>
        <w:t xml:space="preserve">säädettäisiin tällöin, että </w:t>
      </w:r>
      <w:r>
        <w:rPr>
          <w:color w:val="F2CDFE"/>
        </w:rPr>
        <w:t xml:space="preserve">saatava </w:t>
      </w:r>
      <w:r>
        <w:t xml:space="preserve">on oman pääoman ehtoinen saatava eikä siten vähennyskelpoinen. </w:t>
      </w:r>
      <w:r>
        <w:rPr>
          <w:color w:val="118B8A"/>
        </w:rPr>
        <w:t xml:space="preserve">Senaatin lakiehdotuksen mukaan </w:t>
      </w:r>
      <w:r>
        <w:t xml:space="preserve">vähennyskelpoisuus vain </w:t>
      </w:r>
      <w:r>
        <w:t xml:space="preserve">evättäisiin</w:t>
      </w:r>
      <w:r>
        <w:rPr>
          <w:color w:val="760035"/>
        </w:rPr>
        <w:t xml:space="preserve">, kunnes </w:t>
      </w:r>
      <w:r>
        <w:rPr>
          <w:color w:val="760035"/>
        </w:rPr>
        <w:t xml:space="preserve">korko on tosiasiallisesti maksettu</w:t>
      </w:r>
      <w:r>
        <w:t xml:space="preserve">. Tällä hetkellä </w:t>
      </w:r>
      <w:r>
        <w:t xml:space="preserve">tilanne on se, että vaikka liikkeeseenlaskija ei maksaisi veroa, </w:t>
      </w:r>
      <w:r>
        <w:rPr>
          <w:color w:val="496E76"/>
        </w:rPr>
        <w:t xml:space="preserve">velan haltijaa </w:t>
      </w:r>
      <w:r>
        <w:t xml:space="preserve">verotetaan kertyneistä koroista. </w:t>
      </w:r>
      <w:r>
        <w:rPr>
          <w:color w:val="496E76"/>
        </w:rPr>
        <w:t xml:space="preserve">Nämä haltijat </w:t>
      </w:r>
      <w:r>
        <w:t xml:space="preserve">ovat kuitenkin usein </w:t>
      </w:r>
      <w:r>
        <w:rPr>
          <w:color w:val="E3F894"/>
        </w:rPr>
        <w:t xml:space="preserve">ulkomaisia sijoittajia ja verovapaita eläkerahastoja, </w:t>
      </w:r>
      <w:r>
        <w:rPr>
          <w:color w:val="F9D7CD"/>
        </w:rPr>
        <w:t xml:space="preserve">jotka eivät </w:t>
      </w:r>
      <w:r>
        <w:rPr>
          <w:color w:val="E3F894"/>
        </w:rPr>
        <w:t xml:space="preserve">maksa sijoituksistaan veroa</w:t>
      </w:r>
      <w:r>
        <w:t xml:space="preserve">. </w:t>
      </w:r>
      <w:r>
        <w:rPr>
          <w:color w:val="876128"/>
        </w:rPr>
        <w:t xml:space="preserve">Senaatti </w:t>
      </w:r>
      <w:r>
        <w:t xml:space="preserve">arvioi, </w:t>
      </w:r>
      <w:r>
        <w:t xml:space="preserve">että </w:t>
      </w:r>
      <w:r>
        <w:rPr>
          <w:color w:val="A1A711"/>
        </w:rPr>
        <w:t xml:space="preserve">sen </w:t>
      </w:r>
      <w:r>
        <w:rPr>
          <w:color w:val="118B8A"/>
        </w:rPr>
        <w:t xml:space="preserve">versio </w:t>
      </w:r>
      <w:r>
        <w:rPr>
          <w:color w:val="4AFEFA"/>
        </w:rPr>
        <w:t xml:space="preserve">säännöksestä </w:t>
      </w:r>
      <w:r>
        <w:t xml:space="preserve">toisi 17 miljoonaa dollaria ensimmäisenä vuonna ja yhteensä 409 miljoonaa dollaria viiden vuoden aikana. </w:t>
      </w:r>
      <w:r>
        <w:rPr>
          <w:color w:val="DE98FD"/>
        </w:rPr>
        <w:t xml:space="preserve">Edustajainhuoneen versio </w:t>
      </w:r>
      <w:r>
        <w:t xml:space="preserve">nostaisi hieman enemmän. </w:t>
      </w:r>
      <w:r>
        <w:rPr>
          <w:color w:val="01FB92"/>
        </w:rPr>
        <w:t xml:space="preserve">Vaikka </w:t>
      </w:r>
      <w:r>
        <w:rPr>
          <w:color w:val="FD0F31"/>
        </w:rPr>
        <w:t xml:space="preserve">Wall Streetin pörssit </w:t>
      </w:r>
      <w:r>
        <w:rPr>
          <w:color w:val="01FB92"/>
        </w:rPr>
        <w:t xml:space="preserve">löytäisivät keinon </w:t>
      </w:r>
      <w:r>
        <w:rPr>
          <w:color w:val="01FB92"/>
        </w:rPr>
        <w:t xml:space="preserve">kiertää </w:t>
      </w:r>
      <w:r>
        <w:rPr>
          <w:color w:val="BE8485"/>
        </w:rPr>
        <w:t xml:space="preserve">uudet lait</w:t>
      </w:r>
      <w:r>
        <w:t xml:space="preserve">, </w:t>
      </w:r>
      <w:r>
        <w:rPr>
          <w:color w:val="120104"/>
        </w:rPr>
        <w:t xml:space="preserve">senaatin</w:t>
      </w:r>
      <w:r>
        <w:rPr>
          <w:color w:val="C660FB"/>
        </w:rPr>
        <w:t xml:space="preserve"> avustajan </w:t>
      </w:r>
      <w:r>
        <w:t xml:space="preserve">mukaan velkojen ostaminen on </w:t>
      </w:r>
      <w:r>
        <w:rPr>
          <w:color w:val="01FB92"/>
        </w:rPr>
        <w:t xml:space="preserve">silti </w:t>
      </w:r>
      <w:r>
        <w:t xml:space="preserve">hieman vaikeampaa. "Ei ole epäilystäkään siitä, etteivätkö </w:t>
      </w:r>
      <w:r>
        <w:rPr>
          <w:color w:val="310106"/>
        </w:rPr>
        <w:t xml:space="preserve">nämä lait </w:t>
      </w:r>
      <w:r>
        <w:t xml:space="preserve">tekisi </w:t>
      </w:r>
      <w:r>
        <w:rPr>
          <w:color w:val="D48958"/>
        </w:rPr>
        <w:t xml:space="preserve">vipuvaikutteisista yritysostoista </w:t>
      </w:r>
      <w:r>
        <w:t xml:space="preserve">kalliimpia", hän sanoi. "</w:t>
      </w:r>
      <w:r>
        <w:t xml:space="preserve">Korkovähennys on ollut </w:t>
      </w:r>
      <w:r>
        <w:rPr>
          <w:color w:val="05AEE8"/>
        </w:rPr>
        <w:t xml:space="preserve">moottori, joka </w:t>
      </w:r>
      <w:r>
        <w:rPr>
          <w:color w:val="C3C1BE"/>
        </w:rPr>
        <w:t xml:space="preserve">on tehnyt </w:t>
      </w:r>
      <w:r>
        <w:rPr>
          <w:color w:val="9F98F8"/>
        </w:rPr>
        <w:t xml:space="preserve">näistä kaupoista </w:t>
      </w:r>
      <w:r>
        <w:rPr>
          <w:color w:val="05AEE8"/>
        </w:rPr>
        <w:t xml:space="preserve">tuottavampia.</w:t>
      </w:r>
      <w:r>
        <w:t xml:space="preserve">"</w:t>
      </w:r>
    </w:p>
    <w:p>
      <w:r>
        <w:rPr>
          <w:b/>
        </w:rPr>
        <w:t xml:space="preserve">Asiakirjan numero 1525</w:t>
      </w:r>
    </w:p>
    <w:p>
      <w:r>
        <w:rPr>
          <w:b/>
        </w:rPr>
        <w:t xml:space="preserve">Asiakirjan tunniste: wsj1823-001</w:t>
      </w:r>
    </w:p>
    <w:p>
      <w:r>
        <w:rPr>
          <w:color w:val="310106"/>
        </w:rPr>
        <w:t xml:space="preserve">Norwood Securitiesin mukaan </w:t>
      </w:r>
      <w:r>
        <w:t xml:space="preserve">keskimääräinen julkisesti tarjottu hyödykerahasto laski syyskuussa 4,2 prosenttia, mikä johtui pääasiassa valuuttamarkkinoiden epävakaudesta. </w:t>
      </w:r>
      <w:r>
        <w:rPr>
          <w:color w:val="310106"/>
        </w:rPr>
        <w:t xml:space="preserve">Yhtiön </w:t>
      </w:r>
      <w:r>
        <w:t xml:space="preserve">mukaan </w:t>
      </w:r>
      <w:r>
        <w:rPr>
          <w:color w:val="FEFB0A"/>
        </w:rPr>
        <w:t xml:space="preserve">sen </w:t>
      </w:r>
      <w:r>
        <w:rPr>
          <w:color w:val="04640D"/>
        </w:rPr>
        <w:t xml:space="preserve">seuraamista </w:t>
      </w:r>
      <w:r>
        <w:rPr>
          <w:color w:val="04640D"/>
        </w:rPr>
        <w:t xml:space="preserve">122:sta rahastosta </w:t>
      </w:r>
      <w:r>
        <w:t xml:space="preserve">useampi nousi kuin laski yli kolme kertaa yhtä paljon. </w:t>
      </w:r>
      <w:r>
        <w:rPr>
          <w:color w:val="310106"/>
        </w:rPr>
        <w:t xml:space="preserve">Norwoodin </w:t>
      </w:r>
      <w:r>
        <w:t xml:space="preserve">mukaan keskimääräinen rahasto menetti 3,3 prosenttia vuoden yhdeksän ensimmäisen kuukauden aikana.</w:t>
      </w:r>
    </w:p>
    <w:p>
      <w:r>
        <w:rPr>
          <w:b/>
        </w:rPr>
        <w:t xml:space="preserve">Asiakirjan numero 1526</w:t>
      </w:r>
    </w:p>
    <w:p>
      <w:r>
        <w:rPr>
          <w:b/>
        </w:rPr>
        <w:t xml:space="preserve">Asiakirjan tunniste: wsj1824-001</w:t>
      </w:r>
    </w:p>
    <w:p>
      <w:r>
        <w:rPr>
          <w:color w:val="310106"/>
        </w:rPr>
        <w:t xml:space="preserve">Hallitus </w:t>
      </w:r>
      <w:r>
        <w:t xml:space="preserve">on ryhtynyt päättäväisesti avaamaan </w:t>
      </w:r>
      <w:r>
        <w:rPr>
          <w:color w:val="FEFB0A"/>
        </w:rPr>
        <w:t xml:space="preserve">liittovaltion tukivaroja </w:t>
      </w:r>
      <w:r>
        <w:rPr>
          <w:color w:val="FB5514"/>
        </w:rPr>
        <w:t xml:space="preserve">Kalifornian maanjäristyksen </w:t>
      </w:r>
      <w:r>
        <w:rPr>
          <w:color w:val="FEFB0A"/>
        </w:rPr>
        <w:t xml:space="preserve">uhreille, </w:t>
      </w:r>
      <w:r>
        <w:t xml:space="preserve">mutta jos </w:t>
      </w:r>
      <w:r>
        <w:rPr>
          <w:color w:val="E115C0"/>
        </w:rPr>
        <w:t xml:space="preserve">apua halutaan </w:t>
      </w:r>
      <w:r>
        <w:t xml:space="preserve">jatkaa, </w:t>
      </w:r>
      <w:r>
        <w:rPr>
          <w:color w:val="04640D"/>
        </w:rPr>
        <w:t xml:space="preserve">näitä hätäapurahaston varantoja </w:t>
      </w:r>
      <w:r>
        <w:t xml:space="preserve">on </w:t>
      </w:r>
      <w:r>
        <w:t xml:space="preserve">täydennettävä. </w:t>
      </w:r>
      <w:r>
        <w:rPr>
          <w:color w:val="00587F"/>
        </w:rPr>
        <w:t xml:space="preserve">Presidentti Bush </w:t>
      </w:r>
      <w:r>
        <w:t xml:space="preserve">on allekirjoittanut </w:t>
      </w:r>
      <w:r>
        <w:rPr>
          <w:color w:val="0BC582"/>
        </w:rPr>
        <w:t xml:space="preserve">katastrofi-ilmoituksen, joka </w:t>
      </w:r>
      <w:r>
        <w:rPr>
          <w:color w:val="0BC582"/>
        </w:rPr>
        <w:t xml:space="preserve">kattaa </w:t>
      </w:r>
      <w:r>
        <w:rPr>
          <w:color w:val="9E8317"/>
        </w:rPr>
        <w:t xml:space="preserve">seitsemän </w:t>
      </w:r>
      <w:r>
        <w:rPr>
          <w:color w:val="01190F"/>
        </w:rPr>
        <w:t xml:space="preserve">Pohjois-Kalifornian </w:t>
      </w:r>
      <w:r>
        <w:rPr>
          <w:color w:val="9E8317"/>
        </w:rPr>
        <w:t xml:space="preserve">piirikuntaa</w:t>
      </w:r>
      <w:r>
        <w:t xml:space="preserve">. </w:t>
      </w:r>
      <w:r>
        <w:rPr>
          <w:color w:val="847D81"/>
        </w:rPr>
        <w:t xml:space="preserve">Tämän julistuksen myötä </w:t>
      </w:r>
      <w:r>
        <w:rPr>
          <w:color w:val="B70639"/>
        </w:rPr>
        <w:t xml:space="preserve">nämä piirikunnat </w:t>
      </w:r>
      <w:r>
        <w:rPr>
          <w:color w:val="58018B"/>
        </w:rPr>
        <w:t xml:space="preserve">ovat </w:t>
      </w:r>
      <w:r>
        <w:rPr>
          <w:color w:val="58018B"/>
        </w:rPr>
        <w:t xml:space="preserve">välittömästi oikeutettuja tilapäiseen majoitukseen, avustuksiin ja edullisiin lainoihin vakuuttamattomien omaisuusvahinkojen korvaamiseksi</w:t>
      </w:r>
      <w:r>
        <w:t xml:space="preserve">. </w:t>
      </w:r>
      <w:r>
        <w:rPr>
          <w:color w:val="58018B"/>
        </w:rPr>
        <w:t xml:space="preserve">Lisäksi </w:t>
      </w:r>
      <w:r>
        <w:rPr>
          <w:color w:val="703B01"/>
        </w:rPr>
        <w:t xml:space="preserve">epätavallisen moni liittovaltion virasto </w:t>
      </w:r>
      <w:r>
        <w:t xml:space="preserve">on alkanut </w:t>
      </w:r>
      <w:r>
        <w:t xml:space="preserve">tarjota erityispalveluja. </w:t>
      </w:r>
      <w:r>
        <w:rPr>
          <w:color w:val="F7F1DF"/>
        </w:rPr>
        <w:t xml:space="preserve">Asunto- ja kaupunkikehitysministeriö (HUD) </w:t>
      </w:r>
      <w:r>
        <w:t xml:space="preserve">valmisteli jopa 100 tyhjillään olevaa </w:t>
      </w:r>
      <w:r>
        <w:rPr>
          <w:color w:val="118B8A"/>
        </w:rPr>
        <w:t xml:space="preserve">asuntoa </w:t>
      </w:r>
      <w:r>
        <w:rPr>
          <w:color w:val="118B8A"/>
        </w:rPr>
        <w:t xml:space="preserve">kodittomille</w:t>
      </w:r>
      <w:r>
        <w:t xml:space="preserve">, maatalousministeriö siirsi </w:t>
      </w:r>
      <w:r>
        <w:t xml:space="preserve">ruokaa kouluruokailuohjelmista </w:t>
      </w:r>
      <w:r>
        <w:rPr>
          <w:color w:val="796EE6"/>
        </w:rPr>
        <w:t xml:space="preserve">maanjäristyksen </w:t>
      </w:r>
      <w:r>
        <w:rPr>
          <w:color w:val="FCB164"/>
        </w:rPr>
        <w:t xml:space="preserve">uhreille, ja </w:t>
      </w:r>
      <w:r>
        <w:rPr>
          <w:color w:val="000D2C"/>
        </w:rPr>
        <w:t xml:space="preserve">Pentagon </w:t>
      </w:r>
      <w:r>
        <w:t xml:space="preserve">tarjosi kaikkea radioviestinnästä verensiirtoihin ja </w:t>
      </w:r>
      <w:r>
        <w:rPr>
          <w:color w:val="53495F"/>
        </w:rPr>
        <w:t xml:space="preserve">sotilaspoliiseista </w:t>
      </w:r>
      <w:r>
        <w:rPr>
          <w:color w:val="53495F"/>
        </w:rPr>
        <w:t xml:space="preserve">liikenteen ohjaamiseen</w:t>
      </w:r>
      <w:r>
        <w:t xml:space="preserve">. </w:t>
      </w:r>
      <w:r>
        <w:t xml:space="preserve">Liittovaltion hätäapurahastojen varat ovat kuitenkin </w:t>
      </w:r>
      <w:r>
        <w:t xml:space="preserve">jo nyt vähissä </w:t>
      </w:r>
      <w:r>
        <w:rPr>
          <w:color w:val="61FC03"/>
        </w:rPr>
        <w:t xml:space="preserve">hurrikaani Hugon aiheuttamien </w:t>
      </w:r>
      <w:r>
        <w:t xml:space="preserve">suurten avustuskustannusten vuoksi, ja </w:t>
      </w:r>
      <w:r>
        <w:rPr>
          <w:color w:val="5D9608"/>
        </w:rPr>
        <w:t xml:space="preserve">kongressilla on </w:t>
      </w:r>
      <w:r>
        <w:t xml:space="preserve">paineita löytää nopeasti lisää rahaa. </w:t>
      </w:r>
      <w:r>
        <w:rPr>
          <w:color w:val="61FC03"/>
        </w:rPr>
        <w:t xml:space="preserve">Hugo-hurrikaanin jälkeen </w:t>
      </w:r>
      <w:r>
        <w:rPr>
          <w:color w:val="5D9608"/>
        </w:rPr>
        <w:t xml:space="preserve">kongressi </w:t>
      </w:r>
      <w:r>
        <w:t xml:space="preserve">myönsi </w:t>
      </w:r>
      <w:r>
        <w:rPr>
          <w:color w:val="DE98FD"/>
        </w:rPr>
        <w:t xml:space="preserve">1,1 miljardia dollaria </w:t>
      </w:r>
      <w:r>
        <w:t xml:space="preserve">hätäapurahoja, ja </w:t>
      </w:r>
      <w:r>
        <w:rPr>
          <w:color w:val="98A088"/>
        </w:rPr>
        <w:t xml:space="preserve">Valkoisen talon tiedottaja Marlin Fitzwater </w:t>
      </w:r>
      <w:r>
        <w:t xml:space="preserve">sanoi, </w:t>
      </w:r>
      <w:r>
        <w:rPr>
          <w:color w:val="DE98FD"/>
        </w:rPr>
        <w:t xml:space="preserve">että tästä rahasta </w:t>
      </w:r>
      <w:r>
        <w:t xml:space="preserve">on jäljellä </w:t>
      </w:r>
      <w:r>
        <w:rPr>
          <w:color w:val="4F584E"/>
        </w:rPr>
        <w:t xml:space="preserve">273 miljoonaa dollaria, jotka </w:t>
      </w:r>
      <w:r>
        <w:t xml:space="preserve">voidaan ohjata </w:t>
      </w:r>
      <w:r>
        <w:rPr>
          <w:color w:val="248AD0"/>
        </w:rPr>
        <w:t xml:space="preserve">maanjäristykseen liittyviin</w:t>
      </w:r>
      <w:r>
        <w:t xml:space="preserve"> nopeisiin kuluihin</w:t>
      </w:r>
      <w:r>
        <w:t xml:space="preserve">. </w:t>
      </w:r>
      <w:r>
        <w:rPr>
          <w:color w:val="5C5300"/>
        </w:rPr>
        <w:t xml:space="preserve">Nyt kuitenkin </w:t>
      </w:r>
      <w:r>
        <w:rPr>
          <w:color w:val="BCFEC6"/>
        </w:rPr>
        <w:t xml:space="preserve">hirmumyrskyn jälkeisen </w:t>
      </w:r>
      <w:r>
        <w:rPr>
          <w:color w:val="9F6551"/>
        </w:rPr>
        <w:t xml:space="preserve">avustustoiminnan </w:t>
      </w:r>
      <w:r>
        <w:rPr>
          <w:color w:val="9F6551"/>
        </w:rPr>
        <w:t xml:space="preserve">valtavat </w:t>
      </w:r>
      <w:r>
        <w:rPr>
          <w:color w:val="9F6551"/>
        </w:rPr>
        <w:t xml:space="preserve">kustannukset kasataan </w:t>
      </w:r>
      <w:r>
        <w:rPr>
          <w:color w:val="932C70"/>
        </w:rPr>
        <w:t xml:space="preserve">maanjäristyksen avustustoiminnan </w:t>
      </w:r>
      <w:r>
        <w:rPr>
          <w:color w:val="9F6551"/>
        </w:rPr>
        <w:t xml:space="preserve">jäljellä olevien kustannusten päälle</w:t>
      </w:r>
      <w:r>
        <w:t xml:space="preserve">. </w:t>
      </w:r>
      <w:r>
        <w:t xml:space="preserve">"</w:t>
      </w:r>
      <w:r>
        <w:rPr>
          <w:color w:val="9F6551"/>
        </w:rPr>
        <w:t xml:space="preserve">Tämä </w:t>
      </w:r>
      <w:r>
        <w:t xml:space="preserve">tarkoittaa tietenkin sitä, että meillä ei ole tarpeeksi rahaa </w:t>
      </w:r>
      <w:r>
        <w:rPr>
          <w:color w:val="2B1B04"/>
        </w:rPr>
        <w:t xml:space="preserve">kaikkiin </w:t>
      </w:r>
      <w:r>
        <w:rPr>
          <w:color w:val="D4C67A"/>
        </w:rPr>
        <w:t xml:space="preserve">nyt </w:t>
      </w:r>
      <w:r>
        <w:rPr>
          <w:color w:val="2B1B04"/>
        </w:rPr>
        <w:t xml:space="preserve">käsiteltävinä oleviin </w:t>
      </w:r>
      <w:r>
        <w:rPr>
          <w:color w:val="2B1B04"/>
        </w:rPr>
        <w:t xml:space="preserve">hätätilanteisiin, ja meidän </w:t>
      </w:r>
      <w:r>
        <w:t xml:space="preserve">on harkittava asianmukaisia pyyntöjä jatkorahoituksesta", </w:t>
      </w:r>
      <w:r>
        <w:rPr>
          <w:color w:val="98A088"/>
        </w:rPr>
        <w:t xml:space="preserve">Fitzwater</w:t>
      </w:r>
      <w:r>
        <w:t xml:space="preserve"> sanoi</w:t>
      </w:r>
      <w:r>
        <w:t xml:space="preserve">. </w:t>
      </w:r>
      <w:r>
        <w:rPr>
          <w:color w:val="310106"/>
        </w:rPr>
        <w:t xml:space="preserve">Liittovaltion hallitus </w:t>
      </w:r>
      <w:r>
        <w:t xml:space="preserve">ei ole </w:t>
      </w:r>
      <w:r>
        <w:t xml:space="preserve">edes yrittänyt arvioida, kuinka paljon </w:t>
      </w:r>
      <w:r>
        <w:rPr>
          <w:color w:val="248AD0"/>
        </w:rPr>
        <w:t xml:space="preserve">järistys </w:t>
      </w:r>
      <w:r>
        <w:t xml:space="preserve">maksaa </w:t>
      </w:r>
      <w:r>
        <w:rPr>
          <w:color w:val="310106"/>
        </w:rPr>
        <w:t xml:space="preserve">sille. </w:t>
      </w:r>
      <w:r>
        <w:rPr>
          <w:color w:val="98A088"/>
        </w:rPr>
        <w:t xml:space="preserve">Fitzwaterin mukaan </w:t>
      </w:r>
      <w:r>
        <w:t xml:space="preserve">on kuitenkin melko selvää, että kaikki hallinnon tasot tarvitsevat paljon rahaa." Hän sanoi, että "on aika selvää, että kaikki hallinnon tasot tarvitsevat paljon rahaa". </w:t>
      </w:r>
      <w:r>
        <w:rPr>
          <w:color w:val="5D9608"/>
        </w:rPr>
        <w:t xml:space="preserve">Kongressissa </w:t>
      </w:r>
      <w:r>
        <w:rPr>
          <w:color w:val="C2A393"/>
        </w:rPr>
        <w:t xml:space="preserve">lainsäätäjät </w:t>
      </w:r>
      <w:r>
        <w:t xml:space="preserve">etsivät nyt </w:t>
      </w:r>
      <w:r>
        <w:t xml:space="preserve">keinoja lisätä hätäapuvaroja. Rahat voidaan lisätä </w:t>
      </w:r>
      <w:r>
        <w:rPr>
          <w:color w:val="0232FD"/>
        </w:rPr>
        <w:t xml:space="preserve">liittovaltion </w:t>
      </w:r>
      <w:r>
        <w:rPr>
          <w:color w:val="0232FD"/>
        </w:rPr>
        <w:t xml:space="preserve">katastrofiapua koordinoivan </w:t>
      </w:r>
      <w:r>
        <w:rPr>
          <w:color w:val="0232FD"/>
        </w:rPr>
        <w:t xml:space="preserve">Federal Emergency Management Agencyn (FEMA) </w:t>
      </w:r>
      <w:r>
        <w:t xml:space="preserve">ennakoitujen menojen tilille</w:t>
      </w:r>
      <w:r>
        <w:t xml:space="preserve">. </w:t>
      </w:r>
      <w:r>
        <w:t xml:space="preserve">Todennäköisempää on kuitenkin, että avustuksiin varatut varat sisällytetään </w:t>
      </w:r>
      <w:r>
        <w:rPr>
          <w:color w:val="BA6801"/>
        </w:rPr>
        <w:t xml:space="preserve">yleiskatteiseen menoarvioon, josta </w:t>
      </w:r>
      <w:r>
        <w:rPr>
          <w:color w:val="16C0D0"/>
        </w:rPr>
        <w:t xml:space="preserve">kongressi </w:t>
      </w:r>
      <w:r>
        <w:rPr>
          <w:color w:val="BA6801"/>
        </w:rPr>
        <w:t xml:space="preserve">alkaa </w:t>
      </w:r>
      <w:r>
        <w:rPr>
          <w:color w:val="BA6801"/>
        </w:rPr>
        <w:t xml:space="preserve">keskustella ensi viikolla</w:t>
      </w:r>
      <w:r>
        <w:t xml:space="preserve">. Apuun varattuja Washingtonin dollareita ei kuitenkaan ole vain tulossa, vaan myös hätäapuryhmä on ylikuormitettu. FEMA:lla on edelleen erityisiä katastrofikeskuksia avoinna </w:t>
      </w:r>
      <w:r>
        <w:rPr>
          <w:color w:val="61FC03"/>
        </w:rPr>
        <w:t xml:space="preserve">Hugo-hurrikaanin</w:t>
      </w:r>
      <w:r>
        <w:t xml:space="preserve"> avustamista varten, </w:t>
      </w:r>
      <w:r>
        <w:t xml:space="preserve">ja </w:t>
      </w:r>
      <w:r>
        <w:rPr>
          <w:color w:val="C62100"/>
        </w:rPr>
        <w:t xml:space="preserve">tiedottaja Russell Clanahan </w:t>
      </w:r>
      <w:r>
        <w:t xml:space="preserve">vahvisti, että ne ovat "melko vähissä". </w:t>
      </w:r>
      <w:r>
        <w:rPr>
          <w:color w:val="C62100"/>
        </w:rPr>
        <w:t xml:space="preserve">Clanahan </w:t>
      </w:r>
      <w:r>
        <w:t xml:space="preserve">sanoo, että FEMA:lla saattaa olla nyt </w:t>
      </w:r>
      <w:r>
        <w:rPr>
          <w:color w:val="0232FD"/>
        </w:rPr>
        <w:t xml:space="preserve">historiansa</w:t>
      </w:r>
      <w:r>
        <w:t xml:space="preserve"> suurin tapausmäärä</w:t>
      </w:r>
      <w:r>
        <w:t xml:space="preserve">. </w:t>
      </w:r>
      <w:r>
        <w:t xml:space="preserve">Avustustoimia vaikeuttaa entisestään se, että </w:t>
      </w:r>
      <w:r>
        <w:t xml:space="preserve">myös </w:t>
      </w:r>
      <w:r>
        <w:rPr>
          <w:color w:val="014347"/>
        </w:rPr>
        <w:t xml:space="preserve">yksityisesti rahoitettu Amerikan Punainen Risti </w:t>
      </w:r>
      <w:r>
        <w:t xml:space="preserve">on taloudellisessa ahdingossa suuren Hugo-operaation jälkeen. "</w:t>
      </w:r>
      <w:r>
        <w:t xml:space="preserve">Kuukausi on ollut huono rahan ja kaiken muun suhteen", sanoi </w:t>
      </w:r>
      <w:r>
        <w:rPr>
          <w:color w:val="014347"/>
        </w:rPr>
        <w:t xml:space="preserve">Punaisen Ristin </w:t>
      </w:r>
      <w:r>
        <w:t xml:space="preserve">tiedottaja </w:t>
      </w:r>
      <w:r>
        <w:t xml:space="preserve">Sally Stewart. "Kun täytyy huolehtia budjetista, se on vain pieni ylimääräinen haitta." "Se on vain pieni ylimääräinen haitta." </w:t>
      </w:r>
      <w:r>
        <w:rPr>
          <w:color w:val="014347"/>
        </w:rPr>
        <w:t xml:space="preserve">Punainen Risti </w:t>
      </w:r>
      <w:r>
        <w:t xml:space="preserve">on avannut </w:t>
      </w:r>
      <w:r>
        <w:rPr>
          <w:color w:val="42083B"/>
        </w:rPr>
        <w:t xml:space="preserve">Bay </w:t>
      </w:r>
      <w:r>
        <w:rPr>
          <w:color w:val="233809"/>
        </w:rPr>
        <w:t xml:space="preserve">Area -alueella </w:t>
      </w:r>
      <w:r>
        <w:rPr>
          <w:color w:val="82785D"/>
        </w:rPr>
        <w:t xml:space="preserve">30 keskusta, </w:t>
      </w:r>
      <w:r>
        <w:rPr>
          <w:color w:val="023087"/>
        </w:rPr>
        <w:t xml:space="preserve">joihin mahtuu </w:t>
      </w:r>
      <w:r>
        <w:rPr>
          <w:color w:val="82785D"/>
        </w:rPr>
        <w:t xml:space="preserve">5 000 ihmistä</w:t>
      </w:r>
      <w:r>
        <w:t xml:space="preserve">. </w:t>
      </w:r>
      <w:r>
        <w:t xml:space="preserve">Muista osavaltioista on toimitettu </w:t>
      </w:r>
      <w:r>
        <w:rPr>
          <w:color w:val="B7DAD2"/>
        </w:rPr>
        <w:t xml:space="preserve">25 kuorma-autoa, jotka pystyvät valmistamaan ruokaa</w:t>
      </w:r>
      <w:r>
        <w:t xml:space="preserve">. </w:t>
      </w:r>
      <w:r>
        <w:rPr>
          <w:color w:val="2B2D32"/>
        </w:rPr>
        <w:t xml:space="preserve">Kalifornialle</w:t>
      </w:r>
      <w:r>
        <w:rPr>
          <w:color w:val="196956"/>
        </w:rPr>
        <w:t xml:space="preserve"> lähetettävän </w:t>
      </w:r>
      <w:r>
        <w:rPr>
          <w:color w:val="8C41BB"/>
        </w:rPr>
        <w:t xml:space="preserve">liittovaltion avun </w:t>
      </w:r>
      <w:r>
        <w:rPr>
          <w:color w:val="196956"/>
        </w:rPr>
        <w:t xml:space="preserve">erityismuodot </w:t>
      </w:r>
      <w:r>
        <w:t xml:space="preserve">määritetään vasta sen jälkeen, kun osavaltion virkamiehet ovat pyytäneet niitä </w:t>
      </w:r>
      <w:r>
        <w:rPr>
          <w:color w:val="0232FD"/>
        </w:rPr>
        <w:t xml:space="preserve">FEMA:lta</w:t>
      </w:r>
      <w:r>
        <w:t xml:space="preserve">, virkamiehet kertoivat. Ja </w:t>
      </w:r>
      <w:r>
        <w:rPr>
          <w:color w:val="248AD0"/>
        </w:rPr>
        <w:t xml:space="preserve">järistyksen jälkeisessä </w:t>
      </w:r>
      <w:r>
        <w:t xml:space="preserve">sekasorrossa </w:t>
      </w:r>
      <w:r>
        <w:t xml:space="preserve">"</w:t>
      </w:r>
      <w:r>
        <w:rPr>
          <w:color w:val="233809"/>
        </w:rPr>
        <w:t xml:space="preserve">katastrofialueelta </w:t>
      </w:r>
      <w:r>
        <w:t xml:space="preserve">tuleva tiedonkulku on </w:t>
      </w:r>
      <w:r>
        <w:t xml:space="preserve">hieman hidasta", sanoi FEMA:n tiedottaja Carl Suchocki. Jonkin verran apua liikkuu Washingtonista länteen kuitenkin lähes välittömästi. </w:t>
      </w:r>
      <w:r>
        <w:rPr>
          <w:color w:val="94C661"/>
        </w:rPr>
        <w:t xml:space="preserve">HUD:n virkamiehet </w:t>
      </w:r>
      <w:r>
        <w:t xml:space="preserve">sanoivat, että he </w:t>
      </w:r>
      <w:r>
        <w:t xml:space="preserve">asettavat </w:t>
      </w:r>
      <w:r>
        <w:rPr>
          <w:color w:val="F8907D"/>
        </w:rPr>
        <w:t xml:space="preserve">100 asuntoa </w:t>
      </w:r>
      <w:r>
        <w:rPr>
          <w:color w:val="42083B"/>
        </w:rPr>
        <w:t xml:space="preserve">Bay Area </w:t>
      </w:r>
      <w:r>
        <w:rPr>
          <w:color w:val="233809"/>
        </w:rPr>
        <w:t xml:space="preserve">-alueella </w:t>
      </w:r>
      <w:r>
        <w:t xml:space="preserve">saataville </w:t>
      </w:r>
      <w:r>
        <w:rPr>
          <w:color w:val="F8907D"/>
        </w:rPr>
        <w:t xml:space="preserve">HUD-lainoille, </w:t>
      </w:r>
      <w:r>
        <w:t xml:space="preserve">mutta ne ovat nyt tyhjillään, koska ne on tarkastettu niiden hyvän kunnon takaamiseksi. </w:t>
      </w:r>
      <w:r>
        <w:rPr>
          <w:color w:val="94C661"/>
        </w:rPr>
        <w:t xml:space="preserve">Virkamiesten </w:t>
      </w:r>
      <w:r>
        <w:t xml:space="preserve">mukaan lisää asuntoseteleitä ja -sertifikaatteja asetetaan saataville, ja </w:t>
      </w:r>
      <w:r>
        <w:rPr>
          <w:color w:val="788E95"/>
        </w:rPr>
        <w:t xml:space="preserve">joitakin asunto- ja yhdyskuntakehitysvaroja </w:t>
      </w:r>
      <w:r>
        <w:t xml:space="preserve">siirretään muista ohjelmista tai asetetaan saataville hätäkäyttöön. </w:t>
      </w:r>
      <w:r>
        <w:rPr>
          <w:color w:val="FB6AB8"/>
        </w:rPr>
        <w:t xml:space="preserve">Toinen liittovaltion virasto, jota ei </w:t>
      </w:r>
      <w:r>
        <w:rPr>
          <w:color w:val="576094"/>
        </w:rPr>
        <w:t xml:space="preserve">yleensä </w:t>
      </w:r>
      <w:r>
        <w:rPr>
          <w:color w:val="FB6AB8"/>
        </w:rPr>
        <w:t xml:space="preserve">yhdistetä katastrofiapuun</w:t>
      </w:r>
      <w:r>
        <w:rPr>
          <w:color w:val="DB1474"/>
        </w:rPr>
        <w:t xml:space="preserve">, liittovaltion verovirasto (IRS), </w:t>
      </w:r>
      <w:r>
        <w:t xml:space="preserve">toimi myös nopeasti</w:t>
      </w:r>
      <w:r>
        <w:t xml:space="preserve">. IRS ilmoitti, että se </w:t>
      </w:r>
      <w:r>
        <w:t xml:space="preserve">ei peri tiettyjä veroseuraamuksia </w:t>
      </w:r>
      <w:r>
        <w:rPr>
          <w:color w:val="8489AE"/>
        </w:rPr>
        <w:t xml:space="preserve">uhreilta</w:t>
      </w:r>
      <w:r>
        <w:rPr>
          <w:color w:val="860E04"/>
        </w:rPr>
        <w:t xml:space="preserve">, jotka </w:t>
      </w:r>
      <w:r>
        <w:rPr>
          <w:color w:val="8489AE"/>
        </w:rPr>
        <w:t xml:space="preserve">eivät pysty noudattamaan </w:t>
      </w:r>
      <w:r>
        <w:rPr>
          <w:color w:val="8489AE"/>
        </w:rPr>
        <w:t xml:space="preserve">veroilmoituksen jättämisen </w:t>
      </w:r>
      <w:r>
        <w:rPr>
          <w:color w:val="8489AE"/>
        </w:rPr>
        <w:t xml:space="preserve">määräaikoja </w:t>
      </w:r>
      <w:r>
        <w:rPr>
          <w:color w:val="8489AE"/>
        </w:rPr>
        <w:t xml:space="preserve">tai maksamaan ver</w:t>
      </w:r>
      <w:r>
        <w:rPr>
          <w:color w:val="6EAB9B"/>
        </w:rPr>
        <w:t xml:space="preserve">oja </w:t>
      </w:r>
      <w:r>
        <w:rPr>
          <w:color w:val="FBC206"/>
        </w:rPr>
        <w:t xml:space="preserve">maanjäristyksen aiheuttamien </w:t>
      </w:r>
      <w:r>
        <w:rPr>
          <w:color w:val="8489AE"/>
        </w:rPr>
        <w:t xml:space="preserve">tuhojen vuoksi</w:t>
      </w:r>
      <w:r>
        <w:t xml:space="preserve">. </w:t>
      </w:r>
      <w:r>
        <w:rPr>
          <w:color w:val="DB1474"/>
        </w:rPr>
        <w:t xml:space="preserve">Virasto </w:t>
      </w:r>
      <w:r>
        <w:t xml:space="preserve">aikoo ilmoittaa erityisistä avustusmenettelyistä lähipäivinä. Valtiovarainministeriön mukaan </w:t>
      </w:r>
      <w:r>
        <w:rPr>
          <w:color w:val="760035"/>
        </w:rPr>
        <w:t xml:space="preserve">San Franciscon alueen </w:t>
      </w:r>
      <w:r>
        <w:rPr>
          <w:color w:val="F2CDFE"/>
        </w:rPr>
        <w:t xml:space="preserve">asukkaat voivat </w:t>
      </w:r>
      <w:r>
        <w:t xml:space="preserve">saada käteistä </w:t>
      </w:r>
      <w:r>
        <w:rPr>
          <w:color w:val="647A41"/>
        </w:rPr>
        <w:t xml:space="preserve">säästöobligaatioistaan, </w:t>
      </w:r>
      <w:r>
        <w:t xml:space="preserve">vaikka he </w:t>
      </w:r>
      <w:r>
        <w:t xml:space="preserve">eivät olisi omistaneet </w:t>
      </w:r>
      <w:r>
        <w:rPr>
          <w:color w:val="647A41"/>
        </w:rPr>
        <w:t xml:space="preserve">niitä </w:t>
      </w:r>
      <w:r>
        <w:t xml:space="preserve">vähintään kuuteen kuukauteen. </w:t>
      </w:r>
      <w:r>
        <w:rPr>
          <w:color w:val="E3F894"/>
        </w:rPr>
        <w:t xml:space="preserve">Yksi etu, joka </w:t>
      </w:r>
      <w:r>
        <w:rPr>
          <w:color w:val="876128"/>
        </w:rPr>
        <w:t xml:space="preserve">liittovaltion viranomaisilla</w:t>
      </w:r>
      <w:r>
        <w:rPr>
          <w:color w:val="E3F894"/>
        </w:rPr>
        <w:t xml:space="preserve"> on </w:t>
      </w:r>
      <w:r>
        <w:rPr>
          <w:color w:val="A1A711"/>
        </w:rPr>
        <w:t xml:space="preserve">maanjäristyksen jälkeisessä </w:t>
      </w:r>
      <w:r>
        <w:rPr>
          <w:color w:val="E3F894"/>
        </w:rPr>
        <w:t xml:space="preserve">avustustoiminnassa, on </w:t>
      </w:r>
      <w:r>
        <w:rPr>
          <w:color w:val="BE8485"/>
        </w:rPr>
        <w:t xml:space="preserve">San Franciscon lahden </w:t>
      </w:r>
      <w:r>
        <w:rPr>
          <w:color w:val="FD0F31"/>
        </w:rPr>
        <w:t xml:space="preserve">alueella sijaitsevien </w:t>
      </w:r>
      <w:r>
        <w:rPr>
          <w:color w:val="01FB92"/>
        </w:rPr>
        <w:t xml:space="preserve">sotilaslaitosten </w:t>
      </w:r>
      <w:r>
        <w:t xml:space="preserve">suuri määrä</w:t>
      </w:r>
      <w:r>
        <w:t xml:space="preserve">, </w:t>
      </w:r>
      <w:r>
        <w:rPr>
          <w:color w:val="120104"/>
        </w:rPr>
        <w:t xml:space="preserve">jotka </w:t>
      </w:r>
      <w:r>
        <w:rPr>
          <w:color w:val="C660FB"/>
        </w:rPr>
        <w:t xml:space="preserve">tarjoavat valmiin tukikohdan urakoitsijoille ja työntekijöille</w:t>
      </w:r>
      <w:r>
        <w:t xml:space="preserve">. </w:t>
      </w:r>
      <w:r>
        <w:t xml:space="preserve">Jo ennen kuin vahinkojen koko laajuus oli tiedossa, puolustusministeri Dick Cheney oli jo määrännyt </w:t>
      </w:r>
      <w:r>
        <w:rPr>
          <w:color w:val="D48958"/>
        </w:rPr>
        <w:t xml:space="preserve">armeijan </w:t>
      </w:r>
      <w:r>
        <w:t xml:space="preserve">perustamaan </w:t>
      </w:r>
      <w:r>
        <w:rPr>
          <w:color w:val="000D2C"/>
        </w:rPr>
        <w:t xml:space="preserve">Pentagoniin </w:t>
      </w:r>
      <w:r>
        <w:t xml:space="preserve">hätäkeskuksen ja valmistautumaan vastaamaan FEMA:n erilaisiin tukipyyntöihin. Eilen iltapäivällä </w:t>
      </w:r>
      <w:r>
        <w:rPr>
          <w:color w:val="05AEE8"/>
        </w:rPr>
        <w:t xml:space="preserve">ilmavoimien kuljetuskoneet </w:t>
      </w:r>
      <w:r>
        <w:t xml:space="preserve">alkoivat </w:t>
      </w:r>
      <w:r>
        <w:t xml:space="preserve">siirtää </w:t>
      </w:r>
      <w:r>
        <w:rPr>
          <w:color w:val="C3C1BE"/>
        </w:rPr>
        <w:t xml:space="preserve">Kaliforniaan </w:t>
      </w:r>
      <w:r>
        <w:t xml:space="preserve">lisää hätä- ja lääkintävarusteita, lääkäreitä, viestintävälineitä ja </w:t>
      </w:r>
      <w:r>
        <w:rPr>
          <w:color w:val="0232FD"/>
        </w:rPr>
        <w:t xml:space="preserve">FEMA:n </w:t>
      </w:r>
      <w:r>
        <w:t xml:space="preserve">henkilöstöä</w:t>
      </w:r>
      <w:r>
        <w:t xml:space="preserve">. </w:t>
      </w:r>
      <w:r>
        <w:t xml:space="preserve">Sotilaskone kuljetti </w:t>
      </w:r>
      <w:r>
        <w:rPr>
          <w:color w:val="1167D9"/>
        </w:rPr>
        <w:t xml:space="preserve">kongressin </w:t>
      </w:r>
      <w:r>
        <w:rPr>
          <w:color w:val="9F98F8"/>
        </w:rPr>
        <w:t xml:space="preserve">valtuuskunnan </w:t>
      </w:r>
      <w:r>
        <w:rPr>
          <w:color w:val="9F98F8"/>
        </w:rPr>
        <w:t xml:space="preserve">ja </w:t>
      </w:r>
      <w:r>
        <w:rPr>
          <w:color w:val="D19012"/>
        </w:rPr>
        <w:t xml:space="preserve">Bushin </w:t>
      </w:r>
      <w:r>
        <w:rPr>
          <w:color w:val="B7D802"/>
        </w:rPr>
        <w:t xml:space="preserve">hallinnon </w:t>
      </w:r>
      <w:r>
        <w:rPr>
          <w:color w:val="9F98F8"/>
        </w:rPr>
        <w:t xml:space="preserve">keskeisiä virkamiehiä </w:t>
      </w:r>
      <w:r>
        <w:t xml:space="preserve">tutkimaan vahinkoja. </w:t>
      </w:r>
      <w:r>
        <w:rPr>
          <w:color w:val="000D2C"/>
        </w:rPr>
        <w:t xml:space="preserve">Pentagonin </w:t>
      </w:r>
      <w:r>
        <w:t xml:space="preserve">mukaan monet muut miehistöt ja kuljetuskoneet olivat valmiustilassa ja "odottivat käskyjä hätätarvikkeiden siirtämiseksi". Lääketieteellisiin tarkoituksiin käytettäviksi ilmakuljetuskeskuksiksi on määritelty kaksi ilmavoimien laitosta Sacramenton lähellä ja </w:t>
      </w:r>
      <w:r>
        <w:rPr>
          <w:color w:val="826392"/>
        </w:rPr>
        <w:t xml:space="preserve">Travisin lentotukikohta, </w:t>
      </w:r>
      <w:r>
        <w:rPr>
          <w:color w:val="5E7A6A"/>
        </w:rPr>
        <w:t xml:space="preserve">joka sijaitsee </w:t>
      </w:r>
      <w:r>
        <w:rPr>
          <w:color w:val="826392"/>
        </w:rPr>
        <w:t xml:space="preserve">50 mailia </w:t>
      </w:r>
      <w:r>
        <w:rPr>
          <w:color w:val="B29869"/>
        </w:rPr>
        <w:t xml:space="preserve">San Franciscosta</w:t>
      </w:r>
      <w:r>
        <w:rPr>
          <w:color w:val="826392"/>
        </w:rPr>
        <w:t xml:space="preserve"> koilliseen</w:t>
      </w:r>
      <w:r>
        <w:t xml:space="preserve">. </w:t>
      </w:r>
      <w:r>
        <w:t xml:space="preserve">Joitakin uhreja hoidettiin myös Lettermanin armeijan sairaalassa </w:t>
      </w:r>
      <w:r>
        <w:rPr>
          <w:color w:val="1D0051"/>
        </w:rPr>
        <w:t xml:space="preserve">San Franciscossa </w:t>
      </w:r>
      <w:r>
        <w:t xml:space="preserve">ja laivaston sairaalassa Oaklandissa. Lisäksi </w:t>
      </w:r>
      <w:r>
        <w:t xml:space="preserve">20 sotilaspoliisia Presidiosta, </w:t>
      </w:r>
      <w:r>
        <w:rPr>
          <w:color w:val="1D0051"/>
        </w:rPr>
        <w:t xml:space="preserve">San Franciscossa</w:t>
      </w:r>
      <w:r>
        <w:t xml:space="preserve"> sijaitsevasta sotilastukikohdasta, avustaa liikenteenvalvonnassa</w:t>
      </w:r>
      <w:r>
        <w:t xml:space="preserve">, ja </w:t>
      </w:r>
      <w:r>
        <w:rPr>
          <w:color w:val="8BE7FC"/>
        </w:rPr>
        <w:t xml:space="preserve">yksi merijalkaväen alus </w:t>
      </w:r>
      <w:r>
        <w:t xml:space="preserve">on siirretty merivoimien Treasure Islandin laivastoasemalta Bay Bridgen läheltä </w:t>
      </w:r>
      <w:r>
        <w:rPr>
          <w:color w:val="1D0051"/>
        </w:rPr>
        <w:t xml:space="preserve">San Franciscoon </w:t>
      </w:r>
      <w:r>
        <w:t xml:space="preserve">auttamaan palontorjunnassa. Auttaakseen </w:t>
      </w:r>
      <w:r>
        <w:rPr>
          <w:color w:val="76E0C1"/>
        </w:rPr>
        <w:t xml:space="preserve">pohjoiskalifornialaisia </w:t>
      </w:r>
      <w:r>
        <w:t xml:space="preserve">jälleenrakentamaan rakennuksiaan FEMA aikoo perustaa </w:t>
      </w:r>
      <w:r>
        <w:rPr>
          <w:color w:val="BACFA7"/>
        </w:rPr>
        <w:t xml:space="preserve">17 katastrofiavun toimistoa </w:t>
      </w:r>
      <w:r>
        <w:rPr>
          <w:color w:val="248AD0"/>
        </w:rPr>
        <w:t xml:space="preserve">maanjäristysalueelle </w:t>
      </w:r>
      <w:r>
        <w:t xml:space="preserve">lähipäivinä </w:t>
      </w:r>
      <w:r>
        <w:t xml:space="preserve">ja palkata </w:t>
      </w:r>
      <w:r>
        <w:rPr>
          <w:color w:val="BACFA7"/>
        </w:rPr>
        <w:t xml:space="preserve">niihin </w:t>
      </w:r>
      <w:r>
        <w:rPr>
          <w:color w:val="11BA09"/>
        </w:rPr>
        <w:t xml:space="preserve">400-500 työntekijää eri yrityksistä</w:t>
      </w:r>
      <w:r>
        <w:t xml:space="preserve">, kertoi Robert Volland, viraston </w:t>
      </w:r>
      <w:r>
        <w:rPr>
          <w:color w:val="0232FD"/>
        </w:rPr>
        <w:t xml:space="preserve">yksilöllisen avun </w:t>
      </w:r>
      <w:r>
        <w:t xml:space="preserve">osaston johtaja</w:t>
      </w:r>
      <w:r>
        <w:t xml:space="preserve">. </w:t>
      </w:r>
      <w:r>
        <w:rPr>
          <w:color w:val="BACFA7"/>
        </w:rPr>
        <w:t xml:space="preserve">Nämä toimistot </w:t>
      </w:r>
      <w:r>
        <w:t xml:space="preserve">auttavat </w:t>
      </w:r>
      <w:r>
        <w:rPr>
          <w:color w:val="65407D"/>
        </w:rPr>
        <w:t xml:space="preserve">maanjäristyksen </w:t>
      </w:r>
      <w:r>
        <w:rPr>
          <w:color w:val="462C36"/>
        </w:rPr>
        <w:t xml:space="preserve">uhreja </w:t>
      </w:r>
      <w:r>
        <w:t xml:space="preserve">täyttämään </w:t>
      </w:r>
      <w:r>
        <w:rPr>
          <w:color w:val="491803"/>
        </w:rPr>
        <w:t xml:space="preserve">yksisivuisen lomakkeen, jota </w:t>
      </w:r>
      <w:r>
        <w:rPr>
          <w:color w:val="F5D2A8"/>
        </w:rPr>
        <w:t xml:space="preserve">he </w:t>
      </w:r>
      <w:r>
        <w:rPr>
          <w:color w:val="491803"/>
        </w:rPr>
        <w:t xml:space="preserve">tarvitsevat hakiessaan </w:t>
      </w:r>
      <w:r>
        <w:rPr>
          <w:color w:val="03422C"/>
        </w:rPr>
        <w:t xml:space="preserve">liittovaltion tukea, </w:t>
      </w:r>
      <w:r>
        <w:rPr>
          <w:color w:val="72A46E"/>
        </w:rPr>
        <w:t xml:space="preserve">kuten </w:t>
      </w:r>
      <w:r>
        <w:rPr>
          <w:color w:val="03422C"/>
        </w:rPr>
        <w:t xml:space="preserve">kodin parannus- tai korjauslainoja</w:t>
      </w:r>
      <w:r>
        <w:t xml:space="preserve">. </w:t>
      </w:r>
      <w:r>
        <w:rPr>
          <w:color w:val="128EAC"/>
        </w:rPr>
        <w:t xml:space="preserve">Liittovaltion virkamiehet </w:t>
      </w:r>
      <w:r>
        <w:t xml:space="preserve">lupaavat toimia nopeasti auttaakseen liittovaltion maanteitä alueen pahoin vaurioituneen </w:t>
      </w:r>
      <w:r>
        <w:rPr>
          <w:color w:val="233809"/>
        </w:rPr>
        <w:t xml:space="preserve">tieverkon</w:t>
      </w:r>
      <w:r>
        <w:t xml:space="preserve"> jälleenrakentamisessa</w:t>
      </w:r>
      <w:r>
        <w:t xml:space="preserve">. </w:t>
      </w:r>
      <w:r>
        <w:t xml:space="preserve">Liittovaltion tiehallinnolla on </w:t>
      </w:r>
      <w:r>
        <w:rPr>
          <w:color w:val="47545E"/>
        </w:rPr>
        <w:t xml:space="preserve">hätäapuohjelma</w:t>
      </w:r>
      <w:r>
        <w:rPr>
          <w:color w:val="B95C69"/>
        </w:rPr>
        <w:t xml:space="preserve">, jolla </w:t>
      </w:r>
      <w:r>
        <w:rPr>
          <w:color w:val="47545E"/>
        </w:rPr>
        <w:t xml:space="preserve">autetaan </w:t>
      </w:r>
      <w:r>
        <w:rPr>
          <w:color w:val="A14D12"/>
        </w:rPr>
        <w:t xml:space="preserve">osavaltioita ja paikallishallintoja </w:t>
      </w:r>
      <w:r>
        <w:rPr>
          <w:color w:val="47545E"/>
        </w:rPr>
        <w:t xml:space="preserve">korjaamaan luonnonkatastrofien vakavasti vaurioittamia liittovaltion rahoittamia valtateitä ja siltoja</w:t>
      </w:r>
      <w:r>
        <w:t xml:space="preserve">. </w:t>
      </w:r>
      <w:r>
        <w:rPr>
          <w:color w:val="47545E"/>
        </w:rPr>
        <w:t xml:space="preserve">Tällä tilillä on </w:t>
      </w:r>
      <w:r>
        <w:t xml:space="preserve">nyt 220 miljoonaa dollaria. Vaikka liittovaltion lain mukaan yhdelle osavaltiolle voidaan varata </w:t>
      </w:r>
      <w:r>
        <w:rPr>
          <w:color w:val="C4C8FA"/>
        </w:rPr>
        <w:t xml:space="preserve">vain 100 miljoonaa dollaria </w:t>
      </w:r>
      <w:r>
        <w:t xml:space="preserve">yhtä katastrofia varten</w:t>
      </w:r>
      <w:r>
        <w:t xml:space="preserve">, hallituksen virkamiehet odottavat, että </w:t>
      </w:r>
      <w:r>
        <w:rPr>
          <w:color w:val="5D9608"/>
        </w:rPr>
        <w:t xml:space="preserve">kongressi antaa nyt </w:t>
      </w:r>
      <w:r>
        <w:t xml:space="preserve">luvan lisätä </w:t>
      </w:r>
      <w:r>
        <w:rPr>
          <w:color w:val="C3C1BE"/>
        </w:rPr>
        <w:t xml:space="preserve">Kalifornian </w:t>
      </w:r>
      <w:r>
        <w:t xml:space="preserve">menoja</w:t>
      </w:r>
      <w:r>
        <w:t xml:space="preserve">. </w:t>
      </w:r>
      <w:r>
        <w:rPr>
          <w:color w:val="372A55"/>
        </w:rPr>
        <w:t xml:space="preserve">Valtioiden </w:t>
      </w:r>
      <w:r>
        <w:t xml:space="preserve">on läpäistävä monimutkainen hyväksymisprosessi </w:t>
      </w:r>
      <w:r>
        <w:t xml:space="preserve">saadakseen </w:t>
      </w:r>
      <w:r>
        <w:rPr>
          <w:color w:val="C4C8FA"/>
        </w:rPr>
        <w:t xml:space="preserve">rahaa, </w:t>
      </w:r>
      <w:r>
        <w:t xml:space="preserve">mutta virkamiehet odottavat, että byrokratia voitetaan tällä kertaa. </w:t>
      </w:r>
      <w:r>
        <w:rPr>
          <w:color w:val="3F3610"/>
        </w:rPr>
        <w:t xml:space="preserve">Liittovaltion tiehallinnon johtajan Thomas Larsonin erityisavustaja Keith Mulrooney </w:t>
      </w:r>
      <w:r>
        <w:t xml:space="preserve">kertoi myös, että </w:t>
      </w:r>
      <w:r>
        <w:rPr>
          <w:color w:val="D3A2C6"/>
        </w:rPr>
        <w:t xml:space="preserve">Etelä-Kaliforniassa </w:t>
      </w:r>
      <w:r>
        <w:rPr>
          <w:color w:val="719FFA"/>
        </w:rPr>
        <w:t xml:space="preserve">vuonna 1971 tapahtuneen </w:t>
      </w:r>
      <w:r>
        <w:rPr>
          <w:color w:val="D3A2C6"/>
        </w:rPr>
        <w:t xml:space="preserve">San Fernandon maanjäristyksen jälkeen </w:t>
      </w:r>
      <w:r>
        <w:rPr>
          <w:color w:val="C3C1BE"/>
        </w:rPr>
        <w:t xml:space="preserve">osavaltio </w:t>
      </w:r>
      <w:r>
        <w:t xml:space="preserve">asetti </w:t>
      </w:r>
      <w:r>
        <w:t xml:space="preserve">tiukemmat standardit silloille ja käynnisti liittovaltion avustuksella </w:t>
      </w:r>
      <w:r>
        <w:rPr>
          <w:color w:val="0D841A"/>
        </w:rPr>
        <w:t xml:space="preserve">ohjelman, jonka tarkoituksena oli päivittää maanteitä ja siltoja siten, että niissä otettaisiin huomioon maanjäristysvaarat</w:t>
      </w:r>
      <w:r>
        <w:t xml:space="preserve">. </w:t>
      </w:r>
      <w:r>
        <w:rPr>
          <w:color w:val="0D841A"/>
        </w:rPr>
        <w:t xml:space="preserve">Ohjelman </w:t>
      </w:r>
      <w:r>
        <w:t xml:space="preserve">ensimmäinen vaihe </w:t>
      </w:r>
      <w:r>
        <w:t xml:space="preserve">on saatu päätökseen, mutta kaksi muuta </w:t>
      </w:r>
      <w:r>
        <w:t xml:space="preserve">vaihetta </w:t>
      </w:r>
      <w:r>
        <w:t xml:space="preserve">on käynnissä. Hän sanoi, että </w:t>
      </w:r>
      <w:r>
        <w:rPr>
          <w:color w:val="4C5B32"/>
        </w:rPr>
        <w:t xml:space="preserve">kaksi </w:t>
      </w:r>
      <w:r>
        <w:rPr>
          <w:color w:val="4C5B32"/>
        </w:rPr>
        <w:t xml:space="preserve">tiistai-iltana </w:t>
      </w:r>
      <w:r>
        <w:rPr>
          <w:color w:val="9DB3B7"/>
        </w:rPr>
        <w:t xml:space="preserve">romahtanutta </w:t>
      </w:r>
      <w:r>
        <w:rPr>
          <w:color w:val="4C5B32"/>
        </w:rPr>
        <w:t xml:space="preserve">suurta rakennelmaa </w:t>
      </w:r>
      <w:r>
        <w:t xml:space="preserve">rakennettiin kauan </w:t>
      </w:r>
      <w:r>
        <w:rPr>
          <w:color w:val="D3A2C6"/>
        </w:rPr>
        <w:t xml:space="preserve">ennen </w:t>
      </w:r>
      <w:r>
        <w:rPr>
          <w:color w:val="719FFA"/>
        </w:rPr>
        <w:t xml:space="preserve">vuoden 1971</w:t>
      </w:r>
      <w:r>
        <w:rPr>
          <w:color w:val="D3A2C6"/>
        </w:rPr>
        <w:t xml:space="preserve"> järistystä </w:t>
      </w:r>
      <w:r>
        <w:t xml:space="preserve">- </w:t>
      </w:r>
      <w:r>
        <w:rPr>
          <w:color w:val="B14F8F"/>
        </w:rPr>
        <w:t xml:space="preserve">1930-luvulla</w:t>
      </w:r>
      <w:r>
        <w:t xml:space="preserve"> valmistunut </w:t>
      </w:r>
      <w:r>
        <w:t xml:space="preserve">Bay Bridge </w:t>
      </w:r>
      <w:r>
        <w:rPr>
          <w:color w:val="1D0051"/>
        </w:rPr>
        <w:t xml:space="preserve">San Franciscossa </w:t>
      </w:r>
      <w:r>
        <w:t xml:space="preserve">ja </w:t>
      </w:r>
      <w:r>
        <w:rPr>
          <w:color w:val="747103"/>
        </w:rPr>
        <w:t xml:space="preserve">1950-luvulla rakennettu I-880-tien osa</w:t>
      </w:r>
      <w:r>
        <w:t xml:space="preserve">. </w:t>
      </w:r>
      <w:r>
        <w:rPr>
          <w:color w:val="747103"/>
        </w:rPr>
        <w:t xml:space="preserve">I-880-tien </w:t>
      </w:r>
      <w:r>
        <w:t xml:space="preserve">ensimmäisen vaiheen parannustyöt on saatu päätökseen. Laurie McGinley osallistui tämän artikkelin kirjoittamiseen.</w:t>
      </w:r>
    </w:p>
    <w:p>
      <w:r>
        <w:rPr>
          <w:b/>
        </w:rPr>
        <w:t xml:space="preserve">Asiakirjan numero 1527</w:t>
      </w:r>
    </w:p>
    <w:p>
      <w:r>
        <w:rPr>
          <w:b/>
        </w:rPr>
        <w:t xml:space="preserve">Asiakirjan tunniste: wsj1825-001</w:t>
      </w:r>
    </w:p>
    <w:p>
      <w:r>
        <w:t xml:space="preserve">Maanviljelijät korjaavat </w:t>
      </w:r>
      <w:r>
        <w:rPr>
          <w:color w:val="310106"/>
        </w:rPr>
        <w:t xml:space="preserve">runsaan sadon</w:t>
      </w:r>
      <w:r>
        <w:t xml:space="preserve">. Mutta kuinka paljon ostajat hyötyvät? Viime vuoden kuivuus esti viljelyn, mutta nyt </w:t>
      </w:r>
      <w:r>
        <w:rPr>
          <w:color w:val="310106"/>
        </w:rPr>
        <w:t xml:space="preserve">sato</w:t>
      </w:r>
      <w:r>
        <w:t xml:space="preserve"> on </w:t>
      </w:r>
      <w:r>
        <w:t xml:space="preserve">runsas: </w:t>
      </w:r>
      <w:r>
        <w:rPr>
          <w:color w:val="04640D"/>
        </w:rPr>
        <w:t xml:space="preserve">hallituksen </w:t>
      </w:r>
      <w:r>
        <w:t xml:space="preserve">arvion mukaan </w:t>
      </w:r>
      <w:r>
        <w:rPr>
          <w:color w:val="FEFB0A"/>
        </w:rPr>
        <w:t xml:space="preserve">maissin </w:t>
      </w:r>
      <w:r>
        <w:t xml:space="preserve">tuotanto </w:t>
      </w:r>
      <w:r>
        <w:rPr>
          <w:color w:val="FB5514"/>
        </w:rPr>
        <w:t xml:space="preserve">on 7,45 miljardia bushelia, </w:t>
      </w:r>
      <w:r>
        <w:t xml:space="preserve">mikä on </w:t>
      </w:r>
      <w:r>
        <w:t xml:space="preserve">51 prosenttia </w:t>
      </w:r>
      <w:r>
        <w:rPr>
          <w:color w:val="FB5514"/>
        </w:rPr>
        <w:t xml:space="preserve">enemmän </w:t>
      </w:r>
      <w:r>
        <w:t xml:space="preserve">kuin </w:t>
      </w:r>
      <w:r>
        <w:rPr>
          <w:color w:val="E115C0"/>
        </w:rPr>
        <w:t xml:space="preserve">viime syksynä</w:t>
      </w:r>
      <w:r>
        <w:t xml:space="preserve">. </w:t>
      </w:r>
      <w:r>
        <w:rPr>
          <w:color w:val="00587F"/>
        </w:rPr>
        <w:t xml:space="preserve">Soijapapujen </w:t>
      </w:r>
      <w:r>
        <w:t xml:space="preserve">tuotanto </w:t>
      </w:r>
      <w:r>
        <w:t xml:space="preserve">on kasvanut 24 prosenttia, minkä seurauksena maanviljelijöille </w:t>
      </w:r>
      <w:r>
        <w:rPr>
          <w:color w:val="0BC582"/>
        </w:rPr>
        <w:t xml:space="preserve">näistä hyödykkeistä, </w:t>
      </w:r>
      <w:r>
        <w:rPr>
          <w:color w:val="FEB8C8"/>
        </w:rPr>
        <w:t xml:space="preserve">joita </w:t>
      </w:r>
      <w:r>
        <w:rPr>
          <w:color w:val="0BC582"/>
        </w:rPr>
        <w:t xml:space="preserve">käytetään niinkin erilaisten tuotteiden kuin purukumin ja kananrehun valmistukseen, </w:t>
      </w:r>
      <w:r>
        <w:t xml:space="preserve">maksettavat hinnat </w:t>
      </w:r>
      <w:r>
        <w:t xml:space="preserve">ovat laskeneet 20-33 prosenttia. Älkää kuitenkaan odottako liian suuria hinnankorotuksia supermarketeissa lähiaikoina. Ekonomistit odottavat </w:t>
      </w:r>
      <w:r>
        <w:rPr>
          <w:color w:val="9E8317"/>
        </w:rPr>
        <w:t xml:space="preserve">elintarvikkeiden kuluttajahintojen </w:t>
      </w:r>
      <w:r>
        <w:t xml:space="preserve">nousevan </w:t>
      </w:r>
      <w:r>
        <w:rPr>
          <w:color w:val="01190F"/>
        </w:rPr>
        <w:t xml:space="preserve">tänä vuonna </w:t>
      </w:r>
      <w:r>
        <w:t xml:space="preserve">5,5 prosenttia </w:t>
      </w:r>
      <w:r>
        <w:t xml:space="preserve">korkeimmalle tasolleen sitten vuoden 1980, kun ne </w:t>
      </w:r>
      <w:r>
        <w:rPr>
          <w:color w:val="E115C0"/>
        </w:rPr>
        <w:t xml:space="preserve">viime vuonna nousivat </w:t>
      </w:r>
      <w:r>
        <w:t xml:space="preserve">4,1 prosenttia. </w:t>
      </w:r>
      <w:r>
        <w:rPr>
          <w:color w:val="847D81"/>
        </w:rPr>
        <w:t xml:space="preserve">Ensi vuonna ne </w:t>
      </w:r>
      <w:r>
        <w:t xml:space="preserve">voivat laskea yhden prosenttiyksikön. Jos maanviljelijät laajentavat karjaansa, </w:t>
      </w:r>
      <w:r>
        <w:rPr>
          <w:color w:val="58018B"/>
        </w:rPr>
        <w:t xml:space="preserve">naudanlihan hinnat, jotka </w:t>
      </w:r>
      <w:r>
        <w:rPr>
          <w:color w:val="58018B"/>
        </w:rPr>
        <w:t xml:space="preserve">ovat olleet </w:t>
      </w:r>
      <w:r>
        <w:rPr>
          <w:color w:val="58018B"/>
        </w:rPr>
        <w:t xml:space="preserve">ennätystasolla </w:t>
      </w:r>
      <w:r>
        <w:rPr>
          <w:color w:val="703B01"/>
        </w:rPr>
        <w:t xml:space="preserve">kuivuuden jälkeen</w:t>
      </w:r>
      <w:r>
        <w:t xml:space="preserve">, voivat </w:t>
      </w:r>
      <w:r>
        <w:t xml:space="preserve">laskea </w:t>
      </w:r>
      <w:r>
        <w:rPr>
          <w:color w:val="01190F"/>
        </w:rPr>
        <w:t xml:space="preserve">tänä talvena </w:t>
      </w:r>
      <w:r>
        <w:t xml:space="preserve">huomattavasti. Alhaisemmat rehun hinnat voivat tehdä eläinten syömisestä halvempaa, mutta ihmisten on otettava huomioon kallis välikäsi: jalostaja. Elintarvikeyritykset tuskin alentavat hintoja kovin paljon, ja ne keksivät tekosyitä lisäkustannuksille. "Työvoimakustannukset vievät suurimman osan "ruokadollarista"", sanoo Frank Pankyo Food Institutesta. Stokelyn mukaan kaupat elvyttävät erikoistarjouksia, kuten kolme tölkkiä herneitä 99 sentillä. </w:t>
      </w:r>
      <w:r>
        <w:rPr>
          <w:color w:val="F7F1DF"/>
        </w:rPr>
        <w:t xml:space="preserve">Kuivuuden aikana </w:t>
      </w:r>
      <w:r>
        <w:t xml:space="preserve">kaksi tölkkiä maksoi 89 senttiä. JOS </w:t>
      </w:r>
      <w:r>
        <w:rPr>
          <w:color w:val="118B8A"/>
        </w:rPr>
        <w:t xml:space="preserve">TREATMENT FROM THE CAN </w:t>
      </w:r>
      <w:r>
        <w:t xml:space="preserve">toimii, </w:t>
      </w:r>
      <w:r>
        <w:rPr>
          <w:color w:val="118B8A"/>
        </w:rPr>
        <w:t xml:space="preserve">se tapahtuu </w:t>
      </w:r>
      <w:r>
        <w:t xml:space="preserve">jo muutaman yrityksen jälkeen. </w:t>
      </w:r>
      <w:r>
        <w:rPr>
          <w:color w:val="4AFEFA"/>
        </w:rPr>
        <w:t xml:space="preserve">Lapsettomuuden </w:t>
      </w:r>
      <w:r>
        <w:t xml:space="preserve">kalliit ongelmat </w:t>
      </w:r>
      <w:r>
        <w:t xml:space="preserve">ja </w:t>
      </w:r>
      <w:r>
        <w:t xml:space="preserve">hoitomenetelmät lisääntyvät, kun </w:t>
      </w:r>
      <w:r>
        <w:rPr>
          <w:color w:val="FCB164"/>
        </w:rPr>
        <w:t xml:space="preserve">vahvat ikäluokat ja me muut olemme </w:t>
      </w:r>
      <w:r>
        <w:t xml:space="preserve">nyt tulossa </w:t>
      </w:r>
      <w:r>
        <w:rPr>
          <w:color w:val="796EE6"/>
        </w:rPr>
        <w:t xml:space="preserve">siihen ikään</w:t>
      </w:r>
      <w:r>
        <w:rPr>
          <w:color w:val="000D2C"/>
        </w:rPr>
        <w:t xml:space="preserve">, että he </w:t>
      </w:r>
      <w:r>
        <w:rPr>
          <w:color w:val="796EE6"/>
        </w:rPr>
        <w:t xml:space="preserve">päättävät hankkia lapsia - juuri nyt</w:t>
      </w:r>
      <w:r>
        <w:t xml:space="preserve">. </w:t>
      </w:r>
      <w:r>
        <w:t xml:space="preserve">Arviolta joka kuudennella pariskunnalla on </w:t>
      </w:r>
      <w:r>
        <w:t xml:space="preserve">kokemusta </w:t>
      </w:r>
      <w:r>
        <w:rPr>
          <w:color w:val="53495F"/>
        </w:rPr>
        <w:t xml:space="preserve">lapsettomuudesta, </w:t>
      </w:r>
      <w:r>
        <w:t xml:space="preserve">ja vuonna </w:t>
      </w:r>
      <w:r>
        <w:rPr>
          <w:color w:val="F95475"/>
        </w:rPr>
        <w:t xml:space="preserve">1987 </w:t>
      </w:r>
      <w:r>
        <w:t xml:space="preserve">amerikkalaiset käyttivät </w:t>
      </w:r>
      <w:r>
        <w:rPr>
          <w:color w:val="53495F"/>
        </w:rPr>
        <w:t xml:space="preserve">sen </w:t>
      </w:r>
      <w:r>
        <w:t xml:space="preserve">hoitoon noin </w:t>
      </w:r>
      <w:r>
        <w:t xml:space="preserve">miljardi dollaria. Vain </w:t>
      </w:r>
      <w:r>
        <w:rPr>
          <w:color w:val="61FC03"/>
        </w:rPr>
        <w:t xml:space="preserve">noin viisi osavaltiota </w:t>
      </w:r>
      <w:r>
        <w:t xml:space="preserve">tarjoaa nyt jonkinlaista vakuutusta, </w:t>
      </w:r>
      <w:r>
        <w:t xml:space="preserve">mutta </w:t>
      </w:r>
      <w:r>
        <w:t xml:space="preserve">lisää odotetaan. </w:t>
      </w:r>
      <w:r>
        <w:rPr>
          <w:color w:val="5D9608"/>
        </w:rPr>
        <w:t xml:space="preserve">New England Journal of Medicine -lehdessä julkaistussa artikkelissa </w:t>
      </w:r>
      <w:r>
        <w:t xml:space="preserve">todetaan, että vaikka teknologia tarjoaa "lähes loputtomasti toivoa... vastaus kysymykseen, milloin </w:t>
      </w:r>
      <w:r>
        <w:t xml:space="preserve">lopettaa, on yhä vaikeampi...". </w:t>
      </w:r>
      <w:r>
        <w:rPr>
          <w:color w:val="DE98FD"/>
        </w:rPr>
        <w:t xml:space="preserve">Bostonin Beth Israel -sairaalasta kotoisin olevat kirjoittajat </w:t>
      </w:r>
      <w:r>
        <w:t xml:space="preserve">sanovat, että 84 prosenttia </w:t>
      </w:r>
      <w:r>
        <w:rPr>
          <w:color w:val="4F584E"/>
        </w:rPr>
        <w:t xml:space="preserve">heidän </w:t>
      </w:r>
      <w:r>
        <w:rPr>
          <w:color w:val="98A088"/>
        </w:rPr>
        <w:t xml:space="preserve">seuraamistaan </w:t>
      </w:r>
      <w:r>
        <w:rPr>
          <w:color w:val="98A088"/>
        </w:rPr>
        <w:t xml:space="preserve">50 synnytyksestä </w:t>
      </w:r>
      <w:r>
        <w:t xml:space="preserve">tapahtui vain kahden koeputkesta saadun syklin jälkeen. </w:t>
      </w:r>
      <w:r>
        <w:rPr>
          <w:color w:val="5D9608"/>
        </w:rPr>
        <w:t xml:space="preserve">Tiedotteessa todetaan </w:t>
      </w:r>
      <w:r>
        <w:t xml:space="preserve">lisäksi, että neljännen yrityksen jälkeen synnytykset olivat "erittäin epätodennäköisiä", ja siinä todetaan, että </w:t>
      </w:r>
      <w:r>
        <w:rPr>
          <w:color w:val="248AD0"/>
        </w:rPr>
        <w:t xml:space="preserve">pariskunnille</w:t>
      </w:r>
      <w:r>
        <w:rPr>
          <w:color w:val="5C5300"/>
        </w:rPr>
        <w:t xml:space="preserve">, jotka eivät onnistuneet </w:t>
      </w:r>
      <w:r>
        <w:rPr>
          <w:color w:val="248AD0"/>
        </w:rPr>
        <w:t xml:space="preserve">hedelmöittymään neljän tai kuuden yrityksen jälkeen, olisi </w:t>
      </w:r>
      <w:r>
        <w:t xml:space="preserve">kerrottava, että onnistuminen on epätodennäköistä. </w:t>
      </w:r>
      <w:r>
        <w:rPr>
          <w:color w:val="9F6551"/>
        </w:rPr>
        <w:t xml:space="preserve">Jotkut parit </w:t>
      </w:r>
      <w:r>
        <w:rPr>
          <w:color w:val="BCFEC6"/>
        </w:rPr>
        <w:t xml:space="preserve">kuitenkin jatkavat yrittämistä</w:t>
      </w:r>
      <w:r>
        <w:t xml:space="preserve">. </w:t>
      </w:r>
      <w:r>
        <w:rPr>
          <w:color w:val="5D9608"/>
        </w:rPr>
        <w:t xml:space="preserve">Lehti </w:t>
      </w:r>
      <w:r>
        <w:t xml:space="preserve">varoittaa: "Tällainen päättäväisyys voi johtaa äärimmäiseen fyysiseen, emotionaaliseen ja taloudelliseen uupumukseen." </w:t>
      </w:r>
      <w:r>
        <w:rPr>
          <w:color w:val="932C70"/>
        </w:rPr>
        <w:t xml:space="preserve">MARKKINAT </w:t>
      </w:r>
      <w:r>
        <w:t xml:space="preserve">LIIKKUVAT, </w:t>
      </w:r>
      <w:r>
        <w:rPr>
          <w:color w:val="2B1B04"/>
        </w:rPr>
        <w:t xml:space="preserve">nämä hallintovirkamiehet </w:t>
      </w:r>
      <w:r>
        <w:t xml:space="preserve">eivät. </w:t>
      </w:r>
      <w:r>
        <w:rPr>
          <w:color w:val="B5AFC4"/>
        </w:rPr>
        <w:t xml:space="preserve">Vain kolme </w:t>
      </w:r>
      <w:r>
        <w:rPr>
          <w:color w:val="D4C67A"/>
        </w:rPr>
        <w:t xml:space="preserve">Lowry Consulting Groupin asiakaskonferenssiin </w:t>
      </w:r>
      <w:r>
        <w:rPr>
          <w:color w:val="AE7AA1"/>
        </w:rPr>
        <w:t xml:space="preserve">osallistuneista </w:t>
      </w:r>
      <w:r>
        <w:rPr>
          <w:color w:val="D4C67A"/>
        </w:rPr>
        <w:t xml:space="preserve">25:stä yrityseläkerahastojen johtajasta </w:t>
      </w:r>
      <w:r>
        <w:t xml:space="preserve">ilmoitti, että he </w:t>
      </w:r>
      <w:r>
        <w:t xml:space="preserve">aikovat muuttaa </w:t>
      </w:r>
      <w:r>
        <w:t xml:space="preserve">salkkujensa </w:t>
      </w:r>
      <w:r>
        <w:t xml:space="preserve">varojen allokaatiota </w:t>
      </w:r>
      <w:r>
        <w:rPr>
          <w:color w:val="932C70"/>
        </w:rPr>
        <w:t xml:space="preserve">markkinoiden </w:t>
      </w:r>
      <w:r>
        <w:t xml:space="preserve">laskusuhdanteen vuoksi. </w:t>
      </w:r>
      <w:r>
        <w:t xml:space="preserve">MAAILMAN KURIOT heräävät henkiin </w:t>
      </w:r>
      <w:r>
        <w:rPr>
          <w:color w:val="C2A393"/>
        </w:rPr>
        <w:t xml:space="preserve">Guinnessin </w:t>
      </w:r>
      <w:r>
        <w:t xml:space="preserve">ennätysten kirjan </w:t>
      </w:r>
      <w:r>
        <w:t xml:space="preserve">multimediaversiossa. </w:t>
      </w:r>
      <w:r>
        <w:rPr>
          <w:color w:val="0232FD"/>
        </w:rPr>
        <w:t xml:space="preserve">99 dollarin hintainen CD-ROM-levy (mutta </w:t>
      </w:r>
      <w:r>
        <w:rPr>
          <w:color w:val="0232FD"/>
        </w:rPr>
        <w:t xml:space="preserve">toistettavissa tällä hetkellä </w:t>
      </w:r>
      <w:r>
        <w:rPr>
          <w:color w:val="0232FD"/>
        </w:rPr>
        <w:t xml:space="preserve">vain Apple Macintosh -tietokoneella</w:t>
      </w:r>
      <w:r>
        <w:t xml:space="preserve">) yhdistää </w:t>
      </w:r>
      <w:r>
        <w:rPr>
          <w:color w:val="BA6801"/>
        </w:rPr>
        <w:t xml:space="preserve">animaation, musiikin ja äänen</w:t>
      </w:r>
      <w:r>
        <w:t xml:space="preserve">. </w:t>
      </w:r>
      <w:r>
        <w:rPr>
          <w:color w:val="0232FD"/>
        </w:rPr>
        <w:t xml:space="preserve">Tämän </w:t>
      </w:r>
      <w:r>
        <w:rPr>
          <w:color w:val="0232FD"/>
        </w:rPr>
        <w:t xml:space="preserve">Guinness-levyn </w:t>
      </w:r>
      <w:r>
        <w:t xml:space="preserve">ihmeiden joukossa: </w:t>
      </w:r>
      <w:r>
        <w:t xml:space="preserve">maailman äänekkäin tallennettu röyhtäisy. </w:t>
      </w:r>
      <w:r>
        <w:rPr>
          <w:color w:val="16C0D0"/>
        </w:rPr>
        <w:t xml:space="preserve">David Hockneyn </w:t>
      </w:r>
      <w:r>
        <w:t xml:space="preserve">ARTY FAX </w:t>
      </w:r>
      <w:r>
        <w:t xml:space="preserve">avaa tänään hieman ironisen näyttelyn Andre Emmerichin galleriassa New Yorkissa. Yksi </w:t>
      </w:r>
      <w:r>
        <w:rPr>
          <w:color w:val="16C0D0"/>
        </w:rPr>
        <w:t xml:space="preserve">taiteilijan</w:t>
      </w:r>
      <w:r>
        <w:t xml:space="preserve"> varhaisimmista </w:t>
      </w:r>
      <w:r>
        <w:t xml:space="preserve">FAX-sarjaan kuuluvista </w:t>
      </w:r>
      <w:r>
        <w:t xml:space="preserve">teoksista on </w:t>
      </w:r>
      <w:r>
        <w:t xml:space="preserve">koiran </w:t>
      </w:r>
      <w:r>
        <w:t xml:space="preserve">muotokuva "Little Stanley Sleeping".</w:t>
      </w:r>
      <w:r>
        <w:t xml:space="preserve"> POLIITTISET TOIMINTAKOMITEAT ANTAVAT JA OTTAVAT kiistanalaisessa duetossa suosittujen työntekijöiden hyväntekeväisyysjärjestöjen kanssa. Liittovaltion vaalilautakunta kannattaa </w:t>
      </w:r>
      <w:r>
        <w:rPr>
          <w:color w:val="014347"/>
        </w:rPr>
        <w:t xml:space="preserve">yrityshankkeita, joissa </w:t>
      </w:r>
      <w:r>
        <w:rPr>
          <w:color w:val="233809"/>
        </w:rPr>
        <w:t xml:space="preserve">työntekijän </w:t>
      </w:r>
      <w:r>
        <w:rPr>
          <w:color w:val="014347"/>
        </w:rPr>
        <w:t xml:space="preserve">valitsemaa hyväntekeväisyysjärjestöä </w:t>
      </w:r>
      <w:r>
        <w:rPr>
          <w:color w:val="014347"/>
        </w:rPr>
        <w:t xml:space="preserve">tuetaan </w:t>
      </w:r>
      <w:r>
        <w:rPr>
          <w:color w:val="014347"/>
        </w:rPr>
        <w:t xml:space="preserve">vastineeksi siitä, että </w:t>
      </w:r>
      <w:r>
        <w:rPr>
          <w:color w:val="233809"/>
        </w:rPr>
        <w:t xml:space="preserve">työntekijä </w:t>
      </w:r>
      <w:r>
        <w:rPr>
          <w:color w:val="014347"/>
        </w:rPr>
        <w:t xml:space="preserve">tekee lahjoituksen yrityksen poliittiselle toimintakomitealle</w:t>
      </w:r>
      <w:r>
        <w:t xml:space="preserve">. </w:t>
      </w:r>
      <w:r>
        <w:t xml:space="preserve">Nykyiset tukijat: </w:t>
      </w:r>
      <w:r>
        <w:rPr>
          <w:color w:val="42083B"/>
        </w:rPr>
        <w:t xml:space="preserve">Bell </w:t>
      </w:r>
      <w:r>
        <w:rPr>
          <w:color w:val="42083B"/>
        </w:rPr>
        <w:t xml:space="preserve">Atlanticin </w:t>
      </w:r>
      <w:r>
        <w:rPr>
          <w:color w:val="82785D"/>
        </w:rPr>
        <w:t xml:space="preserve">New J</w:t>
      </w:r>
      <w:r>
        <w:rPr>
          <w:color w:val="42083B"/>
        </w:rPr>
        <w:t xml:space="preserve">erseyn tytäryhtiö </w:t>
      </w:r>
      <w:r>
        <w:rPr>
          <w:color w:val="023087"/>
        </w:rPr>
        <w:t xml:space="preserve">ja </w:t>
      </w:r>
      <w:r>
        <w:rPr>
          <w:color w:val="B7DAD2"/>
        </w:rPr>
        <w:t xml:space="preserve">General Dynamics</w:t>
      </w:r>
      <w:r>
        <w:t xml:space="preserve">. </w:t>
      </w:r>
      <w:r>
        <w:rPr>
          <w:color w:val="023087"/>
        </w:rPr>
        <w:t xml:space="preserve">Yritykset </w:t>
      </w:r>
      <w:r>
        <w:t xml:space="preserve">saavat lisää poliittista vaikutusvaltaa ja mahdollisesti </w:t>
      </w:r>
      <w:r>
        <w:rPr>
          <w:color w:val="196956"/>
        </w:rPr>
        <w:t xml:space="preserve">verovähennyskelpoisia hyväntekeväisyyslahjoituksia - mutta IRS </w:t>
      </w:r>
      <w:r>
        <w:rPr>
          <w:color w:val="196956"/>
        </w:rPr>
        <w:t xml:space="preserve">ei ole sanonut sanaakaan </w:t>
      </w:r>
      <w:r>
        <w:rPr>
          <w:color w:val="8C41BB"/>
        </w:rPr>
        <w:t xml:space="preserve">niiden </w:t>
      </w:r>
      <w:r>
        <w:rPr>
          <w:color w:val="196956"/>
        </w:rPr>
        <w:t xml:space="preserve">vähennyskelpoisuudesta</w:t>
      </w:r>
      <w:r>
        <w:t xml:space="preserve">. </w:t>
      </w:r>
      <w:r>
        <w:rPr>
          <w:color w:val="ECEDFE"/>
        </w:rPr>
        <w:t xml:space="preserve">Detroit Edison, joka oli </w:t>
      </w:r>
      <w:r>
        <w:rPr>
          <w:color w:val="2B2D32"/>
        </w:rPr>
        <w:t xml:space="preserve">hankkeen</w:t>
      </w:r>
      <w:r>
        <w:rPr>
          <w:color w:val="ECEDFE"/>
        </w:rPr>
        <w:t xml:space="preserve"> edelläkävijä</w:t>
      </w:r>
      <w:r>
        <w:rPr>
          <w:color w:val="94C661"/>
        </w:rPr>
        <w:t xml:space="preserve">, </w:t>
      </w:r>
      <w:r>
        <w:rPr>
          <w:color w:val="94C661"/>
        </w:rPr>
        <w:t xml:space="preserve">on myöntänyt </w:t>
      </w:r>
      <w:r>
        <w:rPr>
          <w:color w:val="F8907D"/>
        </w:rPr>
        <w:t xml:space="preserve">tänä vuonna </w:t>
      </w:r>
      <w:r>
        <w:rPr>
          <w:color w:val="94C661"/>
        </w:rPr>
        <w:t xml:space="preserve">54 000 dollaria vastaavaa rahoitusta, kun se </w:t>
      </w:r>
      <w:r>
        <w:rPr>
          <w:color w:val="895E6B"/>
        </w:rPr>
        <w:t xml:space="preserve">vuonna 1988 oli </w:t>
      </w:r>
      <w:r>
        <w:rPr>
          <w:color w:val="94C661"/>
        </w:rPr>
        <w:t xml:space="preserve">39 000 </w:t>
      </w:r>
      <w:r>
        <w:rPr>
          <w:color w:val="94C661"/>
        </w:rPr>
        <w:t xml:space="preserve">dollaria</w:t>
      </w:r>
      <w:r>
        <w:t xml:space="preserve">. </w:t>
      </w:r>
      <w:r>
        <w:rPr>
          <w:color w:val="FB6AB8"/>
        </w:rPr>
        <w:t xml:space="preserve">Yritys </w:t>
      </w:r>
      <w:r>
        <w:t xml:space="preserve">ei kuitenkaan </w:t>
      </w:r>
      <w:r>
        <w:t xml:space="preserve">välttämättä </w:t>
      </w:r>
      <w:r>
        <w:t xml:space="preserve">jatku </w:t>
      </w:r>
      <w:r>
        <w:rPr>
          <w:color w:val="847D81"/>
        </w:rPr>
        <w:t xml:space="preserve">ensi vuonna. "Meillä on </w:t>
      </w:r>
      <w:r>
        <w:t xml:space="preserve">rajallinen budjetti", sanoo Carol Roskind </w:t>
      </w:r>
      <w:r>
        <w:rPr>
          <w:color w:val="FB6AB8"/>
        </w:rPr>
        <w:t xml:space="preserve">Detroit Edisonista</w:t>
      </w:r>
      <w:r>
        <w:t xml:space="preserve">. </w:t>
      </w:r>
      <w:r>
        <w:t xml:space="preserve">Kaksi lautakunnan jäsentä vastusti hankkeita. </w:t>
      </w:r>
      <w:r>
        <w:rPr>
          <w:color w:val="576094"/>
        </w:rPr>
        <w:t xml:space="preserve">Scott E. Thomasin </w:t>
      </w:r>
      <w:r>
        <w:t xml:space="preserve">mukaan </w:t>
      </w:r>
      <w:r>
        <w:rPr>
          <w:color w:val="014347"/>
        </w:rPr>
        <w:t xml:space="preserve">näissä hankkeissa </w:t>
      </w:r>
      <w:r>
        <w:t xml:space="preserve">työntekijät saavat "palkkion hyväntekeväisyyslahjoituksina, jotka maksetaan työnantajan kassasta" vastineeksi poliittisista lahjoituksista. Hän sanoo, että "Yhdysvaltain </w:t>
      </w:r>
      <w:r>
        <w:rPr>
          <w:color w:val="04640D"/>
        </w:rPr>
        <w:t xml:space="preserve">hallitus voisi itse asiassa </w:t>
      </w:r>
      <w:r>
        <w:t xml:space="preserve">tukea poliittisia avustuksia yritysten poliittisille toimintakomiteoille." </w:t>
      </w:r>
      <w:r>
        <w:rPr>
          <w:color w:val="DB1474"/>
        </w:rPr>
        <w:t xml:space="preserve">Bellin </w:t>
      </w:r>
      <w:r>
        <w:rPr>
          <w:color w:val="8489AE"/>
        </w:rPr>
        <w:t xml:space="preserve">New </w:t>
      </w:r>
      <w:r>
        <w:rPr>
          <w:color w:val="DB1474"/>
        </w:rPr>
        <w:t xml:space="preserve">Jerseyn yhtiö </w:t>
      </w:r>
      <w:r>
        <w:t xml:space="preserve">odottaa </w:t>
      </w:r>
      <w:r>
        <w:rPr>
          <w:color w:val="860E04"/>
        </w:rPr>
        <w:t xml:space="preserve">osavaltion ratkaisua</w:t>
      </w:r>
      <w:r>
        <w:t xml:space="preserve">. </w:t>
      </w:r>
      <w:r>
        <w:rPr>
          <w:color w:val="04640D"/>
        </w:rPr>
        <w:t xml:space="preserve">Liittovaltion </w:t>
      </w:r>
      <w:r>
        <w:t xml:space="preserve">hyväksynnästä huolimatta </w:t>
      </w:r>
      <w:r>
        <w:rPr>
          <w:color w:val="FBC206"/>
        </w:rPr>
        <w:t xml:space="preserve">General Dynamics </w:t>
      </w:r>
      <w:r>
        <w:t xml:space="preserve">sanoo päättäneensä </w:t>
      </w:r>
      <w:r>
        <w:t xml:space="preserve">olla jatkamatta </w:t>
      </w:r>
      <w:r>
        <w:rPr>
          <w:color w:val="014347"/>
        </w:rPr>
        <w:t xml:space="preserve">tätä vastaavaa ohjelmaa.</w:t>
      </w:r>
      <w:r>
        <w:t xml:space="preserve"> Joululahjojen ostajat saavat apua joiltakin yrityksiltä, jotka myyvät tavaroita luetteloiden kautta. </w:t>
      </w:r>
      <w:r>
        <w:rPr>
          <w:color w:val="6EAB9B"/>
        </w:rPr>
        <w:t xml:space="preserve">Blunt Ellis &amp; Loewi </w:t>
      </w:r>
      <w:r>
        <w:t xml:space="preserve">arvioi, että myynninedistämiskuvastojen kautta tapahtuva myynti </w:t>
      </w:r>
      <w:r>
        <w:t xml:space="preserve">nousi </w:t>
      </w:r>
      <w:r>
        <w:rPr>
          <w:color w:val="E115C0"/>
        </w:rPr>
        <w:t xml:space="preserve">viime vuonna </w:t>
      </w:r>
      <w:r>
        <w:t xml:space="preserve">12 miljardiin dollariin. Vaikka on liian aikaista arvioida, miten myynti sujuu </w:t>
      </w:r>
      <w:r>
        <w:rPr>
          <w:color w:val="F2CDFE"/>
        </w:rPr>
        <w:t xml:space="preserve">tärkeällä joulusesongilla </w:t>
      </w:r>
      <w:r>
        <w:rPr>
          <w:color w:val="645341"/>
        </w:rPr>
        <w:t xml:space="preserve">vuonna 1989</w:t>
      </w:r>
      <w:r>
        <w:t xml:space="preserve">, </w:t>
      </w:r>
      <w:r>
        <w:rPr>
          <w:color w:val="760035"/>
        </w:rPr>
        <w:t xml:space="preserve">jotkin yritykset ovat </w:t>
      </w:r>
      <w:r>
        <w:t xml:space="preserve">jo ryhtyneet toimenpiteisiin helpottaakseen tavanomaista viisi kahdestatoista -tilanteen ruuhkaa. </w:t>
      </w:r>
      <w:r>
        <w:rPr>
          <w:color w:val="647A41"/>
        </w:rPr>
        <w:t xml:space="preserve">Spiegel </w:t>
      </w:r>
      <w:r>
        <w:t xml:space="preserve">lupaa "taatun joulun" ja lupaa, että jos </w:t>
      </w:r>
      <w:r>
        <w:rPr>
          <w:color w:val="496E76"/>
        </w:rPr>
        <w:t xml:space="preserve">tavarat </w:t>
      </w:r>
      <w:r>
        <w:t xml:space="preserve">tilataan 20. joulukuuta mennessä, </w:t>
      </w:r>
      <w:r>
        <w:rPr>
          <w:color w:val="496E76"/>
        </w:rPr>
        <w:t xml:space="preserve">ne toimitetaan </w:t>
      </w:r>
      <w:r>
        <w:rPr>
          <w:color w:val="E3F894"/>
        </w:rPr>
        <w:t xml:space="preserve">asiakkaille </w:t>
      </w:r>
      <w:r>
        <w:t xml:space="preserve">ennen joulua. </w:t>
      </w:r>
      <w:r>
        <w:rPr>
          <w:color w:val="876128"/>
        </w:rPr>
        <w:t xml:space="preserve">Land's End </w:t>
      </w:r>
      <w:r>
        <w:rPr>
          <w:color w:val="F9D7CD"/>
        </w:rPr>
        <w:t xml:space="preserve">toimittaa </w:t>
      </w:r>
      <w:r>
        <w:rPr>
          <w:color w:val="F9D7CD"/>
        </w:rPr>
        <w:t xml:space="preserve">tilaukset </w:t>
      </w:r>
      <w:r>
        <w:rPr>
          <w:color w:val="F9D7CD"/>
        </w:rPr>
        <w:t xml:space="preserve">6 dollarin lisämaksusta </w:t>
      </w:r>
      <w:r>
        <w:rPr>
          <w:color w:val="F9D7CD"/>
        </w:rPr>
        <w:t xml:space="preserve">kahden päivän kuluessa</w:t>
      </w:r>
      <w:r>
        <w:t xml:space="preserve">; </w:t>
      </w:r>
      <w:r>
        <w:rPr>
          <w:color w:val="A1A711"/>
        </w:rPr>
        <w:t xml:space="preserve">asiakkaat </w:t>
      </w:r>
      <w:r>
        <w:t xml:space="preserve">voivat </w:t>
      </w:r>
      <w:r>
        <w:rPr>
          <w:color w:val="A1A711"/>
        </w:rPr>
        <w:t xml:space="preserve">valita </w:t>
      </w:r>
      <w:r>
        <w:rPr>
          <w:color w:val="F9D7CD"/>
        </w:rPr>
        <w:t xml:space="preserve">päivän</w:t>
      </w:r>
      <w:r>
        <w:t xml:space="preserve">. </w:t>
      </w:r>
      <w:r>
        <w:rPr>
          <w:color w:val="647A41"/>
        </w:rPr>
        <w:t xml:space="preserve">Spiegel, joka </w:t>
      </w:r>
      <w:r>
        <w:rPr>
          <w:color w:val="647A41"/>
        </w:rPr>
        <w:t xml:space="preserve">omistaa </w:t>
      </w:r>
      <w:r>
        <w:rPr>
          <w:color w:val="01FB92"/>
        </w:rPr>
        <w:t xml:space="preserve">myös </w:t>
      </w:r>
      <w:r>
        <w:rPr>
          <w:color w:val="647A41"/>
        </w:rPr>
        <w:t xml:space="preserve">Eddie Bauerin ja Honeybeen</w:t>
      </w:r>
      <w:r>
        <w:t xml:space="preserve">, sanoo, </w:t>
      </w:r>
      <w:r>
        <w:t xml:space="preserve">että myynti on kaksinkertaistunut joulua edeltävällä viikolla </w:t>
      </w:r>
      <w:r>
        <w:rPr>
          <w:color w:val="F95475"/>
        </w:rPr>
        <w:t xml:space="preserve">vuodesta 1987. </w:t>
      </w:r>
      <w:r>
        <w:t xml:space="preserve">Eräs </w:t>
      </w:r>
      <w:r>
        <w:rPr>
          <w:color w:val="FD0F31"/>
        </w:rPr>
        <w:t xml:space="preserve">yrityksen </w:t>
      </w:r>
      <w:r>
        <w:t xml:space="preserve">tiedottaja</w:t>
      </w:r>
      <w:r>
        <w:rPr>
          <w:color w:val="FD0F31"/>
        </w:rPr>
        <w:t xml:space="preserve">, L.L. Bean</w:t>
      </w:r>
      <w:r>
        <w:t xml:space="preserve">, toteaa: "</w:t>
      </w:r>
      <w:r>
        <w:rPr>
          <w:color w:val="BE8485"/>
        </w:rPr>
        <w:t xml:space="preserve">Ihmiset </w:t>
      </w:r>
      <w:r>
        <w:t xml:space="preserve">ovat vain tottuneet elämään </w:t>
      </w:r>
      <w:r>
        <w:rPr>
          <w:color w:val="C660FB"/>
        </w:rPr>
        <w:t xml:space="preserve">yhteiskunnassa</w:t>
      </w:r>
      <w:r>
        <w:rPr>
          <w:color w:val="120104"/>
        </w:rPr>
        <w:t xml:space="preserve">, jossa </w:t>
      </w:r>
      <w:r>
        <w:rPr>
          <w:color w:val="C660FB"/>
        </w:rPr>
        <w:t xml:space="preserve">kaikki tehdään viime hetkellä.</w:t>
      </w:r>
      <w:r>
        <w:t xml:space="preserve">" </w:t>
      </w:r>
      <w:r>
        <w:rPr>
          <w:color w:val="6EAB9B"/>
        </w:rPr>
        <w:t xml:space="preserve">Milwaukeessa toimiva välitysyritys Blunt Ellis </w:t>
      </w:r>
      <w:r>
        <w:t xml:space="preserve">sanoo, että luettelotarjousten suosion kasvu johtuu siitä, että </w:t>
      </w:r>
      <w:r>
        <w:rPr>
          <w:color w:val="D48958"/>
        </w:rPr>
        <w:t xml:space="preserve">asiakkailla </w:t>
      </w:r>
      <w:r>
        <w:t xml:space="preserve">on </w:t>
      </w:r>
      <w:r>
        <w:rPr>
          <w:color w:val="05AEE8"/>
        </w:rPr>
        <w:t xml:space="preserve">enemmän rahaa </w:t>
      </w:r>
      <w:r>
        <w:t xml:space="preserve">mutta vähemmän aikaa </w:t>
      </w:r>
      <w:r>
        <w:t xml:space="preserve">käyttää </w:t>
      </w:r>
      <w:r>
        <w:rPr>
          <w:color w:val="05AEE8"/>
        </w:rPr>
        <w:t xml:space="preserve">sitä. </w:t>
      </w:r>
      <w:r>
        <w:rPr>
          <w:color w:val="FD0F31"/>
        </w:rPr>
        <w:t xml:space="preserve">L.L. Bean </w:t>
      </w:r>
      <w:r>
        <w:t xml:space="preserve">palkkaa </w:t>
      </w:r>
      <w:r>
        <w:rPr>
          <w:color w:val="C3C1BE"/>
        </w:rPr>
        <w:t xml:space="preserve">noin 2 700 työntekijää </w:t>
      </w:r>
      <w:r>
        <w:rPr>
          <w:color w:val="F2CDFE"/>
        </w:rPr>
        <w:t xml:space="preserve">joulun alla, </w:t>
      </w:r>
      <w:r>
        <w:t xml:space="preserve">mikä on </w:t>
      </w:r>
      <w:r>
        <w:rPr>
          <w:color w:val="C3C1BE"/>
        </w:rPr>
        <w:t xml:space="preserve">noin </w:t>
      </w:r>
      <w:r>
        <w:t xml:space="preserve">300 enemmän kuin </w:t>
      </w:r>
      <w:r>
        <w:rPr>
          <w:color w:val="E115C0"/>
        </w:rPr>
        <w:t xml:space="preserve">viime vuonna, </w:t>
      </w:r>
      <w:r>
        <w:t xml:space="preserve">ja </w:t>
      </w:r>
      <w:r>
        <w:rPr>
          <w:color w:val="9F98F8"/>
        </w:rPr>
        <w:t xml:space="preserve">Land's End </w:t>
      </w:r>
      <w:r>
        <w:t xml:space="preserve">palkkaa </w:t>
      </w:r>
      <w:r>
        <w:rPr>
          <w:color w:val="D19012"/>
        </w:rPr>
        <w:t xml:space="preserve">2 000 työntekijää</w:t>
      </w:r>
      <w:r>
        <w:t xml:space="preserve">. </w:t>
      </w:r>
      <w:r>
        <w:t xml:space="preserve">LYHYESTI: Amcap, Chevy Chase, Maryland, tuo </w:t>
      </w:r>
      <w:r>
        <w:rPr>
          <w:color w:val="B7D802"/>
        </w:rPr>
        <w:t xml:space="preserve">brasilialaista virvoitusjuomaa Guarana Antarctica </w:t>
      </w:r>
      <w:r>
        <w:t xml:space="preserve">Yhdysvaltoihin. </w:t>
      </w:r>
      <w:r>
        <w:t xml:space="preserve">New Commodities News -julkaisun mukaan </w:t>
      </w:r>
      <w:r>
        <w:rPr>
          <w:color w:val="B7D802"/>
        </w:rPr>
        <w:t xml:space="preserve">juoma </w:t>
      </w:r>
      <w:r>
        <w:t xml:space="preserve">"näyttää inkiväärioluelta, maistuu hieman kirsikoilta ja tuoksuu purukumilta". ... Chicagon Parkshore Towerin uusiin osakehuoneistoihin suunnitelluissa "mukavuuksissa" on mukana sijoitusneuvoja.</w:t>
      </w:r>
    </w:p>
    <w:p>
      <w:r>
        <w:rPr>
          <w:b/>
        </w:rPr>
        <w:t xml:space="preserve">Asiakirjan numero 1528</w:t>
      </w:r>
    </w:p>
    <w:p>
      <w:r>
        <w:rPr>
          <w:b/>
        </w:rPr>
        <w:t xml:space="preserve">Asiakirjan tunniste: wsj1826-001</w:t>
      </w:r>
    </w:p>
    <w:p>
      <w:r>
        <w:rPr>
          <w:color w:val="310106"/>
        </w:rPr>
        <w:t xml:space="preserve">Neljä vuotta sitten </w:t>
      </w:r>
      <w:r>
        <w:rPr>
          <w:color w:val="FEFB0A"/>
        </w:rPr>
        <w:t xml:space="preserve">Rand McNallyn </w:t>
      </w:r>
      <w:r>
        <w:rPr>
          <w:color w:val="04640D"/>
        </w:rPr>
        <w:t xml:space="preserve">Places with the Best Reputation </w:t>
      </w:r>
      <w:r>
        <w:rPr>
          <w:color w:val="04640D"/>
        </w:rPr>
        <w:t xml:space="preserve">-almanakka </w:t>
      </w:r>
      <w:r>
        <w:rPr>
          <w:color w:val="310106"/>
        </w:rPr>
        <w:t xml:space="preserve">nimesi </w:t>
      </w:r>
      <w:r>
        <w:rPr>
          <w:color w:val="FB5514"/>
        </w:rPr>
        <w:t xml:space="preserve">Pittsburghin </w:t>
      </w:r>
      <w:r>
        <w:rPr>
          <w:color w:val="310106"/>
        </w:rPr>
        <w:t xml:space="preserve">Amerikan elinkelpoisimmaksi kaupungiksi, </w:t>
      </w:r>
      <w:r>
        <w:t xml:space="preserve">ja </w:t>
      </w:r>
      <w:r>
        <w:rPr>
          <w:color w:val="310106"/>
        </w:rPr>
        <w:t xml:space="preserve">tämä palkinto </w:t>
      </w:r>
      <w:r>
        <w:t xml:space="preserve">on tehnyt </w:t>
      </w:r>
      <w:r>
        <w:t xml:space="preserve">ihmeitä </w:t>
      </w:r>
      <w:r>
        <w:rPr>
          <w:color w:val="E115C0"/>
        </w:rPr>
        <w:t xml:space="preserve">Pittsburghin </w:t>
      </w:r>
      <w:r>
        <w:t xml:space="preserve">nokitetun imagon parantamiseksi. "</w:t>
      </w:r>
      <w:r>
        <w:t xml:space="preserve">Ihmiset ihmettelivät: onko </w:t>
      </w:r>
      <w:r>
        <w:rPr>
          <w:color w:val="310106"/>
        </w:rPr>
        <w:t xml:space="preserve">tämä todella totta</w:t>
      </w:r>
      <w:r>
        <w:t xml:space="preserve">?" </w:t>
      </w:r>
      <w:r>
        <w:t xml:space="preserve">sanoo Maury Kelley, </w:t>
      </w:r>
      <w:r>
        <w:rPr>
          <w:color w:val="00587F"/>
        </w:rPr>
        <w:t xml:space="preserve">terveys- ja hoitotuotteita valmistavan Beecham Products USA:n </w:t>
      </w:r>
      <w:r>
        <w:t xml:space="preserve">markkinoinnista vastaava varatoimitusjohtaja, </w:t>
      </w:r>
      <w:r>
        <w:rPr>
          <w:color w:val="00587F"/>
        </w:rPr>
        <w:t xml:space="preserve">joka </w:t>
      </w:r>
      <w:r>
        <w:rPr>
          <w:color w:val="00587F"/>
        </w:rPr>
        <w:t xml:space="preserve">käytti </w:t>
      </w:r>
      <w:r>
        <w:rPr>
          <w:color w:val="FEB8C8"/>
        </w:rPr>
        <w:t xml:space="preserve">luokittelua </w:t>
      </w:r>
      <w:r>
        <w:rPr>
          <w:color w:val="00587F"/>
        </w:rPr>
        <w:t xml:space="preserve">rekrytointiesitteessään</w:t>
      </w:r>
      <w:r>
        <w:t xml:space="preserve">. Toisaalta Kalifornian Yuba City oli 329 suurkaupunkialueen joukossa viimeisenä. Inhoavat asukkaat polttivat </w:t>
      </w:r>
      <w:r>
        <w:rPr>
          <w:color w:val="9E8317"/>
        </w:rPr>
        <w:t xml:space="preserve">McNallin </w:t>
      </w:r>
      <w:r>
        <w:t xml:space="preserve">kirjoja ja käyttivät T-paitoja, joissa luki "Kiss my Atlas". </w:t>
      </w:r>
      <w:r>
        <w:rPr>
          <w:color w:val="01190F"/>
        </w:rPr>
        <w:t xml:space="preserve">Almanakka </w:t>
      </w:r>
      <w:r>
        <w:t xml:space="preserve">saa uusia faneja ja vihollisia </w:t>
      </w:r>
      <w:r>
        <w:rPr>
          <w:color w:val="847D81"/>
        </w:rPr>
        <w:t xml:space="preserve">27. lokakuuta, </w:t>
      </w:r>
      <w:r>
        <w:rPr>
          <w:color w:val="58018B"/>
        </w:rPr>
        <w:t xml:space="preserve">kun </w:t>
      </w:r>
      <w:r>
        <w:rPr>
          <w:color w:val="703B01"/>
        </w:rPr>
        <w:t xml:space="preserve">päivitetty versio </w:t>
      </w:r>
      <w:r>
        <w:rPr>
          <w:color w:val="847D81"/>
        </w:rPr>
        <w:t xml:space="preserve">julkaistaan</w:t>
      </w:r>
      <w:r>
        <w:t xml:space="preserve">. </w:t>
      </w:r>
      <w:r>
        <w:rPr>
          <w:color w:val="E115C0"/>
        </w:rPr>
        <w:t xml:space="preserve">Pittsburgh </w:t>
      </w:r>
      <w:r>
        <w:t xml:space="preserve">odottaa </w:t>
      </w:r>
      <w:r>
        <w:t xml:space="preserve">menettävänsä kärkipaikkansa, mutta aikoo hyväksyä putoamisen kunnialla. </w:t>
      </w:r>
      <w:r>
        <w:rPr>
          <w:color w:val="F7F1DF"/>
        </w:rPr>
        <w:t xml:space="preserve">Kaupungin mainostoimisto </w:t>
      </w:r>
      <w:r>
        <w:t xml:space="preserve">aikoo järjestää </w:t>
      </w:r>
      <w:r>
        <w:t xml:space="preserve">mediatilaisuuksia </w:t>
      </w:r>
      <w:r>
        <w:rPr>
          <w:color w:val="F7F1DF"/>
        </w:rPr>
        <w:t xml:space="preserve">hänen </w:t>
      </w:r>
      <w:r>
        <w:t xml:space="preserve">seuraajansa </w:t>
      </w:r>
      <w:r>
        <w:t xml:space="preserve">kunniaksi. </w:t>
      </w:r>
      <w:r>
        <w:t xml:space="preserve">"Kannatamme hienovaraista siirtymistä", sanoo </w:t>
      </w:r>
      <w:r>
        <w:rPr>
          <w:color w:val="F7F1DF"/>
        </w:rPr>
        <w:t xml:space="preserve">järjestön</w:t>
      </w:r>
      <w:r>
        <w:t xml:space="preserve"> puheenjohtaja Mary Kay Poppenberg</w:t>
      </w:r>
      <w:r>
        <w:t xml:space="preserve">. </w:t>
      </w:r>
      <w:r>
        <w:t xml:space="preserve">"</w:t>
      </w:r>
      <w:r>
        <w:rPr>
          <w:color w:val="F7F1DF"/>
        </w:rPr>
        <w:t xml:space="preserve">Meidän </w:t>
      </w:r>
      <w:r>
        <w:t xml:space="preserve">kantamme on, että </w:t>
      </w:r>
      <w:r>
        <w:rPr>
          <w:color w:val="310106"/>
        </w:rPr>
        <w:t xml:space="preserve">se (tämä kilpailu</w:t>
      </w:r>
      <w:r>
        <w:t xml:space="preserve">) on vähän kuin Miss America. </w:t>
      </w:r>
      <w:r>
        <w:rPr>
          <w:color w:val="118B8A"/>
        </w:rPr>
        <w:t xml:space="preserve">Jos sinusta tulee kerran Miss Amerikka, olet Miss Amerikka ikuisesti.</w:t>
      </w:r>
      <w:r>
        <w:t xml:space="preserve">" </w:t>
      </w:r>
      <w:r>
        <w:t xml:space="preserve">Kerro </w:t>
      </w:r>
      <w:r>
        <w:rPr>
          <w:color w:val="118B8A"/>
        </w:rPr>
        <w:t xml:space="preserve">tämä </w:t>
      </w:r>
      <w:r>
        <w:rPr>
          <w:color w:val="4AFEFA"/>
        </w:rPr>
        <w:t xml:space="preserve">Atlantalle</w:t>
      </w:r>
      <w:r>
        <w:rPr>
          <w:color w:val="FCB164"/>
        </w:rPr>
        <w:t xml:space="preserve">, jonka </w:t>
      </w:r>
      <w:r>
        <w:rPr>
          <w:color w:val="796EE6"/>
        </w:rPr>
        <w:t xml:space="preserve">Pittsburgh </w:t>
      </w:r>
      <w:r>
        <w:rPr>
          <w:color w:val="4AFEFA"/>
        </w:rPr>
        <w:t xml:space="preserve">syrjäytti vuonna </w:t>
      </w:r>
      <w:r>
        <w:rPr>
          <w:color w:val="000D2C"/>
        </w:rPr>
        <w:t xml:space="preserve">1985 </w:t>
      </w:r>
      <w:r>
        <w:rPr>
          <w:color w:val="4AFEFA"/>
        </w:rPr>
        <w:t xml:space="preserve">asuttavimpana kaupunkina</w:t>
      </w:r>
      <w:r>
        <w:t xml:space="preserve">. </w:t>
      </w:r>
      <w:r>
        <w:t xml:space="preserve">Monet </w:t>
      </w:r>
      <w:r>
        <w:rPr>
          <w:color w:val="4AFEFA"/>
        </w:rPr>
        <w:t xml:space="preserve">Atlantan </w:t>
      </w:r>
      <w:r>
        <w:t xml:space="preserve">asukkaat </w:t>
      </w:r>
      <w:r>
        <w:t xml:space="preserve">pitivät </w:t>
      </w:r>
      <w:r>
        <w:rPr>
          <w:color w:val="E115C0"/>
        </w:rPr>
        <w:t xml:space="preserve">Pittsburghia </w:t>
      </w:r>
      <w:r>
        <w:t xml:space="preserve">kelvottomana perijänä. Eräs kolumnisti kirjoitti Atlanta Journal and Constitution -lehdessä: "Kuka </w:t>
      </w:r>
      <w:r>
        <w:t xml:space="preserve">teki </w:t>
      </w:r>
      <w:r>
        <w:rPr>
          <w:color w:val="01190F"/>
        </w:rPr>
        <w:t xml:space="preserve">tämän raportin </w:t>
      </w:r>
      <w:r>
        <w:rPr>
          <w:color w:val="53495F"/>
        </w:rPr>
        <w:t xml:space="preserve">tutkimuksen</w:t>
      </w:r>
      <w:r>
        <w:t xml:space="preserve">? Kaksi ihmistä Indianan Garystä?" Ei. </w:t>
      </w:r>
      <w:r>
        <w:rPr>
          <w:color w:val="F95475"/>
        </w:rPr>
        <w:t xml:space="preserve">Yhteiskirjoittajat David Savageau </w:t>
      </w:r>
      <w:r>
        <w:rPr>
          <w:color w:val="61FC03"/>
        </w:rPr>
        <w:t xml:space="preserve">ja Richard </w:t>
      </w:r>
      <w:r>
        <w:rPr>
          <w:color w:val="5D9608"/>
        </w:rPr>
        <w:t xml:space="preserve">Boyer </w:t>
      </w:r>
      <w:r>
        <w:rPr>
          <w:color w:val="DE98FD"/>
        </w:rPr>
        <w:t xml:space="preserve">asuvat Gloucesterissa, Massachusettsissa, ja Ashevillessä, Pohjois-Carolinassa</w:t>
      </w:r>
      <w:r>
        <w:t xml:space="preserve">. </w:t>
      </w:r>
      <w:r>
        <w:t xml:space="preserve">"</w:t>
      </w:r>
      <w:r>
        <w:rPr>
          <w:color w:val="4AFEFA"/>
        </w:rPr>
        <w:t xml:space="preserve">Atlanta</w:t>
      </w:r>
      <w:r>
        <w:t xml:space="preserve">", </w:t>
      </w:r>
      <w:r>
        <w:rPr>
          <w:color w:val="98A088"/>
        </w:rPr>
        <w:t xml:space="preserve">Savageau </w:t>
      </w:r>
      <w:r>
        <w:t xml:space="preserve">naurahtaa, </w:t>
      </w:r>
      <w:r>
        <w:t xml:space="preserve">"esittää epärealistisia vaatimuksia maailmanluokan asemasta." </w:t>
      </w:r>
      <w:r>
        <w:rPr>
          <w:color w:val="248AD0"/>
        </w:rPr>
        <w:t xml:space="preserve">Almanakan </w:t>
      </w:r>
      <w:r>
        <w:rPr>
          <w:color w:val="4F584E"/>
        </w:rPr>
        <w:t xml:space="preserve">uudessa painoksessa </w:t>
      </w:r>
      <w:r>
        <w:t xml:space="preserve">luetellaan </w:t>
      </w:r>
      <w:r>
        <w:rPr>
          <w:color w:val="5C5300"/>
        </w:rPr>
        <w:t xml:space="preserve">10 suurkaupunkialuetta, joihin kuuluvat Anaheim-Santa Ana, Kalifornia, Boston, Louisville, Kentucky, Nassau-Suffolk, New Yorkin osavaltio, New York City, </w:t>
      </w:r>
      <w:r>
        <w:rPr>
          <w:color w:val="9F6551"/>
        </w:rPr>
        <w:t xml:space="preserve">Pittsburgh</w:t>
      </w:r>
      <w:r>
        <w:rPr>
          <w:color w:val="5C5300"/>
        </w:rPr>
        <w:t xml:space="preserve">, San Diego, </w:t>
      </w:r>
      <w:r>
        <w:rPr>
          <w:color w:val="BCFEC6"/>
        </w:rPr>
        <w:t xml:space="preserve">San Francisco</w:t>
      </w:r>
      <w:r>
        <w:rPr>
          <w:color w:val="5C5300"/>
        </w:rPr>
        <w:t xml:space="preserve">, Seattle ja Washington</w:t>
      </w:r>
      <w:r>
        <w:t xml:space="preserve">. </w:t>
      </w:r>
      <w:r>
        <w:rPr>
          <w:color w:val="98A088"/>
        </w:rPr>
        <w:t xml:space="preserve">Savageau </w:t>
      </w:r>
      <w:r>
        <w:t xml:space="preserve">sanoo, että maanjäristyksestä riippumatta </w:t>
      </w:r>
      <w:r>
        <w:rPr>
          <w:color w:val="932C70"/>
        </w:rPr>
        <w:t xml:space="preserve">San Francisco on </w:t>
      </w:r>
      <w:r>
        <w:t xml:space="preserve">mukana </w:t>
      </w:r>
      <w:r>
        <w:rPr>
          <w:color w:val="5C5300"/>
        </w:rPr>
        <w:t xml:space="preserve">listalla</w:t>
      </w:r>
      <w:r>
        <w:t xml:space="preserve">. </w:t>
      </w:r>
      <w:r>
        <w:t xml:space="preserve">Huomio kiinnittyy kuitenkin myös </w:t>
      </w:r>
      <w:r>
        <w:rPr>
          <w:color w:val="B5AFC4"/>
        </w:rPr>
        <w:t xml:space="preserve">siihen, kuka </w:t>
      </w:r>
      <w:r>
        <w:rPr>
          <w:color w:val="2B1B04"/>
        </w:rPr>
        <w:t xml:space="preserve">sijoittuu viimeiseksi, ja </w:t>
      </w:r>
      <w:r>
        <w:rPr>
          <w:color w:val="D4C67A"/>
        </w:rPr>
        <w:t xml:space="preserve">Arkansasin Pine Bluffilla - </w:t>
      </w:r>
      <w:r>
        <w:rPr>
          <w:color w:val="AE7AA1"/>
        </w:rPr>
        <w:t xml:space="preserve">joka </w:t>
      </w:r>
      <w:r>
        <w:rPr>
          <w:color w:val="D4C67A"/>
        </w:rPr>
        <w:t xml:space="preserve">sijoittui kolmanneksi viimeiseksi vuonna 1981 ja </w:t>
      </w:r>
      <w:r>
        <w:rPr>
          <w:color w:val="D4C67A"/>
        </w:rPr>
        <w:t xml:space="preserve">toiseksi viimeiseksi vuonna </w:t>
      </w:r>
      <w:r>
        <w:rPr>
          <w:color w:val="C2A393"/>
        </w:rPr>
        <w:t xml:space="preserve">1985 </w:t>
      </w:r>
      <w:r>
        <w:rPr>
          <w:color w:val="0232FD"/>
        </w:rPr>
        <w:t xml:space="preserve">- on varmasti mahdollisuudet</w:t>
      </w:r>
      <w:r>
        <w:t xml:space="preserve">. </w:t>
      </w:r>
      <w:r>
        <w:t xml:space="preserve">"En aio </w:t>
      </w:r>
      <w:r>
        <w:t xml:space="preserve">kommentoida </w:t>
      </w:r>
      <w:r>
        <w:rPr>
          <w:color w:val="0232FD"/>
        </w:rPr>
        <w:t xml:space="preserve">tätä</w:t>
      </w:r>
      <w:r>
        <w:rPr>
          <w:color w:val="01190F"/>
        </w:rPr>
        <w:t xml:space="preserve"> julkaisua </w:t>
      </w:r>
      <w:r>
        <w:t xml:space="preserve">millään tavalla</w:t>
      </w:r>
      <w:r>
        <w:t xml:space="preserve">", sanoo </w:t>
      </w:r>
      <w:r>
        <w:rPr>
          <w:color w:val="6A3A35"/>
        </w:rPr>
        <w:t xml:space="preserve">pormestari Carolyn Robinson ja </w:t>
      </w:r>
      <w:r>
        <w:t xml:space="preserve">lisää, </w:t>
      </w:r>
      <w:r>
        <w:t xml:space="preserve">ettei </w:t>
      </w:r>
      <w:r>
        <w:rPr>
          <w:color w:val="BA6801"/>
        </w:rPr>
        <w:t xml:space="preserve">kaupungeilla ole mitään keinoa </w:t>
      </w:r>
      <w:r>
        <w:rPr>
          <w:color w:val="168E5C"/>
        </w:rPr>
        <w:t xml:space="preserve">kiistää väitteitä</w:t>
      </w:r>
      <w:r>
        <w:t xml:space="preserve">. "</w:t>
      </w:r>
      <w:r>
        <w:t xml:space="preserve">Se </w:t>
      </w:r>
      <w:r>
        <w:rPr>
          <w:color w:val="168E5C"/>
        </w:rPr>
        <w:t xml:space="preserve">on </w:t>
      </w:r>
      <w:r>
        <w:t xml:space="preserve">kuin etsisi tietä ulos sumusta. Et tiedä, mihin suuntaan mennä."</w:t>
      </w:r>
    </w:p>
    <w:p>
      <w:r>
        <w:rPr>
          <w:b/>
        </w:rPr>
        <w:t xml:space="preserve">Asiakirjan numero 1529</w:t>
      </w:r>
    </w:p>
    <w:p>
      <w:r>
        <w:rPr>
          <w:b/>
        </w:rPr>
        <w:t xml:space="preserve">Asiakirjan tunniste: wsj1827-001</w:t>
      </w:r>
    </w:p>
    <w:p>
      <w:r>
        <w:rPr>
          <w:color w:val="310106"/>
        </w:rPr>
        <w:t xml:space="preserve">Northropin </w:t>
      </w:r>
      <w:r>
        <w:rPr>
          <w:color w:val="04640D"/>
        </w:rPr>
        <w:t xml:space="preserve">kolmannen neljänneksen </w:t>
      </w:r>
      <w:r>
        <w:t xml:space="preserve">nettotulos </w:t>
      </w:r>
      <w:r>
        <w:t xml:space="preserve">laski 25 prosenttia 21,5 miljoonaan dollariin eli 46 senttiin osakkeelta, kun taas </w:t>
      </w:r>
      <w:r>
        <w:rPr>
          <w:color w:val="FEFB0A"/>
        </w:rPr>
        <w:t xml:space="preserve">General Dynamicsin </w:t>
      </w:r>
      <w:r>
        <w:t xml:space="preserve">tulos pysyi lähes ennallaan 76,5 miljoonassa dollarissa eli 1,83 dollarissa osakkeelta. </w:t>
      </w:r>
      <w:r>
        <w:rPr>
          <w:color w:val="310106"/>
        </w:rPr>
        <w:t xml:space="preserve">Los Angelesissa sijaitsevan Northropin </w:t>
      </w:r>
      <w:r>
        <w:t xml:space="preserve">myynti laski 8,2 prosenttia, kun B-2 Stealth -pommikoneen tutkimus- ja kehitystoiminnasta saadut tulot jatkoivat laskuaan ja joidenkin muiden ohjelmien korkeat kustannukset painoivat voittoja. </w:t>
      </w:r>
      <w:r>
        <w:rPr>
          <w:color w:val="310106"/>
        </w:rPr>
        <w:t xml:space="preserve">Ilmailu- ja avaruusalan yritys </w:t>
      </w:r>
      <w:r>
        <w:t xml:space="preserve">ansaitsi </w:t>
      </w:r>
      <w:r>
        <w:t xml:space="preserve">viime vuonna 28,8 miljoonaa dollaria eli 61 senttiä osakkeelta. </w:t>
      </w:r>
      <w:r>
        <w:rPr>
          <w:color w:val="04640D"/>
        </w:rPr>
        <w:t xml:space="preserve">Viimeisimmän jakson </w:t>
      </w:r>
      <w:r>
        <w:t xml:space="preserve">myynti </w:t>
      </w:r>
      <w:r>
        <w:t xml:space="preserve">oli </w:t>
      </w:r>
      <w:r>
        <w:rPr>
          <w:color w:val="E115C0"/>
        </w:rPr>
        <w:t xml:space="preserve">1,25 miljardia </w:t>
      </w:r>
      <w:r>
        <w:rPr>
          <w:color w:val="E115C0"/>
        </w:rPr>
        <w:t xml:space="preserve">dollaria, </w:t>
      </w:r>
      <w:r>
        <w:t xml:space="preserve">kun </w:t>
      </w:r>
      <w:r>
        <w:rPr>
          <w:color w:val="E115C0"/>
        </w:rPr>
        <w:t xml:space="preserve">se vuoden </w:t>
      </w:r>
      <w:r>
        <w:rPr>
          <w:color w:val="0BC582"/>
        </w:rPr>
        <w:t xml:space="preserve">1988 </w:t>
      </w:r>
      <w:r>
        <w:rPr>
          <w:color w:val="00587F"/>
        </w:rPr>
        <w:t xml:space="preserve">vastaavalla neljänneksellä </w:t>
      </w:r>
      <w:r>
        <w:t xml:space="preserve">oli 1,36 miljardia dollaria</w:t>
      </w:r>
      <w:r>
        <w:t xml:space="preserve">. </w:t>
      </w:r>
      <w:r>
        <w:rPr>
          <w:color w:val="FEFB0A"/>
        </w:rPr>
        <w:t xml:space="preserve">St. Louisissa sijaitsevan General Dynamicsin </w:t>
      </w:r>
      <w:r>
        <w:t xml:space="preserve">myynti kasvoi 10 prosenttia 2,29 miljardista dollarista 2,52 miljardiin dollariin. </w:t>
      </w:r>
      <w:r>
        <w:t xml:space="preserve">Se ansaitsi </w:t>
      </w:r>
      <w:r>
        <w:rPr>
          <w:color w:val="0BC582"/>
        </w:rPr>
        <w:t xml:space="preserve">vuoden 1988 </w:t>
      </w:r>
      <w:r>
        <w:rPr>
          <w:color w:val="00587F"/>
        </w:rPr>
        <w:t xml:space="preserve">neljänneksellä </w:t>
      </w:r>
      <w:r>
        <w:t xml:space="preserve">76,4 miljoonaa dollaria eli 1,82 dollaria osaketta kohti. </w:t>
      </w:r>
      <w:r>
        <w:rPr>
          <w:color w:val="FEFB0A"/>
        </w:rPr>
        <w:t xml:space="preserve">General Dynamics </w:t>
      </w:r>
      <w:r>
        <w:t xml:space="preserve">kiitti yleisilmailun ja materiaalipalvelujen vahvaa tulosta, sukellusveneiden tulojen elpymistä ja sotilaslentokoneiden myynnin kasvua. </w:t>
      </w:r>
      <w:r>
        <w:rPr>
          <w:color w:val="310106"/>
        </w:rPr>
        <w:t xml:space="preserve">Northropin </w:t>
      </w:r>
      <w:r>
        <w:t xml:space="preserve">mukaan myynti laski, koska B-2:n kehitystyöhön myönnetyt valtion varat vähenivät, koska lentokone on vielä tuotannon alkuvaiheessa ja koska se valmistaa vähemmän osia F/A-18-hävittäjään alihankintana päähankkijansa McDonnell Douglasin kanssa. New Yorkin pörssissä </w:t>
      </w:r>
      <w:r>
        <w:rPr>
          <w:color w:val="310106"/>
        </w:rPr>
        <w:t xml:space="preserve">Northropin </w:t>
      </w:r>
      <w:r>
        <w:t xml:space="preserve">osake sulkeutui </w:t>
      </w:r>
      <w:r>
        <w:rPr>
          <w:color w:val="FEB8C8"/>
        </w:rPr>
        <w:t xml:space="preserve">2 125 dollariin</w:t>
      </w:r>
      <w:r>
        <w:t xml:space="preserve">, </w:t>
      </w:r>
      <w:r>
        <w:t xml:space="preserve">25 senttiä </w:t>
      </w:r>
      <w:r>
        <w:rPr>
          <w:color w:val="FEB8C8"/>
        </w:rPr>
        <w:t xml:space="preserve">miinuksella. </w:t>
      </w:r>
      <w:r>
        <w:rPr>
          <w:color w:val="FEFB0A"/>
        </w:rPr>
        <w:t xml:space="preserve">General Dynamics </w:t>
      </w:r>
      <w:r>
        <w:t xml:space="preserve">sulkeutui </w:t>
      </w:r>
      <w:r>
        <w:rPr>
          <w:color w:val="9E8317"/>
        </w:rPr>
        <w:t xml:space="preserve">548,875 dollariin</w:t>
      </w:r>
      <w:r>
        <w:t xml:space="preserve">, </w:t>
      </w:r>
      <w:r>
        <w:t xml:space="preserve">50 senttiä </w:t>
      </w:r>
      <w:r>
        <w:rPr>
          <w:color w:val="9E8317"/>
        </w:rPr>
        <w:t xml:space="preserve">plussalla. </w:t>
      </w:r>
      <w:r>
        <w:rPr>
          <w:color w:val="310106"/>
        </w:rPr>
        <w:t xml:space="preserve">Northrop, joka </w:t>
      </w:r>
      <w:r>
        <w:rPr>
          <w:color w:val="01190F"/>
        </w:rPr>
        <w:t xml:space="preserve">on </w:t>
      </w:r>
      <w:r>
        <w:rPr>
          <w:color w:val="310106"/>
        </w:rPr>
        <w:t xml:space="preserve">kieltäytynyt hyväksymästä </w:t>
      </w:r>
      <w:r>
        <w:rPr>
          <w:color w:val="58018B"/>
        </w:rPr>
        <w:t xml:space="preserve">kiinteähintaisia tutkimus- ja kehityssopimuksia </w:t>
      </w:r>
      <w:r>
        <w:rPr>
          <w:color w:val="847D81"/>
        </w:rPr>
        <w:t xml:space="preserve">vuoden 1988 </w:t>
      </w:r>
      <w:r>
        <w:rPr>
          <w:color w:val="310106"/>
        </w:rPr>
        <w:t xml:space="preserve">alusta lähtien</w:t>
      </w:r>
      <w:r>
        <w:t xml:space="preserve">, sanoi, että </w:t>
      </w:r>
      <w:r>
        <w:rPr>
          <w:color w:val="703B01"/>
        </w:rPr>
        <w:t xml:space="preserve">viime vuosina tehtyjen monien tällaisten sopimusten </w:t>
      </w:r>
      <w:r>
        <w:rPr>
          <w:color w:val="B70639"/>
        </w:rPr>
        <w:t xml:space="preserve">liialliset kustannukset </w:t>
      </w:r>
      <w:r>
        <w:t xml:space="preserve">ovat heikentäneet tulosta</w:t>
      </w:r>
      <w:r>
        <w:t xml:space="preserve">. </w:t>
      </w:r>
      <w:r>
        <w:rPr>
          <w:color w:val="B70639"/>
        </w:rPr>
        <w:t xml:space="preserve">Niiden joukossa oli muun muassa </w:t>
      </w:r>
      <w:r>
        <w:t xml:space="preserve">F-15-hävittäjiin tarkoitettuja elektronisia vastatoimia varten tarkoitettuja ALQ-135-järjestelmiä. Myös </w:t>
      </w:r>
      <w:r>
        <w:rPr>
          <w:color w:val="310106"/>
        </w:rPr>
        <w:t xml:space="preserve">Northropin </w:t>
      </w:r>
      <w:r>
        <w:t xml:space="preserve">korkomenot </w:t>
      </w:r>
      <w:r>
        <w:t xml:space="preserve">nousivat </w:t>
      </w:r>
      <w:r>
        <w:rPr>
          <w:color w:val="FB5514"/>
        </w:rPr>
        <w:t xml:space="preserve">viime vuonna </w:t>
      </w:r>
      <w:r>
        <w:t xml:space="preserve">17 miljoonasta dollarista 35 miljoonaan dollariin. Sen mukaan velka on vuoden 1989 alusta lähtien ollut 1,22 miljardia dollaria, kun se 30. </w:t>
      </w:r>
      <w:r>
        <w:t xml:space="preserve">syyskuuta </w:t>
      </w:r>
      <w:r>
        <w:rPr>
          <w:color w:val="FB5514"/>
        </w:rPr>
        <w:t xml:space="preserve">1988</w:t>
      </w:r>
      <w:r>
        <w:t xml:space="preserve"> oli 911 miljoonaa dollaria</w:t>
      </w:r>
      <w:r>
        <w:t xml:space="preserve">. </w:t>
      </w:r>
      <w:r>
        <w:rPr>
          <w:color w:val="310106"/>
        </w:rPr>
        <w:t xml:space="preserve">Northropin </w:t>
      </w:r>
      <w:r>
        <w:t xml:space="preserve">tilauskanta </w:t>
      </w:r>
      <w:r>
        <w:t xml:space="preserve">oli syyskuun 30. päivänä </w:t>
      </w:r>
      <w:r>
        <w:rPr>
          <w:color w:val="F7F1DF"/>
        </w:rPr>
        <w:t xml:space="preserve">4,68 miljardia </w:t>
      </w:r>
      <w:r>
        <w:rPr>
          <w:color w:val="F7F1DF"/>
        </w:rPr>
        <w:t xml:space="preserve">dollaria, </w:t>
      </w:r>
      <w:r>
        <w:t xml:space="preserve">kun se viime vuonna oli 5,16 miljardia dollaria. </w:t>
      </w:r>
      <w:r>
        <w:rPr>
          <w:color w:val="310106"/>
        </w:rPr>
        <w:t xml:space="preserve">Northropin </w:t>
      </w:r>
      <w:r>
        <w:t xml:space="preserve">nettotappio </w:t>
      </w:r>
      <w:r>
        <w:rPr>
          <w:color w:val="118B8A"/>
        </w:rPr>
        <w:t xml:space="preserve">yhdeksältä viime kuukaudelta oli </w:t>
      </w:r>
      <w:r>
        <w:t xml:space="preserve">46,9 miljoonaa dollaria eli 1 dollari osaketta kohti, kun se vuonna </w:t>
      </w:r>
      <w:r>
        <w:rPr>
          <w:color w:val="FB5514"/>
        </w:rPr>
        <w:t xml:space="preserve">1988 oli </w:t>
      </w:r>
      <w:r>
        <w:t xml:space="preserve">190,3 miljoonaa dollaria eli 4,05 dollaria osaketta kohti</w:t>
      </w:r>
      <w:r>
        <w:t xml:space="preserve">. Myynti laski 3,6 % 4,07 miljardista dollarista 3,92 miljardiin dollariin. </w:t>
      </w:r>
      <w:r>
        <w:rPr>
          <w:color w:val="796EE6"/>
        </w:rPr>
        <w:t xml:space="preserve">General Dynamicsin </w:t>
      </w:r>
      <w:r>
        <w:rPr>
          <w:color w:val="4AFEFA"/>
        </w:rPr>
        <w:t xml:space="preserve">sotilaslentokoneiden segmentin tulosta </w:t>
      </w:r>
      <w:r>
        <w:rPr>
          <w:color w:val="4AFEFA"/>
        </w:rPr>
        <w:t xml:space="preserve">pienentäviä </w:t>
      </w:r>
      <w:r>
        <w:rPr>
          <w:color w:val="4AFEFA"/>
        </w:rPr>
        <w:t xml:space="preserve">tekijöitä </w:t>
      </w:r>
      <w:r>
        <w:t xml:space="preserve">olivat muun muassa kustannusten jakamisen lisääntyminen parannettujen taktisten hävittäjien kehittämisessä ja F-16-hävittäjän parannetun version korkeat kustannukset. </w:t>
      </w:r>
      <w:r>
        <w:rPr>
          <w:color w:val="FEFB0A"/>
        </w:rPr>
        <w:t xml:space="preserve">Yhtiö </w:t>
      </w:r>
      <w:r>
        <w:t xml:space="preserve">kertoi, että F-16-hävittäjien toimitukset olivat myös "hieman jäljessä </w:t>
      </w:r>
      <w:r>
        <w:rPr>
          <w:color w:val="000D2C"/>
        </w:rPr>
        <w:t xml:space="preserve">aikataulusta", </w:t>
      </w:r>
      <w:r>
        <w:t xml:space="preserve">vaikka niiden odotetaankin palaavan </w:t>
      </w:r>
      <w:r>
        <w:rPr>
          <w:color w:val="000D2C"/>
        </w:rPr>
        <w:t xml:space="preserve">aiempaan suunnitelmaan </w:t>
      </w:r>
      <w:r>
        <w:t xml:space="preserve">vuonna 1990</w:t>
      </w:r>
      <w:r>
        <w:t xml:space="preserve">. </w:t>
      </w:r>
      <w:r>
        <w:rPr>
          <w:color w:val="FEFB0A"/>
        </w:rPr>
        <w:t xml:space="preserve">General Dynamicsin </w:t>
      </w:r>
      <w:r>
        <w:t xml:space="preserve">tilauskanta </w:t>
      </w:r>
      <w:r>
        <w:t xml:space="preserve">nousi 15,8 miljardista dollarista 16,5 miljardiin dollariin. Korkokulut nousivat jyrkästi 12,4 miljardista dollarista 21,5 miljardiin dollariin. </w:t>
      </w:r>
      <w:r>
        <w:rPr>
          <w:color w:val="118B8A"/>
        </w:rPr>
        <w:t xml:space="preserve">Viimeisten yhdeksän kuukauden aikana </w:t>
      </w:r>
      <w:r>
        <w:rPr>
          <w:color w:val="FEFB0A"/>
        </w:rPr>
        <w:t xml:space="preserve">General Dynamics </w:t>
      </w:r>
      <w:r>
        <w:t xml:space="preserve">ansaitsi </w:t>
      </w:r>
      <w:r>
        <w:rPr>
          <w:color w:val="53495F"/>
        </w:rPr>
        <w:t xml:space="preserve">210,3 miljoonaa dollaria eli 5,03 dollaria osakkeelta, </w:t>
      </w:r>
      <w:r>
        <w:t xml:space="preserve">mikä on </w:t>
      </w:r>
      <w:r>
        <w:t xml:space="preserve">hieman </w:t>
      </w:r>
      <w:r>
        <w:rPr>
          <w:color w:val="53495F"/>
        </w:rPr>
        <w:t xml:space="preserve">enemmän </w:t>
      </w:r>
      <w:r>
        <w:t xml:space="preserve">kuin 208,8 miljoonaa dollaria eli 4,97 dollaria osakkeelta, kun myynti kasvoi 4,9 prosenttia 7,06 miljardista dollarista 7,41 miljardiin dollariin.</w:t>
      </w:r>
    </w:p>
    <w:p>
      <w:r>
        <w:rPr>
          <w:b/>
        </w:rPr>
        <w:t xml:space="preserve">Asiakirjan numero 1530</w:t>
      </w:r>
    </w:p>
    <w:p>
      <w:r>
        <w:rPr>
          <w:b/>
        </w:rPr>
        <w:t xml:space="preserve">Asiakirjan tunniste: wsj1828-001</w:t>
      </w:r>
    </w:p>
    <w:p>
      <w:r>
        <w:rPr>
          <w:color w:val="310106"/>
        </w:rPr>
        <w:t xml:space="preserve">Lotus Development Corp. </w:t>
      </w:r>
      <w:r>
        <w:t xml:space="preserve">raportoi yllättävän suuresta 51 prosentin kasvusta </w:t>
      </w:r>
      <w:r>
        <w:rPr>
          <w:color w:val="04640D"/>
        </w:rPr>
        <w:t xml:space="preserve">kolmannen vuosineljänneksen </w:t>
      </w:r>
      <w:r>
        <w:t xml:space="preserve">nettotuloksessa </w:t>
      </w:r>
      <w:r>
        <w:t xml:space="preserve">32 prosentin </w:t>
      </w:r>
      <w:r>
        <w:rPr>
          <w:color w:val="FEFB0A"/>
        </w:rPr>
        <w:t xml:space="preserve">myynnin kasvun ansiosta, jota </w:t>
      </w:r>
      <w:r>
        <w:rPr>
          <w:color w:val="FEFB0A"/>
        </w:rPr>
        <w:t xml:space="preserve">tuki sen 1-2-3-taulukkolaskentaohjelman uusien versioiden voimakas kysyntä</w:t>
      </w:r>
      <w:r>
        <w:t xml:space="preserve">. </w:t>
      </w:r>
      <w:r>
        <w:rPr>
          <w:color w:val="E115C0"/>
        </w:rPr>
        <w:t xml:space="preserve">Tulos </w:t>
      </w:r>
      <w:r>
        <w:rPr>
          <w:color w:val="00587F"/>
        </w:rPr>
        <w:t xml:space="preserve">ylitti analyytikoiden odotukset ja kilpailijoiden tuloskasvun</w:t>
      </w:r>
      <w:r>
        <w:t xml:space="preserve">, mikä </w:t>
      </w:r>
      <w:r>
        <w:rPr>
          <w:color w:val="00587F"/>
        </w:rPr>
        <w:t xml:space="preserve">sai </w:t>
      </w:r>
      <w:r>
        <w:t xml:space="preserve">markkinoijat melkein unohtamaan </w:t>
      </w:r>
      <w:r>
        <w:rPr>
          <w:color w:val="0BC582"/>
        </w:rPr>
        <w:t xml:space="preserve">tuotteiden lanseerauksen viivästymiset, jotka </w:t>
      </w:r>
      <w:r>
        <w:rPr>
          <w:color w:val="FEB8C8"/>
        </w:rPr>
        <w:t xml:space="preserve">ovat </w:t>
      </w:r>
      <w:r>
        <w:rPr>
          <w:color w:val="0BC582"/>
        </w:rPr>
        <w:t xml:space="preserve">jarruttaneet </w:t>
      </w:r>
      <w:r>
        <w:rPr>
          <w:color w:val="9E8317"/>
        </w:rPr>
        <w:t xml:space="preserve">yhtiötä </w:t>
      </w:r>
      <w:r>
        <w:rPr>
          <w:color w:val="0BC582"/>
        </w:rPr>
        <w:t xml:space="preserve">suurimman osan kahdesta viime vuodesta</w:t>
      </w:r>
      <w:r>
        <w:t xml:space="preserve">. </w:t>
      </w:r>
      <w:r>
        <w:t xml:space="preserve">Vahvassa kansallisessa pörssikaupankäynnissä </w:t>
      </w:r>
      <w:r>
        <w:rPr>
          <w:color w:val="847D81"/>
        </w:rPr>
        <w:t xml:space="preserve">Lotuksen </w:t>
      </w:r>
      <w:r>
        <w:rPr>
          <w:color w:val="01190F"/>
        </w:rPr>
        <w:t xml:space="preserve">osakkeet </w:t>
      </w:r>
      <w:r>
        <w:t xml:space="preserve">nousivat eilen </w:t>
      </w:r>
      <w:r>
        <w:rPr>
          <w:color w:val="58018B"/>
        </w:rPr>
        <w:t xml:space="preserve">32,5 dollariin </w:t>
      </w:r>
      <w:r>
        <w:t xml:space="preserve">eli </w:t>
      </w:r>
      <w:r>
        <w:t xml:space="preserve">1,25 dollariin kappaleelta, mikä oli kolmen kuukauden yli 40 prosentin nousu. </w:t>
      </w:r>
      <w:r>
        <w:rPr>
          <w:color w:val="310106"/>
        </w:rPr>
        <w:t xml:space="preserve">Lotuksen </w:t>
      </w:r>
      <w:r>
        <w:t xml:space="preserve">mukaan nettotulos nousi 23 miljoonaan dollariin eli 54 senttiin osakkeelta, kun myynti oli 153,9 miljoonaa dollaria. Vuosi sitten nettotulos oli 14,3 miljoonaa dollaria eli 31 senttiä osakkeelta 116,8 miljoonan dollarin liikevaihdolla. Yhdeksän viime kuukauden nettotulos oli 38,5 miljoonaa dollaria eli 92 senttiä osakkeelta, mikä on vähemmän kuin viime vuoden 49,9 miljoonaa dollaria eli 1,08 dollaria osakkeelta. Liikevaihto nousi 406 miljoonaan dollariin viime vuoden 356 miljoonasta dollarista. Ensimmäisellä vuosipuoliskolla </w:t>
      </w:r>
      <w:r>
        <w:rPr>
          <w:color w:val="310106"/>
        </w:rPr>
        <w:t xml:space="preserve">Lotus </w:t>
      </w:r>
      <w:r>
        <w:t xml:space="preserve">kamppaili markkinaosuuden säilyttämiseksi kalliilla mainoskampanjalla, kun asiakkaat odottivat </w:t>
      </w:r>
      <w:r>
        <w:rPr>
          <w:color w:val="B70639"/>
        </w:rPr>
        <w:t xml:space="preserve">1-2-3-taulukkolaskentaohjelman päivitetyn version 3 </w:t>
      </w:r>
      <w:r>
        <w:t xml:space="preserve">julkaisua</w:t>
      </w:r>
      <w:r>
        <w:t xml:space="preserve">. </w:t>
      </w:r>
      <w:r>
        <w:rPr>
          <w:color w:val="F7F1DF"/>
        </w:rPr>
        <w:t xml:space="preserve">Lotuksen </w:t>
      </w:r>
      <w:r>
        <w:rPr>
          <w:color w:val="703B01"/>
        </w:rPr>
        <w:t xml:space="preserve">tulos </w:t>
      </w:r>
      <w:r>
        <w:t xml:space="preserve">oli noin 10 prosenttia parempi kuin analyytikoiden keskimääräiset odotukset ja se oli parempi kuin </w:t>
      </w:r>
      <w:r>
        <w:rPr>
          <w:color w:val="FCB164"/>
        </w:rPr>
        <w:t xml:space="preserve">kilpailija Microsoft Corp. (Redmond, Washington) </w:t>
      </w:r>
      <w:r>
        <w:rPr>
          <w:color w:val="118B8A"/>
        </w:rPr>
        <w:t xml:space="preserve">36 prosentin liikevaihdon kasvu </w:t>
      </w:r>
      <w:r>
        <w:rPr>
          <w:color w:val="118B8A"/>
        </w:rPr>
        <w:t xml:space="preserve">päivää aiemmin</w:t>
      </w:r>
      <w:r>
        <w:t xml:space="preserve">. </w:t>
      </w:r>
      <w:r>
        <w:rPr>
          <w:color w:val="310106"/>
        </w:rPr>
        <w:t xml:space="preserve">Yhtiön </w:t>
      </w:r>
      <w:r>
        <w:t xml:space="preserve">mukaan tulosta paransivat </w:t>
      </w:r>
      <w:r>
        <w:t xml:space="preserve">nykyisten asiakkaiden </w:t>
      </w:r>
      <w:r>
        <w:t xml:space="preserve">päivitykset </w:t>
      </w:r>
      <w:r>
        <w:rPr>
          <w:color w:val="B70639"/>
        </w:rPr>
        <w:t xml:space="preserve">versioon 3 </w:t>
      </w:r>
      <w:r>
        <w:t xml:space="preserve">ja </w:t>
      </w:r>
      <w:r>
        <w:rPr>
          <w:color w:val="796EE6"/>
        </w:rPr>
        <w:t xml:space="preserve">korkeammat marginaalit, </w:t>
      </w:r>
      <w:r>
        <w:rPr>
          <w:color w:val="000D2C"/>
        </w:rPr>
        <w:t xml:space="preserve">jotka johtuivat </w:t>
      </w:r>
      <w:r>
        <w:rPr>
          <w:color w:val="796EE6"/>
        </w:rPr>
        <w:t xml:space="preserve">valmistuskustannusten valvonnasta</w:t>
      </w:r>
      <w:r>
        <w:t xml:space="preserve">. </w:t>
      </w:r>
      <w:r>
        <w:rPr>
          <w:color w:val="53495F"/>
        </w:rPr>
        <w:t xml:space="preserve">Goldman Sachsin analyytikko Rick Sherlund </w:t>
      </w:r>
      <w:r>
        <w:t xml:space="preserve">sanoi </w:t>
      </w:r>
      <w:r>
        <w:rPr>
          <w:color w:val="61FC03"/>
        </w:rPr>
        <w:t xml:space="preserve">Lotuksen </w:t>
      </w:r>
      <w:r>
        <w:rPr>
          <w:color w:val="F95475"/>
        </w:rPr>
        <w:t xml:space="preserve">saaneen vuosineljänneksen </w:t>
      </w:r>
      <w:r>
        <w:rPr>
          <w:color w:val="5D9608"/>
        </w:rPr>
        <w:t xml:space="preserve">aikana </w:t>
      </w:r>
      <w:r>
        <w:rPr>
          <w:color w:val="DE98FD"/>
        </w:rPr>
        <w:t xml:space="preserve">noin 22 miljoonan dollarin </w:t>
      </w:r>
      <w:r>
        <w:rPr>
          <w:color w:val="F95475"/>
        </w:rPr>
        <w:t xml:space="preserve">tulot päivityksistä, </w:t>
      </w:r>
      <w:r>
        <w:rPr>
          <w:color w:val="F95475"/>
        </w:rPr>
        <w:t xml:space="preserve">mikä on </w:t>
      </w:r>
      <w:r>
        <w:rPr>
          <w:color w:val="DE98FD"/>
        </w:rPr>
        <w:t xml:space="preserve">kaksi kertaa enemmän kuin </w:t>
      </w:r>
      <w:r>
        <w:rPr>
          <w:color w:val="F95475"/>
        </w:rPr>
        <w:t xml:space="preserve">hän odotti</w:t>
      </w:r>
      <w:r>
        <w:t xml:space="preserve">. </w:t>
      </w:r>
      <w:r>
        <w:t xml:space="preserve">Hän arvioi myös, että </w:t>
      </w:r>
      <w:r>
        <w:rPr>
          <w:color w:val="98A088"/>
        </w:rPr>
        <w:t xml:space="preserve">kaikentyyppisiä 1-2-3-tuotteita </w:t>
      </w:r>
      <w:r>
        <w:t xml:space="preserve">toimitettiin </w:t>
      </w:r>
      <w:r>
        <w:rPr>
          <w:color w:val="98A088"/>
        </w:rPr>
        <w:t xml:space="preserve">noin 315 000 kappaletta, </w:t>
      </w:r>
      <w:r>
        <w:rPr>
          <w:color w:val="98A088"/>
        </w:rPr>
        <w:t xml:space="preserve">mikä oli 7 prosenttia </w:t>
      </w:r>
      <w:r>
        <w:t xml:space="preserve">enemmän kuin vuoden 1988 neljännesvuosikeskiarvo. </w:t>
      </w:r>
      <w:r>
        <w:rPr>
          <w:color w:val="53495F"/>
        </w:rPr>
        <w:t xml:space="preserve">Sherlund </w:t>
      </w:r>
      <w:r>
        <w:t xml:space="preserve">lisäsi, että </w:t>
      </w:r>
      <w:r>
        <w:rPr>
          <w:color w:val="B70639"/>
        </w:rPr>
        <w:t xml:space="preserve">uuden version </w:t>
      </w:r>
      <w:r>
        <w:t xml:space="preserve">kysynnän </w:t>
      </w:r>
      <w:r>
        <w:t xml:space="preserve">ansiosta </w:t>
      </w:r>
      <w:r>
        <w:rPr>
          <w:color w:val="310106"/>
        </w:rPr>
        <w:t xml:space="preserve">Lotus pystyi </w:t>
      </w:r>
      <w:r>
        <w:t xml:space="preserve">nostamaan hintojaan jakelijoilla ja säilyttämään markkinaosuutensa </w:t>
      </w:r>
      <w:r>
        <w:rPr>
          <w:color w:val="248AD0"/>
        </w:rPr>
        <w:t xml:space="preserve">Microsoftia </w:t>
      </w:r>
      <w:r>
        <w:t xml:space="preserve">ja </w:t>
      </w:r>
      <w:r>
        <w:rPr>
          <w:color w:val="5C5300"/>
        </w:rPr>
        <w:t xml:space="preserve">muita kilpailijoita </w:t>
      </w:r>
      <w:r>
        <w:rPr>
          <w:color w:val="4F584E"/>
        </w:rPr>
        <w:t xml:space="preserve">vastaan</w:t>
      </w:r>
      <w:r>
        <w:rPr>
          <w:color w:val="5C5300"/>
        </w:rPr>
        <w:t xml:space="preserve">, </w:t>
      </w:r>
      <w:r>
        <w:rPr>
          <w:color w:val="9F6551"/>
        </w:rPr>
        <w:t xml:space="preserve">jotka </w:t>
      </w:r>
      <w:r>
        <w:rPr>
          <w:color w:val="5C5300"/>
        </w:rPr>
        <w:t xml:space="preserve">yrittivät hyödyntää </w:t>
      </w:r>
      <w:r>
        <w:rPr>
          <w:color w:val="BCFEC6"/>
        </w:rPr>
        <w:t xml:space="preserve">version 3 </w:t>
      </w:r>
      <w:r>
        <w:rPr>
          <w:color w:val="5C5300"/>
        </w:rPr>
        <w:t xml:space="preserve">markkinoille saattamisen </w:t>
      </w:r>
      <w:r>
        <w:rPr>
          <w:color w:val="5C5300"/>
        </w:rPr>
        <w:t xml:space="preserve">viivästymistä</w:t>
      </w:r>
      <w:r>
        <w:t xml:space="preserve">. </w:t>
      </w:r>
      <w:r>
        <w:t xml:space="preserve">Hän arvioi, että </w:t>
      </w:r>
      <w:r>
        <w:t xml:space="preserve">1-2-3-tuotteet myivät </w:t>
      </w:r>
      <w:r>
        <w:rPr>
          <w:color w:val="04640D"/>
        </w:rPr>
        <w:t xml:space="preserve">neljännesvuosittain </w:t>
      </w:r>
      <w:r>
        <w:t xml:space="preserve">enemmän kuin </w:t>
      </w:r>
      <w:r>
        <w:rPr>
          <w:color w:val="248AD0"/>
        </w:rPr>
        <w:t xml:space="preserve">Microsoftin Excel-taulukkolaskentaohjelmat suhteessa </w:t>
      </w:r>
      <w:r>
        <w:t xml:space="preserve">4:1 ja että </w:t>
      </w:r>
      <w:r>
        <w:t xml:space="preserve">yhtiöllä oli vähintään 70 prosentin osuus </w:t>
      </w:r>
      <w:r>
        <w:t xml:space="preserve">taulukkolaskentamarkkinoista.</w:t>
      </w:r>
    </w:p>
    <w:p>
      <w:r>
        <w:rPr>
          <w:b/>
        </w:rPr>
        <w:t xml:space="preserve">Asiakirjan numero 1531</w:t>
      </w:r>
    </w:p>
    <w:p>
      <w:r>
        <w:rPr>
          <w:b/>
        </w:rPr>
        <w:t xml:space="preserve">Asiakirjan tunniste: wsj1829-001</w:t>
      </w:r>
    </w:p>
    <w:p>
      <w:r>
        <w:rPr>
          <w:color w:val="310106"/>
        </w:rPr>
        <w:t xml:space="preserve">Piilaakson </w:t>
      </w:r>
      <w:r>
        <w:t xml:space="preserve">yritykset olivat </w:t>
      </w:r>
      <w:r>
        <w:rPr>
          <w:color w:val="04640D"/>
        </w:rPr>
        <w:t xml:space="preserve">eilen </w:t>
      </w:r>
      <w:r>
        <w:t xml:space="preserve">helpottuneita. Vaikka </w:t>
      </w:r>
      <w:r>
        <w:rPr>
          <w:color w:val="E115C0"/>
        </w:rPr>
        <w:t xml:space="preserve">tätä supermodernia käytävää </w:t>
      </w:r>
      <w:r>
        <w:rPr>
          <w:color w:val="FEFB0A"/>
        </w:rPr>
        <w:t xml:space="preserve">ja muuta San Franciscon lahden aluetta </w:t>
      </w:r>
      <w:r>
        <w:rPr>
          <w:color w:val="FEFB0A"/>
        </w:rPr>
        <w:t xml:space="preserve">koetelleen </w:t>
      </w:r>
      <w:r>
        <w:rPr>
          <w:color w:val="FEFB0A"/>
        </w:rPr>
        <w:t xml:space="preserve">massiivisen maanjäristyksen </w:t>
      </w:r>
      <w:r>
        <w:t xml:space="preserve">jälkiseurauksista </w:t>
      </w:r>
      <w:r>
        <w:t xml:space="preserve">ei ole </w:t>
      </w:r>
      <w:r>
        <w:t xml:space="preserve">yksityiskohtaisia tietoja</w:t>
      </w:r>
      <w:r>
        <w:t xml:space="preserve">, tietokonevalmistajien pistokokeen perusteella </w:t>
      </w:r>
      <w:r>
        <w:rPr>
          <w:color w:val="00587F"/>
        </w:rPr>
        <w:t xml:space="preserve">laitteille tai tuotantolaitoksille</w:t>
      </w:r>
      <w:r>
        <w:t xml:space="preserve"> aiheutui </w:t>
      </w:r>
      <w:r>
        <w:t xml:space="preserve">vain </w:t>
      </w:r>
      <w:r>
        <w:t xml:space="preserve">vähän </w:t>
      </w:r>
      <w:r>
        <w:t xml:space="preserve">tai ei lainkaan </w:t>
      </w:r>
      <w:r>
        <w:t xml:space="preserve">mahdollisesti pysyviä vahinkoja. </w:t>
      </w:r>
      <w:r>
        <w:rPr>
          <w:color w:val="0BC582"/>
        </w:rPr>
        <w:t xml:space="preserve">Analyytikot ja </w:t>
      </w:r>
      <w:r>
        <w:rPr>
          <w:color w:val="FEB8C8"/>
        </w:rPr>
        <w:t xml:space="preserve">yhtiön </w:t>
      </w:r>
      <w:r>
        <w:rPr>
          <w:color w:val="0BC582"/>
        </w:rPr>
        <w:t xml:space="preserve">virkamiehet </w:t>
      </w:r>
      <w:r>
        <w:t xml:space="preserve">sanoivat, etteivät he odottaneet laitteisto- tai ohjelmistotoimitusten keskeytyvän pitkällä aikavälillä juuri lainkaan </w:t>
      </w:r>
      <w:r>
        <w:rPr>
          <w:color w:val="310106"/>
        </w:rPr>
        <w:t xml:space="preserve">Valleyn alueelta</w:t>
      </w:r>
      <w:r>
        <w:t xml:space="preserve">. </w:t>
      </w:r>
      <w:r>
        <w:t xml:space="preserve">Intel Corp., Advanced Micro Devices Inc. ja National Semiconductor Corp. olivat </w:t>
      </w:r>
      <w:r>
        <w:rPr>
          <w:color w:val="04640D"/>
        </w:rPr>
        <w:t xml:space="preserve">eilen täysin toimintakykyisiä</w:t>
      </w:r>
      <w:r>
        <w:t xml:space="preserve">, vaikka </w:t>
      </w:r>
      <w:r>
        <w:rPr>
          <w:color w:val="9E8317"/>
        </w:rPr>
        <w:t xml:space="preserve">monet työntekijät </w:t>
      </w:r>
      <w:r>
        <w:t xml:space="preserve">joutuivat jäämään kotiin vaurioituneiden teiden vuoksi, ja muut yritykset julistivat </w:t>
      </w:r>
      <w:r>
        <w:rPr>
          <w:color w:val="04640D"/>
        </w:rPr>
        <w:t xml:space="preserve">vapaapäivän</w:t>
      </w:r>
      <w:r>
        <w:t xml:space="preserve">. </w:t>
      </w:r>
      <w:r>
        <w:t xml:space="preserve">"</w:t>
      </w:r>
      <w:r>
        <w:rPr>
          <w:color w:val="00587F"/>
        </w:rPr>
        <w:t xml:space="preserve">Nämä järjestelmät </w:t>
      </w:r>
      <w:r>
        <w:t xml:space="preserve">ovat </w:t>
      </w:r>
      <w:r>
        <w:rPr>
          <w:color w:val="01190F"/>
        </w:rPr>
        <w:t xml:space="preserve">paljon kestävämpiä kuin moni uskoisi</w:t>
      </w:r>
      <w:r>
        <w:t xml:space="preserve">", sanoo </w:t>
      </w:r>
      <w:r>
        <w:rPr>
          <w:color w:val="847D81"/>
        </w:rPr>
        <w:t xml:space="preserve">Thomas Kurlak, </w:t>
      </w:r>
      <w:r>
        <w:rPr>
          <w:color w:val="58018B"/>
        </w:rPr>
        <w:t xml:space="preserve">joka </w:t>
      </w:r>
      <w:r>
        <w:rPr>
          <w:color w:val="847D81"/>
        </w:rPr>
        <w:t xml:space="preserve">seuraa tietokoneteollisuutta Merrill Lunch Research -yhtiössä</w:t>
      </w:r>
      <w:r>
        <w:t xml:space="preserve">. "</w:t>
      </w:r>
      <w:r>
        <w:t xml:space="preserve">Ei se ole maailmanloppu, jos </w:t>
      </w:r>
      <w:r>
        <w:rPr>
          <w:color w:val="B70639"/>
        </w:rPr>
        <w:t xml:space="preserve">he</w:t>
      </w:r>
      <w:r>
        <w:t xml:space="preserve"> ravistelevat </w:t>
      </w:r>
      <w:r>
        <w:rPr>
          <w:color w:val="310106"/>
        </w:rPr>
        <w:t xml:space="preserve">asioita.</w:t>
      </w:r>
      <w:r>
        <w:t xml:space="preserve">" </w:t>
      </w:r>
      <w:r>
        <w:t xml:space="preserve">Muut yritykset, kuten International Business Machines Corp. ja Hewlett-Packard Co., </w:t>
      </w:r>
      <w:r>
        <w:t xml:space="preserve">ovat pysäyttäneet tuotantonsa kokonaan </w:t>
      </w:r>
      <w:r>
        <w:rPr>
          <w:color w:val="FEFB0A"/>
        </w:rPr>
        <w:t xml:space="preserve">tiistai-illan järistyksen vuoksi, </w:t>
      </w:r>
      <w:r>
        <w:rPr>
          <w:color w:val="FB5514"/>
        </w:rPr>
        <w:t xml:space="preserve">jonka </w:t>
      </w:r>
      <w:r>
        <w:rPr>
          <w:color w:val="FEFB0A"/>
        </w:rPr>
        <w:t xml:space="preserve">voimakkuus oli 6,9 Richterin asteikolla. </w:t>
      </w:r>
      <w:r>
        <w:rPr>
          <w:color w:val="703B01"/>
        </w:rPr>
        <w:t xml:space="preserve">Työntekijät </w:t>
      </w:r>
      <w:r>
        <w:t xml:space="preserve">viettivät aamupäivän tarkastamalla rakennusten rakenteellisia vikoja, pyyhkimällä vettä rikkoutuneista putkista ja poistamalla kattolaattoja ja muita roskia yrityksen lattioista. </w:t>
      </w:r>
      <w:r>
        <w:rPr>
          <w:color w:val="F7F1DF"/>
        </w:rPr>
        <w:t xml:space="preserve">Cupertinossa sijaitsevan</w:t>
      </w:r>
      <w:r>
        <w:t xml:space="preserve"> Semiconductor Industry Associationin tiedottajan mukaan </w:t>
      </w:r>
      <w:r>
        <w:rPr>
          <w:color w:val="118B8A"/>
        </w:rPr>
        <w:t xml:space="preserve">monet </w:t>
      </w:r>
      <w:r>
        <w:rPr>
          <w:color w:val="4AFEFA"/>
        </w:rPr>
        <w:t xml:space="preserve">olivat </w:t>
      </w:r>
      <w:r>
        <w:t xml:space="preserve">edelleen </w:t>
      </w:r>
      <w:r>
        <w:rPr>
          <w:color w:val="118B8A"/>
        </w:rPr>
        <w:t xml:space="preserve">vakuuttuneita siitä, että "päivän tai kahden sisällä kaikki palaa ennalleen</w:t>
      </w:r>
      <w:r>
        <w:t xml:space="preserve">". Esimerkiksi </w:t>
      </w:r>
      <w:r>
        <w:rPr>
          <w:color w:val="FCB164"/>
        </w:rPr>
        <w:t xml:space="preserve">IBM </w:t>
      </w:r>
      <w:r>
        <w:t xml:space="preserve">ilmoitti, että se </w:t>
      </w:r>
      <w:r>
        <w:t xml:space="preserve">odottaa paluuta normaaliin työaikatauluun viikon kuluessa </w:t>
      </w:r>
      <w:r>
        <w:rPr>
          <w:color w:val="796EE6"/>
        </w:rPr>
        <w:t xml:space="preserve">San </w:t>
      </w:r>
      <w:r>
        <w:t xml:space="preserve">Josessa sijaitsevassa 3090 pöytälevyaseman tehtaassaan. </w:t>
      </w:r>
      <w:r>
        <w:t xml:space="preserve">Hewlett-Packardin tiedottaja sanoi, että noin 18 000 </w:t>
      </w:r>
      <w:r>
        <w:rPr>
          <w:color w:val="310106"/>
        </w:rPr>
        <w:t xml:space="preserve">Valley-alueen</w:t>
      </w:r>
      <w:r>
        <w:t xml:space="preserve"> työntekijää </w:t>
      </w:r>
      <w:r>
        <w:t xml:space="preserve">kutsuttiin tänään takaisin töihin, vaikka "kaikkialla on paljon sekaannusta". </w:t>
      </w:r>
      <w:r>
        <w:rPr>
          <w:color w:val="000D2C"/>
        </w:rPr>
        <w:t xml:space="preserve">Apple Computer </w:t>
      </w:r>
      <w:r>
        <w:t xml:space="preserve">lisäsi olevansa "varovaisen optimistinen", koska se ei ollut vielä tarkastanut perusteellisesti kaikkia </w:t>
      </w:r>
      <w:r>
        <w:rPr>
          <w:color w:val="310106"/>
        </w:rPr>
        <w:t xml:space="preserve">alueella sijaitsevia</w:t>
      </w:r>
      <w:r>
        <w:t xml:space="preserve"> 50 rakennustaan</w:t>
      </w:r>
      <w:r>
        <w:t xml:space="preserve">. </w:t>
      </w:r>
      <w:r>
        <w:rPr>
          <w:color w:val="53495F"/>
        </w:rPr>
        <w:t xml:space="preserve">Jopa </w:t>
      </w:r>
      <w:r>
        <w:rPr>
          <w:color w:val="F95475"/>
        </w:rPr>
        <w:t xml:space="preserve">Valleyn alueen pohjoispuolella</w:t>
      </w:r>
      <w:r>
        <w:rPr>
          <w:color w:val="53495F"/>
        </w:rPr>
        <w:t xml:space="preserve"> Fremontissa sijaitsevan jättimäisen tehtaan perusteellisesti kalibroidut koneet </w:t>
      </w:r>
      <w:r>
        <w:t xml:space="preserve">näyttävät säilyneen </w:t>
      </w:r>
      <w:r>
        <w:t xml:space="preserve">vahingoittumattomina. Myös </w:t>
      </w:r>
      <w:r>
        <w:rPr>
          <w:color w:val="61FC03"/>
        </w:rPr>
        <w:t xml:space="preserve">Sun Microsystems Inc. ja Tandem Computers Inc. </w:t>
      </w:r>
      <w:r>
        <w:t xml:space="preserve">ilmoittivat toipuvansa nopeasti. </w:t>
      </w:r>
      <w:r>
        <w:rPr>
          <w:color w:val="5D9608"/>
        </w:rPr>
        <w:t xml:space="preserve">Digital Equipment Corp., jolla on suuria tehtaita </w:t>
      </w:r>
      <w:r>
        <w:rPr>
          <w:color w:val="5D9608"/>
        </w:rPr>
        <w:t xml:space="preserve">Santa Clarassa, </w:t>
      </w:r>
      <w:r>
        <w:rPr>
          <w:color w:val="98A088"/>
        </w:rPr>
        <w:t xml:space="preserve">Cupertinossa</w:t>
      </w:r>
      <w:r>
        <w:rPr>
          <w:color w:val="5D9608"/>
        </w:rPr>
        <w:t xml:space="preserve">, </w:t>
      </w:r>
      <w:r>
        <w:rPr>
          <w:color w:val="4F584E"/>
        </w:rPr>
        <w:t xml:space="preserve">Palo Altossa </w:t>
      </w:r>
      <w:r>
        <w:rPr>
          <w:color w:val="5D9608"/>
        </w:rPr>
        <w:t xml:space="preserve">ja Mountain View'</w:t>
      </w:r>
      <w:r>
        <w:rPr>
          <w:color w:val="DE98FD"/>
        </w:rPr>
        <w:t xml:space="preserve">ssa</w:t>
      </w:r>
      <w:r>
        <w:t xml:space="preserve">, ilmoitti, että kaikki </w:t>
      </w:r>
      <w:r>
        <w:rPr>
          <w:color w:val="5D9608"/>
        </w:rPr>
        <w:t xml:space="preserve">sen </w:t>
      </w:r>
      <w:r>
        <w:t xml:space="preserve">suunnittelu- ja tuotantolaitokset ilmoittautuivat tiistai-iltana yhteiseen pääkonttoriinsa Maynardiin, Massachusettsiin. Tiedottajan mukaan mikään ei ollut kärsinyt "merkittäviä" vahinkoja, ja hän lisäsi, että "</w:t>
      </w:r>
      <w:r>
        <w:rPr>
          <w:color w:val="248AD0"/>
        </w:rPr>
        <w:t xml:space="preserve">tuotantoprosessin herkät koneet </w:t>
      </w:r>
      <w:r>
        <w:t xml:space="preserve">tarkistettiin ja </w:t>
      </w:r>
      <w:r>
        <w:rPr>
          <w:color w:val="248AD0"/>
        </w:rPr>
        <w:t xml:space="preserve">kaikkien </w:t>
      </w:r>
      <w:r>
        <w:t xml:space="preserve">todettiin </w:t>
      </w:r>
      <w:r>
        <w:t xml:space="preserve">toimivan normaalisti". Monilla yrityksillä on tietysti edelleen paljon </w:t>
      </w:r>
      <w:r>
        <w:rPr>
          <w:color w:val="5C5300"/>
        </w:rPr>
        <w:t xml:space="preserve">ongelmia, </w:t>
      </w:r>
      <w:r>
        <w:rPr>
          <w:color w:val="9F6551"/>
        </w:rPr>
        <w:t xml:space="preserve">joista</w:t>
      </w:r>
      <w:r>
        <w:rPr>
          <w:color w:val="5C5300"/>
        </w:rPr>
        <w:t xml:space="preserve"> jotkut </w:t>
      </w:r>
      <w:r>
        <w:rPr>
          <w:color w:val="5C5300"/>
        </w:rPr>
        <w:t xml:space="preserve">voivat muuttua hyvin vakaviksi</w:t>
      </w:r>
      <w:r>
        <w:t xml:space="preserve">. Esimerkiksi </w:t>
      </w:r>
      <w:r>
        <w:rPr>
          <w:color w:val="BCFEC6"/>
        </w:rPr>
        <w:t xml:space="preserve">Advanced Micro Devicesin </w:t>
      </w:r>
      <w:r>
        <w:t xml:space="preserve">tiedottaja </w:t>
      </w:r>
      <w:r>
        <w:t xml:space="preserve">sanoi, että </w:t>
      </w:r>
      <w:r>
        <w:rPr>
          <w:color w:val="932C70"/>
        </w:rPr>
        <w:t xml:space="preserve">Sunnyvalen</w:t>
      </w:r>
      <w:r>
        <w:rPr>
          <w:color w:val="BCFEC6"/>
        </w:rPr>
        <w:t xml:space="preserve"> siruvalmistaja on huolissaan </w:t>
      </w:r>
      <w:r>
        <w:t xml:space="preserve">sähkökatkosta. Äkillinen virtapiikki tai -lasku voi tuhota </w:t>
      </w:r>
      <w:r>
        <w:rPr>
          <w:color w:val="2B1B04"/>
        </w:rPr>
        <w:t xml:space="preserve">kokoonpanossa </w:t>
      </w:r>
      <w:r>
        <w:rPr>
          <w:color w:val="B5AFC4"/>
        </w:rPr>
        <w:t xml:space="preserve">olevat </w:t>
      </w:r>
      <w:r>
        <w:rPr>
          <w:color w:val="2B1B04"/>
        </w:rPr>
        <w:t xml:space="preserve">integroidut piirit</w:t>
      </w:r>
      <w:r>
        <w:t xml:space="preserve">. </w:t>
      </w:r>
      <w:r>
        <w:t xml:space="preserve">Mutta kun otetaan huomioon, mitä </w:t>
      </w:r>
      <w:r>
        <w:rPr>
          <w:color w:val="D4C67A"/>
        </w:rPr>
        <w:t xml:space="preserve">mikroelektroniikan ytimessä </w:t>
      </w:r>
      <w:r>
        <w:rPr>
          <w:color w:val="AE7AA1"/>
        </w:rPr>
        <w:t xml:space="preserve">oleville </w:t>
      </w:r>
      <w:r>
        <w:rPr>
          <w:color w:val="D4C67A"/>
        </w:rPr>
        <w:t xml:space="preserve">herkille osille voi tapahtua, </w:t>
      </w:r>
      <w:r>
        <w:t xml:space="preserve">useimmat </w:t>
      </w:r>
      <w:r>
        <w:rPr>
          <w:color w:val="310106"/>
        </w:rPr>
        <w:t xml:space="preserve">Piilaakson </w:t>
      </w:r>
      <w:r>
        <w:t xml:space="preserve">yritykset </w:t>
      </w:r>
      <w:r>
        <w:t xml:space="preserve">voivat vain iloita. Jotkin tekijät ilmeisesti </w:t>
      </w:r>
      <w:r>
        <w:t xml:space="preserve">säästivät </w:t>
      </w:r>
      <w:r>
        <w:rPr>
          <w:color w:val="310106"/>
        </w:rPr>
        <w:t xml:space="preserve">Piilaakson alueen - </w:t>
      </w:r>
      <w:r>
        <w:rPr>
          <w:color w:val="C2A393"/>
        </w:rPr>
        <w:t xml:space="preserve">San Josesta </w:t>
      </w:r>
      <w:r>
        <w:rPr>
          <w:color w:val="0232FD"/>
        </w:rPr>
        <w:t xml:space="preserve">Palo Altoon </w:t>
      </w:r>
      <w:r>
        <w:rPr>
          <w:color w:val="310106"/>
        </w:rPr>
        <w:t xml:space="preserve">ulottuvan esikaupunkikaistaleen </w:t>
      </w:r>
      <w:r>
        <w:t xml:space="preserve">- samanlaisilta </w:t>
      </w:r>
      <w:r>
        <w:rPr>
          <w:color w:val="6A3A35"/>
        </w:rPr>
        <w:t xml:space="preserve">vaikutuksilta </w:t>
      </w:r>
      <w:r>
        <w:rPr>
          <w:color w:val="6A3A35"/>
        </w:rPr>
        <w:t xml:space="preserve">kuin </w:t>
      </w:r>
      <w:r>
        <w:rPr>
          <w:color w:val="168E5C"/>
        </w:rPr>
        <w:t xml:space="preserve">tunnin ajomatkan </w:t>
      </w:r>
      <w:r>
        <w:rPr>
          <w:color w:val="16C0D0"/>
        </w:rPr>
        <w:t xml:space="preserve">päässä </w:t>
      </w:r>
      <w:r>
        <w:rPr>
          <w:color w:val="C62100"/>
        </w:rPr>
        <w:t xml:space="preserve">pohjoiseen </w:t>
      </w:r>
      <w:r>
        <w:rPr>
          <w:color w:val="168E5C"/>
        </w:rPr>
        <w:t xml:space="preserve">sijaitsevassa San Franciscossa</w:t>
      </w:r>
      <w:r>
        <w:t xml:space="preserve">. </w:t>
      </w:r>
      <w:r>
        <w:t xml:space="preserve">Yksi syy </w:t>
      </w:r>
      <w:r>
        <w:rPr>
          <w:color w:val="310106"/>
        </w:rPr>
        <w:t xml:space="preserve">tähän</w:t>
      </w:r>
      <w:r>
        <w:t xml:space="preserve"> on se, että rakennukset </w:t>
      </w:r>
      <w:r>
        <w:t xml:space="preserve">ovat enimmäkseen uudempia ja siten uusimpien turvallisuusstandardien mukaisia. </w:t>
      </w:r>
      <w:r>
        <w:t xml:space="preserve">Lisäksi </w:t>
      </w:r>
      <w:r>
        <w:rPr>
          <w:color w:val="310106"/>
        </w:rPr>
        <w:t xml:space="preserve">Piilaakson alueella </w:t>
      </w:r>
      <w:r>
        <w:t xml:space="preserve">maaperä on </w:t>
      </w:r>
      <w:r>
        <w:t xml:space="preserve">vankka, toisin kuin </w:t>
      </w:r>
      <w:r>
        <w:rPr>
          <w:color w:val="233809"/>
        </w:rPr>
        <w:t xml:space="preserve">San Franciscon </w:t>
      </w:r>
      <w:r>
        <w:t xml:space="preserve">keskustassa sijaitsevassa </w:t>
      </w:r>
      <w:r>
        <w:rPr>
          <w:color w:val="014347"/>
        </w:rPr>
        <w:t xml:space="preserve">Marina Districtissä</w:t>
      </w:r>
      <w:r>
        <w:t xml:space="preserve">, jota </w:t>
      </w:r>
      <w:r>
        <w:rPr>
          <w:color w:val="82785D"/>
        </w:rPr>
        <w:t xml:space="preserve">tulipalot </w:t>
      </w:r>
      <w:r>
        <w:rPr>
          <w:color w:val="42083B"/>
        </w:rPr>
        <w:t xml:space="preserve">ovat koetelleet </w:t>
      </w:r>
      <w:r>
        <w:rPr>
          <w:color w:val="82785D"/>
        </w:rPr>
        <w:t xml:space="preserve">ja joka on kärsinyt laajoja tuhoja</w:t>
      </w:r>
      <w:r>
        <w:t xml:space="preserve">. Lisäksi </w:t>
      </w:r>
      <w:r>
        <w:rPr>
          <w:color w:val="023087"/>
        </w:rPr>
        <w:t xml:space="preserve">jotkut mikroelektroniikka-alan yritykset </w:t>
      </w:r>
      <w:r>
        <w:t xml:space="preserve">ilmoittivat </w:t>
      </w:r>
      <w:r>
        <w:t xml:space="preserve">varautuneensa </w:t>
      </w:r>
      <w:r>
        <w:rPr>
          <w:color w:val="FEFB0A"/>
        </w:rPr>
        <w:t xml:space="preserve">tiistain </w:t>
      </w:r>
      <w:r>
        <w:t xml:space="preserve">kaltaisiin järistyksiin. </w:t>
      </w:r>
      <w:r>
        <w:rPr>
          <w:color w:val="023087"/>
        </w:rPr>
        <w:t xml:space="preserve">Niiden työstökoneet </w:t>
      </w:r>
      <w:r>
        <w:t xml:space="preserve">on jopa kiinnitetty ruuveilla työpöydälle. </w:t>
      </w:r>
      <w:r>
        <w:rPr>
          <w:color w:val="B7DAD2"/>
        </w:rPr>
        <w:t xml:space="preserve">Intelin </w:t>
      </w:r>
      <w:r>
        <w:t xml:space="preserve">mukaan se on viime vuosikymmenen aikana asentanut </w:t>
      </w:r>
      <w:r>
        <w:t xml:space="preserve">tehtaidensa </w:t>
      </w:r>
      <w:r>
        <w:t xml:space="preserve">alla oleviin putkiin </w:t>
      </w:r>
      <w:r>
        <w:t xml:space="preserve">tietokoneantureita ja </w:t>
      </w:r>
      <w:r>
        <w:rPr>
          <w:color w:val="196956"/>
        </w:rPr>
        <w:t xml:space="preserve">sulkuventtiilejä, jotka </w:t>
      </w:r>
      <w:r>
        <w:rPr>
          <w:color w:val="8C41BB"/>
        </w:rPr>
        <w:t xml:space="preserve">ovat herkkiä </w:t>
      </w:r>
      <w:r>
        <w:rPr>
          <w:color w:val="196956"/>
        </w:rPr>
        <w:t xml:space="preserve">maanjäristyksille</w:t>
      </w:r>
      <w:r>
        <w:t xml:space="preserve">. </w:t>
      </w:r>
      <w:r>
        <w:rPr>
          <w:color w:val="ECEDFE"/>
        </w:rPr>
        <w:t xml:space="preserve">Muiden suurten </w:t>
      </w:r>
      <w:r>
        <w:rPr>
          <w:color w:val="2B2D32"/>
        </w:rPr>
        <w:t xml:space="preserve">Valley-yritysten </w:t>
      </w:r>
      <w:r>
        <w:rPr>
          <w:color w:val="ECEDFE"/>
        </w:rPr>
        <w:t xml:space="preserve">tavoin </w:t>
      </w:r>
      <w:r>
        <w:rPr>
          <w:color w:val="94C661"/>
        </w:rPr>
        <w:t xml:space="preserve">Intel </w:t>
      </w:r>
      <w:r>
        <w:rPr>
          <w:color w:val="ECEDFE"/>
        </w:rPr>
        <w:t xml:space="preserve">totesi, että sillä on tuotantolaitoksia useissa osissa maata, joten vika yhdessä paikassa ei saisi aiheuttaa asiakkaille suuria ongelmia</w:t>
      </w:r>
      <w:r>
        <w:t xml:space="preserve">. </w:t>
      </w:r>
      <w:r>
        <w:rPr>
          <w:color w:val="ECEDFE"/>
        </w:rPr>
        <w:t xml:space="preserve">Tämä on </w:t>
      </w:r>
      <w:r>
        <w:t xml:space="preserve">varmasti hyvä uutinen Houstonissa toimivan </w:t>
      </w:r>
      <w:r>
        <w:rPr>
          <w:color w:val="F8907D"/>
        </w:rPr>
        <w:t xml:space="preserve">Compaq Computerin </w:t>
      </w:r>
      <w:r>
        <w:t xml:space="preserve">kaltaisille yrityksille</w:t>
      </w:r>
      <w:r>
        <w:rPr>
          <w:color w:val="895E6B"/>
        </w:rPr>
        <w:t xml:space="preserve">, </w:t>
      </w:r>
      <w:r>
        <w:rPr>
          <w:color w:val="F8907D"/>
        </w:rPr>
        <w:t xml:space="preserve">joilla on vain </w:t>
      </w:r>
      <w:r>
        <w:rPr>
          <w:color w:val="F8907D"/>
        </w:rPr>
        <w:t xml:space="preserve">neljän päivän </w:t>
      </w:r>
      <w:r>
        <w:rPr>
          <w:color w:val="F8907D"/>
        </w:rPr>
        <w:t xml:space="preserve">varasto </w:t>
      </w:r>
      <w:r>
        <w:rPr>
          <w:color w:val="576094"/>
        </w:rPr>
        <w:t xml:space="preserve">Valley-alueen </w:t>
      </w:r>
      <w:r>
        <w:rPr>
          <w:color w:val="F8907D"/>
        </w:rPr>
        <w:t xml:space="preserve">mikroprosessoreita, </w:t>
      </w:r>
      <w:r>
        <w:rPr>
          <w:color w:val="FB6AB8"/>
        </w:rPr>
        <w:t xml:space="preserve">koska </w:t>
      </w:r>
      <w:r>
        <w:rPr>
          <w:color w:val="788E95"/>
        </w:rPr>
        <w:t xml:space="preserve">valmistusprosessi nimeltä "just-in-time" </w:t>
      </w:r>
      <w:r>
        <w:rPr>
          <w:color w:val="788E95"/>
        </w:rPr>
        <w:t xml:space="preserve">rajoittaa varastojen kertymistä</w:t>
      </w:r>
      <w:r>
        <w:t xml:space="preserve">. </w:t>
      </w:r>
      <w:r>
        <w:rPr>
          <w:color w:val="F8907D"/>
        </w:rPr>
        <w:t xml:space="preserve">Compaq </w:t>
      </w:r>
      <w:r>
        <w:t xml:space="preserve">sanoi, ettei se odota vaikeuksia osien hankinnassa lähitulevaisuudessa. </w:t>
      </w:r>
      <w:r>
        <w:rPr>
          <w:color w:val="DB1474"/>
        </w:rPr>
        <w:t xml:space="preserve">Tietokonevalmistajat </w:t>
      </w:r>
      <w:r>
        <w:t xml:space="preserve">tekevät kovasti töitä auttaakseen </w:t>
      </w:r>
      <w:r>
        <w:rPr>
          <w:color w:val="8489AE"/>
        </w:rPr>
        <w:t xml:space="preserve">asiakkaita toipumaan </w:t>
      </w:r>
      <w:r>
        <w:rPr>
          <w:color w:val="FEFB0A"/>
        </w:rPr>
        <w:t xml:space="preserve">katastrofista</w:t>
      </w:r>
      <w:r>
        <w:t xml:space="preserve">. </w:t>
      </w:r>
      <w:r>
        <w:rPr>
          <w:color w:val="5D9608"/>
        </w:rPr>
        <w:t xml:space="preserve">Digital Equipment </w:t>
      </w:r>
      <w:r>
        <w:t xml:space="preserve">on perustanut </w:t>
      </w:r>
      <w:r>
        <w:rPr>
          <w:color w:val="860E04"/>
        </w:rPr>
        <w:t xml:space="preserve">yhteyskeskuksia </w:t>
      </w:r>
      <w:r>
        <w:rPr>
          <w:color w:val="FBC206"/>
        </w:rPr>
        <w:t xml:space="preserve">katastrofivalmiuteen </w:t>
      </w:r>
      <w:r>
        <w:t xml:space="preserve">Dallasissa, Atlantassa ja Colorado Springsissä, Coloradossa</w:t>
      </w:r>
      <w:r>
        <w:t xml:space="preserve">. </w:t>
      </w:r>
      <w:r>
        <w:rPr>
          <w:color w:val="860E04"/>
        </w:rPr>
        <w:t xml:space="preserve">Nämä yksiköt </w:t>
      </w:r>
      <w:r>
        <w:t xml:space="preserve">käsittelivät puheluita </w:t>
      </w:r>
      <w:r>
        <w:rPr>
          <w:color w:val="233809"/>
        </w:rPr>
        <w:t xml:space="preserve">San Franciscon </w:t>
      </w:r>
      <w:r>
        <w:t xml:space="preserve">alueella asuvilta ihmisiltä </w:t>
      </w:r>
      <w:r>
        <w:t xml:space="preserve">sekä </w:t>
      </w:r>
      <w:r>
        <w:rPr>
          <w:color w:val="6EAB9B"/>
        </w:rPr>
        <w:t xml:space="preserve">itse tietokoneilta</w:t>
      </w:r>
      <w:r>
        <w:rPr>
          <w:color w:val="F2CDFE"/>
        </w:rPr>
        <w:t xml:space="preserve">, jotka on </w:t>
      </w:r>
      <w:r>
        <w:rPr>
          <w:color w:val="6EAB9B"/>
        </w:rPr>
        <w:t xml:space="preserve">asetettu </w:t>
      </w:r>
      <w:r>
        <w:rPr>
          <w:color w:val="645341"/>
        </w:rPr>
        <w:t xml:space="preserve">soittamaan automaattisesti </w:t>
      </w:r>
      <w:r>
        <w:rPr>
          <w:color w:val="760035"/>
        </w:rPr>
        <w:t xml:space="preserve">Digitalille </w:t>
      </w:r>
      <w:r>
        <w:t xml:space="preserve">hätätilanteessa</w:t>
      </w:r>
      <w:r>
        <w:t xml:space="preserve">. Sen jälkeen ne suorittavat kauko-ohjattuja ohjelmia, jotka tekevät itsediagnostiikkaa. </w:t>
      </w:r>
      <w:r>
        <w:rPr>
          <w:color w:val="5D9608"/>
        </w:rPr>
        <w:t xml:space="preserve">Digital </w:t>
      </w:r>
      <w:r>
        <w:t xml:space="preserve">ilmoitti myös lähettävänsä teknikkoja Kaliforniaan. Samaan aikaan </w:t>
      </w:r>
      <w:r>
        <w:rPr>
          <w:color w:val="647A41"/>
        </w:rPr>
        <w:t xml:space="preserve">useat muut suuret laitokset </w:t>
      </w:r>
      <w:r>
        <w:rPr>
          <w:color w:val="496E76"/>
        </w:rPr>
        <w:t xml:space="preserve">Valleyn alueella - Amerikan uuden teknologian keskuksessa </w:t>
      </w:r>
      <w:r>
        <w:t xml:space="preserve">- sanoivat, </w:t>
      </w:r>
      <w:r>
        <w:rPr>
          <w:color w:val="F9D7CD"/>
        </w:rPr>
        <w:t xml:space="preserve">että </w:t>
      </w:r>
      <w:r>
        <w:rPr>
          <w:color w:val="E3F894"/>
        </w:rPr>
        <w:t xml:space="preserve">nekin </w:t>
      </w:r>
      <w:r>
        <w:rPr>
          <w:color w:val="E3F894"/>
        </w:rPr>
        <w:t xml:space="preserve">ovat toimineet odotusten </w:t>
      </w:r>
      <w:r>
        <w:rPr>
          <w:color w:val="E3F894"/>
        </w:rPr>
        <w:t xml:space="preserve">mukaisesti</w:t>
      </w:r>
      <w:r>
        <w:t xml:space="preserve">. </w:t>
      </w:r>
      <w:r>
        <w:t xml:space="preserve">Tiedottajan mukaan </w:t>
      </w:r>
      <w:r>
        <w:rPr>
          <w:color w:val="876128"/>
        </w:rPr>
        <w:t xml:space="preserve">Lawrence Livermoren kansallinen laboratorio, </w:t>
      </w:r>
      <w:r>
        <w:rPr>
          <w:color w:val="A1A711"/>
        </w:rPr>
        <w:t xml:space="preserve">jossa </w:t>
      </w:r>
      <w:r>
        <w:rPr>
          <w:color w:val="876128"/>
        </w:rPr>
        <w:t xml:space="preserve">energiaministeriö tekee </w:t>
      </w:r>
      <w:r>
        <w:rPr>
          <w:color w:val="01FB92"/>
        </w:rPr>
        <w:t xml:space="preserve">ydinasekokeita</w:t>
      </w:r>
      <w:r>
        <w:rPr>
          <w:color w:val="876128"/>
        </w:rPr>
        <w:t xml:space="preserve"> ja -tutkimusta</w:t>
      </w:r>
      <w:r>
        <w:t xml:space="preserve">, kärsi vain "lieviä vaurioita". </w:t>
      </w:r>
      <w:r>
        <w:rPr>
          <w:color w:val="BE8485"/>
        </w:rPr>
        <w:t xml:space="preserve">Lockheed Corp:n </w:t>
      </w:r>
      <w:r>
        <w:rPr>
          <w:color w:val="FD0F31"/>
        </w:rPr>
        <w:t xml:space="preserve">Missile and Space Systems </w:t>
      </w:r>
      <w:r>
        <w:rPr>
          <w:color w:val="FD0F31"/>
        </w:rPr>
        <w:t xml:space="preserve">Groupin </w:t>
      </w:r>
      <w:r>
        <w:rPr>
          <w:color w:val="05AEE8"/>
        </w:rPr>
        <w:t xml:space="preserve">työntekijöitä </w:t>
      </w:r>
      <w:r>
        <w:t xml:space="preserve">pyydettiin </w:t>
      </w:r>
      <w:r>
        <w:rPr>
          <w:color w:val="04640D"/>
        </w:rPr>
        <w:t xml:space="preserve">eilen ilmoittautumaan töihin </w:t>
      </w:r>
      <w:r>
        <w:rPr>
          <w:color w:val="C660FB"/>
        </w:rPr>
        <w:t xml:space="preserve">Sunnyvalessa, </w:t>
      </w:r>
      <w:r>
        <w:rPr>
          <w:color w:val="C660FB"/>
        </w:rPr>
        <w:t xml:space="preserve">40 kilometrin päässä </w:t>
      </w:r>
      <w:r>
        <w:rPr>
          <w:color w:val="D48958"/>
        </w:rPr>
        <w:t xml:space="preserve">San Franciscosta</w:t>
      </w:r>
      <w:r>
        <w:rPr>
          <w:color w:val="120104"/>
        </w:rPr>
        <w:t xml:space="preserve">, </w:t>
      </w:r>
      <w:r>
        <w:t xml:space="preserve">sen jälkeen kun yli 150 rakennuksessa </w:t>
      </w:r>
      <w:r>
        <w:rPr>
          <w:color w:val="C3C1BE"/>
        </w:rPr>
        <w:t xml:space="preserve">neliökilometrin kokoisella kampuksella oli </w:t>
      </w:r>
      <w:r>
        <w:t xml:space="preserve">todettu, että niissä </w:t>
      </w:r>
      <w:r>
        <w:t xml:space="preserve">ei ollut "merkittäviä vikoja". </w:t>
      </w:r>
      <w:r>
        <w:rPr>
          <w:color w:val="9F98F8"/>
        </w:rPr>
        <w:t xml:space="preserve">Eräät insinööri- ja tutkimusviranomaiset </w:t>
      </w:r>
      <w:r>
        <w:t xml:space="preserve">tarvitsivat yksityiskohtaisempaa tarkastelua varmistaakseen, ettei romahdusvaaraa ole, mutta </w:t>
      </w:r>
      <w:r>
        <w:t xml:space="preserve">eräs virkamies sanoi, </w:t>
      </w:r>
      <w:r>
        <w:t xml:space="preserve">että "suuri osa </w:t>
      </w:r>
      <w:r>
        <w:rPr>
          <w:color w:val="C3C1BE"/>
        </w:rPr>
        <w:t xml:space="preserve">alueesta </w:t>
      </w:r>
      <w:r>
        <w:t xml:space="preserve">on melko hyvässä kunnossa". </w:t>
      </w:r>
      <w:r>
        <w:rPr>
          <w:color w:val="FD0F31"/>
        </w:rPr>
        <w:t xml:space="preserve">Raketti- ja avaruusryhmä, joka on yksi </w:t>
      </w:r>
      <w:r>
        <w:rPr>
          <w:color w:val="D19012"/>
        </w:rPr>
        <w:t xml:space="preserve">Lockheedin </w:t>
      </w:r>
      <w:r>
        <w:rPr>
          <w:color w:val="1167D9"/>
        </w:rPr>
        <w:t xml:space="preserve">tuottoisimmista aloista </w:t>
      </w:r>
      <w:r>
        <w:rPr>
          <w:color w:val="1167D9"/>
        </w:rPr>
        <w:t xml:space="preserve">- </w:t>
      </w:r>
      <w:r>
        <w:rPr>
          <w:color w:val="1167D9"/>
        </w:rPr>
        <w:t xml:space="preserve">yli puolet </w:t>
      </w:r>
      <w:r>
        <w:rPr>
          <w:color w:val="5E7A6A"/>
        </w:rPr>
        <w:t xml:space="preserve">ilmailu- ja avaruusalan yrityksen </w:t>
      </w:r>
      <w:r>
        <w:rPr>
          <w:color w:val="826392"/>
        </w:rPr>
        <w:t xml:space="preserve">10,59 miljardin </w:t>
      </w:r>
      <w:r>
        <w:rPr>
          <w:color w:val="826392"/>
        </w:rPr>
        <w:t xml:space="preserve">dollarin liikevaihdosta </w:t>
      </w:r>
      <w:r>
        <w:rPr>
          <w:color w:val="1167D9"/>
        </w:rPr>
        <w:t xml:space="preserve">vuonna 1988 </w:t>
      </w:r>
      <w:r>
        <w:t xml:space="preserve">- on </w:t>
      </w:r>
      <w:r>
        <w:rPr>
          <w:color w:val="B29869"/>
        </w:rPr>
        <w:t xml:space="preserve">Pentagonin tärkein </w:t>
      </w:r>
      <w:r>
        <w:rPr>
          <w:color w:val="B29869"/>
        </w:rPr>
        <w:t xml:space="preserve">Trident II -ballististen ohjusten </w:t>
      </w:r>
      <w:r>
        <w:rPr>
          <w:color w:val="B29869"/>
        </w:rPr>
        <w:t xml:space="preserve">toimittaja</w:t>
      </w:r>
      <w:r>
        <w:t xml:space="preserve">. </w:t>
      </w:r>
      <w:r>
        <w:rPr>
          <w:color w:val="8BE7FC"/>
        </w:rPr>
        <w:t xml:space="preserve">Yhtiö </w:t>
      </w:r>
      <w:r>
        <w:t xml:space="preserve">kehittää myös osia ohjuskilvestä, jota kutsutaan strategiseksi puolustusaloitteeksi. </w:t>
      </w:r>
      <w:r>
        <w:t xml:space="preserve">Onneksi </w:t>
      </w:r>
      <w:r>
        <w:rPr>
          <w:color w:val="76E0C1"/>
        </w:rPr>
        <w:t xml:space="preserve">Hubble-avaruusteleskooppi - </w:t>
      </w:r>
      <w:r>
        <w:rPr>
          <w:color w:val="BACFA7"/>
        </w:rPr>
        <w:t xml:space="preserve">joka on tarkoitus ottaa </w:t>
      </w:r>
      <w:r>
        <w:rPr>
          <w:color w:val="76E0C1"/>
        </w:rPr>
        <w:t xml:space="preserve">ensi vuonna avaruussukkulan kyytiin </w:t>
      </w:r>
      <w:r>
        <w:t xml:space="preserve">etsimään kaukaisia aurinkokuntia ja 14 miljardia vuotta sitten avaruuden kaukaisimmista kolkista lähetettyä valoa - siirrettiin lokakuun alussa </w:t>
      </w:r>
      <w:r>
        <w:rPr>
          <w:color w:val="C660FB"/>
        </w:rPr>
        <w:t xml:space="preserve">Sunnyvalesta </w:t>
      </w:r>
      <w:r>
        <w:t xml:space="preserve">Kennedy Space Centeriin Floridaan. John R. Wilke osallistui tämän artikkelin kirjoittamiseen.</w:t>
      </w:r>
    </w:p>
    <w:p>
      <w:r>
        <w:rPr>
          <w:b/>
        </w:rPr>
        <w:t xml:space="preserve">Asiakirjan numero 1532</w:t>
      </w:r>
    </w:p>
    <w:p>
      <w:r>
        <w:rPr>
          <w:b/>
        </w:rPr>
        <w:t xml:space="preserve">Asiakirjan tunniste: wsj1830-001</w:t>
      </w:r>
    </w:p>
    <w:p>
      <w:r>
        <w:rPr>
          <w:color w:val="310106"/>
        </w:rPr>
        <w:t xml:space="preserve">Michael Maynard </w:t>
      </w:r>
      <w:r>
        <w:t xml:space="preserve">tarjosi maailmalle nopeamman tavan murtaa munia. Onneksi </w:t>
      </w:r>
      <w:r>
        <w:rPr>
          <w:color w:val="04640D"/>
        </w:rPr>
        <w:t xml:space="preserve">munateollisuus </w:t>
      </w:r>
      <w:r>
        <w:t xml:space="preserve">yritti estää </w:t>
      </w:r>
      <w:r>
        <w:rPr>
          <w:color w:val="310106"/>
        </w:rPr>
        <w:t xml:space="preserve">häntä. </w:t>
      </w:r>
      <w:r>
        <w:t xml:space="preserve">Ja </w:t>
      </w:r>
      <w:r>
        <w:rPr>
          <w:color w:val="FEFB0A"/>
        </w:rPr>
        <w:t xml:space="preserve">munantuottajat </w:t>
      </w:r>
      <w:r>
        <w:t xml:space="preserve">ovat tehneet erittäin hyvää työtä. He </w:t>
      </w:r>
      <w:r>
        <w:t xml:space="preserve">yrittivät </w:t>
      </w:r>
      <w:r>
        <w:t xml:space="preserve">lopettaa </w:t>
      </w:r>
      <w:r>
        <w:rPr>
          <w:color w:val="310106"/>
        </w:rPr>
        <w:t xml:space="preserve">Maynardin liiketoiminnan </w:t>
      </w:r>
      <w:r>
        <w:rPr>
          <w:color w:val="FB5514"/>
        </w:rPr>
        <w:t xml:space="preserve">kongressin </w:t>
      </w:r>
      <w:r>
        <w:t xml:space="preserve">asetuksella</w:t>
      </w:r>
      <w:r>
        <w:t xml:space="preserve">. </w:t>
      </w:r>
      <w:r>
        <w:rPr>
          <w:color w:val="04640D"/>
        </w:rPr>
        <w:t xml:space="preserve">Kananmunateollisuuden </w:t>
      </w:r>
      <w:r>
        <w:t xml:space="preserve">lobbaus </w:t>
      </w:r>
      <w:r>
        <w:t xml:space="preserve">auttoi saamaan </w:t>
      </w:r>
      <w:r>
        <w:rPr>
          <w:color w:val="E115C0"/>
        </w:rPr>
        <w:t xml:space="preserve">kuusi osavaltiota </w:t>
      </w:r>
      <w:r>
        <w:t xml:space="preserve">kieltämään </w:t>
      </w:r>
      <w:r>
        <w:rPr>
          <w:color w:val="310106"/>
        </w:rPr>
        <w:t xml:space="preserve">Maynardin </w:t>
      </w:r>
      <w:r>
        <w:t xml:space="preserve">automaattisen munakeksin </w:t>
      </w:r>
      <w:r>
        <w:t xml:space="preserve">salmonellan pelossa. </w:t>
      </w:r>
      <w:r>
        <w:rPr>
          <w:color w:val="00587F"/>
        </w:rPr>
        <w:t xml:space="preserve">Hänen </w:t>
      </w:r>
      <w:r>
        <w:rPr>
          <w:color w:val="0BC582"/>
        </w:rPr>
        <w:t xml:space="preserve">yrityksensä Misa Manufacturing Inc. joutui </w:t>
      </w:r>
      <w:r>
        <w:t xml:space="preserve">hakemaan velkojilta suojaa liittovaltion konkurssilain nojalla </w:t>
      </w:r>
      <w:r>
        <w:rPr>
          <w:color w:val="FEB8C8"/>
        </w:rPr>
        <w:t xml:space="preserve">vuonna 1987, ja se on </w:t>
      </w:r>
      <w:r>
        <w:t xml:space="preserve">siitä lähtien ollut selvitystilassa. </w:t>
      </w:r>
      <w:r>
        <w:rPr>
          <w:color w:val="310106"/>
        </w:rPr>
        <w:t xml:space="preserve">46-vuotias yrittäjä </w:t>
      </w:r>
      <w:r>
        <w:t xml:space="preserve">kertoo, että </w:t>
      </w:r>
      <w:r>
        <w:rPr>
          <w:color w:val="9E8317"/>
        </w:rPr>
        <w:t xml:space="preserve">hänen </w:t>
      </w:r>
      <w:r>
        <w:rPr>
          <w:color w:val="01190F"/>
        </w:rPr>
        <w:t xml:space="preserve">Egg King -laitteensa - </w:t>
      </w:r>
      <w:r>
        <w:rPr>
          <w:color w:val="847D81"/>
        </w:rPr>
        <w:t xml:space="preserve">jota </w:t>
      </w:r>
      <w:r>
        <w:rPr>
          <w:color w:val="01190F"/>
        </w:rPr>
        <w:t xml:space="preserve">myydään nyt </w:t>
      </w:r>
      <w:r>
        <w:rPr>
          <w:color w:val="58018B"/>
        </w:rPr>
        <w:t xml:space="preserve">uuden yrityksen kautta </w:t>
      </w:r>
      <w:r>
        <w:t xml:space="preserve">- </w:t>
      </w:r>
      <w:r>
        <w:t xml:space="preserve">kuukausittainen myynti </w:t>
      </w:r>
      <w:r>
        <w:t xml:space="preserve">on laskenut 75:stä noin puoleen tusinaan. </w:t>
      </w:r>
      <w:r>
        <w:rPr>
          <w:color w:val="310106"/>
        </w:rPr>
        <w:t xml:space="preserve">Maynard </w:t>
      </w:r>
      <w:r>
        <w:t xml:space="preserve">ei ole </w:t>
      </w:r>
      <w:r>
        <w:rPr>
          <w:color w:val="B70639"/>
        </w:rPr>
        <w:t xml:space="preserve">ensimmäinen yrittäjä</w:t>
      </w:r>
      <w:r>
        <w:rPr>
          <w:color w:val="703B01"/>
        </w:rPr>
        <w:t xml:space="preserve">, joka </w:t>
      </w:r>
      <w:r>
        <w:rPr>
          <w:color w:val="B70639"/>
        </w:rPr>
        <w:t xml:space="preserve">nostaa hintoja vakiintuneita yrityksiä vastaan</w:t>
      </w:r>
      <w:r>
        <w:t xml:space="preserve">. </w:t>
      </w:r>
      <w:r>
        <w:rPr>
          <w:color w:val="F7F1DF"/>
        </w:rPr>
        <w:t xml:space="preserve">Hänen </w:t>
      </w:r>
      <w:r>
        <w:rPr>
          <w:color w:val="118B8A"/>
        </w:rPr>
        <w:t xml:space="preserve">tapauksensa </w:t>
      </w:r>
      <w:r>
        <w:t xml:space="preserve">on kuitenkin huomionarvoinen hänen valtavan taistelutahtonsa vuoksi - </w:t>
      </w:r>
      <w:r>
        <w:rPr>
          <w:color w:val="FB5514"/>
        </w:rPr>
        <w:t xml:space="preserve">kongressi </w:t>
      </w:r>
      <w:r>
        <w:t xml:space="preserve">ei usein </w:t>
      </w:r>
      <w:r>
        <w:t xml:space="preserve">järjestä kuulemistilaisuuksia päättääkseen, uhkaako yksi pienyritys tasavaltaa - ja sen vuoksi, mitä se kertoo uuden tuotteen myynnin sudenkuopista. Jotkut saattavat nyt kysyä, miksi </w:t>
      </w:r>
      <w:r>
        <w:rPr>
          <w:color w:val="4AFEFA"/>
        </w:rPr>
        <w:t xml:space="preserve">kananmunien </w:t>
      </w:r>
      <w:r>
        <w:t xml:space="preserve">myyjien </w:t>
      </w:r>
      <w:r>
        <w:t xml:space="preserve">pitäisi taistella </w:t>
      </w:r>
      <w:r>
        <w:rPr>
          <w:color w:val="FCB164"/>
        </w:rPr>
        <w:t xml:space="preserve">jotakuta </w:t>
      </w:r>
      <w:r>
        <w:t xml:space="preserve">vastaan, </w:t>
      </w:r>
      <w:r>
        <w:rPr>
          <w:color w:val="796EE6"/>
        </w:rPr>
        <w:t xml:space="preserve">joka </w:t>
      </w:r>
      <w:r>
        <w:rPr>
          <w:color w:val="FCB164"/>
        </w:rPr>
        <w:t xml:space="preserve">yrittää helpottaa </w:t>
      </w:r>
      <w:r>
        <w:rPr>
          <w:color w:val="000D2C"/>
        </w:rPr>
        <w:t xml:space="preserve">kananmunien </w:t>
      </w:r>
      <w:r>
        <w:rPr>
          <w:color w:val="FCB164"/>
        </w:rPr>
        <w:t xml:space="preserve">rikkomista</w:t>
      </w:r>
      <w:r>
        <w:t xml:space="preserve">. </w:t>
      </w:r>
      <w:r>
        <w:t xml:space="preserve">Osittain vastaus on </w:t>
      </w:r>
      <w:r>
        <w:rPr>
          <w:color w:val="04640D"/>
        </w:rPr>
        <w:t xml:space="preserve">alan </w:t>
      </w:r>
      <w:r>
        <w:t xml:space="preserve">luonteessa</w:t>
      </w:r>
      <w:r>
        <w:t xml:space="preserve">. </w:t>
      </w:r>
      <w:r>
        <w:t xml:space="preserve">Monet suuret </w:t>
      </w:r>
      <w:r>
        <w:rPr>
          <w:color w:val="53495F"/>
        </w:rPr>
        <w:t xml:space="preserve">kananmunantuottajat </w:t>
      </w:r>
      <w:r>
        <w:t xml:space="preserve">ovat myös </w:t>
      </w:r>
      <w:r>
        <w:rPr>
          <w:color w:val="53495F"/>
        </w:rPr>
        <w:t xml:space="preserve">kananmunien </w:t>
      </w:r>
      <w:r>
        <w:t xml:space="preserve">jalostajia, </w:t>
      </w:r>
      <w:r>
        <w:rPr>
          <w:color w:val="61FC03"/>
        </w:rPr>
        <w:t xml:space="preserve">jotka </w:t>
      </w:r>
      <w:r>
        <w:rPr>
          <w:color w:val="F95475"/>
        </w:rPr>
        <w:t xml:space="preserve">rikkovat, tarkastavat ja renderoivat </w:t>
      </w:r>
      <w:r>
        <w:rPr>
          <w:color w:val="5D9608"/>
        </w:rPr>
        <w:t xml:space="preserve">miljardeja kananmunia </w:t>
      </w:r>
      <w:r>
        <w:rPr>
          <w:color w:val="F95475"/>
        </w:rPr>
        <w:t xml:space="preserve">ja muuttavat </w:t>
      </w:r>
      <w:r>
        <w:rPr>
          <w:color w:val="5D9608"/>
        </w:rPr>
        <w:t xml:space="preserve">ne </w:t>
      </w:r>
      <w:r>
        <w:rPr>
          <w:color w:val="F95475"/>
        </w:rPr>
        <w:t xml:space="preserve">kuivatuiksi, nestemäisiksi tai pakastetuiksi kananmunatuotteiksi</w:t>
      </w:r>
      <w:r>
        <w:t xml:space="preserve">. </w:t>
      </w:r>
      <w:r>
        <w:t xml:space="preserve">Monet leipurit, ravintolakokit ja </w:t>
      </w:r>
      <w:r>
        <w:rPr>
          <w:color w:val="DE98FD"/>
        </w:rPr>
        <w:t xml:space="preserve">muut elintarviketuottajat, jotka </w:t>
      </w:r>
      <w:r>
        <w:rPr>
          <w:color w:val="98A088"/>
        </w:rPr>
        <w:t xml:space="preserve">ovat </w:t>
      </w:r>
      <w:r>
        <w:rPr>
          <w:color w:val="DE98FD"/>
        </w:rPr>
        <w:t xml:space="preserve">liittoutuneet </w:t>
      </w:r>
      <w:r>
        <w:rPr>
          <w:color w:val="4F584E"/>
        </w:rPr>
        <w:t xml:space="preserve">Maynardin </w:t>
      </w:r>
      <w:r>
        <w:rPr>
          <w:color w:val="248AD0"/>
        </w:rPr>
        <w:t xml:space="preserve">puolustamiseksi, </w:t>
      </w:r>
      <w:r>
        <w:t xml:space="preserve">sanovat kuitenkin, että tuotteet munaleivästä jälkiruokiin menettävät osan tuoreudestaan, kun </w:t>
      </w:r>
      <w:r>
        <w:rPr>
          <w:color w:val="5C5300"/>
        </w:rPr>
        <w:t xml:space="preserve">kananmunat tulevat </w:t>
      </w:r>
      <w:r>
        <w:t xml:space="preserve">kuoren sijasta 30 kilon tölkeistä. </w:t>
      </w:r>
      <w:r>
        <w:rPr>
          <w:color w:val="9F6551"/>
        </w:rPr>
        <w:t xml:space="preserve">Joillekin yrityksille, </w:t>
      </w:r>
      <w:r>
        <w:rPr>
          <w:color w:val="BCFEC6"/>
        </w:rPr>
        <w:t xml:space="preserve">jotka </w:t>
      </w:r>
      <w:r>
        <w:rPr>
          <w:color w:val="9F6551"/>
        </w:rPr>
        <w:t xml:space="preserve">käsittelevät satoja munia päivässä, </w:t>
      </w:r>
      <w:r>
        <w:t xml:space="preserve">munien käsin murskaaminen voi kuitenkin mennä, sanotaanko, yli hilseen. Egg Kingin idea on yksinkertainen: munat asetetaan sylinteriin</w:t>
      </w:r>
      <w:r>
        <w:rPr>
          <w:color w:val="932C70"/>
        </w:rPr>
        <w:t xml:space="preserve">, jossa on rei'itetyt kupit</w:t>
      </w:r>
      <w:r>
        <w:t xml:space="preserve">, </w:t>
      </w:r>
      <w:r>
        <w:rPr>
          <w:color w:val="932C70"/>
        </w:rPr>
        <w:t xml:space="preserve">kupit </w:t>
      </w:r>
      <w:r>
        <w:t xml:space="preserve">pyörivät kovalla nopeudella, kunnes kuoret rikkoutuvat, ja syötävä osa siivilöidään kuppien läpi. </w:t>
      </w:r>
      <w:r>
        <w:rPr>
          <w:color w:val="2B1B04"/>
        </w:rPr>
        <w:t xml:space="preserve">Yksi Egg King -laite, </w:t>
      </w:r>
      <w:r>
        <w:rPr>
          <w:color w:val="B5AFC4"/>
        </w:rPr>
        <w:t xml:space="preserve">joka </w:t>
      </w:r>
      <w:r>
        <w:rPr>
          <w:color w:val="2B1B04"/>
        </w:rPr>
        <w:t xml:space="preserve">on </w:t>
      </w:r>
      <w:r>
        <w:rPr>
          <w:color w:val="D4C67A"/>
        </w:rPr>
        <w:t xml:space="preserve">vajaan metrin korkuinen ja kaksi metriä leveä ja jota on </w:t>
      </w:r>
      <w:r>
        <w:rPr>
          <w:color w:val="2B1B04"/>
        </w:rPr>
        <w:t xml:space="preserve">verrattu R2-D 2 -robottiin, </w:t>
      </w:r>
      <w:r>
        <w:t xml:space="preserve">pystyy murtamaan noin 20 000 munaa tunnissa. Koska </w:t>
      </w:r>
      <w:r>
        <w:t xml:space="preserve">tuoreet kananmunat ovat halvempia kuin prosessoidut kananmunat, suuri kananmunien kuluttaja voi </w:t>
      </w:r>
      <w:r>
        <w:t xml:space="preserve">saada Egg King -koneen </w:t>
      </w:r>
      <w:r>
        <w:rPr>
          <w:color w:val="AE7AA1"/>
        </w:rPr>
        <w:t xml:space="preserve">3 390 dollarin </w:t>
      </w:r>
      <w:r>
        <w:t xml:space="preserve">kustannukset takaisin muutamassa kuukaudessa, </w:t>
      </w:r>
      <w:r>
        <w:rPr>
          <w:color w:val="310106"/>
        </w:rPr>
        <w:t xml:space="preserve">Maynard </w:t>
      </w:r>
      <w:r>
        <w:t xml:space="preserve">sanoo</w:t>
      </w:r>
      <w:r>
        <w:t xml:space="preserve">. </w:t>
      </w:r>
      <w:r>
        <w:rPr>
          <w:color w:val="C2A393"/>
        </w:rPr>
        <w:t xml:space="preserve">Tällaisia munasoluja rikkovia sentrifugeja </w:t>
      </w:r>
      <w:r>
        <w:t xml:space="preserve">on ollut käytössä 1890-luvulta lähtien. Mutta kun </w:t>
      </w:r>
      <w:r>
        <w:rPr>
          <w:color w:val="310106"/>
        </w:rPr>
        <w:t xml:space="preserve">Maynard </w:t>
      </w:r>
      <w:r>
        <w:t xml:space="preserve">esitteli </w:t>
      </w:r>
      <w:r>
        <w:t xml:space="preserve">koneensa </w:t>
      </w:r>
      <w:r>
        <w:t xml:space="preserve">1970-luvun alussa, kukaan </w:t>
      </w:r>
      <w:r>
        <w:t xml:space="preserve">muu Yhdysvalloissa ei </w:t>
      </w:r>
      <w:r>
        <w:t xml:space="preserve">tarjonnut </w:t>
      </w:r>
      <w:r>
        <w:rPr>
          <w:color w:val="C2A393"/>
        </w:rPr>
        <w:t xml:space="preserve">näitä koneita. </w:t>
      </w:r>
      <w:r>
        <w:t xml:space="preserve">Perussyy: </w:t>
      </w:r>
      <w:r>
        <w:rPr>
          <w:color w:val="0232FD"/>
        </w:rPr>
        <w:t xml:space="preserve">salmonelloosi</w:t>
      </w:r>
      <w:r>
        <w:t xml:space="preserve">. </w:t>
      </w:r>
      <w:r>
        <w:t xml:space="preserve">Kanat kantavat </w:t>
      </w:r>
      <w:r>
        <w:rPr>
          <w:color w:val="0232FD"/>
        </w:rPr>
        <w:t xml:space="preserve">tätä bakteeria, joka </w:t>
      </w:r>
      <w:r>
        <w:rPr>
          <w:color w:val="0232FD"/>
        </w:rPr>
        <w:t xml:space="preserve">voi aiheuttaa vatsakipuja ja harvoissa tapauksissa kuoleman ihmisissä. </w:t>
      </w:r>
      <w:r>
        <w:t xml:space="preserve">Joskus kanat kantavat </w:t>
      </w:r>
      <w:r>
        <w:rPr>
          <w:color w:val="BA6801"/>
        </w:rPr>
        <w:t xml:space="preserve">salmonelloosia </w:t>
      </w:r>
      <w:r>
        <w:t xml:space="preserve">munissa, ja sitä voi esiintyä myös likaisissa munankuorissa. </w:t>
      </w:r>
      <w:r>
        <w:rPr>
          <w:color w:val="C62100"/>
        </w:rPr>
        <w:t xml:space="preserve">Näin ollen </w:t>
      </w:r>
      <w:r>
        <w:rPr>
          <w:color w:val="168E5C"/>
        </w:rPr>
        <w:t xml:space="preserve">mikä tahansa kone</w:t>
      </w:r>
      <w:r>
        <w:rPr>
          <w:color w:val="16C0D0"/>
        </w:rPr>
        <w:t xml:space="preserve">, joka </w:t>
      </w:r>
      <w:r>
        <w:rPr>
          <w:color w:val="168E5C"/>
        </w:rPr>
        <w:t xml:space="preserve">rikkoo suuren määrän munia kerralla, </w:t>
      </w:r>
      <w:r>
        <w:rPr>
          <w:color w:val="C62100"/>
        </w:rPr>
        <w:t xml:space="preserve">voi mahdollisesti levittää salmonelloosia, jos huono muna joutuu hyvien munien joukkoon</w:t>
      </w:r>
      <w:r>
        <w:t xml:space="preserve">. </w:t>
      </w:r>
      <w:r>
        <w:rPr>
          <w:color w:val="310106"/>
        </w:rPr>
        <w:t xml:space="preserve">Maynard </w:t>
      </w:r>
      <w:r>
        <w:t xml:space="preserve">väittää, että </w:t>
      </w:r>
      <w:r>
        <w:rPr>
          <w:color w:val="C62100"/>
        </w:rPr>
        <w:t xml:space="preserve">tämä ongelma </w:t>
      </w:r>
      <w:r>
        <w:t xml:space="preserve">voidaan ratkaista. Egg King -koneen mukana toimitetaan </w:t>
      </w:r>
      <w:r>
        <w:rPr>
          <w:color w:val="014347"/>
        </w:rPr>
        <w:t xml:space="preserve">kirjalliset ohjeet</w:t>
      </w:r>
      <w:r>
        <w:rPr>
          <w:color w:val="233809"/>
        </w:rPr>
        <w:t xml:space="preserve">, joiden mukaan vain </w:t>
      </w:r>
      <w:r>
        <w:rPr>
          <w:color w:val="42083B"/>
        </w:rPr>
        <w:t xml:space="preserve">korkealaatuisia, </w:t>
      </w:r>
      <w:r>
        <w:rPr>
          <w:color w:val="42083B"/>
        </w:rPr>
        <w:t xml:space="preserve">asianmukaisesti terveydellisesti käsiteltyjä </w:t>
      </w:r>
      <w:r>
        <w:rPr>
          <w:color w:val="42083B"/>
        </w:rPr>
        <w:t xml:space="preserve">kananmunia </w:t>
      </w:r>
      <w:r>
        <w:rPr>
          <w:color w:val="014347"/>
        </w:rPr>
        <w:t xml:space="preserve">saa rikkoa, ja </w:t>
      </w:r>
      <w:r>
        <w:t xml:space="preserve">lisävarotoimena kananmunia saa käyttää vain </w:t>
      </w:r>
      <w:r>
        <w:rPr>
          <w:color w:val="023087"/>
        </w:rPr>
        <w:t xml:space="preserve">tuotteissa, jotka </w:t>
      </w:r>
      <w:r>
        <w:rPr>
          <w:color w:val="B7DAD2"/>
        </w:rPr>
        <w:t xml:space="preserve">on </w:t>
      </w:r>
      <w:r>
        <w:rPr>
          <w:color w:val="023087"/>
        </w:rPr>
        <w:t xml:space="preserve">kypsennetty riittävästi </w:t>
      </w:r>
      <w:r>
        <w:rPr>
          <w:color w:val="196956"/>
        </w:rPr>
        <w:t xml:space="preserve">bakteerien tuhoamiseksi</w:t>
      </w:r>
      <w:r>
        <w:t xml:space="preserve">. </w:t>
      </w:r>
      <w:r>
        <w:rPr>
          <w:color w:val="310106"/>
        </w:rPr>
        <w:t xml:space="preserve">Maynard </w:t>
      </w:r>
      <w:r>
        <w:t xml:space="preserve">kehuu, että kun ohjeita noudatettiin, salmonellaongelmia ei esiintynyt lähes 4 000 käytetyssä koneessa. Hän sanoo, että ne </w:t>
      </w:r>
      <w:r>
        <w:rPr>
          <w:color w:val="8C41BB"/>
        </w:rPr>
        <w:t xml:space="preserve">muutamat salmonelloositapaukset, </w:t>
      </w:r>
      <w:r>
        <w:rPr>
          <w:color w:val="ECEDFE"/>
        </w:rPr>
        <w:t xml:space="preserve">jotka johtuivat tuotteista, </w:t>
      </w:r>
      <w:r>
        <w:rPr>
          <w:color w:val="2B2D32"/>
        </w:rPr>
        <w:t xml:space="preserve">joissa oli </w:t>
      </w:r>
      <w:r>
        <w:rPr>
          <w:color w:val="ECEDFE"/>
        </w:rPr>
        <w:t xml:space="preserve">käytetty Egg Kingin koneen rikkomisia kananmunia, johtuivat </w:t>
      </w:r>
      <w:r>
        <w:t xml:space="preserve">siitä, että tuotteita ei ollut käsitelty asianmukaisesti lämpökäsittelyssä. Hänen mukaansa </w:t>
      </w:r>
      <w:r>
        <w:rPr>
          <w:color w:val="F8907D"/>
        </w:rPr>
        <w:t xml:space="preserve">tämä </w:t>
      </w:r>
      <w:r>
        <w:rPr>
          <w:color w:val="94C661"/>
        </w:rPr>
        <w:t xml:space="preserve">ei kuitenkaan ole syy kieltää Egg Kingin koneita, aivan kuten huonot kuljettajat eivät ole syy kieltää autoja</w:t>
      </w:r>
      <w:r>
        <w:t xml:space="preserve">. </w:t>
      </w:r>
      <w:r>
        <w:t xml:space="preserve">Vastustajat </w:t>
      </w:r>
      <w:r>
        <w:t xml:space="preserve">eivät usko </w:t>
      </w:r>
      <w:r>
        <w:rPr>
          <w:color w:val="94C661"/>
        </w:rPr>
        <w:t xml:space="preserve">tällaisia väitteitä. </w:t>
      </w:r>
      <w:r>
        <w:t xml:space="preserve">"Ihmisluonteeseen kuuluu, että ihmiset eivät aina noudata ohjeita", sanoi Jack Guzewich, </w:t>
      </w:r>
      <w:r>
        <w:rPr>
          <w:color w:val="895E6B"/>
        </w:rPr>
        <w:t xml:space="preserve">New Yorkin osavaltion </w:t>
      </w:r>
      <w:r>
        <w:t xml:space="preserve">terveysministeriön elintarviketurvallisuudesta vastaava johtaja</w:t>
      </w:r>
      <w:r>
        <w:t xml:space="preserve">. </w:t>
      </w:r>
      <w:r>
        <w:rPr>
          <w:color w:val="FB6AB8"/>
        </w:rPr>
        <w:t xml:space="preserve">United Egg Producers (UEP</w:t>
      </w:r>
      <w:r>
        <w:t xml:space="preserve">)</w:t>
      </w:r>
      <w:r>
        <w:rPr>
          <w:color w:val="FB6AB8"/>
        </w:rPr>
        <w:t xml:space="preserve"> -kaupparyhmä </w:t>
      </w:r>
      <w:r>
        <w:t xml:space="preserve">on ollut </w:t>
      </w:r>
      <w:r>
        <w:rPr>
          <w:color w:val="788E95"/>
        </w:rPr>
        <w:t xml:space="preserve">Egg King -laitteen </w:t>
      </w:r>
      <w:r>
        <w:t xml:space="preserve">jyrkän arvostelun eturintamassa. </w:t>
      </w:r>
      <w:r>
        <w:rPr>
          <w:color w:val="576094"/>
        </w:rPr>
        <w:t xml:space="preserve">Decaturin </w:t>
      </w:r>
      <w:r>
        <w:rPr>
          <w:color w:val="DB1474"/>
        </w:rPr>
        <w:t xml:space="preserve">osavaltiossa Georgiassa sijaitseva</w:t>
      </w:r>
      <w:r>
        <w:rPr>
          <w:color w:val="576094"/>
        </w:rPr>
        <w:t xml:space="preserve"> kaupparyhmä </w:t>
      </w:r>
      <w:r>
        <w:rPr>
          <w:color w:val="8489AE"/>
        </w:rPr>
        <w:t xml:space="preserve">on julkaissut </w:t>
      </w:r>
      <w:r>
        <w:rPr>
          <w:color w:val="860E04"/>
        </w:rPr>
        <w:t xml:space="preserve">tiedotteen, </w:t>
      </w:r>
      <w:r>
        <w:rPr>
          <w:color w:val="FBC206"/>
        </w:rPr>
        <w:t xml:space="preserve">jossa se väittää</w:t>
      </w:r>
      <w:r>
        <w:rPr>
          <w:color w:val="860E04"/>
        </w:rPr>
        <w:t xml:space="preserve">, että </w:t>
      </w:r>
      <w:r>
        <w:rPr>
          <w:color w:val="6EAB9B"/>
        </w:rPr>
        <w:t xml:space="preserve">laite </w:t>
      </w:r>
      <w:r>
        <w:rPr>
          <w:color w:val="860E04"/>
        </w:rPr>
        <w:t xml:space="preserve">on "terveydellinen uhkapeli" ja että </w:t>
      </w:r>
      <w:r>
        <w:rPr>
          <w:color w:val="F2CDFE"/>
        </w:rPr>
        <w:t xml:space="preserve">Maynard </w:t>
      </w:r>
      <w:r>
        <w:rPr>
          <w:color w:val="860E04"/>
        </w:rPr>
        <w:t xml:space="preserve">yrittää "rikastua nopeasti </w:t>
      </w:r>
      <w:r>
        <w:rPr>
          <w:color w:val="645341"/>
        </w:rPr>
        <w:t xml:space="preserve">osavaltion </w:t>
      </w:r>
      <w:r>
        <w:rPr>
          <w:color w:val="860E04"/>
        </w:rPr>
        <w:t xml:space="preserve">munantuottajien kustannuksella</w:t>
      </w:r>
      <w:r>
        <w:t xml:space="preserve">". UEP </w:t>
      </w:r>
      <w:r>
        <w:t xml:space="preserve">kieltäytyy kommentoimasta asiaa, mutta </w:t>
      </w:r>
      <w:r>
        <w:rPr>
          <w:color w:val="FB6AB8"/>
        </w:rPr>
        <w:t xml:space="preserve">ryhmän </w:t>
      </w:r>
      <w:r>
        <w:t xml:space="preserve">oikeudellinen edustaja Alfred Frawley </w:t>
      </w:r>
      <w:r>
        <w:t xml:space="preserve">sanoo, että </w:t>
      </w:r>
      <w:r>
        <w:rPr>
          <w:color w:val="FB6AB8"/>
        </w:rPr>
        <w:t xml:space="preserve">ryhmän</w:t>
      </w:r>
      <w:r>
        <w:t xml:space="preserve"> toiminnan taustalla ovat </w:t>
      </w:r>
      <w:r>
        <w:t xml:space="preserve">yksinomaan "terveysnäkökohdat". </w:t>
      </w:r>
      <w:r>
        <w:rPr>
          <w:color w:val="760035"/>
        </w:rPr>
        <w:t xml:space="preserve">Kiista </w:t>
      </w:r>
      <w:r>
        <w:t xml:space="preserve">alkoi </w:t>
      </w:r>
      <w:r>
        <w:rPr>
          <w:color w:val="496E76"/>
        </w:rPr>
        <w:t xml:space="preserve">Yhdysvaltain </w:t>
      </w:r>
      <w:r>
        <w:rPr>
          <w:color w:val="647A41"/>
        </w:rPr>
        <w:t xml:space="preserve">maatalousministeriössä</w:t>
      </w:r>
      <w:r>
        <w:t xml:space="preserve">. </w:t>
      </w:r>
      <w:r>
        <w:t xml:space="preserve">Ensinnäkin </w:t>
      </w:r>
      <w:r>
        <w:rPr>
          <w:color w:val="310106"/>
        </w:rPr>
        <w:t xml:space="preserve">Maynard </w:t>
      </w:r>
      <w:r>
        <w:t xml:space="preserve">sai </w:t>
      </w:r>
      <w:r>
        <w:rPr>
          <w:color w:val="E3F894"/>
        </w:rPr>
        <w:t xml:space="preserve">luvan käyttää </w:t>
      </w:r>
      <w:r>
        <w:rPr>
          <w:color w:val="876128"/>
        </w:rPr>
        <w:t xml:space="preserve">laitettaan </w:t>
      </w:r>
      <w:r>
        <w:rPr>
          <w:color w:val="C660FB"/>
        </w:rPr>
        <w:t xml:space="preserve">Yhdysvaltain maatalousministeriön </w:t>
      </w:r>
      <w:r>
        <w:rPr>
          <w:color w:val="FD0F31"/>
        </w:rPr>
        <w:t xml:space="preserve">elintarviketurvallisuusviraston (Food Safety Inspection Service) </w:t>
      </w:r>
      <w:r>
        <w:rPr>
          <w:color w:val="A1A711"/>
        </w:rPr>
        <w:t xml:space="preserve">valvomissa </w:t>
      </w:r>
      <w:r>
        <w:rPr>
          <w:color w:val="A1A711"/>
        </w:rPr>
        <w:t xml:space="preserve">munankäsittelylaitoksissa</w:t>
      </w:r>
      <w:r>
        <w:t xml:space="preserve">. </w:t>
      </w:r>
      <w:r>
        <w:rPr>
          <w:color w:val="310106"/>
        </w:rPr>
        <w:t xml:space="preserve">Maynardin </w:t>
      </w:r>
      <w:r>
        <w:t xml:space="preserve">epäonneksi </w:t>
      </w:r>
      <w:r>
        <w:t xml:space="preserve">kananmunista vastasi </w:t>
      </w:r>
      <w:r>
        <w:rPr>
          <w:color w:val="120104"/>
        </w:rPr>
        <w:t xml:space="preserve">toinen </w:t>
      </w:r>
      <w:r>
        <w:rPr>
          <w:color w:val="05AEE8"/>
        </w:rPr>
        <w:t xml:space="preserve">Yhdysvaltain</w:t>
      </w:r>
      <w:r>
        <w:rPr>
          <w:color w:val="D48958"/>
        </w:rPr>
        <w:t xml:space="preserve"> maatalousministeriön </w:t>
      </w:r>
      <w:r>
        <w:rPr>
          <w:color w:val="120104"/>
        </w:rPr>
        <w:t xml:space="preserve">osasto</w:t>
      </w:r>
      <w:r>
        <w:rPr>
          <w:color w:val="120104"/>
        </w:rPr>
        <w:t xml:space="preserve">, Agricultural Marketing Program</w:t>
      </w:r>
      <w:r>
        <w:t xml:space="preserve">. </w:t>
      </w:r>
      <w:r>
        <w:rPr>
          <w:color w:val="C3C1BE"/>
        </w:rPr>
        <w:t xml:space="preserve">Kun </w:t>
      </w:r>
      <w:r>
        <w:rPr>
          <w:color w:val="9F98F8"/>
        </w:rPr>
        <w:t xml:space="preserve">kyseinen osasto </w:t>
      </w:r>
      <w:r>
        <w:rPr>
          <w:color w:val="C3C1BE"/>
        </w:rPr>
        <w:t xml:space="preserve">sai valituksia munantuottajilta, se sai </w:t>
      </w:r>
      <w:r>
        <w:rPr>
          <w:color w:val="1167D9"/>
        </w:rPr>
        <w:t xml:space="preserve">toisen osaston </w:t>
      </w:r>
      <w:r>
        <w:rPr>
          <w:color w:val="826392"/>
        </w:rPr>
        <w:t xml:space="preserve">peruuttamaan </w:t>
      </w:r>
      <w:r>
        <w:rPr>
          <w:color w:val="B7D802"/>
        </w:rPr>
        <w:t xml:space="preserve">luvan</w:t>
      </w:r>
      <w:r>
        <w:t xml:space="preserve">, </w:t>
      </w:r>
      <w:r>
        <w:rPr>
          <w:color w:val="5E7A6A"/>
        </w:rPr>
        <w:t xml:space="preserve">mikä rajoitti </w:t>
      </w:r>
      <w:r>
        <w:t xml:space="preserve">laitteen mahdollisen myynnin </w:t>
      </w:r>
      <w:r>
        <w:t xml:space="preserve">leipomoihin, ravintoloihin ja </w:t>
      </w:r>
      <w:r>
        <w:rPr>
          <w:color w:val="1D0051"/>
        </w:rPr>
        <w:t xml:space="preserve">muihin yrityksiin, joita </w:t>
      </w:r>
      <w:r>
        <w:rPr>
          <w:color w:val="BACFA7"/>
        </w:rPr>
        <w:t xml:space="preserve">Yhdysvaltojen </w:t>
      </w:r>
      <w:r>
        <w:rPr>
          <w:color w:val="76E0C1"/>
        </w:rPr>
        <w:t xml:space="preserve">maatalousministeriö </w:t>
      </w:r>
      <w:r>
        <w:rPr>
          <w:color w:val="1D0051"/>
        </w:rPr>
        <w:t xml:space="preserve">ei sääntele</w:t>
      </w:r>
      <w:r>
        <w:t xml:space="preserve">. </w:t>
      </w:r>
      <w:r>
        <w:t xml:space="preserve">Kananmunantuottajat vaikuttivat myös </w:t>
      </w:r>
      <w:r>
        <w:rPr>
          <w:color w:val="11BA09"/>
        </w:rPr>
        <w:t xml:space="preserve">Food and Drug Administration (FDA) -virastoon</w:t>
      </w:r>
      <w:r>
        <w:t xml:space="preserve">. FDA kuitenkin ilmoitti </w:t>
      </w:r>
      <w:r>
        <w:rPr>
          <w:color w:val="FB6AB8"/>
        </w:rPr>
        <w:t xml:space="preserve">United Egg Producers -järjestölle </w:t>
      </w:r>
      <w:r>
        <w:t xml:space="preserve">vuonna 1985 päivätyssä kirjeessä, että </w:t>
      </w:r>
      <w:r>
        <w:t xml:space="preserve">jos ohjeita noudatetaan, terveysongelmien esiintyminen on "hyvin epätodennäköistä". </w:t>
      </w:r>
      <w:r>
        <w:rPr>
          <w:color w:val="462C36"/>
        </w:rPr>
        <w:t xml:space="preserve">Niinpä tuottajat kääntyivät </w:t>
      </w:r>
      <w:r>
        <w:rPr>
          <w:color w:val="65407D"/>
        </w:rPr>
        <w:t xml:space="preserve">kongressin puoleen, </w:t>
      </w:r>
      <w:r>
        <w:rPr>
          <w:color w:val="491803"/>
        </w:rPr>
        <w:t xml:space="preserve">jossa </w:t>
      </w:r>
      <w:r>
        <w:rPr>
          <w:color w:val="F5D2A8"/>
        </w:rPr>
        <w:t xml:space="preserve">Georgian osavaltion </w:t>
      </w:r>
      <w:r>
        <w:rPr>
          <w:color w:val="65407D"/>
        </w:rPr>
        <w:t xml:space="preserve">kongressiedustaja </w:t>
      </w:r>
      <w:r>
        <w:rPr>
          <w:color w:val="65407D"/>
        </w:rPr>
        <w:t xml:space="preserve">esitti </w:t>
      </w:r>
      <w:r>
        <w:rPr>
          <w:color w:val="03422C"/>
        </w:rPr>
        <w:t xml:space="preserve">toimenpidettä, jolla kielletään keskipakoislaitteilla tapahtuva munien murskaaminen</w:t>
      </w:r>
      <w:r>
        <w:t xml:space="preserve">. </w:t>
      </w:r>
      <w:r>
        <w:rPr>
          <w:color w:val="310106"/>
        </w:rPr>
        <w:t xml:space="preserve">Maynard, </w:t>
      </w:r>
      <w:r>
        <w:rPr>
          <w:color w:val="72A46E"/>
        </w:rPr>
        <w:t xml:space="preserve">jonka </w:t>
      </w:r>
      <w:r>
        <w:rPr>
          <w:color w:val="128EAC"/>
        </w:rPr>
        <w:t xml:space="preserve">yrityksen </w:t>
      </w:r>
      <w:r>
        <w:rPr>
          <w:color w:val="310106"/>
        </w:rPr>
        <w:t xml:space="preserve">pääkonttori sijaitsi </w:t>
      </w:r>
      <w:r>
        <w:rPr>
          <w:color w:val="310106"/>
        </w:rPr>
        <w:t xml:space="preserve">tuolloin Santa Anassa, Kaliforniassa</w:t>
      </w:r>
      <w:r>
        <w:t xml:space="preserve">, </w:t>
      </w:r>
      <w:r>
        <w:t xml:space="preserve">voitti paikalliset kongressiedustajat, ja </w:t>
      </w:r>
      <w:r>
        <w:rPr>
          <w:color w:val="760035"/>
        </w:rPr>
        <w:t xml:space="preserve">taistelu alkoi</w:t>
      </w:r>
      <w:r>
        <w:t xml:space="preserve">. </w:t>
      </w:r>
      <w:r>
        <w:rPr>
          <w:color w:val="B95C69"/>
        </w:rPr>
        <w:t xml:space="preserve">Maynardin </w:t>
      </w:r>
      <w:r>
        <w:rPr>
          <w:color w:val="A14D12"/>
        </w:rPr>
        <w:t xml:space="preserve">vakuuttavuus </w:t>
      </w:r>
      <w:r>
        <w:rPr>
          <w:color w:val="A14D12"/>
        </w:rPr>
        <w:t xml:space="preserve">voitti </w:t>
      </w:r>
      <w:r>
        <w:rPr>
          <w:color w:val="A14D12"/>
        </w:rPr>
        <w:t xml:space="preserve">lopulta </w:t>
      </w:r>
      <w:r>
        <w:rPr>
          <w:color w:val="C4C8FA"/>
        </w:rPr>
        <w:t xml:space="preserve">toimenpiteen</w:t>
      </w:r>
      <w:r>
        <w:rPr>
          <w:color w:val="A14D12"/>
        </w:rPr>
        <w:t xml:space="preserve">, vaikka </w:t>
      </w:r>
      <w:r>
        <w:rPr>
          <w:color w:val="372A55"/>
        </w:rPr>
        <w:t xml:space="preserve">se </w:t>
      </w:r>
      <w:r>
        <w:rPr>
          <w:color w:val="A14D12"/>
        </w:rPr>
        <w:t xml:space="preserve">vaati edustajainhuoneen äänestyksen</w:t>
      </w:r>
      <w:r>
        <w:t xml:space="preserve">. </w:t>
      </w:r>
      <w:r>
        <w:t xml:space="preserve">Silloinkin </w:t>
      </w:r>
      <w:r>
        <w:rPr>
          <w:color w:val="3F3610"/>
        </w:rPr>
        <w:t xml:space="preserve">vastustajat </w:t>
      </w:r>
      <w:r>
        <w:t xml:space="preserve">saivat aikaan </w:t>
      </w:r>
      <w:r>
        <w:rPr>
          <w:color w:val="FB5514"/>
        </w:rPr>
        <w:t xml:space="preserve">kongressin</w:t>
      </w:r>
      <w:r>
        <w:t xml:space="preserve"> kuulemistilaisuuksia</w:t>
      </w:r>
      <w:r>
        <w:t xml:space="preserve">, joissa tarkasteltiin sitä, mitä eräs kongressiedustaja kutsui "holtittomaksi" munien murtamismenetelmäksi. Kun </w:t>
      </w:r>
      <w:r>
        <w:rPr>
          <w:color w:val="3F3610"/>
        </w:rPr>
        <w:t xml:space="preserve">heidän </w:t>
      </w:r>
      <w:r>
        <w:t xml:space="preserve">pyrkimyksensä saada aikaan valtakunnallinen kielto kariutuivat, </w:t>
      </w:r>
      <w:r>
        <w:rPr>
          <w:color w:val="D3A2C6"/>
        </w:rPr>
        <w:t xml:space="preserve">kananmunantuottajat </w:t>
      </w:r>
      <w:r>
        <w:t xml:space="preserve">käänsivät huomionsa </w:t>
      </w:r>
      <w:r>
        <w:t xml:space="preserve">yksittäisiin osavaltioihin. </w:t>
      </w:r>
      <w:r>
        <w:rPr>
          <w:color w:val="895E6B"/>
        </w:rPr>
        <w:t xml:space="preserve">New Yorkin</w:t>
      </w:r>
      <w:r>
        <w:t xml:space="preserve">, New Jerseyn, Nebraskan, Georgian, Michiganin ja Minnesotan </w:t>
      </w:r>
      <w:r>
        <w:rPr>
          <w:color w:val="895E6B"/>
        </w:rPr>
        <w:t xml:space="preserve">osavaltiot ovat tähän </w:t>
      </w:r>
      <w:r>
        <w:t xml:space="preserve">mennessä julistaneet </w:t>
      </w:r>
      <w:r>
        <w:rPr>
          <w:color w:val="310106"/>
        </w:rPr>
        <w:t xml:space="preserve">Maynardin laitteen </w:t>
      </w:r>
      <w:r>
        <w:t xml:space="preserve">laittomaksi terveyssyistä. </w:t>
      </w:r>
      <w:r>
        <w:rPr>
          <w:color w:val="4C5B32"/>
        </w:rPr>
        <w:t xml:space="preserve">Maynardin </w:t>
      </w:r>
      <w:r>
        <w:rPr>
          <w:color w:val="9DB3B7"/>
        </w:rPr>
        <w:t xml:space="preserve">yrityksen </w:t>
      </w:r>
      <w:r>
        <w:rPr>
          <w:color w:val="719FFA"/>
        </w:rPr>
        <w:t xml:space="preserve">liittovaltion tuomioistuimessa </w:t>
      </w:r>
      <w:r>
        <w:rPr>
          <w:color w:val="B14F8F"/>
        </w:rPr>
        <w:t xml:space="preserve">United Egg Producers -järjestöä </w:t>
      </w:r>
      <w:r>
        <w:rPr>
          <w:color w:val="747103"/>
        </w:rPr>
        <w:t xml:space="preserve">ja muita </w:t>
      </w:r>
      <w:r>
        <w:rPr>
          <w:color w:val="B14F8F"/>
        </w:rPr>
        <w:t xml:space="preserve">vastaan </w:t>
      </w:r>
      <w:r>
        <w:rPr>
          <w:color w:val="0D841A"/>
        </w:rPr>
        <w:t xml:space="preserve">nostama </w:t>
      </w:r>
      <w:r>
        <w:rPr>
          <w:color w:val="719FFA"/>
        </w:rPr>
        <w:t xml:space="preserve">kilpailuoikeudenkäynti on </w:t>
      </w:r>
      <w:r>
        <w:t xml:space="preserve">vain syventänyt </w:t>
      </w:r>
      <w:r>
        <w:rPr>
          <w:color w:val="310106"/>
        </w:rPr>
        <w:t xml:space="preserve">yrittäjän </w:t>
      </w:r>
      <w:r>
        <w:t xml:space="preserve">ahdinkoa. </w:t>
      </w:r>
      <w:r>
        <w:rPr>
          <w:color w:val="9F816D"/>
        </w:rPr>
        <w:t xml:space="preserve">Tuomari hylkäsi </w:t>
      </w:r>
      <w:r>
        <w:rPr>
          <w:color w:val="D26A5B"/>
        </w:rPr>
        <w:t xml:space="preserve">kanteen </w:t>
      </w:r>
      <w:r>
        <w:rPr>
          <w:color w:val="9F816D"/>
        </w:rPr>
        <w:t xml:space="preserve">ja määräsi </w:t>
      </w:r>
      <w:r>
        <w:rPr>
          <w:color w:val="8B934B"/>
        </w:rPr>
        <w:t xml:space="preserve">Maynardin </w:t>
      </w:r>
      <w:r>
        <w:rPr>
          <w:color w:val="F98500"/>
        </w:rPr>
        <w:t xml:space="preserve">yhtiön </w:t>
      </w:r>
      <w:r>
        <w:rPr>
          <w:color w:val="9F816D"/>
        </w:rPr>
        <w:t xml:space="preserve">maksamaan vastaajien asianajajille yli 100 000 dollaria oikeudenkäyntikuluja</w:t>
      </w:r>
      <w:r>
        <w:t xml:space="preserve">. </w:t>
      </w:r>
      <w:r>
        <w:rPr>
          <w:color w:val="310106"/>
        </w:rPr>
        <w:t xml:space="preserve">Maynard </w:t>
      </w:r>
      <w:r>
        <w:t xml:space="preserve">väittää, että </w:t>
      </w:r>
      <w:r>
        <w:rPr>
          <w:color w:val="9F816D"/>
        </w:rPr>
        <w:t xml:space="preserve">tämä tuomioistuimen päätös </w:t>
      </w:r>
      <w:r>
        <w:t xml:space="preserve">ajoi </w:t>
      </w:r>
      <w:r>
        <w:rPr>
          <w:color w:val="00587F"/>
        </w:rPr>
        <w:t xml:space="preserve">hänen </w:t>
      </w:r>
      <w:r>
        <w:rPr>
          <w:color w:val="0BC582"/>
        </w:rPr>
        <w:t xml:space="preserve">yrityksensä </w:t>
      </w:r>
      <w:r>
        <w:t xml:space="preserve">konkurssiin. Hän </w:t>
      </w:r>
      <w:r>
        <w:t xml:space="preserve">on nyt muuttanut </w:t>
      </w:r>
      <w:r>
        <w:rPr>
          <w:color w:val="002935"/>
        </w:rPr>
        <w:t xml:space="preserve">Oklahomaan, </w:t>
      </w:r>
      <w:r>
        <w:rPr>
          <w:color w:val="D7F3FE"/>
        </w:rPr>
        <w:t xml:space="preserve">jossa </w:t>
      </w:r>
      <w:r>
        <w:rPr>
          <w:color w:val="002935"/>
        </w:rPr>
        <w:t xml:space="preserve">kustannukset ovat alhaisemmat, ja </w:t>
      </w:r>
      <w:r>
        <w:t xml:space="preserve">perustanut </w:t>
      </w:r>
      <w:r>
        <w:rPr>
          <w:color w:val="FCB899"/>
        </w:rPr>
        <w:t xml:space="preserve">uuden yrityksen, Adsi Inc.:n</w:t>
      </w:r>
      <w:r>
        <w:t xml:space="preserve">, myymään </w:t>
      </w:r>
      <w:r>
        <w:t xml:space="preserve">laitettaan</w:t>
      </w:r>
      <w:r>
        <w:t xml:space="preserve">. </w:t>
      </w:r>
      <w:r>
        <w:t xml:space="preserve">Mutta maisemanvaihdos </w:t>
      </w:r>
      <w:r>
        <w:t xml:space="preserve">ei ole </w:t>
      </w:r>
      <w:r>
        <w:rPr>
          <w:color w:val="310106"/>
        </w:rPr>
        <w:t xml:space="preserve">hänen </w:t>
      </w:r>
      <w:r>
        <w:t xml:space="preserve">epäonnisen putkensa loppu. </w:t>
      </w:r>
      <w:r>
        <w:rPr>
          <w:color w:val="310106"/>
        </w:rPr>
        <w:t xml:space="preserve">Maynard </w:t>
      </w:r>
      <w:r>
        <w:t xml:space="preserve">putosi </w:t>
      </w:r>
      <w:r>
        <w:t xml:space="preserve">hiljattain </w:t>
      </w:r>
      <w:r>
        <w:t xml:space="preserve">hevosen selästä ja mursi </w:t>
      </w:r>
      <w:r>
        <w:t xml:space="preserve">kätensä.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docId:2315A7D23E8BE7CA645611DFF4715AB2</keywords>
  <dc:description>generated by python-docx</dc:description>
  <lastModifiedBy/>
  <revision>1</revision>
  <dcterms:created xsi:type="dcterms:W3CDTF">2013-12-23T23:15:00.0000000Z</dcterms:created>
  <dcterms:modified xsi:type="dcterms:W3CDTF">2013-12-23T23:15:00.0000000Z</dcterms:modified>
  <category/>
</coreProperties>
</file>