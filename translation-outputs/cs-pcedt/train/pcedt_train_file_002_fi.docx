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Asiakirjan numero 647</w:t>
      </w:r>
    </w:p>
    <w:p>
      <w:r>
        <w:rPr>
          <w:b/>
        </w:rPr>
        <w:t xml:space="preserve">Asiakirjan tunniste: wsj0945-001</w:t>
      </w:r>
    </w:p>
    <w:p>
      <w:r>
        <w:rPr>
          <w:color w:val="310106"/>
        </w:rPr>
        <w:t xml:space="preserve">Hale Milgrim, 41, </w:t>
      </w:r>
      <w:r>
        <w:rPr>
          <w:color w:val="04640D"/>
        </w:rPr>
        <w:t xml:space="preserve">Elecktra Entertainment Inc:</w:t>
      </w:r>
      <w:r>
        <w:rPr>
          <w:color w:val="310106"/>
        </w:rPr>
        <w:t xml:space="preserve">n markkinointijohtaja, </w:t>
      </w:r>
      <w:r>
        <w:t xml:space="preserve">on nimitetty </w:t>
      </w:r>
      <w:r>
        <w:rPr>
          <w:color w:val="FEFB0A"/>
        </w:rPr>
        <w:t xml:space="preserve">viihdekonserniin</w:t>
      </w:r>
      <w:r>
        <w:t xml:space="preserve"> kuuluvan Capitol Records Inc:n johtajaksi</w:t>
      </w:r>
      <w:r>
        <w:t xml:space="preserve">. </w:t>
      </w:r>
      <w:r>
        <w:rPr>
          <w:color w:val="310106"/>
        </w:rPr>
        <w:t xml:space="preserve">Milgrim </w:t>
      </w:r>
      <w:r>
        <w:t xml:space="preserve">seuraa </w:t>
      </w:r>
      <w:r>
        <w:rPr>
          <w:color w:val="FB5514"/>
        </w:rPr>
        <w:t xml:space="preserve">David Bermania, </w:t>
      </w:r>
      <w:r>
        <w:rPr>
          <w:color w:val="E115C0"/>
        </w:rPr>
        <w:t xml:space="preserve">joka </w:t>
      </w:r>
      <w:r>
        <w:rPr>
          <w:color w:val="FB5514"/>
        </w:rPr>
        <w:t xml:space="preserve">lähti viime kuussa</w:t>
      </w:r>
      <w:r>
        <w:t xml:space="preserve">.</w:t>
      </w:r>
    </w:p>
    <w:p>
      <w:r>
        <w:rPr>
          <w:b/>
        </w:rPr>
        <w:t xml:space="preserve">Asiakirjan numero 648</w:t>
      </w:r>
    </w:p>
    <w:p>
      <w:r>
        <w:rPr>
          <w:b/>
        </w:rPr>
        <w:t xml:space="preserve">Asiakirjan tunniste: wsj0946-001</w:t>
      </w:r>
    </w:p>
    <w:p>
      <w:r>
        <w:rPr>
          <w:color w:val="04640D"/>
        </w:rPr>
        <w:t xml:space="preserve">Amerikkalaisilla</w:t>
      </w:r>
      <w:r>
        <w:rPr>
          <w:color w:val="310106"/>
        </w:rPr>
        <w:t xml:space="preserve"> oikeusriidoilla </w:t>
      </w:r>
      <w:r>
        <w:t xml:space="preserve">on taipumus saada </w:t>
      </w:r>
      <w:r>
        <w:rPr>
          <w:color w:val="FEFB0A"/>
        </w:rPr>
        <w:t xml:space="preserve">symbolinen merkitys, joka </w:t>
      </w:r>
      <w:r>
        <w:rPr>
          <w:color w:val="FEFB0A"/>
        </w:rPr>
        <w:t xml:space="preserve">menee paljon pidemmälle kuin mitä yksittäisessä tapauksessa on vaakalaudalla</w:t>
      </w:r>
      <w:r>
        <w:t xml:space="preserve">. Ne kertovat kaunopuheisesti yhteiskuntamme tilasta kullakin hetkellä. </w:t>
      </w:r>
      <w:r>
        <w:rPr>
          <w:color w:val="E115C0"/>
        </w:rPr>
        <w:t xml:space="preserve">Näin on aina ollut</w:t>
      </w:r>
      <w:r>
        <w:t xml:space="preserve">. </w:t>
      </w:r>
      <w:r>
        <w:t xml:space="preserve">1920-luvulla </w:t>
      </w:r>
      <w:r>
        <w:rPr>
          <w:color w:val="00587F"/>
        </w:rPr>
        <w:t xml:space="preserve">nuori opettaja nimeltä John T. Scopes </w:t>
      </w:r>
      <w:r>
        <w:t xml:space="preserve">ilmoittautui vapaaehtoisesti koekaniiniksi Amerikan kansalaisvapauksien liiton sponsoroimassa ennakkotapauksessa, jossa kyseenalaistettiin </w:t>
      </w:r>
      <w:r>
        <w:rPr>
          <w:color w:val="9E8317"/>
        </w:rPr>
        <w:t xml:space="preserve">Tennesseen osavaltion </w:t>
      </w:r>
      <w:r>
        <w:rPr>
          <w:color w:val="0BC582"/>
        </w:rPr>
        <w:t xml:space="preserve">lainsäätäjän </w:t>
      </w:r>
      <w:r>
        <w:rPr>
          <w:color w:val="0BC582"/>
        </w:rPr>
        <w:t xml:space="preserve">kielto opettaa evoluutiota</w:t>
      </w:r>
      <w:r>
        <w:t xml:space="preserve">. </w:t>
      </w:r>
      <w:r>
        <w:t xml:space="preserve">Tuloksena oli maailmankuulu oikeudenkäynti, joka paljasti amerikkalaisen elämän syvät kulttuuriristiriidat </w:t>
      </w:r>
      <w:r>
        <w:rPr>
          <w:color w:val="01190F"/>
        </w:rPr>
        <w:t xml:space="preserve">"</w:t>
      </w:r>
      <w:r>
        <w:rPr>
          <w:color w:val="847D81"/>
        </w:rPr>
        <w:t xml:space="preserve">sosiaalisen eliitin", </w:t>
      </w:r>
      <w:r>
        <w:rPr>
          <w:color w:val="58018B"/>
        </w:rPr>
        <w:t xml:space="preserve">jonka </w:t>
      </w:r>
      <w:r>
        <w:rPr>
          <w:color w:val="847D81"/>
        </w:rPr>
        <w:t xml:space="preserve">puolestapuhujana </w:t>
      </w:r>
      <w:r>
        <w:rPr>
          <w:color w:val="B70639"/>
        </w:rPr>
        <w:t xml:space="preserve">H. L. Mencken </w:t>
      </w:r>
      <w:r>
        <w:rPr>
          <w:color w:val="847D81"/>
        </w:rPr>
        <w:t xml:space="preserve">toimi, </w:t>
      </w:r>
      <w:r>
        <w:t xml:space="preserve">ja </w:t>
      </w:r>
      <w:r>
        <w:rPr>
          <w:color w:val="703B01"/>
        </w:rPr>
        <w:t xml:space="preserve">uskonnollisten fundamentalistien, </w:t>
      </w:r>
      <w:r>
        <w:rPr>
          <w:color w:val="F7F1DF"/>
        </w:rPr>
        <w:t xml:space="preserve">joita </w:t>
      </w:r>
      <w:r>
        <w:rPr>
          <w:color w:val="118B8A"/>
        </w:rPr>
        <w:t xml:space="preserve">Mencken </w:t>
      </w:r>
      <w:r>
        <w:rPr>
          <w:color w:val="703B01"/>
        </w:rPr>
        <w:t xml:space="preserve">kutsui pilkallisesti takapajuisiksi primitiivisiksi, </w:t>
      </w:r>
      <w:r>
        <w:rPr>
          <w:color w:val="01190F"/>
        </w:rPr>
        <w:t xml:space="preserve">välillä</w:t>
      </w:r>
      <w:r>
        <w:t xml:space="preserve">. </w:t>
      </w:r>
      <w:r>
        <w:t xml:space="preserve">Harva muistaa enää varsinaista lopputulosta: </w:t>
      </w:r>
      <w:r>
        <w:rPr>
          <w:color w:val="00587F"/>
        </w:rPr>
        <w:t xml:space="preserve">Scopes </w:t>
      </w:r>
      <w:r>
        <w:t xml:space="preserve">todettiin syylliseksi ja hänelle määrättiin 100 dollarin sakko, ja </w:t>
      </w:r>
      <w:r>
        <w:rPr>
          <w:color w:val="00587F"/>
        </w:rPr>
        <w:t xml:space="preserve">hänen </w:t>
      </w:r>
      <w:r>
        <w:t xml:space="preserve">tuomionsa kumottiin valituksen jälkeen, koska sakko oli </w:t>
      </w:r>
      <w:r>
        <w:rPr>
          <w:color w:val="4AFEFA"/>
        </w:rPr>
        <w:t xml:space="preserve">Tennesseen </w:t>
      </w:r>
      <w:r>
        <w:t xml:space="preserve">lain mukaan </w:t>
      </w:r>
      <w:r>
        <w:t xml:space="preserve">kohtuuton. Samoin </w:t>
      </w:r>
      <w:r>
        <w:rPr>
          <w:color w:val="E115C0"/>
        </w:rPr>
        <w:t xml:space="preserve">kävi </w:t>
      </w:r>
      <w:r>
        <w:t xml:space="preserve">sukupolvea myöhemmin Hissin tapauksessa, kun </w:t>
      </w:r>
      <w:r>
        <w:rPr>
          <w:color w:val="FCB164"/>
        </w:rPr>
        <w:t xml:space="preserve">Alger Hissistä </w:t>
      </w:r>
      <w:r>
        <w:t xml:space="preserve">tuli kylmän sodan ahdistuksen ja ristiriitaisten näkemysten salamanisku, joka koski </w:t>
      </w:r>
      <w:r>
        <w:rPr>
          <w:color w:val="796EE6"/>
        </w:rPr>
        <w:t xml:space="preserve">New Deal -politiikkaa, </w:t>
      </w:r>
      <w:r>
        <w:rPr>
          <w:color w:val="796EE6"/>
        </w:rPr>
        <w:t xml:space="preserve">jota hän palveli</w:t>
      </w:r>
      <w:r>
        <w:t xml:space="preserve">. </w:t>
      </w:r>
      <w:r>
        <w:rPr>
          <w:color w:val="FCB164"/>
        </w:rPr>
        <w:t xml:space="preserve">Hänen </w:t>
      </w:r>
      <w:r>
        <w:t xml:space="preserve">oikeudenkäynneissään yleisön intohimot purkautuivat täysin suhteettomina </w:t>
      </w:r>
      <w:r>
        <w:rPr>
          <w:color w:val="53495F"/>
        </w:rPr>
        <w:t xml:space="preserve">niihin suhteellisen vähäpätöisiin salaisuuksiin </w:t>
      </w:r>
      <w:r>
        <w:t xml:space="preserve">nähden</w:t>
      </w:r>
      <w:r>
        <w:rPr>
          <w:color w:val="53495F"/>
        </w:rPr>
        <w:t xml:space="preserve">, joita </w:t>
      </w:r>
      <w:r>
        <w:rPr>
          <w:color w:val="F95475"/>
        </w:rPr>
        <w:t xml:space="preserve">hänen </w:t>
      </w:r>
      <w:r>
        <w:rPr>
          <w:color w:val="53495F"/>
        </w:rPr>
        <w:t xml:space="preserve">väitettiin luovuttaneen Neuvostoliiton tiedustelupalvelulle</w:t>
      </w:r>
      <w:r>
        <w:t xml:space="preserve">. </w:t>
      </w:r>
      <w:r>
        <w:rPr>
          <w:color w:val="E115C0"/>
        </w:rPr>
        <w:t xml:space="preserve">Näin näyttää </w:t>
      </w:r>
      <w:r>
        <w:rPr>
          <w:color w:val="E115C0"/>
        </w:rPr>
        <w:t xml:space="preserve">olevan </w:t>
      </w:r>
      <w:r>
        <w:rPr>
          <w:color w:val="5D9608"/>
        </w:rPr>
        <w:t xml:space="preserve">Elizabeth Morganin </w:t>
      </w:r>
      <w:r>
        <w:rPr>
          <w:color w:val="61FC03"/>
        </w:rPr>
        <w:t xml:space="preserve">kohdalla</w:t>
      </w:r>
      <w:r>
        <w:rPr>
          <w:color w:val="5D9608"/>
        </w:rPr>
        <w:t xml:space="preserve">, </w:t>
      </w:r>
      <w:r>
        <w:rPr>
          <w:color w:val="DE98FD"/>
        </w:rPr>
        <w:t xml:space="preserve">Washington </w:t>
      </w:r>
      <w:r>
        <w:rPr>
          <w:color w:val="98A088"/>
        </w:rPr>
        <w:t xml:space="preserve">DC:n </w:t>
      </w:r>
      <w:r>
        <w:rPr>
          <w:color w:val="5D9608"/>
        </w:rPr>
        <w:t xml:space="preserve">plastiikkakirurgi, joka </w:t>
      </w:r>
      <w:r>
        <w:rPr>
          <w:color w:val="5D9608"/>
        </w:rPr>
        <w:t xml:space="preserve">on vangittu lapsen huoltajuusoikeudenkäynnissä, koska hän kieltäytyi paljastamasta </w:t>
      </w:r>
      <w:r>
        <w:rPr>
          <w:color w:val="5D9608"/>
        </w:rPr>
        <w:t xml:space="preserve">tyttärensä </w:t>
      </w:r>
      <w:r>
        <w:rPr>
          <w:color w:val="4F584E"/>
        </w:rPr>
        <w:t xml:space="preserve">olinpaikkaa</w:t>
      </w:r>
      <w:r>
        <w:t xml:space="preserve">. </w:t>
      </w:r>
      <w:r>
        <w:rPr>
          <w:color w:val="248AD0"/>
        </w:rPr>
        <w:t xml:space="preserve">Tohtori Morgan </w:t>
      </w:r>
      <w:r>
        <w:t xml:space="preserve">on juuri päässyt ulos </w:t>
      </w:r>
      <w:r>
        <w:rPr>
          <w:color w:val="5C5300"/>
        </w:rPr>
        <w:t xml:space="preserve">DC:n</w:t>
      </w:r>
      <w:r>
        <w:t xml:space="preserve"> vankilasta yli kahden vuoden tuomion jälkeen, </w:t>
      </w:r>
      <w:r>
        <w:t xml:space="preserve">ja hän on </w:t>
      </w:r>
      <w:r>
        <w:t xml:space="preserve">sankari </w:t>
      </w:r>
      <w:r>
        <w:t xml:space="preserve">monille </w:t>
      </w:r>
      <w:r>
        <w:t xml:space="preserve">kannattajilleen. Meille muille </w:t>
      </w:r>
      <w:r>
        <w:rPr>
          <w:color w:val="61FC03"/>
        </w:rPr>
        <w:t xml:space="preserve">tapaus on </w:t>
      </w:r>
      <w:r>
        <w:rPr>
          <w:color w:val="9F6551"/>
        </w:rPr>
        <w:t xml:space="preserve">mysteeri</w:t>
      </w:r>
      <w:r>
        <w:t xml:space="preserve">. </w:t>
      </w:r>
      <w:r>
        <w:t xml:space="preserve">Lakimiehet kutsuvat tätä "korkeaksi faktojen määräksi". </w:t>
      </w:r>
      <w:r>
        <w:rPr>
          <w:color w:val="61FC03"/>
        </w:rPr>
        <w:t xml:space="preserve">Kyse </w:t>
      </w:r>
      <w:r>
        <w:t xml:space="preserve">ei ole mistään suuresta oikeudellisia periaatteita koskevasta kysymyksestä, ei perheoikeudellisesta peruskysymyksestä tai oikeuden halventamista koskevasta kysymyksestä.</w:t>
      </w:r>
      <w:r>
        <w:t xml:space="preserve"> Pikemminkin kyse on kiistanalaisista ja todistamattomista tosiasioista, jotka koskevat sitä, "kuka teki kenellekin mitä". </w:t>
      </w:r>
      <w:r>
        <w:rPr>
          <w:color w:val="BCFEC6"/>
        </w:rPr>
        <w:t xml:space="preserve">Henkilön, joka </w:t>
      </w:r>
      <w:r>
        <w:rPr>
          <w:color w:val="BCFEC6"/>
        </w:rPr>
        <w:t xml:space="preserve">ei </w:t>
      </w:r>
      <w:r>
        <w:rPr>
          <w:color w:val="932C70"/>
        </w:rPr>
        <w:t xml:space="preserve">ole </w:t>
      </w:r>
      <w:r>
        <w:rPr>
          <w:color w:val="BCFEC6"/>
        </w:rPr>
        <w:t xml:space="preserve">huolellisesti tutkinut tuhansia sivuja oikeudenkäyntiaineistoa ja pöytäkirjoja, on </w:t>
      </w:r>
      <w:r>
        <w:t xml:space="preserve">vaikea, ellei jopa mahdotonta, </w:t>
      </w:r>
      <w:r>
        <w:rPr>
          <w:color w:val="2B1B04"/>
        </w:rPr>
        <w:t xml:space="preserve">muodostaa </w:t>
      </w:r>
      <w:r>
        <w:rPr>
          <w:color w:val="B5AFC4"/>
        </w:rPr>
        <w:t xml:space="preserve">vakuuttavaa mielipidettä </w:t>
      </w:r>
      <w:r>
        <w:rPr>
          <w:color w:val="D4C67A"/>
        </w:rPr>
        <w:t xml:space="preserve">tapauksen </w:t>
      </w:r>
      <w:r>
        <w:rPr>
          <w:color w:val="B5AFC4"/>
        </w:rPr>
        <w:t xml:space="preserve">perusasioista</w:t>
      </w:r>
      <w:r>
        <w:t xml:space="preserve">. </w:t>
      </w:r>
      <w:r>
        <w:rPr>
          <w:color w:val="C2A393"/>
        </w:rPr>
        <w:t xml:space="preserve">Minulla </w:t>
      </w:r>
      <w:r>
        <w:t xml:space="preserve">ei tietenkään ole </w:t>
      </w:r>
      <w:r>
        <w:rPr>
          <w:color w:val="AE7AA1"/>
        </w:rPr>
        <w:t xml:space="preserve">sellaista. </w:t>
      </w:r>
      <w:r>
        <w:t xml:space="preserve">Selittääksemme sen </w:t>
      </w:r>
      <w:r>
        <w:rPr>
          <w:color w:val="0232FD"/>
        </w:rPr>
        <w:t xml:space="preserve">epätavallisen voiman, </w:t>
      </w:r>
      <w:r>
        <w:rPr>
          <w:color w:val="6A3A35"/>
        </w:rPr>
        <w:t xml:space="preserve">jolla </w:t>
      </w:r>
      <w:r>
        <w:rPr>
          <w:color w:val="BA6801"/>
        </w:rPr>
        <w:t xml:space="preserve">tämä tapaus </w:t>
      </w:r>
      <w:r>
        <w:rPr>
          <w:color w:val="0232FD"/>
        </w:rPr>
        <w:t xml:space="preserve">on vaikuttanut monien ihmisten ajatteluun paitsi </w:t>
      </w:r>
      <w:r>
        <w:rPr>
          <w:color w:val="168E5C"/>
        </w:rPr>
        <w:t xml:space="preserve">Washingtonissa </w:t>
      </w:r>
      <w:r>
        <w:rPr>
          <w:color w:val="0232FD"/>
        </w:rPr>
        <w:t xml:space="preserve">myös muualla </w:t>
      </w:r>
      <w:r>
        <w:rPr>
          <w:color w:val="16C0D0"/>
        </w:rPr>
        <w:t xml:space="preserve">maassa </w:t>
      </w:r>
      <w:r>
        <w:rPr>
          <w:color w:val="0232FD"/>
        </w:rPr>
        <w:t xml:space="preserve">ja jopa maailmassa, </w:t>
      </w:r>
      <w:r>
        <w:t xml:space="preserve">meidän on katsottava muualle. </w:t>
      </w:r>
      <w:r>
        <w:t xml:space="preserve">Väitän</w:t>
      </w:r>
      <w:r>
        <w:rPr>
          <w:color w:val="C2A393"/>
        </w:rPr>
        <w:t xml:space="preserve">, että </w:t>
      </w:r>
      <w:r>
        <w:rPr>
          <w:color w:val="5D9608"/>
        </w:rPr>
        <w:t xml:space="preserve">tohtori Morganin </w:t>
      </w:r>
      <w:r>
        <w:rPr>
          <w:color w:val="61FC03"/>
        </w:rPr>
        <w:t xml:space="preserve">oudossa tapauksessa </w:t>
      </w:r>
      <w:r>
        <w:rPr>
          <w:color w:val="C62100"/>
        </w:rPr>
        <w:t xml:space="preserve">kolme teemaa </w:t>
      </w:r>
      <w:r>
        <w:t xml:space="preserve">yhdistyy</w:t>
      </w:r>
      <w:r>
        <w:t xml:space="preserve">. </w:t>
      </w:r>
      <w:r>
        <w:t xml:space="preserve">Ensimmäinen on se, että hän edustaa kiivasta </w:t>
      </w:r>
      <w:r>
        <w:rPr>
          <w:color w:val="014347"/>
        </w:rPr>
        <w:t xml:space="preserve">kamppailua, jota </w:t>
      </w:r>
      <w:r>
        <w:rPr>
          <w:color w:val="233809"/>
        </w:rPr>
        <w:t xml:space="preserve">James Thurber </w:t>
      </w:r>
      <w:r>
        <w:rPr>
          <w:color w:val="014347"/>
        </w:rPr>
        <w:t xml:space="preserve">karrikoi </w:t>
      </w:r>
      <w:r>
        <w:rPr>
          <w:color w:val="42083B"/>
        </w:rPr>
        <w:t xml:space="preserve">"sukupuolten väliseksi sodaksi"</w:t>
      </w:r>
      <w:r>
        <w:t xml:space="preserve">. </w:t>
      </w:r>
      <w:r>
        <w:t xml:space="preserve">Mutta niin </w:t>
      </w:r>
      <w:r>
        <w:t xml:space="preserve">ystävällisesti ja vitsikkäästi kuin </w:t>
      </w:r>
      <w:r>
        <w:rPr>
          <w:color w:val="82785D"/>
        </w:rPr>
        <w:t xml:space="preserve">Thurber </w:t>
      </w:r>
      <w:r>
        <w:t xml:space="preserve">sen tekikin, monet </w:t>
      </w:r>
      <w:r>
        <w:rPr>
          <w:color w:val="248AD0"/>
        </w:rPr>
        <w:t xml:space="preserve">tohtori Morganin </w:t>
      </w:r>
      <w:r>
        <w:t xml:space="preserve">kannattajat </w:t>
      </w:r>
      <w:r>
        <w:t xml:space="preserve">ovat ottaneet </w:t>
      </w:r>
      <w:r>
        <w:rPr>
          <w:color w:val="82785D"/>
        </w:rPr>
        <w:t xml:space="preserve">Thurberin </w:t>
      </w:r>
      <w:r>
        <w:t xml:space="preserve">ikimuistoisen otsikon "The Male" varsin kirjaimellisesti. </w:t>
      </w:r>
      <w:r>
        <w:rPr>
          <w:color w:val="196956"/>
        </w:rPr>
        <w:t xml:space="preserve">Tapauksen </w:t>
      </w:r>
      <w:r>
        <w:rPr>
          <w:color w:val="023087"/>
        </w:rPr>
        <w:t xml:space="preserve">herättämien </w:t>
      </w:r>
      <w:r>
        <w:rPr>
          <w:color w:val="023087"/>
        </w:rPr>
        <w:t xml:space="preserve">tunteiden </w:t>
      </w:r>
      <w:r>
        <w:t xml:space="preserve">raakuus </w:t>
      </w:r>
      <w:r>
        <w:t xml:space="preserve">kertoo </w:t>
      </w:r>
      <w:r>
        <w:rPr>
          <w:color w:val="61FC03"/>
        </w:rPr>
        <w:t xml:space="preserve">sen </w:t>
      </w:r>
      <w:r>
        <w:t xml:space="preserve">symbolisesta merkityksestä </w:t>
      </w:r>
      <w:r>
        <w:rPr>
          <w:color w:val="8C41BB"/>
        </w:rPr>
        <w:t xml:space="preserve">sodassa</w:t>
      </w:r>
      <w:r>
        <w:rPr>
          <w:color w:val="ECEDFE"/>
        </w:rPr>
        <w:t xml:space="preserve">, jonka </w:t>
      </w:r>
      <w:r>
        <w:rPr>
          <w:color w:val="2B2D32"/>
        </w:rPr>
        <w:t xml:space="preserve">Thurber </w:t>
      </w:r>
      <w:r>
        <w:rPr>
          <w:color w:val="8C41BB"/>
        </w:rPr>
        <w:t xml:space="preserve">ymmärsi olevan ikuinen osa ihmisluontoa</w:t>
      </w:r>
      <w:r>
        <w:t xml:space="preserve">. </w:t>
      </w:r>
      <w:r>
        <w:t xml:space="preserve">Toinen teema on yhteiskuntaluokan ja rodun subteksti </w:t>
      </w:r>
      <w:r>
        <w:rPr>
          <w:color w:val="5D9608"/>
        </w:rPr>
        <w:t xml:space="preserve">Morganin </w:t>
      </w:r>
      <w:r>
        <w:rPr>
          <w:color w:val="61FC03"/>
        </w:rPr>
        <w:t xml:space="preserve">tapaukseen kohdistuneessa </w:t>
      </w:r>
      <w:r>
        <w:t xml:space="preserve">julkisessa reaktiossa</w:t>
      </w:r>
      <w:r>
        <w:t xml:space="preserve">. </w:t>
      </w:r>
      <w:r>
        <w:rPr>
          <w:color w:val="248AD0"/>
        </w:rPr>
        <w:t xml:space="preserve">Tohtori Morgan </w:t>
      </w:r>
      <w:r>
        <w:t xml:space="preserve">on </w:t>
      </w:r>
      <w:r>
        <w:rPr>
          <w:color w:val="94C661"/>
        </w:rPr>
        <w:t xml:space="preserve">korkeasti koulutettu valkoinen ammattihenkilö, joka </w:t>
      </w:r>
      <w:r>
        <w:rPr>
          <w:color w:val="94C661"/>
        </w:rPr>
        <w:t xml:space="preserve">kävi yhtä "parhaista" kouluista</w:t>
      </w:r>
      <w:r>
        <w:t xml:space="preserve">. </w:t>
      </w:r>
      <w:r>
        <w:rPr>
          <w:color w:val="895E6B"/>
        </w:rPr>
        <w:t xml:space="preserve">Kongressin</w:t>
      </w:r>
      <w:r>
        <w:t xml:space="preserve"> mustien ryhmän jäsenet </w:t>
      </w:r>
      <w:r>
        <w:t xml:space="preserve">kysyivät </w:t>
      </w:r>
      <w:r>
        <w:rPr>
          <w:color w:val="576094"/>
        </w:rPr>
        <w:t xml:space="preserve">tohtori Morganin </w:t>
      </w:r>
      <w:r>
        <w:rPr>
          <w:color w:val="788E95"/>
        </w:rPr>
        <w:t xml:space="preserve">vapauttamista </w:t>
      </w:r>
      <w:r>
        <w:rPr>
          <w:color w:val="FB6AB8"/>
        </w:rPr>
        <w:t xml:space="preserve">koskevasta </w:t>
      </w:r>
      <w:r>
        <w:rPr>
          <w:color w:val="788E95"/>
        </w:rPr>
        <w:t xml:space="preserve">lainsäädännöstä käydyn </w:t>
      </w:r>
      <w:r>
        <w:t xml:space="preserve">keskustelun aikana, luuleeko </w:t>
      </w:r>
      <w:r>
        <w:rPr>
          <w:color w:val="DB1474"/>
        </w:rPr>
        <w:t xml:space="preserve">kukaan </w:t>
      </w:r>
      <w:r>
        <w:t xml:space="preserve">tosissaan, että </w:t>
      </w:r>
      <w:r>
        <w:t xml:space="preserve">jos hän olisi kouluttamaton, työväenluokkaan kuuluva musta nainen, </w:t>
      </w:r>
      <w:r>
        <w:rPr>
          <w:color w:val="895E6B"/>
        </w:rPr>
        <w:t xml:space="preserve">kongressi </w:t>
      </w:r>
      <w:r>
        <w:t xml:space="preserve">kiirehtisi hyväksymään </w:t>
      </w:r>
      <w:r>
        <w:rPr>
          <w:color w:val="8489AE"/>
        </w:rPr>
        <w:t xml:space="preserve">erityisen </w:t>
      </w:r>
      <w:r>
        <w:t xml:space="preserve">lain </w:t>
      </w:r>
      <w:r>
        <w:rPr>
          <w:color w:val="FBC206"/>
        </w:rPr>
        <w:t xml:space="preserve">hänen </w:t>
      </w:r>
      <w:r>
        <w:rPr>
          <w:color w:val="8489AE"/>
        </w:rPr>
        <w:t xml:space="preserve">vapauttamisekseen</w:t>
      </w:r>
      <w:r>
        <w:t xml:space="preserve">. </w:t>
      </w:r>
      <w:r>
        <w:t xml:space="preserve">Tai että </w:t>
      </w:r>
      <w:r>
        <w:rPr>
          <w:color w:val="6EAB9B"/>
        </w:rPr>
        <w:t xml:space="preserve">presidentti </w:t>
      </w:r>
      <w:r>
        <w:t xml:space="preserve">kiirehtisi allekirjoittamaan lakiesityksen "myötätunnosta </w:t>
      </w:r>
      <w:r>
        <w:rPr>
          <w:color w:val="248AD0"/>
        </w:rPr>
        <w:t xml:space="preserve">hänen </w:t>
      </w:r>
      <w:r>
        <w:t xml:space="preserve">ahdinkoaan </w:t>
      </w:r>
      <w:r>
        <w:t xml:space="preserve">kohtaan</w:t>
      </w:r>
      <w:r>
        <w:t xml:space="preserve">"? Pelkästään </w:t>
      </w:r>
      <w:r>
        <w:rPr>
          <w:color w:val="F2CDFE"/>
        </w:rPr>
        <w:t xml:space="preserve">näiden kysymysten </w:t>
      </w:r>
      <w:r>
        <w:t xml:space="preserve">esittäminen </w:t>
      </w:r>
      <w:r>
        <w:t xml:space="preserve">merkitsee vastaamista </w:t>
      </w:r>
      <w:r>
        <w:rPr>
          <w:color w:val="F2CDFE"/>
        </w:rPr>
        <w:t xml:space="preserve">niihin</w:t>
      </w:r>
      <w:r>
        <w:t xml:space="preserve">. </w:t>
      </w:r>
      <w:r>
        <w:rPr>
          <w:color w:val="5D9608"/>
        </w:rPr>
        <w:t xml:space="preserve">Tohtori Morganin </w:t>
      </w:r>
      <w:r>
        <w:rPr>
          <w:color w:val="61FC03"/>
        </w:rPr>
        <w:t xml:space="preserve">tapaus </w:t>
      </w:r>
      <w:r>
        <w:t xml:space="preserve">tarjosi </w:t>
      </w:r>
      <w:r>
        <w:rPr>
          <w:color w:val="895E6B"/>
        </w:rPr>
        <w:t xml:space="preserve">kongressille </w:t>
      </w:r>
      <w:r>
        <w:t xml:space="preserve">vihdoin </w:t>
      </w:r>
      <w:r>
        <w:t xml:space="preserve">tilaisuuden toimia epätavallisen päättäväisesti ja harrastaa yhtä </w:t>
      </w:r>
      <w:r>
        <w:t xml:space="preserve">suosikkiharrastuksistaan - arvostella </w:t>
      </w:r>
      <w:r>
        <w:rPr>
          <w:color w:val="760035"/>
        </w:rPr>
        <w:t xml:space="preserve">District of Columbian liittovaltion </w:t>
      </w:r>
      <w:r>
        <w:rPr>
          <w:color w:val="645341"/>
        </w:rPr>
        <w:t xml:space="preserve">hallitusta</w:t>
      </w:r>
      <w:r>
        <w:t xml:space="preserve">. </w:t>
      </w:r>
      <w:r>
        <w:rPr>
          <w:color w:val="645341"/>
        </w:rPr>
        <w:t xml:space="preserve">Paikallishallinto </w:t>
      </w:r>
      <w:r>
        <w:t xml:space="preserve">on monien asukkaiden silmissä monista eri syistä huonossa maineessa, ja kongressiedustajat lukevat samoja sanomalehtiä ja katsovat samoja televisiouutisohjelmia kuin muutkin </w:t>
      </w:r>
      <w:r>
        <w:rPr>
          <w:color w:val="5C5300"/>
        </w:rPr>
        <w:t xml:space="preserve">piirin asukka</w:t>
      </w:r>
      <w:r>
        <w:t xml:space="preserve">at</w:t>
      </w:r>
      <w:r>
        <w:t xml:space="preserve">. </w:t>
      </w:r>
      <w:r>
        <w:rPr>
          <w:color w:val="895E6B"/>
        </w:rPr>
        <w:t xml:space="preserve">Kongressin </w:t>
      </w:r>
      <w:r>
        <w:rPr>
          <w:color w:val="496E76"/>
        </w:rPr>
        <w:t xml:space="preserve">hallituksen </w:t>
      </w:r>
      <w:r>
        <w:rPr>
          <w:color w:val="647A41"/>
        </w:rPr>
        <w:t xml:space="preserve">arvosteleminen </w:t>
      </w:r>
      <w:r>
        <w:t xml:space="preserve">on </w:t>
      </w:r>
      <w:r>
        <w:t xml:space="preserve">riskitöntä </w:t>
      </w:r>
      <w:r>
        <w:rPr>
          <w:color w:val="895E6B"/>
        </w:rPr>
        <w:t xml:space="preserve">kongressin </w:t>
      </w:r>
      <w:r>
        <w:t xml:space="preserve">jäsenille</w:t>
      </w:r>
      <w:r>
        <w:rPr>
          <w:color w:val="F9D7CD"/>
        </w:rPr>
        <w:t xml:space="preserve">, </w:t>
      </w:r>
      <w:r>
        <w:rPr>
          <w:color w:val="876128"/>
        </w:rPr>
        <w:t xml:space="preserve">joiden </w:t>
      </w:r>
      <w:r>
        <w:rPr>
          <w:color w:val="895E6B"/>
        </w:rPr>
        <w:t xml:space="preserve">ei tarvitse vastata </w:t>
      </w:r>
      <w:r>
        <w:rPr>
          <w:color w:val="F9D7CD"/>
        </w:rPr>
        <w:t xml:space="preserve">omille </w:t>
      </w:r>
      <w:r>
        <w:rPr>
          <w:color w:val="895E6B"/>
        </w:rPr>
        <w:t xml:space="preserve">äänestäjilleen. </w:t>
      </w:r>
      <w:r>
        <w:rPr>
          <w:color w:val="895E6B"/>
        </w:rPr>
        <w:t xml:space="preserve">Kongressi </w:t>
      </w:r>
      <w:r>
        <w:t xml:space="preserve">ei pysty käsittelemään </w:t>
      </w:r>
      <w:r>
        <w:t xml:space="preserve">niin suuria ja merkittäviä asioita kuin liittovaltion budjettivaje. </w:t>
      </w:r>
      <w:r>
        <w:t xml:space="preserve">Mutta jo ennen kuin oikeudenkäynti oli päättynyt ja tietenkin </w:t>
      </w:r>
      <w:r>
        <w:rPr>
          <w:color w:val="5D9608"/>
        </w:rPr>
        <w:t xml:space="preserve">Morganin </w:t>
      </w:r>
      <w:r>
        <w:rPr>
          <w:color w:val="61FC03"/>
        </w:rPr>
        <w:t xml:space="preserve">tapauksen </w:t>
      </w:r>
      <w:r>
        <w:t xml:space="preserve">odottaessa muutoksenhakutuomioistuimen päätöstä, </w:t>
      </w:r>
      <w:r>
        <w:rPr>
          <w:color w:val="895E6B"/>
        </w:rPr>
        <w:t xml:space="preserve">kongressin </w:t>
      </w:r>
      <w:r>
        <w:t xml:space="preserve">läpi kulki </w:t>
      </w:r>
      <w:r>
        <w:t xml:space="preserve">lähes käsittämättömän nopeasti </w:t>
      </w:r>
      <w:r>
        <w:rPr>
          <w:color w:val="576094"/>
        </w:rPr>
        <w:t xml:space="preserve">yhden ainoan henkilön </w:t>
      </w:r>
      <w:r>
        <w:rPr>
          <w:color w:val="788E95"/>
        </w:rPr>
        <w:t xml:space="preserve">etuihin räätälöity lakiesitys. </w:t>
      </w:r>
      <w:r>
        <w:rPr>
          <w:color w:val="5D9608"/>
        </w:rPr>
        <w:t xml:space="preserve">Morganin </w:t>
      </w:r>
      <w:r>
        <w:rPr>
          <w:color w:val="61FC03"/>
        </w:rPr>
        <w:t xml:space="preserve">tapaus </w:t>
      </w:r>
      <w:r>
        <w:t xml:space="preserve">kertoo siis </w:t>
      </w:r>
      <w:r>
        <w:t xml:space="preserve">paljon enemmän </w:t>
      </w:r>
      <w:r>
        <w:t xml:space="preserve">sukupuolen, luokan, rodun ja poliittisen suuntautumisen nykyisestä asemasta </w:t>
      </w:r>
      <w:r>
        <w:rPr>
          <w:color w:val="A1A711"/>
        </w:rPr>
        <w:t xml:space="preserve">yhteiskunnassamme kuin </w:t>
      </w:r>
      <w:r>
        <w:rPr>
          <w:color w:val="248AD0"/>
        </w:rPr>
        <w:t xml:space="preserve">tohtori Morganin </w:t>
      </w:r>
      <w:r>
        <w:t xml:space="preserve">erityistilanteen tosiseikoista</w:t>
      </w:r>
      <w:r>
        <w:t xml:space="preserve">. </w:t>
      </w:r>
      <w:r>
        <w:t xml:space="preserve">Ehkä </w:t>
      </w:r>
      <w:r>
        <w:rPr>
          <w:color w:val="61FC03"/>
        </w:rPr>
        <w:t xml:space="preserve">se </w:t>
      </w:r>
      <w:r>
        <w:t xml:space="preserve">toimii vertauskuvana siitä, kuinka laajoja ja syviä </w:t>
      </w:r>
      <w:r>
        <w:rPr>
          <w:color w:val="01FB92"/>
        </w:rPr>
        <w:t xml:space="preserve">jakolinjat </w:t>
      </w:r>
      <w:r>
        <w:t xml:space="preserve">ovat edelleen </w:t>
      </w:r>
      <w:r>
        <w:rPr>
          <w:color w:val="FD0F31"/>
        </w:rPr>
        <w:t xml:space="preserve">tässä yhteiskunnassa, </w:t>
      </w:r>
      <w:r>
        <w:t xml:space="preserve">vaikka kuinka yritämme kieltää </w:t>
      </w:r>
      <w:r>
        <w:rPr>
          <w:color w:val="01FB92"/>
        </w:rPr>
        <w:t xml:space="preserve">niiden </w:t>
      </w:r>
      <w:r>
        <w:t xml:space="preserve">olemassaolon. </w:t>
      </w:r>
      <w:r>
        <w:rPr>
          <w:color w:val="C2A393"/>
        </w:rPr>
        <w:t xml:space="preserve">Rezneck toimii </w:t>
      </w:r>
      <w:r>
        <w:t xml:space="preserve">asianajajana </w:t>
      </w:r>
      <w:r>
        <w:rPr>
          <w:color w:val="BE8485"/>
        </w:rPr>
        <w:t xml:space="preserve">Washingtonissa</w:t>
      </w:r>
      <w:r>
        <w:rPr>
          <w:color w:val="C660FB"/>
        </w:rPr>
        <w:t xml:space="preserve">, DC:ssä</w:t>
      </w:r>
      <w:r>
        <w:t xml:space="preserve">.</w:t>
      </w:r>
    </w:p>
    <w:p>
      <w:r>
        <w:rPr>
          <w:b/>
        </w:rPr>
        <w:t xml:space="preserve">Asiakirjan numero 649</w:t>
      </w:r>
    </w:p>
    <w:p>
      <w:r>
        <w:rPr>
          <w:b/>
        </w:rPr>
        <w:t xml:space="preserve">Asiakirjan tunniste: wsj0947-001</w:t>
      </w:r>
    </w:p>
    <w:p>
      <w:r>
        <w:rPr>
          <w:color w:val="310106"/>
        </w:rPr>
        <w:t xml:space="preserve">Kansallinen ilmailu- ja avaruushallinto (NASA) </w:t>
      </w:r>
      <w:r>
        <w:t xml:space="preserve">ilmoitti tehneensä </w:t>
      </w:r>
      <w:r>
        <w:t xml:space="preserve">64 miljoonan dollarin sopimuksen </w:t>
      </w:r>
      <w:r>
        <w:rPr>
          <w:color w:val="04640D"/>
        </w:rPr>
        <w:t xml:space="preserve">General Dynamics Corp:n </w:t>
      </w:r>
      <w:r>
        <w:t xml:space="preserve">kanssa </w:t>
      </w:r>
      <w:r>
        <w:rPr>
          <w:color w:val="FEFB0A"/>
        </w:rPr>
        <w:t xml:space="preserve">CRRES-satelliitin (Combined Radiation and Radiation Effects Research Satellite) </w:t>
      </w:r>
      <w:r>
        <w:t xml:space="preserve">laukaisemisesta kesäkuussa 1990</w:t>
      </w:r>
      <w:r>
        <w:t xml:space="preserve">. </w:t>
      </w:r>
      <w:r>
        <w:rPr>
          <w:color w:val="FEFB0A"/>
        </w:rPr>
        <w:t xml:space="preserve">CRRES </w:t>
      </w:r>
      <w:r>
        <w:t xml:space="preserve">on NASA:n ja ilmavoimien yhteinen satelliitti, jonka tarkoituksena on tutkia avaruussäteilyn vaikutuksia mikroelektroniikan komponentteihin. NASA:n mukaan </w:t>
      </w:r>
      <w:r>
        <w:rPr>
          <w:color w:val="04640D"/>
        </w:rPr>
        <w:t xml:space="preserve">General Dynamics </w:t>
      </w:r>
      <w:r>
        <w:t xml:space="preserve">laukaisee </w:t>
      </w:r>
      <w:r>
        <w:rPr>
          <w:color w:val="FEFB0A"/>
        </w:rPr>
        <w:t xml:space="preserve">CRRES-satelliitin </w:t>
      </w:r>
      <w:r>
        <w:t xml:space="preserve">Atlas 1 -raketilla.</w:t>
      </w:r>
    </w:p>
    <w:p>
      <w:r>
        <w:rPr>
          <w:b/>
        </w:rPr>
        <w:t xml:space="preserve">Asiakirjan numero 650</w:t>
      </w:r>
    </w:p>
    <w:p>
      <w:r>
        <w:rPr>
          <w:b/>
        </w:rPr>
        <w:t xml:space="preserve">Asiakirjan tunniste: wsj0948-001</w:t>
      </w:r>
    </w:p>
    <w:p>
      <w:r>
        <w:rPr>
          <w:color w:val="310106"/>
        </w:rPr>
        <w:t xml:space="preserve">Ronald J. Taylor, 48, on </w:t>
      </w:r>
      <w:r>
        <w:rPr>
          <w:color w:val="04640D"/>
        </w:rPr>
        <w:t xml:space="preserve">nimitetty </w:t>
      </w:r>
      <w:r>
        <w:rPr>
          <w:color w:val="E115C0"/>
        </w:rPr>
        <w:t xml:space="preserve">vakuutusyhtiön</w:t>
      </w:r>
      <w:r>
        <w:rPr>
          <w:color w:val="FEFB0A"/>
        </w:rPr>
        <w:t xml:space="preserve"> jälleenvakuutusmeklariryhmän </w:t>
      </w:r>
      <w:r>
        <w:rPr>
          <w:color w:val="00587F"/>
        </w:rPr>
        <w:t xml:space="preserve">ja </w:t>
      </w:r>
      <w:r>
        <w:rPr>
          <w:color w:val="0BC582"/>
        </w:rPr>
        <w:t xml:space="preserve">sen </w:t>
      </w:r>
      <w:r>
        <w:rPr>
          <w:color w:val="FEB8C8"/>
        </w:rPr>
        <w:t xml:space="preserve">tärkeimmän yksikön, G. L. Hodson &amp; Son Inc:n, </w:t>
      </w:r>
      <w:r>
        <w:rPr>
          <w:color w:val="04640D"/>
        </w:rPr>
        <w:t xml:space="preserve">puheenjohtajaksi</w:t>
      </w:r>
      <w:r>
        <w:t xml:space="preserve">. </w:t>
      </w:r>
      <w:r>
        <w:t xml:space="preserve">Hodson on jäänyt eläkkeelle puheenjohtajan tehtävästä, mutta toimii edelleen konsulttina. </w:t>
      </w:r>
      <w:r>
        <w:rPr>
          <w:color w:val="9E8317"/>
        </w:rPr>
        <w:t xml:space="preserve">44-vuotias Stephen A. Crane, </w:t>
      </w:r>
      <w:r>
        <w:rPr>
          <w:color w:val="01190F"/>
        </w:rPr>
        <w:t xml:space="preserve">emoyhtiön </w:t>
      </w:r>
      <w:r>
        <w:rPr>
          <w:color w:val="9E8317"/>
        </w:rPr>
        <w:t xml:space="preserve">vanhempi varatoimitusjohtaja ja talous- ja suunnittelujohtaja</w:t>
      </w:r>
      <w:r>
        <w:rPr>
          <w:color w:val="847D81"/>
        </w:rPr>
        <w:t xml:space="preserve">, on nimitetty </w:t>
      </w:r>
      <w:r>
        <w:rPr>
          <w:color w:val="58018B"/>
        </w:rPr>
        <w:t xml:space="preserve">kyseisen välitysryhmän </w:t>
      </w:r>
      <w:r>
        <w:rPr>
          <w:color w:val="B70639"/>
        </w:rPr>
        <w:t xml:space="preserve">ja </w:t>
      </w:r>
      <w:r>
        <w:rPr>
          <w:color w:val="703B01"/>
        </w:rPr>
        <w:t xml:space="preserve">mainitun yksikön </w:t>
      </w:r>
      <w:r>
        <w:rPr>
          <w:color w:val="847D81"/>
        </w:rPr>
        <w:t xml:space="preserve">toimitusjohtajaksi ja toimitusjohtajaksi </w:t>
      </w:r>
      <w:r>
        <w:rPr>
          <w:color w:val="118B8A"/>
        </w:rPr>
        <w:t xml:space="preserve">Taylorin </w:t>
      </w:r>
      <w:r>
        <w:rPr>
          <w:color w:val="703B01"/>
        </w:rPr>
        <w:t xml:space="preserve">seuraajaksi</w:t>
      </w:r>
      <w:r>
        <w:t xml:space="preserve">. Nimitykset tulevat voimaan 1. marraskuuta. </w:t>
      </w:r>
      <w:r>
        <w:rPr>
          <w:color w:val="4AFEFA"/>
        </w:rPr>
        <w:t xml:space="preserve">Corroon </w:t>
      </w:r>
      <w:r>
        <w:t xml:space="preserve">ilmoitti </w:t>
      </w:r>
      <w:r>
        <w:t xml:space="preserve">ilmoittavansa </w:t>
      </w:r>
      <w:r>
        <w:rPr>
          <w:color w:val="FCB164"/>
        </w:rPr>
        <w:t xml:space="preserve">Cranen </w:t>
      </w:r>
      <w:r>
        <w:t xml:space="preserve">seuraajan </w:t>
      </w:r>
      <w:r>
        <w:t xml:space="preserve">myöhemmin.</w:t>
      </w:r>
    </w:p>
    <w:p>
      <w:r>
        <w:rPr>
          <w:b/>
        </w:rPr>
        <w:t xml:space="preserve">Asiakirjan numero 651</w:t>
      </w:r>
    </w:p>
    <w:p>
      <w:r>
        <w:rPr>
          <w:b/>
        </w:rPr>
        <w:t xml:space="preserve">Asiakirjan tunniste: wsj0949-001</w:t>
      </w:r>
    </w:p>
    <w:p>
      <w:r>
        <w:rPr>
          <w:color w:val="310106"/>
        </w:rPr>
        <w:t xml:space="preserve">Sijoitusyhtiö </w:t>
      </w:r>
      <w:r>
        <w:t xml:space="preserve">kertoi </w:t>
      </w:r>
      <w:r>
        <w:rPr>
          <w:color w:val="04640D"/>
        </w:rPr>
        <w:t xml:space="preserve">tarjonneensa 205 miljoonaa </w:t>
      </w:r>
      <w:r>
        <w:rPr>
          <w:color w:val="04640D"/>
        </w:rPr>
        <w:t xml:space="preserve">dollaria </w:t>
      </w:r>
      <w:r>
        <w:rPr>
          <w:color w:val="FB5514"/>
        </w:rPr>
        <w:t xml:space="preserve">pikaruokayrittäjä Arby's Inc:n </w:t>
      </w:r>
      <w:r>
        <w:rPr>
          <w:color w:val="FEFB0A"/>
        </w:rPr>
        <w:t xml:space="preserve">ostamisesta</w:t>
      </w:r>
      <w:r>
        <w:t xml:space="preserve">. </w:t>
      </w:r>
      <w:r>
        <w:rPr>
          <w:color w:val="00587F"/>
        </w:rPr>
        <w:t xml:space="preserve">Arby'sin </w:t>
      </w:r>
      <w:r>
        <w:rPr>
          <w:color w:val="E115C0"/>
        </w:rPr>
        <w:t xml:space="preserve">emoyhtiö </w:t>
      </w:r>
      <w:r>
        <w:rPr>
          <w:color w:val="E115C0"/>
        </w:rPr>
        <w:t xml:space="preserve">DWG Corp. </w:t>
      </w:r>
      <w:r>
        <w:t xml:space="preserve">hylkäsi </w:t>
      </w:r>
      <w:r>
        <w:t xml:space="preserve">kuitenkin </w:t>
      </w:r>
      <w:r>
        <w:rPr>
          <w:color w:val="04640D"/>
        </w:rPr>
        <w:t xml:space="preserve">ehdotuksen </w:t>
      </w:r>
      <w:r>
        <w:t xml:space="preserve">välittömästi. "</w:t>
      </w:r>
      <w:r>
        <w:rPr>
          <w:color w:val="0BC582"/>
        </w:rPr>
        <w:t xml:space="preserve">Arby's </w:t>
      </w:r>
      <w:r>
        <w:t xml:space="preserve">ei ole myytävänä", sanoi Renee Mottram, </w:t>
      </w:r>
      <w:r>
        <w:rPr>
          <w:color w:val="E115C0"/>
        </w:rPr>
        <w:t xml:space="preserve">DWG:</w:t>
      </w:r>
      <w:r>
        <w:t xml:space="preserve">n vanhempi varatoimitusjohtaja</w:t>
      </w:r>
      <w:r>
        <w:t xml:space="preserve">. </w:t>
      </w:r>
      <w:r>
        <w:rPr>
          <w:color w:val="310106"/>
        </w:rPr>
        <w:t xml:space="preserve">Uusi tarjoaja, Stevric Equity Ventures Inc., Mineola, N.Y., </w:t>
      </w:r>
      <w:r>
        <w:t xml:space="preserve">kutsui </w:t>
      </w:r>
      <w:r>
        <w:rPr>
          <w:color w:val="04640D"/>
        </w:rPr>
        <w:t xml:space="preserve">ehdotustaan </w:t>
      </w:r>
      <w:r>
        <w:rPr>
          <w:color w:val="9E8317"/>
        </w:rPr>
        <w:t xml:space="preserve">"ensimmäiseksi aidosti riippumattomaksi tarjoukseksi</w:t>
      </w:r>
      <w:r>
        <w:rPr>
          <w:color w:val="01190F"/>
        </w:rPr>
        <w:t xml:space="preserve">, jossa </w:t>
      </w:r>
      <w:r>
        <w:rPr>
          <w:color w:val="9E8317"/>
        </w:rPr>
        <w:t xml:space="preserve">ei </w:t>
      </w:r>
      <w:r>
        <w:rPr>
          <w:color w:val="9E8317"/>
        </w:rPr>
        <w:t xml:space="preserve">aseteta vastakkain </w:t>
      </w:r>
      <w:r>
        <w:rPr>
          <w:color w:val="9E8317"/>
        </w:rPr>
        <w:t xml:space="preserve">mitään eturyhmiä </w:t>
      </w:r>
      <w:r>
        <w:rPr>
          <w:color w:val="847D81"/>
        </w:rPr>
        <w:t xml:space="preserve">Arby's-lisensointiyhteisössä</w:t>
      </w:r>
      <w:r>
        <w:t xml:space="preserve">". </w:t>
      </w:r>
      <w:r>
        <w:rPr>
          <w:color w:val="E115C0"/>
        </w:rPr>
        <w:t xml:space="preserve">Miami Beachissa, Floridassa sijaitseva DWG, joka on </w:t>
      </w:r>
      <w:r>
        <w:rPr>
          <w:color w:val="58018B"/>
        </w:rPr>
        <w:t xml:space="preserve">rahoittaja Victor Posnerin</w:t>
      </w:r>
      <w:r>
        <w:rPr>
          <w:color w:val="E115C0"/>
        </w:rPr>
        <w:t xml:space="preserve"> johtama </w:t>
      </w:r>
      <w:r>
        <w:rPr>
          <w:color w:val="E115C0"/>
        </w:rPr>
        <w:t xml:space="preserve">holdingyhtiö, </w:t>
      </w:r>
      <w:r>
        <w:t xml:space="preserve">hylkäsi </w:t>
      </w:r>
      <w:r>
        <w:rPr>
          <w:color w:val="B70639"/>
        </w:rPr>
        <w:t xml:space="preserve">syyskuussa </w:t>
      </w:r>
      <w:r>
        <w:rPr>
          <w:color w:val="0BC582"/>
        </w:rPr>
        <w:t xml:space="preserve">Arby'sin </w:t>
      </w:r>
      <w:r>
        <w:t xml:space="preserve">lisenssinhaltijoiden ryhmän tarjouksen </w:t>
      </w:r>
      <w:r>
        <w:rPr>
          <w:color w:val="0BC582"/>
        </w:rPr>
        <w:t xml:space="preserve">Arby'sin </w:t>
      </w:r>
      <w:r>
        <w:t xml:space="preserve">ostamisesta </w:t>
      </w:r>
      <w:r>
        <w:t xml:space="preserve">200 miljoonalla dollarilla. </w:t>
      </w:r>
      <w:r>
        <w:rPr>
          <w:color w:val="B70639"/>
        </w:rPr>
        <w:t xml:space="preserve">Sittemmin </w:t>
      </w:r>
      <w:r>
        <w:rPr>
          <w:color w:val="703B01"/>
        </w:rPr>
        <w:t xml:space="preserve">toinen lisenssinhaltijaryhmä </w:t>
      </w:r>
      <w:r>
        <w:t xml:space="preserve">on koonnut yhteen ja yrittänyt </w:t>
      </w:r>
      <w:r>
        <w:t xml:space="preserve">saada </w:t>
      </w:r>
      <w:r>
        <w:rPr>
          <w:color w:val="0BC582"/>
        </w:rPr>
        <w:t xml:space="preserve">yksikön </w:t>
      </w:r>
      <w:r>
        <w:t xml:space="preserve">haltuunsa </w:t>
      </w:r>
      <w:r>
        <w:rPr>
          <w:color w:val="F7F1DF"/>
        </w:rPr>
        <w:t xml:space="preserve">Posnerilta</w:t>
      </w:r>
      <w:r>
        <w:t xml:space="preserve">. </w:t>
      </w:r>
      <w:r>
        <w:rPr>
          <w:color w:val="0BC582"/>
        </w:rPr>
        <w:t xml:space="preserve">Arby's on </w:t>
      </w:r>
      <w:r>
        <w:t xml:space="preserve">ketjun 2100 ravintolan markkinointi-, franchising- ja palveluyritys. </w:t>
      </w:r>
      <w:r>
        <w:rPr>
          <w:color w:val="4AFEFA"/>
        </w:rPr>
        <w:t xml:space="preserve">Stevricin </w:t>
      </w:r>
      <w:r>
        <w:rPr>
          <w:color w:val="118B8A"/>
        </w:rPr>
        <w:t xml:space="preserve">omistajat Richard ja Steven Buckley </w:t>
      </w:r>
      <w:r>
        <w:t xml:space="preserve">kertoivat johtaneensa </w:t>
      </w:r>
      <w:r>
        <w:rPr>
          <w:color w:val="FCB164"/>
        </w:rPr>
        <w:t xml:space="preserve">yritysostoryhmää</w:t>
      </w:r>
      <w:r>
        <w:rPr>
          <w:color w:val="796EE6"/>
        </w:rPr>
        <w:t xml:space="preserve">, joka </w:t>
      </w:r>
      <w:r>
        <w:rPr>
          <w:color w:val="FCB164"/>
        </w:rPr>
        <w:t xml:space="preserve">osti ravintolaketjun </w:t>
      </w:r>
      <w:r>
        <w:rPr>
          <w:color w:val="000D2C"/>
        </w:rPr>
        <w:t xml:space="preserve">Nathan's Famous Inc:ltä, </w:t>
      </w:r>
      <w:r>
        <w:t xml:space="preserve">ja he ovat nyt </w:t>
      </w:r>
      <w:r>
        <w:rPr>
          <w:color w:val="53495F"/>
        </w:rPr>
        <w:t xml:space="preserve">yhtiön </w:t>
      </w:r>
      <w:r>
        <w:t xml:space="preserve">ylimmässä johtoryhmässä</w:t>
      </w:r>
      <w:r>
        <w:t xml:space="preserve">. </w:t>
      </w:r>
      <w:r>
        <w:t xml:space="preserve">Richard Buckley sanoi, että </w:t>
      </w:r>
      <w:r>
        <w:rPr>
          <w:color w:val="5D9608"/>
        </w:rPr>
        <w:t xml:space="preserve">Stevricin </w:t>
      </w:r>
      <w:r>
        <w:rPr>
          <w:color w:val="F95475"/>
        </w:rPr>
        <w:t xml:space="preserve">osto </w:t>
      </w:r>
      <w:r>
        <w:rPr>
          <w:color w:val="61FC03"/>
        </w:rPr>
        <w:t xml:space="preserve">Arby'sista </w:t>
      </w:r>
      <w:r>
        <w:t xml:space="preserve">"antaisi </w:t>
      </w:r>
      <w:r>
        <w:rPr>
          <w:color w:val="DE98FD"/>
        </w:rPr>
        <w:t xml:space="preserve">kokeneille lisenssinhaltijoille ja ruokapalveluyrittäjille, </w:t>
      </w:r>
      <w:r>
        <w:rPr>
          <w:color w:val="98A088"/>
        </w:rPr>
        <w:t xml:space="preserve">joilla </w:t>
      </w:r>
      <w:r>
        <w:rPr>
          <w:color w:val="DE98FD"/>
        </w:rPr>
        <w:t xml:space="preserve">ei ole eturistiriitoja, mahdollisuuden </w:t>
      </w:r>
      <w:r>
        <w:t xml:space="preserve">vakiinnuttaa lisenssisuhteet ja suunnata </w:t>
      </w:r>
      <w:r>
        <w:rPr>
          <w:color w:val="0BC582"/>
        </w:rPr>
        <w:t xml:space="preserve">yhtiön </w:t>
      </w:r>
      <w:r>
        <w:t xml:space="preserve">energia uudelleen </w:t>
      </w:r>
      <w:r>
        <w:t xml:space="preserve">kasvuun." Markkinointiviestintä on kuitenkin vielä kesken.</w:t>
      </w:r>
    </w:p>
    <w:p>
      <w:r>
        <w:rPr>
          <w:b/>
        </w:rPr>
        <w:t xml:space="preserve">Asiakirjan numero 652</w:t>
      </w:r>
    </w:p>
    <w:p>
      <w:r>
        <w:rPr>
          <w:b/>
        </w:rPr>
        <w:t xml:space="preserve">Asiakirjan tunniste: wsj0950-001</w:t>
      </w:r>
    </w:p>
    <w:p>
      <w:r>
        <w:rPr>
          <w:color w:val="04640D"/>
        </w:rPr>
        <w:t xml:space="preserve">General Motors Corp. </w:t>
      </w:r>
      <w:r>
        <w:rPr>
          <w:color w:val="310106"/>
        </w:rPr>
        <w:t xml:space="preserve">GM Hughes Electronics, joka valmistaa elektroniikkaa puolustus- ja autoteollisuuden tarpeisiin</w:t>
      </w:r>
      <w:r>
        <w:t xml:space="preserve">, kertoi </w:t>
      </w:r>
      <w:r>
        <w:rPr>
          <w:color w:val="FEFB0A"/>
        </w:rPr>
        <w:t xml:space="preserve">nettotuloksensa </w:t>
      </w:r>
      <w:r>
        <w:rPr>
          <w:color w:val="FEFB0A"/>
        </w:rPr>
        <w:t xml:space="preserve">laskeneen 22 prosenttia </w:t>
      </w:r>
      <w:r>
        <w:rPr>
          <w:color w:val="FB5514"/>
        </w:rPr>
        <w:t xml:space="preserve">kolmannella vuosineljänneksellä</w:t>
      </w:r>
      <w:r>
        <w:t xml:space="preserve">, mikä </w:t>
      </w:r>
      <w:r>
        <w:rPr>
          <w:color w:val="FEFB0A"/>
        </w:rPr>
        <w:t xml:space="preserve">johtui </w:t>
      </w:r>
      <w:r>
        <w:t xml:space="preserve">sotilasmenojen vähenemisestä ja </w:t>
      </w:r>
      <w:r>
        <w:rPr>
          <w:color w:val="E115C0"/>
        </w:rPr>
        <w:t xml:space="preserve">GM:n </w:t>
      </w:r>
      <w:r>
        <w:t xml:space="preserve">ajoneuvotuotannon laskusta</w:t>
      </w:r>
      <w:r>
        <w:rPr>
          <w:color w:val="00587F"/>
        </w:rPr>
        <w:t xml:space="preserve">. </w:t>
      </w:r>
      <w:r>
        <w:rPr>
          <w:color w:val="FEB8C8"/>
        </w:rPr>
        <w:t xml:space="preserve">GM:n </w:t>
      </w:r>
      <w:r>
        <w:rPr>
          <w:color w:val="0BC582"/>
        </w:rPr>
        <w:t xml:space="preserve">rahoitusyksikön</w:t>
      </w:r>
      <w:r>
        <w:rPr>
          <w:color w:val="0BC582"/>
        </w:rPr>
        <w:t xml:space="preserve">, General Motors Acceptance Corp. </w:t>
      </w:r>
      <w:r>
        <w:rPr>
          <w:color w:val="00587F"/>
        </w:rPr>
        <w:t xml:space="preserve">laski puolestaan </w:t>
      </w:r>
      <w:r>
        <w:rPr>
          <w:color w:val="00587F"/>
        </w:rPr>
        <w:t xml:space="preserve">3,1 prosenttia</w:t>
      </w:r>
      <w:r>
        <w:t xml:space="preserve">. Sitä </w:t>
      </w:r>
      <w:r>
        <w:rPr>
          <w:color w:val="00587F"/>
        </w:rPr>
        <w:t xml:space="preserve">vastoin </w:t>
      </w:r>
      <w:r>
        <w:rPr>
          <w:color w:val="9E8317"/>
        </w:rPr>
        <w:t xml:space="preserve">Electronic Data Systems Corp, </w:t>
      </w:r>
      <w:r>
        <w:rPr>
          <w:color w:val="01190F"/>
        </w:rPr>
        <w:t xml:space="preserve">GM:n </w:t>
      </w:r>
      <w:r>
        <w:rPr>
          <w:color w:val="9E8317"/>
        </w:rPr>
        <w:t xml:space="preserve">tietojenkäsittelyosasto, </w:t>
      </w:r>
      <w:r>
        <w:t xml:space="preserve">kasvatti nettovoittoaan 16 prosenttia. </w:t>
      </w:r>
      <w:r>
        <w:rPr>
          <w:color w:val="E115C0"/>
        </w:rPr>
        <w:t xml:space="preserve">GM </w:t>
      </w:r>
      <w:r>
        <w:t xml:space="preserve">sulkeutui </w:t>
      </w:r>
      <w:r>
        <w:t xml:space="preserve">eilen </w:t>
      </w:r>
      <w:r>
        <w:rPr>
          <w:color w:val="847D81"/>
        </w:rPr>
        <w:t xml:space="preserve">New Yorkin pörssissä </w:t>
      </w:r>
      <w:r>
        <w:t xml:space="preserve">1,875 dollaria alempana 44,875 dollariin. </w:t>
      </w:r>
      <w:r>
        <w:rPr>
          <w:color w:val="B70639"/>
        </w:rPr>
        <w:t xml:space="preserve">GM:n </w:t>
      </w:r>
      <w:r>
        <w:rPr>
          <w:color w:val="58018B"/>
        </w:rPr>
        <w:t xml:space="preserve">kantaosakkeen tulos, </w:t>
      </w:r>
      <w:r>
        <w:rPr>
          <w:color w:val="703B01"/>
        </w:rPr>
        <w:t xml:space="preserve">joka </w:t>
      </w:r>
      <w:r>
        <w:rPr>
          <w:color w:val="58018B"/>
        </w:rPr>
        <w:t xml:space="preserve">heijastaa </w:t>
      </w:r>
      <w:r>
        <w:rPr>
          <w:color w:val="B70639"/>
        </w:rPr>
        <w:t xml:space="preserve">GM:n </w:t>
      </w:r>
      <w:r>
        <w:rPr>
          <w:color w:val="58018B"/>
        </w:rPr>
        <w:t xml:space="preserve">autoteollisuuden ydintoimintojen tulosta, </w:t>
      </w:r>
      <w:r>
        <w:t xml:space="preserve">julkistetaan tänä aamuna. </w:t>
      </w:r>
      <w:r>
        <w:rPr>
          <w:color w:val="118B8A"/>
        </w:rPr>
        <w:t xml:space="preserve">GM:n </w:t>
      </w:r>
      <w:r>
        <w:rPr>
          <w:color w:val="F7F1DF"/>
        </w:rPr>
        <w:t xml:space="preserve">H-luokka</w:t>
      </w:r>
      <w:r>
        <w:rPr>
          <w:color w:val="F7F1DF"/>
        </w:rPr>
        <w:t xml:space="preserve">, </w:t>
      </w:r>
      <w:r>
        <w:rPr>
          <w:color w:val="4AFEFA"/>
        </w:rPr>
        <w:t xml:space="preserve">joka </w:t>
      </w:r>
      <w:r>
        <w:rPr>
          <w:color w:val="F7F1DF"/>
        </w:rPr>
        <w:t xml:space="preserve">edustaa </w:t>
      </w:r>
      <w:r>
        <w:rPr>
          <w:color w:val="FCB164"/>
        </w:rPr>
        <w:t xml:space="preserve">Hughesin </w:t>
      </w:r>
      <w:r>
        <w:rPr>
          <w:color w:val="F7F1DF"/>
        </w:rPr>
        <w:t xml:space="preserve">osinkotuottoa</w:t>
      </w:r>
      <w:r>
        <w:t xml:space="preserve">, sulkeutui </w:t>
      </w:r>
      <w:r>
        <w:rPr>
          <w:color w:val="796EE6"/>
        </w:rPr>
        <w:t xml:space="preserve">29 dollariin </w:t>
      </w:r>
      <w:r>
        <w:rPr>
          <w:color w:val="847D81"/>
        </w:rPr>
        <w:t xml:space="preserve">New Yorkin pörssin </w:t>
      </w:r>
      <w:r>
        <w:t xml:space="preserve">yhdistetyssä kaupankäynnissä </w:t>
      </w:r>
      <w:r>
        <w:t xml:space="preserve">25 sentin nousussa. </w:t>
      </w:r>
      <w:r>
        <w:rPr>
          <w:color w:val="53495F"/>
        </w:rPr>
        <w:t xml:space="preserve">GM:n </w:t>
      </w:r>
      <w:r>
        <w:rPr>
          <w:color w:val="000D2C"/>
        </w:rPr>
        <w:t xml:space="preserve">E-luokka</w:t>
      </w:r>
      <w:r>
        <w:rPr>
          <w:color w:val="000D2C"/>
        </w:rPr>
        <w:t xml:space="preserve">, </w:t>
      </w:r>
      <w:r>
        <w:rPr>
          <w:color w:val="F95475"/>
        </w:rPr>
        <w:t xml:space="preserve">joka </w:t>
      </w:r>
      <w:r>
        <w:rPr>
          <w:color w:val="000D2C"/>
        </w:rPr>
        <w:t xml:space="preserve">edustaa </w:t>
      </w:r>
      <w:r>
        <w:rPr>
          <w:color w:val="61FC03"/>
        </w:rPr>
        <w:t xml:space="preserve">EDS:n </w:t>
      </w:r>
      <w:r>
        <w:rPr>
          <w:color w:val="000D2C"/>
        </w:rPr>
        <w:t xml:space="preserve">osinko-osuutta tuloksesta</w:t>
      </w:r>
      <w:r>
        <w:t xml:space="preserve">, </w:t>
      </w:r>
      <w:r>
        <w:t xml:space="preserve">laski 75 senttiä 52,25 dollariin </w:t>
      </w:r>
      <w:r>
        <w:rPr>
          <w:color w:val="847D81"/>
        </w:rPr>
        <w:t xml:space="preserve">New Yorkin pörssissä. </w:t>
      </w:r>
      <w:r>
        <w:rPr>
          <w:color w:val="5D9608"/>
        </w:rPr>
        <w:t xml:space="preserve">GM Hughes Electronicsin </w:t>
      </w:r>
      <w:r>
        <w:rPr>
          <w:color w:val="FEFB0A"/>
        </w:rPr>
        <w:t xml:space="preserve">tuloksen lasku </w:t>
      </w:r>
      <w:r>
        <w:t xml:space="preserve">on merkki </w:t>
      </w:r>
      <w:r>
        <w:rPr>
          <w:color w:val="DE98FD"/>
        </w:rPr>
        <w:t xml:space="preserve">vaikeista </w:t>
      </w:r>
      <w:r>
        <w:rPr>
          <w:color w:val="98A088"/>
        </w:rPr>
        <w:t xml:space="preserve">ajoista </w:t>
      </w:r>
      <w:r>
        <w:rPr>
          <w:color w:val="DE98FD"/>
        </w:rPr>
        <w:t xml:space="preserve">Hughes Aircraft Co:n puolustusalan toiminnoissa ja </w:t>
      </w:r>
      <w:r>
        <w:rPr>
          <w:color w:val="248AD0"/>
        </w:rPr>
        <w:t xml:space="preserve">GM:n </w:t>
      </w:r>
      <w:r>
        <w:rPr>
          <w:color w:val="4F584E"/>
        </w:rPr>
        <w:t xml:space="preserve">Pohjois-Amerikan autoteollisuuden toiminnoissa</w:t>
      </w:r>
      <w:r>
        <w:rPr>
          <w:color w:val="4F584E"/>
        </w:rPr>
        <w:t xml:space="preserve">, jotka </w:t>
      </w:r>
      <w:r>
        <w:rPr>
          <w:color w:val="4F584E"/>
        </w:rPr>
        <w:t xml:space="preserve">ovat GM </w:t>
      </w:r>
      <w:r>
        <w:rPr>
          <w:color w:val="BCFEC6"/>
        </w:rPr>
        <w:t xml:space="preserve">Hughes -yksikköön kuuluvan </w:t>
      </w:r>
      <w:r>
        <w:rPr>
          <w:color w:val="9F6551"/>
        </w:rPr>
        <w:t xml:space="preserve">Delco Electronics Corp:n </w:t>
      </w:r>
      <w:r>
        <w:rPr>
          <w:color w:val="4F584E"/>
        </w:rPr>
        <w:t xml:space="preserve">suurasiakkaita</w:t>
      </w:r>
      <w:r>
        <w:t xml:space="preserve">. </w:t>
      </w:r>
      <w:r>
        <w:rPr>
          <w:color w:val="310106"/>
        </w:rPr>
        <w:t xml:space="preserve">Yksikön </w:t>
      </w:r>
      <w:r>
        <w:t xml:space="preserve">voitto </w:t>
      </w:r>
      <w:r>
        <w:t xml:space="preserve">laski 142,4 miljoonasta dollarista eli 45 sentistä osakkeelta 110,6 miljoonaan dollariin eli 37 senttiin osakkeelta, mikä </w:t>
      </w:r>
      <w:r>
        <w:rPr>
          <w:color w:val="932C70"/>
        </w:rPr>
        <w:t xml:space="preserve">johtui suurelta osin </w:t>
      </w:r>
      <w:r>
        <w:rPr>
          <w:color w:val="932C70"/>
        </w:rPr>
        <w:t xml:space="preserve">24 miljoonan dollarin kertaluonteisista kuluista, jotka liittyivät </w:t>
      </w:r>
      <w:r>
        <w:rPr>
          <w:color w:val="2B1B04"/>
        </w:rPr>
        <w:t xml:space="preserve">Hughesin </w:t>
      </w:r>
      <w:r>
        <w:rPr>
          <w:color w:val="932C70"/>
        </w:rPr>
        <w:t xml:space="preserve">aiemmin ilmoittamaan aikomukseen </w:t>
      </w:r>
      <w:r>
        <w:rPr>
          <w:color w:val="932C70"/>
        </w:rPr>
        <w:t xml:space="preserve">vähentää vähintään 6 000 työntekijää vuoden loppuun mennessä</w:t>
      </w:r>
      <w:r>
        <w:t xml:space="preserve">. </w:t>
      </w:r>
      <w:r>
        <w:t xml:space="preserve">Jopa ilman </w:t>
      </w:r>
      <w:r>
        <w:rPr>
          <w:color w:val="932C70"/>
        </w:rPr>
        <w:t xml:space="preserve">näitä kuluja </w:t>
      </w:r>
      <w:r>
        <w:t xml:space="preserve">nettotulos kuitenkin laski 5 prosenttia. Lisäksi </w:t>
      </w:r>
      <w:r>
        <w:rPr>
          <w:color w:val="E115C0"/>
        </w:rPr>
        <w:t xml:space="preserve">yhtiön </w:t>
      </w:r>
      <w:r>
        <w:t xml:space="preserve">tiedottajan </w:t>
      </w:r>
      <w:r>
        <w:t xml:space="preserve">mukaan </w:t>
      </w:r>
      <w:r>
        <w:rPr>
          <w:color w:val="D4C67A"/>
        </w:rPr>
        <w:t xml:space="preserve">GM:n </w:t>
      </w:r>
      <w:r>
        <w:rPr>
          <w:color w:val="B5AFC4"/>
        </w:rPr>
        <w:t xml:space="preserve">Pohjois-Amerikan ajoneuvotuotanto </w:t>
      </w:r>
      <w:r>
        <w:rPr>
          <w:color w:val="B5AFC4"/>
        </w:rPr>
        <w:t xml:space="preserve">laski 8,4 prosenttia vuoden takaisesta</w:t>
      </w:r>
      <w:r>
        <w:t xml:space="preserve">, mikä </w:t>
      </w:r>
      <w:r>
        <w:t xml:space="preserve">heikensi </w:t>
      </w:r>
      <w:r>
        <w:rPr>
          <w:color w:val="AE7AA1"/>
        </w:rPr>
        <w:t xml:space="preserve">Delco Electronicin </w:t>
      </w:r>
      <w:r>
        <w:t xml:space="preserve">tulosta</w:t>
      </w:r>
      <w:r>
        <w:t xml:space="preserve">. </w:t>
      </w:r>
      <w:r>
        <w:rPr>
          <w:color w:val="B5AFC4"/>
        </w:rPr>
        <w:t xml:space="preserve">Tämä lasku </w:t>
      </w:r>
      <w:r>
        <w:t xml:space="preserve">heijastui </w:t>
      </w:r>
      <w:r>
        <w:rPr>
          <w:color w:val="0232FD"/>
        </w:rPr>
        <w:t xml:space="preserve">GM Hughes -yksikön </w:t>
      </w:r>
      <w:r>
        <w:rPr>
          <w:color w:val="C2A393"/>
        </w:rPr>
        <w:t xml:space="preserve">tulokseen, </w:t>
      </w:r>
      <w:r>
        <w:rPr>
          <w:color w:val="6A3A35"/>
        </w:rPr>
        <w:t xml:space="preserve">joka </w:t>
      </w:r>
      <w:r>
        <w:rPr>
          <w:color w:val="C2A393"/>
        </w:rPr>
        <w:t xml:space="preserve">laski 2,63 miljardista dollarista 2,58 miljardiin dollariin</w:t>
      </w:r>
      <w:r>
        <w:t xml:space="preserve">. </w:t>
      </w:r>
      <w:r>
        <w:rPr>
          <w:color w:val="BA6801"/>
        </w:rPr>
        <w:t xml:space="preserve">Viimeisten yhdeksän kuukauden aikana </w:t>
      </w:r>
      <w:r>
        <w:rPr>
          <w:color w:val="310106"/>
        </w:rPr>
        <w:t xml:space="preserve">GM Hughesin </w:t>
      </w:r>
      <w:r>
        <w:t xml:space="preserve">nettotulos laski </w:t>
      </w:r>
      <w:r>
        <w:t xml:space="preserve">6,6 prosenttia 521 miljoonasta dollarista eli 1,58 dollarista osaketta kohti 486,6 miljoonaan dollariin eli 1,48 dollariin osaketta kohti. Liikevaihto kasvoi 3,5 % 8,18 miljardista dollarista 8,47 miljardiin dollariin. </w:t>
      </w:r>
      <w:r>
        <w:rPr>
          <w:color w:val="168E5C"/>
        </w:rPr>
        <w:t xml:space="preserve">GMAC:n </w:t>
      </w:r>
      <w:r>
        <w:rPr>
          <w:color w:val="16C0D0"/>
        </w:rPr>
        <w:t xml:space="preserve">nettotulos laski 3,1 prosenttia 241,9 miljoonasta dollarista 234,5 miljoonaan dollariin</w:t>
      </w:r>
      <w:r>
        <w:t xml:space="preserve">. </w:t>
      </w:r>
      <w:r>
        <w:rPr>
          <w:color w:val="C62100"/>
        </w:rPr>
        <w:t xml:space="preserve">Rahoitusyksikkö </w:t>
      </w:r>
      <w:r>
        <w:t xml:space="preserve">selitti </w:t>
      </w:r>
      <w:r>
        <w:rPr>
          <w:color w:val="16C0D0"/>
        </w:rPr>
        <w:t xml:space="preserve">laskun </w:t>
      </w:r>
      <w:r>
        <w:t xml:space="preserve">johtuneen </w:t>
      </w:r>
      <w:r>
        <w:t xml:space="preserve">viime vuoteen verrattuna korkeammista lainakustannuksista. </w:t>
      </w:r>
      <w:r>
        <w:rPr>
          <w:color w:val="C62100"/>
        </w:rPr>
        <w:t xml:space="preserve">GMAC </w:t>
      </w:r>
      <w:r>
        <w:t xml:space="preserve">kertoi, että </w:t>
      </w:r>
      <w:r>
        <w:rPr>
          <w:color w:val="C62100"/>
        </w:rPr>
        <w:t xml:space="preserve">sen </w:t>
      </w:r>
      <w:r>
        <w:t xml:space="preserve">autojen rahoitus- ja leasing-liiketoiminta kasvoi 35 prosenttia Yhdysvalloissa, mikä johtui suurelta osin jälleenmyyjien ja asiakkaiden kannustimien käytöstä myynnin lisäämiseksi. </w:t>
      </w:r>
      <w:r>
        <w:rPr>
          <w:color w:val="C62100"/>
        </w:rPr>
        <w:t xml:space="preserve">GMAC:n </w:t>
      </w:r>
      <w:r>
        <w:t xml:space="preserve">tulos </w:t>
      </w:r>
      <w:r>
        <w:t xml:space="preserve">yhdistetään </w:t>
      </w:r>
      <w:r>
        <w:rPr>
          <w:color w:val="E115C0"/>
        </w:rPr>
        <w:t xml:space="preserve">GM:n </w:t>
      </w:r>
      <w:r>
        <w:t xml:space="preserve">muiden toimintojen tulokseen </w:t>
      </w:r>
      <w:r>
        <w:t xml:space="preserve">ja lisätään </w:t>
      </w:r>
      <w:r>
        <w:rPr>
          <w:color w:val="E115C0"/>
        </w:rPr>
        <w:t xml:space="preserve">yhtiön</w:t>
      </w:r>
      <w:r>
        <w:t xml:space="preserve"> perinteiseen kantaosakkeeseen</w:t>
      </w:r>
      <w:r>
        <w:t xml:space="preserve">. </w:t>
      </w:r>
      <w:r>
        <w:rPr>
          <w:color w:val="BA6801"/>
        </w:rPr>
        <w:t xml:space="preserve">Yhdeksän ensimmäisen kuukauden aikana </w:t>
      </w:r>
      <w:r>
        <w:rPr>
          <w:color w:val="C62100"/>
        </w:rPr>
        <w:t xml:space="preserve">GMAC:n </w:t>
      </w:r>
      <w:r>
        <w:t xml:space="preserve">liikevaihto laski 8 prosenttia </w:t>
      </w:r>
      <w:r>
        <w:t xml:space="preserve">930,2 miljoonasta dollarista 859,5 miljoonaan dollariin. </w:t>
      </w:r>
      <w:r>
        <w:rPr>
          <w:color w:val="9E8317"/>
        </w:rPr>
        <w:t xml:space="preserve">EDS:n </w:t>
      </w:r>
      <w:r>
        <w:rPr>
          <w:color w:val="014347"/>
        </w:rPr>
        <w:t xml:space="preserve">kolmannen vuosineljänneksen </w:t>
      </w:r>
      <w:r>
        <w:t xml:space="preserve">tulos kasvoi </w:t>
      </w:r>
      <w:r>
        <w:t xml:space="preserve">16 prosenttia 95,9 miljoonasta dollarista eli 79 sentistä osakkeelta ennätykselliseen 110,9 miljoonaan dollariin eli 93 senttiin osakkeelta. Liikevaihto kasvoi 12 % 1,22 miljardista dollarista 1,37 miljardiin dollariin. </w:t>
      </w:r>
      <w:r>
        <w:rPr>
          <w:color w:val="BA6801"/>
        </w:rPr>
        <w:t xml:space="preserve">Yhdeksän viime kuukauden aikana </w:t>
      </w:r>
      <w:r>
        <w:rPr>
          <w:color w:val="9E8317"/>
        </w:rPr>
        <w:t xml:space="preserve">EDS </w:t>
      </w:r>
      <w:r>
        <w:t xml:space="preserve">tienasi </w:t>
      </w:r>
      <w:r>
        <w:rPr>
          <w:color w:val="233809"/>
        </w:rPr>
        <w:t xml:space="preserve">315,8 miljoonaa dollaria eli 2,62 dollaria osakkeelta, </w:t>
      </w:r>
      <w:r>
        <w:t xml:space="preserve">mikä on </w:t>
      </w:r>
      <w:r>
        <w:t xml:space="preserve">13 prosenttia </w:t>
      </w:r>
      <w:r>
        <w:rPr>
          <w:color w:val="233809"/>
        </w:rPr>
        <w:t xml:space="preserve">enemmän </w:t>
      </w:r>
      <w:r>
        <w:t xml:space="preserve">kuin 280,7 miljoonaa dollaria eli 2,30 dollaria osakkeelta. Liikevaihto kasvoi 14 % 3,54 miljardista dollarista 4,03 miljardiin dollariin. </w:t>
      </w:r>
      <w:r>
        <w:rPr>
          <w:color w:val="023087"/>
        </w:rPr>
        <w:t xml:space="preserve">Muiden kuin GM-tuotteiden </w:t>
      </w:r>
      <w:r>
        <w:rPr>
          <w:color w:val="42083B"/>
        </w:rPr>
        <w:t xml:space="preserve">osuus </w:t>
      </w:r>
      <w:r>
        <w:rPr>
          <w:color w:val="9E8317"/>
        </w:rPr>
        <w:t xml:space="preserve">EDS:n </w:t>
      </w:r>
      <w:r>
        <w:t xml:space="preserve">koko liiketoiminnasta oli </w:t>
      </w:r>
      <w:r>
        <w:t xml:space="preserve">45 prosenttia </w:t>
      </w:r>
      <w:r>
        <w:rPr>
          <w:color w:val="BA6801"/>
        </w:rPr>
        <w:t xml:space="preserve">viimeisten yhdeksän kuukauden aikana, </w:t>
      </w:r>
      <w:r>
        <w:t xml:space="preserve">kun se vuosi sitten oli 40 prosenttia</w:t>
      </w:r>
      <w:r>
        <w:t xml:space="preserve">. </w:t>
      </w:r>
      <w:r>
        <w:rPr>
          <w:color w:val="9E8317"/>
        </w:rPr>
        <w:t xml:space="preserve">Yhtiö </w:t>
      </w:r>
      <w:r>
        <w:t xml:space="preserve">ilmoitti, että se aikoo kasvattaa </w:t>
      </w:r>
      <w:r>
        <w:rPr>
          <w:color w:val="E115C0"/>
        </w:rPr>
        <w:t xml:space="preserve">ei-muuntogeenisten tuotteiden osuuden </w:t>
      </w:r>
      <w:r>
        <w:t xml:space="preserve">vähintään 50 prosenttiin kaikesta </w:t>
      </w:r>
      <w:r>
        <w:t xml:space="preserve">liiketoiminnastaan </w:t>
      </w:r>
      <w:r>
        <w:t xml:space="preserve">vuoden 1990 loppuun mennessä.</w:t>
      </w:r>
    </w:p>
    <w:p>
      <w:r>
        <w:rPr>
          <w:b/>
        </w:rPr>
        <w:t xml:space="preserve">Asiakirjan numero 653</w:t>
      </w:r>
    </w:p>
    <w:p>
      <w:r>
        <w:rPr>
          <w:b/>
        </w:rPr>
        <w:t xml:space="preserve">Asiakirjan tunniste: wsj0951-001</w:t>
      </w:r>
    </w:p>
    <w:p>
      <w:r>
        <w:rPr>
          <w:color w:val="310106"/>
        </w:rPr>
        <w:t xml:space="preserve">William C. Ballard Jr., 48, valittiin tislattuja alkoholijuomia valmistavan yrityksen hallitukseen</w:t>
      </w:r>
      <w:r>
        <w:t xml:space="preserve">, </w:t>
      </w:r>
      <w:r>
        <w:rPr>
          <w:color w:val="310106"/>
        </w:rPr>
        <w:t xml:space="preserve">jolloin </w:t>
      </w:r>
      <w:r>
        <w:t xml:space="preserve">hallituksessa on nyt 11 jäsentä.</w:t>
      </w:r>
    </w:p>
    <w:p>
      <w:r>
        <w:rPr>
          <w:b/>
        </w:rPr>
        <w:t xml:space="preserve">Asiakirjan numero 654</w:t>
      </w:r>
    </w:p>
    <w:p>
      <w:r>
        <w:rPr>
          <w:b/>
        </w:rPr>
        <w:t xml:space="preserve">Asiakirjan tunniste: wsj0952-001</w:t>
      </w:r>
    </w:p>
    <w:p>
      <w:r>
        <w:rPr>
          <w:color w:val="310106"/>
        </w:rPr>
        <w:t xml:space="preserve">Alvin W. Trivelpiece, Tennesseen Oak Ridgen Oak Ridgen kansallisen laboratorion johtaja, on </w:t>
      </w:r>
      <w:r>
        <w:t xml:space="preserve">valittu optisia tuotteita valmistavan yrityksen johtajaksi. </w:t>
      </w:r>
      <w:r>
        <w:rPr>
          <w:color w:val="310106"/>
        </w:rPr>
        <w:t xml:space="preserve">Trivelpiece, 58, </w:t>
      </w:r>
      <w:r>
        <w:t xml:space="preserve">seuraa tehtävässä </w:t>
      </w:r>
      <w:r>
        <w:rPr>
          <w:color w:val="04640D"/>
        </w:rPr>
        <w:t xml:space="preserve">elokuussa kuollutta </w:t>
      </w:r>
      <w:r>
        <w:rPr>
          <w:color w:val="04640D"/>
        </w:rPr>
        <w:t xml:space="preserve">William Bolgeria</w:t>
      </w:r>
      <w:r>
        <w:t xml:space="preserve">.</w:t>
      </w:r>
    </w:p>
    <w:p>
      <w:r>
        <w:rPr>
          <w:b/>
        </w:rPr>
        <w:t xml:space="preserve">Asiakirjan numero 655</w:t>
      </w:r>
    </w:p>
    <w:p>
      <w:r>
        <w:rPr>
          <w:b/>
        </w:rPr>
        <w:t xml:space="preserve">Asiakirjan tunniste: wsj0953-001</w:t>
      </w:r>
    </w:p>
    <w:p>
      <w:r>
        <w:rPr>
          <w:color w:val="04640D"/>
        </w:rPr>
        <w:t xml:space="preserve">Public Service Co. of New Hampshire -</w:t>
      </w:r>
      <w:r>
        <w:rPr>
          <w:color w:val="310106"/>
        </w:rPr>
        <w:t xml:space="preserve">yhtiötä koskevassa tarjouskilpailussa </w:t>
      </w:r>
      <w:r>
        <w:rPr>
          <w:color w:val="FEFB0A"/>
        </w:rPr>
        <w:t xml:space="preserve">United Illuminating Co. </w:t>
      </w:r>
      <w:r>
        <w:rPr>
          <w:color w:val="310106"/>
        </w:rPr>
        <w:t xml:space="preserve">nosti </w:t>
      </w:r>
      <w:r>
        <w:rPr>
          <w:color w:val="310106"/>
        </w:rPr>
        <w:t xml:space="preserve">oman arvionsa mukaan </w:t>
      </w:r>
      <w:r>
        <w:rPr>
          <w:color w:val="E115C0"/>
        </w:rPr>
        <w:t xml:space="preserve">2,19 miljardin dollarin tarjouksensa </w:t>
      </w:r>
      <w:r>
        <w:rPr>
          <w:color w:val="310106"/>
        </w:rPr>
        <w:t xml:space="preserve">2,29 miljardiin dollariin </w:t>
      </w:r>
      <w:r>
        <w:t xml:space="preserve">ja </w:t>
      </w:r>
      <w:r>
        <w:t xml:space="preserve">päihitti </w:t>
      </w:r>
      <w:r>
        <w:rPr>
          <w:color w:val="310106"/>
        </w:rPr>
        <w:t xml:space="preserve">selvästi </w:t>
      </w:r>
      <w:r>
        <w:rPr>
          <w:color w:val="00587F"/>
        </w:rPr>
        <w:t xml:space="preserve">kaikki muut tarjoukset</w:t>
      </w:r>
      <w:r>
        <w:t xml:space="preserve">. </w:t>
      </w:r>
      <w:r>
        <w:rPr>
          <w:color w:val="0BC582"/>
        </w:rPr>
        <w:t xml:space="preserve">Tarjoukset ovat </w:t>
      </w:r>
      <w:r>
        <w:t xml:space="preserve">riippuvaisia </w:t>
      </w:r>
      <w:r>
        <w:rPr>
          <w:color w:val="9E8317"/>
        </w:rPr>
        <w:t xml:space="preserve">PS of New Hampshiren s</w:t>
      </w:r>
      <w:r>
        <w:rPr>
          <w:color w:val="FEB8C8"/>
        </w:rPr>
        <w:t xml:space="preserve">aneerausta valvovan liittovaltion konkurssituomioistuimen </w:t>
      </w:r>
      <w:r>
        <w:t xml:space="preserve">arviosta</w:t>
      </w:r>
      <w:r>
        <w:t xml:space="preserve">. </w:t>
      </w:r>
      <w:r>
        <w:t xml:space="preserve">Ne ovat myös epäsuorasti riippuvaisia </w:t>
      </w:r>
      <w:r>
        <w:rPr>
          <w:color w:val="01190F"/>
        </w:rPr>
        <w:t xml:space="preserve">New Hampshiren osavaltion </w:t>
      </w:r>
      <w:r>
        <w:t xml:space="preserve">hyväksynnästä</w:t>
      </w:r>
      <w:r>
        <w:rPr>
          <w:color w:val="847D81"/>
        </w:rPr>
        <w:t xml:space="preserve">, sillä </w:t>
      </w:r>
      <w:r>
        <w:rPr>
          <w:color w:val="01190F"/>
        </w:rPr>
        <w:t xml:space="preserve">asukkaat pelkäävät, että hinnat nousevat pilviin uudelleenjärjestelykustannusten maksamiseksi</w:t>
      </w:r>
      <w:r>
        <w:t xml:space="preserve">. </w:t>
      </w:r>
      <w:r>
        <w:rPr>
          <w:color w:val="58018B"/>
        </w:rPr>
        <w:t xml:space="preserve">Kaikki neljä </w:t>
      </w:r>
      <w:r>
        <w:rPr>
          <w:color w:val="703B01"/>
        </w:rPr>
        <w:t xml:space="preserve">New Hampshiren PS of New Hampshiren </w:t>
      </w:r>
      <w:r>
        <w:rPr>
          <w:color w:val="B70639"/>
        </w:rPr>
        <w:t xml:space="preserve">tarjouksia </w:t>
      </w:r>
      <w:r>
        <w:rPr>
          <w:color w:val="58018B"/>
        </w:rPr>
        <w:t xml:space="preserve">jättänyttä osapuolta </w:t>
      </w:r>
      <w:r>
        <w:t xml:space="preserve">ehdottavat reseptiä, </w:t>
      </w:r>
      <w:r>
        <w:t xml:space="preserve">jolla</w:t>
      </w:r>
      <w:r>
        <w:rPr>
          <w:color w:val="F7F1DF"/>
        </w:rPr>
        <w:t xml:space="preserve"> rajoitetaan hinnankorotuksia </w:t>
      </w:r>
      <w:r>
        <w:rPr>
          <w:color w:val="01190F"/>
        </w:rPr>
        <w:t xml:space="preserve">osavaltion </w:t>
      </w:r>
      <w:r>
        <w:t xml:space="preserve">vakuuttamiseksi. Uusi tarjouskierros vaikeuttaisi todennäköisesti </w:t>
      </w:r>
      <w:r>
        <w:rPr>
          <w:color w:val="118B8A"/>
        </w:rPr>
        <w:t xml:space="preserve">asiaa valvovan konkurssituomari James Yacosin</w:t>
      </w:r>
      <w:r>
        <w:t xml:space="preserve"> päätöstä, sillä </w:t>
      </w:r>
      <w:r>
        <w:rPr>
          <w:color w:val="4AFEFA"/>
        </w:rPr>
        <w:t xml:space="preserve">yhtiön </w:t>
      </w:r>
      <w:r>
        <w:t xml:space="preserve">osakkeenomistajat</w:t>
      </w:r>
      <w:r>
        <w:t xml:space="preserve">, maksamattomat velkojat ja sääntelyviranomaiset kannattavat tällä hetkellä erilaisia suunnitelmia. Lisäksi jotkin ehdotukset ovat niin tasapainoisia, että muut kuin taloudelliset seikat, kuten ajoitus, saattavat olla tärkeämpiä. </w:t>
      </w:r>
      <w:r>
        <w:rPr>
          <w:color w:val="FCB164"/>
        </w:rPr>
        <w:t xml:space="preserve">Vakuudettomat velkojat </w:t>
      </w:r>
      <w:r>
        <w:t xml:space="preserve">ovat periaatteessa suostuneet tukemaan </w:t>
      </w:r>
      <w:r>
        <w:rPr>
          <w:color w:val="000D2C"/>
        </w:rPr>
        <w:t xml:space="preserve">New Havenissa, </w:t>
      </w:r>
      <w:r>
        <w:rPr>
          <w:color w:val="53495F"/>
        </w:rPr>
        <w:t xml:space="preserve">Connecticutissa sijaitsevan </w:t>
      </w:r>
      <w:r>
        <w:rPr>
          <w:color w:val="000D2C"/>
        </w:rPr>
        <w:t xml:space="preserve">United Illuminatingin</w:t>
      </w:r>
      <w:r>
        <w:rPr>
          <w:color w:val="796EE6"/>
        </w:rPr>
        <w:t xml:space="preserve"> uutta tarjousta</w:t>
      </w:r>
      <w:r>
        <w:t xml:space="preserve">. </w:t>
      </w:r>
      <w:r>
        <w:t xml:space="preserve">Aiemmin ne tukivat </w:t>
      </w:r>
      <w:r>
        <w:rPr>
          <w:color w:val="61FC03"/>
        </w:rPr>
        <w:t xml:space="preserve">New Hampshiren PS:n </w:t>
      </w:r>
      <w:r>
        <w:rPr>
          <w:color w:val="F95475"/>
        </w:rPr>
        <w:t xml:space="preserve">ehdottamaa sisäistä uudelleenjärjestelysuunnitelmaa</w:t>
      </w:r>
      <w:r>
        <w:t xml:space="preserve">. </w:t>
      </w:r>
      <w:r>
        <w:t xml:space="preserve">Jokaisessa </w:t>
      </w:r>
      <w:r>
        <w:rPr>
          <w:color w:val="0BC582"/>
        </w:rPr>
        <w:t xml:space="preserve">tarjouksessa </w:t>
      </w:r>
      <w:r>
        <w:t xml:space="preserve">tarjotaan täysi sovinto, joka sisältää myös korot vakuudellisten velkojien osalta</w:t>
      </w:r>
      <w:r>
        <w:t xml:space="preserve">. </w:t>
      </w:r>
      <w:r>
        <w:rPr>
          <w:color w:val="000D2C"/>
        </w:rPr>
        <w:t xml:space="preserve">United Illuminatingin </w:t>
      </w:r>
      <w:r>
        <w:rPr>
          <w:color w:val="796EE6"/>
        </w:rPr>
        <w:t xml:space="preserve">suunnitelma </w:t>
      </w:r>
      <w:r>
        <w:t xml:space="preserve">tarjoaa kuitenkin enemmän vakuudettomille velkojille. </w:t>
      </w:r>
      <w:r>
        <w:rPr>
          <w:color w:val="DE98FD"/>
        </w:rPr>
        <w:t xml:space="preserve">Virallisen velkojien komitean </w:t>
      </w:r>
      <w:r>
        <w:rPr>
          <w:color w:val="5D9608"/>
        </w:rPr>
        <w:t xml:space="preserve">asianajaja Geoffrey Kalmus </w:t>
      </w:r>
      <w:r>
        <w:t xml:space="preserve">sanoi</w:t>
      </w:r>
      <w:r>
        <w:rPr>
          <w:color w:val="98A088"/>
        </w:rPr>
        <w:t xml:space="preserve">, että </w:t>
      </w:r>
      <w:r>
        <w:rPr>
          <w:color w:val="248AD0"/>
        </w:rPr>
        <w:t xml:space="preserve">United Illuminatingin </w:t>
      </w:r>
      <w:r>
        <w:rPr>
          <w:color w:val="4F584E"/>
        </w:rPr>
        <w:t xml:space="preserve">suunnitelman </w:t>
      </w:r>
      <w:r>
        <w:rPr>
          <w:color w:val="98A088"/>
        </w:rPr>
        <w:t xml:space="preserve">mukaan </w:t>
      </w:r>
      <w:r>
        <w:rPr>
          <w:color w:val="5C5300"/>
        </w:rPr>
        <w:t xml:space="preserve">vakuudettomille velkojille </w:t>
      </w:r>
      <w:r>
        <w:rPr>
          <w:color w:val="98A088"/>
        </w:rPr>
        <w:t xml:space="preserve">maksetaan koko summa sekä noin 855 miljoonan dollarin korot, jotka kertyivät </w:t>
      </w:r>
      <w:r>
        <w:rPr>
          <w:color w:val="9F6551"/>
        </w:rPr>
        <w:t xml:space="preserve">ennen kuin </w:t>
      </w:r>
      <w:r>
        <w:rPr>
          <w:color w:val="932C70"/>
        </w:rPr>
        <w:t xml:space="preserve">PS of New Hampshire </w:t>
      </w:r>
      <w:r>
        <w:rPr>
          <w:color w:val="9F6551"/>
        </w:rPr>
        <w:t xml:space="preserve">haki </w:t>
      </w:r>
      <w:r>
        <w:rPr>
          <w:color w:val="9F6551"/>
        </w:rPr>
        <w:t xml:space="preserve">konkurssisuojaa </w:t>
      </w:r>
      <w:r>
        <w:rPr>
          <w:color w:val="BCFEC6"/>
        </w:rPr>
        <w:t xml:space="preserve">tammikuussa 1988</w:t>
      </w:r>
      <w:r>
        <w:t xml:space="preserve">. </w:t>
      </w:r>
      <w:r>
        <w:rPr>
          <w:color w:val="98A088"/>
        </w:rPr>
        <w:t xml:space="preserve">Lisäksi </w:t>
      </w:r>
      <w:r>
        <w:t xml:space="preserve">ne ovat saaneet noin 200 miljoonaa dollaria korkomaksuja tuosta </w:t>
      </w:r>
      <w:r>
        <w:rPr>
          <w:color w:val="B5AFC4"/>
        </w:rPr>
        <w:t xml:space="preserve">ajankohdasta lähtien</w:t>
      </w:r>
      <w:r>
        <w:t xml:space="preserve">. </w:t>
      </w:r>
      <w:r>
        <w:rPr>
          <w:color w:val="5D9608"/>
        </w:rPr>
        <w:t xml:space="preserve">Kalmusin mukaan </w:t>
      </w:r>
      <w:r>
        <w:t xml:space="preserve">maksamattomat korot nousisivat 350 miljoonaan dollariin ensi heinäkuuhun mennessä. </w:t>
      </w:r>
      <w:r>
        <w:rPr>
          <w:color w:val="00587F"/>
        </w:rPr>
        <w:t xml:space="preserve">Muissa suunnitelmissa </w:t>
      </w:r>
      <w:r>
        <w:t xml:space="preserve">suurinta osaa niistä koroista, joita </w:t>
      </w:r>
      <w:r>
        <w:rPr>
          <w:color w:val="D4C67A"/>
        </w:rPr>
        <w:t xml:space="preserve">vakuudettomille velkojille </w:t>
      </w:r>
      <w:r>
        <w:t xml:space="preserve">kertyi </w:t>
      </w:r>
      <w:r>
        <w:rPr>
          <w:color w:val="AE7AA1"/>
        </w:rPr>
        <w:t xml:space="preserve">kanteen nostamisen jälkeen, </w:t>
      </w:r>
      <w:r>
        <w:t xml:space="preserve">ei maksettaisi. </w:t>
      </w:r>
      <w:r>
        <w:rPr>
          <w:color w:val="000D2C"/>
        </w:rPr>
        <w:t xml:space="preserve">United Illuminatingin </w:t>
      </w:r>
      <w:r>
        <w:rPr>
          <w:color w:val="796EE6"/>
        </w:rPr>
        <w:t xml:space="preserve">suunnitelman mukaan </w:t>
      </w:r>
      <w:r>
        <w:t xml:space="preserve">perustetaan </w:t>
      </w:r>
      <w:r>
        <w:rPr>
          <w:color w:val="C2A393"/>
        </w:rPr>
        <w:t xml:space="preserve">uusi holdingyhtiö, joka </w:t>
      </w:r>
      <w:r>
        <w:rPr>
          <w:color w:val="C2A393"/>
        </w:rPr>
        <w:t xml:space="preserve">omistaa </w:t>
      </w:r>
      <w:r>
        <w:rPr>
          <w:color w:val="6A3A35"/>
        </w:rPr>
        <w:t xml:space="preserve">molemmat yhtiöt</w:t>
      </w:r>
      <w:r>
        <w:t xml:space="preserve">. </w:t>
      </w:r>
      <w:r>
        <w:rPr>
          <w:color w:val="BA6801"/>
        </w:rPr>
        <w:t xml:space="preserve">United Illuminatingin </w:t>
      </w:r>
      <w:r>
        <w:t xml:space="preserve">osakkeenomistajat omistavat siitä 72 prosenttia </w:t>
      </w:r>
      <w:r>
        <w:t xml:space="preserve">ja </w:t>
      </w:r>
      <w:r>
        <w:rPr>
          <w:color w:val="4AFEFA"/>
        </w:rPr>
        <w:t xml:space="preserve">PS of New Hampshiren </w:t>
      </w:r>
      <w:r>
        <w:t xml:space="preserve">etuoikeutettujen osakkeiden ja kantaosakkeiden omistajat 28 prosenttia</w:t>
      </w:r>
      <w:r>
        <w:t xml:space="preserve">. </w:t>
      </w:r>
      <w:r>
        <w:rPr>
          <w:color w:val="4AFEFA"/>
        </w:rPr>
        <w:t xml:space="preserve">PS of New Hampshiren </w:t>
      </w:r>
      <w:r>
        <w:t xml:space="preserve">etuoikeutettujen osakkeiden haltijat </w:t>
      </w:r>
      <w:r>
        <w:t xml:space="preserve">hankkisivat myös tiettyjä velkakirjoja ja etuoikeutettuja arvopapereita. </w:t>
      </w:r>
      <w:r>
        <w:rPr>
          <w:color w:val="BA6801"/>
        </w:rPr>
        <w:t xml:space="preserve">United Illuminating </w:t>
      </w:r>
      <w:r>
        <w:t xml:space="preserve">on ilmoittanut, että </w:t>
      </w:r>
      <w:r>
        <w:rPr>
          <w:color w:val="168E5C"/>
        </w:rPr>
        <w:t xml:space="preserve">etuoikeutettujen osakkeiden haltijoille tarkoitettu </w:t>
      </w:r>
      <w:r>
        <w:t xml:space="preserve">kokonaispaketti </w:t>
      </w:r>
      <w:r>
        <w:t xml:space="preserve">kattaa noin 60 prosenttia </w:t>
      </w:r>
      <w:r>
        <w:rPr>
          <w:color w:val="168E5C"/>
        </w:rPr>
        <w:t xml:space="preserve">heidän </w:t>
      </w:r>
      <w:r>
        <w:t xml:space="preserve">oikeuksistaan. Kantaosakkeiden omistajat omistaisivat lopulta noin 6,4 prosenttia </w:t>
      </w:r>
      <w:r>
        <w:rPr>
          <w:color w:val="C2A393"/>
        </w:rPr>
        <w:t xml:space="preserve">yhdistyvästä yhtiöstä</w:t>
      </w:r>
      <w:r>
        <w:t xml:space="preserve">. </w:t>
      </w:r>
      <w:r>
        <w:t xml:space="preserve">Kuten aiemmin on raportoitu, </w:t>
      </w:r>
      <w:r>
        <w:rPr>
          <w:color w:val="16C0D0"/>
        </w:rPr>
        <w:t xml:space="preserve">Northeast Utilities of Hartford</w:t>
      </w:r>
      <w:r>
        <w:rPr>
          <w:color w:val="C62100"/>
        </w:rPr>
        <w:t xml:space="preserve">, Connecticut, teki </w:t>
      </w:r>
      <w:r>
        <w:t xml:space="preserve">maanantaina tarjouksen</w:t>
      </w:r>
      <w:r>
        <w:rPr>
          <w:color w:val="014347"/>
        </w:rPr>
        <w:t xml:space="preserve">, jonka </w:t>
      </w:r>
      <w:r>
        <w:rPr>
          <w:color w:val="233809"/>
        </w:rPr>
        <w:t xml:space="preserve">se </w:t>
      </w:r>
      <w:r>
        <w:rPr>
          <w:color w:val="014347"/>
        </w:rPr>
        <w:t xml:space="preserve">arvioi 2,25 miljardiksi </w:t>
      </w:r>
      <w:r>
        <w:rPr>
          <w:color w:val="014347"/>
        </w:rPr>
        <w:t xml:space="preserve">dollariksi</w:t>
      </w:r>
      <w:r>
        <w:t xml:space="preserve">. </w:t>
      </w:r>
      <w:r>
        <w:rPr>
          <w:color w:val="42083B"/>
        </w:rPr>
        <w:t xml:space="preserve">Osakkeenomistajien komitea </w:t>
      </w:r>
      <w:r>
        <w:t xml:space="preserve">hyväksyi </w:t>
      </w:r>
      <w:r>
        <w:rPr>
          <w:color w:val="014347"/>
        </w:rPr>
        <w:t xml:space="preserve">tarjouksen</w:t>
      </w:r>
      <w:r>
        <w:t xml:space="preserve">. </w:t>
      </w:r>
      <w:r>
        <w:rPr>
          <w:color w:val="82785D"/>
        </w:rPr>
        <w:t xml:space="preserve">Muut tarjoajat, New England Electric System of Westboro</w:t>
      </w:r>
      <w:r>
        <w:t xml:space="preserve">, </w:t>
      </w:r>
      <w:r>
        <w:rPr>
          <w:color w:val="023087"/>
        </w:rPr>
        <w:t xml:space="preserve">Massachusetts, ja PS of New Hampshire, </w:t>
      </w:r>
      <w:r>
        <w:t xml:space="preserve">eivät muuttaneet </w:t>
      </w:r>
      <w:r>
        <w:t xml:space="preserve">tarjoustensa </w:t>
      </w:r>
      <w:r>
        <w:t xml:space="preserve">arvoa, vaikka </w:t>
      </w:r>
      <w:r>
        <w:rPr>
          <w:color w:val="4AFEFA"/>
        </w:rPr>
        <w:t xml:space="preserve">PS of New Hampshire </w:t>
      </w:r>
      <w:r>
        <w:t xml:space="preserve">muutti </w:t>
      </w:r>
      <w:r>
        <w:t xml:space="preserve">korkotarjoustaan. </w:t>
      </w:r>
      <w:r>
        <w:rPr>
          <w:color w:val="196956"/>
        </w:rPr>
        <w:t xml:space="preserve">New England Electric </w:t>
      </w:r>
      <w:r>
        <w:t xml:space="preserve">arvioi </w:t>
      </w:r>
      <w:r>
        <w:rPr>
          <w:color w:val="ECEDFE"/>
        </w:rPr>
        <w:t xml:space="preserve">tarjouksensa </w:t>
      </w:r>
      <w:r>
        <w:t xml:space="preserve">arvoksi </w:t>
      </w:r>
      <w:r>
        <w:t xml:space="preserve">2 miljardia dollaria ja </w:t>
      </w:r>
      <w:r>
        <w:rPr>
          <w:color w:val="4AFEFA"/>
        </w:rPr>
        <w:t xml:space="preserve">PS of New Hampshire </w:t>
      </w:r>
      <w:r>
        <w:t xml:space="preserve">arvioi </w:t>
      </w:r>
      <w:r>
        <w:rPr>
          <w:color w:val="F95475"/>
        </w:rPr>
        <w:t xml:space="preserve">saneeraussuunnitelmansa </w:t>
      </w:r>
      <w:r>
        <w:t xml:space="preserve">arvoksi 2,2 miljardia dollaria. </w:t>
      </w:r>
      <w:r>
        <w:rPr>
          <w:color w:val="2B2D32"/>
        </w:rPr>
        <w:t xml:space="preserve">Konkurssituomioistuimen</w:t>
      </w:r>
      <w:r>
        <w:rPr>
          <w:color w:val="118B8A"/>
        </w:rPr>
        <w:t xml:space="preserve"> tuomari </w:t>
      </w:r>
      <w:r>
        <w:t xml:space="preserve">päätti, että liittovaltion konkurssilakeja voidaan käyttää osavaltioiden sääntelyn kiertämiseen. Velkojat ja tarjoajat ovat kuitenkin yhtä mieltä siitä, että </w:t>
      </w:r>
      <w:r>
        <w:rPr>
          <w:color w:val="01190F"/>
        </w:rPr>
        <w:t xml:space="preserve">valtiolla on </w:t>
      </w:r>
      <w:r>
        <w:t xml:space="preserve">merkittävä rooli, koska se voisi viivästyttää merkittävästi </w:t>
      </w:r>
      <w:r>
        <w:rPr>
          <w:color w:val="94C661"/>
        </w:rPr>
        <w:t xml:space="preserve">suunnitelman </w:t>
      </w:r>
      <w:r>
        <w:t xml:space="preserve">lopullista hyväksymistä</w:t>
      </w:r>
      <w:r>
        <w:t xml:space="preserve">, jos se </w:t>
      </w:r>
      <w:r>
        <w:t xml:space="preserve">ei pitäisi </w:t>
      </w:r>
      <w:r>
        <w:rPr>
          <w:color w:val="01190F"/>
        </w:rPr>
        <w:t xml:space="preserve">siitä. </w:t>
      </w:r>
      <w:r>
        <w:rPr>
          <w:color w:val="01190F"/>
        </w:rPr>
        <w:t xml:space="preserve">Osavaltio </w:t>
      </w:r>
      <w:r>
        <w:t xml:space="preserve">on hyväksynyt </w:t>
      </w:r>
      <w:r>
        <w:rPr>
          <w:color w:val="8C41BB"/>
        </w:rPr>
        <w:t xml:space="preserve">New England Electricin </w:t>
      </w:r>
      <w:r>
        <w:rPr>
          <w:color w:val="ECEDFE"/>
        </w:rPr>
        <w:t xml:space="preserve">suunnitelman</w:t>
      </w:r>
      <w:r>
        <w:rPr>
          <w:color w:val="F8907D"/>
        </w:rPr>
        <w:t xml:space="preserve">, jossa </w:t>
      </w:r>
      <w:r>
        <w:rPr>
          <w:color w:val="ECEDFE"/>
        </w:rPr>
        <w:t xml:space="preserve">luvataan rajoittaa hinnankorotukset 4,8 prosenttiin vuodessa seitsemän vuoden ajan</w:t>
      </w:r>
      <w:r>
        <w:t xml:space="preserve">. </w:t>
      </w:r>
      <w:r>
        <w:rPr>
          <w:color w:val="895E6B"/>
        </w:rPr>
        <w:t xml:space="preserve">Northeast Utilitiesin </w:t>
      </w:r>
      <w:r>
        <w:rPr>
          <w:color w:val="014347"/>
        </w:rPr>
        <w:t xml:space="preserve">suunnitelmassa </w:t>
      </w:r>
      <w:r>
        <w:t xml:space="preserve">ehdotetaan 5,5 prosentin vuotuisia korotuksia. </w:t>
      </w:r>
      <w:r>
        <w:rPr>
          <w:color w:val="4AFEFA"/>
        </w:rPr>
        <w:t xml:space="preserve">PS of New Hampshire </w:t>
      </w:r>
      <w:r>
        <w:t xml:space="preserve">on muuttanut </w:t>
      </w:r>
      <w:r>
        <w:rPr>
          <w:color w:val="F95475"/>
        </w:rPr>
        <w:t xml:space="preserve">suunnitelmaansa </w:t>
      </w:r>
      <w:r>
        <w:t xml:space="preserve">siten, että hinnankorotukset ovat 5,5 prosenttia kahden vuoden ajan ja sen jälkeen viisi vuotta 4,5 prosentin korotuksia. Polttoaineen hinnanmuutokset voivat kuitenkin muuttaa todellisia hinnankorotuksia. Aiemmin se oli ehdottanut 5,5 prosentin korotuksia seitsemän vuoden aikana. </w:t>
      </w:r>
      <w:r>
        <w:t xml:space="preserve">Myös </w:t>
      </w:r>
      <w:r>
        <w:rPr>
          <w:color w:val="BA6801"/>
        </w:rPr>
        <w:t xml:space="preserve">United Illuminating </w:t>
      </w:r>
      <w:r>
        <w:t xml:space="preserve">on muuttanut </w:t>
      </w:r>
      <w:r>
        <w:t xml:space="preserve">korkosuunnitelmaansa. </w:t>
      </w:r>
      <w:r>
        <w:rPr>
          <w:color w:val="796EE6"/>
        </w:rPr>
        <w:t xml:space="preserve">Uudessa ehdotuksessa </w:t>
      </w:r>
      <w:r>
        <w:t xml:space="preserve">vaaditaan vain viiden vuoden </w:t>
      </w:r>
      <w:r>
        <w:t xml:space="preserve">5,5 </w:t>
      </w:r>
      <w:r>
        <w:rPr>
          <w:color w:val="788E95"/>
        </w:rPr>
        <w:t xml:space="preserve">prosentin </w:t>
      </w:r>
      <w:r>
        <w:t xml:space="preserve">koronnostoja, </w:t>
      </w:r>
      <w:r>
        <w:t xml:space="preserve">minkä jälkeen valtion hyväksymät korotukset neuvotellaan tavanomaisen prosessin kautta. </w:t>
      </w:r>
      <w:r>
        <w:t xml:space="preserve">Aiemmin </w:t>
      </w:r>
      <w:r>
        <w:rPr>
          <w:color w:val="BA6801"/>
        </w:rPr>
        <w:t xml:space="preserve">United Illuminating </w:t>
      </w:r>
      <w:r>
        <w:t xml:space="preserve">oli myös pyytänyt seitsemäksi vuodeksi 5,5 prosentin korotuksia. Tarjouksissa ja hinnoitteluehdotuksissa oletetaan enimmäkseen, että </w:t>
      </w:r>
      <w:r>
        <w:rPr>
          <w:color w:val="FB6AB8"/>
        </w:rPr>
        <w:t xml:space="preserve">Seabrookin ydinvoimala, joka </w:t>
      </w:r>
      <w:r>
        <w:rPr>
          <w:color w:val="FB6AB8"/>
        </w:rPr>
        <w:t xml:space="preserve">on jo valmis, </w:t>
      </w:r>
      <w:r>
        <w:t xml:space="preserve">on toiminnassa. Useimmissa </w:t>
      </w:r>
      <w:r>
        <w:t xml:space="preserve">suunnitelmissa on rajoitetut tarjoukset siltä varalta, että </w:t>
      </w:r>
      <w:r>
        <w:rPr>
          <w:color w:val="FB6AB8"/>
        </w:rPr>
        <w:t xml:space="preserve">laitos </w:t>
      </w:r>
      <w:r>
        <w:t xml:space="preserve">ei saa hyväksyntää </w:t>
      </w:r>
      <w:r>
        <w:rPr>
          <w:color w:val="DB1474"/>
        </w:rPr>
        <w:t xml:space="preserve">ydinalan sääntelyviranomaiselta</w:t>
      </w:r>
      <w:r>
        <w:t xml:space="preserve">. </w:t>
      </w:r>
      <w:r>
        <w:rPr>
          <w:color w:val="8489AE"/>
        </w:rPr>
        <w:t xml:space="preserve">New Yorkin pörssissä </w:t>
      </w:r>
      <w:r>
        <w:rPr>
          <w:color w:val="FBC206"/>
        </w:rPr>
        <w:t xml:space="preserve">PS of New Hampshiren </w:t>
      </w:r>
      <w:r>
        <w:rPr>
          <w:color w:val="860E04"/>
        </w:rPr>
        <w:t xml:space="preserve">vuonna 2004 erääntyvä </w:t>
      </w:r>
      <w:r>
        <w:rPr>
          <w:color w:val="860E04"/>
        </w:rPr>
        <w:t xml:space="preserve">17 1/2 prosentin joukkovelkakirjalaina </w:t>
      </w:r>
      <w:r>
        <w:t xml:space="preserve">sulkeutui eilen 2 dollaria plussalle 82,50 dollariin. </w:t>
      </w:r>
      <w:r>
        <w:rPr>
          <w:color w:val="F2CDFE"/>
        </w:rPr>
        <w:t xml:space="preserve">Yleishyödyllisen yhtiön </w:t>
      </w:r>
      <w:r>
        <w:rPr>
          <w:color w:val="6EAB9B"/>
        </w:rPr>
        <w:t xml:space="preserve">osakkeet </w:t>
      </w:r>
      <w:r>
        <w:rPr>
          <w:color w:val="645341"/>
        </w:rPr>
        <w:t xml:space="preserve">nousivat 37,5 senttiä 4 dollariin osakkeelta </w:t>
      </w:r>
      <w:r>
        <w:rPr>
          <w:color w:val="760035"/>
        </w:rPr>
        <w:t xml:space="preserve">New Yorkin pörssin </w:t>
      </w:r>
      <w:r>
        <w:rPr>
          <w:color w:val="645341"/>
        </w:rPr>
        <w:t xml:space="preserve">yhdistetyssä kaupankäynnissä</w:t>
      </w:r>
      <w:r>
        <w:t xml:space="preserve">. </w:t>
      </w:r>
      <w:r>
        <w:rPr>
          <w:color w:val="645341"/>
        </w:rPr>
        <w:t xml:space="preserve">Lisäksi </w:t>
      </w:r>
      <w:r>
        <w:rPr>
          <w:color w:val="4AFEFA"/>
        </w:rPr>
        <w:t xml:space="preserve">PS of New Hampshire </w:t>
      </w:r>
      <w:r>
        <w:t xml:space="preserve">teki </w:t>
      </w:r>
      <w:r>
        <w:rPr>
          <w:color w:val="647A41"/>
        </w:rPr>
        <w:t xml:space="preserve">60 johtajan kanssa </w:t>
      </w:r>
      <w:r>
        <w:rPr>
          <w:color w:val="496E76"/>
        </w:rPr>
        <w:t xml:space="preserve">erosopimukset</w:t>
      </w:r>
      <w:r>
        <w:rPr>
          <w:color w:val="E3F894"/>
        </w:rPr>
        <w:t xml:space="preserve">, joiden mukaan se </w:t>
      </w:r>
      <w:r>
        <w:rPr>
          <w:color w:val="496E76"/>
        </w:rPr>
        <w:t xml:space="preserve">maksaisi </w:t>
      </w:r>
      <w:r>
        <w:rPr>
          <w:color w:val="647A41"/>
        </w:rPr>
        <w:t xml:space="preserve">heille </w:t>
      </w:r>
      <w:r>
        <w:rPr>
          <w:color w:val="496E76"/>
        </w:rPr>
        <w:t xml:space="preserve">yhdestä kolmeen vuoden palkkaa, jos </w:t>
      </w:r>
      <w:r>
        <w:rPr>
          <w:color w:val="876128"/>
        </w:rPr>
        <w:t xml:space="preserve">heidän työpaikkansa </w:t>
      </w:r>
      <w:r>
        <w:rPr>
          <w:color w:val="F9D7CD"/>
        </w:rPr>
        <w:t xml:space="preserve">vaihtuisi </w:t>
      </w:r>
      <w:r>
        <w:rPr>
          <w:color w:val="F9D7CD"/>
        </w:rPr>
        <w:t xml:space="preserve">tai heidät irtisanottaisiin </w:t>
      </w:r>
      <w:r>
        <w:rPr>
          <w:color w:val="F9D7CD"/>
        </w:rPr>
        <w:t xml:space="preserve">yritysoston </w:t>
      </w:r>
      <w:r>
        <w:t xml:space="preserve">seurauksena</w:t>
      </w:r>
      <w:r>
        <w:t xml:space="preserve">. </w:t>
      </w:r>
      <w:r>
        <w:rPr>
          <w:color w:val="4AFEFA"/>
        </w:rPr>
        <w:t xml:space="preserve">Yhtiön </w:t>
      </w:r>
      <w:r>
        <w:t xml:space="preserve">mukaan </w:t>
      </w:r>
      <w:r>
        <w:rPr>
          <w:color w:val="A1A711"/>
        </w:rPr>
        <w:t xml:space="preserve">suunnitelman </w:t>
      </w:r>
      <w:r>
        <w:t xml:space="preserve">enimmäiskustannukset </w:t>
      </w:r>
      <w:r>
        <w:t xml:space="preserve">olisivat 9,7 miljoonaa dollaria.</w:t>
      </w:r>
    </w:p>
    <w:p>
      <w:r>
        <w:rPr>
          <w:b/>
        </w:rPr>
        <w:t xml:space="preserve">Asiakirjan numero 656</w:t>
      </w:r>
    </w:p>
    <w:p>
      <w:r>
        <w:rPr>
          <w:b/>
        </w:rPr>
        <w:t xml:space="preserve">Asiakirjan tunniste: wsj0954-001</w:t>
      </w:r>
    </w:p>
    <w:p>
      <w:r>
        <w:rPr>
          <w:color w:val="310106"/>
        </w:rPr>
        <w:t xml:space="preserve">C. Hyde </w:t>
      </w:r>
      <w:r>
        <w:t xml:space="preserve">Tuckerista tulee </w:t>
      </w:r>
      <w:r>
        <w:rPr>
          <w:color w:val="FEFB0A"/>
        </w:rPr>
        <w:t xml:space="preserve">televiestintäkonserniin</w:t>
      </w:r>
      <w:r>
        <w:rPr>
          <w:color w:val="04640D"/>
        </w:rPr>
        <w:t xml:space="preserve"> kuuluvan Bell Atlantic International Inc:n toimitusjohtaja </w:t>
      </w:r>
      <w:r>
        <w:t xml:space="preserve">1. tammikuuta alkaen</w:t>
      </w:r>
      <w:r>
        <w:t xml:space="preserve">. </w:t>
      </w:r>
      <w:r>
        <w:rPr>
          <w:color w:val="310106"/>
        </w:rPr>
        <w:t xml:space="preserve">Tucker, 56, </w:t>
      </w:r>
      <w:r>
        <w:t xml:space="preserve">on tällä hetkellä </w:t>
      </w:r>
      <w:r>
        <w:rPr>
          <w:color w:val="FB5514"/>
        </w:rPr>
        <w:t xml:space="preserve">Bell Atlanticiin</w:t>
      </w:r>
      <w:r>
        <w:t xml:space="preserve"> kuuluvan C&amp;P Telephone -yhtiön varatoimitusjohtaja ja operatiivinen johtaja</w:t>
      </w:r>
      <w:r>
        <w:t xml:space="preserve">. </w:t>
      </w:r>
      <w:r>
        <w:rPr>
          <w:color w:val="310106"/>
        </w:rPr>
        <w:t xml:space="preserve">Tucker </w:t>
      </w:r>
      <w:r>
        <w:t xml:space="preserve">korvaa </w:t>
      </w:r>
      <w:r>
        <w:rPr>
          <w:color w:val="E115C0"/>
        </w:rPr>
        <w:t xml:space="preserve">64-vuotiaan Salvatore J. Barberan, </w:t>
      </w:r>
      <w:r>
        <w:rPr>
          <w:color w:val="00587F"/>
        </w:rPr>
        <w:t xml:space="preserve">joka </w:t>
      </w:r>
      <w:r>
        <w:rPr>
          <w:color w:val="E115C0"/>
        </w:rPr>
        <w:t xml:space="preserve">toimii </w:t>
      </w:r>
      <w:r>
        <w:rPr>
          <w:color w:val="0BC582"/>
        </w:rPr>
        <w:t xml:space="preserve">kyseisen kansainvälisen yksikön </w:t>
      </w:r>
      <w:r>
        <w:rPr>
          <w:color w:val="E115C0"/>
        </w:rPr>
        <w:t xml:space="preserve">hiljattain perustetussa puheenjohtajan tehtävässä </w:t>
      </w:r>
      <w:r>
        <w:rPr>
          <w:color w:val="E115C0"/>
        </w:rPr>
        <w:t xml:space="preserve">1. huhtikuuta tapahtuvaan eläkkeelle siirtymiseensä </w:t>
      </w:r>
      <w:r>
        <w:rPr>
          <w:color w:val="E115C0"/>
        </w:rPr>
        <w:t xml:space="preserve">saakka</w:t>
      </w:r>
      <w:r>
        <w:t xml:space="preserve">.</w:t>
      </w:r>
    </w:p>
    <w:p>
      <w:r>
        <w:rPr>
          <w:b/>
        </w:rPr>
        <w:t xml:space="preserve">Asiakirjan numero 657</w:t>
      </w:r>
    </w:p>
    <w:p>
      <w:r>
        <w:rPr>
          <w:b/>
        </w:rPr>
        <w:t xml:space="preserve">Asiakirjan tunniste: wsj0955-001</w:t>
      </w:r>
    </w:p>
    <w:p>
      <w:r>
        <w:rPr>
          <w:color w:val="310106"/>
        </w:rPr>
        <w:t xml:space="preserve">Richard Breeden </w:t>
      </w:r>
      <w:r>
        <w:t xml:space="preserve">ei ollut huomannut</w:t>
      </w:r>
      <w:r>
        <w:rPr>
          <w:color w:val="04640D"/>
        </w:rPr>
        <w:t xml:space="preserve">, että </w:t>
      </w:r>
      <w:r>
        <w:rPr>
          <w:color w:val="FEFB0A"/>
        </w:rPr>
        <w:t xml:space="preserve">hänen </w:t>
      </w:r>
      <w:r>
        <w:rPr>
          <w:color w:val="FB5514"/>
        </w:rPr>
        <w:t xml:space="preserve">uudessa työpöydässään </w:t>
      </w:r>
      <w:r>
        <w:rPr>
          <w:color w:val="04640D"/>
        </w:rPr>
        <w:t xml:space="preserve">oli vain neljä puhelinlinjaa ja yksi puhelin</w:t>
      </w:r>
      <w:r>
        <w:t xml:space="preserve">. </w:t>
      </w:r>
      <w:r>
        <w:t xml:space="preserve">Olihan kyseessä vasta </w:t>
      </w:r>
      <w:r>
        <w:rPr>
          <w:color w:val="310106"/>
        </w:rPr>
        <w:t xml:space="preserve">hänen </w:t>
      </w:r>
      <w:r>
        <w:t xml:space="preserve">toinen päivänsä </w:t>
      </w:r>
      <w:r>
        <w:rPr>
          <w:color w:val="E115C0"/>
        </w:rPr>
        <w:t xml:space="preserve">SEC:n </w:t>
      </w:r>
      <w:r>
        <w:t xml:space="preserve">puheenjohtajana</w:t>
      </w:r>
      <w:r>
        <w:t xml:space="preserve">. </w:t>
      </w:r>
      <w:r>
        <w:t xml:space="preserve">Mutta </w:t>
      </w:r>
      <w:r>
        <w:rPr>
          <w:color w:val="04640D"/>
        </w:rPr>
        <w:t xml:space="preserve">linjojen puute </w:t>
      </w:r>
      <w:r>
        <w:rPr>
          <w:color w:val="04640D"/>
        </w:rPr>
        <w:t xml:space="preserve">näkyi </w:t>
      </w:r>
      <w:r>
        <w:t xml:space="preserve">tuskallisesti. Kun </w:t>
      </w:r>
      <w:r>
        <w:rPr>
          <w:color w:val="0BC582"/>
        </w:rPr>
        <w:t xml:space="preserve">osakemarkkinat </w:t>
      </w:r>
      <w:r>
        <w:t xml:space="preserve">kallistuivat kohti </w:t>
      </w:r>
      <w:r>
        <w:rPr>
          <w:color w:val="FEB8C8"/>
        </w:rPr>
        <w:t xml:space="preserve">190 pisteen vapaata pudotusta </w:t>
      </w:r>
      <w:r>
        <w:rPr>
          <w:color w:val="00587F"/>
        </w:rPr>
        <w:t xml:space="preserve">13. lokakuuta, </w:t>
      </w:r>
      <w:r>
        <w:rPr>
          <w:color w:val="310106"/>
        </w:rPr>
        <w:t xml:space="preserve">Breeden </w:t>
      </w:r>
      <w:r>
        <w:t xml:space="preserve">juoksenteli ympäri </w:t>
      </w:r>
      <w:r>
        <w:rPr>
          <w:color w:val="E115C0"/>
        </w:rPr>
        <w:t xml:space="preserve">komission </w:t>
      </w:r>
      <w:r>
        <w:t xml:space="preserve">kuudetta kerrosta </w:t>
      </w:r>
      <w:r>
        <w:rPr>
          <w:color w:val="9E8317"/>
        </w:rPr>
        <w:t xml:space="preserve">- </w:t>
      </w:r>
      <w:r>
        <w:rPr>
          <w:color w:val="9E8317"/>
        </w:rPr>
        <w:t xml:space="preserve">työpöydältään, </w:t>
      </w:r>
      <w:r>
        <w:rPr>
          <w:color w:val="847D81"/>
        </w:rPr>
        <w:t xml:space="preserve">josta </w:t>
      </w:r>
      <w:r>
        <w:rPr>
          <w:color w:val="9E8317"/>
        </w:rPr>
        <w:t xml:space="preserve">hänellä oli avoin linja </w:t>
      </w:r>
      <w:r>
        <w:rPr>
          <w:color w:val="58018B"/>
        </w:rPr>
        <w:t xml:space="preserve">New Yorkin pörssiin</w:t>
      </w:r>
      <w:r>
        <w:t xml:space="preserve">, </w:t>
      </w:r>
      <w:r>
        <w:rPr>
          <w:color w:val="B70639"/>
        </w:rPr>
        <w:t xml:space="preserve">avustajansa </w:t>
      </w:r>
      <w:r>
        <w:rPr>
          <w:color w:val="B70639"/>
        </w:rPr>
        <w:t xml:space="preserve">toimistoon, </w:t>
      </w:r>
      <w:r>
        <w:rPr>
          <w:color w:val="F7F1DF"/>
        </w:rPr>
        <w:t xml:space="preserve">johon </w:t>
      </w:r>
      <w:r>
        <w:rPr>
          <w:color w:val="B70639"/>
        </w:rPr>
        <w:t xml:space="preserve">oli kytketty Commodity Futures Trading Commission, </w:t>
      </w:r>
      <w:r>
        <w:rPr>
          <w:color w:val="118B8A"/>
        </w:rPr>
        <w:t xml:space="preserve">ja kolmanteen huoneeseen, </w:t>
      </w:r>
      <w:r>
        <w:rPr>
          <w:color w:val="4AFEFA"/>
        </w:rPr>
        <w:t xml:space="preserve">jossa </w:t>
      </w:r>
      <w:r>
        <w:rPr>
          <w:color w:val="796EE6"/>
        </w:rPr>
        <w:t xml:space="preserve">tietokone </w:t>
      </w:r>
      <w:r>
        <w:rPr>
          <w:color w:val="118B8A"/>
        </w:rPr>
        <w:t xml:space="preserve">seurasi </w:t>
      </w:r>
      <w:r>
        <w:rPr>
          <w:color w:val="FCB164"/>
        </w:rPr>
        <w:t xml:space="preserve">markkinoiden </w:t>
      </w:r>
      <w:r>
        <w:rPr>
          <w:color w:val="118B8A"/>
        </w:rPr>
        <w:t xml:space="preserve">liikkeitä</w:t>
      </w:r>
      <w:r>
        <w:t xml:space="preserve">. </w:t>
      </w:r>
      <w:r>
        <w:t xml:space="preserve">Hän muistelee, että kun </w:t>
      </w:r>
      <w:r>
        <w:rPr>
          <w:color w:val="000D2C"/>
        </w:rPr>
        <w:t xml:space="preserve">huolestuneita puheluita </w:t>
      </w:r>
      <w:r>
        <w:t xml:space="preserve">alkoi tulla</w:t>
      </w:r>
      <w:r>
        <w:t xml:space="preserve">, "hänen täytyi joko katkaista </w:t>
      </w:r>
      <w:r>
        <w:rPr>
          <w:color w:val="0BC582"/>
        </w:rPr>
        <w:t xml:space="preserve">New Yorkin pörssin </w:t>
      </w:r>
      <w:r>
        <w:t xml:space="preserve">yhteys </w:t>
      </w:r>
      <w:r>
        <w:t xml:space="preserve">tai mennä sihteerin pöydälle". Näin ei enää tapahdu. </w:t>
      </w:r>
      <w:r>
        <w:rPr>
          <w:color w:val="61FC03"/>
        </w:rPr>
        <w:t xml:space="preserve">Puheenjohtajan </w:t>
      </w:r>
      <w:r>
        <w:rPr>
          <w:color w:val="F95475"/>
        </w:rPr>
        <w:t xml:space="preserve">toimistoon on </w:t>
      </w:r>
      <w:r>
        <w:rPr>
          <w:color w:val="53495F"/>
        </w:rPr>
        <w:t xml:space="preserve">nyt </w:t>
      </w:r>
      <w:r>
        <w:rPr>
          <w:color w:val="53495F"/>
        </w:rPr>
        <w:t xml:space="preserve">kytketty useita linjoja, ja </w:t>
      </w:r>
      <w:r>
        <w:rPr>
          <w:color w:val="DE98FD"/>
        </w:rPr>
        <w:t xml:space="preserve">markkinoita </w:t>
      </w:r>
      <w:r>
        <w:rPr>
          <w:color w:val="5D9608"/>
        </w:rPr>
        <w:t xml:space="preserve">valvova tietokone </w:t>
      </w:r>
      <w:r>
        <w:rPr>
          <w:color w:val="53495F"/>
        </w:rPr>
        <w:t xml:space="preserve">on siirretty </w:t>
      </w:r>
      <w:r>
        <w:rPr>
          <w:color w:val="4F584E"/>
        </w:rPr>
        <w:t xml:space="preserve">hänen </w:t>
      </w:r>
      <w:r>
        <w:rPr>
          <w:color w:val="98A088"/>
        </w:rPr>
        <w:t xml:space="preserve">työpöytänsä </w:t>
      </w:r>
      <w:r>
        <w:rPr>
          <w:color w:val="98A088"/>
        </w:rPr>
        <w:t xml:space="preserve">viereen</w:t>
      </w:r>
      <w:r>
        <w:t xml:space="preserve">. </w:t>
      </w:r>
      <w:r>
        <w:rPr>
          <w:color w:val="53495F"/>
        </w:rPr>
        <w:t xml:space="preserve">Tämä </w:t>
      </w:r>
      <w:r>
        <w:t xml:space="preserve">kaikki on osa uutta "valvontakeskusta". </w:t>
      </w:r>
      <w:r>
        <w:t xml:space="preserve">Muutokset </w:t>
      </w:r>
      <w:r>
        <w:rPr>
          <w:color w:val="248AD0"/>
        </w:rPr>
        <w:t xml:space="preserve">toimiston </w:t>
      </w:r>
      <w:r>
        <w:t xml:space="preserve">ulkoasussa </w:t>
      </w:r>
      <w:r>
        <w:t xml:space="preserve">kuvaavat </w:t>
      </w:r>
      <w:r>
        <w:rPr>
          <w:color w:val="310106"/>
        </w:rPr>
        <w:t xml:space="preserve">Breedenin </w:t>
      </w:r>
      <w:r>
        <w:t xml:space="preserve">asemaa </w:t>
      </w:r>
      <w:r>
        <w:t xml:space="preserve">maan johtavana arvopaperialan sääntelyviranomaisena. </w:t>
      </w:r>
      <w:r>
        <w:rPr>
          <w:color w:val="310106"/>
        </w:rPr>
        <w:t xml:space="preserve">Breeden joutui </w:t>
      </w:r>
      <w:r>
        <w:rPr>
          <w:color w:val="9F6551"/>
        </w:rPr>
        <w:t xml:space="preserve">edeltäjänsä David Ruderin </w:t>
      </w:r>
      <w:r>
        <w:t xml:space="preserve">tavoin kohtaamaan </w:t>
      </w:r>
      <w:r>
        <w:rPr>
          <w:color w:val="BCFEC6"/>
        </w:rPr>
        <w:t xml:space="preserve">arvopaperimarkkinakriisin</w:t>
      </w:r>
      <w:r>
        <w:t xml:space="preserve"> pian virkaanastumisensa jälkeen</w:t>
      </w:r>
      <w:r>
        <w:t xml:space="preserve">. </w:t>
      </w:r>
      <w:r>
        <w:t xml:space="preserve">Mutta toisin kuin </w:t>
      </w:r>
      <w:r>
        <w:rPr>
          <w:color w:val="9F6551"/>
        </w:rPr>
        <w:t xml:space="preserve">Ruder, </w:t>
      </w:r>
      <w:r>
        <w:rPr>
          <w:color w:val="932C70"/>
        </w:rPr>
        <w:t xml:space="preserve">joka </w:t>
      </w:r>
      <w:r>
        <w:rPr>
          <w:color w:val="9F6551"/>
        </w:rPr>
        <w:t xml:space="preserve">vahingoitti itseään vuoden 1987 romahduksen aikana hieman harkitsemattomalla lausunnollaan, jonka mukaan markkinat voitaisiin sulkea, </w:t>
      </w:r>
      <w:r>
        <w:rPr>
          <w:color w:val="310106"/>
        </w:rPr>
        <w:t xml:space="preserve">Breeden </w:t>
      </w:r>
      <w:r>
        <w:t xml:space="preserve">kääntää </w:t>
      </w:r>
      <w:r>
        <w:rPr>
          <w:color w:val="2B1B04"/>
        </w:rPr>
        <w:t xml:space="preserve">markkinoiden </w:t>
      </w:r>
      <w:r>
        <w:rPr>
          <w:color w:val="FEB8C8"/>
        </w:rPr>
        <w:t xml:space="preserve">laskusuhdanteen </w:t>
      </w:r>
      <w:r>
        <w:t xml:space="preserve">edukseen ja </w:t>
      </w:r>
      <w:r>
        <w:t xml:space="preserve">käyttää sitä laajentaakseen </w:t>
      </w:r>
      <w:r>
        <w:t xml:space="preserve">SEC:n asialistaa. Haastatteluissa ja </w:t>
      </w:r>
      <w:r>
        <w:rPr>
          <w:color w:val="B5AFC4"/>
        </w:rPr>
        <w:t xml:space="preserve">kongressille </w:t>
      </w:r>
      <w:r>
        <w:t xml:space="preserve">antamissaan lausunnoissa </w:t>
      </w:r>
      <w:r>
        <w:t xml:space="preserve">hän viittaa toistuvasti </w:t>
      </w:r>
      <w:r>
        <w:rPr>
          <w:color w:val="D4C67A"/>
        </w:rPr>
        <w:t xml:space="preserve">teollisuusyritysten osakkeita kuvaavan Dow-Jones-indeksin </w:t>
      </w:r>
      <w:r>
        <w:t xml:space="preserve">viimeaikaiseen 190 pisteen pudotukseen </w:t>
      </w:r>
      <w:r>
        <w:rPr>
          <w:color w:val="D4C67A"/>
        </w:rPr>
        <w:t xml:space="preserve">- joka on toiseksi korkein ennätyslukema </w:t>
      </w:r>
      <w:r>
        <w:t xml:space="preserve">- todisteena siitä, että </w:t>
      </w:r>
      <w:r>
        <w:rPr>
          <w:color w:val="B5AFC4"/>
        </w:rPr>
        <w:t xml:space="preserve">kongressin on </w:t>
      </w:r>
      <w:r>
        <w:t xml:space="preserve">annettava </w:t>
      </w:r>
      <w:r>
        <w:rPr>
          <w:color w:val="E115C0"/>
        </w:rPr>
        <w:t xml:space="preserve">komissiolle </w:t>
      </w:r>
      <w:r>
        <w:t xml:space="preserve">valtuudet valvoa paremmin välitysyhtiöiden toimintaa vipuvaikutteisten yrityslainojen osalta ja valvoa suuria kauppoja </w:t>
      </w:r>
      <w:r>
        <w:rPr>
          <w:color w:val="BCFEC6"/>
        </w:rPr>
        <w:t xml:space="preserve">markkinoilla</w:t>
      </w:r>
      <w:r>
        <w:t xml:space="preserve">. </w:t>
      </w:r>
      <w:r>
        <w:rPr>
          <w:color w:val="310106"/>
        </w:rPr>
        <w:t xml:space="preserve">Breeden, joka on kokenut toisen rahoituskriisin, luotto-osuuskuntien pelastamistoimen, veteraani, </w:t>
      </w:r>
      <w:r>
        <w:t xml:space="preserve">haluaa </w:t>
      </w:r>
      <w:r>
        <w:rPr>
          <w:color w:val="E115C0"/>
        </w:rPr>
        <w:t xml:space="preserve">komission </w:t>
      </w:r>
      <w:r>
        <w:t xml:space="preserve">sääntelevän pankkien ja säästö- ja lainayhdistysten liikkeeseen laskemia joukkovelkakirjoja. Laajemmin hän haluaa "nykyaikaistaa" sääntelyä poistamalla esteitä liikepankkitoiminnan ja investointipankkitoiminnan väliltä ja kannustamalla yhdysvaltalaisia </w:t>
      </w:r>
      <w:r>
        <w:rPr>
          <w:color w:val="AE7AA1"/>
        </w:rPr>
        <w:t xml:space="preserve">rahoitusyrityksiä </w:t>
      </w:r>
      <w:r>
        <w:t xml:space="preserve">kilpailemaan maailmanmarkkinoilla. </w:t>
      </w:r>
      <w:r>
        <w:rPr>
          <w:color w:val="310106"/>
        </w:rPr>
        <w:t xml:space="preserve">Hänen</w:t>
      </w:r>
      <w:r>
        <w:t xml:space="preserve"> mukaansa verolainsäädäntö </w:t>
      </w:r>
      <w:r>
        <w:t xml:space="preserve">kannustaa käyttämään velkaa osakkeiden sijasta ja ehkä jopa provosoi </w:t>
      </w:r>
      <w:r>
        <w:rPr>
          <w:color w:val="C2A393"/>
        </w:rPr>
        <w:t xml:space="preserve">spekulatiivisia osakeostoja</w:t>
      </w:r>
      <w:r>
        <w:rPr>
          <w:color w:val="C2A393"/>
        </w:rPr>
        <w:t xml:space="preserve">, </w:t>
      </w:r>
      <w:r>
        <w:rPr>
          <w:color w:val="6A3A35"/>
        </w:rPr>
        <w:t xml:space="preserve">joita </w:t>
      </w:r>
      <w:r>
        <w:rPr>
          <w:color w:val="BA6801"/>
        </w:rPr>
        <w:t xml:space="preserve">komissio </w:t>
      </w:r>
      <w:r>
        <w:rPr>
          <w:color w:val="0232FD"/>
        </w:rPr>
        <w:t xml:space="preserve">ei suoraan sääntele mutta </w:t>
      </w:r>
      <w:r>
        <w:rPr>
          <w:color w:val="6A3A35"/>
        </w:rPr>
        <w:t xml:space="preserve">joilla sillä </w:t>
      </w:r>
      <w:r>
        <w:rPr>
          <w:color w:val="0232FD"/>
        </w:rPr>
        <w:t xml:space="preserve">on vaikutusvaltaa sekä </w:t>
      </w:r>
      <w:r>
        <w:rPr>
          <w:color w:val="168E5C"/>
        </w:rPr>
        <w:t xml:space="preserve">Wall Streetiin </w:t>
      </w:r>
      <w:r>
        <w:rPr>
          <w:color w:val="0232FD"/>
        </w:rPr>
        <w:t xml:space="preserve">että </w:t>
      </w:r>
      <w:r>
        <w:rPr>
          <w:color w:val="16C0D0"/>
        </w:rPr>
        <w:t xml:space="preserve">kongressiin</w:t>
      </w:r>
      <w:r>
        <w:t xml:space="preserve">. Vaikuttaa myös siltä, että </w:t>
      </w:r>
      <w:r>
        <w:rPr>
          <w:color w:val="310106"/>
        </w:rPr>
        <w:t xml:space="preserve">Breeden</w:t>
      </w:r>
      <w:r>
        <w:rPr>
          <w:color w:val="9F6551"/>
        </w:rPr>
        <w:t xml:space="preserve">, toisin kuin Ruder, </w:t>
      </w:r>
      <w:r>
        <w:t xml:space="preserve">on </w:t>
      </w:r>
      <w:r>
        <w:rPr>
          <w:color w:val="C62100"/>
        </w:rPr>
        <w:t xml:space="preserve">asemassa, jossa </w:t>
      </w:r>
      <w:r>
        <w:rPr>
          <w:color w:val="42083B"/>
        </w:rPr>
        <w:t xml:space="preserve">hän pääsee </w:t>
      </w:r>
      <w:r>
        <w:rPr>
          <w:color w:val="233809"/>
        </w:rPr>
        <w:t xml:space="preserve">asialistallaan </w:t>
      </w:r>
      <w:r>
        <w:rPr>
          <w:color w:val="C62100"/>
        </w:rPr>
        <w:t xml:space="preserve">eteenpäin</w:t>
      </w:r>
      <w:r>
        <w:t xml:space="preserve">. </w:t>
      </w:r>
      <w:r>
        <w:rPr>
          <w:color w:val="023087"/>
        </w:rPr>
        <w:t xml:space="preserve">Valkoisen talon</w:t>
      </w:r>
      <w:r>
        <w:rPr>
          <w:color w:val="82785D"/>
        </w:rPr>
        <w:t xml:space="preserve"> entisenä avustajana</w:t>
      </w:r>
      <w:r>
        <w:rPr>
          <w:color w:val="B7DAD2"/>
        </w:rPr>
        <w:t xml:space="preserve">, joka </w:t>
      </w:r>
      <w:r>
        <w:rPr>
          <w:color w:val="82785D"/>
        </w:rPr>
        <w:t xml:space="preserve">työskenteli tiiviisti </w:t>
      </w:r>
      <w:r>
        <w:rPr>
          <w:color w:val="196956"/>
        </w:rPr>
        <w:t xml:space="preserve">kongressin </w:t>
      </w:r>
      <w:r>
        <w:rPr>
          <w:color w:val="82785D"/>
        </w:rPr>
        <w:t xml:space="preserve">kanssa, </w:t>
      </w:r>
      <w:r>
        <w:t xml:space="preserve">hän tuntee Washingtonin tavat. </w:t>
      </w:r>
      <w:r>
        <w:rPr>
          <w:color w:val="8C41BB"/>
        </w:rPr>
        <w:t xml:space="preserve">Lisäksi </w:t>
      </w:r>
      <w:r>
        <w:rPr>
          <w:color w:val="ECEDFE"/>
        </w:rPr>
        <w:t xml:space="preserve">hänellä on </w:t>
      </w:r>
      <w:r>
        <w:rPr>
          <w:color w:val="8C41BB"/>
        </w:rPr>
        <w:t xml:space="preserve">todennäköisesti vielä lähikuukausina mahdollisuus saada </w:t>
      </w:r>
      <w:r>
        <w:rPr>
          <w:color w:val="8C41BB"/>
        </w:rPr>
        <w:t xml:space="preserve">oma enemmistö </w:t>
      </w:r>
      <w:r>
        <w:rPr>
          <w:color w:val="2B2D32"/>
        </w:rPr>
        <w:t xml:space="preserve">viisijäsenisessä komissiossa</w:t>
      </w:r>
      <w:r>
        <w:t xml:space="preserve">, </w:t>
      </w:r>
      <w:r>
        <w:rPr>
          <w:color w:val="8C41BB"/>
        </w:rPr>
        <w:t xml:space="preserve">jolloin </w:t>
      </w:r>
      <w:r>
        <w:rPr>
          <w:color w:val="310106"/>
        </w:rPr>
        <w:t xml:space="preserve">hän voi </w:t>
      </w:r>
      <w:r>
        <w:t xml:space="preserve">välttää </w:t>
      </w:r>
      <w:r>
        <w:rPr>
          <w:color w:val="788E95"/>
        </w:rPr>
        <w:t xml:space="preserve">edeltäjäänsä </w:t>
      </w:r>
      <w:r>
        <w:rPr>
          <w:color w:val="94C661"/>
        </w:rPr>
        <w:t xml:space="preserve">vaivanneen </w:t>
      </w:r>
      <w:r>
        <w:rPr>
          <w:color w:val="94C661"/>
        </w:rPr>
        <w:t xml:space="preserve">erimielisyyden</w:t>
      </w:r>
      <w:r>
        <w:t xml:space="preserve">. </w:t>
      </w:r>
      <w:r>
        <w:rPr>
          <w:color w:val="310106"/>
        </w:rPr>
        <w:t xml:space="preserve">Breeden, 39-vuotias arvopapereihin erikoistunut lakimies, on </w:t>
      </w:r>
      <w:r>
        <w:t xml:space="preserve">kuitenkin </w:t>
      </w:r>
      <w:r>
        <w:t xml:space="preserve">välttynyt joiltakin rahoitusmarkkinoiden merkittävimmistä ongelmista. Hän ei esimerkiksi ole ottanut selkeää kantaa </w:t>
      </w:r>
      <w:r>
        <w:rPr>
          <w:color w:val="FB6AB8"/>
        </w:rPr>
        <w:t xml:space="preserve">korkeariskisiin, matalatuottoisiin joukkovelkakirjoihin</w:t>
      </w:r>
      <w:r>
        <w:t xml:space="preserve">, jotka </w:t>
      </w:r>
      <w:r>
        <w:rPr>
          <w:color w:val="FB6AB8"/>
        </w:rPr>
        <w:t xml:space="preserve">ovat </w:t>
      </w:r>
      <w:r>
        <w:t xml:space="preserve">kasvava huolenaihe, kun </w:t>
      </w:r>
      <w:r>
        <w:rPr>
          <w:color w:val="576094"/>
        </w:rPr>
        <w:t xml:space="preserve">roskalainamarkkinoiden </w:t>
      </w:r>
      <w:r>
        <w:t xml:space="preserve">myllerrys leviää </w:t>
      </w:r>
      <w:r>
        <w:t xml:space="preserve">osakkeisiin. Hän </w:t>
      </w:r>
      <w:r>
        <w:t xml:space="preserve">saattaa odottaa tuloksia useista </w:t>
      </w:r>
      <w:r>
        <w:rPr>
          <w:color w:val="E115C0"/>
        </w:rPr>
        <w:t xml:space="preserve">komission </w:t>
      </w:r>
      <w:r>
        <w:t xml:space="preserve">parhaillaan käynnissä olevista tutkimuksista, </w:t>
      </w:r>
      <w:r>
        <w:t xml:space="preserve">jotka koskevat likviditeetti- ja luottamuksellisuussääntöjä </w:t>
      </w:r>
      <w:r>
        <w:rPr>
          <w:color w:val="576094"/>
        </w:rPr>
        <w:t xml:space="preserve">subprime-lainojen markkinoilla</w:t>
      </w:r>
      <w:r>
        <w:t xml:space="preserve">. </w:t>
      </w:r>
      <w:r>
        <w:t xml:space="preserve">Hän on myös pitänyt salassa niiden henkilöiden nimet</w:t>
      </w:r>
      <w:r>
        <w:rPr>
          <w:color w:val="DB1474"/>
        </w:rPr>
        <w:t xml:space="preserve">, </w:t>
      </w:r>
      <w:r>
        <w:rPr>
          <w:color w:val="8489AE"/>
        </w:rPr>
        <w:t xml:space="preserve">joita on </w:t>
      </w:r>
      <w:r>
        <w:rPr>
          <w:color w:val="DB1474"/>
        </w:rPr>
        <w:t xml:space="preserve">harkittu </w:t>
      </w:r>
      <w:r>
        <w:rPr>
          <w:color w:val="6EAB9B"/>
        </w:rPr>
        <w:t xml:space="preserve">komission </w:t>
      </w:r>
      <w:r>
        <w:rPr>
          <w:color w:val="860E04"/>
        </w:rPr>
        <w:t xml:space="preserve">tärkeimpään </w:t>
      </w:r>
      <w:r>
        <w:rPr>
          <w:color w:val="FBC206"/>
        </w:rPr>
        <w:t xml:space="preserve">täytäntöönpanojohtajan </w:t>
      </w:r>
      <w:r>
        <w:rPr>
          <w:color w:val="860E04"/>
        </w:rPr>
        <w:t xml:space="preserve">virkaan</w:t>
      </w:r>
      <w:r>
        <w:rPr>
          <w:color w:val="860E04"/>
        </w:rPr>
        <w:t xml:space="preserve">, joka </w:t>
      </w:r>
      <w:r>
        <w:rPr>
          <w:color w:val="860E04"/>
        </w:rPr>
        <w:t xml:space="preserve">on ollut avoinna kesästä lähtien</w:t>
      </w:r>
      <w:r>
        <w:t xml:space="preserve">. </w:t>
      </w:r>
      <w:r>
        <w:rPr>
          <w:color w:val="310106"/>
        </w:rPr>
        <w:t xml:space="preserve">Breedenin </w:t>
      </w:r>
      <w:r>
        <w:t xml:space="preserve">valintaa seurataan tarkasti, sillä se on tärkeä merkki siitä, kuinka vahvasti </w:t>
      </w:r>
      <w:r>
        <w:rPr>
          <w:color w:val="310106"/>
        </w:rPr>
        <w:t xml:space="preserve">hän </w:t>
      </w:r>
      <w:r>
        <w:t xml:space="preserve">on sitoutunut jatkamaan </w:t>
      </w:r>
      <w:r>
        <w:rPr>
          <w:color w:val="760035"/>
        </w:rPr>
        <w:t xml:space="preserve">komission </w:t>
      </w:r>
      <w:r>
        <w:rPr>
          <w:color w:val="645341"/>
        </w:rPr>
        <w:t xml:space="preserve">ensisijaista tehtävää </w:t>
      </w:r>
      <w:r>
        <w:rPr>
          <w:color w:val="647A41"/>
        </w:rPr>
        <w:t xml:space="preserve">eli </w:t>
      </w:r>
      <w:r>
        <w:rPr>
          <w:color w:val="645341"/>
        </w:rPr>
        <w:t xml:space="preserve">laittoman osakekaupan ja </w:t>
      </w:r>
      <w:r>
        <w:rPr>
          <w:color w:val="496E76"/>
        </w:rPr>
        <w:t xml:space="preserve">markkinoiden </w:t>
      </w:r>
      <w:r>
        <w:rPr>
          <w:color w:val="645341"/>
        </w:rPr>
        <w:t xml:space="preserve">manipuloinnin syyttämistä </w:t>
      </w:r>
      <w:r>
        <w:rPr>
          <w:color w:val="E3F894"/>
        </w:rPr>
        <w:t xml:space="preserve">Wall </w:t>
      </w:r>
      <w:r>
        <w:rPr>
          <w:color w:val="496E76"/>
        </w:rPr>
        <w:t xml:space="preserve">Streetillä</w:t>
      </w:r>
      <w:r>
        <w:t xml:space="preserve">. </w:t>
      </w:r>
      <w:r>
        <w:t xml:space="preserve">Näyttää siltä, että </w:t>
      </w:r>
      <w:r>
        <w:rPr>
          <w:color w:val="B5AFC4"/>
        </w:rPr>
        <w:t xml:space="preserve">kongressi </w:t>
      </w:r>
      <w:r>
        <w:t xml:space="preserve">antaa </w:t>
      </w:r>
      <w:r>
        <w:rPr>
          <w:color w:val="310106"/>
        </w:rPr>
        <w:t xml:space="preserve">uudelle puheenjohtajalle </w:t>
      </w:r>
      <w:r>
        <w:t xml:space="preserve">vapaat kädet jonkin aikaa. </w:t>
      </w:r>
      <w:r>
        <w:t xml:space="preserve">Senaatin pankkikomitean jäsenet tuntevat </w:t>
      </w:r>
      <w:r>
        <w:rPr>
          <w:color w:val="310106"/>
        </w:rPr>
        <w:t xml:space="preserve">Breedenin </w:t>
      </w:r>
      <w:r>
        <w:t xml:space="preserve">hänen työstään luotto-osuuskuntien pelastamista koskevan lakiehdotuksen parissa, ja suhteet ovat yleisesti ottaen lämpimät. </w:t>
      </w:r>
      <w:r>
        <w:rPr>
          <w:color w:val="310106"/>
        </w:rPr>
        <w:t xml:space="preserve">Breedenin </w:t>
      </w:r>
      <w:r>
        <w:t xml:space="preserve">viime kuussa järjestettyjen vahvistuskuulustelujen </w:t>
      </w:r>
      <w:r>
        <w:t xml:space="preserve">aikana </w:t>
      </w:r>
      <w:r>
        <w:rPr>
          <w:color w:val="F9D7CD"/>
        </w:rPr>
        <w:t xml:space="preserve">senaattorit </w:t>
      </w:r>
      <w:r>
        <w:t xml:space="preserve">pyysivät </w:t>
      </w:r>
      <w:r>
        <w:rPr>
          <w:color w:val="310106"/>
        </w:rPr>
        <w:t xml:space="preserve">häntä </w:t>
      </w:r>
      <w:r>
        <w:t xml:space="preserve">esittelemään </w:t>
      </w:r>
      <w:r>
        <w:t xml:space="preserve">lapsensa </w:t>
      </w:r>
      <w:r>
        <w:t xml:space="preserve">kolme kertaa </w:t>
      </w:r>
      <w:r>
        <w:t xml:space="preserve">- useammin kuin he </w:t>
      </w:r>
      <w:r>
        <w:t xml:space="preserve">kysyivät </w:t>
      </w:r>
      <w:r>
        <w:rPr>
          <w:color w:val="310106"/>
        </w:rPr>
        <w:t xml:space="preserve">hänen </w:t>
      </w:r>
      <w:r>
        <w:t xml:space="preserve">pätevyyttään tehtävään. Tällä </w:t>
      </w:r>
      <w:r>
        <w:t xml:space="preserve">hetkellä </w:t>
      </w:r>
      <w:r>
        <w:rPr>
          <w:color w:val="310106"/>
        </w:rPr>
        <w:t xml:space="preserve">Breeden </w:t>
      </w:r>
      <w:r>
        <w:t xml:space="preserve">saa kiitosta </w:t>
      </w:r>
      <w:r>
        <w:rPr>
          <w:color w:val="876128"/>
        </w:rPr>
        <w:t xml:space="preserve">Washingtonissa </w:t>
      </w:r>
      <w:r>
        <w:t xml:space="preserve">ja </w:t>
      </w:r>
      <w:r>
        <w:rPr>
          <w:color w:val="0BC582"/>
        </w:rPr>
        <w:t xml:space="preserve">Wall Streetillä </w:t>
      </w:r>
      <w:r>
        <w:t xml:space="preserve">roolistaan kulissien takana, kun hän seurasi </w:t>
      </w:r>
      <w:r>
        <w:rPr>
          <w:color w:val="2B1B04"/>
        </w:rPr>
        <w:t xml:space="preserve">markkinoiden </w:t>
      </w:r>
      <w:r>
        <w:rPr>
          <w:color w:val="FEB8C8"/>
        </w:rPr>
        <w:t xml:space="preserve">laskua </w:t>
      </w:r>
      <w:r>
        <w:rPr>
          <w:color w:val="A1A711"/>
        </w:rPr>
        <w:t xml:space="preserve">perjantaina 13. päivä </w:t>
      </w:r>
      <w:r>
        <w:t xml:space="preserve">ja tuskaista aamutiedotusta seuraavana maanantaina. Sijoittajien luottamuksen palauttamisesta vastaavana sääntelyviranomaisena </w:t>
      </w:r>
      <w:r>
        <w:rPr>
          <w:color w:val="310106"/>
        </w:rPr>
        <w:t xml:space="preserve">Breeden </w:t>
      </w:r>
      <w:r>
        <w:t xml:space="preserve">vältti </w:t>
      </w:r>
      <w:r>
        <w:rPr>
          <w:color w:val="01FB92"/>
        </w:rPr>
        <w:t xml:space="preserve">kommentteja</w:t>
      </w:r>
      <w:r>
        <w:rPr>
          <w:color w:val="FD0F31"/>
        </w:rPr>
        <w:t xml:space="preserve">, jotka olisivat voineet </w:t>
      </w:r>
      <w:r>
        <w:rPr>
          <w:color w:val="01FB92"/>
        </w:rPr>
        <w:t xml:space="preserve">horjuttaa </w:t>
      </w:r>
      <w:r>
        <w:rPr>
          <w:color w:val="BE8485"/>
        </w:rPr>
        <w:t xml:space="preserve">markkinoita, </w:t>
      </w:r>
      <w:r>
        <w:t xml:space="preserve">ja pyrki keräämään </w:t>
      </w:r>
      <w:r>
        <w:rPr>
          <w:color w:val="0BC582"/>
        </w:rPr>
        <w:t xml:space="preserve">Wall Streetin </w:t>
      </w:r>
      <w:r>
        <w:t xml:space="preserve">ja muiden valtion virastojen </w:t>
      </w:r>
      <w:r>
        <w:t xml:space="preserve">kannalta kriittisiä tietoja. </w:t>
      </w:r>
      <w:r>
        <w:t xml:space="preserve">Kaikki eivät kuitenkaan liittyneet </w:t>
      </w:r>
      <w:r>
        <w:rPr>
          <w:color w:val="310106"/>
        </w:rPr>
        <w:t xml:space="preserve">Breedenin </w:t>
      </w:r>
      <w:r>
        <w:t xml:space="preserve">onnistuneeseen </w:t>
      </w:r>
      <w:r>
        <w:t xml:space="preserve">ristiretkeen. Joidenkin </w:t>
      </w:r>
      <w:r>
        <w:rPr>
          <w:color w:val="876128"/>
        </w:rPr>
        <w:t xml:space="preserve">Washingtonissa työskentelevien </w:t>
      </w:r>
      <w:r>
        <w:t xml:space="preserve">mielestä on liian aikaista sanoa, onko </w:t>
      </w:r>
      <w:r>
        <w:rPr>
          <w:color w:val="310106"/>
        </w:rPr>
        <w:t xml:space="preserve">Breedenistä </w:t>
      </w:r>
      <w:r>
        <w:t xml:space="preserve">hyötyä vai </w:t>
      </w:r>
      <w:r>
        <w:t xml:space="preserve">haittaa </w:t>
      </w:r>
      <w:r>
        <w:rPr>
          <w:color w:val="E115C0"/>
        </w:rPr>
        <w:t xml:space="preserve">komissiolle. </w:t>
      </w:r>
      <w:r>
        <w:t xml:space="preserve">"En usko, että </w:t>
      </w:r>
      <w:r>
        <w:rPr>
          <w:color w:val="FEB8C8"/>
        </w:rPr>
        <w:t xml:space="preserve">se on </w:t>
      </w:r>
      <w:r>
        <w:t xml:space="preserve">ollut todellinen testi", sanoo </w:t>
      </w:r>
      <w:r>
        <w:rPr>
          <w:color w:val="C660FB"/>
        </w:rPr>
        <w:t xml:space="preserve">eräs kongressin avustaja</w:t>
      </w:r>
      <w:r>
        <w:t xml:space="preserve">. "Se </w:t>
      </w:r>
      <w:r>
        <w:t xml:space="preserve">oli aika jännittävä viikonloppu, mutta minusta tuntuu</w:t>
      </w:r>
      <w:r>
        <w:t xml:space="preserve">, </w:t>
      </w:r>
      <w:r>
        <w:rPr>
          <w:color w:val="120104"/>
        </w:rPr>
        <w:t xml:space="preserve">että </w:t>
      </w:r>
      <w:r>
        <w:rPr>
          <w:color w:val="120104"/>
        </w:rPr>
        <w:t xml:space="preserve">ilman </w:t>
      </w:r>
      <w:r>
        <w:rPr>
          <w:color w:val="05AEE8"/>
        </w:rPr>
        <w:t xml:space="preserve">Richard Breedeniä </w:t>
      </w:r>
      <w:r>
        <w:rPr>
          <w:color w:val="120104"/>
        </w:rPr>
        <w:t xml:space="preserve">se ei olisi </w:t>
      </w:r>
      <w:r>
        <w:t xml:space="preserve">vaikuttanut paljonkaan." "Se oli </w:t>
      </w:r>
      <w:r>
        <w:t xml:space="preserve">aika jännittävä viikonloppu." </w:t>
      </w:r>
      <w:r>
        <w:rPr>
          <w:color w:val="C3C1BE"/>
        </w:rPr>
        <w:t xml:space="preserve">Joillekin </w:t>
      </w:r>
      <w:r>
        <w:rPr>
          <w:color w:val="9F98F8"/>
        </w:rPr>
        <w:t xml:space="preserve">riippumattomuutta kaipaavan </w:t>
      </w:r>
      <w:r>
        <w:rPr>
          <w:color w:val="9F98F8"/>
        </w:rPr>
        <w:t xml:space="preserve">komission työntekijöille </w:t>
      </w:r>
      <w:r>
        <w:rPr>
          <w:color w:val="310106"/>
        </w:rPr>
        <w:t xml:space="preserve">Breeden saattaa </w:t>
      </w:r>
      <w:r>
        <w:t xml:space="preserve">olla liian sidoksissa </w:t>
      </w:r>
      <w:r>
        <w:rPr>
          <w:color w:val="876128"/>
        </w:rPr>
        <w:t xml:space="preserve">Washingtoniin</w:t>
      </w:r>
      <w:r>
        <w:t xml:space="preserve">. </w:t>
      </w:r>
      <w:r>
        <w:t xml:space="preserve">He huomauttavat, että hän on koristellut </w:t>
      </w:r>
      <w:r>
        <w:t xml:space="preserve">toimistonsa </w:t>
      </w:r>
      <w:r>
        <w:rPr>
          <w:color w:val="D19012"/>
        </w:rPr>
        <w:t xml:space="preserve">viidellä George Bushia esittävällä valokuvalla, </w:t>
      </w:r>
      <w:r>
        <w:rPr>
          <w:color w:val="B7D802"/>
        </w:rPr>
        <w:t xml:space="preserve">joista yhdessä </w:t>
      </w:r>
      <w:r>
        <w:rPr>
          <w:color w:val="D19012"/>
        </w:rPr>
        <w:t xml:space="preserve">on mukana ensimmäinen koira Millie</w:t>
      </w:r>
      <w:r>
        <w:t xml:space="preserve">. He </w:t>
      </w:r>
      <w:r>
        <w:t xml:space="preserve">pelkäävät, </w:t>
      </w:r>
      <w:r>
        <w:rPr>
          <w:color w:val="826392"/>
        </w:rPr>
        <w:t xml:space="preserve">että </w:t>
      </w:r>
      <w:r>
        <w:rPr>
          <w:color w:val="5E7A6A"/>
        </w:rPr>
        <w:t xml:space="preserve">Breeden kääntyy </w:t>
      </w:r>
      <w:r>
        <w:rPr>
          <w:color w:val="826392"/>
        </w:rPr>
        <w:t xml:space="preserve">myös selälleen, jos </w:t>
      </w:r>
      <w:r>
        <w:rPr>
          <w:color w:val="1D0051"/>
        </w:rPr>
        <w:t xml:space="preserve">Valkoinen talo </w:t>
      </w:r>
      <w:r>
        <w:rPr>
          <w:color w:val="826392"/>
        </w:rPr>
        <w:t xml:space="preserve">käskee </w:t>
      </w:r>
      <w:r>
        <w:rPr>
          <w:color w:val="B29869"/>
        </w:rPr>
        <w:t xml:space="preserve">häntä</w:t>
      </w:r>
      <w:r>
        <w:t xml:space="preserve">. </w:t>
      </w:r>
      <w:r>
        <w:rPr>
          <w:color w:val="310106"/>
        </w:rPr>
        <w:t xml:space="preserve">Breeden </w:t>
      </w:r>
      <w:r>
        <w:t xml:space="preserve">on </w:t>
      </w:r>
      <w:r>
        <w:t xml:space="preserve">kuitenkin </w:t>
      </w:r>
      <w:r>
        <w:t xml:space="preserve">jo osoittanut, miten innokkaasti hän haluaa johtaa </w:t>
      </w:r>
      <w:r>
        <w:rPr>
          <w:color w:val="E115C0"/>
        </w:rPr>
        <w:t xml:space="preserve">komissiota </w:t>
      </w:r>
      <w:r>
        <w:rPr>
          <w:color w:val="310106"/>
        </w:rPr>
        <w:t xml:space="preserve">omalla </w:t>
      </w:r>
      <w:r>
        <w:t xml:space="preserve">tavallaan</w:t>
      </w:r>
      <w:r>
        <w:t xml:space="preserve">. </w:t>
      </w:r>
      <w:r>
        <w:rPr>
          <w:color w:val="8BE7FC"/>
        </w:rPr>
        <w:t xml:space="preserve">Maanantain </w:t>
      </w:r>
      <w:r>
        <w:rPr>
          <w:color w:val="76E0C1"/>
        </w:rPr>
        <w:t xml:space="preserve">markkinoiden </w:t>
      </w:r>
      <w:r>
        <w:rPr>
          <w:color w:val="8BE7FC"/>
        </w:rPr>
        <w:t xml:space="preserve">elpymisen aikana </w:t>
      </w:r>
      <w:r>
        <w:rPr>
          <w:color w:val="0BC582"/>
        </w:rPr>
        <w:t xml:space="preserve">New Yorkin pörssin </w:t>
      </w:r>
      <w:r>
        <w:t xml:space="preserve">edustaja kertoi </w:t>
      </w:r>
      <w:r>
        <w:rPr>
          <w:color w:val="BACFA7"/>
        </w:rPr>
        <w:t xml:space="preserve">Cable News Networkin </w:t>
      </w:r>
      <w:r>
        <w:t xml:space="preserve">katsojille</w:t>
      </w:r>
      <w:r>
        <w:rPr>
          <w:color w:val="11BA09"/>
        </w:rPr>
        <w:t xml:space="preserve">, että </w:t>
      </w:r>
      <w:r>
        <w:rPr>
          <w:color w:val="462C36"/>
        </w:rPr>
        <w:t xml:space="preserve">teollisuusindeksi </w:t>
      </w:r>
      <w:r>
        <w:rPr>
          <w:color w:val="11BA09"/>
        </w:rPr>
        <w:t xml:space="preserve">laski 70 pistettä</w:t>
      </w:r>
      <w:r>
        <w:t xml:space="preserve">. </w:t>
      </w:r>
      <w:r>
        <w:rPr>
          <w:color w:val="310106"/>
        </w:rPr>
        <w:t xml:space="preserve">Hämmentyneenä Breeden </w:t>
      </w:r>
      <w:r>
        <w:t xml:space="preserve">kääntyi </w:t>
      </w:r>
      <w:r>
        <w:rPr>
          <w:color w:val="F5D2A8"/>
        </w:rPr>
        <w:t xml:space="preserve">markkinaseurantatietokoneensa </w:t>
      </w:r>
      <w:r>
        <w:rPr>
          <w:color w:val="65407D"/>
        </w:rPr>
        <w:t xml:space="preserve">puoleen</w:t>
      </w:r>
      <w:r>
        <w:rPr>
          <w:color w:val="65407D"/>
        </w:rPr>
        <w:t xml:space="preserve">, </w:t>
      </w:r>
      <w:r>
        <w:rPr>
          <w:color w:val="03422C"/>
        </w:rPr>
        <w:t xml:space="preserve">joka </w:t>
      </w:r>
      <w:r>
        <w:rPr>
          <w:color w:val="65407D"/>
        </w:rPr>
        <w:t xml:space="preserve">oli </w:t>
      </w:r>
      <w:r>
        <w:rPr>
          <w:color w:val="72A46E"/>
        </w:rPr>
        <w:t xml:space="preserve">tuolloin </w:t>
      </w:r>
      <w:r>
        <w:rPr>
          <w:color w:val="47545E"/>
        </w:rPr>
        <w:t xml:space="preserve">hänen </w:t>
      </w:r>
      <w:r>
        <w:rPr>
          <w:color w:val="128EAC"/>
        </w:rPr>
        <w:t xml:space="preserve">työpöytänsä </w:t>
      </w:r>
      <w:r>
        <w:rPr>
          <w:color w:val="128EAC"/>
        </w:rPr>
        <w:t xml:space="preserve">vieressä</w:t>
      </w:r>
      <w:r>
        <w:t xml:space="preserve">. </w:t>
      </w:r>
      <w:r>
        <w:rPr>
          <w:color w:val="65407D"/>
        </w:rPr>
        <w:t xml:space="preserve">Se </w:t>
      </w:r>
      <w:r>
        <w:t xml:space="preserve">osoitti, että </w:t>
      </w:r>
      <w:r>
        <w:rPr>
          <w:color w:val="D4C67A"/>
        </w:rPr>
        <w:t xml:space="preserve">teollisuusosakkeiden Dow-Jones-indeksi </w:t>
      </w:r>
      <w:r>
        <w:t xml:space="preserve">nousi 30 pistettä. </w:t>
      </w:r>
      <w:r>
        <w:rPr>
          <w:color w:val="E115C0"/>
        </w:rPr>
        <w:t xml:space="preserve">Komission </w:t>
      </w:r>
      <w:r>
        <w:t xml:space="preserve">henkilöstö </w:t>
      </w:r>
      <w:r>
        <w:t xml:space="preserve">havaitsi pian, että laajalti seurattu Quotron-pörssipalvelu </w:t>
      </w:r>
      <w:r>
        <w:t xml:space="preserve">oli laskenut </w:t>
      </w:r>
      <w:r>
        <w:rPr>
          <w:color w:val="D4C67A"/>
        </w:rPr>
        <w:t xml:space="preserve">teollisuusindeksin </w:t>
      </w:r>
      <w:r>
        <w:t xml:space="preserve">väärin. </w:t>
      </w:r>
      <w:r>
        <w:rPr>
          <w:color w:val="310106"/>
        </w:rPr>
        <w:t xml:space="preserve">Breeden </w:t>
      </w:r>
      <w:r>
        <w:t xml:space="preserve">kehotti </w:t>
      </w:r>
      <w:r>
        <w:rPr>
          <w:color w:val="A14D12"/>
        </w:rPr>
        <w:t xml:space="preserve">komission </w:t>
      </w:r>
      <w:r>
        <w:rPr>
          <w:color w:val="B95C69"/>
        </w:rPr>
        <w:t xml:space="preserve">henkilöstöä </w:t>
      </w:r>
      <w:r>
        <w:t xml:space="preserve">varoittamaan </w:t>
      </w:r>
      <w:r>
        <w:rPr>
          <w:color w:val="BACFA7"/>
        </w:rPr>
        <w:t xml:space="preserve">televisioasemaa </w:t>
      </w:r>
      <w:r>
        <w:t xml:space="preserve">siitä, että se lähettää väärää numeroa. "</w:t>
      </w:r>
      <w:r>
        <w:rPr>
          <w:color w:val="11BA09"/>
        </w:rPr>
        <w:t xml:space="preserve">Se</w:t>
      </w:r>
      <w:r>
        <w:t xml:space="preserve"> oli </w:t>
      </w:r>
      <w:r>
        <w:rPr>
          <w:color w:val="C4C8FA"/>
        </w:rPr>
        <w:t xml:space="preserve">pudotus</w:t>
      </w:r>
      <w:r>
        <w:rPr>
          <w:color w:val="372A55"/>
        </w:rPr>
        <w:t xml:space="preserve">, jota </w:t>
      </w:r>
      <w:r>
        <w:rPr>
          <w:color w:val="C4C8FA"/>
        </w:rPr>
        <w:t xml:space="preserve">ei tapahtunut</w:t>
      </w:r>
      <w:r>
        <w:t xml:space="preserve">", hän sanoo. </w:t>
      </w:r>
      <w:r>
        <w:rPr>
          <w:color w:val="310106"/>
        </w:rPr>
        <w:t xml:space="preserve">Breeden </w:t>
      </w:r>
      <w:r>
        <w:t xml:space="preserve">yrittää myös käyttää </w:t>
      </w:r>
      <w:r>
        <w:rPr>
          <w:color w:val="3F3610"/>
        </w:rPr>
        <w:t xml:space="preserve">paljon katastrofaalisempaa tapahtumaa - Kalifornian maanjäristystä </w:t>
      </w:r>
      <w:r>
        <w:t xml:space="preserve">- saadakseen toisen sääntömuutoksen läpi </w:t>
      </w:r>
      <w:r>
        <w:rPr>
          <w:color w:val="B5AFC4"/>
        </w:rPr>
        <w:t xml:space="preserve">kongressissa</w:t>
      </w:r>
      <w:r>
        <w:t xml:space="preserve">. </w:t>
      </w:r>
      <w:r>
        <w:rPr>
          <w:color w:val="3F3610"/>
        </w:rPr>
        <w:t xml:space="preserve">Tämä katastrofi lopetti </w:t>
      </w:r>
      <w:r>
        <w:rPr>
          <w:color w:val="D3A2C6"/>
        </w:rPr>
        <w:t xml:space="preserve">optiokauppaa</w:t>
      </w:r>
      <w:r>
        <w:t xml:space="preserve"> Pacific Exchange -pörssissä </w:t>
      </w:r>
      <w:r>
        <w:t xml:space="preserve">ja aiheutti </w:t>
      </w:r>
      <w:r>
        <w:rPr>
          <w:color w:val="D3A2C6"/>
        </w:rPr>
        <w:t xml:space="preserve">optioiden </w:t>
      </w:r>
      <w:r>
        <w:t xml:space="preserve">väliaikaisen siirtämisen </w:t>
      </w:r>
      <w:r>
        <w:t xml:space="preserve">muihin pörsseihin. </w:t>
      </w:r>
      <w:r>
        <w:rPr>
          <w:color w:val="719FFA"/>
        </w:rPr>
        <w:t xml:space="preserve">Vaikka </w:t>
      </w:r>
      <w:r>
        <w:rPr>
          <w:color w:val="719FFA"/>
        </w:rPr>
        <w:t xml:space="preserve">monet sijoittajat eivät ymmärrä </w:t>
      </w:r>
      <w:r>
        <w:rPr>
          <w:color w:val="0D841A"/>
        </w:rPr>
        <w:t xml:space="preserve">sitä</w:t>
      </w:r>
      <w:r>
        <w:rPr>
          <w:color w:val="719FFA"/>
        </w:rPr>
        <w:t xml:space="preserve">, </w:t>
      </w:r>
      <w:r>
        <w:rPr>
          <w:color w:val="4C5B32"/>
        </w:rPr>
        <w:t xml:space="preserve">kysymys siitä, pitäisikö </w:t>
      </w:r>
      <w:r>
        <w:rPr>
          <w:color w:val="9DB3B7"/>
        </w:rPr>
        <w:t xml:space="preserve">optiot listata useampaan kuin yhteen pörssiin, </w:t>
      </w:r>
      <w:r>
        <w:rPr>
          <w:color w:val="719FFA"/>
        </w:rPr>
        <w:t xml:space="preserve">on herättänyt paljon </w:t>
      </w:r>
      <w:r>
        <w:rPr>
          <w:color w:val="719FFA"/>
        </w:rPr>
        <w:t xml:space="preserve">kiinnostusta </w:t>
      </w:r>
      <w:r>
        <w:rPr>
          <w:color w:val="B14F8F"/>
        </w:rPr>
        <w:t xml:space="preserve">kongressissa, lähinnä siksi, että </w:t>
      </w:r>
      <w:r>
        <w:rPr>
          <w:color w:val="747103"/>
        </w:rPr>
        <w:t xml:space="preserve">alueelliset pörssit </w:t>
      </w:r>
      <w:r>
        <w:rPr>
          <w:color w:val="719FFA"/>
        </w:rPr>
        <w:t xml:space="preserve">pelkäävät, että </w:t>
      </w:r>
      <w:r>
        <w:rPr>
          <w:color w:val="9F816D"/>
        </w:rPr>
        <w:t xml:space="preserve">tämä muutos </w:t>
      </w:r>
      <w:r>
        <w:rPr>
          <w:color w:val="719FFA"/>
        </w:rPr>
        <w:t xml:space="preserve">voisi viedä ne </w:t>
      </w:r>
      <w:r>
        <w:rPr>
          <w:color w:val="719FFA"/>
        </w:rPr>
        <w:t xml:space="preserve">konkurssiin</w:t>
      </w:r>
      <w:r>
        <w:t xml:space="preserve">. </w:t>
      </w:r>
      <w:r>
        <w:t xml:space="preserve">Kongressiedustajat ottivat asian esille eilisessä kuulemistilaisuudessa. </w:t>
      </w:r>
      <w:r>
        <w:rPr>
          <w:color w:val="310106"/>
        </w:rPr>
        <w:t xml:space="preserve">Breeden, </w:t>
      </w:r>
      <w:r>
        <w:rPr>
          <w:color w:val="8B934B"/>
        </w:rPr>
        <w:t xml:space="preserve">joka </w:t>
      </w:r>
      <w:r>
        <w:rPr>
          <w:color w:val="310106"/>
        </w:rPr>
        <w:t xml:space="preserve">ei jättänyt käyttämättä tilaisuutta tukea </w:t>
      </w:r>
      <w:r>
        <w:rPr>
          <w:color w:val="002935"/>
        </w:rPr>
        <w:t xml:space="preserve">ohjelmaansa</w:t>
      </w:r>
      <w:r>
        <w:t xml:space="preserve">, viittasi </w:t>
      </w:r>
      <w:r>
        <w:rPr>
          <w:color w:val="3F3610"/>
        </w:rPr>
        <w:t xml:space="preserve">maanjäristykseen</w:t>
      </w:r>
      <w:r>
        <w:t xml:space="preserve">. </w:t>
      </w:r>
      <w:r>
        <w:t xml:space="preserve">Hänen mukaansa </w:t>
      </w:r>
      <w:r>
        <w:rPr>
          <w:color w:val="3F3610"/>
        </w:rPr>
        <w:t xml:space="preserve">tämä tapahtuma </w:t>
      </w:r>
      <w:r>
        <w:t xml:space="preserve">osoittaa yksinkertaisesti, että rekisteröityminen vain yhteen pörssiin on "haavoittuvaista".</w:t>
      </w:r>
    </w:p>
    <w:p>
      <w:r>
        <w:rPr>
          <w:b/>
        </w:rPr>
        <w:t xml:space="preserve">Asiakirjan numero 658</w:t>
      </w:r>
    </w:p>
    <w:p>
      <w:r>
        <w:rPr>
          <w:b/>
        </w:rPr>
        <w:t xml:space="preserve">Asiakirjan tunniste: wsj0956-001</w:t>
      </w:r>
    </w:p>
    <w:p>
      <w:r>
        <w:t xml:space="preserve">Laajan uuden Nippon Convention Centerin eräässä nurkassa on </w:t>
      </w:r>
      <w:r>
        <w:rPr>
          <w:color w:val="04640D"/>
        </w:rPr>
        <w:t xml:space="preserve">Mazda Motor Corp:n </w:t>
      </w:r>
      <w:r>
        <w:rPr>
          <w:color w:val="310106"/>
        </w:rPr>
        <w:t xml:space="preserve">kehittynyttä teknologiaa esittelevä näyttely</w:t>
      </w:r>
      <w:r>
        <w:t xml:space="preserve">. </w:t>
      </w:r>
      <w:r>
        <w:rPr>
          <w:color w:val="FEFB0A"/>
        </w:rPr>
        <w:t xml:space="preserve">Osuma: "Fragrance Management System</w:t>
      </w:r>
      <w:r>
        <w:t xml:space="preserve">". </w:t>
      </w:r>
      <w:r>
        <w:rPr>
          <w:color w:val="FB5514"/>
        </w:rPr>
        <w:t xml:space="preserve">Kuljettaja </w:t>
      </w:r>
      <w:r>
        <w:t xml:space="preserve">voi </w:t>
      </w:r>
      <w:r>
        <w:t xml:space="preserve">napin painalluksella </w:t>
      </w:r>
      <w:r>
        <w:rPr>
          <w:color w:val="FB5514"/>
        </w:rPr>
        <w:t xml:space="preserve">valita </w:t>
      </w:r>
      <w:r>
        <w:rPr>
          <w:color w:val="E115C0"/>
        </w:rPr>
        <w:t xml:space="preserve">laventelin, jasmiinin, mintun tai hajuveden tuoksun, jonka </w:t>
      </w:r>
      <w:r>
        <w:rPr>
          <w:color w:val="E115C0"/>
        </w:rPr>
        <w:t xml:space="preserve">auton ilmastointijärjestelmä levittää tilaan</w:t>
      </w:r>
      <w:r>
        <w:t xml:space="preserve">. </w:t>
      </w:r>
      <w:r>
        <w:t xml:space="preserve">Hienovaraiset tuoksut "parantavat ajomukavuutta", väitetään </w:t>
      </w:r>
      <w:r>
        <w:rPr>
          <w:color w:val="310106"/>
        </w:rPr>
        <w:t xml:space="preserve">näyttelyssä</w:t>
      </w:r>
      <w:r>
        <w:t xml:space="preserve">, ja ylpeä työntekijä kertoo, että </w:t>
      </w:r>
      <w:r>
        <w:rPr>
          <w:color w:val="0BC582"/>
        </w:rPr>
        <w:t xml:space="preserve">Mazda aikoo </w:t>
      </w:r>
      <w:r>
        <w:t xml:space="preserve">tuoda </w:t>
      </w:r>
      <w:r>
        <w:rPr>
          <w:color w:val="FEFB0A"/>
        </w:rPr>
        <w:t xml:space="preserve">koko järjestelmän </w:t>
      </w:r>
      <w:r>
        <w:t xml:space="preserve">laboratoriosta </w:t>
      </w:r>
      <w:r>
        <w:t xml:space="preserve">autoihinsa </w:t>
      </w:r>
      <w:r>
        <w:t xml:space="preserve">vuoden tai kahden kuluessa. </w:t>
      </w:r>
      <w:r>
        <w:t xml:space="preserve">Tervetuloa </w:t>
      </w:r>
      <w:r>
        <w:rPr>
          <w:color w:val="FEB8C8"/>
        </w:rPr>
        <w:t xml:space="preserve">28. Tokion autonäyttelyyn</w:t>
      </w:r>
      <w:r>
        <w:t xml:space="preserve">. </w:t>
      </w:r>
      <w:r>
        <w:rPr>
          <w:color w:val="9E8317"/>
        </w:rPr>
        <w:t xml:space="preserve">Mitsubishi Motors Corp. esittelee "elävän kalan kuorma-autoa", joka on pyörillä varustettu kalasäiliön kaltainen kuorma-auto, </w:t>
      </w:r>
      <w:r>
        <w:t xml:space="preserve">ja </w:t>
      </w:r>
      <w:r>
        <w:rPr>
          <w:color w:val="01190F"/>
        </w:rPr>
        <w:t xml:space="preserve">Nissan Motor Co. </w:t>
      </w:r>
      <w:r>
        <w:rPr>
          <w:color w:val="847D81"/>
        </w:rPr>
        <w:t xml:space="preserve">esittelee </w:t>
      </w:r>
      <w:r>
        <w:rPr>
          <w:color w:val="847D81"/>
        </w:rPr>
        <w:t xml:space="preserve">"avaimetonta" Boga-mallia, </w:t>
      </w:r>
      <w:r>
        <w:rPr>
          <w:color w:val="B70639"/>
        </w:rPr>
        <w:t xml:space="preserve">jonka </w:t>
      </w:r>
      <w:r>
        <w:rPr>
          <w:color w:val="847D81"/>
        </w:rPr>
        <w:t xml:space="preserve">ovet avautuvat, kun omistajan sormenjäljet tunnistetaan</w:t>
      </w:r>
      <w:r>
        <w:t xml:space="preserve">. Suzuki Motor Co:n Escudome-urheiluautossa on sisäänvedettävä takateltta ja se kutsuu kuljettajan "takaisin luontoon". </w:t>
      </w:r>
      <w:r>
        <w:rPr>
          <w:color w:val="FEB8C8"/>
        </w:rPr>
        <w:t xml:space="preserve">Maailman suurimmalla </w:t>
      </w:r>
      <w:r>
        <w:rPr>
          <w:color w:val="FEB8C8"/>
        </w:rPr>
        <w:t xml:space="preserve">kahden vuoden välein järjestettävällä </w:t>
      </w:r>
      <w:r>
        <w:rPr>
          <w:color w:val="703B01"/>
        </w:rPr>
        <w:t xml:space="preserve">henkilö- ja kuorma-autonäyttelyllä </w:t>
      </w:r>
      <w:r>
        <w:t xml:space="preserve">on </w:t>
      </w:r>
      <w:r>
        <w:t xml:space="preserve">kuitenkin myös </w:t>
      </w:r>
      <w:r>
        <w:t xml:space="preserve">vakava puoli, kuten ensimmäinen suuri näyttely tulevaisuuden moottoreista ja jousitusjärjestelmistä. </w:t>
      </w:r>
      <w:r>
        <w:rPr>
          <w:color w:val="118B8A"/>
        </w:rPr>
        <w:t xml:space="preserve">Se </w:t>
      </w:r>
      <w:r>
        <w:rPr>
          <w:color w:val="F7F1DF"/>
        </w:rPr>
        <w:t xml:space="preserve">on myös </w:t>
      </w:r>
      <w:r>
        <w:rPr>
          <w:color w:val="F7F1DF"/>
        </w:rPr>
        <w:t xml:space="preserve">merkittävä näyteikkuna </w:t>
      </w:r>
      <w:r>
        <w:rPr>
          <w:color w:val="4AFEFA"/>
        </w:rPr>
        <w:t xml:space="preserve">maalle</w:t>
      </w:r>
      <w:r>
        <w:rPr>
          <w:color w:val="FCB164"/>
        </w:rPr>
        <w:t xml:space="preserve">, jonka </w:t>
      </w:r>
      <w:r>
        <w:rPr>
          <w:color w:val="4AFEFA"/>
        </w:rPr>
        <w:t xml:space="preserve">maailmanlaajuinen johtoasema </w:t>
      </w:r>
      <w:r>
        <w:rPr>
          <w:color w:val="796EE6"/>
        </w:rPr>
        <w:t xml:space="preserve">tällä alalla </w:t>
      </w:r>
      <w:r>
        <w:rPr>
          <w:color w:val="4AFEFA"/>
        </w:rPr>
        <w:t xml:space="preserve">tunnustetaan yhä useammin, </w:t>
      </w:r>
      <w:r>
        <w:t xml:space="preserve">ja </w:t>
      </w:r>
      <w:r>
        <w:rPr>
          <w:color w:val="F7F1DF"/>
        </w:rPr>
        <w:t xml:space="preserve">juuri siinä </w:t>
      </w:r>
      <w:r>
        <w:t xml:space="preserve">piilee </w:t>
      </w:r>
      <w:r>
        <w:rPr>
          <w:color w:val="FEB8C8"/>
        </w:rPr>
        <w:t xml:space="preserve">sen </w:t>
      </w:r>
      <w:r>
        <w:t xml:space="preserve">vetovoima. Jopa Yhdysvaltojen suurimmat autonäyttelyt ovat pääasiassa alueellisia tapahtumia, mutta </w:t>
      </w:r>
      <w:r>
        <w:rPr>
          <w:color w:val="FEB8C8"/>
        </w:rPr>
        <w:t xml:space="preserve">Tokion näyttely </w:t>
      </w:r>
      <w:r>
        <w:t xml:space="preserve">on kansainvälinen. </w:t>
      </w:r>
      <w:r>
        <w:t xml:space="preserve">Lähes kaikki New Yorkin autoalan analyytikot olivat </w:t>
      </w:r>
      <w:r>
        <w:t xml:space="preserve">paikalla. </w:t>
      </w:r>
      <w:r>
        <w:rPr>
          <w:color w:val="000D2C"/>
        </w:rPr>
        <w:t xml:space="preserve">Detroitista </w:t>
      </w:r>
      <w:r>
        <w:rPr>
          <w:color w:val="53495F"/>
        </w:rPr>
        <w:t xml:space="preserve">Tokioon suuntautuvat </w:t>
      </w:r>
      <w:r>
        <w:t xml:space="preserve">lennot </w:t>
      </w:r>
      <w:r>
        <w:t xml:space="preserve">olivat tällä viikolla täysin varattuja, kun </w:t>
      </w:r>
      <w:r>
        <w:rPr>
          <w:color w:val="61FC03"/>
        </w:rPr>
        <w:t xml:space="preserve">moottorikaupungin </w:t>
      </w:r>
      <w:r>
        <w:rPr>
          <w:color w:val="F95475"/>
        </w:rPr>
        <w:t xml:space="preserve">johtajat</w:t>
      </w:r>
      <w:r>
        <w:rPr>
          <w:color w:val="F95475"/>
        </w:rPr>
        <w:t xml:space="preserve">, kuten </w:t>
      </w:r>
      <w:r>
        <w:rPr>
          <w:color w:val="5D9608"/>
        </w:rPr>
        <w:t xml:space="preserve">Ford Motor Co:n </w:t>
      </w:r>
      <w:r>
        <w:rPr>
          <w:color w:val="F95475"/>
        </w:rPr>
        <w:t xml:space="preserve">puheenjohtaja Donald E. Petersen </w:t>
      </w:r>
      <w:r>
        <w:rPr>
          <w:color w:val="F95475"/>
        </w:rPr>
        <w:t xml:space="preserve">ja Chrysler Corp:n varapuheenjohtaja, </w:t>
      </w:r>
      <w:r>
        <w:t xml:space="preserve">saapuivat Tokioon. </w:t>
      </w:r>
      <w:r>
        <w:rPr>
          <w:color w:val="F95475"/>
        </w:rPr>
        <w:t xml:space="preserve">Gerald Greenwald, </w:t>
      </w:r>
      <w:r>
        <w:t xml:space="preserve">jotta saisimme vilauksen tulevaisuudesta. Jopa </w:t>
      </w:r>
      <w:r>
        <w:rPr>
          <w:color w:val="DE98FD"/>
        </w:rPr>
        <w:t xml:space="preserve">Neuvostoliitto </w:t>
      </w:r>
      <w:r>
        <w:t xml:space="preserve">tuli ensimmäistä kertaa 24 vuoteen esittelemään </w:t>
      </w:r>
      <w:r>
        <w:rPr>
          <w:color w:val="4F584E"/>
        </w:rPr>
        <w:t xml:space="preserve">Lada Niva -sedaaniaan </w:t>
      </w:r>
      <w:r>
        <w:t xml:space="preserve">ja </w:t>
      </w:r>
      <w:r>
        <w:rPr>
          <w:color w:val="4F584E"/>
        </w:rPr>
        <w:t xml:space="preserve">sen </w:t>
      </w:r>
      <w:r>
        <w:t xml:space="preserve">futuristista tummansinistä "Kompakt"-mallia. Tässä on ensikäden </w:t>
      </w:r>
      <w:r>
        <w:rPr>
          <w:color w:val="248AD0"/>
        </w:rPr>
        <w:t xml:space="preserve">katsaus siihen</w:t>
      </w:r>
      <w:r>
        <w:rPr>
          <w:color w:val="5C5300"/>
        </w:rPr>
        <w:t xml:space="preserve">, mitä </w:t>
      </w:r>
      <w:r>
        <w:rPr>
          <w:color w:val="248AD0"/>
        </w:rPr>
        <w:t xml:space="preserve">japanilaiset isännät esittivät ja </w:t>
      </w:r>
      <w:r>
        <w:rPr>
          <w:color w:val="5C5300"/>
        </w:rPr>
        <w:t xml:space="preserve">mitä </w:t>
      </w:r>
      <w:r>
        <w:rPr>
          <w:color w:val="248AD0"/>
        </w:rPr>
        <w:t xml:space="preserve">ulkomaiset vierailijat näkivät</w:t>
      </w:r>
      <w:r>
        <w:t xml:space="preserve">. </w:t>
      </w:r>
      <w:r>
        <w:t xml:space="preserve">Uutta teknologiaa Kuumin näyttelyesine olivat </w:t>
      </w:r>
      <w:r>
        <w:rPr>
          <w:color w:val="9F6551"/>
        </w:rPr>
        <w:t xml:space="preserve">komponentit</w:t>
      </w:r>
      <w:r>
        <w:rPr>
          <w:color w:val="BCFEC6"/>
        </w:rPr>
        <w:t xml:space="preserve">, jotka </w:t>
      </w:r>
      <w:r>
        <w:rPr>
          <w:color w:val="9F6551"/>
        </w:rPr>
        <w:t xml:space="preserve">erottavat matkustajat kuoppien, kuoppien ja muiden teiden aiheuttamien haittojen tieltä</w:t>
      </w:r>
      <w:r>
        <w:t xml:space="preserve">. </w:t>
      </w:r>
      <w:r>
        <w:rPr>
          <w:color w:val="9F6551"/>
        </w:rPr>
        <w:t xml:space="preserve">Nämä "aktiiviset jousitusjärjestelmät</w:t>
      </w:r>
      <w:r>
        <w:t xml:space="preserve">" havaitsevat tieolosuhteet elektronisesti ja säätävät auton ajo-ominaisuuksia. </w:t>
      </w:r>
      <w:r>
        <w:rPr>
          <w:color w:val="932C70"/>
        </w:rPr>
        <w:t xml:space="preserve">Nykyiset jousitusjärjestelmät </w:t>
      </w:r>
      <w:r>
        <w:t xml:space="preserve">pyrkivät </w:t>
      </w:r>
      <w:r>
        <w:t xml:space="preserve">vaimentamaan </w:t>
      </w:r>
      <w:r>
        <w:rPr>
          <w:color w:val="2B1B04"/>
        </w:rPr>
        <w:t xml:space="preserve">kuoppia, mutta </w:t>
      </w:r>
      <w:r>
        <w:rPr>
          <w:color w:val="B5AFC4"/>
        </w:rPr>
        <w:t xml:space="preserve">aktiiviset jousitusjärjestelmät </w:t>
      </w:r>
      <w:r>
        <w:t xml:space="preserve">käyttävät voimaa </w:t>
      </w:r>
      <w:r>
        <w:t xml:space="preserve">kompensoimaan niitä</w:t>
      </w:r>
      <w:r>
        <w:rPr>
          <w:color w:val="2B1B04"/>
        </w:rPr>
        <w:t xml:space="preserve">. </w:t>
      </w:r>
      <w:r>
        <w:t xml:space="preserve">34-sivuisessa oppaassaan </w:t>
      </w:r>
      <w:r>
        <w:rPr>
          <w:color w:val="01190F"/>
        </w:rPr>
        <w:t xml:space="preserve">Nissan </w:t>
      </w:r>
      <w:r>
        <w:t xml:space="preserve">vertaa vaatimattomasti </w:t>
      </w:r>
      <w:r>
        <w:rPr>
          <w:color w:val="AE7AA1"/>
        </w:rPr>
        <w:t xml:space="preserve">"hydraulista aktiivijousitusta</w:t>
      </w:r>
      <w:r>
        <w:t xml:space="preserve">" </w:t>
      </w:r>
      <w:r>
        <w:rPr>
          <w:color w:val="C2A393"/>
        </w:rPr>
        <w:t xml:space="preserve">gepardiin </w:t>
      </w:r>
      <w:r>
        <w:t xml:space="preserve">ja vertaa </w:t>
      </w:r>
      <w:r>
        <w:rPr>
          <w:color w:val="AE7AA1"/>
        </w:rPr>
        <w:t xml:space="preserve">sen </w:t>
      </w:r>
      <w:r>
        <w:t xml:space="preserve">eri </w:t>
      </w:r>
      <w:r>
        <w:t xml:space="preserve">osia </w:t>
      </w:r>
      <w:r>
        <w:rPr>
          <w:color w:val="C2A393"/>
        </w:rPr>
        <w:t xml:space="preserve">eläimen </w:t>
      </w:r>
      <w:r>
        <w:t xml:space="preserve">sydämeen, aivoihin, hermoihin ja valtimoihin</w:t>
      </w:r>
      <w:r>
        <w:t xml:space="preserve">. </w:t>
      </w:r>
      <w:r>
        <w:rPr>
          <w:color w:val="0232FD"/>
        </w:rPr>
        <w:t xml:space="preserve">Toyota Motor Corp. </w:t>
      </w:r>
      <w:r>
        <w:t xml:space="preserve">esitteli </w:t>
      </w:r>
      <w:r>
        <w:rPr>
          <w:color w:val="BA6801"/>
        </w:rPr>
        <w:t xml:space="preserve">järjestelmäänsä </w:t>
      </w:r>
      <w:r>
        <w:t xml:space="preserve">näyttävästi </w:t>
      </w:r>
      <w:r>
        <w:rPr>
          <w:color w:val="168E5C"/>
        </w:rPr>
        <w:t xml:space="preserve">autossa</w:t>
      </w:r>
      <w:r>
        <w:rPr>
          <w:color w:val="16C0D0"/>
        </w:rPr>
        <w:t xml:space="preserve">, joka </w:t>
      </w:r>
      <w:r>
        <w:rPr>
          <w:color w:val="168E5C"/>
        </w:rPr>
        <w:t xml:space="preserve">jakautuu kahtia ja paljastaa jousituksen sisäisen rakenteen</w:t>
      </w:r>
      <w:r>
        <w:t xml:space="preserve">. </w:t>
      </w:r>
      <w:r>
        <w:rPr>
          <w:color w:val="01190F"/>
        </w:rPr>
        <w:t xml:space="preserve">Nissan </w:t>
      </w:r>
      <w:r>
        <w:t xml:space="preserve">kertoo esittelevänsä </w:t>
      </w:r>
      <w:r>
        <w:rPr>
          <w:color w:val="AE7AA1"/>
        </w:rPr>
        <w:t xml:space="preserve">ensimmäisen järjestelmänsä </w:t>
      </w:r>
      <w:r>
        <w:t xml:space="preserve">ensi kuussa Infiniti Q45 -luksussedanissa, ja </w:t>
      </w:r>
      <w:r>
        <w:rPr>
          <w:color w:val="0232FD"/>
        </w:rPr>
        <w:t xml:space="preserve">Toyotan </w:t>
      </w:r>
      <w:r>
        <w:t xml:space="preserve">Celica coupe </w:t>
      </w:r>
      <w:r>
        <w:t xml:space="preserve">tulee myyntiin </w:t>
      </w:r>
      <w:r>
        <w:rPr>
          <w:color w:val="BA6801"/>
        </w:rPr>
        <w:t xml:space="preserve">jousitusjärjestelmällä varustettuna </w:t>
      </w:r>
      <w:r>
        <w:t xml:space="preserve">ensi keväänä. Yhdysvaltalaiset </w:t>
      </w:r>
      <w:r>
        <w:rPr>
          <w:color w:val="C62100"/>
        </w:rPr>
        <w:t xml:space="preserve">kuljettajat </w:t>
      </w:r>
      <w:r>
        <w:t xml:space="preserve">joutuvat kuitenkin odottamaan: </w:t>
      </w:r>
      <w:r>
        <w:t xml:space="preserve">Toistaiseksi </w:t>
      </w:r>
      <w:r>
        <w:rPr>
          <w:color w:val="014347"/>
        </w:rPr>
        <w:t xml:space="preserve">japanilaiset </w:t>
      </w:r>
      <w:r>
        <w:t xml:space="preserve">pitävät </w:t>
      </w:r>
      <w:r>
        <w:rPr>
          <w:color w:val="233809"/>
        </w:rPr>
        <w:t xml:space="preserve">aktiivisen jousituksen </w:t>
      </w:r>
      <w:r>
        <w:t xml:space="preserve">vain kotimaiseen käyttöön. </w:t>
      </w:r>
      <w:r>
        <w:rPr>
          <w:color w:val="82785D"/>
        </w:rPr>
        <w:t xml:space="preserve">Detroitin</w:t>
      </w:r>
      <w:r>
        <w:rPr>
          <w:color w:val="42083B"/>
        </w:rPr>
        <w:t xml:space="preserve"> kolmen suuren autonvalmistajan </w:t>
      </w:r>
      <w:r>
        <w:t xml:space="preserve">mukaan </w:t>
      </w:r>
      <w:r>
        <w:rPr>
          <w:color w:val="42083B"/>
        </w:rPr>
        <w:t xml:space="preserve">niiden </w:t>
      </w:r>
      <w:r>
        <w:t xml:space="preserve">järjestelmät ovat vielä kehitteillä. Moottoriosastolla useat yritykset esittelivät </w:t>
      </w:r>
      <w:r>
        <w:rPr>
          <w:color w:val="023087"/>
        </w:rPr>
        <w:t xml:space="preserve">kokeellisia malleja</w:t>
      </w:r>
      <w:r>
        <w:rPr>
          <w:color w:val="B7DAD2"/>
        </w:rPr>
        <w:t xml:space="preserve">, jotka </w:t>
      </w:r>
      <w:r>
        <w:rPr>
          <w:color w:val="8C41BB"/>
        </w:rPr>
        <w:t xml:space="preserve">voisivat </w:t>
      </w:r>
      <w:r>
        <w:rPr>
          <w:color w:val="023087"/>
        </w:rPr>
        <w:t xml:space="preserve">tuottaa saman tehon kuin nykyiset moottorit </w:t>
      </w:r>
      <w:r>
        <w:rPr>
          <w:color w:val="023087"/>
        </w:rPr>
        <w:t xml:space="preserve">vuosikymmenen kuluttua, mutta jotka vievät </w:t>
      </w:r>
      <w:r>
        <w:rPr>
          <w:color w:val="ECEDFE"/>
        </w:rPr>
        <w:t xml:space="preserve">vain puolet vähemmän tilaa</w:t>
      </w:r>
      <w:r>
        <w:rPr>
          <w:color w:val="023087"/>
        </w:rPr>
        <w:t xml:space="preserve">, </w:t>
      </w:r>
      <w:r>
        <w:rPr>
          <w:color w:val="2B2D32"/>
        </w:rPr>
        <w:t xml:space="preserve">jolloin </w:t>
      </w:r>
      <w:r>
        <w:rPr>
          <w:color w:val="023087"/>
        </w:rPr>
        <w:t xml:space="preserve">konepeltiä voitaisiin lyhentää</w:t>
      </w:r>
      <w:r>
        <w:t xml:space="preserve">. </w:t>
      </w:r>
      <w:r>
        <w:rPr>
          <w:color w:val="94C661"/>
        </w:rPr>
        <w:t xml:space="preserve">Niin sanotuissa kaksitahtimoottoreissa, joiden </w:t>
      </w:r>
      <w:r>
        <w:rPr>
          <w:color w:val="94C661"/>
        </w:rPr>
        <w:t xml:space="preserve">tarkoituksena on lisätä toimintasädettä huomattavasti</w:t>
      </w:r>
      <w:r>
        <w:rPr>
          <w:color w:val="895E6B"/>
        </w:rPr>
        <w:t xml:space="preserve">, kukin mäntä nousee </w:t>
      </w:r>
      <w:r>
        <w:rPr>
          <w:color w:val="788E95"/>
        </w:rPr>
        <w:t xml:space="preserve">ja laskee vain kerran </w:t>
      </w:r>
      <w:r>
        <w:rPr>
          <w:color w:val="895E6B"/>
        </w:rPr>
        <w:t xml:space="preserve">työntövoiman aikaansaamiseksi</w:t>
      </w:r>
      <w:r>
        <w:t xml:space="preserve">. Sitä </w:t>
      </w:r>
      <w:r>
        <w:rPr>
          <w:color w:val="FB6AB8"/>
        </w:rPr>
        <w:t xml:space="preserve">vastoin </w:t>
      </w:r>
      <w:r>
        <w:t xml:space="preserve">tavallisissa nelitahtimoottoreissa männät liikkuvat kahdesti ylös ja alas jokaisessa syklissä. </w:t>
      </w:r>
      <w:r>
        <w:rPr>
          <w:color w:val="0232FD"/>
        </w:rPr>
        <w:t xml:space="preserve">Toyotan </w:t>
      </w:r>
      <w:r>
        <w:t xml:space="preserve">ja Subaru-autoja valmistavan Fuji Heavy Industriesin </w:t>
      </w:r>
      <w:r>
        <w:t xml:space="preserve">esittelemät kaksitahtimoottorit </w:t>
      </w:r>
      <w:r>
        <w:t xml:space="preserve">ovat herättäneet paljon kiinnostusta Yhdysvaltain </w:t>
      </w:r>
      <w:r>
        <w:rPr>
          <w:color w:val="576094"/>
        </w:rPr>
        <w:t xml:space="preserve">autoteollisuuden edustajien keskuudessa, jotka </w:t>
      </w:r>
      <w:r>
        <w:rPr>
          <w:color w:val="DB1474"/>
        </w:rPr>
        <w:t xml:space="preserve">ovat </w:t>
      </w:r>
      <w:r>
        <w:rPr>
          <w:color w:val="576094"/>
        </w:rPr>
        <w:t xml:space="preserve">innokkaasti kehittämässä kaksitahtimoottoreita</w:t>
      </w:r>
      <w:r>
        <w:t xml:space="preserve">. </w:t>
      </w:r>
      <w:r>
        <w:rPr>
          <w:color w:val="860E04"/>
        </w:rPr>
        <w:t xml:space="preserve">Honda Motor Co. </w:t>
      </w:r>
      <w:r>
        <w:t xml:space="preserve">esittelee </w:t>
      </w:r>
      <w:r>
        <w:rPr>
          <w:color w:val="8489AE"/>
        </w:rPr>
        <w:t xml:space="preserve">tavanomaisempaa viisisylinteristä moottoria </w:t>
      </w:r>
      <w:r>
        <w:rPr>
          <w:color w:val="FBC206"/>
        </w:rPr>
        <w:t xml:space="preserve">uudessa Accord Inspire -mallissa, joka </w:t>
      </w:r>
      <w:r>
        <w:rPr>
          <w:color w:val="FBC206"/>
        </w:rPr>
        <w:t xml:space="preserve">debytoi juuri tässä kuussa - vain Japanissa</w:t>
      </w:r>
      <w:r>
        <w:t xml:space="preserve">. </w:t>
      </w:r>
      <w:r>
        <w:rPr>
          <w:color w:val="860E04"/>
        </w:rPr>
        <w:t xml:space="preserve">Hondan </w:t>
      </w:r>
      <w:r>
        <w:t xml:space="preserve">mukaan </w:t>
      </w:r>
      <w:r>
        <w:rPr>
          <w:color w:val="8489AE"/>
        </w:rPr>
        <w:t xml:space="preserve">viisisylinterinen moottori </w:t>
      </w:r>
      <w:r>
        <w:t xml:space="preserve">on kompromissi taloudellisen nelisylinterisen ja V6-moottorin tehon välillä. Sen </w:t>
      </w:r>
      <w:r>
        <w:rPr>
          <w:color w:val="F2CDFE"/>
        </w:rPr>
        <w:t xml:space="preserve">huhutaan olevan tarkoitettu Acuran Yhdysvaltain luksusmalliston uuteen malliin, mutta </w:t>
      </w:r>
      <w:r>
        <w:rPr>
          <w:color w:val="860E04"/>
        </w:rPr>
        <w:t xml:space="preserve">Hondan </w:t>
      </w:r>
      <w:r>
        <w:t xml:space="preserve">edustajat </w:t>
      </w:r>
      <w:r>
        <w:t xml:space="preserve">eivät kommentoi asiaa. Outoja autoja, hauskoja nimiä </w:t>
      </w:r>
      <w:r>
        <w:rPr>
          <w:color w:val="FEB8C8"/>
        </w:rPr>
        <w:t xml:space="preserve">Täällä on </w:t>
      </w:r>
      <w:r>
        <w:t xml:space="preserve">paljon </w:t>
      </w:r>
      <w:r>
        <w:rPr>
          <w:color w:val="645341"/>
        </w:rPr>
        <w:t xml:space="preserve">outoutta, </w:t>
      </w:r>
      <w:r>
        <w:t xml:space="preserve">mutta ei aina ole selvää, onko se tarkoituksellista. </w:t>
      </w:r>
      <w:r>
        <w:rPr>
          <w:color w:val="647A41"/>
        </w:rPr>
        <w:t xml:space="preserve">Esityksen </w:t>
      </w:r>
      <w:r>
        <w:rPr>
          <w:color w:val="760035"/>
        </w:rPr>
        <w:t xml:space="preserve">symboli </w:t>
      </w:r>
      <w:r>
        <w:rPr>
          <w:color w:val="760035"/>
        </w:rPr>
        <w:t xml:space="preserve">on etanalla ratsastava nainen</w:t>
      </w:r>
      <w:r>
        <w:t xml:space="preserve">, </w:t>
      </w:r>
      <w:r>
        <w:rPr>
          <w:color w:val="760035"/>
        </w:rPr>
        <w:t xml:space="preserve">joka </w:t>
      </w:r>
      <w:r>
        <w:t xml:space="preserve">ei ole tavanomainen nopeuden ja ketteryyden vertauskuva. Mutta </w:t>
      </w:r>
      <w:r>
        <w:rPr>
          <w:color w:val="496E76"/>
        </w:rPr>
        <w:t xml:space="preserve">sponsoreilla </w:t>
      </w:r>
      <w:r>
        <w:t xml:space="preserve">on selitys: "Etanaan liittyvän luonteen kautta", he sanovat, "haetaan tärkeitä arvoja, kuten sopusointua luonnon kanssa ja pyrkimystä tulevaisuuteen." </w:t>
      </w:r>
      <w:r>
        <w:t xml:space="preserve">Japanilaiset autonvalmistajat ovat kuuluisia </w:t>
      </w:r>
      <w:r>
        <w:rPr>
          <w:color w:val="E3F894"/>
        </w:rPr>
        <w:t xml:space="preserve">vitsinimien keksimisestä, </w:t>
      </w:r>
      <w:r>
        <w:t xml:space="preserve">mutta tänä vuonna </w:t>
      </w:r>
      <w:r>
        <w:rPr>
          <w:color w:val="E3F894"/>
        </w:rPr>
        <w:t xml:space="preserve">tämä aktiivisuus </w:t>
      </w:r>
      <w:r>
        <w:t xml:space="preserve">näyttää saavuttaneen uuden huippunsa - tai mataluutensa. </w:t>
      </w:r>
      <w:r>
        <w:t xml:space="preserve">Hondalla on pieni moottoripyörä nimeltä Monkey ja hieman suurempi serkku Gorilla. </w:t>
      </w:r>
      <w:r>
        <w:rPr>
          <w:color w:val="9E8317"/>
        </w:rPr>
        <w:t xml:space="preserve">Mitsubishilla </w:t>
      </w:r>
      <w:r>
        <w:t xml:space="preserve">on futuristinen pakettiauto nimeltä Peacock Eye. </w:t>
      </w:r>
      <w:r>
        <w:rPr>
          <w:color w:val="0BC582"/>
        </w:rPr>
        <w:t xml:space="preserve">Mazdalla </w:t>
      </w:r>
      <w:r>
        <w:t xml:space="preserve">on Bongo-kuorma-auto ja </w:t>
      </w:r>
      <w:r>
        <w:rPr>
          <w:color w:val="0BC582"/>
        </w:rPr>
        <w:t xml:space="preserve">sen </w:t>
      </w:r>
      <w:r>
        <w:t xml:space="preserve">Autozam-yhtiömerkin alla "mikropakettiauto" nimeltä Scrubs. </w:t>
      </w:r>
      <w:r>
        <w:rPr>
          <w:color w:val="0BC582"/>
        </w:rPr>
        <w:t xml:space="preserve">Sen </w:t>
      </w:r>
      <w:r>
        <w:t xml:space="preserve">ötökkää muistuttava Carol-miniauto on "suunniteltu pehmeästi, lempeästi ja lämpimällä sydämellä". Mutta hovinarri näyttää olevan </w:t>
      </w:r>
      <w:r>
        <w:rPr>
          <w:color w:val="F9D7CD"/>
        </w:rPr>
        <w:t xml:space="preserve">Japanin pienimpien autojen valmistaja Daihatsu Motor Co</w:t>
      </w:r>
      <w:r>
        <w:t xml:space="preserve">. </w:t>
      </w:r>
      <w:r>
        <w:t xml:space="preserve">Yksi </w:t>
      </w:r>
      <w:r>
        <w:rPr>
          <w:color w:val="F9D7CD"/>
        </w:rPr>
        <w:t xml:space="preserve">sen </w:t>
      </w:r>
      <w:r>
        <w:t xml:space="preserve">futuristisista konsepteista on </w:t>
      </w:r>
      <w:r>
        <w:rPr>
          <w:color w:val="876128"/>
        </w:rPr>
        <w:t xml:space="preserve">kuplan muotoinen Teniska, jossa </w:t>
      </w:r>
      <w:r>
        <w:rPr>
          <w:color w:val="876128"/>
        </w:rPr>
        <w:t xml:space="preserve">on vain yksi istuinpaikka edessä ja johon mahtuu pieni lapsi ja kauppakassi taakse</w:t>
      </w:r>
      <w:r>
        <w:t xml:space="preserve">. </w:t>
      </w:r>
      <w:r>
        <w:rPr>
          <w:color w:val="F9D7CD"/>
        </w:rPr>
        <w:t xml:space="preserve">Daihatsulla </w:t>
      </w:r>
      <w:r>
        <w:t xml:space="preserve">on myös </w:t>
      </w:r>
      <w:r>
        <w:t xml:space="preserve">Guy 90, Spider Lisa ja Hijet Dumbo. Mutta eivät vain japanilaiset vitsaile. Regie Nationale des Usines Ranskalainen autonvalmistaja Renault on kehittänyt </w:t>
      </w:r>
      <w:r>
        <w:rPr>
          <w:color w:val="01FB92"/>
        </w:rPr>
        <w:t xml:space="preserve">Megane-nimisen</w:t>
      </w:r>
      <w:r>
        <w:t xml:space="preserve"> konseptiauton</w:t>
      </w:r>
      <w:r>
        <w:t xml:space="preserve">. </w:t>
      </w:r>
      <w:r>
        <w:rPr>
          <w:color w:val="01FB92"/>
        </w:rPr>
        <w:t xml:space="preserve">Nimen on tarkoitus herättää </w:t>
      </w:r>
      <w:r>
        <w:t xml:space="preserve">mielleyhtymiä naisellisesta mahtavuudesta, mutta japaniksi se tarkoittaa "silmälaseja". Ulkomaiset näytteilleasettajat </w:t>
      </w:r>
      <w:r>
        <w:rPr>
          <w:color w:val="FD0F31"/>
        </w:rPr>
        <w:t xml:space="preserve">Ulkomaiset autonvalmistajat </w:t>
      </w:r>
      <w:r>
        <w:t xml:space="preserve">suhtautuvat </w:t>
      </w:r>
      <w:r>
        <w:rPr>
          <w:color w:val="FEB8C8"/>
        </w:rPr>
        <w:t xml:space="preserve">Tokion autonäyttelyyn </w:t>
      </w:r>
      <w:r>
        <w:t xml:space="preserve">vakavammin kuin koskaan. AB Volvo kutsuu </w:t>
      </w:r>
      <w:r>
        <w:rPr>
          <w:color w:val="BE8485"/>
        </w:rPr>
        <w:t xml:space="preserve">ohikulkijoita </w:t>
      </w:r>
      <w:r>
        <w:t xml:space="preserve">leikkimään "testinukkea" ja hyppäämään </w:t>
      </w:r>
      <w:r>
        <w:rPr>
          <w:color w:val="C660FB"/>
        </w:rPr>
        <w:t xml:space="preserve">kolaria simuloivaan </w:t>
      </w:r>
      <w:r>
        <w:rPr>
          <w:color w:val="C660FB"/>
        </w:rPr>
        <w:t xml:space="preserve">autoon </w:t>
      </w:r>
      <w:r>
        <w:rPr>
          <w:color w:val="BE8485"/>
        </w:rPr>
        <w:t xml:space="preserve">kokeillakseen</w:t>
      </w:r>
      <w:r>
        <w:t xml:space="preserve">, miten </w:t>
      </w:r>
      <w:r>
        <w:t xml:space="preserve">turvavyön kiinnitys toimii. Tämä on </w:t>
      </w:r>
      <w:r>
        <w:t xml:space="preserve">ensimmäinen kerta, kun </w:t>
      </w:r>
      <w:r>
        <w:rPr>
          <w:color w:val="D48958"/>
        </w:rPr>
        <w:t xml:space="preserve">eteläkorealainen Hyundai Motor Co. </w:t>
      </w:r>
      <w:r>
        <w:t xml:space="preserve">on esillä </w:t>
      </w:r>
      <w:r>
        <w:rPr>
          <w:color w:val="53495F"/>
        </w:rPr>
        <w:t xml:space="preserve">Tokiossa. </w:t>
      </w:r>
      <w:r>
        <w:rPr>
          <w:color w:val="05AEE8"/>
        </w:rPr>
        <w:t xml:space="preserve">General Motors Corp. </w:t>
      </w:r>
      <w:r>
        <w:t xml:space="preserve">sponsoroi </w:t>
      </w:r>
      <w:r>
        <w:rPr>
          <w:color w:val="9F98F8"/>
        </w:rPr>
        <w:t xml:space="preserve">ensimmäistä itsenäistä näyttelyään 10 vuoteen, ja </w:t>
      </w:r>
      <w:r>
        <w:rPr>
          <w:color w:val="1167D9"/>
        </w:rPr>
        <w:t xml:space="preserve">siihen kuuluu </w:t>
      </w:r>
      <w:r>
        <w:rPr>
          <w:color w:val="9F98F8"/>
        </w:rPr>
        <w:t xml:space="preserve">kulmikas Buick-kombi, jossa on puukuvioitu sivusomiste</w:t>
      </w:r>
      <w:r>
        <w:t xml:space="preserve">. </w:t>
      </w:r>
      <w:r>
        <w:t xml:space="preserve">Myös </w:t>
      </w:r>
      <w:r>
        <w:rPr>
          <w:color w:val="D19012"/>
        </w:rPr>
        <w:t xml:space="preserve">Fordilla ja Chryslerillä </w:t>
      </w:r>
      <w:r>
        <w:t xml:space="preserve">on </w:t>
      </w:r>
      <w:r>
        <w:rPr>
          <w:color w:val="826392"/>
        </w:rPr>
        <w:t xml:space="preserve">näytteillepanoja, </w:t>
      </w:r>
      <w:r>
        <w:t xml:space="preserve">vaikka </w:t>
      </w:r>
      <w:r>
        <w:rPr>
          <w:color w:val="826392"/>
        </w:rPr>
        <w:t xml:space="preserve">ne </w:t>
      </w:r>
      <w:r>
        <w:t xml:space="preserve">on ahdettu erilliseen huoneeseen ei-niin-suositussa varaosaosastossa. "Meidän on </w:t>
      </w:r>
      <w:r>
        <w:rPr>
          <w:color w:val="05AEE8"/>
        </w:rPr>
        <w:t xml:space="preserve">päästävä pois </w:t>
      </w:r>
      <w:r>
        <w:t xml:space="preserve">Detroit-mentaliteetista ja siirryttävä osaksi globaalia mentaliteettia", </w:t>
      </w:r>
      <w:r>
        <w:rPr>
          <w:color w:val="B29869"/>
        </w:rPr>
        <w:t xml:space="preserve">GM:n </w:t>
      </w:r>
      <w:r>
        <w:rPr>
          <w:color w:val="5E7A6A"/>
        </w:rPr>
        <w:t xml:space="preserve">varatoimitusjohtaja Charles M. Jordan </w:t>
      </w:r>
      <w:r>
        <w:t xml:space="preserve">kertoo </w:t>
      </w:r>
      <w:r>
        <w:t xml:space="preserve">matkastaan </w:t>
      </w:r>
      <w:r>
        <w:rPr>
          <w:color w:val="FEB8C8"/>
        </w:rPr>
        <w:t xml:space="preserve">Tokion autonäyttelyyn</w:t>
      </w:r>
      <w:r>
        <w:t xml:space="preserve">. </w:t>
      </w:r>
      <w:r>
        <w:t xml:space="preserve">Perinteistä amerikkalaista itsekkyyttä ei kuitenkaan ole dramaattisesti uhattu. </w:t>
      </w:r>
      <w:r>
        <w:rPr>
          <w:color w:val="76E0C1"/>
        </w:rPr>
        <w:t xml:space="preserve">Fordin </w:t>
      </w:r>
      <w:r>
        <w:rPr>
          <w:color w:val="8BE7FC"/>
        </w:rPr>
        <w:t xml:space="preserve">edustajat </w:t>
      </w:r>
      <w:r>
        <w:t xml:space="preserve">esimerkiksi ylpeilivät kovaan ääneen </w:t>
      </w:r>
      <w:r>
        <w:t xml:space="preserve">ensimmäisellä voitollaan Tokion Grand Prix -kilpailussa. </w:t>
      </w:r>
      <w:r>
        <w:t xml:space="preserve">Totta, </w:t>
      </w:r>
      <w:r>
        <w:rPr>
          <w:color w:val="BACFA7"/>
        </w:rPr>
        <w:t xml:space="preserve">Ford </w:t>
      </w:r>
      <w:r>
        <w:t xml:space="preserve">julistettiin sunnuntaina </w:t>
      </w:r>
      <w:r>
        <w:rPr>
          <w:color w:val="11BA09"/>
        </w:rPr>
        <w:t xml:space="preserve">voittajaksi, </w:t>
      </w:r>
      <w:r>
        <w:t xml:space="preserve">mutta vasta sen jälkeen, kun ensimmäisenä </w:t>
      </w:r>
      <w:r>
        <w:rPr>
          <w:color w:val="462C36"/>
        </w:rPr>
        <w:t xml:space="preserve">maaliin tul</w:t>
      </w:r>
      <w:r>
        <w:rPr>
          <w:color w:val="65407D"/>
        </w:rPr>
        <w:t xml:space="preserve">leen </w:t>
      </w:r>
      <w:r>
        <w:rPr>
          <w:color w:val="462C36"/>
        </w:rPr>
        <w:t xml:space="preserve">Honda-auton kuljettaja </w:t>
      </w:r>
      <w:r>
        <w:t xml:space="preserve">hylättiin, koska hän törmäsi toiseen autoon ja meni hetkellisesti määrätyn alueen ulkopuolelle. </w:t>
      </w:r>
      <w:r>
        <w:rPr>
          <w:color w:val="B29869"/>
        </w:rPr>
        <w:t xml:space="preserve">GM:</w:t>
      </w:r>
      <w:r>
        <w:rPr>
          <w:color w:val="B29869"/>
        </w:rPr>
        <w:t xml:space="preserve">n</w:t>
      </w:r>
      <w:r>
        <w:rPr>
          <w:color w:val="5E7A6A"/>
        </w:rPr>
        <w:t xml:space="preserve"> Jordan </w:t>
      </w:r>
      <w:r>
        <w:t xml:space="preserve">on puolestaan jatkuvasti arvostellut japanilaista tyyliä. "Japanilaisten on vaikea saada autoon tunnetta, intohimoa ja tunteita, hän sanoo.</w:t>
      </w:r>
    </w:p>
    <w:p>
      <w:r>
        <w:rPr>
          <w:b/>
        </w:rPr>
        <w:t xml:space="preserve">Asiakirjan numero 659</w:t>
      </w:r>
    </w:p>
    <w:p>
      <w:r>
        <w:rPr>
          <w:b/>
        </w:rPr>
        <w:t xml:space="preserve">Asiakirjan tunniste: wsj0957-001</w:t>
      </w:r>
    </w:p>
    <w:p>
      <w:r>
        <w:t xml:space="preserve">Syyskuun 28. päivän Politiikka ja politiikka -kolumnistanne, jossa käsiteltiin </w:t>
      </w:r>
      <w:r>
        <w:rPr>
          <w:color w:val="310106"/>
        </w:rPr>
        <w:t xml:space="preserve">puolueiden välisiä </w:t>
      </w:r>
      <w:r>
        <w:t xml:space="preserve">eroja </w:t>
      </w:r>
      <w:r>
        <w:t xml:space="preserve">pääomavoittojen vähentämisessä tai yksilöllisten eläketilien laajentamisessa: miksi ei tehdä kompromissia nyt ja suojella yleisöä </w:t>
      </w:r>
      <w:r>
        <w:rPr>
          <w:color w:val="04640D"/>
        </w:rPr>
        <w:t xml:space="preserve">kongressin uhkaavalta lapselliselta poliittiselta retoriikalta</w:t>
      </w:r>
      <w:r>
        <w:rPr>
          <w:color w:val="FEFB0A"/>
        </w:rPr>
        <w:t xml:space="preserve">, joka </w:t>
      </w:r>
      <w:r>
        <w:rPr>
          <w:color w:val="04640D"/>
        </w:rPr>
        <w:t xml:space="preserve">näyttää kulkevan käsi kädessä </w:t>
      </w:r>
      <w:r>
        <w:rPr>
          <w:color w:val="FB5514"/>
        </w:rPr>
        <w:t xml:space="preserve">tämän prosessin kanssa</w:t>
      </w:r>
      <w:r>
        <w:t xml:space="preserve">? </w:t>
      </w:r>
      <w:r>
        <w:rPr>
          <w:color w:val="E115C0"/>
        </w:rPr>
        <w:t xml:space="preserve">Republikaanit väittävät, että 30 prosentin vapautus myyntivoitoista lisää tuloja ja kannustaa taloudellisiin investointeihin lyhyellä aikavälillä, kun taas demokraattien mukaan ylimmän tuloverokannan nostaminen ja yksilöllisten eläketilien laajentaminen lisäävät tuloja ja kannustavat säästämiseen</w:t>
      </w:r>
      <w:r>
        <w:t xml:space="preserve">. </w:t>
      </w:r>
      <w:r>
        <w:rPr>
          <w:color w:val="E115C0"/>
        </w:rPr>
        <w:t xml:space="preserve">Tämä on </w:t>
      </w:r>
      <w:r>
        <w:t xml:space="preserve">klassinen esimerkki vanhasta sanonnasta "</w:t>
      </w:r>
      <w:r>
        <w:rPr>
          <w:color w:val="00587F"/>
        </w:rPr>
        <w:t xml:space="preserve">Kokonaisuus </w:t>
      </w:r>
      <w:r>
        <w:t xml:space="preserve">on suurempi kuin </w:t>
      </w:r>
      <w:r>
        <w:t xml:space="preserve">osiensa </w:t>
      </w:r>
      <w:r>
        <w:t xml:space="preserve">summa".</w:t>
      </w:r>
      <w:r>
        <w:t xml:space="preserve"> On järjetöntä, että perhe, jonka verotettavat tulot ovat 50 000 dollaria, maksaa samaa 28 prosentin lisäverokantaa kuin perhe, jonka verotettavat tulot ovat 250 000 dollaria. 33 prosentin marginaalia olisi sovellettava kaikkiin asianmukaisen tason ylittäviin tuloihin, ei vain 5 prosentin verokannan mukautusta. Yhtä järjetöntä on olla tarjoamatta verokannustimia pääomasijoituksille tai eläkesäästöille. Jeffrey T. Schmidlin</w:t>
      </w:r>
    </w:p>
    <w:p>
      <w:r>
        <w:rPr>
          <w:b/>
        </w:rPr>
        <w:t xml:space="preserve">Asiakirjan numero 660</w:t>
      </w:r>
    </w:p>
    <w:p>
      <w:r>
        <w:rPr>
          <w:b/>
        </w:rPr>
        <w:t xml:space="preserve">Asiakirjan tunniste: wsj0958-001</w:t>
      </w:r>
    </w:p>
    <w:p>
      <w:r>
        <w:rPr>
          <w:color w:val="310106"/>
        </w:rPr>
        <w:t xml:space="preserve">PWA Corp. </w:t>
      </w:r>
      <w:r>
        <w:t xml:space="preserve">kertoi </w:t>
      </w:r>
      <w:r>
        <w:t xml:space="preserve">aikovansa myydä </w:t>
      </w:r>
      <w:r>
        <w:rPr>
          <w:color w:val="FEFB0A"/>
        </w:rPr>
        <w:t xml:space="preserve">kaikki 15 matkustajalentokonetta, jotka </w:t>
      </w:r>
      <w:r>
        <w:rPr>
          <w:color w:val="FB5514"/>
        </w:rPr>
        <w:t xml:space="preserve">se </w:t>
      </w:r>
      <w:r>
        <w:rPr>
          <w:color w:val="FEFB0A"/>
        </w:rPr>
        <w:t xml:space="preserve">hankki aiemmin tänä vuonna </w:t>
      </w:r>
      <w:r>
        <w:rPr>
          <w:color w:val="E115C0"/>
        </w:rPr>
        <w:t xml:space="preserve">ostaessaan </w:t>
      </w:r>
      <w:r>
        <w:rPr>
          <w:color w:val="00587F"/>
        </w:rPr>
        <w:t xml:space="preserve">Wardair Inc:n </w:t>
      </w:r>
      <w:r>
        <w:rPr>
          <w:color w:val="FEFB0A"/>
        </w:rPr>
        <w:t xml:space="preserve">248 miljoonalla Kanadan dollarilla (211,6 miljoonalla Yhdysvaltain dollarilla) </w:t>
      </w:r>
      <w:r>
        <w:t xml:space="preserve">kevääseen </w:t>
      </w:r>
      <w:r>
        <w:rPr>
          <w:color w:val="04640D"/>
        </w:rPr>
        <w:t xml:space="preserve">1992 mennessä</w:t>
      </w:r>
      <w:r>
        <w:t xml:space="preserve">. </w:t>
      </w:r>
      <w:r>
        <w:rPr>
          <w:color w:val="310106"/>
        </w:rPr>
        <w:t xml:space="preserve">PWA, </w:t>
      </w:r>
      <w:r>
        <w:rPr>
          <w:color w:val="0BC582"/>
        </w:rPr>
        <w:t xml:space="preserve">joka </w:t>
      </w:r>
      <w:r>
        <w:rPr>
          <w:color w:val="310106"/>
        </w:rPr>
        <w:t xml:space="preserve">äskettäin sulautui </w:t>
      </w:r>
      <w:r>
        <w:rPr>
          <w:color w:val="9E8317"/>
        </w:rPr>
        <w:t xml:space="preserve">Wardairin </w:t>
      </w:r>
      <w:r>
        <w:rPr>
          <w:color w:val="FEB8C8"/>
        </w:rPr>
        <w:t xml:space="preserve">toimintoihin</w:t>
      </w:r>
      <w:r>
        <w:rPr>
          <w:color w:val="FEB8C8"/>
        </w:rPr>
        <w:t xml:space="preserve">, mukaan lukien </w:t>
      </w:r>
      <w:r>
        <w:rPr>
          <w:color w:val="FEB8C8"/>
        </w:rPr>
        <w:t xml:space="preserve">PWA:n </w:t>
      </w:r>
      <w:r>
        <w:rPr>
          <w:color w:val="01190F"/>
        </w:rPr>
        <w:t xml:space="preserve">omistamat toiminnot </w:t>
      </w:r>
      <w:r>
        <w:rPr>
          <w:color w:val="847D81"/>
        </w:rPr>
        <w:t xml:space="preserve">Kanadan </w:t>
      </w:r>
      <w:r>
        <w:rPr>
          <w:color w:val="FEB8C8"/>
        </w:rPr>
        <w:t xml:space="preserve">toiseksi suurimman lentoyhtiön </w:t>
      </w:r>
      <w:r>
        <w:rPr>
          <w:color w:val="847D81"/>
        </w:rPr>
        <w:t xml:space="preserve">Canadian Airlines International Ltd:</w:t>
      </w:r>
      <w:r>
        <w:rPr>
          <w:color w:val="FEB8C8"/>
        </w:rPr>
        <w:t xml:space="preserve">n</w:t>
      </w:r>
      <w:r>
        <w:rPr>
          <w:color w:val="847D81"/>
        </w:rPr>
        <w:t xml:space="preserve"> kautta</w:t>
      </w:r>
      <w:r>
        <w:t xml:space="preserve">, ilmoitti, että </w:t>
      </w:r>
      <w:r>
        <w:rPr>
          <w:color w:val="58018B"/>
        </w:rPr>
        <w:t xml:space="preserve">ehdotettu myynti </w:t>
      </w:r>
      <w:r>
        <w:t xml:space="preserve">on osa muutettua viisivuotissuunnitelmaa, jonka tavoitteena on vähentää </w:t>
      </w:r>
      <w:r>
        <w:rPr>
          <w:color w:val="310106"/>
        </w:rPr>
        <w:t xml:space="preserve">yhtiön laivasto- </w:t>
      </w:r>
      <w:r>
        <w:t xml:space="preserve">ja hallivelkaa. </w:t>
      </w:r>
      <w:r>
        <w:rPr>
          <w:color w:val="310106"/>
        </w:rPr>
        <w:t xml:space="preserve">PWA </w:t>
      </w:r>
      <w:r>
        <w:t xml:space="preserve">ei pysty arvioimaan </w:t>
      </w:r>
      <w:r>
        <w:rPr>
          <w:color w:val="B70639"/>
        </w:rPr>
        <w:t xml:space="preserve">Wardairin </w:t>
      </w:r>
      <w:r>
        <w:rPr>
          <w:color w:val="FEFB0A"/>
        </w:rPr>
        <w:t xml:space="preserve">laivaston </w:t>
      </w:r>
      <w:r>
        <w:t xml:space="preserve">arvoa</w:t>
      </w:r>
      <w:r>
        <w:rPr>
          <w:color w:val="FEFB0A"/>
        </w:rPr>
        <w:t xml:space="preserve">, </w:t>
      </w:r>
      <w:r>
        <w:rPr>
          <w:color w:val="FB5514"/>
        </w:rPr>
        <w:t xml:space="preserve">johon kuuluu </w:t>
      </w:r>
      <w:r>
        <w:rPr>
          <w:color w:val="FEFB0A"/>
        </w:rPr>
        <w:t xml:space="preserve">12 Airbus A310-300 -konetta ja kolme Boeing 747-100 -konetta</w:t>
      </w:r>
      <w:r>
        <w:t xml:space="preserve">. </w:t>
      </w:r>
      <w:r>
        <w:rPr>
          <w:color w:val="F7F1DF"/>
        </w:rPr>
        <w:t xml:space="preserve">Miamissa sijaitsevan ilmailualan arvonmääritysyrityksen</w:t>
      </w:r>
      <w:r>
        <w:rPr>
          <w:color w:val="F7F1DF"/>
        </w:rPr>
        <w:t xml:space="preserve"> Avmark Inc:</w:t>
      </w:r>
      <w:r>
        <w:rPr>
          <w:color w:val="118B8A"/>
        </w:rPr>
        <w:t xml:space="preserve">n </w:t>
      </w:r>
      <w:r>
        <w:rPr>
          <w:color w:val="703B01"/>
        </w:rPr>
        <w:t xml:space="preserve">tekninen analyytikko James Ireland </w:t>
      </w:r>
      <w:r>
        <w:t xml:space="preserve">arvioi kuitenkin </w:t>
      </w:r>
      <w:r>
        <w:rPr>
          <w:color w:val="FEFB0A"/>
        </w:rPr>
        <w:t xml:space="preserve">15 lentokoneen </w:t>
      </w:r>
      <w:r>
        <w:t xml:space="preserve">"puoliintumisajan" kokonaisarvoksi </w:t>
      </w:r>
      <w:r>
        <w:t xml:space="preserve">noin 650 miljoonaa dollaria tai enemmän. </w:t>
      </w:r>
      <w:r>
        <w:rPr>
          <w:color w:val="703B01"/>
        </w:rPr>
        <w:t xml:space="preserve">Irlannin </w:t>
      </w:r>
      <w:r>
        <w:t xml:space="preserve">mukaan </w:t>
      </w:r>
      <w:r>
        <w:rPr>
          <w:color w:val="4AFEFA"/>
        </w:rPr>
        <w:t xml:space="preserve">kunkin </w:t>
      </w:r>
      <w:r>
        <w:rPr>
          <w:color w:val="FCB164"/>
        </w:rPr>
        <w:t xml:space="preserve">11 DC10-30-koneen, </w:t>
      </w:r>
      <w:r>
        <w:rPr>
          <w:color w:val="796EE6"/>
        </w:rPr>
        <w:t xml:space="preserve">jotka </w:t>
      </w:r>
      <w:r>
        <w:rPr>
          <w:color w:val="53495F"/>
        </w:rPr>
        <w:t xml:space="preserve">PWA </w:t>
      </w:r>
      <w:r>
        <w:rPr>
          <w:color w:val="000D2C"/>
        </w:rPr>
        <w:t xml:space="preserve">on myös kertonut suunnitelleensa </w:t>
      </w:r>
      <w:r>
        <w:rPr>
          <w:color w:val="000D2C"/>
        </w:rPr>
        <w:t xml:space="preserve">myyvänsä </w:t>
      </w:r>
      <w:r>
        <w:rPr>
          <w:color w:val="F95475"/>
        </w:rPr>
        <w:t xml:space="preserve">vuodesta 1992 lähtien, </w:t>
      </w:r>
      <w:r>
        <w:t xml:space="preserve">puoliintumisarvo on tällä hetkellä </w:t>
      </w:r>
      <w:r>
        <w:rPr>
          <w:color w:val="61FC03"/>
        </w:rPr>
        <w:t xml:space="preserve">noin 34 miljoonaa dollaria eli yhteensä 374 miljoonaa dollaria</w:t>
      </w:r>
      <w:r>
        <w:t xml:space="preserve">, </w:t>
      </w:r>
      <w:r>
        <w:rPr>
          <w:color w:val="61FC03"/>
        </w:rPr>
        <w:t xml:space="preserve">jolloin </w:t>
      </w:r>
      <w:r>
        <w:rPr>
          <w:color w:val="DE98FD"/>
        </w:rPr>
        <w:t xml:space="preserve">koneiden </w:t>
      </w:r>
      <w:r>
        <w:rPr>
          <w:color w:val="5D9608"/>
        </w:rPr>
        <w:t xml:space="preserve">myynnistä </w:t>
      </w:r>
      <w:r>
        <w:t xml:space="preserve">saatava kokonaistuotto on </w:t>
      </w:r>
      <w:r>
        <w:t xml:space="preserve">noin 1,02 miljardia dollaria. </w:t>
      </w:r>
      <w:r>
        <w:rPr>
          <w:color w:val="703B01"/>
        </w:rPr>
        <w:t xml:space="preserve">Irlannin </w:t>
      </w:r>
      <w:r>
        <w:t xml:space="preserve">mukaan käytettyjen lentokoneiden kysyntä on tällä hetkellä vahvaa osittain siksi, että uusien lentokoneiden tilausten lisääntyminen on pidentänyt jonotuslistoja. Hän odottaa, että </w:t>
      </w:r>
      <w:r>
        <w:rPr>
          <w:color w:val="310106"/>
        </w:rPr>
        <w:t xml:space="preserve">PWA:</w:t>
      </w:r>
      <w:r>
        <w:t xml:space="preserve">lla ei ole vaikeuksia houkutella ostajaehdokkaita. </w:t>
      </w:r>
      <w:r>
        <w:rPr>
          <w:color w:val="310106"/>
        </w:rPr>
        <w:t xml:space="preserve">PWA </w:t>
      </w:r>
      <w:r>
        <w:t xml:space="preserve">ilmoitti, että tarkistetun laivastosuunnitelmansa mukaan se aikoo </w:t>
      </w:r>
      <w:r>
        <w:t xml:space="preserve">myös laajentaa </w:t>
      </w:r>
      <w:r>
        <w:t xml:space="preserve">nykyistä kahdeksan Boeing 767-300 ER -lentokonettaan 18:aan </w:t>
      </w:r>
      <w:r>
        <w:rPr>
          <w:color w:val="98A088"/>
        </w:rPr>
        <w:t xml:space="preserve">vuoteen </w:t>
      </w:r>
      <w:r>
        <w:rPr>
          <w:color w:val="98A088"/>
        </w:rPr>
        <w:t xml:space="preserve">1994 </w:t>
      </w:r>
      <w:r>
        <w:rPr>
          <w:color w:val="98A088"/>
        </w:rPr>
        <w:t xml:space="preserve">mennessä sen </w:t>
      </w:r>
      <w:r>
        <w:t xml:space="preserve">kahden Boeing 747-400 -koneen lisäksi, jotka </w:t>
      </w:r>
      <w:r>
        <w:rPr>
          <w:color w:val="248AD0"/>
        </w:rPr>
        <w:t xml:space="preserve">se </w:t>
      </w:r>
      <w:r>
        <w:rPr>
          <w:color w:val="4F584E"/>
        </w:rPr>
        <w:t xml:space="preserve">oli suunnitellut hankkivansa viimeistään </w:t>
      </w:r>
      <w:r>
        <w:rPr>
          <w:color w:val="5C5300"/>
        </w:rPr>
        <w:t xml:space="preserve">ensi vuonna</w:t>
      </w:r>
      <w:r>
        <w:t xml:space="preserve">. </w:t>
      </w:r>
      <w:r>
        <w:rPr>
          <w:color w:val="310106"/>
        </w:rPr>
        <w:t xml:space="preserve">PWA </w:t>
      </w:r>
      <w:r>
        <w:t xml:space="preserve">ilmoitti </w:t>
      </w:r>
      <w:r>
        <w:t xml:space="preserve">tarjoavansa </w:t>
      </w:r>
      <w:r>
        <w:t xml:space="preserve">kahta </w:t>
      </w:r>
      <w:r>
        <w:rPr>
          <w:color w:val="BCFEC6"/>
        </w:rPr>
        <w:t xml:space="preserve">vuonna 1990 </w:t>
      </w:r>
      <w:r>
        <w:t xml:space="preserve">toimitettavaksi </w:t>
      </w:r>
      <w:r>
        <w:rPr>
          <w:color w:val="9F6551"/>
        </w:rPr>
        <w:t xml:space="preserve">suunniteltua </w:t>
      </w:r>
      <w:r>
        <w:rPr>
          <w:color w:val="9F6551"/>
        </w:rPr>
        <w:t xml:space="preserve">Boeing 767-300ER-konetta </w:t>
      </w:r>
      <w:r>
        <w:t xml:space="preserve">kahdesta viiteen vuoden vuokra-ajalla. </w:t>
      </w:r>
      <w:r>
        <w:rPr>
          <w:color w:val="310106"/>
        </w:rPr>
        <w:t xml:space="preserve">PWA </w:t>
      </w:r>
      <w:r>
        <w:t xml:space="preserve">ei ilmoittanut </w:t>
      </w:r>
      <w:r>
        <w:rPr>
          <w:color w:val="2B1B04"/>
        </w:rPr>
        <w:t xml:space="preserve">laivaston uudistamisen </w:t>
      </w:r>
      <w:r>
        <w:rPr>
          <w:color w:val="932C70"/>
        </w:rPr>
        <w:t xml:space="preserve">odotettuja nettokustannuksia</w:t>
      </w:r>
      <w:r>
        <w:t xml:space="preserve">, mutta </w:t>
      </w:r>
      <w:r>
        <w:rPr>
          <w:color w:val="B5AFC4"/>
        </w:rPr>
        <w:t xml:space="preserve">eräs Torontossa toimiva analyytikko </w:t>
      </w:r>
      <w:r>
        <w:t xml:space="preserve">arvioi </w:t>
      </w:r>
      <w:r>
        <w:rPr>
          <w:color w:val="932C70"/>
        </w:rPr>
        <w:t xml:space="preserve">ne </w:t>
      </w:r>
      <w:r>
        <w:t xml:space="preserve">noin 450 miljoonaksi dollariksi (Yhdysvalloissa), lukuun ottamatta kustannuksia, jotka aiheutuvat </w:t>
      </w:r>
      <w:r>
        <w:rPr>
          <w:color w:val="DE98FD"/>
        </w:rPr>
        <w:t xml:space="preserve">11 DC10-30-koneen </w:t>
      </w:r>
      <w:r>
        <w:rPr>
          <w:color w:val="5D9608"/>
        </w:rPr>
        <w:t xml:space="preserve">korvaamisesta</w:t>
      </w:r>
      <w:r>
        <w:rPr>
          <w:color w:val="D4C67A"/>
        </w:rPr>
        <w:t xml:space="preserve">, jotka </w:t>
      </w:r>
      <w:r>
        <w:rPr>
          <w:color w:val="AE7AA1"/>
        </w:rPr>
        <w:t xml:space="preserve">PWA </w:t>
      </w:r>
      <w:r>
        <w:rPr>
          <w:color w:val="DE98FD"/>
        </w:rPr>
        <w:t xml:space="preserve">aikoo myydä</w:t>
      </w:r>
      <w:r>
        <w:t xml:space="preserve">, ja </w:t>
      </w:r>
      <w:r>
        <w:rPr>
          <w:color w:val="C2A393"/>
        </w:rPr>
        <w:t xml:space="preserve">17 Airbus 320-200 -koneen </w:t>
      </w:r>
      <w:r>
        <w:t xml:space="preserve">ostamisesta</w:t>
      </w:r>
      <w:r>
        <w:rPr>
          <w:color w:val="0232FD"/>
        </w:rPr>
        <w:t xml:space="preserve">, jotka </w:t>
      </w:r>
      <w:r>
        <w:rPr>
          <w:color w:val="6A3A35"/>
        </w:rPr>
        <w:t xml:space="preserve">PWA </w:t>
      </w:r>
      <w:r>
        <w:rPr>
          <w:color w:val="C2A393"/>
        </w:rPr>
        <w:t xml:space="preserve">oli tilannut </w:t>
      </w:r>
      <w:r>
        <w:rPr>
          <w:color w:val="BA6801"/>
        </w:rPr>
        <w:t xml:space="preserve">aiemmin</w:t>
      </w:r>
      <w:r>
        <w:t xml:space="preserve">. "</w:t>
      </w:r>
      <w:r>
        <w:t xml:space="preserve">En näe </w:t>
      </w:r>
      <w:r>
        <w:rPr>
          <w:color w:val="168E5C"/>
        </w:rPr>
        <w:t xml:space="preserve">tätä </w:t>
      </w:r>
      <w:r>
        <w:t xml:space="preserve">velan vähentämistoimenpiteenä. </w:t>
      </w:r>
      <w:r>
        <w:rPr>
          <w:color w:val="168E5C"/>
        </w:rPr>
        <w:t xml:space="preserve">Sen </w:t>
      </w:r>
      <w:r>
        <w:t xml:space="preserve">tarkoituksena on virtaviivaistaa </w:t>
      </w:r>
      <w:r>
        <w:rPr>
          <w:color w:val="310106"/>
        </w:rPr>
        <w:t xml:space="preserve">PWA:n </w:t>
      </w:r>
      <w:r>
        <w:t xml:space="preserve">laivastoa </w:t>
      </w:r>
      <w:r>
        <w:t xml:space="preserve">koulutus- ja lentopalvelukustannusten vähentämiseksi</w:t>
      </w:r>
      <w:r>
        <w:t xml:space="preserve">"</w:t>
      </w:r>
      <w:r>
        <w:t xml:space="preserve">, </w:t>
      </w:r>
      <w:r>
        <w:rPr>
          <w:color w:val="B5AFC4"/>
        </w:rPr>
        <w:t xml:space="preserve">analyytikko </w:t>
      </w:r>
      <w:r>
        <w:t xml:space="preserve">sanoi</w:t>
      </w:r>
      <w:r>
        <w:t xml:space="preserve">. </w:t>
      </w:r>
      <w:r>
        <w:rPr>
          <w:color w:val="C62100"/>
        </w:rPr>
        <w:t xml:space="preserve">PWA:n </w:t>
      </w:r>
      <w:r>
        <w:rPr>
          <w:color w:val="16C0D0"/>
        </w:rPr>
        <w:t xml:space="preserve">pitkäaikaiset velat </w:t>
      </w:r>
      <w:r>
        <w:rPr>
          <w:color w:val="16C0D0"/>
        </w:rPr>
        <w:t xml:space="preserve">ja pääomavuokrausvelvoitteet nousivat toisen neljänneksen lopussa 1,24 miljardiin Yhdysvaltain dollariin</w:t>
      </w:r>
      <w:r>
        <w:rPr>
          <w:color w:val="014347"/>
        </w:rPr>
        <w:t xml:space="preserve">, mikä on lähes kaksinkertainen </w:t>
      </w:r>
      <w:r>
        <w:rPr>
          <w:color w:val="16C0D0"/>
        </w:rPr>
        <w:t xml:space="preserve">määrä vuoden takaiseen verrattuna, mikä </w:t>
      </w:r>
      <w:r>
        <w:rPr>
          <w:color w:val="014347"/>
        </w:rPr>
        <w:t xml:space="preserve">johtuu </w:t>
      </w:r>
      <w:r>
        <w:rPr>
          <w:color w:val="42083B"/>
        </w:rPr>
        <w:t xml:space="preserve">Wardairin </w:t>
      </w:r>
      <w:r>
        <w:rPr>
          <w:color w:val="233809"/>
        </w:rPr>
        <w:t xml:space="preserve">oston yhteydessä </w:t>
      </w:r>
      <w:r>
        <w:rPr>
          <w:color w:val="16C0D0"/>
        </w:rPr>
        <w:t xml:space="preserve">otetusta velasta</w:t>
      </w:r>
      <w:r>
        <w:t xml:space="preserve">. </w:t>
      </w:r>
      <w:r>
        <w:rPr>
          <w:color w:val="310106"/>
        </w:rPr>
        <w:t xml:space="preserve">PWA </w:t>
      </w:r>
      <w:r>
        <w:t xml:space="preserve">ilmoitti, että se ilmoittaa todennäköisesti tiistaihin mennessä myös, ottaako se vastaan kaikki </w:t>
      </w:r>
      <w:r>
        <w:rPr>
          <w:color w:val="BA6801"/>
        </w:rPr>
        <w:t xml:space="preserve">aiemmin </w:t>
      </w:r>
      <w:r>
        <w:rPr>
          <w:color w:val="C2A393"/>
        </w:rPr>
        <w:t xml:space="preserve">tilaamansa </w:t>
      </w:r>
      <w:r>
        <w:rPr>
          <w:color w:val="C2A393"/>
        </w:rPr>
        <w:t xml:space="preserve">17 Airbus 320-200 -lentokonetta</w:t>
      </w:r>
      <w:r>
        <w:t xml:space="preserve">. Ensimmäiset viisi vuokrakonetta on määrä toimittaa vuonna 1991.</w:t>
      </w:r>
    </w:p>
    <w:p>
      <w:r>
        <w:rPr>
          <w:b/>
        </w:rPr>
        <w:t xml:space="preserve">Asiakirjan numero 661</w:t>
      </w:r>
    </w:p>
    <w:p>
      <w:r>
        <w:rPr>
          <w:b/>
        </w:rPr>
        <w:t xml:space="preserve">Asiakirjan tunniste: wsj0959-001</w:t>
      </w:r>
    </w:p>
    <w:p>
      <w:r>
        <w:rPr>
          <w:color w:val="310106"/>
        </w:rPr>
        <w:t xml:space="preserve">Barclays de Zoete Wedd Group, brittiläisen pankki- ja rahoituspalvelukonsernin investointipankkitoiminta, </w:t>
      </w:r>
      <w:r>
        <w:t xml:space="preserve">on ilmoittanut, että </w:t>
      </w:r>
      <w:r>
        <w:rPr>
          <w:color w:val="FEFB0A"/>
        </w:rPr>
        <w:t xml:space="preserve">sen </w:t>
      </w:r>
      <w:r>
        <w:rPr>
          <w:color w:val="04640D"/>
        </w:rPr>
        <w:t xml:space="preserve">kaupallisessa pankkitoiminnassa, Barclays de Zoete Wedd Ltd:</w:t>
      </w:r>
      <w:r>
        <w:rPr>
          <w:color w:val="04640D"/>
        </w:rPr>
        <w:t xml:space="preserve">ssä, </w:t>
      </w:r>
      <w:r>
        <w:t xml:space="preserve">on tehty seuraavat nimitykset: </w:t>
      </w:r>
      <w:r>
        <w:rPr>
          <w:color w:val="FB5514"/>
        </w:rPr>
        <w:t xml:space="preserve">51-vuotias John Padovan </w:t>
      </w:r>
      <w:r>
        <w:t xml:space="preserve">on nimitetty varapuheenjohtajaksi. </w:t>
      </w:r>
      <w:r>
        <w:rPr>
          <w:color w:val="FB5514"/>
        </w:rPr>
        <w:t xml:space="preserve">Padovan </w:t>
      </w:r>
      <w:r>
        <w:t xml:space="preserve">on tällä hetkellä </w:t>
      </w:r>
      <w:r>
        <w:rPr>
          <w:color w:val="04640D"/>
        </w:rPr>
        <w:t xml:space="preserve">Barclays de Zoete Wedd Ltd:</w:t>
      </w:r>
      <w:r>
        <w:t xml:space="preserve">n johtaja</w:t>
      </w:r>
      <w:r>
        <w:t xml:space="preserve">. </w:t>
      </w:r>
      <w:r>
        <w:rPr>
          <w:color w:val="E115C0"/>
        </w:rPr>
        <w:t xml:space="preserve">40-vuotias Graham Pimlott </w:t>
      </w:r>
      <w:r>
        <w:t xml:space="preserve">on nimitetty Commercial Banking Corporate Finance -yksikön toimitusjohtajaksi. </w:t>
      </w:r>
      <w:r>
        <w:rPr>
          <w:color w:val="00587F"/>
        </w:rPr>
        <w:t xml:space="preserve">45-vuotias Callum McCarthy on nimitetty </w:t>
      </w:r>
      <w:r>
        <w:t xml:space="preserve">Corporate Finance -yksikön varajohtajaksi ja seniorijohtajaksi. </w:t>
      </w:r>
      <w:r>
        <w:rPr>
          <w:color w:val="0BC582"/>
        </w:rPr>
        <w:t xml:space="preserve">Pimlott </w:t>
      </w:r>
      <w:r>
        <w:rPr>
          <w:color w:val="FEB8C8"/>
        </w:rPr>
        <w:t xml:space="preserve">ja </w:t>
      </w:r>
      <w:r>
        <w:rPr>
          <w:color w:val="9E8317"/>
        </w:rPr>
        <w:t xml:space="preserve">McCarthy </w:t>
      </w:r>
      <w:r>
        <w:t xml:space="preserve">siirtyvät </w:t>
      </w:r>
      <w:r>
        <w:rPr>
          <w:color w:val="04640D"/>
        </w:rPr>
        <w:t xml:space="preserve">Barclay'siin </w:t>
      </w:r>
      <w:r>
        <w:rPr>
          <w:color w:val="01190F"/>
        </w:rPr>
        <w:t xml:space="preserve">Kleinwort Benson Ltd:stä, jossa </w:t>
      </w:r>
      <w:r>
        <w:rPr>
          <w:color w:val="847D81"/>
        </w:rPr>
        <w:t xml:space="preserve">he </w:t>
      </w:r>
      <w:r>
        <w:rPr>
          <w:color w:val="01190F"/>
        </w:rPr>
        <w:t xml:space="preserve">olivat johtajina</w:t>
      </w:r>
      <w:r>
        <w:t xml:space="preserve">.</w:t>
      </w:r>
    </w:p>
    <w:p>
      <w:r>
        <w:rPr>
          <w:b/>
        </w:rPr>
        <w:t xml:space="preserve">Asiakirjan numero 662</w:t>
      </w:r>
    </w:p>
    <w:p>
      <w:r>
        <w:rPr>
          <w:b/>
        </w:rPr>
        <w:t xml:space="preserve">Asiakirjan tunniste: wsj0960-001</w:t>
      </w:r>
    </w:p>
    <w:p>
      <w:r>
        <w:t xml:space="preserve">Viimeaikaiset tarjoukset </w:t>
      </w:r>
      <w:r>
        <w:rPr>
          <w:color w:val="310106"/>
        </w:rPr>
        <w:t xml:space="preserve">United Airlinesin ja American Airlinesin </w:t>
      </w:r>
      <w:r>
        <w:t xml:space="preserve">ostamisesta </w:t>
      </w:r>
      <w:r>
        <w:t xml:space="preserve">ovat saaneet </w:t>
      </w:r>
      <w:r>
        <w:rPr>
          <w:color w:val="04640D"/>
        </w:rPr>
        <w:t xml:space="preserve">kongressin </w:t>
      </w:r>
      <w:r>
        <w:t xml:space="preserve">toimimaan yliääninopeudella suojellakseen </w:t>
      </w:r>
      <w:r>
        <w:rPr>
          <w:color w:val="310106"/>
        </w:rPr>
        <w:t xml:space="preserve">näiden lentoyhtiöiden </w:t>
      </w:r>
      <w:r>
        <w:t xml:space="preserve">vakiintuneita johtajia</w:t>
      </w:r>
      <w:r>
        <w:t xml:space="preserve">. </w:t>
      </w:r>
      <w:r>
        <w:t xml:space="preserve">Tänään edustajainhuoneen on määrä äänestää </w:t>
      </w:r>
      <w:r>
        <w:rPr>
          <w:color w:val="FEFB0A"/>
        </w:rPr>
        <w:t xml:space="preserve">lentoyhtiöiden fuusioiden vastaisesta lakiehdotuksesta, </w:t>
      </w:r>
      <w:r>
        <w:rPr>
          <w:color w:val="FB5514"/>
        </w:rPr>
        <w:t xml:space="preserve">joka </w:t>
      </w:r>
      <w:r>
        <w:rPr>
          <w:color w:val="FEFB0A"/>
        </w:rPr>
        <w:t xml:space="preserve">estäisi 50 päivän ajan kaikki tarjoukset, jotka koskevat 15 prosentin tai sitä suurempaa omistusosuutta amerikkalaisessa lentoyhtiössä, vaikka kyseessä olisi suoranainen käteisosto</w:t>
      </w:r>
      <w:r>
        <w:t xml:space="preserve">. </w:t>
      </w:r>
      <w:r>
        <w:rPr>
          <w:color w:val="E115C0"/>
        </w:rPr>
        <w:t xml:space="preserve">Liikenneministeri Sam Skinner, </w:t>
      </w:r>
      <w:r>
        <w:rPr>
          <w:color w:val="00587F"/>
        </w:rPr>
        <w:t xml:space="preserve">joka on </w:t>
      </w:r>
      <w:r>
        <w:rPr>
          <w:color w:val="E115C0"/>
        </w:rPr>
        <w:t xml:space="preserve">aiemmin </w:t>
      </w:r>
      <w:r>
        <w:rPr>
          <w:color w:val="E115C0"/>
        </w:rPr>
        <w:t xml:space="preserve">tukenut fuusioiden rajoituksia puoliksi muukalaisvihamielisillä hyökkäyksillään ulkomaisia investointeja vastaan yhdysvaltalaisiin lentoyhtiöihin, </w:t>
      </w:r>
      <w:r>
        <w:t xml:space="preserve">sanoo nyt, että </w:t>
      </w:r>
      <w:r>
        <w:rPr>
          <w:color w:val="FEFB0A"/>
        </w:rPr>
        <w:t xml:space="preserve">lakiehdotus </w:t>
      </w:r>
      <w:r>
        <w:t xml:space="preserve">rauhoittaisi entisestään </w:t>
      </w:r>
      <w:r>
        <w:t xml:space="preserve">hermostuneita pääomamarkkinoita. </w:t>
      </w:r>
      <w:r>
        <w:rPr>
          <w:color w:val="0BC582"/>
        </w:rPr>
        <w:t xml:space="preserve">Texasin lainsäätäjä Steve Bartlett</w:t>
      </w:r>
      <w:r>
        <w:rPr>
          <w:color w:val="FEB8C8"/>
        </w:rPr>
        <w:t xml:space="preserve">, </w:t>
      </w:r>
      <w:r>
        <w:rPr>
          <w:color w:val="FEB8C8"/>
        </w:rPr>
        <w:t xml:space="preserve">jonka </w:t>
      </w:r>
      <w:r>
        <w:rPr>
          <w:color w:val="0BC582"/>
        </w:rPr>
        <w:t xml:space="preserve">piirissä on </w:t>
      </w:r>
      <w:r>
        <w:rPr>
          <w:color w:val="0BC582"/>
        </w:rPr>
        <w:t xml:space="preserve">40 000 American Airlinesin työntekijää, </w:t>
      </w:r>
      <w:r>
        <w:t xml:space="preserve">sanoo, että </w:t>
      </w:r>
      <w:r>
        <w:rPr>
          <w:color w:val="FEFB0A"/>
        </w:rPr>
        <w:t xml:space="preserve">lakiehdotus </w:t>
      </w:r>
      <w:r>
        <w:t xml:space="preserve">on "hyvää politiikkaa mutta huonoa lakia". On ironista, että </w:t>
      </w:r>
      <w:r>
        <w:rPr>
          <w:color w:val="9E8317"/>
        </w:rPr>
        <w:t xml:space="preserve">samaan aikaan, </w:t>
      </w:r>
      <w:r>
        <w:rPr>
          <w:color w:val="01190F"/>
        </w:rPr>
        <w:t xml:space="preserve">kun </w:t>
      </w:r>
      <w:r>
        <w:rPr>
          <w:color w:val="9E8317"/>
        </w:rPr>
        <w:t xml:space="preserve">lentoyhtiöiden osittaista sääntelyn purkamista Amerikassa jäljittelevät hallitukset Uudesta-Seelannista Etiopiaan</w:t>
      </w:r>
      <w:r>
        <w:t xml:space="preserve">, niin monet </w:t>
      </w:r>
      <w:r>
        <w:rPr>
          <w:color w:val="04640D"/>
        </w:rPr>
        <w:t xml:space="preserve">kongressin jäsenet </w:t>
      </w:r>
      <w:r>
        <w:t xml:space="preserve">kannattavat </w:t>
      </w:r>
      <w:r>
        <w:rPr>
          <w:color w:val="847D81"/>
        </w:rPr>
        <w:t xml:space="preserve">pakollista lentoyhtiöiden suojeluohjelmaa, </w:t>
      </w:r>
      <w:r>
        <w:rPr>
          <w:color w:val="58018B"/>
        </w:rPr>
        <w:t xml:space="preserve">joka </w:t>
      </w:r>
      <w:r>
        <w:rPr>
          <w:color w:val="847D81"/>
        </w:rPr>
        <w:t xml:space="preserve">sopisi paremmin Neuvostoliiton aikakauden lentoyhtiölle Aeroflotille</w:t>
      </w:r>
      <w:r>
        <w:t xml:space="preserve">.</w:t>
      </w:r>
    </w:p>
    <w:p>
      <w:r>
        <w:rPr>
          <w:b/>
        </w:rPr>
        <w:t xml:space="preserve">Asiakirjan numero 663</w:t>
      </w:r>
    </w:p>
    <w:p>
      <w:r>
        <w:rPr>
          <w:b/>
        </w:rPr>
        <w:t xml:space="preserve">Asiakirjan tunniste: wsj0961-001</w:t>
      </w:r>
    </w:p>
    <w:p>
      <w:r>
        <w:rPr>
          <w:color w:val="04640D"/>
        </w:rPr>
        <w:t xml:space="preserve">Yhdysvaltain keskuspankin </w:t>
      </w:r>
      <w:r>
        <w:rPr>
          <w:color w:val="310106"/>
        </w:rPr>
        <w:t xml:space="preserve">pääjohtaja </w:t>
      </w:r>
      <w:r>
        <w:rPr>
          <w:color w:val="310106"/>
        </w:rPr>
        <w:t xml:space="preserve">Alan Greenspan </w:t>
      </w:r>
      <w:r>
        <w:t xml:space="preserve">kertoi kongressille, että </w:t>
      </w:r>
      <w:r>
        <w:rPr>
          <w:color w:val="FEFB0A"/>
        </w:rPr>
        <w:t xml:space="preserve">keskuspankki </w:t>
      </w:r>
      <w:r>
        <w:t xml:space="preserve">pystyy poistamaan inflaation </w:t>
      </w:r>
      <w:r>
        <w:t xml:space="preserve">aiheuttamatta taantumaa, mutta sanoi, </w:t>
      </w:r>
      <w:r>
        <w:t xml:space="preserve">että </w:t>
      </w:r>
      <w:r>
        <w:rPr>
          <w:color w:val="FB5514"/>
        </w:rPr>
        <w:t xml:space="preserve">tällainen siirto </w:t>
      </w:r>
      <w:r>
        <w:t xml:space="preserve">olisi kivulias lyhyen aikaa ja edellyttäisi liittovaltion alijäämän jyrkkää supistamista. </w:t>
      </w:r>
      <w:r>
        <w:rPr>
          <w:color w:val="310106"/>
        </w:rPr>
        <w:t xml:space="preserve">Greenspan </w:t>
      </w:r>
      <w:r>
        <w:t xml:space="preserve">sanoi, että </w:t>
      </w:r>
      <w:r>
        <w:rPr>
          <w:color w:val="310106"/>
        </w:rPr>
        <w:t xml:space="preserve">hän </w:t>
      </w:r>
      <w:r>
        <w:t xml:space="preserve">ja muut </w:t>
      </w:r>
      <w:r>
        <w:rPr>
          <w:color w:val="FEFB0A"/>
        </w:rPr>
        <w:t xml:space="preserve">keskuspankin </w:t>
      </w:r>
      <w:r>
        <w:t xml:space="preserve">pääjohtajat </w:t>
      </w:r>
      <w:r>
        <w:t xml:space="preserve">tukevat </w:t>
      </w:r>
      <w:r>
        <w:rPr>
          <w:color w:val="00587F"/>
        </w:rPr>
        <w:t xml:space="preserve">edustaja Stephen Nealin (</w:t>
      </w:r>
      <w:r>
        <w:rPr>
          <w:color w:val="0BC582"/>
        </w:rPr>
        <w:t xml:space="preserve">Pohjois-Carolinan demokraatti</w:t>
      </w:r>
      <w:r>
        <w:rPr>
          <w:color w:val="00587F"/>
        </w:rPr>
        <w:t xml:space="preserve">) esittämää </w:t>
      </w:r>
      <w:r>
        <w:rPr>
          <w:color w:val="E115C0"/>
        </w:rPr>
        <w:t xml:space="preserve">lainsäädäntöä</w:t>
      </w:r>
      <w:r>
        <w:rPr>
          <w:color w:val="E115C0"/>
        </w:rPr>
        <w:t xml:space="preserve">, </w:t>
      </w:r>
      <w:r>
        <w:rPr>
          <w:color w:val="FEB8C8"/>
        </w:rPr>
        <w:t xml:space="preserve">joka </w:t>
      </w:r>
      <w:r>
        <w:rPr>
          <w:color w:val="E115C0"/>
        </w:rPr>
        <w:t xml:space="preserve">edellyttäisi, että </w:t>
      </w:r>
      <w:r>
        <w:rPr>
          <w:color w:val="9E8317"/>
        </w:rPr>
        <w:t xml:space="preserve">keskuspankki </w:t>
      </w:r>
      <w:r>
        <w:rPr>
          <w:color w:val="01190F"/>
        </w:rPr>
        <w:t xml:space="preserve">harjoittaa politiikkaa, jonka tavoitteena on inflaation poistaminen </w:t>
      </w:r>
      <w:r>
        <w:rPr>
          <w:color w:val="847D81"/>
        </w:rPr>
        <w:t xml:space="preserve">viiden vuoden kuluessa</w:t>
      </w:r>
      <w:r>
        <w:t xml:space="preserve">. </w:t>
      </w:r>
      <w:r>
        <w:t xml:space="preserve">"</w:t>
      </w:r>
      <w:r>
        <w:rPr>
          <w:color w:val="58018B"/>
        </w:rPr>
        <w:t xml:space="preserve">Tämä määräaika </w:t>
      </w:r>
      <w:r>
        <w:t xml:space="preserve">on saavutettavissa, mutta </w:t>
      </w:r>
      <w:r>
        <w:rPr>
          <w:color w:val="B70639"/>
        </w:rPr>
        <w:t xml:space="preserve">se </w:t>
      </w:r>
      <w:r>
        <w:t xml:space="preserve">maksaisi </w:t>
      </w:r>
      <w:r>
        <w:t xml:space="preserve">jotain</w:t>
      </w:r>
      <w:r>
        <w:t xml:space="preserve">", </w:t>
      </w:r>
      <w:r>
        <w:rPr>
          <w:color w:val="310106"/>
        </w:rPr>
        <w:t xml:space="preserve">Greenspan </w:t>
      </w:r>
      <w:r>
        <w:t xml:space="preserve">sanoi </w:t>
      </w:r>
      <w:r>
        <w:rPr>
          <w:color w:val="703B01"/>
        </w:rPr>
        <w:t xml:space="preserve">Nealin </w:t>
      </w:r>
      <w:r>
        <w:t xml:space="preserve">rahapoliittiselle alivaliokunnalle. </w:t>
      </w:r>
      <w:r>
        <w:rPr>
          <w:color w:val="04640D"/>
        </w:rPr>
        <w:t xml:space="preserve">Federal Reserven </w:t>
      </w:r>
      <w:r>
        <w:rPr>
          <w:color w:val="310106"/>
        </w:rPr>
        <w:t xml:space="preserve">puheenjohtaja </w:t>
      </w:r>
      <w:r>
        <w:t xml:space="preserve">vastusti </w:t>
      </w:r>
      <w:r>
        <w:rPr>
          <w:color w:val="FCB164"/>
        </w:rPr>
        <w:t xml:space="preserve">Indianan demokraattien Lee Hamiltonin </w:t>
      </w:r>
      <w:r>
        <w:rPr>
          <w:color w:val="796EE6"/>
        </w:rPr>
        <w:t xml:space="preserve">ja </w:t>
      </w:r>
      <w:r>
        <w:rPr>
          <w:color w:val="000D2C"/>
        </w:rPr>
        <w:t xml:space="preserve">Byron Dorganin (Pohjois-Dakotan demokraattinen edustaja</w:t>
      </w:r>
      <w:r>
        <w:rPr>
          <w:color w:val="F7F1DF"/>
        </w:rPr>
        <w:t xml:space="preserve">) </w:t>
      </w:r>
      <w:r>
        <w:rPr>
          <w:color w:val="118B8A"/>
        </w:rPr>
        <w:t xml:space="preserve">ehdottamaa </w:t>
      </w:r>
      <w:r>
        <w:rPr>
          <w:color w:val="F7F1DF"/>
        </w:rPr>
        <w:t xml:space="preserve">lakiehdotusta</w:t>
      </w:r>
      <w:r>
        <w:rPr>
          <w:color w:val="F7F1DF"/>
        </w:rPr>
        <w:t xml:space="preserve">, jossa muun muassa </w:t>
      </w:r>
      <w:r>
        <w:rPr>
          <w:color w:val="F7F1DF"/>
        </w:rPr>
        <w:t xml:space="preserve">vaadittaisiin </w:t>
      </w:r>
      <w:r>
        <w:rPr>
          <w:color w:val="53495F"/>
        </w:rPr>
        <w:t xml:space="preserve">Federal Reserveä </w:t>
      </w:r>
      <w:r>
        <w:rPr>
          <w:color w:val="F95475"/>
        </w:rPr>
        <w:t xml:space="preserve">julkistamaan välittömästi kaikki rahapoliittiset toimet ja lisäämään Federal </w:t>
      </w:r>
      <w:r>
        <w:rPr>
          <w:color w:val="53495F"/>
        </w:rPr>
        <w:t xml:space="preserve">Reserven </w:t>
      </w:r>
      <w:r>
        <w:rPr>
          <w:color w:val="F95475"/>
        </w:rPr>
        <w:t xml:space="preserve">julkista valvontaa</w:t>
      </w:r>
      <w:r>
        <w:t xml:space="preserve">. </w:t>
      </w:r>
      <w:r>
        <w:t xml:space="preserve">Vastauksissaan </w:t>
      </w:r>
      <w:r>
        <w:rPr>
          <w:color w:val="310106"/>
        </w:rPr>
        <w:t xml:space="preserve">Greenspan </w:t>
      </w:r>
      <w:r>
        <w:t xml:space="preserve">vähätteli raportteja, joiden mukaan </w:t>
      </w:r>
      <w:r>
        <w:rPr>
          <w:color w:val="FEFB0A"/>
        </w:rPr>
        <w:t xml:space="preserve">Yhdysvaltain keskuspankin </w:t>
      </w:r>
      <w:r>
        <w:t xml:space="preserve">ja </w:t>
      </w:r>
      <w:r>
        <w:rPr>
          <w:color w:val="5D9608"/>
        </w:rPr>
        <w:t xml:space="preserve">valtiovarainministeriön </w:t>
      </w:r>
      <w:r>
        <w:rPr>
          <w:color w:val="61FC03"/>
        </w:rPr>
        <w:t xml:space="preserve">välillä </w:t>
      </w:r>
      <w:r>
        <w:t xml:space="preserve">olisi ollut jännitteitä </w:t>
      </w:r>
      <w:r>
        <w:t xml:space="preserve">valuuttakurssipolitiikasta. </w:t>
      </w:r>
      <w:r>
        <w:rPr>
          <w:color w:val="98A088"/>
        </w:rPr>
        <w:t xml:space="preserve">"</w:t>
      </w:r>
      <w:r>
        <w:rPr>
          <w:color w:val="DE98FD"/>
        </w:rPr>
        <w:t xml:space="preserve">Ne, jotka </w:t>
      </w:r>
      <w:r>
        <w:rPr>
          <w:color w:val="DE98FD"/>
        </w:rPr>
        <w:t xml:space="preserve">tulkitaan näennäisesti suuriksi konflikteiksi</w:t>
      </w:r>
      <w:r>
        <w:rPr>
          <w:color w:val="4F584E"/>
        </w:rPr>
        <w:t xml:space="preserve">, ovat suhteellisen merkityksettömiä taktisia kysymyksiä</w:t>
      </w:r>
      <w:r>
        <w:t xml:space="preserve">", hän sanoi. Hän </w:t>
      </w:r>
      <w:r>
        <w:t xml:space="preserve">ei tarkentanut asiaa </w:t>
      </w:r>
      <w:r>
        <w:t xml:space="preserve">enempää. </w:t>
      </w:r>
      <w:r>
        <w:rPr>
          <w:color w:val="FEFB0A"/>
        </w:rPr>
        <w:t xml:space="preserve">Yhdysvaltain keskuspankki </w:t>
      </w:r>
      <w:r>
        <w:t xml:space="preserve">ei kuitenkaan ole innostunut </w:t>
      </w:r>
      <w:r>
        <w:rPr>
          <w:color w:val="248AD0"/>
        </w:rPr>
        <w:t xml:space="preserve">valtiovarainministeriön </w:t>
      </w:r>
      <w:r>
        <w:t xml:space="preserve">pyrkimyksistä </w:t>
      </w:r>
      <w:r>
        <w:t xml:space="preserve">alentaa </w:t>
      </w:r>
      <w:r>
        <w:rPr>
          <w:color w:val="5C5300"/>
        </w:rPr>
        <w:t xml:space="preserve">dollarin </w:t>
      </w:r>
      <w:r>
        <w:t xml:space="preserve">arvoa puuttumalla valuuttamarkkinoihin, </w:t>
      </w:r>
      <w:r>
        <w:t xml:space="preserve">ja </w:t>
      </w:r>
      <w:r>
        <w:rPr>
          <w:color w:val="248AD0"/>
        </w:rPr>
        <w:t xml:space="preserve">valtiovarainministeriö </w:t>
      </w:r>
      <w:r>
        <w:t xml:space="preserve">on turhautunut Yhdysvaltain </w:t>
      </w:r>
      <w:r>
        <w:rPr>
          <w:color w:val="FEFB0A"/>
        </w:rPr>
        <w:t xml:space="preserve">keskuspankin</w:t>
      </w:r>
      <w:r>
        <w:t xml:space="preserve"> haluttomuuteen </w:t>
      </w:r>
      <w:r>
        <w:t xml:space="preserve">alentaa korkoja </w:t>
      </w:r>
      <w:r>
        <w:rPr>
          <w:color w:val="5C5300"/>
        </w:rPr>
        <w:t xml:space="preserve">dollarin </w:t>
      </w:r>
      <w:r>
        <w:t xml:space="preserve">arvon </w:t>
      </w:r>
      <w:r>
        <w:t xml:space="preserve">alentamiseksi. </w:t>
      </w:r>
      <w:r>
        <w:rPr>
          <w:color w:val="310106"/>
        </w:rPr>
        <w:t xml:space="preserve">Greenspan </w:t>
      </w:r>
      <w:r>
        <w:t xml:space="preserve">sanoi, että </w:t>
      </w:r>
      <w:r>
        <w:rPr>
          <w:color w:val="9F6551"/>
        </w:rPr>
        <w:t xml:space="preserve">inflaatio, joka </w:t>
      </w:r>
      <w:r>
        <w:rPr>
          <w:color w:val="BCFEC6"/>
        </w:rPr>
        <w:t xml:space="preserve">on tällä hetkellä </w:t>
      </w:r>
      <w:r>
        <w:rPr>
          <w:color w:val="9F6551"/>
        </w:rPr>
        <w:t xml:space="preserve">noin 4,5 prosenttia</w:t>
      </w:r>
      <w:r>
        <w:t xml:space="preserve">, "voidaan laskea lähes nollaan ilman, että </w:t>
      </w:r>
      <w:r>
        <w:rPr>
          <w:color w:val="932C70"/>
        </w:rPr>
        <w:t xml:space="preserve">talous </w:t>
      </w:r>
      <w:r>
        <w:t xml:space="preserve">ajautuu taantumaan, mutta epäilen, että </w:t>
      </w:r>
      <w:r>
        <w:rPr>
          <w:color w:val="932C70"/>
        </w:rPr>
        <w:t xml:space="preserve">talouden </w:t>
      </w:r>
      <w:r>
        <w:t xml:space="preserve">suorituskyky voi hieman heikentyä</w:t>
      </w:r>
      <w:r>
        <w:t xml:space="preserve">". Toisin sanoen talouskasvu hidastuisi ja työttömyys lisääntyisi useiden vuosien ajan. </w:t>
      </w:r>
      <w:r>
        <w:rPr>
          <w:color w:val="310106"/>
        </w:rPr>
        <w:t xml:space="preserve">Greenspan, </w:t>
      </w:r>
      <w:r>
        <w:rPr>
          <w:color w:val="2B1B04"/>
        </w:rPr>
        <w:t xml:space="preserve">joka </w:t>
      </w:r>
      <w:r>
        <w:rPr>
          <w:color w:val="310106"/>
        </w:rPr>
        <w:t xml:space="preserve">on useaan otteeseen todennut, että </w:t>
      </w:r>
      <w:r>
        <w:rPr>
          <w:color w:val="04640D"/>
        </w:rPr>
        <w:t xml:space="preserve">keskuspankin </w:t>
      </w:r>
      <w:r>
        <w:rPr>
          <w:color w:val="310106"/>
        </w:rPr>
        <w:t xml:space="preserve">tavoitteena on </w:t>
      </w:r>
      <w:r>
        <w:rPr>
          <w:color w:val="310106"/>
        </w:rPr>
        <w:t xml:space="preserve">inflaation hidastaminen, </w:t>
      </w:r>
      <w:r>
        <w:t xml:space="preserve">lisäsi kuitenkin, että "mitä tahansa menetyksiä hintavakauden saavuttamisesta aiheutuukin, ne korvataan varmasti enemmän kuin hyvin myöhemmällä </w:t>
      </w:r>
      <w:r>
        <w:rPr>
          <w:color w:val="B5AFC4"/>
        </w:rPr>
        <w:t xml:space="preserve">tuotannon kasvulla</w:t>
      </w:r>
      <w:r>
        <w:t xml:space="preserve">". Hän varoitti, että </w:t>
      </w:r>
      <w:r>
        <w:rPr>
          <w:color w:val="AE7AA1"/>
        </w:rPr>
        <w:t xml:space="preserve">Yhdysvaltain keskuspankin </w:t>
      </w:r>
      <w:r>
        <w:rPr>
          <w:color w:val="D4C67A"/>
        </w:rPr>
        <w:t xml:space="preserve">pyrkimykset </w:t>
      </w:r>
      <w:r>
        <w:rPr>
          <w:color w:val="D4C67A"/>
        </w:rPr>
        <w:t xml:space="preserve">inflaation torjumiseksi osoittautuvat </w:t>
      </w:r>
      <w:r>
        <w:t xml:space="preserve">huonoiksi - ja voivat johtaa "suureen taloudelliseen pamahdukseen" - ellei </w:t>
      </w:r>
      <w:r>
        <w:rPr>
          <w:color w:val="D4C67A"/>
        </w:rPr>
        <w:t xml:space="preserve">niiden ohella </w:t>
      </w:r>
      <w:r>
        <w:t xml:space="preserve">vähennetä merkittävästi </w:t>
      </w:r>
      <w:r>
        <w:rPr>
          <w:color w:val="C2A393"/>
        </w:rPr>
        <w:t xml:space="preserve">liittovaltion alijäämää, joka </w:t>
      </w:r>
      <w:r>
        <w:rPr>
          <w:color w:val="C2A393"/>
        </w:rPr>
        <w:t xml:space="preserve">pakottaa </w:t>
      </w:r>
      <w:r>
        <w:rPr>
          <w:color w:val="6A3A35"/>
        </w:rPr>
        <w:t xml:space="preserve">hallituksen </w:t>
      </w:r>
      <w:r>
        <w:rPr>
          <w:color w:val="C2A393"/>
        </w:rPr>
        <w:t xml:space="preserve">ottamaan runsaasti lainaa</w:t>
      </w:r>
      <w:r>
        <w:t xml:space="preserve">. </w:t>
      </w:r>
      <w:r>
        <w:rPr>
          <w:color w:val="168E5C"/>
        </w:rPr>
        <w:t xml:space="preserve">Edustaja Nealin </w:t>
      </w:r>
      <w:r>
        <w:rPr>
          <w:color w:val="BA6801"/>
        </w:rPr>
        <w:t xml:space="preserve">lakiehdotuksessa vaadittiin </w:t>
      </w:r>
      <w:r>
        <w:t xml:space="preserve">alun perin, </w:t>
      </w:r>
      <w:r>
        <w:t xml:space="preserve">että </w:t>
      </w:r>
      <w:r>
        <w:rPr>
          <w:color w:val="FEFB0A"/>
        </w:rPr>
        <w:t xml:space="preserve">Yhdysvaltain keskuspankki </w:t>
      </w:r>
      <w:r>
        <w:t xml:space="preserve">alentaa inflaatiota yhdellä prosentilla vuodessa </w:t>
      </w:r>
      <w:r>
        <w:rPr>
          <w:color w:val="58018B"/>
        </w:rPr>
        <w:t xml:space="preserve">viiden vuoden ajan </w:t>
      </w:r>
      <w:r>
        <w:t xml:space="preserve">ja pitää sen jälkeen inflaatio nollassa. </w:t>
      </w:r>
      <w:r>
        <w:rPr>
          <w:color w:val="703B01"/>
        </w:rPr>
        <w:t xml:space="preserve">Edustaja </w:t>
      </w:r>
      <w:r>
        <w:t xml:space="preserve">muutti sanamuotoa saadakseen </w:t>
      </w:r>
      <w:r>
        <w:rPr>
          <w:color w:val="310106"/>
        </w:rPr>
        <w:t xml:space="preserve">Greenspanin </w:t>
      </w:r>
      <w:r>
        <w:t xml:space="preserve">tuen. </w:t>
      </w:r>
      <w:r>
        <w:rPr>
          <w:color w:val="BA6801"/>
        </w:rPr>
        <w:t xml:space="preserve">Ehdotuksella </w:t>
      </w:r>
      <w:r>
        <w:t xml:space="preserve">ei ole kuitenkaan juurikaan mahdollisuuksia tulla hyväksytyksi. </w:t>
      </w:r>
      <w:r>
        <w:rPr>
          <w:color w:val="16C0D0"/>
        </w:rPr>
        <w:t xml:space="preserve">Jäsenet </w:t>
      </w:r>
      <w:r>
        <w:rPr>
          <w:color w:val="C62100"/>
        </w:rPr>
        <w:t xml:space="preserve">Hamilton </w:t>
      </w:r>
      <w:r>
        <w:rPr>
          <w:color w:val="014347"/>
        </w:rPr>
        <w:t xml:space="preserve">ja </w:t>
      </w:r>
      <w:r>
        <w:rPr>
          <w:color w:val="233809"/>
        </w:rPr>
        <w:t xml:space="preserve">Dorgan </w:t>
      </w:r>
      <w:r>
        <w:t xml:space="preserve">muuttivat myös </w:t>
      </w:r>
      <w:r>
        <w:rPr>
          <w:color w:val="82785D"/>
        </w:rPr>
        <w:t xml:space="preserve">lakiehdotustaan </w:t>
      </w:r>
      <w:r>
        <w:t xml:space="preserve">ja hylkäsivät </w:t>
      </w:r>
      <w:r>
        <w:rPr>
          <w:color w:val="023087"/>
        </w:rPr>
        <w:t xml:space="preserve">ehdotuksen, jonka mukaan valtiovarainministeri kuuluisi </w:t>
      </w:r>
      <w:r>
        <w:rPr>
          <w:color w:val="196956"/>
        </w:rPr>
        <w:t xml:space="preserve">keskuspankin </w:t>
      </w:r>
      <w:r>
        <w:rPr>
          <w:color w:val="B7DAD2"/>
        </w:rPr>
        <w:t xml:space="preserve">12-jäseniseen komiteaan, </w:t>
      </w:r>
      <w:r>
        <w:rPr>
          <w:color w:val="8C41BB"/>
        </w:rPr>
        <w:t xml:space="preserve">joka </w:t>
      </w:r>
      <w:r>
        <w:rPr>
          <w:color w:val="B7DAD2"/>
        </w:rPr>
        <w:t xml:space="preserve">päättää rahapolitiikasta</w:t>
      </w:r>
      <w:r>
        <w:t xml:space="preserve">. </w:t>
      </w:r>
      <w:r>
        <w:rPr>
          <w:color w:val="94C661"/>
        </w:rPr>
        <w:t xml:space="preserve">Sen sijaan </w:t>
      </w:r>
      <w:r>
        <w:rPr>
          <w:color w:val="ECEDFE"/>
        </w:rPr>
        <w:t xml:space="preserve">ehdotuksessa </w:t>
      </w:r>
      <w:r>
        <w:rPr>
          <w:color w:val="2B2D32"/>
        </w:rPr>
        <w:t xml:space="preserve">vaaditaan vain, </w:t>
      </w:r>
      <w:r>
        <w:rPr>
          <w:color w:val="F8907D"/>
        </w:rPr>
        <w:t xml:space="preserve">että </w:t>
      </w:r>
      <w:r>
        <w:rPr>
          <w:color w:val="895E6B"/>
        </w:rPr>
        <w:t xml:space="preserve">komissio </w:t>
      </w:r>
      <w:r>
        <w:rPr>
          <w:color w:val="F8907D"/>
        </w:rPr>
        <w:t xml:space="preserve">tapaa kaksi kertaa vuodessa </w:t>
      </w:r>
      <w:r>
        <w:rPr>
          <w:color w:val="788E95"/>
        </w:rPr>
        <w:t xml:space="preserve">hallinnon</w:t>
      </w:r>
      <w:r>
        <w:rPr>
          <w:color w:val="F8907D"/>
        </w:rPr>
        <w:t xml:space="preserve"> huippuvirkamiehet</w:t>
      </w:r>
      <w:r>
        <w:t xml:space="preserve">. </w:t>
      </w:r>
      <w:r>
        <w:rPr>
          <w:color w:val="310106"/>
        </w:rPr>
        <w:t xml:space="preserve">Greenspan </w:t>
      </w:r>
      <w:r>
        <w:t xml:space="preserve">paheksui </w:t>
      </w:r>
      <w:r>
        <w:rPr>
          <w:color w:val="FB6AB8"/>
        </w:rPr>
        <w:t xml:space="preserve">myös tätä</w:t>
      </w:r>
      <w:r>
        <w:t xml:space="preserve">, koska </w:t>
      </w:r>
      <w:r>
        <w:rPr>
          <w:color w:val="FB6AB8"/>
        </w:rPr>
        <w:t xml:space="preserve">se </w:t>
      </w:r>
      <w:r>
        <w:t xml:space="preserve">altistaisi </w:t>
      </w:r>
      <w:r>
        <w:rPr>
          <w:color w:val="FEFB0A"/>
        </w:rPr>
        <w:t xml:space="preserve">Yhdysvaltain keskuspankin </w:t>
      </w:r>
      <w:r>
        <w:t xml:space="preserve">"lisääntyvälle poliittiselle painostukselle" ja "vaarana olisi rahapolitiikan ohjautuminen pois pitkän aikavälin strategisista tavoitteista". Vaikka </w:t>
      </w:r>
      <w:r>
        <w:rPr>
          <w:color w:val="DB1474"/>
        </w:rPr>
        <w:t xml:space="preserve">Hamiltonin </w:t>
      </w:r>
      <w:r>
        <w:rPr>
          <w:color w:val="8489AE"/>
        </w:rPr>
        <w:t xml:space="preserve">ja </w:t>
      </w:r>
      <w:r>
        <w:rPr>
          <w:color w:val="860E04"/>
        </w:rPr>
        <w:t xml:space="preserve">Dorganin </w:t>
      </w:r>
      <w:r>
        <w:rPr>
          <w:color w:val="576094"/>
        </w:rPr>
        <w:t xml:space="preserve">ehdotukset </w:t>
      </w:r>
      <w:r>
        <w:t xml:space="preserve">ovat yksittäin pieniä askelia, </w:t>
      </w:r>
      <w:r>
        <w:rPr>
          <w:color w:val="576094"/>
        </w:rPr>
        <w:t xml:space="preserve">ne kaikki </w:t>
      </w:r>
      <w:r>
        <w:t xml:space="preserve">yhdessä heikentäisivät </w:t>
      </w:r>
      <w:r>
        <w:rPr>
          <w:color w:val="FEFB0A"/>
        </w:rPr>
        <w:t xml:space="preserve">keskuspankin</w:t>
      </w:r>
      <w:r>
        <w:t xml:space="preserve"> riippumattomuutta, </w:t>
      </w:r>
      <w:r>
        <w:rPr>
          <w:color w:val="310106"/>
        </w:rPr>
        <w:t xml:space="preserve">Greenspan </w:t>
      </w:r>
      <w:r>
        <w:t xml:space="preserve">sanoi</w:t>
      </w:r>
      <w:r>
        <w:t xml:space="preserve">. </w:t>
      </w:r>
      <w:r>
        <w:rPr>
          <w:color w:val="310106"/>
        </w:rPr>
        <w:t xml:space="preserve">Greenspan </w:t>
      </w:r>
      <w:r>
        <w:t xml:space="preserve">sanoi myös, että vaikka hän kannattaa </w:t>
      </w:r>
      <w:r>
        <w:rPr>
          <w:color w:val="FBC206"/>
        </w:rPr>
        <w:t xml:space="preserve">myyntivoittoverojen rajoittamista </w:t>
      </w:r>
      <w:r>
        <w:t xml:space="preserve">järkevänä talouspolitiikkana, hän </w:t>
      </w:r>
      <w:r>
        <w:t xml:space="preserve">vastustaisi </w:t>
      </w:r>
      <w:r>
        <w:rPr>
          <w:color w:val="FBC206"/>
        </w:rPr>
        <w:t xml:space="preserve">sitä, jos se </w:t>
      </w:r>
      <w:r>
        <w:t xml:space="preserve">tekisi tyhjäksi vuoden 1986 verouudistuslain sisältämän poliittisen kompromissin ja johtaisi korkeampiin marginaalisiin tuloverokantoihin.</w:t>
      </w:r>
    </w:p>
    <w:p>
      <w:r>
        <w:rPr>
          <w:b/>
        </w:rPr>
        <w:t xml:space="preserve">Asiakirjan numero 664</w:t>
      </w:r>
    </w:p>
    <w:p>
      <w:r>
        <w:rPr>
          <w:b/>
        </w:rPr>
        <w:t xml:space="preserve">Asiakirjan tunniste: wsj0962-001</w:t>
      </w:r>
    </w:p>
    <w:p>
      <w:r>
        <w:rPr>
          <w:color w:val="310106"/>
        </w:rPr>
        <w:t xml:space="preserve">Sears, Roebuck &amp; Co. </w:t>
      </w:r>
      <w:r>
        <w:t xml:space="preserve">on allekirjoittanut sopimuksen </w:t>
      </w:r>
      <w:r>
        <w:rPr>
          <w:color w:val="04640D"/>
        </w:rPr>
        <w:t xml:space="preserve">Bob Vilen, </w:t>
      </w:r>
      <w:r>
        <w:rPr>
          <w:color w:val="FEFB0A"/>
        </w:rPr>
        <w:t xml:space="preserve">suositun </w:t>
      </w:r>
      <w:r>
        <w:rPr>
          <w:color w:val="FB5514"/>
        </w:rPr>
        <w:t xml:space="preserve">julkisen television </w:t>
      </w:r>
      <w:r>
        <w:rPr>
          <w:color w:val="FEFB0A"/>
        </w:rPr>
        <w:t xml:space="preserve">"This Old House" </w:t>
      </w:r>
      <w:r>
        <w:rPr>
          <w:color w:val="FEFB0A"/>
        </w:rPr>
        <w:t xml:space="preserve">-ohjelman </w:t>
      </w:r>
      <w:r>
        <w:rPr>
          <w:color w:val="04640D"/>
        </w:rPr>
        <w:t xml:space="preserve">entisen juontajan, kanssa, </w:t>
      </w:r>
      <w:r>
        <w:t xml:space="preserve">joka isännöi </w:t>
      </w:r>
      <w:r>
        <w:rPr>
          <w:color w:val="E115C0"/>
        </w:rPr>
        <w:t xml:space="preserve">puolen tunnin ohjelmaa kodin kunnostamisesta</w:t>
      </w:r>
      <w:r>
        <w:rPr>
          <w:color w:val="00587F"/>
        </w:rPr>
        <w:t xml:space="preserve">, </w:t>
      </w:r>
      <w:r>
        <w:rPr>
          <w:color w:val="E115C0"/>
        </w:rPr>
        <w:t xml:space="preserve">jota </w:t>
      </w:r>
      <w:r>
        <w:rPr>
          <w:color w:val="0BC582"/>
        </w:rPr>
        <w:t xml:space="preserve">suuri vähittäiskauppias </w:t>
      </w:r>
      <w:r>
        <w:rPr>
          <w:color w:val="E115C0"/>
        </w:rPr>
        <w:t xml:space="preserve">sponsoroi</w:t>
      </w:r>
      <w:r>
        <w:t xml:space="preserve">. </w:t>
      </w:r>
      <w:r>
        <w:rPr>
          <w:color w:val="E115C0"/>
        </w:rPr>
        <w:t xml:space="preserve">Tee-se-itse-ohjelma, </w:t>
      </w:r>
      <w:r>
        <w:rPr>
          <w:color w:val="00587F"/>
        </w:rPr>
        <w:t xml:space="preserve">jonka </w:t>
      </w:r>
      <w:r>
        <w:rPr>
          <w:color w:val="E115C0"/>
        </w:rPr>
        <w:t xml:space="preserve">on tarkoitus alkaa esittää ennen kesäkuuta 1990</w:t>
      </w:r>
      <w:r>
        <w:t xml:space="preserve">, merkitsee </w:t>
      </w:r>
      <w:r>
        <w:rPr>
          <w:color w:val="310106"/>
        </w:rPr>
        <w:t xml:space="preserve">Searsin </w:t>
      </w:r>
      <w:r>
        <w:t xml:space="preserve">tuloa </w:t>
      </w:r>
      <w:r>
        <w:t xml:space="preserve">nopeasti kasvaville kotiremontti-tv-ohjelmien markkinoille ja saattaa lisätä </w:t>
      </w:r>
      <w:r>
        <w:rPr>
          <w:color w:val="310106"/>
        </w:rPr>
        <w:t xml:space="preserve">sen </w:t>
      </w:r>
      <w:r>
        <w:t xml:space="preserve">kotiremonttituotteiden </w:t>
      </w:r>
      <w:r>
        <w:t xml:space="preserve">myyntiä.</w:t>
      </w:r>
      <w:r>
        <w:t xml:space="preserve"> Kodinkorjaustyökalujen ja muiden kalliiden kestokulutustavaroiden myynti on laskenut viime kuukausina. </w:t>
      </w:r>
      <w:r>
        <w:rPr>
          <w:color w:val="E115C0"/>
        </w:rPr>
        <w:t xml:space="preserve">Ohjelma </w:t>
      </w:r>
      <w:r>
        <w:t xml:space="preserve">on myös merkki </w:t>
      </w:r>
      <w:r>
        <w:rPr>
          <w:color w:val="04640D"/>
        </w:rPr>
        <w:t xml:space="preserve">Villan </w:t>
      </w:r>
      <w:r>
        <w:t xml:space="preserve">paluusta tv-julkkiksen rooliin. </w:t>
      </w:r>
      <w:r>
        <w:rPr>
          <w:color w:val="9E8317"/>
        </w:rPr>
        <w:t xml:space="preserve">Bostonin julkinen televisioasema WGBH </w:t>
      </w:r>
      <w:r>
        <w:t xml:space="preserve">irtisanoi </w:t>
      </w:r>
      <w:r>
        <w:rPr>
          <w:color w:val="04640D"/>
        </w:rPr>
        <w:t xml:space="preserve">Villan </w:t>
      </w:r>
      <w:r>
        <w:t xml:space="preserve">aiemmin tänä vuonna, </w:t>
      </w:r>
      <w:r>
        <w:t xml:space="preserve">kun </w:t>
      </w:r>
      <w:r>
        <w:rPr>
          <w:color w:val="01190F"/>
        </w:rPr>
        <w:t xml:space="preserve">sponsori oli </w:t>
      </w:r>
      <w:r>
        <w:t xml:space="preserve">vastustanut joitakin </w:t>
      </w:r>
      <w:r>
        <w:rPr>
          <w:color w:val="04640D"/>
        </w:rPr>
        <w:t xml:space="preserve">hänen </w:t>
      </w:r>
      <w:r>
        <w:t xml:space="preserve">monista kaupallisista kampanjoistaan. Kun </w:t>
      </w:r>
      <w:r>
        <w:rPr>
          <w:color w:val="04640D"/>
        </w:rPr>
        <w:t xml:space="preserve">Vila </w:t>
      </w:r>
      <w:r>
        <w:t xml:space="preserve">toimi </w:t>
      </w:r>
      <w:r>
        <w:rPr>
          <w:color w:val="847D81"/>
        </w:rPr>
        <w:t xml:space="preserve">"Old House" -ohjelman </w:t>
      </w:r>
      <w:r>
        <w:t xml:space="preserve">isäntänä, </w:t>
      </w:r>
      <w:r>
        <w:rPr>
          <w:color w:val="847D81"/>
        </w:rPr>
        <w:t xml:space="preserve">ohjelmasta </w:t>
      </w:r>
      <w:r>
        <w:t xml:space="preserve">tuli yksi </w:t>
      </w:r>
      <w:r>
        <w:rPr>
          <w:color w:val="58018B"/>
        </w:rPr>
        <w:t xml:space="preserve">Public Broadcasting Servicen </w:t>
      </w:r>
      <w:r>
        <w:t xml:space="preserve">10 katsotuimman ohjelman joukosta, ja se esitettiin viikoittain </w:t>
      </w:r>
      <w:r>
        <w:rPr>
          <w:color w:val="58018B"/>
        </w:rPr>
        <w:t xml:space="preserve">verkon </w:t>
      </w:r>
      <w:r>
        <w:t xml:space="preserve">noin 300 asemalla, </w:t>
      </w:r>
      <w:r>
        <w:t xml:space="preserve">ja sillä oli </w:t>
      </w:r>
      <w:r>
        <w:rPr>
          <w:color w:val="847D81"/>
        </w:rPr>
        <w:t xml:space="preserve">keskimäärin </w:t>
      </w:r>
      <w:r>
        <w:t xml:space="preserve">12 miljoonaa katsojaa. </w:t>
      </w:r>
      <w:r>
        <w:rPr>
          <w:color w:val="01190F"/>
        </w:rPr>
        <w:t xml:space="preserve">Atlantassa sijaitseva harrastekauppaketju </w:t>
      </w:r>
      <w:r>
        <w:rPr>
          <w:color w:val="B70639"/>
        </w:rPr>
        <w:t xml:space="preserve">Home Depot Inc. </w:t>
      </w:r>
      <w:r>
        <w:t xml:space="preserve">kuitenkin </w:t>
      </w:r>
      <w:r>
        <w:t xml:space="preserve">protestoi, kun </w:t>
      </w:r>
      <w:r>
        <w:rPr>
          <w:color w:val="04640D"/>
        </w:rPr>
        <w:t xml:space="preserve">Vila </w:t>
      </w:r>
      <w:r>
        <w:t xml:space="preserve">alkoi mainostaa kaupallisesti </w:t>
      </w:r>
      <w:r>
        <w:rPr>
          <w:color w:val="703B01"/>
        </w:rPr>
        <w:t xml:space="preserve">Rickel Home Centeriä, New Jerseyn rakennus- ja tarvikeyritystä</w:t>
      </w:r>
      <w:r>
        <w:rPr>
          <w:color w:val="F7F1DF"/>
        </w:rPr>
        <w:t xml:space="preserve">, joka </w:t>
      </w:r>
      <w:r>
        <w:rPr>
          <w:color w:val="703B01"/>
        </w:rPr>
        <w:t xml:space="preserve">kilpailee </w:t>
      </w:r>
      <w:r>
        <w:rPr>
          <w:color w:val="118B8A"/>
        </w:rPr>
        <w:t xml:space="preserve">Home Depotin </w:t>
      </w:r>
      <w:r>
        <w:rPr>
          <w:color w:val="703B01"/>
        </w:rPr>
        <w:t xml:space="preserve">kanssa joillakin markkinoilla</w:t>
      </w:r>
      <w:r>
        <w:t xml:space="preserve">. </w:t>
      </w:r>
      <w:r>
        <w:t xml:space="preserve">"Olen innoissani muutoksesta", sanoi </w:t>
      </w:r>
      <w:r>
        <w:rPr>
          <w:color w:val="04640D"/>
        </w:rPr>
        <w:t xml:space="preserve">Vila, </w:t>
      </w:r>
      <w:r>
        <w:rPr>
          <w:color w:val="4AFEFA"/>
        </w:rPr>
        <w:t xml:space="preserve">jonka </w:t>
      </w:r>
      <w:r>
        <w:rPr>
          <w:color w:val="FCB164"/>
        </w:rPr>
        <w:t xml:space="preserve">uusi monikanavaohjelma on </w:t>
      </w:r>
      <w:r>
        <w:rPr>
          <w:color w:val="04640D"/>
        </w:rPr>
        <w:t xml:space="preserve">nimeltään "Home Again with Bob Vila</w:t>
      </w:r>
      <w:r>
        <w:t xml:space="preserve">". </w:t>
      </w:r>
      <w:r>
        <w:rPr>
          <w:color w:val="04640D"/>
        </w:rPr>
        <w:t xml:space="preserve">Vila </w:t>
      </w:r>
      <w:r>
        <w:t xml:space="preserve">kritisoi haastattelussa </w:t>
      </w:r>
      <w:r>
        <w:rPr>
          <w:color w:val="847D81"/>
        </w:rPr>
        <w:t xml:space="preserve">vanhaa ohjelmaansa, joka </w:t>
      </w:r>
      <w:r>
        <w:rPr>
          <w:color w:val="847D81"/>
        </w:rPr>
        <w:t xml:space="preserve">jatkuu </w:t>
      </w:r>
      <w:r>
        <w:rPr>
          <w:color w:val="000D2C"/>
        </w:rPr>
        <w:t xml:space="preserve">nyt </w:t>
      </w:r>
      <w:r>
        <w:rPr>
          <w:color w:val="847D81"/>
        </w:rPr>
        <w:t xml:space="preserve">eri juontajalla. </w:t>
      </w:r>
      <w:r>
        <w:t xml:space="preserve">"</w:t>
      </w:r>
      <w:r>
        <w:rPr>
          <w:color w:val="9E8317"/>
        </w:rPr>
        <w:t xml:space="preserve">Julkinen televisio </w:t>
      </w:r>
      <w:r>
        <w:t xml:space="preserve">elää fantasiamaailmassa", hän sanoi. "</w:t>
      </w:r>
      <w:r>
        <w:t xml:space="preserve">Viime kaudella teimme </w:t>
      </w:r>
      <w:r>
        <w:rPr>
          <w:color w:val="53495F"/>
        </w:rPr>
        <w:t xml:space="preserve">jutun kahden perheen talon muuttamisesta hotelliksi</w:t>
      </w:r>
      <w:r>
        <w:rPr>
          <w:color w:val="F95475"/>
        </w:rPr>
        <w:t xml:space="preserve">, </w:t>
      </w:r>
      <w:r>
        <w:rPr>
          <w:color w:val="53495F"/>
        </w:rPr>
        <w:t xml:space="preserve">johon liittyi 700 000 dollarin menot.</w:t>
      </w:r>
      <w:r>
        <w:t xml:space="preserve">" "Viime </w:t>
      </w:r>
      <w:r>
        <w:t xml:space="preserve">kaudella teimme </w:t>
      </w:r>
      <w:r>
        <w:rPr>
          <w:color w:val="53495F"/>
        </w:rPr>
        <w:t xml:space="preserve">jutun kahden perheen talon muuttamisesta hotelliksi, johon </w:t>
      </w:r>
      <w:r>
        <w:rPr>
          <w:color w:val="53495F"/>
        </w:rPr>
        <w:t xml:space="preserve">liittyi 700 000 dollarin menot." </w:t>
      </w:r>
      <w:r>
        <w:t xml:space="preserve">Hän sanoi, että </w:t>
      </w:r>
      <w:r>
        <w:rPr>
          <w:color w:val="E115C0"/>
        </w:rPr>
        <w:t xml:space="preserve">uudessa ohjelmassa </w:t>
      </w:r>
      <w:r>
        <w:t xml:space="preserve">"käytämme 60 000 dollaria ensimmäisen talon rakentamiseen" nuorelle pariskunnalle. Vaikka </w:t>
      </w:r>
      <w:r>
        <w:rPr>
          <w:color w:val="310106"/>
        </w:rPr>
        <w:t xml:space="preserve">Sears ei kommentoi </w:t>
      </w:r>
      <w:r>
        <w:rPr>
          <w:color w:val="04640D"/>
        </w:rPr>
        <w:t xml:space="preserve">Villan </w:t>
      </w:r>
      <w:r>
        <w:t xml:space="preserve">kaupallisista kampanjoista syntynyttä </w:t>
      </w:r>
      <w:r>
        <w:t xml:space="preserve">kohua</w:t>
      </w:r>
      <w:r>
        <w:t xml:space="preserve">, se näyttää </w:t>
      </w:r>
      <w:r>
        <w:t xml:space="preserve">rakentavan aitaa </w:t>
      </w:r>
      <w:r>
        <w:rPr>
          <w:color w:val="04640D"/>
        </w:rPr>
        <w:t xml:space="preserve">Villan </w:t>
      </w:r>
      <w:r>
        <w:t xml:space="preserve">mieltymysten ympärille. </w:t>
      </w:r>
      <w:r>
        <w:rPr>
          <w:color w:val="61FC03"/>
        </w:rPr>
        <w:t xml:space="preserve">Hänen </w:t>
      </w:r>
      <w:r>
        <w:rPr>
          <w:color w:val="5D9608"/>
        </w:rPr>
        <w:t xml:space="preserve">sopimuksensa </w:t>
      </w:r>
      <w:r>
        <w:t xml:space="preserve">tekee </w:t>
      </w:r>
      <w:r>
        <w:rPr>
          <w:color w:val="04640D"/>
        </w:rPr>
        <w:t xml:space="preserve">hänestä </w:t>
      </w:r>
      <w:r>
        <w:rPr>
          <w:color w:val="310106"/>
        </w:rPr>
        <w:t xml:space="preserve">Searsin </w:t>
      </w:r>
      <w:r>
        <w:t xml:space="preserve">rautakauppojen </w:t>
      </w:r>
      <w:r>
        <w:t xml:space="preserve">markkinointikampanjoiden "yksinomaisen" tiedottajan. </w:t>
      </w:r>
      <w:r>
        <w:t xml:space="preserve">Mainonnasta ja markkinoinnista vastaa </w:t>
      </w:r>
      <w:r>
        <w:rPr>
          <w:color w:val="DE98FD"/>
        </w:rPr>
        <w:t xml:space="preserve">Chicagossa toimiva Ogilvy &amp; Mather, joka on WPP Group PLC:n yksikkö</w:t>
      </w:r>
      <w:r>
        <w:t xml:space="preserve">. </w:t>
      </w:r>
      <w:r>
        <w:rPr>
          <w:color w:val="98A088"/>
        </w:rPr>
        <w:t xml:space="preserve">Ainoa kaupallinen mainos, jonka </w:t>
      </w:r>
      <w:r>
        <w:rPr>
          <w:color w:val="248AD0"/>
        </w:rPr>
        <w:t xml:space="preserve">sopimus </w:t>
      </w:r>
      <w:r>
        <w:rPr>
          <w:color w:val="98A088"/>
        </w:rPr>
        <w:t xml:space="preserve">sallii, on </w:t>
      </w:r>
      <w:r>
        <w:t xml:space="preserve">yhtiön Time-Life-kirjasarja, joka käsittelee kodin parantamista ja korjaamista. </w:t>
      </w:r>
      <w:r>
        <w:rPr>
          <w:color w:val="5C5300"/>
        </w:rPr>
        <w:t xml:space="preserve">Sen </w:t>
      </w:r>
      <w:r>
        <w:rPr>
          <w:color w:val="9F6551"/>
        </w:rPr>
        <w:t xml:space="preserve">muut myynninedistämissopimukset ovat päättyneet</w:t>
      </w:r>
      <w:r>
        <w:t xml:space="preserve">. </w:t>
      </w:r>
      <w:r>
        <w:t xml:space="preserve">Mutta </w:t>
      </w:r>
      <w:r>
        <w:rPr>
          <w:color w:val="9F6551"/>
        </w:rPr>
        <w:t xml:space="preserve">se ei </w:t>
      </w:r>
      <w:r>
        <w:t xml:space="preserve">huoleta </w:t>
      </w:r>
      <w:r>
        <w:rPr>
          <w:color w:val="04640D"/>
        </w:rPr>
        <w:t xml:space="preserve">Vilaa, </w:t>
      </w:r>
      <w:r>
        <w:rPr>
          <w:color w:val="BCFEC6"/>
        </w:rPr>
        <w:t xml:space="preserve">joka </w:t>
      </w:r>
      <w:r>
        <w:rPr>
          <w:color w:val="04640D"/>
        </w:rPr>
        <w:t xml:space="preserve">valittaa, että </w:t>
      </w:r>
      <w:r>
        <w:rPr>
          <w:color w:val="04640D"/>
        </w:rPr>
        <w:t xml:space="preserve">"</w:t>
      </w:r>
      <w:r>
        <w:rPr>
          <w:color w:val="932C70"/>
        </w:rPr>
        <w:t xml:space="preserve">julkinen televisio </w:t>
      </w:r>
      <w:r>
        <w:rPr>
          <w:color w:val="04640D"/>
        </w:rPr>
        <w:t xml:space="preserve">ei ole koskaan maksanut </w:t>
      </w:r>
      <w:r>
        <w:rPr>
          <w:color w:val="BCFEC6"/>
        </w:rPr>
        <w:t xml:space="preserve">hänelle </w:t>
      </w:r>
      <w:r>
        <w:rPr>
          <w:color w:val="04640D"/>
        </w:rPr>
        <w:t xml:space="preserve">yli 40 000 dollaria vuodessa</w:t>
      </w:r>
      <w:r>
        <w:t xml:space="preserve">". Hän sanoi, että korvaus olisi </w:t>
      </w:r>
      <w:r>
        <w:rPr>
          <w:color w:val="2B1B04"/>
        </w:rPr>
        <w:t xml:space="preserve">Searsin kanssa </w:t>
      </w:r>
      <w:r>
        <w:rPr>
          <w:color w:val="5D9608"/>
        </w:rPr>
        <w:t xml:space="preserve">tehdyn sopimuksen mukaan </w:t>
      </w:r>
      <w:r>
        <w:t xml:space="preserve">"monen miljoonan dollarin suuruinen".</w:t>
      </w:r>
    </w:p>
    <w:p>
      <w:r>
        <w:rPr>
          <w:b/>
        </w:rPr>
        <w:t xml:space="preserve">Asiakirjan numero 665</w:t>
      </w:r>
    </w:p>
    <w:p>
      <w:r>
        <w:rPr>
          <w:b/>
        </w:rPr>
        <w:t xml:space="preserve">Asiakirjan tunniste: wsj0963-001</w:t>
      </w:r>
    </w:p>
    <w:p>
      <w:r>
        <w:rPr>
          <w:color w:val="310106"/>
        </w:rPr>
        <w:t xml:space="preserve">52-vuotias Eugene A. Miller </w:t>
      </w:r>
      <w:r>
        <w:t xml:space="preserve">valittiin </w:t>
      </w:r>
      <w:r>
        <w:rPr>
          <w:color w:val="04640D"/>
        </w:rPr>
        <w:t xml:space="preserve">tämän sähköyhtiön </w:t>
      </w:r>
      <w:r>
        <w:t xml:space="preserve">johtajaksi </w:t>
      </w:r>
      <w:r>
        <w:rPr>
          <w:color w:val="04640D"/>
        </w:rPr>
        <w:t xml:space="preserve">täyttämään vapautunut virka</w:t>
      </w:r>
      <w:r>
        <w:t xml:space="preserve">. Hän on nyt Detroitissa sijaitsevan Comerica Inc:n toimitusjohtaja.</w:t>
      </w:r>
    </w:p>
    <w:p>
      <w:r>
        <w:rPr>
          <w:b/>
        </w:rPr>
        <w:t xml:space="preserve">Asiakirjan numero 666</w:t>
      </w:r>
    </w:p>
    <w:p>
      <w:r>
        <w:rPr>
          <w:b/>
        </w:rPr>
        <w:t xml:space="preserve">Asiakirjan tunniste: wsj0964-001</w:t>
      </w:r>
    </w:p>
    <w:p>
      <w:r>
        <w:rPr>
          <w:color w:val="310106"/>
        </w:rPr>
        <w:t xml:space="preserve">Valkoinen talo </w:t>
      </w:r>
      <w:r>
        <w:t xml:space="preserve">on päättänyt ajaa </w:t>
      </w:r>
      <w:r>
        <w:rPr>
          <w:color w:val="04640D"/>
        </w:rPr>
        <w:t xml:space="preserve">muutoksia </w:t>
      </w:r>
      <w:r>
        <w:rPr>
          <w:color w:val="FEFB0A"/>
        </w:rPr>
        <w:t xml:space="preserve">torjunta-ainelainsäädäntöön</w:t>
      </w:r>
      <w:r>
        <w:rPr>
          <w:color w:val="FB5514"/>
        </w:rPr>
        <w:t xml:space="preserve">, jotta </w:t>
      </w:r>
      <w:r>
        <w:rPr>
          <w:color w:val="04640D"/>
        </w:rPr>
        <w:t xml:space="preserve">haitalliset kemikaalit saataisiin poistettua nopeammin </w:t>
      </w:r>
      <w:r>
        <w:rPr>
          <w:color w:val="E115C0"/>
        </w:rPr>
        <w:t xml:space="preserve">maan</w:t>
      </w:r>
      <w:r>
        <w:rPr>
          <w:color w:val="04640D"/>
        </w:rPr>
        <w:t xml:space="preserve"> elintarvikehuollosta</w:t>
      </w:r>
      <w:r>
        <w:t xml:space="preserve">. </w:t>
      </w:r>
      <w:r>
        <w:t xml:space="preserve">Liittovaltion virkamiesten mukaan </w:t>
      </w:r>
      <w:r>
        <w:rPr>
          <w:color w:val="04640D"/>
        </w:rPr>
        <w:t xml:space="preserve">ehdotetut muutokset, joista </w:t>
      </w:r>
      <w:r>
        <w:rPr>
          <w:color w:val="FB5514"/>
        </w:rPr>
        <w:t xml:space="preserve">on tarkoitus </w:t>
      </w:r>
      <w:r>
        <w:rPr>
          <w:color w:val="04640D"/>
        </w:rPr>
        <w:t xml:space="preserve">ilmoittaa tänään, </w:t>
      </w:r>
      <w:r>
        <w:t xml:space="preserve">koskisivat torjunta-aineita ja muita tuoreissa ja jalostetuissa elintarvikkeissa olevia aineita. </w:t>
      </w:r>
      <w:r>
        <w:rPr>
          <w:color w:val="00587F"/>
        </w:rPr>
        <w:t xml:space="preserve">Ympäristöryhmät </w:t>
      </w:r>
      <w:r>
        <w:t xml:space="preserve">vaativat vaarallisten torjunta-aineiden nopeampaa torjuntaa, ja ne voisivat </w:t>
      </w:r>
      <w:r>
        <w:t xml:space="preserve">suhtautua myönteisesti </w:t>
      </w:r>
      <w:r>
        <w:rPr>
          <w:color w:val="04640D"/>
        </w:rPr>
        <w:t xml:space="preserve">ehdotukseen. </w:t>
      </w:r>
      <w:r>
        <w:t xml:space="preserve">Ne vastustavat kuitenkin jo nyt muun muassa </w:t>
      </w:r>
      <w:r>
        <w:rPr>
          <w:color w:val="0BC582"/>
        </w:rPr>
        <w:t xml:space="preserve">suunnitelmaa, jonka mukaan torjunta-aineita arvioitaessa painotetaan enemmän </w:t>
      </w:r>
      <w:r>
        <w:rPr>
          <w:color w:val="FEB8C8"/>
        </w:rPr>
        <w:t xml:space="preserve">riskien ja hyötyjen </w:t>
      </w:r>
      <w:r>
        <w:rPr>
          <w:color w:val="0BC582"/>
        </w:rPr>
        <w:t xml:space="preserve">vertailua</w:t>
      </w:r>
      <w:r>
        <w:t xml:space="preserve">. </w:t>
      </w:r>
      <w:r>
        <w:t xml:space="preserve">"Se </w:t>
      </w:r>
      <w:r>
        <w:rPr>
          <w:color w:val="0BC582"/>
        </w:rPr>
        <w:t xml:space="preserve">on </w:t>
      </w:r>
      <w:r>
        <w:t xml:space="preserve">valtava pettymys", sanoi Natural Resources Defense Councilin asianajaja Janet Hathaway. "</w:t>
      </w:r>
      <w:r>
        <w:t xml:space="preserve">Ympäristöyhteisö ei voi hyväksyä sitä</w:t>
      </w:r>
      <w:r>
        <w:t xml:space="preserve">, että </w:t>
      </w:r>
      <w:r>
        <w:rPr>
          <w:color w:val="9E8317"/>
        </w:rPr>
        <w:t xml:space="preserve">ympäristönsuojeluvirasto (EPA) sulkee </w:t>
      </w:r>
      <w:r>
        <w:t xml:space="preserve">silmänsä kemikaalien käytön jatkumiselta </w:t>
      </w:r>
      <w:r>
        <w:rPr>
          <w:color w:val="01190F"/>
        </w:rPr>
        <w:t xml:space="preserve">aina, </w:t>
      </w:r>
      <w:r>
        <w:rPr>
          <w:color w:val="847D81"/>
        </w:rPr>
        <w:t xml:space="preserve">kun </w:t>
      </w:r>
      <w:r>
        <w:rPr>
          <w:color w:val="01190F"/>
        </w:rPr>
        <w:t xml:space="preserve">hyödyt ovat riskejä suuremmat.</w:t>
      </w:r>
      <w:r>
        <w:t xml:space="preserve">" </w:t>
      </w:r>
      <w:r>
        <w:rPr>
          <w:color w:val="58018B"/>
        </w:rPr>
        <w:t xml:space="preserve">Bushin hallinto </w:t>
      </w:r>
      <w:r>
        <w:t xml:space="preserve">aikoo julkaista </w:t>
      </w:r>
      <w:r>
        <w:rPr>
          <w:color w:val="B70639"/>
        </w:rPr>
        <w:t xml:space="preserve">joukon </w:t>
      </w:r>
      <w:r>
        <w:rPr>
          <w:color w:val="703B01"/>
        </w:rPr>
        <w:t xml:space="preserve">sääntöjä </w:t>
      </w:r>
      <w:r>
        <w:t xml:space="preserve">ja </w:t>
      </w:r>
      <w:r>
        <w:t xml:space="preserve">tehdä yhteistyötä </w:t>
      </w:r>
      <w:r>
        <w:rPr>
          <w:color w:val="FCB164"/>
        </w:rPr>
        <w:t xml:space="preserve">kongressin </w:t>
      </w:r>
      <w:r>
        <w:t xml:space="preserve">johdon kanssa laatiessaan </w:t>
      </w:r>
      <w:r>
        <w:rPr>
          <w:color w:val="4AFEFA"/>
        </w:rPr>
        <w:t xml:space="preserve">niitä </w:t>
      </w:r>
      <w:r>
        <w:rPr>
          <w:color w:val="F7F1DF"/>
        </w:rPr>
        <w:t xml:space="preserve">sisältäviä </w:t>
      </w:r>
      <w:r>
        <w:rPr>
          <w:color w:val="F7F1DF"/>
        </w:rPr>
        <w:t xml:space="preserve">lainsäädäntöehdotuksia</w:t>
      </w:r>
      <w:r>
        <w:t xml:space="preserve">. </w:t>
      </w:r>
      <w:r>
        <w:rPr>
          <w:color w:val="B70639"/>
        </w:rPr>
        <w:t xml:space="preserve">Näillä säännöillä </w:t>
      </w:r>
      <w:r>
        <w:t xml:space="preserve">annetaan </w:t>
      </w:r>
      <w:r>
        <w:rPr>
          <w:color w:val="9E8317"/>
        </w:rPr>
        <w:t xml:space="preserve">ympäristövirastolle </w:t>
      </w:r>
      <w:r>
        <w:t xml:space="preserve">enemmän toimivaltaa ja joustavuutta torjunta-aineiden valvonnassa, jotta </w:t>
      </w:r>
      <w:r>
        <w:rPr>
          <w:color w:val="9E8317"/>
        </w:rPr>
        <w:t xml:space="preserve">virasto voi </w:t>
      </w:r>
      <w:r>
        <w:t xml:space="preserve">toimia nopeammin. </w:t>
      </w:r>
      <w:r>
        <w:rPr>
          <w:color w:val="FCB164"/>
        </w:rPr>
        <w:t xml:space="preserve">Kongressissa on jo </w:t>
      </w:r>
      <w:r>
        <w:t xml:space="preserve">vireillä </w:t>
      </w:r>
      <w:r>
        <w:rPr>
          <w:color w:val="796EE6"/>
        </w:rPr>
        <w:t xml:space="preserve">ehdotuksia </w:t>
      </w:r>
      <w:r>
        <w:rPr>
          <w:color w:val="000D2C"/>
        </w:rPr>
        <w:t xml:space="preserve">torjunta-ainelain </w:t>
      </w:r>
      <w:r>
        <w:rPr>
          <w:color w:val="796EE6"/>
        </w:rPr>
        <w:t xml:space="preserve">uudistamiseksi. </w:t>
      </w:r>
      <w:r>
        <w:t xml:space="preserve">Toimenpiteet vaarallisten torjunta-aineiden poistamisen nopeuttamiseksi saivat vauhtia </w:t>
      </w:r>
      <w:r>
        <w:rPr>
          <w:color w:val="53495F"/>
        </w:rPr>
        <w:t xml:space="preserve">tämänvuotisen </w:t>
      </w:r>
      <w:r>
        <w:rPr>
          <w:color w:val="F95475"/>
        </w:rPr>
        <w:t xml:space="preserve">Alar-torjunta-aineesta aiheutuneen </w:t>
      </w:r>
      <w:r>
        <w:rPr>
          <w:color w:val="53495F"/>
        </w:rPr>
        <w:t xml:space="preserve">pelon aikana</w:t>
      </w:r>
      <w:r>
        <w:rPr>
          <w:color w:val="61FC03"/>
        </w:rPr>
        <w:t xml:space="preserve">, kun </w:t>
      </w:r>
      <w:r>
        <w:rPr>
          <w:color w:val="53495F"/>
        </w:rPr>
        <w:t xml:space="preserve">EPA:ta arvosteltiin jyrkästi siitä, että se ei palauttanut </w:t>
      </w:r>
      <w:r>
        <w:rPr>
          <w:color w:val="5D9608"/>
        </w:rPr>
        <w:t xml:space="preserve">mahdollisesti syöpää aiheuttavaa kasvunsäätöainetta, jota käytettiin tekemään </w:t>
      </w:r>
      <w:r>
        <w:rPr>
          <w:color w:val="DE98FD"/>
        </w:rPr>
        <w:t xml:space="preserve">omenoista punaisempia ja rapeampia</w:t>
      </w:r>
      <w:r>
        <w:t xml:space="preserve">. Tämän jälkeen </w:t>
      </w:r>
      <w:r>
        <w:rPr>
          <w:color w:val="9E8317"/>
        </w:rPr>
        <w:t xml:space="preserve">virasto </w:t>
      </w:r>
      <w:r>
        <w:t xml:space="preserve">määräsi </w:t>
      </w:r>
      <w:r>
        <w:rPr>
          <w:color w:val="98A088"/>
        </w:rPr>
        <w:t xml:space="preserve">Alar-torjunta-aineen </w:t>
      </w:r>
      <w:r>
        <w:t xml:space="preserve">poistettavaksi </w:t>
      </w:r>
      <w:r>
        <w:rPr>
          <w:color w:val="4F584E"/>
        </w:rPr>
        <w:t xml:space="preserve">osavaltion </w:t>
      </w:r>
      <w:r>
        <w:t xml:space="preserve">elintarvikekaupoista </w:t>
      </w:r>
      <w:r>
        <w:t xml:space="preserve">31. toukokuuta 1991 mennessä, ja </w:t>
      </w:r>
      <w:r>
        <w:t xml:space="preserve">omenateollisuus ilmoitti, että </w:t>
      </w:r>
      <w:r>
        <w:t xml:space="preserve">viljelijät </w:t>
      </w:r>
      <w:r>
        <w:t xml:space="preserve">eivät enää käytä </w:t>
      </w:r>
      <w:r>
        <w:rPr>
          <w:color w:val="98A088"/>
        </w:rPr>
        <w:t xml:space="preserve">kyseistä kemikaalia. </w:t>
      </w:r>
      <w:r>
        <w:t xml:space="preserve">Lisäksi </w:t>
      </w:r>
      <w:r>
        <w:rPr>
          <w:color w:val="B70639"/>
        </w:rPr>
        <w:t xml:space="preserve">säännöillä pyritään </w:t>
      </w:r>
      <w:r>
        <w:t xml:space="preserve">poistamaan niin sanottu </w:t>
      </w:r>
      <w:r>
        <w:t xml:space="preserve">Delaney-paradoksi. </w:t>
      </w:r>
      <w:r>
        <w:rPr>
          <w:color w:val="9F6551"/>
        </w:rPr>
        <w:t xml:space="preserve">Delaneyn </w:t>
      </w:r>
      <w:r>
        <w:rPr>
          <w:color w:val="5C5300"/>
        </w:rPr>
        <w:t xml:space="preserve">lausekkeen </w:t>
      </w:r>
      <w:r>
        <w:rPr>
          <w:color w:val="5C5300"/>
        </w:rPr>
        <w:t xml:space="preserve">mukaan, </w:t>
      </w:r>
      <w:r>
        <w:rPr>
          <w:color w:val="BCFEC6"/>
        </w:rPr>
        <w:t xml:space="preserve">jota </w:t>
      </w:r>
      <w:r>
        <w:rPr>
          <w:color w:val="5C5300"/>
        </w:rPr>
        <w:t xml:space="preserve">sovelletaan jalostettuihin elintarvikkeisiin</w:t>
      </w:r>
      <w:r>
        <w:t xml:space="preserve">, </w:t>
      </w:r>
      <w:r>
        <w:rPr>
          <w:color w:val="932C70"/>
        </w:rPr>
        <w:t xml:space="preserve">kemikaali </w:t>
      </w:r>
      <w:r>
        <w:t xml:space="preserve">kielletään, jos se aiheuttaa syöpää koe-eläimissä. </w:t>
      </w:r>
      <w:r>
        <w:rPr>
          <w:color w:val="2B1B04"/>
        </w:rPr>
        <w:t xml:space="preserve">Muiden </w:t>
      </w:r>
      <w:r>
        <w:rPr>
          <w:color w:val="2B1B04"/>
        </w:rPr>
        <w:t xml:space="preserve">torjunta-aineiden käyttöä koskevien </w:t>
      </w:r>
      <w:r>
        <w:rPr>
          <w:color w:val="2B1B04"/>
        </w:rPr>
        <w:t xml:space="preserve">lakien mukaan </w:t>
      </w:r>
      <w:r>
        <w:rPr>
          <w:color w:val="AE7AA1"/>
        </w:rPr>
        <w:t xml:space="preserve">saman kemikaalin </w:t>
      </w:r>
      <w:r>
        <w:rPr>
          <w:color w:val="D4C67A"/>
        </w:rPr>
        <w:t xml:space="preserve">käyttö </w:t>
      </w:r>
      <w:r>
        <w:t xml:space="preserve">voidaan kuitenkin </w:t>
      </w:r>
      <w:r>
        <w:t xml:space="preserve">sallia tuoreissa elintarvikkeissa, jos se on </w:t>
      </w:r>
      <w:r>
        <w:rPr>
          <w:color w:val="9E8317"/>
        </w:rPr>
        <w:t xml:space="preserve">EPA:n </w:t>
      </w:r>
      <w:r>
        <w:t xml:space="preserve">toleranssirajojen sisällä</w:t>
      </w:r>
      <w:r>
        <w:t xml:space="preserve">. </w:t>
      </w:r>
      <w:r>
        <w:rPr>
          <w:color w:val="310106"/>
        </w:rPr>
        <w:t xml:space="preserve">Valkoinen talo </w:t>
      </w:r>
      <w:r>
        <w:t xml:space="preserve">haluaa tehdä muun muassa seuraavat muutokset: - antaa </w:t>
      </w:r>
      <w:r>
        <w:rPr>
          <w:color w:val="9E8317"/>
        </w:rPr>
        <w:t xml:space="preserve">EPA:lle </w:t>
      </w:r>
      <w:r>
        <w:t xml:space="preserve">enemmän joustavuutta julistaa </w:t>
      </w:r>
      <w:r>
        <w:rPr>
          <w:color w:val="C2A393"/>
        </w:rPr>
        <w:t xml:space="preserve">torjunta-aine </w:t>
      </w:r>
      <w:r>
        <w:t xml:space="preserve">välittömäksi vaaraksi ja poistaa </w:t>
      </w:r>
      <w:r>
        <w:rPr>
          <w:color w:val="C2A393"/>
        </w:rPr>
        <w:t xml:space="preserve">se markkinoilta - nopeuttaa </w:t>
      </w:r>
      <w:r>
        <w:t xml:space="preserve">prosessia </w:t>
      </w:r>
      <w:r>
        <w:rPr>
          <w:color w:val="0232FD"/>
        </w:rPr>
        <w:t xml:space="preserve">sellaisten torjunta-aineiden </w:t>
      </w:r>
      <w:r>
        <w:t xml:space="preserve">poistamiseksi markkinoilta, jotka </w:t>
      </w:r>
      <w:r>
        <w:rPr>
          <w:color w:val="0232FD"/>
        </w:rPr>
        <w:t xml:space="preserve">eivät ole välittömiä vaaroja </w:t>
      </w:r>
      <w:r>
        <w:t xml:space="preserve">- kun liittovaltion hallitus on asettanut standardin, kieltää </w:t>
      </w:r>
      <w:r>
        <w:rPr>
          <w:color w:val="BA6801"/>
        </w:rPr>
        <w:t xml:space="preserve">osavaltioita </w:t>
      </w:r>
      <w:r>
        <w:t xml:space="preserve">asettamasta tiukempia sietorajoja torjunta-aineille - antaa </w:t>
      </w:r>
      <w:r>
        <w:rPr>
          <w:color w:val="9E8317"/>
        </w:rPr>
        <w:t xml:space="preserve">EPA:lle </w:t>
      </w:r>
      <w:r>
        <w:t xml:space="preserve">harkintavaltaa asettaa "merkityksettömän riskin" tasot jalostetuissa elintarvikkeissa esiintyville torjunta-aineiden jäämille. </w:t>
      </w:r>
      <w:r>
        <w:rPr>
          <w:color w:val="168E5C"/>
        </w:rPr>
        <w:t xml:space="preserve">Kemikaalit</w:t>
      </w:r>
      <w:r>
        <w:rPr>
          <w:color w:val="16C0D0"/>
        </w:rPr>
        <w:t xml:space="preserve">, jotka </w:t>
      </w:r>
      <w:r>
        <w:rPr>
          <w:color w:val="168E5C"/>
        </w:rPr>
        <w:t xml:space="preserve">ylittävät </w:t>
      </w:r>
      <w:r>
        <w:rPr>
          <w:color w:val="C62100"/>
        </w:rPr>
        <w:t xml:space="preserve">riskitasot, </w:t>
      </w:r>
      <w:r>
        <w:t xml:space="preserve">kielletään, ja </w:t>
      </w:r>
      <w:r>
        <w:rPr>
          <w:color w:val="014347"/>
        </w:rPr>
        <w:t xml:space="preserve">kemikaalit, </w:t>
      </w:r>
      <w:r>
        <w:rPr>
          <w:color w:val="233809"/>
        </w:rPr>
        <w:t xml:space="preserve">jotka </w:t>
      </w:r>
      <w:r>
        <w:rPr>
          <w:color w:val="014347"/>
        </w:rPr>
        <w:t xml:space="preserve">alittavat</w:t>
      </w:r>
      <w:r>
        <w:rPr>
          <w:color w:val="42083B"/>
        </w:rPr>
        <w:t xml:space="preserve"> nämä tasot, </w:t>
      </w:r>
      <w:r>
        <w:t xml:space="preserve">sallitaan - </w:t>
      </w:r>
      <w:r>
        <w:rPr>
          <w:color w:val="9E8317"/>
        </w:rPr>
        <w:t xml:space="preserve">EPA:n </w:t>
      </w:r>
      <w:r>
        <w:t xml:space="preserve">sallitaan </w:t>
      </w:r>
      <w:r>
        <w:t xml:space="preserve">hyväksyä </w:t>
      </w:r>
      <w:r>
        <w:rPr>
          <w:color w:val="82785D"/>
        </w:rPr>
        <w:t xml:space="preserve">sellaisten torjunta-aineiden </w:t>
      </w:r>
      <w:r>
        <w:t xml:space="preserve">käytön jatkaminen</w:t>
      </w:r>
      <w:r>
        <w:rPr>
          <w:color w:val="023087"/>
        </w:rPr>
        <w:t xml:space="preserve">, jotka </w:t>
      </w:r>
      <w:r>
        <w:rPr>
          <w:color w:val="82785D"/>
        </w:rPr>
        <w:t xml:space="preserve">ylittävät vähäiset riskitasot, jos </w:t>
      </w:r>
      <w:r>
        <w:t xml:space="preserve">hyödyt ovat riskejä suuremmat.</w:t>
      </w:r>
    </w:p>
    <w:p>
      <w:r>
        <w:rPr>
          <w:b/>
        </w:rPr>
        <w:t xml:space="preserve">Asiakirjan numero 667</w:t>
      </w:r>
    </w:p>
    <w:p>
      <w:r>
        <w:rPr>
          <w:b/>
        </w:rPr>
        <w:t xml:space="preserve">Asiakirjan tunniste: wsj0965-001</w:t>
      </w:r>
    </w:p>
    <w:p>
      <w:r>
        <w:t xml:space="preserve">Rahoitusmarkkinat pitivät viikon puolivälissä taukoa viimeaikaisista hurjista heilahteluista, kun osakekurssit laskivat hieman, joukkovelkakirjojen hinnat nousivat hieman ja </w:t>
      </w:r>
      <w:r>
        <w:rPr>
          <w:color w:val="310106"/>
        </w:rPr>
        <w:t xml:space="preserve">dollari </w:t>
      </w:r>
      <w:r>
        <w:t xml:space="preserve">pysyi lähes ennallaan. Teollisuusyritysten osakkeiden Dow-Jones-indeksi laski 5,94 pistettä keskimääräisessä kaupankäynnissä 2 653,28 pisteeseen. Pitkäaikaiset valtionlainat nousivat hieman huolimatta siitä, </w:t>
      </w:r>
      <w:r>
        <w:rPr>
          <w:color w:val="04640D"/>
        </w:rPr>
        <w:t xml:space="preserve">että </w:t>
      </w:r>
      <w:r>
        <w:rPr>
          <w:color w:val="FEFB0A"/>
        </w:rPr>
        <w:t xml:space="preserve">Resolution Funding Corp. </w:t>
      </w:r>
      <w:r>
        <w:rPr>
          <w:color w:val="FB5514"/>
        </w:rPr>
        <w:t xml:space="preserve">tarjosi </w:t>
      </w:r>
      <w:r>
        <w:rPr>
          <w:color w:val="FEFB0A"/>
        </w:rPr>
        <w:t xml:space="preserve">4,52 miljardin dollarin arvosta 30-vuotisia joukkovelkakirjalainoja </w:t>
      </w:r>
      <w:r>
        <w:rPr>
          <w:color w:val="FEFB0A"/>
        </w:rPr>
        <w:t xml:space="preserve">osana hallituksen säästökassojen pelastamista</w:t>
      </w:r>
      <w:r>
        <w:t xml:space="preserve">. </w:t>
      </w:r>
      <w:r>
        <w:t xml:space="preserve">Länsi-Saksan markkaa vastaan </w:t>
      </w:r>
      <w:r>
        <w:rPr>
          <w:color w:val="310106"/>
        </w:rPr>
        <w:t xml:space="preserve">dollari </w:t>
      </w:r>
      <w:r>
        <w:t xml:space="preserve">pysyi </w:t>
      </w:r>
      <w:r>
        <w:t xml:space="preserve">lähes ennallaan ja nousi hieman Japanin jeniä vastaan. Eilinen vaisu kaupankäynti oli selvässä ristiriidassa </w:t>
      </w:r>
      <w:r>
        <w:rPr>
          <w:color w:val="E115C0"/>
        </w:rPr>
        <w:t xml:space="preserve">tiistain vuorottelevan kurssinousun ja -laskun kanssa, </w:t>
      </w:r>
      <w:r>
        <w:rPr>
          <w:color w:val="00587F"/>
        </w:rPr>
        <w:t xml:space="preserve">kun </w:t>
      </w:r>
      <w:r>
        <w:rPr>
          <w:color w:val="E115C0"/>
        </w:rPr>
        <w:t xml:space="preserve">UAL Corp:n ostoehdotus epäonnistui jälleen</w:t>
      </w:r>
      <w:r>
        <w:t xml:space="preserve">. </w:t>
      </w:r>
      <w:r>
        <w:t xml:space="preserve">Kauppiaat sanoivat, että </w:t>
      </w:r>
      <w:r>
        <w:rPr>
          <w:color w:val="0BC582"/>
        </w:rPr>
        <w:t xml:space="preserve">osakemarkkinoiden </w:t>
      </w:r>
      <w:r>
        <w:t xml:space="preserve">epävakaus sai </w:t>
      </w:r>
      <w:r>
        <w:t xml:space="preserve">monet sijoittajat vetäytymään sivuun, kunnes </w:t>
      </w:r>
      <w:r>
        <w:rPr>
          <w:color w:val="0BC582"/>
        </w:rPr>
        <w:t xml:space="preserve">osakemarkkinat ovat </w:t>
      </w:r>
      <w:r>
        <w:t xml:space="preserve">jälleen ainakin näennäisen vakaat. Vaikka joukkovelkakirjojen hinnat eivät olleet tiistain kaupankäynnin aikana yhtä epävakaita kuin osakekurssit, kauppiaat sanoivat, että liikenne </w:t>
      </w:r>
      <w:r>
        <w:rPr>
          <w:color w:val="04640D"/>
        </w:rPr>
        <w:t xml:space="preserve">valtion joukkovelkakirjamarkkinoilla </w:t>
      </w:r>
      <w:r>
        <w:t xml:space="preserve">oli eilen silti paljon heikompaa. </w:t>
      </w:r>
      <w:r>
        <w:rPr>
          <w:color w:val="FEB8C8"/>
        </w:rPr>
        <w:t xml:space="preserve">Joukkovelkakirjasijoittajat kiinnittivät huomiota </w:t>
      </w:r>
      <w:r>
        <w:rPr>
          <w:color w:val="9E8317"/>
        </w:rPr>
        <w:t xml:space="preserve">kongressin viranomaisten tutkinnan kohteena olleen </w:t>
      </w:r>
      <w:r>
        <w:rPr>
          <w:color w:val="01190F"/>
        </w:rPr>
        <w:t xml:space="preserve">Yhdysvaltain keskuspankin </w:t>
      </w:r>
      <w:r>
        <w:rPr>
          <w:color w:val="9E8317"/>
        </w:rPr>
        <w:t xml:space="preserve">pääjohtajan </w:t>
      </w:r>
      <w:r>
        <w:rPr>
          <w:color w:val="9E8317"/>
        </w:rPr>
        <w:t xml:space="preserve">Alan </w:t>
      </w:r>
      <w:r>
        <w:rPr>
          <w:color w:val="847D81"/>
        </w:rPr>
        <w:t xml:space="preserve">Greenspanin</w:t>
      </w:r>
      <w:r>
        <w:t xml:space="preserve"> kommentteihin, </w:t>
      </w:r>
      <w:r>
        <w:t xml:space="preserve">mutta eivät silti onnistuneet johtamaan monia keskeisiä periaatteita </w:t>
      </w:r>
      <w:r>
        <w:rPr>
          <w:color w:val="58018B"/>
        </w:rPr>
        <w:t xml:space="preserve">keskuspankin </w:t>
      </w:r>
      <w:r>
        <w:t xml:space="preserve">rahapolitiikan tulevasta suunnasta</w:t>
      </w:r>
      <w:r>
        <w:t xml:space="preserve">. </w:t>
      </w:r>
      <w:r>
        <w:t xml:space="preserve">Monet analyytikot odottavat, että </w:t>
      </w:r>
      <w:r>
        <w:rPr>
          <w:color w:val="58018B"/>
        </w:rPr>
        <w:t xml:space="preserve">Yhdysvaltain keskuspankki </w:t>
      </w:r>
      <w:r>
        <w:t xml:space="preserve">laskee korkoja vielä ainakin kerran ennen vuoden loppua. Sijoittajat odottavat nyt tänään julkaistavaa </w:t>
      </w:r>
      <w:r>
        <w:rPr>
          <w:color w:val="B70639"/>
        </w:rPr>
        <w:t xml:space="preserve">alustavaa arviota </w:t>
      </w:r>
      <w:r>
        <w:rPr>
          <w:color w:val="703B01"/>
        </w:rPr>
        <w:t xml:space="preserve">kolmannen neljänneksen </w:t>
      </w:r>
      <w:r>
        <w:rPr>
          <w:color w:val="B70639"/>
        </w:rPr>
        <w:t xml:space="preserve">bruttokansantuotteesta</w:t>
      </w:r>
      <w:r>
        <w:t xml:space="preserve">. </w:t>
      </w:r>
      <w:r>
        <w:t xml:space="preserve">Ekonomistit ennustavat</w:t>
      </w:r>
      <w:r>
        <w:rPr>
          <w:color w:val="F7F1DF"/>
        </w:rPr>
        <w:t xml:space="preserve">, </w:t>
      </w:r>
      <w:r>
        <w:rPr>
          <w:color w:val="F7F1DF"/>
        </w:rPr>
        <w:t xml:space="preserve">että </w:t>
      </w:r>
      <w:r>
        <w:rPr>
          <w:color w:val="118B8A"/>
        </w:rPr>
        <w:t xml:space="preserve">raportti </w:t>
      </w:r>
      <w:r>
        <w:rPr>
          <w:color w:val="F7F1DF"/>
        </w:rPr>
        <w:t xml:space="preserve">osoittaa </w:t>
      </w:r>
      <w:r>
        <w:rPr>
          <w:color w:val="F7F1DF"/>
        </w:rPr>
        <w:t xml:space="preserve">noin 2,5 prosentin talouskasvua </w:t>
      </w:r>
      <w:r>
        <w:rPr>
          <w:color w:val="4AFEFA"/>
        </w:rPr>
        <w:t xml:space="preserve">kolmannella neljänneksellä, </w:t>
      </w:r>
      <w:r>
        <w:rPr>
          <w:color w:val="F7F1DF"/>
        </w:rPr>
        <w:t xml:space="preserve">mikä </w:t>
      </w:r>
      <w:r>
        <w:t xml:space="preserve">ei vaikuta juurikaan rahoitusmarkkinoihin. Odottamaton poikkeama jommallekummalle puolelle voisi kuitenkin sekoittaa sekä </w:t>
      </w:r>
      <w:r>
        <w:t xml:space="preserve">joukkovelkakirja- että valuuttamarkkinat. Markkinoiden toiminta useissa kohdin: Osakekurssit laskivat kevyessä kaupankäynnissä. </w:t>
      </w:r>
      <w:r>
        <w:rPr>
          <w:color w:val="0BC582"/>
        </w:rPr>
        <w:t xml:space="preserve">New Yorkin pörssin </w:t>
      </w:r>
      <w:r>
        <w:t xml:space="preserve">volyymi </w:t>
      </w:r>
      <w:r>
        <w:t xml:space="preserve">oli 155,7 miljoonaa </w:t>
      </w:r>
      <w:r>
        <w:t xml:space="preserve">osaketta. </w:t>
      </w:r>
      <w:r>
        <w:rPr>
          <w:color w:val="0BC582"/>
        </w:rPr>
        <w:t xml:space="preserve">New Yorkin pörssissä oli </w:t>
      </w:r>
      <w:r>
        <w:t xml:space="preserve">kuitenkin </w:t>
      </w:r>
      <w:r>
        <w:t xml:space="preserve">enemmän </w:t>
      </w:r>
      <w:r>
        <w:rPr>
          <w:color w:val="FCB164"/>
        </w:rPr>
        <w:t xml:space="preserve">nousevia </w:t>
      </w:r>
      <w:r>
        <w:t xml:space="preserve">kuin </w:t>
      </w:r>
      <w:r>
        <w:rPr>
          <w:color w:val="000D2C"/>
        </w:rPr>
        <w:t xml:space="preserve">laskevia </w:t>
      </w:r>
      <w:r>
        <w:rPr>
          <w:color w:val="FCB164"/>
        </w:rPr>
        <w:t xml:space="preserve">osakkeita, </w:t>
      </w:r>
      <w:r>
        <w:rPr>
          <w:color w:val="000D2C"/>
        </w:rPr>
        <w:t xml:space="preserve">784 </w:t>
      </w:r>
      <w:r>
        <w:rPr>
          <w:color w:val="FCB164"/>
        </w:rPr>
        <w:t xml:space="preserve">osaketta suhteessa </w:t>
      </w:r>
      <w:r>
        <w:rPr>
          <w:color w:val="000D2C"/>
        </w:rPr>
        <w:t xml:space="preserve">700 osak</w:t>
      </w:r>
      <w:r>
        <w:rPr>
          <w:color w:val="000D2C"/>
        </w:rPr>
        <w:t xml:space="preserve">keeseen</w:t>
      </w:r>
      <w:r>
        <w:t xml:space="preserve">. Joukkovelkakirjojen hinnat nousivat hieman. </w:t>
      </w:r>
      <w:r>
        <w:rPr>
          <w:color w:val="F95475"/>
        </w:rPr>
        <w:t xml:space="preserve">Vertailukohteena oleva 30 vuoden valtion joukkovelkakirjalaina </w:t>
      </w:r>
      <w:r>
        <w:t xml:space="preserve">nousi alle kahdeksasosan eli alle 1,25 dollaria jokaista 1000 dollarin nimellisarvoa kohden. </w:t>
      </w:r>
      <w:r>
        <w:rPr>
          <w:color w:val="F95475"/>
        </w:rPr>
        <w:t xml:space="preserve">Liikkeeseenlaskun </w:t>
      </w:r>
      <w:r>
        <w:t xml:space="preserve">tuotto </w:t>
      </w:r>
      <w:r>
        <w:t xml:space="preserve">pysyi 7,88 %:ssa. </w:t>
      </w:r>
      <w:r>
        <w:rPr>
          <w:color w:val="310106"/>
        </w:rPr>
        <w:t xml:space="preserve">Dollari </w:t>
      </w:r>
      <w:r>
        <w:t xml:space="preserve">pysyi lähes </w:t>
      </w:r>
      <w:r>
        <w:t xml:space="preserve">ennallaan. </w:t>
      </w:r>
      <w:r>
        <w:rPr>
          <w:color w:val="61FC03"/>
        </w:rPr>
        <w:t xml:space="preserve">Myöhäisessä kaupankäynnissä New Yorkissa Yhdysvaltain </w:t>
      </w:r>
      <w:r>
        <w:rPr>
          <w:color w:val="5D9608"/>
        </w:rPr>
        <w:t xml:space="preserve">valuutta </w:t>
      </w:r>
      <w:r>
        <w:rPr>
          <w:color w:val="61FC03"/>
        </w:rPr>
        <w:t xml:space="preserve">noteerattiin 18 353 markkaan ja 141,52 jeniin, kun se tiistaina oli </w:t>
      </w:r>
      <w:r>
        <w:rPr>
          <w:color w:val="61FC03"/>
        </w:rPr>
        <w:t xml:space="preserve">18 355 markkaa ja 141,45 jeniä</w:t>
      </w:r>
      <w:r>
        <w:t xml:space="preserve">.</w:t>
      </w:r>
    </w:p>
    <w:p>
      <w:r>
        <w:rPr>
          <w:b/>
        </w:rPr>
        <w:t xml:space="preserve">Asiakirjan numero 668</w:t>
      </w:r>
    </w:p>
    <w:p>
      <w:r>
        <w:rPr>
          <w:b/>
        </w:rPr>
        <w:t xml:space="preserve">Asiakirjan tunniste: wsj0966-001</w:t>
      </w:r>
    </w:p>
    <w:p>
      <w:r>
        <w:t xml:space="preserve">Muutama vuosi sitten olin </w:t>
      </w:r>
      <w:r>
        <w:rPr>
          <w:color w:val="04640D"/>
        </w:rPr>
        <w:t xml:space="preserve">toimittajien </w:t>
      </w:r>
      <w:r>
        <w:rPr>
          <w:color w:val="310106"/>
        </w:rPr>
        <w:t xml:space="preserve">kokouksessa</w:t>
      </w:r>
      <w:r>
        <w:rPr>
          <w:color w:val="310106"/>
        </w:rPr>
        <w:t xml:space="preserve">, jossa </w:t>
      </w:r>
      <w:r>
        <w:rPr>
          <w:color w:val="310106"/>
        </w:rPr>
        <w:t xml:space="preserve">puhuttiin </w:t>
      </w:r>
      <w:r>
        <w:rPr>
          <w:color w:val="E115C0"/>
        </w:rPr>
        <w:t xml:space="preserve">korkeakoulujen </w:t>
      </w:r>
      <w:r>
        <w:rPr>
          <w:color w:val="FB5514"/>
        </w:rPr>
        <w:t xml:space="preserve">urheilupelien </w:t>
      </w:r>
      <w:r>
        <w:rPr>
          <w:color w:val="310106"/>
        </w:rPr>
        <w:t xml:space="preserve">"imagista", </w:t>
      </w:r>
      <w:r>
        <w:t xml:space="preserve">ja </w:t>
      </w:r>
      <w:r>
        <w:rPr>
          <w:color w:val="00587F"/>
        </w:rPr>
        <w:t xml:space="preserve">yleisö </w:t>
      </w:r>
      <w:r>
        <w:t xml:space="preserve">koostui kampusten tiedotusjohtajista ja muista henkilöistä. </w:t>
      </w:r>
      <w:r>
        <w:rPr>
          <w:color w:val="0BC582"/>
        </w:rPr>
        <w:t xml:space="preserve">Me sanomalehden väki </w:t>
      </w:r>
      <w:r>
        <w:t xml:space="preserve">olimme nopeasti yhtä mieltä </w:t>
      </w:r>
      <w:r>
        <w:rPr>
          <w:color w:val="FEB8C8"/>
        </w:rPr>
        <w:t xml:space="preserve">siitä, </w:t>
      </w:r>
      <w:r>
        <w:t xml:space="preserve">että </w:t>
      </w:r>
      <w:r>
        <w:rPr>
          <w:color w:val="9E8317"/>
        </w:rPr>
        <w:t xml:space="preserve">huippu-urheilu oli </w:t>
      </w:r>
      <w:r>
        <w:rPr>
          <w:color w:val="9E8317"/>
        </w:rPr>
        <w:t xml:space="preserve">saanut huonon maineen </w:t>
      </w:r>
      <w:r>
        <w:t xml:space="preserve">ja että </w:t>
      </w:r>
      <w:r>
        <w:rPr>
          <w:color w:val="01190F"/>
        </w:rPr>
        <w:t xml:space="preserve">se oli mahdollista </w:t>
      </w:r>
      <w:r>
        <w:t xml:space="preserve">korjata. Sanoimme, että kilpailu säilyisi - ja stadionit pysyisivät todennäköisesti täynnä - jos aikatauluja supistettaisiin ja pelit palautettaisiin opiskelijoille. </w:t>
      </w:r>
      <w:r>
        <w:rPr>
          <w:color w:val="58018B"/>
        </w:rPr>
        <w:t xml:space="preserve">Yleisön </w:t>
      </w:r>
      <w:r>
        <w:rPr>
          <w:color w:val="847D81"/>
        </w:rPr>
        <w:t xml:space="preserve">kommentit</w:t>
      </w:r>
      <w:r>
        <w:t xml:space="preserve">, jos ne olivat merkityksellisiä, olivat yleensä samaa mieltä näistä päätelmistä. </w:t>
      </w:r>
      <w:r>
        <w:rPr>
          <w:color w:val="B70639"/>
        </w:rPr>
        <w:t xml:space="preserve">Yrityksen </w:t>
      </w:r>
      <w:r>
        <w:t xml:space="preserve">hajotessa </w:t>
      </w:r>
      <w:r>
        <w:rPr>
          <w:color w:val="703B01"/>
        </w:rPr>
        <w:t xml:space="preserve">minua </w:t>
      </w:r>
      <w:r>
        <w:t xml:space="preserve">lähestyi </w:t>
      </w:r>
      <w:r>
        <w:rPr>
          <w:color w:val="F7F1DF"/>
        </w:rPr>
        <w:t xml:space="preserve">mies, </w:t>
      </w:r>
      <w:r>
        <w:rPr>
          <w:color w:val="118B8A"/>
        </w:rPr>
        <w:t xml:space="preserve">joka </w:t>
      </w:r>
      <w:r>
        <w:rPr>
          <w:color w:val="F7F1DF"/>
        </w:rPr>
        <w:t xml:space="preserve">esittäytyi entisenä Big Ten -yliopiston rehtorina</w:t>
      </w:r>
      <w:r>
        <w:t xml:space="preserve">. "</w:t>
      </w:r>
      <w:r>
        <w:t xml:space="preserve">Haluaisin, </w:t>
      </w:r>
      <w:r>
        <w:rPr>
          <w:color w:val="FCB164"/>
        </w:rPr>
        <w:t xml:space="preserve">kuten monet </w:t>
      </w:r>
      <w:r>
        <w:rPr>
          <w:color w:val="FCB164"/>
        </w:rPr>
        <w:t xml:space="preserve">kollegani muissa kouluissa, että </w:t>
      </w:r>
      <w:r>
        <w:rPr>
          <w:color w:val="000D2C"/>
        </w:rPr>
        <w:t xml:space="preserve">urheilua vähennettäisiin, </w:t>
      </w:r>
      <w:r>
        <w:rPr>
          <w:color w:val="53495F"/>
        </w:rPr>
        <w:t xml:space="preserve">mutta </w:t>
      </w:r>
      <w:r>
        <w:rPr>
          <w:color w:val="F95475"/>
        </w:rPr>
        <w:t xml:space="preserve">kaikki </w:t>
      </w:r>
      <w:r>
        <w:rPr>
          <w:color w:val="53495F"/>
        </w:rPr>
        <w:t xml:space="preserve">pelkäävät ottaa ensimmäisen askeleen"</w:t>
      </w:r>
      <w:r>
        <w:t xml:space="preserve">, hän tunnusti. "</w:t>
      </w:r>
      <w:r>
        <w:rPr>
          <w:color w:val="61FC03"/>
        </w:rPr>
        <w:t xml:space="preserve">Se</w:t>
      </w:r>
      <w:r>
        <w:t xml:space="preserve"> on </w:t>
      </w:r>
      <w:r>
        <w:t xml:space="preserve">kuin amerikkalaiset ja venäläiset: kukaan ei halua riisua aseita ensin." Niinpä korkeakoulumme käyvät skandaalista toiseen jalkapallo- ja koripallokentillä, ja tappiot ovat toistaiseksi kasvaneet. </w:t>
      </w:r>
      <w:r>
        <w:rPr>
          <w:color w:val="5D9608"/>
        </w:rPr>
        <w:t xml:space="preserve">Kolme uutta kirjaa </w:t>
      </w:r>
      <w:r>
        <w:t xml:space="preserve">osoittaa, että </w:t>
      </w:r>
      <w:r>
        <w:rPr>
          <w:color w:val="4F584E"/>
        </w:rPr>
        <w:t xml:space="preserve">yliopistourheilun tähtinäytöksestä </w:t>
      </w:r>
      <w:r>
        <w:rPr>
          <w:color w:val="DE98FD"/>
        </w:rPr>
        <w:t xml:space="preserve">maksettava </w:t>
      </w:r>
      <w:r>
        <w:rPr>
          <w:color w:val="DE98FD"/>
        </w:rPr>
        <w:t xml:space="preserve">suuri hinta </w:t>
      </w:r>
      <w:r>
        <w:t xml:space="preserve">voi olla </w:t>
      </w:r>
      <w:r>
        <w:rPr>
          <w:color w:val="248AD0"/>
        </w:rPr>
        <w:t xml:space="preserve">siihen </w:t>
      </w:r>
      <w:r>
        <w:rPr>
          <w:color w:val="248AD0"/>
        </w:rPr>
        <w:t xml:space="preserve">osallistuvien </w:t>
      </w:r>
      <w:r>
        <w:rPr>
          <w:color w:val="248AD0"/>
        </w:rPr>
        <w:t xml:space="preserve">koulujen </w:t>
      </w:r>
      <w:r>
        <w:t xml:space="preserve">rehellisyys</w:t>
      </w:r>
      <w:r>
        <w:t xml:space="preserve">. </w:t>
      </w:r>
      <w:r>
        <w:rPr>
          <w:color w:val="5D9608"/>
        </w:rPr>
        <w:t xml:space="preserve">Ne</w:t>
      </w:r>
      <w:r>
        <w:t xml:space="preserve"> ovat </w:t>
      </w:r>
      <w:r>
        <w:rPr>
          <w:color w:val="932C70"/>
        </w:rPr>
        <w:t xml:space="preserve">David Whitfordin </w:t>
      </w:r>
      <w:r>
        <w:t xml:space="preserve">"</w:t>
      </w:r>
      <w:r>
        <w:rPr>
          <w:color w:val="BCFEC6"/>
        </w:rPr>
        <w:t xml:space="preserve">I Saw the Paycheck: The Story of Greed, Corruption and SMU Football" (Macmillan, 221 sivua, 18,95 dollaria)</w:t>
      </w:r>
      <w:r>
        <w:rPr>
          <w:color w:val="2B1B04"/>
        </w:rPr>
        <w:t xml:space="preserve">, </w:t>
      </w:r>
      <w:r>
        <w:rPr>
          <w:color w:val="D4C67A"/>
        </w:rPr>
        <w:t xml:space="preserve">Armen Keteyianin </w:t>
      </w:r>
      <w:r>
        <w:rPr>
          <w:color w:val="2B1B04"/>
        </w:rPr>
        <w:t xml:space="preserve">"</w:t>
      </w:r>
      <w:r>
        <w:rPr>
          <w:color w:val="B5AFC4"/>
        </w:rPr>
        <w:t xml:space="preserve">Undercover Among the Red Jerseys: Nebraska Football Up Close" (Contemporary, 231 sivua, 17,95 dollaria) </w:t>
      </w:r>
      <w:r>
        <w:rPr>
          <w:color w:val="2B1B04"/>
        </w:rPr>
        <w:t xml:space="preserve">ja </w:t>
      </w:r>
      <w:r>
        <w:rPr>
          <w:color w:val="C2A393"/>
        </w:rPr>
        <w:t xml:space="preserve">Lewis Colen </w:t>
      </w:r>
      <w:r>
        <w:rPr>
          <w:color w:val="2B1B04"/>
        </w:rPr>
        <w:t xml:space="preserve">"</w:t>
      </w:r>
      <w:r>
        <w:rPr>
          <w:color w:val="AE7AA1"/>
        </w:rPr>
        <w:t xml:space="preserve">You're Never Too Young to Die: The Death of Len Bias" (Pantheon, </w:t>
      </w:r>
      <w:r>
        <w:rPr>
          <w:color w:val="C2A393"/>
        </w:rPr>
        <w:t xml:space="preserve">252 sivua, 18,95 dollaria)</w:t>
      </w:r>
      <w:r>
        <w:t xml:space="preserve">. </w:t>
      </w:r>
      <w:r>
        <w:rPr>
          <w:color w:val="0232FD"/>
        </w:rPr>
        <w:t xml:space="preserve">Joukon </w:t>
      </w:r>
      <w:r>
        <w:t xml:space="preserve">paras </w:t>
      </w:r>
      <w:r>
        <w:t xml:space="preserve">on "</w:t>
      </w:r>
      <w:r>
        <w:rPr>
          <w:color w:val="6A3A35"/>
        </w:rPr>
        <w:t xml:space="preserve">Paycheck"</w:t>
      </w:r>
      <w:r>
        <w:rPr>
          <w:color w:val="6A3A35"/>
        </w:rPr>
        <w:t xml:space="preserve">, jonka pitäisi </w:t>
      </w:r>
      <w:r>
        <w:rPr>
          <w:color w:val="BA6801"/>
        </w:rPr>
        <w:t xml:space="preserve">olla pakollista luettavaa kaikille yliopistojen rehtoreille</w:t>
      </w:r>
      <w:r>
        <w:t xml:space="preserve">. </w:t>
      </w:r>
      <w:r>
        <w:rPr>
          <w:color w:val="BA6801"/>
        </w:rPr>
        <w:t xml:space="preserve">Tässä </w:t>
      </w:r>
      <w:r>
        <w:t xml:space="preserve">kirjassa kuvataan aikaa, </w:t>
      </w:r>
      <w:r>
        <w:rPr>
          <w:color w:val="16C0D0"/>
        </w:rPr>
        <w:t xml:space="preserve">jolloin </w:t>
      </w:r>
      <w:r>
        <w:rPr>
          <w:color w:val="C62100"/>
        </w:rPr>
        <w:t xml:space="preserve">Southern Methodist University (SMU</w:t>
      </w:r>
      <w:r>
        <w:rPr>
          <w:color w:val="168E5C"/>
        </w:rPr>
        <w:t xml:space="preserve">) ansaitsi jalkapallossa kunnioitusta Southwest Conference -konferenssissa noin vuosikymmenen ajan, mutta joutui sitten </w:t>
      </w:r>
      <w:r>
        <w:rPr>
          <w:color w:val="014347"/>
        </w:rPr>
        <w:t xml:space="preserve">loukkuun ja katkeroitui </w:t>
      </w:r>
      <w:r>
        <w:rPr>
          <w:color w:val="233809"/>
        </w:rPr>
        <w:t xml:space="preserve">luomansa </w:t>
      </w:r>
      <w:r>
        <w:rPr>
          <w:color w:val="233809"/>
        </w:rPr>
        <w:t xml:space="preserve">urheilijoiden palkkajärjestelmän vuoksi</w:t>
      </w:r>
      <w:r>
        <w:t xml:space="preserve">. </w:t>
      </w:r>
      <w:r>
        <w:rPr>
          <w:color w:val="82785D"/>
        </w:rPr>
        <w:t xml:space="preserve">Koulu </w:t>
      </w:r>
      <w:r>
        <w:t xml:space="preserve">oli ensimmäinen, </w:t>
      </w:r>
      <w:r>
        <w:rPr>
          <w:color w:val="82785D"/>
        </w:rPr>
        <w:t xml:space="preserve">joka </w:t>
      </w:r>
      <w:r>
        <w:t xml:space="preserve">sai </w:t>
      </w:r>
      <w:r>
        <w:t xml:space="preserve">"kuolemantuomion" </w:t>
      </w:r>
      <w:r>
        <w:rPr>
          <w:color w:val="023087"/>
        </w:rPr>
        <w:t xml:space="preserve">National Collegiate Athletic Associationilta (NCAA) vuonna 1987</w:t>
      </w:r>
      <w:r>
        <w:t xml:space="preserve">, ja se suljettiin jalkapallon pelaamisesta kahdeksi vuodeksi toistuvien sääntörikkomusten vuoksi. Floridan yliopistoa koskevien nykyisten otsikoiden perusteella se ei ehkä ole viimeinen. </w:t>
      </w:r>
      <w:r>
        <w:rPr>
          <w:color w:val="B7DAD2"/>
        </w:rPr>
        <w:t xml:space="preserve">Mies, </w:t>
      </w:r>
      <w:r>
        <w:rPr>
          <w:color w:val="196956"/>
        </w:rPr>
        <w:t xml:space="preserve">joka toi </w:t>
      </w:r>
      <w:r>
        <w:rPr>
          <w:color w:val="B7DAD2"/>
        </w:rPr>
        <w:t xml:space="preserve">lahjukset </w:t>
      </w:r>
      <w:r>
        <w:rPr>
          <w:color w:val="8C41BB"/>
        </w:rPr>
        <w:t xml:space="preserve">dallasilaiselle koululle, </w:t>
      </w:r>
      <w:r>
        <w:t xml:space="preserve">oli </w:t>
      </w:r>
      <w:r>
        <w:rPr>
          <w:color w:val="ECEDFE"/>
        </w:rPr>
        <w:t xml:space="preserve">Ron Meyer, mies, jolla oli räikeä käytös </w:t>
      </w:r>
      <w:r>
        <w:rPr>
          <w:color w:val="2B2D32"/>
        </w:rPr>
        <w:t xml:space="preserve">ja joka </w:t>
      </w:r>
      <w:r>
        <w:rPr>
          <w:color w:val="ECEDFE"/>
        </w:rPr>
        <w:t xml:space="preserve">tuli pelastamaan ränsistyneen urheiluohjelman vuonna 1975</w:t>
      </w:r>
      <w:r>
        <w:t xml:space="preserve">, </w:t>
      </w:r>
      <w:r>
        <w:rPr>
          <w:color w:val="94C661"/>
        </w:rPr>
        <w:t xml:space="preserve">Whitford </w:t>
      </w:r>
      <w:r>
        <w:t xml:space="preserve">kirjoittaa</w:t>
      </w:r>
      <w:r>
        <w:t xml:space="preserve">. </w:t>
      </w:r>
      <w:r>
        <w:rPr>
          <w:color w:val="ECEDFE"/>
        </w:rPr>
        <w:t xml:space="preserve">Meyerin </w:t>
      </w:r>
      <w:r>
        <w:t xml:space="preserve">henkilökohtaista tyyliä voidaan havainnollistaa </w:t>
      </w:r>
      <w:r>
        <w:rPr>
          <w:color w:val="F8907D"/>
        </w:rPr>
        <w:t xml:space="preserve">esimerkillä, </w:t>
      </w:r>
      <w:r>
        <w:rPr>
          <w:color w:val="895E6B"/>
        </w:rPr>
        <w:t xml:space="preserve">jossa hän </w:t>
      </w:r>
      <w:r>
        <w:rPr>
          <w:color w:val="F8907D"/>
        </w:rPr>
        <w:t xml:space="preserve">kiinnitti 100 dollarin setelin </w:t>
      </w:r>
      <w:r>
        <w:rPr>
          <w:color w:val="788E95"/>
        </w:rPr>
        <w:t xml:space="preserve">koulun ilmoitustaululle</w:t>
      </w:r>
      <w:r>
        <w:rPr>
          <w:color w:val="FB6AB8"/>
        </w:rPr>
        <w:t xml:space="preserve">, johon </w:t>
      </w:r>
      <w:r>
        <w:rPr>
          <w:color w:val="576094"/>
        </w:rPr>
        <w:t xml:space="preserve">muut valmentajat </w:t>
      </w:r>
      <w:r>
        <w:rPr>
          <w:color w:val="788E95"/>
        </w:rPr>
        <w:t xml:space="preserve">kiinnittivät </w:t>
      </w:r>
      <w:r>
        <w:rPr>
          <w:color w:val="788E95"/>
        </w:rPr>
        <w:t xml:space="preserve">kutsunsa</w:t>
      </w:r>
      <w:r>
        <w:t xml:space="preserve">. </w:t>
      </w:r>
      <w:r>
        <w:rPr>
          <w:color w:val="DB1474"/>
        </w:rPr>
        <w:t xml:space="preserve">Eräs </w:t>
      </w:r>
      <w:r>
        <w:rPr>
          <w:color w:val="860E04"/>
        </w:rPr>
        <w:t xml:space="preserve">Meyerin </w:t>
      </w:r>
      <w:r>
        <w:rPr>
          <w:color w:val="DB1474"/>
        </w:rPr>
        <w:t xml:space="preserve">kanssa </w:t>
      </w:r>
      <w:r>
        <w:rPr>
          <w:color w:val="DB1474"/>
        </w:rPr>
        <w:t xml:space="preserve">työskennellyt </w:t>
      </w:r>
      <w:r>
        <w:rPr>
          <w:color w:val="DB1474"/>
        </w:rPr>
        <w:t xml:space="preserve">rekrytoija </w:t>
      </w:r>
      <w:r>
        <w:t xml:space="preserve">oli niin avokätinen kymmenen ja kahdenkymmenen dollarin seteleiden kanssa, että kun hän lähestyi, ehdokkaat lauloivat "Joulupukki on tulossa". Pelaajien maksaminen ei ollut SMU:ssa tavanomainen tapa. </w:t>
      </w:r>
      <w:r>
        <w:rPr>
          <w:color w:val="82785D"/>
        </w:rPr>
        <w:t xml:space="preserve">Mukana oli </w:t>
      </w:r>
      <w:r>
        <w:t xml:space="preserve">oltava urheilujohtaja, kaksi eri valmentajaryhmää, koulun luottamushenkilöt ja kuvernöörit - kaikki muut </w:t>
      </w:r>
      <w:r>
        <w:rPr>
          <w:color w:val="FBC206"/>
        </w:rPr>
        <w:t xml:space="preserve">paitsi </w:t>
      </w:r>
      <w:r>
        <w:rPr>
          <w:color w:val="6EAB9B"/>
        </w:rPr>
        <w:t xml:space="preserve">yliopiston </w:t>
      </w:r>
      <w:r>
        <w:rPr>
          <w:color w:val="FBC206"/>
        </w:rPr>
        <w:t xml:space="preserve">presidentti </w:t>
      </w:r>
      <w:r>
        <w:rPr>
          <w:color w:val="FBC206"/>
        </w:rPr>
        <w:t xml:space="preserve">Donald Shields</w:t>
      </w:r>
      <w:r>
        <w:t xml:space="preserve">. </w:t>
      </w:r>
      <w:r>
        <w:rPr>
          <w:color w:val="F2CDFE"/>
        </w:rPr>
        <w:t xml:space="preserve">Eräässä huomattavassa </w:t>
      </w:r>
      <w:r>
        <w:rPr>
          <w:color w:val="645341"/>
        </w:rPr>
        <w:t xml:space="preserve">kohdassa </w:t>
      </w:r>
      <w:r>
        <w:rPr>
          <w:color w:val="760035"/>
        </w:rPr>
        <w:t xml:space="preserve">Shields</w:t>
      </w:r>
      <w:r>
        <w:rPr>
          <w:color w:val="F2CDFE"/>
        </w:rPr>
        <w:t xml:space="preserve">, kun hän lopulta sai tietää </w:t>
      </w:r>
      <w:r>
        <w:rPr>
          <w:color w:val="647A41"/>
        </w:rPr>
        <w:t xml:space="preserve">tästä tavasta</w:t>
      </w:r>
      <w:r>
        <w:rPr>
          <w:color w:val="F2CDFE"/>
        </w:rPr>
        <w:t xml:space="preserve">, ilmaisee </w:t>
      </w:r>
      <w:r>
        <w:rPr>
          <w:color w:val="F2CDFE"/>
        </w:rPr>
        <w:t xml:space="preserve">suuttumuksensa sanoin </w:t>
      </w:r>
      <w:r>
        <w:rPr>
          <w:color w:val="496E76"/>
        </w:rPr>
        <w:t xml:space="preserve">yliopiston silloiselle kuvernöörille Bill Clementsille (hän on nyt Teksasin kuvernööri</w:t>
      </w:r>
      <w:r>
        <w:rPr>
          <w:color w:val="F2CDFE"/>
        </w:rPr>
        <w:t xml:space="preserve">!) ja öljymagnaatti Edwin Coxille, joka oli säätiön hallituksen puheenjohtaja</w:t>
      </w:r>
      <w:r>
        <w:t xml:space="preserve">. </w:t>
      </w:r>
      <w:r>
        <w:t xml:space="preserve">"</w:t>
      </w:r>
      <w:r>
        <w:rPr>
          <w:color w:val="E3F894"/>
        </w:rPr>
        <w:t xml:space="preserve">Se </w:t>
      </w:r>
      <w:r>
        <w:t xml:space="preserve">ei koske </w:t>
      </w:r>
      <w:r>
        <w:rPr>
          <w:color w:val="FBC206"/>
        </w:rPr>
        <w:t xml:space="preserve">sinua</w:t>
      </w:r>
      <w:r>
        <w:t xml:space="preserve">", </w:t>
      </w:r>
      <w:r>
        <w:rPr>
          <w:color w:val="F9D7CD"/>
        </w:rPr>
        <w:t xml:space="preserve">kirjailija </w:t>
      </w:r>
      <w:r>
        <w:rPr>
          <w:color w:val="876128"/>
        </w:rPr>
        <w:t xml:space="preserve">Whitford </w:t>
      </w:r>
      <w:r>
        <w:t xml:space="preserve">siteeraa </w:t>
      </w:r>
      <w:r>
        <w:rPr>
          <w:color w:val="F9D7CD"/>
        </w:rPr>
        <w:t xml:space="preserve">Clementsiä</w:t>
      </w:r>
      <w:r>
        <w:t xml:space="preserve">. </w:t>
      </w:r>
      <w:r>
        <w:t xml:space="preserve">"Mene </w:t>
      </w:r>
      <w:r>
        <w:rPr>
          <w:color w:val="01FB92"/>
        </w:rPr>
        <w:t xml:space="preserve">johtamaan </w:t>
      </w:r>
      <w:r>
        <w:rPr>
          <w:color w:val="FD0F31"/>
        </w:rPr>
        <w:t xml:space="preserve">yliopistoa</w:t>
      </w:r>
      <w:r>
        <w:rPr>
          <w:color w:val="A1A711"/>
        </w:rPr>
        <w:t xml:space="preserve">.</w:t>
      </w:r>
      <w:r>
        <w:t xml:space="preserve">" </w:t>
      </w:r>
      <w:r>
        <w:t xml:space="preserve">Suurin piirtein </w:t>
      </w:r>
      <w:r>
        <w:rPr>
          <w:color w:val="01FB92"/>
        </w:rPr>
        <w:t xml:space="preserve">näin </w:t>
      </w:r>
      <w:r>
        <w:rPr>
          <w:color w:val="FBC206"/>
        </w:rPr>
        <w:t xml:space="preserve">Shields </w:t>
      </w:r>
      <w:r>
        <w:t xml:space="preserve">teki hiljaa</w:t>
      </w:r>
      <w:r>
        <w:rPr>
          <w:color w:val="BE8485"/>
        </w:rPr>
        <w:t xml:space="preserve">, kunnes </w:t>
      </w:r>
      <w:r>
        <w:rPr>
          <w:color w:val="C660FB"/>
        </w:rPr>
        <w:t xml:space="preserve">hän </w:t>
      </w:r>
      <w:r>
        <w:rPr>
          <w:color w:val="BE8485"/>
        </w:rPr>
        <w:t xml:space="preserve">erosi terveydellisistä syistä </w:t>
      </w:r>
      <w:r>
        <w:rPr>
          <w:color w:val="BE8485"/>
        </w:rPr>
        <w:t xml:space="preserve">muutamaa vuotta myöhemmin, kun </w:t>
      </w:r>
      <w:r>
        <w:rPr>
          <w:color w:val="120104"/>
        </w:rPr>
        <w:t xml:space="preserve">asia tuli julki</w:t>
      </w:r>
      <w:r>
        <w:t xml:space="preserve">. </w:t>
      </w:r>
      <w:r>
        <w:rPr>
          <w:color w:val="94C661"/>
        </w:rPr>
        <w:t xml:space="preserve">Whitford </w:t>
      </w:r>
      <w:r>
        <w:t xml:space="preserve">hyödynsi </w:t>
      </w:r>
      <w:r>
        <w:rPr>
          <w:color w:val="D48958"/>
        </w:rPr>
        <w:t xml:space="preserve">SMU:n skandaalista </w:t>
      </w:r>
      <w:r>
        <w:t xml:space="preserve">tiedotusvälineissä julkaistuja </w:t>
      </w:r>
      <w:r>
        <w:t xml:space="preserve">laajoja juttuja </w:t>
      </w:r>
      <w:r>
        <w:t xml:space="preserve">ja </w:t>
      </w:r>
      <w:r>
        <w:rPr>
          <w:color w:val="82785D"/>
        </w:rPr>
        <w:t xml:space="preserve">koulun </w:t>
      </w:r>
      <w:r>
        <w:t xml:space="preserve">sisäistä tutkimusta</w:t>
      </w:r>
      <w:r>
        <w:t xml:space="preserve">. </w:t>
      </w:r>
      <w:r>
        <w:rPr>
          <w:color w:val="05AEE8"/>
        </w:rPr>
        <w:t xml:space="preserve">Keteyian </w:t>
      </w:r>
      <w:r>
        <w:rPr>
          <w:color w:val="C3C1BE"/>
        </w:rPr>
        <w:t xml:space="preserve">hyötyi varmasti eniten omasta </w:t>
      </w:r>
      <w:r>
        <w:rPr>
          <w:color w:val="9F98F8"/>
        </w:rPr>
        <w:t xml:space="preserve">Nebraskan yliopiston </w:t>
      </w:r>
      <w:r>
        <w:rPr>
          <w:color w:val="C3C1BE"/>
        </w:rPr>
        <w:t xml:space="preserve">jalkapallon tutkimuksestaan</w:t>
      </w:r>
      <w:r>
        <w:rPr>
          <w:color w:val="C3C1BE"/>
        </w:rPr>
        <w:t xml:space="preserve">, jossa hän </w:t>
      </w:r>
      <w:r>
        <w:t xml:space="preserve">on nykyään yksin NCAA:n kanssa. Tutkivana journalistina hän sai kuitenkin huonon arvosanan, koska hän tukeutui paljolti siihen, mitä Chicagon entinen pormestari Richard J. Daley kutsuu "kuiskaamiseksi". Epäjohdonmukaisuuksia </w:t>
      </w:r>
      <w:r>
        <w:t xml:space="preserve">ei selitetä </w:t>
      </w:r>
      <w:r>
        <w:rPr>
          <w:color w:val="1167D9"/>
        </w:rPr>
        <w:t xml:space="preserve">"Undercoverissa" </w:t>
      </w:r>
      <w:r>
        <w:t xml:space="preserve">(</w:t>
      </w:r>
      <w:r>
        <w:rPr>
          <w:color w:val="D19012"/>
        </w:rPr>
        <w:t xml:space="preserve">eräs entinen pelaaja </w:t>
      </w:r>
      <w:r>
        <w:t xml:space="preserve">väittää saaneensa </w:t>
      </w:r>
      <w:r>
        <w:t xml:space="preserve">4000-5000 dollaria jalkapallolippujensa </w:t>
      </w:r>
      <w:r>
        <w:t xml:space="preserve">hinnasta kauden aikana</w:t>
      </w:r>
      <w:r>
        <w:t xml:space="preserve">, kun taas </w:t>
      </w:r>
      <w:r>
        <w:rPr>
          <w:color w:val="B7D802"/>
        </w:rPr>
        <w:t xml:space="preserve">toiset </w:t>
      </w:r>
      <w:r>
        <w:t xml:space="preserve">kertoivat </w:t>
      </w:r>
      <w:r>
        <w:t xml:space="preserve">lippujensa tuottaneen vain muutamia satoja dollareita), ja kun </w:t>
      </w:r>
      <w:r>
        <w:rPr>
          <w:color w:val="826392"/>
        </w:rPr>
        <w:t xml:space="preserve">Keteyian </w:t>
      </w:r>
      <w:r>
        <w:t xml:space="preserve">ei pysty todistamaan jotakin asiaa, kuten sitä, kuka oli </w:t>
      </w:r>
      <w:r>
        <w:rPr>
          <w:color w:val="5E7A6A"/>
        </w:rPr>
        <w:t xml:space="preserve">Doug Dubosen </w:t>
      </w:r>
      <w:r>
        <w:rPr>
          <w:color w:val="1D0051"/>
        </w:rPr>
        <w:t xml:space="preserve">Husker-autokulkueessa </w:t>
      </w:r>
      <w:r>
        <w:rPr>
          <w:color w:val="B29869"/>
        </w:rPr>
        <w:t xml:space="preserve">ajaman </w:t>
      </w:r>
      <w:r>
        <w:rPr>
          <w:color w:val="5E7A6A"/>
        </w:rPr>
        <w:t xml:space="preserve">auton </w:t>
      </w:r>
      <w:r>
        <w:t xml:space="preserve">todellinen omistaja</w:t>
      </w:r>
      <w:r>
        <w:t xml:space="preserve">, hän yksinkertaisesti painaa </w:t>
      </w:r>
      <w:r>
        <w:t xml:space="preserve">muistiinpanonsa </w:t>
      </w:r>
      <w:r>
        <w:t xml:space="preserve">uudelleen. </w:t>
      </w:r>
      <w:r>
        <w:t xml:space="preserve">Tarpeettomia viittauksia </w:t>
      </w:r>
      <w:r>
        <w:rPr>
          <w:color w:val="8BE7FC"/>
        </w:rPr>
        <w:t xml:space="preserve">Husker-pelaajien </w:t>
      </w:r>
      <w:r>
        <w:t xml:space="preserve">ja </w:t>
      </w:r>
      <w:r>
        <w:rPr>
          <w:color w:val="76E0C1"/>
        </w:rPr>
        <w:t xml:space="preserve">juniorikoulun</w:t>
      </w:r>
      <w:r>
        <w:t xml:space="preserve"> työntekijän </w:t>
      </w:r>
      <w:r>
        <w:t xml:space="preserve">välisiin vahvistamattomiin romanttisiin suhteisiin</w:t>
      </w:r>
      <w:r>
        <w:t xml:space="preserve">. </w:t>
      </w:r>
      <w:r>
        <w:t xml:space="preserve">Myös </w:t>
      </w:r>
      <w:r>
        <w:rPr>
          <w:color w:val="BACFA7"/>
        </w:rPr>
        <w:t xml:space="preserve">vakava rikkomus - että </w:t>
      </w:r>
      <w:r>
        <w:rPr>
          <w:color w:val="11BA09"/>
        </w:rPr>
        <w:t xml:space="preserve">tähtipakki Irving Fryar </w:t>
      </w:r>
      <w:r>
        <w:rPr>
          <w:color w:val="BACFA7"/>
        </w:rPr>
        <w:t xml:space="preserve">"pilasi" vuoden 1984 Orange Bowlin pudottamalla tahallaan syötön loppualueella </w:t>
      </w:r>
      <w:r>
        <w:t xml:space="preserve">- mainitaan, vaikka </w:t>
      </w:r>
      <w:r>
        <w:t xml:space="preserve">mainittu apuvalmentaja kiisti </w:t>
      </w:r>
      <w:r>
        <w:rPr>
          <w:color w:val="BACFA7"/>
        </w:rPr>
        <w:t xml:space="preserve">sen. </w:t>
      </w:r>
      <w:r>
        <w:t xml:space="preserve">Ja niinpä </w:t>
      </w:r>
      <w:r>
        <w:rPr>
          <w:color w:val="1167D9"/>
        </w:rPr>
        <w:t xml:space="preserve">kirja </w:t>
      </w:r>
      <w:r>
        <w:t xml:space="preserve">tuottaa enemmän savua kuin kytevä sohva, jopa muutaman liekin, erityisesti </w:t>
      </w:r>
      <w:r>
        <w:rPr>
          <w:color w:val="462C36"/>
        </w:rPr>
        <w:t xml:space="preserve">steroidien </w:t>
      </w:r>
      <w:r>
        <w:t xml:space="preserve">käytön osalta</w:t>
      </w:r>
      <w:r>
        <w:t xml:space="preserve">. </w:t>
      </w:r>
      <w:r>
        <w:rPr>
          <w:color w:val="65407D"/>
        </w:rPr>
        <w:t xml:space="preserve">Dean Steinkuhler, kuuluisa entinen hyökkäävä linjamies</w:t>
      </w:r>
      <w:r>
        <w:t xml:space="preserve">, myönsi </w:t>
      </w:r>
      <w:r>
        <w:rPr>
          <w:color w:val="491803"/>
        </w:rPr>
        <w:t xml:space="preserve">käyttäneensä </w:t>
      </w:r>
      <w:r>
        <w:rPr>
          <w:color w:val="F5D2A8"/>
        </w:rPr>
        <w:t xml:space="preserve">niitä </w:t>
      </w:r>
      <w:r>
        <w:t xml:space="preserve">ja sanoi, että myös </w:t>
      </w:r>
      <w:r>
        <w:rPr>
          <w:color w:val="03422C"/>
        </w:rPr>
        <w:t xml:space="preserve">muut </w:t>
      </w:r>
      <w:r>
        <w:rPr>
          <w:color w:val="72A46E"/>
        </w:rPr>
        <w:t xml:space="preserve">Huskerin pelaajat </w:t>
      </w:r>
      <w:r>
        <w:t xml:space="preserve">käyttivät niitä. On mysteeri, miten </w:t>
      </w:r>
      <w:r>
        <w:rPr>
          <w:color w:val="B95C69"/>
        </w:rPr>
        <w:t xml:space="preserve">Nebraskan </w:t>
      </w:r>
      <w:r>
        <w:t xml:space="preserve">valmentajilta jäi </w:t>
      </w:r>
      <w:r>
        <w:rPr>
          <w:color w:val="128EAC"/>
        </w:rPr>
        <w:t xml:space="preserve">tämä </w:t>
      </w:r>
      <w:r>
        <w:t xml:space="preserve">huomaamatta. Ei varmaan jäänyt huomaamatta. "</w:t>
      </w:r>
      <w:r>
        <w:rPr>
          <w:color w:val="A14D12"/>
        </w:rPr>
        <w:t xml:space="preserve">Never Young Enough</w:t>
      </w:r>
      <w:r>
        <w:t xml:space="preserve">" on toisenlainen teos, jossa keskitytään </w:t>
      </w:r>
      <w:r>
        <w:rPr>
          <w:color w:val="3F3610"/>
        </w:rPr>
        <w:t xml:space="preserve">Marylandin yliopiston </w:t>
      </w:r>
      <w:r>
        <w:rPr>
          <w:color w:val="372A55"/>
        </w:rPr>
        <w:t xml:space="preserve">koripalloilijan Biasin, </w:t>
      </w:r>
      <w:r>
        <w:rPr>
          <w:color w:val="D3A2C6"/>
        </w:rPr>
        <w:t xml:space="preserve">joka </w:t>
      </w:r>
      <w:r>
        <w:rPr>
          <w:color w:val="372A55"/>
        </w:rPr>
        <w:t xml:space="preserve">leimattiin tähdeksi, </w:t>
      </w:r>
      <w:r>
        <w:rPr>
          <w:color w:val="C4C8FA"/>
        </w:rPr>
        <w:t xml:space="preserve">kuolemaan kokaiinimyrkytykseen</w:t>
      </w:r>
      <w:r>
        <w:t xml:space="preserve">. </w:t>
      </w:r>
      <w:r>
        <w:t xml:space="preserve">Vaikka </w:t>
      </w:r>
      <w:r>
        <w:rPr>
          <w:color w:val="719FFA"/>
        </w:rPr>
        <w:t xml:space="preserve">yliopisto </w:t>
      </w:r>
      <w:r>
        <w:t xml:space="preserve">ei ole sen enempää </w:t>
      </w:r>
      <w:r>
        <w:rPr>
          <w:color w:val="4C5B32"/>
        </w:rPr>
        <w:t xml:space="preserve">syyllinen kuin mitä se olisi ollut, jos joku toinen opiskelija olisi kokenut samanlaisen kohtalon</w:t>
      </w:r>
      <w:r>
        <w:t xml:space="preserve">, sen on kannettava </w:t>
      </w:r>
      <w:r>
        <w:rPr>
          <w:color w:val="C4C8FA"/>
        </w:rPr>
        <w:t xml:space="preserve">vastuu </w:t>
      </w:r>
      <w:r>
        <w:rPr>
          <w:color w:val="372A55"/>
        </w:rPr>
        <w:t xml:space="preserve">hänen </w:t>
      </w:r>
      <w:r>
        <w:rPr>
          <w:color w:val="C4C8FA"/>
        </w:rPr>
        <w:t xml:space="preserve">toimistaan </w:t>
      </w:r>
      <w:r>
        <w:t xml:space="preserve">jälkiseuraamuksissa</w:t>
      </w:r>
      <w:r>
        <w:t xml:space="preserve">. </w:t>
      </w:r>
      <w:r>
        <w:rPr>
          <w:color w:val="9DB3B7"/>
        </w:rPr>
        <w:t xml:space="preserve">Biasin </w:t>
      </w:r>
      <w:r>
        <w:rPr>
          <w:color w:val="B14F8F"/>
        </w:rPr>
        <w:t xml:space="preserve">valmentaja Lefty Driesell määräsi, että </w:t>
      </w:r>
      <w:r>
        <w:rPr>
          <w:color w:val="9F816D"/>
        </w:rPr>
        <w:t xml:space="preserve">huone, </w:t>
      </w:r>
      <w:r>
        <w:rPr>
          <w:color w:val="D26A5B"/>
        </w:rPr>
        <w:t xml:space="preserve">jossa </w:t>
      </w:r>
      <w:r>
        <w:rPr>
          <w:color w:val="8B934B"/>
        </w:rPr>
        <w:t xml:space="preserve">Bias </w:t>
      </w:r>
      <w:r>
        <w:rPr>
          <w:color w:val="9F816D"/>
        </w:rPr>
        <w:t xml:space="preserve">kuoli</w:t>
      </w:r>
      <w:r>
        <w:rPr>
          <w:color w:val="747103"/>
        </w:rPr>
        <w:t xml:space="preserve">, oli </w:t>
      </w:r>
      <w:r>
        <w:rPr>
          <w:color w:val="747103"/>
        </w:rPr>
        <w:t xml:space="preserve">siivottava ennen poliisin saapumista (</w:t>
      </w:r>
      <w:r>
        <w:rPr>
          <w:color w:val="F98500"/>
        </w:rPr>
        <w:t xml:space="preserve">määräystä </w:t>
      </w:r>
      <w:r>
        <w:rPr>
          <w:color w:val="747103"/>
        </w:rPr>
        <w:t xml:space="preserve">ei noudatettu), ja että </w:t>
      </w:r>
      <w:r>
        <w:rPr>
          <w:color w:val="002935"/>
        </w:rPr>
        <w:t xml:space="preserve">koulun urheilujohtaja julkaisi virheellisiä tietoja </w:t>
      </w:r>
      <w:r>
        <w:rPr>
          <w:color w:val="D7F3FE"/>
        </w:rPr>
        <w:t xml:space="preserve">Biasin </w:t>
      </w:r>
      <w:r>
        <w:rPr>
          <w:color w:val="002935"/>
        </w:rPr>
        <w:t xml:space="preserve">ja muiden pelaajien </w:t>
      </w:r>
      <w:r>
        <w:rPr>
          <w:color w:val="002935"/>
        </w:rPr>
        <w:t xml:space="preserve">akateemisista suorituksista</w:t>
      </w:r>
      <w:r>
        <w:t xml:space="preserve">. </w:t>
      </w:r>
      <w:r>
        <w:rPr>
          <w:color w:val="FCB899"/>
        </w:rPr>
        <w:t xml:space="preserve">Nämä olivat tietenkin </w:t>
      </w:r>
      <w:r>
        <w:rPr>
          <w:color w:val="1C0720"/>
        </w:rPr>
        <w:t xml:space="preserve">sellaisten ihmisten </w:t>
      </w:r>
      <w:r>
        <w:t xml:space="preserve">reaktioita, </w:t>
      </w:r>
      <w:r>
        <w:rPr>
          <w:color w:val="6B5F61"/>
        </w:rPr>
        <w:t xml:space="preserve">joilla oli </w:t>
      </w:r>
      <w:r>
        <w:rPr>
          <w:color w:val="1C0720"/>
        </w:rPr>
        <w:t xml:space="preserve">jotain salattavaa</w:t>
      </w:r>
      <w:r>
        <w:t xml:space="preserve">. Olisi mielenkiintoista nähdä, miten muiden koulujen urheilujohtajat käyttäytyisivät tällaisessa tilanteessa. Huomisen "About Sports" -palstalla tarkastellaan yliopistourheilun myllerryksen toista puolta.</w:t>
      </w:r>
    </w:p>
    <w:p>
      <w:r>
        <w:rPr>
          <w:b/>
        </w:rPr>
        <w:t xml:space="preserve">Asiakirjan numero 669</w:t>
      </w:r>
    </w:p>
    <w:p>
      <w:r>
        <w:rPr>
          <w:b/>
        </w:rPr>
        <w:t xml:space="preserve">Asiakirjan tunniste: wsj0967-001</w:t>
      </w:r>
    </w:p>
    <w:p>
      <w:r>
        <w:rPr>
          <w:color w:val="310106"/>
        </w:rPr>
        <w:t xml:space="preserve">Mercedes-Benz of North America Inc, Daimler-Benz AG:n yksikkö, </w:t>
      </w:r>
      <w:r>
        <w:rPr>
          <w:color w:val="04640D"/>
        </w:rPr>
        <w:t xml:space="preserve">maksoi </w:t>
      </w:r>
      <w:r>
        <w:rPr>
          <w:color w:val="04640D"/>
        </w:rPr>
        <w:t xml:space="preserve">9,1 miljoonaa dollaria veroja </w:t>
      </w:r>
      <w:r>
        <w:rPr>
          <w:color w:val="FEFB0A"/>
        </w:rPr>
        <w:t xml:space="preserve">Massachusettsin osavaltiolle ja </w:t>
      </w:r>
      <w:r>
        <w:t xml:space="preserve">lopetti </w:t>
      </w:r>
      <w:r>
        <w:t xml:space="preserve">näin </w:t>
      </w:r>
      <w:r>
        <w:rPr>
          <w:color w:val="FB5514"/>
        </w:rPr>
        <w:t xml:space="preserve">10 kuukautta kestäneen syytteeseenpanon yhtiöverojen maksamatta jättämisestä</w:t>
      </w:r>
      <w:r>
        <w:t xml:space="preserve">. </w:t>
      </w:r>
      <w:r>
        <w:rPr>
          <w:color w:val="E115C0"/>
        </w:rPr>
        <w:t xml:space="preserve">Verohallinnon virkamiehet </w:t>
      </w:r>
      <w:r>
        <w:t xml:space="preserve">perivät </w:t>
      </w:r>
      <w:r>
        <w:rPr>
          <w:color w:val="00587F"/>
        </w:rPr>
        <w:t xml:space="preserve">ulkomaiselta autonvalmistajalta </w:t>
      </w:r>
      <w:r>
        <w:t xml:space="preserve">liiketapahtumiin liittyviä verorästejä ja ryhtyivät toimenpiteisiin, jotka johtivat </w:t>
      </w:r>
      <w:r>
        <w:rPr>
          <w:color w:val="0BC582"/>
        </w:rPr>
        <w:t xml:space="preserve">tuomioistuinkäsittelyyn</w:t>
      </w:r>
      <w:r>
        <w:t xml:space="preserve">. </w:t>
      </w:r>
      <w:r>
        <w:t xml:space="preserve">"</w:t>
      </w:r>
      <w:r>
        <w:t xml:space="preserve">Saimme kuitenkin shekin </w:t>
      </w:r>
      <w:r>
        <w:t xml:space="preserve">postissa</w:t>
      </w:r>
      <w:r>
        <w:t xml:space="preserve">", sanoi </w:t>
      </w:r>
      <w:r>
        <w:rPr>
          <w:color w:val="FEB8C8"/>
        </w:rPr>
        <w:t xml:space="preserve">Massachusettsin verokomissaari Stephen Kidder</w:t>
      </w:r>
      <w:r>
        <w:t xml:space="preserve">. </w:t>
      </w:r>
      <w:r>
        <w:rPr>
          <w:color w:val="00587F"/>
        </w:rPr>
        <w:t xml:space="preserve">Mercedes-Benz, joka </w:t>
      </w:r>
      <w:r>
        <w:rPr>
          <w:color w:val="00587F"/>
        </w:rPr>
        <w:t xml:space="preserve">on sanonut, </w:t>
      </w:r>
      <w:r>
        <w:rPr>
          <w:color w:val="00587F"/>
        </w:rPr>
        <w:t xml:space="preserve">ettei se ole velkaa veroja </w:t>
      </w:r>
      <w:r>
        <w:rPr>
          <w:color w:val="01190F"/>
        </w:rPr>
        <w:t xml:space="preserve">Massachusettsin osavaltiolle </w:t>
      </w:r>
      <w:r>
        <w:rPr>
          <w:color w:val="00587F"/>
        </w:rPr>
        <w:t xml:space="preserve">osittain siksi, että se myy autoja Baltimoressa sijaitsevilla telakoilla eikä </w:t>
      </w:r>
      <w:r>
        <w:rPr>
          <w:color w:val="01190F"/>
        </w:rPr>
        <w:t xml:space="preserve">Massachusettsissa</w:t>
      </w:r>
      <w:r>
        <w:t xml:space="preserve">, </w:t>
      </w:r>
      <w:r>
        <w:t xml:space="preserve">ei ole selittänyt kannanmuutostaan. Viime kuussa </w:t>
      </w:r>
      <w:r>
        <w:rPr>
          <w:color w:val="58018B"/>
        </w:rPr>
        <w:t xml:space="preserve">Mercedes-Benzin </w:t>
      </w:r>
      <w:r>
        <w:rPr>
          <w:color w:val="847D81"/>
        </w:rPr>
        <w:t xml:space="preserve">johtajat </w:t>
      </w:r>
      <w:r>
        <w:t xml:space="preserve">ottivat yhteyttä </w:t>
      </w:r>
      <w:r>
        <w:rPr>
          <w:color w:val="B70639"/>
        </w:rPr>
        <w:t xml:space="preserve">osavaltion veroviranomaisiin </w:t>
      </w:r>
      <w:r>
        <w:t xml:space="preserve">ja valittivat kohtuuttomasta painostuksesta, </w:t>
      </w:r>
      <w:r>
        <w:rPr>
          <w:color w:val="FEB8C8"/>
        </w:rPr>
        <w:t xml:space="preserve">komissaari </w:t>
      </w:r>
      <w:r>
        <w:t xml:space="preserve">sanoi</w:t>
      </w:r>
      <w:r>
        <w:t xml:space="preserve">. </w:t>
      </w:r>
      <w:r>
        <w:rPr>
          <w:color w:val="FB5514"/>
        </w:rPr>
        <w:t xml:space="preserve">Kiistasta kirjoitettiin </w:t>
      </w:r>
      <w:r>
        <w:t xml:space="preserve">elokuussa Wall Street Journal -lehdessä. </w:t>
      </w:r>
      <w:r>
        <w:t xml:space="preserve">Summa kattaa </w:t>
      </w:r>
      <w:r>
        <w:rPr>
          <w:color w:val="118B8A"/>
        </w:rPr>
        <w:t xml:space="preserve">yrityksen </w:t>
      </w:r>
      <w:r>
        <w:rPr>
          <w:color w:val="4AFEFA"/>
        </w:rPr>
        <w:t xml:space="preserve">vuodesta 1966, </w:t>
      </w:r>
      <w:r>
        <w:rPr>
          <w:color w:val="FCB164"/>
        </w:rPr>
        <w:t xml:space="preserve">jolloin </w:t>
      </w:r>
      <w:r>
        <w:rPr>
          <w:color w:val="796EE6"/>
        </w:rPr>
        <w:t xml:space="preserve">valtio </w:t>
      </w:r>
      <w:r>
        <w:rPr>
          <w:color w:val="4AFEFA"/>
        </w:rPr>
        <w:t xml:space="preserve">alkoi kerätä veroja yrityksiltä, </w:t>
      </w:r>
      <w:r>
        <w:rPr>
          <w:color w:val="703B01"/>
        </w:rPr>
        <w:t xml:space="preserve">vuoteen 1985 asti </w:t>
      </w:r>
      <w:r>
        <w:rPr>
          <w:color w:val="703B01"/>
        </w:rPr>
        <w:t xml:space="preserve">maksamat </w:t>
      </w:r>
      <w:r>
        <w:t xml:space="preserve">verot, korot ja </w:t>
      </w:r>
      <w:r>
        <w:rPr>
          <w:color w:val="703B01"/>
        </w:rPr>
        <w:t xml:space="preserve">sakot</w:t>
      </w:r>
      <w:r>
        <w:t xml:space="preserve">. </w:t>
      </w:r>
      <w:r>
        <w:rPr>
          <w:color w:val="FEB8C8"/>
        </w:rPr>
        <w:t xml:space="preserve">Kidder </w:t>
      </w:r>
      <w:r>
        <w:t xml:space="preserve">lisäsi, että </w:t>
      </w:r>
      <w:r>
        <w:rPr>
          <w:color w:val="00587F"/>
        </w:rPr>
        <w:t xml:space="preserve">Mercedes-Benz </w:t>
      </w:r>
      <w:r>
        <w:t xml:space="preserve">lupasi myös maksaa vuosien 1986-1988 jälkiverot. </w:t>
      </w:r>
      <w:r>
        <w:rPr>
          <w:color w:val="000D2C"/>
        </w:rPr>
        <w:t xml:space="preserve">Massachusettsin </w:t>
      </w:r>
      <w:r>
        <w:t xml:space="preserve">verolainsäädännön mukaan </w:t>
      </w:r>
      <w:r>
        <w:rPr>
          <w:color w:val="53495F"/>
        </w:rPr>
        <w:t xml:space="preserve">yritysten </w:t>
      </w:r>
      <w:r>
        <w:t xml:space="preserve">on </w:t>
      </w:r>
      <w:r>
        <w:t xml:space="preserve">maksettava 9,5 prosenttia </w:t>
      </w:r>
      <w:r>
        <w:rPr>
          <w:color w:val="000D2C"/>
        </w:rPr>
        <w:t xml:space="preserve">osavaltiossa</w:t>
      </w:r>
      <w:r>
        <w:t xml:space="preserve"> tehdyistä </w:t>
      </w:r>
      <w:r>
        <w:t xml:space="preserve">liiketoimista saaduista arvioiduista voitoista, jos ne </w:t>
      </w:r>
      <w:r>
        <w:t xml:space="preserve">harjoittavat erilaisia muita kuin myyntitoimintoja, kuten takuita, asiakasvalitusten käsittelyä ja itsenäisten edustajien kanssa asioimista.</w:t>
      </w:r>
    </w:p>
    <w:p>
      <w:r>
        <w:rPr>
          <w:b/>
        </w:rPr>
        <w:t xml:space="preserve">Asiakirjan numero 670</w:t>
      </w:r>
    </w:p>
    <w:p>
      <w:r>
        <w:rPr>
          <w:b/>
        </w:rPr>
        <w:t xml:space="preserve">Asiakirjan tunniste: wsj0968-001</w:t>
      </w:r>
    </w:p>
    <w:p>
      <w:r>
        <w:rPr>
          <w:color w:val="310106"/>
        </w:rPr>
        <w:t xml:space="preserve">National Convenience Stores Inc. </w:t>
      </w:r>
      <w:r>
        <w:t xml:space="preserve">ilmoitti, </w:t>
      </w:r>
      <w:r>
        <w:rPr>
          <w:color w:val="04640D"/>
        </w:rPr>
        <w:t xml:space="preserve">että se järjestää uudelleen kauppatavaraa kaikissa </w:t>
      </w:r>
      <w:r>
        <w:rPr>
          <w:color w:val="04640D"/>
        </w:rPr>
        <w:t xml:space="preserve">myymälöissään </w:t>
      </w:r>
      <w:r>
        <w:rPr>
          <w:color w:val="04640D"/>
        </w:rPr>
        <w:t xml:space="preserve">seuraavien 18 kuukauden aikana </w:t>
      </w:r>
      <w:r>
        <w:t xml:space="preserve">pyrkiessään hälventämään pysähtyneisyyttä päivittäistavarakaupoissaan </w:t>
      </w:r>
      <w:r>
        <w:rPr>
          <w:color w:val="FB5514"/>
        </w:rPr>
        <w:t xml:space="preserve">palvellakseen paremmin </w:t>
      </w:r>
      <w:r>
        <w:rPr>
          <w:color w:val="FB5514"/>
        </w:rPr>
        <w:t xml:space="preserve">myymälöitä </w:t>
      </w:r>
      <w:r>
        <w:rPr>
          <w:color w:val="FB5514"/>
        </w:rPr>
        <w:t xml:space="preserve">ympäröiviä naapurustoja. </w:t>
      </w:r>
      <w:r>
        <w:t xml:space="preserve">Osa </w:t>
      </w:r>
      <w:r>
        <w:rPr>
          <w:color w:val="00587F"/>
        </w:rPr>
        <w:t xml:space="preserve">tätä suunnitelmaa </w:t>
      </w:r>
      <w:r>
        <w:t xml:space="preserve">sisältää </w:t>
      </w:r>
      <w:r>
        <w:rPr>
          <w:color w:val="310106"/>
        </w:rPr>
        <w:t xml:space="preserve">Houstonissa sijaitsevan yhtiön </w:t>
      </w:r>
      <w:r>
        <w:t xml:space="preserve">1 100 Stop'N Go -pikaruokakaupan uuden painopisteen</w:t>
      </w:r>
      <w:r>
        <w:t xml:space="preserve">, joka kohdistuu mustiin, latinalaisamerikkalaisiin ja ylemmän luokan ja </w:t>
      </w:r>
      <w:r>
        <w:rPr>
          <w:color w:val="FEB8C8"/>
        </w:rPr>
        <w:t xml:space="preserve">keskiluokan </w:t>
      </w:r>
      <w:r>
        <w:rPr>
          <w:color w:val="0BC582"/>
        </w:rPr>
        <w:t xml:space="preserve">ytimestä tuleviin </w:t>
      </w:r>
      <w:r>
        <w:t xml:space="preserve">ihmisiin</w:t>
      </w:r>
      <w:r>
        <w:t xml:space="preserve">. </w:t>
      </w:r>
      <w:r>
        <w:t xml:space="preserve">Myymälöissä, </w:t>
      </w:r>
      <w:r>
        <w:rPr>
          <w:color w:val="9E8317"/>
        </w:rPr>
        <w:t xml:space="preserve">jotka sijaitsevat </w:t>
      </w:r>
      <w:r>
        <w:rPr>
          <w:color w:val="9E8317"/>
        </w:rPr>
        <w:t xml:space="preserve">asuinalueilla, </w:t>
      </w:r>
      <w:r>
        <w:rPr>
          <w:color w:val="01190F"/>
        </w:rPr>
        <w:t xml:space="preserve">joissa </w:t>
      </w:r>
      <w:r>
        <w:rPr>
          <w:color w:val="9E8317"/>
        </w:rPr>
        <w:t xml:space="preserve">asuu korkeamman tulotason ihmisiä, </w:t>
      </w:r>
      <w:r>
        <w:t xml:space="preserve">tarjotaan esimerkiksi kalliita viinejä, Vanity Fairin kaltaisia lehtiä, gourmet-pastakastikkeita, kauramuroja ja Weight Watchersin ja Pritikinin tuotteita. Espanjankielisillä alueilla sijaitsevissa kaupoissa on tarjolla espanjankielisiä lehtiä, meksikolaisen ruoan aineksia ja karkkeja. </w:t>
      </w:r>
      <w:r>
        <w:rPr>
          <w:color w:val="310106"/>
        </w:rPr>
        <w:t xml:space="preserve">Yhtiön </w:t>
      </w:r>
      <w:r>
        <w:rPr>
          <w:color w:val="FEB8C8"/>
        </w:rPr>
        <w:t xml:space="preserve">keskiluokkaisiin </w:t>
      </w:r>
      <w:r>
        <w:rPr>
          <w:color w:val="0BC582"/>
        </w:rPr>
        <w:t xml:space="preserve">ydinmyymälöihin </w:t>
      </w:r>
      <w:r>
        <w:t xml:space="preserve">tulee enemmän pakasteita ja pikavalmisteita sekä suurempi valikoima pullotettua vettä. </w:t>
      </w:r>
      <w:r>
        <w:rPr>
          <w:color w:val="847D81"/>
        </w:rPr>
        <w:t xml:space="preserve">V. </w:t>
      </w:r>
      <w:r>
        <w:rPr>
          <w:color w:val="58018B"/>
        </w:rPr>
        <w:t xml:space="preserve">National Convenience -yhtiön toimitusjohtaja </w:t>
      </w:r>
      <w:r>
        <w:rPr>
          <w:color w:val="847D81"/>
        </w:rPr>
        <w:t xml:space="preserve">H. Van Horn </w:t>
      </w:r>
      <w:r>
        <w:t xml:space="preserve">sanoi, että </w:t>
      </w:r>
      <w:r>
        <w:rPr>
          <w:color w:val="00587F"/>
        </w:rPr>
        <w:t xml:space="preserve">siirto </w:t>
      </w:r>
      <w:r>
        <w:t xml:space="preserve">heijastaa </w:t>
      </w:r>
      <w:r>
        <w:rPr>
          <w:color w:val="310106"/>
        </w:rPr>
        <w:t xml:space="preserve">yhtiön</w:t>
      </w:r>
      <w:r>
        <w:t xml:space="preserve"> näkemystä</w:t>
      </w:r>
      <w:r>
        <w:t xml:space="preserve">, jonka mukaan </w:t>
      </w:r>
      <w:r>
        <w:rPr>
          <w:color w:val="B70639"/>
        </w:rPr>
        <w:t xml:space="preserve">heikko liiketoiminnan tulos johtuu kyvyttömyydestä toimittaa </w:t>
      </w:r>
      <w:r>
        <w:rPr>
          <w:color w:val="703B01"/>
        </w:rPr>
        <w:t xml:space="preserve">asiakkaiden toivomia tuotteita </w:t>
      </w:r>
      <w:r>
        <w:t xml:space="preserve">eikä niinkään huoltoasemien ja nonstop-avoimien päivittäistavarakauppojen lisääntyneestä kilpailusta</w:t>
      </w:r>
      <w:r>
        <w:t xml:space="preserve">. </w:t>
      </w:r>
      <w:r>
        <w:t xml:space="preserve">"Päivittäistavarakaupat eivät pysy nykyisten kuluttajatrendien mukana", hän sanoi </w:t>
      </w:r>
      <w:r>
        <w:rPr>
          <w:color w:val="310106"/>
        </w:rPr>
        <w:t xml:space="preserve">yhtiön </w:t>
      </w:r>
      <w:r>
        <w:t xml:space="preserve">yhtiökokouksessa pitämässään puheessa</w:t>
      </w:r>
      <w:r>
        <w:t xml:space="preserve">. </w:t>
      </w:r>
      <w:r>
        <w:t xml:space="preserve">Analyytikot ja kilpailijat sanovat, </w:t>
      </w:r>
      <w:r>
        <w:rPr>
          <w:color w:val="00587F"/>
        </w:rPr>
        <w:t xml:space="preserve">että siirto </w:t>
      </w:r>
      <w:r>
        <w:t xml:space="preserve">heijastaa </w:t>
      </w:r>
      <w:r>
        <w:rPr>
          <w:color w:val="F7F1DF"/>
        </w:rPr>
        <w:t xml:space="preserve">kauppojen </w:t>
      </w:r>
      <w:r>
        <w:t xml:space="preserve">kasvavaa tarvetta </w:t>
      </w:r>
      <w:r>
        <w:t xml:space="preserve">laajentaa </w:t>
      </w:r>
      <w:r>
        <w:rPr>
          <w:color w:val="118B8A"/>
        </w:rPr>
        <w:t xml:space="preserve">asiakaskuntaansa, joka </w:t>
      </w:r>
      <w:r>
        <w:rPr>
          <w:color w:val="118B8A"/>
        </w:rPr>
        <w:t xml:space="preserve">koostuu nykyään </w:t>
      </w:r>
      <w:r>
        <w:rPr>
          <w:color w:val="FCB164"/>
        </w:rPr>
        <w:t xml:space="preserve">perinteisistä työntekijöistä, </w:t>
      </w:r>
      <w:r>
        <w:rPr>
          <w:color w:val="796EE6"/>
        </w:rPr>
        <w:t xml:space="preserve">jotka </w:t>
      </w:r>
      <w:r>
        <w:rPr>
          <w:color w:val="FCB164"/>
        </w:rPr>
        <w:t xml:space="preserve">piipahtavat kaupassa ostamassa voileipää, savukkeita, virvoitusjuomia tai olutta</w:t>
      </w:r>
      <w:r>
        <w:t xml:space="preserve">. </w:t>
      </w:r>
      <w:r>
        <w:t xml:space="preserve">"</w:t>
      </w:r>
      <w:r>
        <w:rPr>
          <w:color w:val="000D2C"/>
        </w:rPr>
        <w:t xml:space="preserve">Ajanpuutteessa </w:t>
      </w:r>
      <w:r>
        <w:rPr>
          <w:color w:val="53495F"/>
        </w:rPr>
        <w:t xml:space="preserve">olevat</w:t>
      </w:r>
      <w:r>
        <w:rPr>
          <w:color w:val="000D2C"/>
        </w:rPr>
        <w:t xml:space="preserve"> ihmiset </w:t>
      </w:r>
      <w:r>
        <w:t xml:space="preserve">lisääntyvät", sanoo Chris Vroom, Baltimoressa sijaitsevan Alexin vähittäiskaupan analyytikko. Brown &amp; Sons. </w:t>
      </w:r>
      <w:r>
        <w:rPr>
          <w:color w:val="000D2C"/>
        </w:rPr>
        <w:t xml:space="preserve">"</w:t>
      </w:r>
      <w:r>
        <w:t xml:space="preserve">He ovat </w:t>
      </w:r>
      <w:r>
        <w:t xml:space="preserve">enimmäkseen </w:t>
      </w:r>
      <w:r>
        <w:rPr>
          <w:color w:val="F95475"/>
        </w:rPr>
        <w:t xml:space="preserve">myyjiä, mikä on asiakassegmentti, joka </w:t>
      </w:r>
      <w:r>
        <w:rPr>
          <w:color w:val="61FC03"/>
        </w:rPr>
        <w:t xml:space="preserve">on osoittautunut aiemmin hankalaksi </w:t>
      </w:r>
      <w:r>
        <w:rPr>
          <w:color w:val="F95475"/>
        </w:rPr>
        <w:t xml:space="preserve">päivittäistavarakaupoille.</w:t>
      </w:r>
      <w:r>
        <w:t xml:space="preserve">" </w:t>
      </w:r>
      <w:r>
        <w:rPr>
          <w:color w:val="5D9608"/>
        </w:rPr>
        <w:t xml:space="preserve">National Conveniencen </w:t>
      </w:r>
      <w:r>
        <w:rPr>
          <w:color w:val="00587F"/>
        </w:rPr>
        <w:t xml:space="preserve">siirto saa </w:t>
      </w:r>
      <w:r>
        <w:t xml:space="preserve">todennäköisesti vastakaikua muissa ketjuissa, vaikka analyytikot sanovatkin, että </w:t>
      </w:r>
      <w:r>
        <w:rPr>
          <w:color w:val="DE98FD"/>
        </w:rPr>
        <w:t xml:space="preserve">Southland Corp. </w:t>
      </w:r>
      <w:r>
        <w:t xml:space="preserve">7-Eleven-kauppojen omistajana </w:t>
      </w:r>
      <w:r>
        <w:rPr>
          <w:color w:val="98A088"/>
        </w:rPr>
        <w:t xml:space="preserve">ja Circle K Corp. </w:t>
      </w:r>
      <w:r>
        <w:t xml:space="preserve">ovat liian velkaantuneita käynnistääkseen näin laajamittaisen siirron. </w:t>
      </w:r>
      <w:r>
        <w:rPr>
          <w:color w:val="5C5300"/>
        </w:rPr>
        <w:t xml:space="preserve">Southlandin </w:t>
      </w:r>
      <w:r>
        <w:t xml:space="preserve">mukaan </w:t>
      </w:r>
      <w:r>
        <w:rPr>
          <w:color w:val="5C5300"/>
        </w:rPr>
        <w:t xml:space="preserve">sen </w:t>
      </w:r>
      <w:r>
        <w:rPr>
          <w:color w:val="248AD0"/>
        </w:rPr>
        <w:t xml:space="preserve">franchising-operaattorit </w:t>
      </w:r>
      <w:r>
        <w:t xml:space="preserve">ovat </w:t>
      </w:r>
      <w:r>
        <w:t xml:space="preserve">kuitenkin </w:t>
      </w:r>
      <w:r>
        <w:t xml:space="preserve">räätälöineet </w:t>
      </w:r>
      <w:r>
        <w:t xml:space="preserve">valikoimiaan asiakkaiden </w:t>
      </w:r>
      <w:r>
        <w:t xml:space="preserve">mukaan </w:t>
      </w:r>
      <w:r>
        <w:t xml:space="preserve">jo vuosia, joten </w:t>
      </w:r>
      <w:r>
        <w:rPr>
          <w:color w:val="310106"/>
        </w:rPr>
        <w:t xml:space="preserve">tämä yritys on </w:t>
      </w:r>
      <w:r>
        <w:t xml:space="preserve">vasta alkanut tehdä samoin. </w:t>
      </w:r>
      <w:r>
        <w:rPr>
          <w:color w:val="4F584E"/>
        </w:rPr>
        <w:t xml:space="preserve">Southland </w:t>
      </w:r>
      <w:r>
        <w:t xml:space="preserve">on esimerkiksi lisännyt pulloveden valikoimaa ja lisännyt tuoreita voileipiä joihinkin myyntipisteisiin. Muutama kuukausi sitten se myös lisäsi </w:t>
      </w:r>
      <w:r>
        <w:rPr>
          <w:color w:val="9F6551"/>
        </w:rPr>
        <w:t xml:space="preserve">mustia terveys- ja kauneustuotetiskkejä </w:t>
      </w:r>
      <w:r>
        <w:t xml:space="preserve">moniin myymälöihin</w:t>
      </w:r>
      <w:r>
        <w:t xml:space="preserve">, </w:t>
      </w:r>
      <w:r>
        <w:rPr>
          <w:color w:val="BCFEC6"/>
        </w:rPr>
        <w:t xml:space="preserve">tiedottaja</w:t>
      </w:r>
      <w:r>
        <w:t xml:space="preserve"> sanoi</w:t>
      </w:r>
      <w:r>
        <w:t xml:space="preserve">. </w:t>
      </w:r>
      <w:r>
        <w:rPr>
          <w:color w:val="4F584E"/>
        </w:rPr>
        <w:t xml:space="preserve">"</w:t>
      </w:r>
      <w:r>
        <w:t xml:space="preserve">Näemme </w:t>
      </w:r>
      <w:r>
        <w:rPr>
          <w:color w:val="9F6551"/>
        </w:rPr>
        <w:t xml:space="preserve">tässä </w:t>
      </w:r>
      <w:r>
        <w:t xml:space="preserve">selvästi </w:t>
      </w:r>
      <w:r>
        <w:t xml:space="preserve">kasvavaa suuntausta", hän lisäsi. </w:t>
      </w:r>
      <w:r>
        <w:rPr>
          <w:color w:val="310106"/>
        </w:rPr>
        <w:t xml:space="preserve">National Convenience </w:t>
      </w:r>
      <w:r>
        <w:t xml:space="preserve">kertoi kokeilleensa tätä uutta tavarayhdistelmää 100 myymälässä, ja tulokset ovat lupaavia. Analyytikot sanoivat, että </w:t>
      </w:r>
      <w:r>
        <w:rPr>
          <w:color w:val="310106"/>
        </w:rPr>
        <w:t xml:space="preserve">yhtiön</w:t>
      </w:r>
      <w:r>
        <w:t xml:space="preserve"> pyrkimyksiä </w:t>
      </w:r>
      <w:r>
        <w:t xml:space="preserve">auttaa sen viime vuonna tekemä päätös asentaa 200 myymälään </w:t>
      </w:r>
      <w:r>
        <w:rPr>
          <w:color w:val="932C70"/>
        </w:rPr>
        <w:t xml:space="preserve">kassaskannerit, </w:t>
      </w:r>
      <w:r>
        <w:rPr>
          <w:color w:val="2B1B04"/>
        </w:rPr>
        <w:t xml:space="preserve">joiden </w:t>
      </w:r>
      <w:r>
        <w:rPr>
          <w:color w:val="932C70"/>
        </w:rPr>
        <w:t xml:space="preserve">avulla </w:t>
      </w:r>
      <w:r>
        <w:rPr>
          <w:color w:val="B5AFC4"/>
        </w:rPr>
        <w:t xml:space="preserve">National Convenience </w:t>
      </w:r>
      <w:r>
        <w:rPr>
          <w:color w:val="932C70"/>
        </w:rPr>
        <w:t xml:space="preserve">voi nopeasti skannata </w:t>
      </w:r>
      <w:r>
        <w:rPr>
          <w:color w:val="D4C67A"/>
        </w:rPr>
        <w:t xml:space="preserve">myytävät </w:t>
      </w:r>
      <w:r>
        <w:rPr>
          <w:color w:val="C2A393"/>
        </w:rPr>
        <w:t xml:space="preserve">ja </w:t>
      </w:r>
      <w:r>
        <w:t xml:space="preserve">myymättömät </w:t>
      </w:r>
      <w:r>
        <w:rPr>
          <w:color w:val="D4C67A"/>
        </w:rPr>
        <w:t xml:space="preserve">tuotteet. </w:t>
      </w:r>
      <w:r>
        <w:t xml:space="preserve">Uuden strategiansa edistämiseksi </w:t>
      </w:r>
      <w:r>
        <w:rPr>
          <w:color w:val="310106"/>
        </w:rPr>
        <w:t xml:space="preserve">National Convenience </w:t>
      </w:r>
      <w:r>
        <w:t xml:space="preserve">aikoo käyttää </w:t>
      </w:r>
      <w:r>
        <w:rPr>
          <w:color w:val="6A3A35"/>
        </w:rPr>
        <w:t xml:space="preserve">noin 12 miljoonaa dollaria </w:t>
      </w:r>
      <w:r>
        <w:t xml:space="preserve">mainontaan </w:t>
      </w:r>
      <w:r>
        <w:t xml:space="preserve">30. kesäkuuta päättyvän vuoden aikana, </w:t>
      </w:r>
      <w:r>
        <w:t xml:space="preserve">kun se vuonna 1989 käytti 10 miljoonaa dollaria.</w:t>
      </w:r>
    </w:p>
    <w:p>
      <w:r>
        <w:rPr>
          <w:b/>
        </w:rPr>
        <w:t xml:space="preserve">Asiakirjan numero 671</w:t>
      </w:r>
    </w:p>
    <w:p>
      <w:r>
        <w:rPr>
          <w:b/>
        </w:rPr>
        <w:t xml:space="preserve">Asiakirjan tunniste: wsj0969-001</w:t>
      </w:r>
    </w:p>
    <w:p>
      <w:r>
        <w:rPr>
          <w:color w:val="310106"/>
        </w:rPr>
        <w:t xml:space="preserve">Työministeri Elizabeth Dole </w:t>
      </w:r>
      <w:r>
        <w:t xml:space="preserve">on nimittänyt </w:t>
      </w:r>
      <w:r>
        <w:rPr>
          <w:color w:val="04640D"/>
        </w:rPr>
        <w:t xml:space="preserve">sovittelijan </w:t>
      </w:r>
      <w:r>
        <w:rPr>
          <w:color w:val="04640D"/>
        </w:rPr>
        <w:t xml:space="preserve">auttamaan </w:t>
      </w:r>
      <w:r>
        <w:rPr>
          <w:color w:val="E115C0"/>
        </w:rPr>
        <w:t xml:space="preserve">United Mine Workers -yhdistyksen </w:t>
      </w:r>
      <w:r>
        <w:rPr>
          <w:color w:val="00587F"/>
        </w:rPr>
        <w:t xml:space="preserve">ja </w:t>
      </w:r>
      <w:r>
        <w:rPr>
          <w:color w:val="0BC582"/>
        </w:rPr>
        <w:t xml:space="preserve">Pittston Co:n </w:t>
      </w:r>
      <w:r>
        <w:rPr>
          <w:color w:val="FB5514"/>
        </w:rPr>
        <w:t xml:space="preserve">välisen </w:t>
      </w:r>
      <w:r>
        <w:rPr>
          <w:color w:val="04640D"/>
        </w:rPr>
        <w:t xml:space="preserve">pitkän työriidan ratkaisemisessa</w:t>
      </w:r>
      <w:r>
        <w:t xml:space="preserve">. </w:t>
      </w:r>
      <w:r>
        <w:rPr>
          <w:color w:val="04640D"/>
        </w:rPr>
        <w:t xml:space="preserve">W. J. Usery Jr, Fordin hallituksen työministeri,</w:t>
      </w:r>
      <w:r>
        <w:t xml:space="preserve"> on saanut tehtäväkseen </w:t>
      </w:r>
      <w:r>
        <w:t xml:space="preserve">välittää neuvotteluja, jotka johtavat </w:t>
      </w:r>
      <w:r>
        <w:rPr>
          <w:color w:val="FEB8C8"/>
        </w:rPr>
        <w:t xml:space="preserve">UMW:n </w:t>
      </w:r>
      <w:r>
        <w:rPr>
          <w:color w:val="9E8317"/>
        </w:rPr>
        <w:t xml:space="preserve">johtaman </w:t>
      </w:r>
      <w:r>
        <w:rPr>
          <w:color w:val="FEB8C8"/>
        </w:rPr>
        <w:t xml:space="preserve">kuusi kuukautta kestäneen lakon </w:t>
      </w:r>
      <w:r>
        <w:t xml:space="preserve">päättymiseen</w:t>
      </w:r>
      <w:r>
        <w:t xml:space="preserve">. </w:t>
      </w:r>
      <w:r>
        <w:t xml:space="preserve">Aiemmat neuvottelut </w:t>
      </w:r>
      <w:r>
        <w:rPr>
          <w:color w:val="847D81"/>
        </w:rPr>
        <w:t xml:space="preserve">Connecticutin Greenwichissä sijaitsevan Pittstonin </w:t>
      </w:r>
      <w:r>
        <w:rPr>
          <w:color w:val="58018B"/>
        </w:rPr>
        <w:t xml:space="preserve">ja </w:t>
      </w:r>
      <w:r>
        <w:rPr>
          <w:color w:val="B70639"/>
        </w:rPr>
        <w:t xml:space="preserve">ammattiliiton </w:t>
      </w:r>
      <w:r>
        <w:rPr>
          <w:color w:val="01190F"/>
        </w:rPr>
        <w:t xml:space="preserve">välillä </w:t>
      </w:r>
      <w:r>
        <w:t xml:space="preserve">olivat olleet satunnaisia ja tuloksettomia. </w:t>
      </w:r>
      <w:r>
        <w:rPr>
          <w:color w:val="703B01"/>
        </w:rPr>
        <w:t xml:space="preserve">Ammattiliitto </w:t>
      </w:r>
      <w:r>
        <w:t xml:space="preserve">kutsui </w:t>
      </w:r>
      <w:r>
        <w:t xml:space="preserve">huhtikuussa </w:t>
      </w:r>
      <w:r>
        <w:t xml:space="preserve">koolle </w:t>
      </w:r>
      <w:r>
        <w:rPr>
          <w:color w:val="FEB8C8"/>
        </w:rPr>
        <w:t xml:space="preserve">lakon </w:t>
      </w:r>
      <w:r>
        <w:t xml:space="preserve">sen jälkeen, kun </w:t>
      </w:r>
      <w:r>
        <w:rPr>
          <w:color w:val="F7F1DF"/>
        </w:rPr>
        <w:t xml:space="preserve">Pittston </w:t>
      </w:r>
      <w:r>
        <w:t xml:space="preserve">kieltäytyi allekirjoittamasta kansallista työehtosopimusta UMW:n kanssa. </w:t>
      </w:r>
      <w:r>
        <w:rPr>
          <w:color w:val="F7F1DF"/>
        </w:rPr>
        <w:t xml:space="preserve">Pittston hakee muun muassa </w:t>
      </w:r>
      <w:r>
        <w:t xml:space="preserve">muutoksia terveydenhoito- ja eläkemaksuihin. </w:t>
      </w:r>
      <w:r>
        <w:rPr>
          <w:color w:val="118B8A"/>
        </w:rPr>
        <w:t xml:space="preserve">Neuvotteluille </w:t>
      </w:r>
      <w:r>
        <w:t xml:space="preserve">ei ole asetettu aikataulua, mutta kokousten odotetaan alkavan pian.</w:t>
      </w:r>
    </w:p>
    <w:p>
      <w:r>
        <w:rPr>
          <w:b/>
        </w:rPr>
        <w:t xml:space="preserve">Asiakirjan numero 672</w:t>
      </w:r>
    </w:p>
    <w:p>
      <w:r>
        <w:rPr>
          <w:b/>
        </w:rPr>
        <w:t xml:space="preserve">Asiakirjan tunniste: wsj0970-001</w:t>
      </w:r>
    </w:p>
    <w:p>
      <w:r>
        <w:rPr>
          <w:color w:val="310106"/>
        </w:rPr>
        <w:t xml:space="preserve">Päivä sen </w:t>
      </w:r>
      <w:r>
        <w:rPr>
          <w:color w:val="04640D"/>
        </w:rPr>
        <w:t xml:space="preserve">jälkeen, kun </w:t>
      </w:r>
      <w:r>
        <w:rPr>
          <w:color w:val="FEFB0A"/>
        </w:rPr>
        <w:t xml:space="preserve">Delmed Inc. oli </w:t>
      </w:r>
      <w:r>
        <w:rPr>
          <w:color w:val="310106"/>
        </w:rPr>
        <w:t xml:space="preserve">vaihtanut johtohenkilöä ja </w:t>
      </w:r>
      <w:r>
        <w:rPr>
          <w:color w:val="FB5514"/>
        </w:rPr>
        <w:t xml:space="preserve">ilmoittanut tärkeän liikesuhteen päättymisestä</w:t>
      </w:r>
      <w:r>
        <w:rPr>
          <w:color w:val="310106"/>
        </w:rPr>
        <w:t xml:space="preserve">, </w:t>
      </w:r>
      <w:r>
        <w:rPr>
          <w:color w:val="E115C0"/>
        </w:rPr>
        <w:t xml:space="preserve">sen </w:t>
      </w:r>
      <w:r>
        <w:t xml:space="preserve">osakkeilla ei käyty kauppaa, ja </w:t>
      </w:r>
      <w:r>
        <w:rPr>
          <w:color w:val="00587F"/>
        </w:rPr>
        <w:t xml:space="preserve">yhtiö </w:t>
      </w:r>
      <w:r>
        <w:rPr>
          <w:color w:val="0BC582"/>
        </w:rPr>
        <w:t xml:space="preserve">ennusti </w:t>
      </w:r>
      <w:r>
        <w:rPr>
          <w:color w:val="0BC582"/>
        </w:rPr>
        <w:t xml:space="preserve">avaintuotteensa </w:t>
      </w:r>
      <w:r>
        <w:rPr>
          <w:color w:val="0BC582"/>
        </w:rPr>
        <w:t xml:space="preserve">myynnin "merkittävää" laskua ensi vuodelle</w:t>
      </w:r>
      <w:r>
        <w:t xml:space="preserve">. </w:t>
      </w:r>
      <w:r>
        <w:rPr>
          <w:color w:val="9E8317"/>
        </w:rPr>
        <w:t xml:space="preserve">Delmedin </w:t>
      </w:r>
      <w:r>
        <w:rPr>
          <w:color w:val="FEB8C8"/>
        </w:rPr>
        <w:t xml:space="preserve">tiedottajan mukaan </w:t>
      </w:r>
      <w:r>
        <w:rPr>
          <w:color w:val="01190F"/>
        </w:rPr>
        <w:t xml:space="preserve">ilmoitus </w:t>
      </w:r>
      <w:r>
        <w:t xml:space="preserve">tuli </w:t>
      </w:r>
      <w:r>
        <w:t xml:space="preserve">sen jälkeen, kun </w:t>
      </w:r>
      <w:r>
        <w:rPr>
          <w:color w:val="847D81"/>
        </w:rPr>
        <w:t xml:space="preserve">Amerikan pörssi oli </w:t>
      </w:r>
      <w:r>
        <w:t xml:space="preserve">varoittanut </w:t>
      </w:r>
      <w:r>
        <w:rPr>
          <w:color w:val="E115C0"/>
        </w:rPr>
        <w:t xml:space="preserve">yhtiötä </w:t>
      </w:r>
      <w:r>
        <w:t xml:space="preserve">siitä, että kaupankäynti </w:t>
      </w:r>
      <w:r>
        <w:rPr>
          <w:color w:val="E115C0"/>
        </w:rPr>
        <w:t xml:space="preserve">sen </w:t>
      </w:r>
      <w:r>
        <w:t xml:space="preserve">osakkeilla ei jatkuisi, ennen kuin </w:t>
      </w:r>
      <w:r>
        <w:rPr>
          <w:color w:val="E115C0"/>
        </w:rPr>
        <w:t xml:space="preserve">yhtiö </w:t>
      </w:r>
      <w:r>
        <w:t xml:space="preserve">antaa lisätietoja </w:t>
      </w:r>
      <w:r>
        <w:t xml:space="preserve">edistymisestään. </w:t>
      </w:r>
      <w:r>
        <w:rPr>
          <w:color w:val="58018B"/>
        </w:rPr>
        <w:t xml:space="preserve">Tämän ennusteen lisäksi </w:t>
      </w:r>
      <w:r>
        <w:rPr>
          <w:color w:val="E115C0"/>
        </w:rPr>
        <w:t xml:space="preserve">yhtiö </w:t>
      </w:r>
      <w:r>
        <w:t xml:space="preserve">kertoi myös </w:t>
      </w:r>
      <w:r>
        <w:t xml:space="preserve">tarkastelevansa mahdollisia kustannusleikkauksia ja yleiskustannusten vähentämistä. </w:t>
      </w:r>
      <w:r>
        <w:rPr>
          <w:color w:val="FEB8C8"/>
        </w:rPr>
        <w:t xml:space="preserve">Tiedottajan </w:t>
      </w:r>
      <w:r>
        <w:t xml:space="preserve">mukaan </w:t>
      </w:r>
      <w:r>
        <w:rPr>
          <w:color w:val="847D81"/>
        </w:rPr>
        <w:t xml:space="preserve">pörssi </w:t>
      </w:r>
      <w:r>
        <w:t xml:space="preserve">jatkaa kaupankäyntiä </w:t>
      </w:r>
      <w:r>
        <w:rPr>
          <w:color w:val="E115C0"/>
        </w:rPr>
        <w:t xml:space="preserve">Delmedin </w:t>
      </w:r>
      <w:r>
        <w:t xml:space="preserve">osakkeilla tänään</w:t>
      </w:r>
      <w:r>
        <w:t xml:space="preserve">. </w:t>
      </w:r>
      <w:r>
        <w:rPr>
          <w:color w:val="E115C0"/>
        </w:rPr>
        <w:t xml:space="preserve">Delmed, </w:t>
      </w:r>
      <w:r>
        <w:rPr>
          <w:color w:val="B70639"/>
        </w:rPr>
        <w:t xml:space="preserve">joka </w:t>
      </w:r>
      <w:r>
        <w:rPr>
          <w:color w:val="E115C0"/>
        </w:rPr>
        <w:t xml:space="preserve">valmistaa ja myy munuaissairauksien hoitoon käytettäviä peritoneaalidialyysituotteita</w:t>
      </w:r>
      <w:r>
        <w:t xml:space="preserve">, ilmoitti tiistaina eronneensa </w:t>
      </w:r>
      <w:r>
        <w:rPr>
          <w:color w:val="703B01"/>
        </w:rPr>
        <w:t xml:space="preserve">hallituksen puheenjohtajan, toimitusjohtajan ja toimitusjohtajan Robert S. Ehrlichin sekä operatiivisen johtajan ja talousjohtajan Leslie I. Shapiron </w:t>
      </w:r>
      <w:r>
        <w:t xml:space="preserve">tehtävistä</w:t>
      </w:r>
      <w:r>
        <w:t xml:space="preserve">. </w:t>
      </w:r>
      <w:r>
        <w:rPr>
          <w:color w:val="703B01"/>
        </w:rPr>
        <w:t xml:space="preserve">Heitä </w:t>
      </w:r>
      <w:r>
        <w:t xml:space="preserve">seurasivat </w:t>
      </w:r>
      <w:r>
        <w:t xml:space="preserve">johtajat </w:t>
      </w:r>
      <w:r>
        <w:rPr>
          <w:color w:val="F7F1DF"/>
        </w:rPr>
        <w:t xml:space="preserve">Fresenius USA Inc:stä </w:t>
      </w:r>
      <w:r>
        <w:t xml:space="preserve">ja </w:t>
      </w:r>
      <w:r>
        <w:rPr>
          <w:color w:val="118B8A"/>
        </w:rPr>
        <w:t xml:space="preserve">sen </w:t>
      </w:r>
      <w:r>
        <w:rPr>
          <w:color w:val="4AFEFA"/>
        </w:rPr>
        <w:t xml:space="preserve">emoyhtiöstä Fresenius AG:stä, </w:t>
      </w:r>
      <w:r>
        <w:rPr>
          <w:color w:val="FCB164"/>
        </w:rPr>
        <w:t xml:space="preserve">joka </w:t>
      </w:r>
      <w:r>
        <w:rPr>
          <w:color w:val="4AFEFA"/>
        </w:rPr>
        <w:t xml:space="preserve">omistaa noin 45 prosenttia </w:t>
      </w:r>
      <w:r>
        <w:rPr>
          <w:color w:val="796EE6"/>
        </w:rPr>
        <w:t xml:space="preserve">Delmedistä</w:t>
      </w:r>
      <w:r>
        <w:t xml:space="preserve">. </w:t>
      </w:r>
      <w:r>
        <w:rPr>
          <w:color w:val="000D2C"/>
        </w:rPr>
        <w:t xml:space="preserve">Samaan aikaan </w:t>
      </w:r>
      <w:r>
        <w:rPr>
          <w:color w:val="53495F"/>
        </w:rPr>
        <w:t xml:space="preserve">New Brunswickissa, New Jerseyssä sijaitseva yritys </w:t>
      </w:r>
      <w:r>
        <w:rPr>
          <w:color w:val="000D2C"/>
        </w:rPr>
        <w:t xml:space="preserve">ilmoitti, </w:t>
      </w:r>
      <w:r>
        <w:rPr>
          <w:color w:val="F95475"/>
        </w:rPr>
        <w:t xml:space="preserve">että hinta- ja volyymineuvottelut </w:t>
      </w:r>
      <w:r>
        <w:rPr>
          <w:color w:val="61FC03"/>
        </w:rPr>
        <w:t xml:space="preserve">sen </w:t>
      </w:r>
      <w:r>
        <w:rPr>
          <w:color w:val="F95475"/>
        </w:rPr>
        <w:t xml:space="preserve">yhdysvaltalaisen yksinoikeusjakelijan National Medical Care Inc:n </w:t>
      </w:r>
      <w:r>
        <w:rPr>
          <w:color w:val="F95475"/>
        </w:rPr>
        <w:t xml:space="preserve">kanssa olivat epäonnistuneet</w:t>
      </w:r>
      <w:r>
        <w:t xml:space="preserve">. </w:t>
      </w:r>
      <w:r>
        <w:rPr>
          <w:color w:val="DE98FD"/>
        </w:rPr>
        <w:t xml:space="preserve">Yhtiön </w:t>
      </w:r>
      <w:r>
        <w:rPr>
          <w:color w:val="5D9608"/>
        </w:rPr>
        <w:t xml:space="preserve">virkamiehiä </w:t>
      </w:r>
      <w:r>
        <w:t xml:space="preserve">ei kuitenkaan tavoitettu </w:t>
      </w:r>
      <w:r>
        <w:t xml:space="preserve">selvittämään tilannetta </w:t>
      </w:r>
      <w:r>
        <w:rPr>
          <w:color w:val="000D2C"/>
        </w:rPr>
        <w:t xml:space="preserve">tiistain ilmoituksen jälkeen. </w:t>
      </w:r>
      <w:r>
        <w:rPr>
          <w:color w:val="98A088"/>
        </w:rPr>
        <w:t xml:space="preserve">Eilen </w:t>
      </w:r>
      <w:r>
        <w:rPr>
          <w:color w:val="9E8317"/>
        </w:rPr>
        <w:t xml:space="preserve">yrityksen </w:t>
      </w:r>
      <w:r>
        <w:rPr>
          <w:color w:val="FEB8C8"/>
        </w:rPr>
        <w:t xml:space="preserve">tiedottaja </w:t>
      </w:r>
      <w:r>
        <w:t xml:space="preserve">sanoi, että </w:t>
      </w:r>
      <w:r>
        <w:rPr>
          <w:color w:val="4F584E"/>
        </w:rPr>
        <w:t xml:space="preserve">National Medicalin kanssa tehdyn </w:t>
      </w:r>
      <w:r>
        <w:t xml:space="preserve">yksinoikeussopimuksen kautta </w:t>
      </w:r>
      <w:r>
        <w:t xml:space="preserve">myytyjen </w:t>
      </w:r>
      <w:r>
        <w:rPr>
          <w:color w:val="E115C0"/>
        </w:rPr>
        <w:t xml:space="preserve">Delmed-tuotteiden osuus oli </w:t>
      </w:r>
      <w:r>
        <w:t xml:space="preserve">87 prosenttia </w:t>
      </w:r>
      <w:r>
        <w:rPr>
          <w:color w:val="E115C0"/>
        </w:rPr>
        <w:t xml:space="preserve">Delmedin </w:t>
      </w:r>
      <w:r>
        <w:t xml:space="preserve">21,1 miljoonan </w:t>
      </w:r>
      <w:r>
        <w:t xml:space="preserve">dollarin </w:t>
      </w:r>
      <w:r>
        <w:t xml:space="preserve">myynnistä vuonna 1988. </w:t>
      </w:r>
      <w:r>
        <w:t xml:space="preserve">Nykyinen jakelusopimus päättyy maaliskuussa </w:t>
      </w:r>
      <w:r>
        <w:rPr>
          <w:color w:val="248AD0"/>
        </w:rPr>
        <w:t xml:space="preserve">1990</w:t>
      </w:r>
      <w:r>
        <w:t xml:space="preserve">, vaikka </w:t>
      </w:r>
      <w:r>
        <w:rPr>
          <w:color w:val="E115C0"/>
        </w:rPr>
        <w:t xml:space="preserve">Delmed </w:t>
      </w:r>
      <w:r>
        <w:t xml:space="preserve">sanoi, että se </w:t>
      </w:r>
      <w:r>
        <w:t xml:space="preserve">toimittaa </w:t>
      </w:r>
      <w:r>
        <w:rPr>
          <w:color w:val="4F584E"/>
        </w:rPr>
        <w:t xml:space="preserve">National Medicalille edelleen </w:t>
      </w:r>
      <w:r>
        <w:t xml:space="preserve">joitakin peritoneaalidialyysituotteita, </w:t>
      </w:r>
      <w:r>
        <w:rPr>
          <w:color w:val="FEB8C8"/>
        </w:rPr>
        <w:t xml:space="preserve">tiedottaja</w:t>
      </w:r>
      <w:r>
        <w:t xml:space="preserve"> sanoi</w:t>
      </w:r>
      <w:r>
        <w:t xml:space="preserve">. </w:t>
      </w:r>
      <w:r>
        <w:t xml:space="preserve">"</w:t>
      </w:r>
      <w:r>
        <w:rPr>
          <w:color w:val="E115C0"/>
        </w:rPr>
        <w:t xml:space="preserve">Delmed </w:t>
      </w:r>
      <w:r>
        <w:t xml:space="preserve">odottaa kuitenkin tällä hetkellä, </w:t>
      </w:r>
      <w:r>
        <w:t xml:space="preserve">että </w:t>
      </w:r>
      <w:r>
        <w:rPr>
          <w:color w:val="5C5300"/>
        </w:rPr>
        <w:t xml:space="preserve">myynti </w:t>
      </w:r>
      <w:r>
        <w:rPr>
          <w:color w:val="9F6551"/>
        </w:rPr>
        <w:t xml:space="preserve">vuonna 1990 ... </w:t>
      </w:r>
      <w:r>
        <w:t xml:space="preserve">on huomattavasti alhaisempi kuin vuonna 1989"</w:t>
      </w:r>
      <w:r>
        <w:t xml:space="preserve">, </w:t>
      </w:r>
      <w:r>
        <w:rPr>
          <w:color w:val="E115C0"/>
        </w:rPr>
        <w:t xml:space="preserve">yhtiö</w:t>
      </w:r>
      <w:r>
        <w:t xml:space="preserve"> sanoi </w:t>
      </w:r>
      <w:r>
        <w:t xml:space="preserve">lausunnossaan. </w:t>
      </w:r>
      <w:r>
        <w:rPr>
          <w:color w:val="E115C0"/>
        </w:rPr>
        <w:t xml:space="preserve">Delmed </w:t>
      </w:r>
      <w:r>
        <w:t xml:space="preserve">ilmoitti </w:t>
      </w:r>
      <w:r>
        <w:rPr>
          <w:color w:val="98A088"/>
        </w:rPr>
        <w:t xml:space="preserve">eilen, että </w:t>
      </w:r>
      <w:r>
        <w:rPr>
          <w:color w:val="F7F1DF"/>
        </w:rPr>
        <w:t xml:space="preserve">Fresenius USA </w:t>
      </w:r>
      <w:r>
        <w:t xml:space="preserve">aloittaa tuotteen jakelun </w:t>
      </w:r>
      <w:r>
        <w:t xml:space="preserve">ja että </w:t>
      </w:r>
      <w:r>
        <w:rPr>
          <w:color w:val="E115C0"/>
        </w:rPr>
        <w:t xml:space="preserve">yhtiö </w:t>
      </w:r>
      <w:r>
        <w:t xml:space="preserve">tutkii muita mahdollisia jakelukanavia. </w:t>
      </w:r>
      <w:r>
        <w:rPr>
          <w:color w:val="E115C0"/>
        </w:rPr>
        <w:t xml:space="preserve">Yhtiö </w:t>
      </w:r>
      <w:r>
        <w:t xml:space="preserve">lisäsi, että </w:t>
      </w:r>
      <w:r>
        <w:t xml:space="preserve">potilastoimitukset eivät </w:t>
      </w:r>
      <w:r>
        <w:t xml:space="preserve">missään tapauksessa </w:t>
      </w:r>
      <w:r>
        <w:t xml:space="preserve">keskeydy. </w:t>
      </w:r>
      <w:r>
        <w:rPr>
          <w:color w:val="BCFEC6"/>
        </w:rPr>
        <w:t xml:space="preserve">Länsisaksalainen lääkekonserni Fresenius </w:t>
      </w:r>
      <w:r>
        <w:rPr>
          <w:color w:val="932C70"/>
        </w:rPr>
        <w:t xml:space="preserve">harkitsee </w:t>
      </w:r>
      <w:r>
        <w:rPr>
          <w:color w:val="2B1B04"/>
        </w:rPr>
        <w:t xml:space="preserve">yrityskauppaa, </w:t>
      </w:r>
      <w:r>
        <w:rPr>
          <w:color w:val="B5AFC4"/>
        </w:rPr>
        <w:t xml:space="preserve">jossa se </w:t>
      </w:r>
      <w:r>
        <w:rPr>
          <w:color w:val="D4C67A"/>
        </w:rPr>
        <w:t xml:space="preserve">ostaisi </w:t>
      </w:r>
      <w:r>
        <w:rPr>
          <w:color w:val="AE7AA1"/>
        </w:rPr>
        <w:t xml:space="preserve">Delmedin </w:t>
      </w:r>
      <w:r>
        <w:rPr>
          <w:color w:val="D4C67A"/>
        </w:rPr>
        <w:t xml:space="preserve">osakkeita </w:t>
      </w:r>
      <w:r>
        <w:rPr>
          <w:color w:val="D4C67A"/>
        </w:rPr>
        <w:t xml:space="preserve">käteisellä</w:t>
      </w:r>
      <w:r>
        <w:rPr>
          <w:color w:val="2B1B04"/>
        </w:rPr>
        <w:t xml:space="preserve">, jolloin </w:t>
      </w:r>
      <w:r>
        <w:rPr>
          <w:color w:val="C2A393"/>
        </w:rPr>
        <w:t xml:space="preserve">sen </w:t>
      </w:r>
      <w:r>
        <w:rPr>
          <w:color w:val="2B1B04"/>
        </w:rPr>
        <w:t xml:space="preserve">omistusosuus </w:t>
      </w:r>
      <w:r>
        <w:rPr>
          <w:color w:val="2B1B04"/>
        </w:rPr>
        <w:t xml:space="preserve">nousisi </w:t>
      </w:r>
      <w:r>
        <w:rPr>
          <w:color w:val="2B1B04"/>
        </w:rPr>
        <w:t xml:space="preserve">70-80 prosenttiin</w:t>
      </w:r>
      <w:r>
        <w:t xml:space="preserve">. </w:t>
      </w:r>
      <w:r>
        <w:rPr>
          <w:color w:val="0232FD"/>
        </w:rPr>
        <w:t xml:space="preserve">Kaupan </w:t>
      </w:r>
      <w:r>
        <w:t xml:space="preserve">myötä myös </w:t>
      </w:r>
      <w:r>
        <w:rPr>
          <w:color w:val="6A3A35"/>
        </w:rPr>
        <w:t xml:space="preserve">Fresenius USA ja Delmed </w:t>
      </w:r>
      <w:r>
        <w:t xml:space="preserve">yhdistyisivät</w:t>
      </w:r>
      <w:r>
        <w:t xml:space="preserve">. </w:t>
      </w:r>
      <w:r>
        <w:rPr>
          <w:color w:val="932C70"/>
        </w:rPr>
        <w:t xml:space="preserve">Suunnitelmaa </w:t>
      </w:r>
      <w:r>
        <w:t xml:space="preserve">on kuitenkin nyt "muutettu", </w:t>
      </w:r>
      <w:r>
        <w:rPr>
          <w:color w:val="E115C0"/>
        </w:rPr>
        <w:t xml:space="preserve">Delmed </w:t>
      </w:r>
      <w:r>
        <w:t xml:space="preserve">sanoi, </w:t>
      </w:r>
      <w:r>
        <w:t xml:space="preserve">mutta kieltäytyi täsmentämästä suurinta osaa fuusion uusista ehdoista. </w:t>
      </w:r>
      <w:r>
        <w:rPr>
          <w:color w:val="BA6801"/>
        </w:rPr>
        <w:t xml:space="preserve">Kuten </w:t>
      </w:r>
      <w:r>
        <w:rPr>
          <w:color w:val="168E5C"/>
        </w:rPr>
        <w:t xml:space="preserve">tiedottaja totesi</w:t>
      </w:r>
      <w:r>
        <w:rPr>
          <w:color w:val="BA6801"/>
        </w:rPr>
        <w:t xml:space="preserve">: "Koko rakenne on muuttunut</w:t>
      </w:r>
      <w:r>
        <w:t xml:space="preserve">. </w:t>
      </w:r>
      <w:r>
        <w:rPr>
          <w:color w:val="E115C0"/>
        </w:rPr>
        <w:t xml:space="preserve">Yrityksen </w:t>
      </w:r>
      <w:r>
        <w:t xml:space="preserve">arvo on muuttunut.</w:t>
      </w:r>
      <w:r>
        <w:t xml:space="preserve">" </w:t>
      </w:r>
      <w:r>
        <w:rPr>
          <w:color w:val="E115C0"/>
        </w:rPr>
        <w:t xml:space="preserve">Delmedin </w:t>
      </w:r>
      <w:r>
        <w:t xml:space="preserve">mukaan </w:t>
      </w:r>
      <w:r>
        <w:rPr>
          <w:color w:val="932C70"/>
        </w:rPr>
        <w:t xml:space="preserve">tarjous </w:t>
      </w:r>
      <w:r>
        <w:t xml:space="preserve">toisi D</w:t>
      </w:r>
      <w:r>
        <w:rPr>
          <w:color w:val="E115C0"/>
        </w:rPr>
        <w:t xml:space="preserve">elmedille </w:t>
      </w:r>
      <w:r>
        <w:t xml:space="preserve">käteistä, mutta se olisi vähemmän kuin alun perin odotetut 10 miljoonaa dollaria. </w:t>
      </w:r>
      <w:r>
        <w:rPr>
          <w:color w:val="E115C0"/>
        </w:rPr>
        <w:t xml:space="preserve">Delmed </w:t>
      </w:r>
      <w:r>
        <w:t xml:space="preserve">hankkii myös </w:t>
      </w:r>
      <w:r>
        <w:t xml:space="preserve">Pohjois-Amerikan oikeudet tiettyihin </w:t>
      </w:r>
      <w:r>
        <w:rPr>
          <w:color w:val="4AFEFA"/>
        </w:rPr>
        <w:t xml:space="preserve">Fresenius AG:n </w:t>
      </w:r>
      <w:r>
        <w:t xml:space="preserve">tuotteisiin</w:t>
      </w:r>
      <w:r>
        <w:t xml:space="preserve">. </w:t>
      </w:r>
      <w:r>
        <w:rPr>
          <w:color w:val="16C0D0"/>
        </w:rPr>
        <w:t xml:space="preserve">Delmedin mukaan </w:t>
      </w:r>
      <w:r>
        <w:rPr>
          <w:color w:val="16C0D0"/>
        </w:rPr>
        <w:t xml:space="preserve">toinen vaihtoehto </w:t>
      </w:r>
      <w:r>
        <w:t xml:space="preserve">on myydä Utahissa sijaitseva Ogdenin tehdas. Se lisäsi kuitenkin, että myyntineuvottelut eivät ole käynnissä.</w:t>
      </w:r>
    </w:p>
    <w:p>
      <w:r>
        <w:rPr>
          <w:b/>
        </w:rPr>
        <w:t xml:space="preserve">Asiakirjan numero 673</w:t>
      </w:r>
    </w:p>
    <w:p>
      <w:r>
        <w:rPr>
          <w:b/>
        </w:rPr>
        <w:t xml:space="preserve">Asiakirjan tunniste: wsj0971-001</w:t>
      </w:r>
    </w:p>
    <w:p>
      <w:r>
        <w:rPr>
          <w:color w:val="310106"/>
        </w:rPr>
        <w:t xml:space="preserve">Brooks Armored Car Service Inc. </w:t>
      </w:r>
      <w:r>
        <w:t xml:space="preserve">ei koskaan halunnut ryhtyä </w:t>
      </w:r>
      <w:r>
        <w:rPr>
          <w:color w:val="04640D"/>
        </w:rPr>
        <w:t xml:space="preserve">rahanpesuun</w:t>
      </w:r>
      <w:r>
        <w:t xml:space="preserve">. Heinäkuun 5. päivänä Delawaren Wilmingtonissa myrsky sai Shellpot Creekin nousemaan 15 jalkaa ja tulvimaan kellariholveihin 1,3 miljoonaa gallonaa vettä. </w:t>
      </w:r>
      <w:r>
        <w:rPr>
          <w:color w:val="FEFB0A"/>
        </w:rPr>
        <w:t xml:space="preserve">Vesi </w:t>
      </w:r>
      <w:r>
        <w:t xml:space="preserve">tuhosi </w:t>
      </w:r>
      <w:r>
        <w:rPr>
          <w:color w:val="FB5514"/>
        </w:rPr>
        <w:t xml:space="preserve">noin 75 miljoonan dollarin arvosta seteleitä </w:t>
      </w:r>
      <w:r>
        <w:t xml:space="preserve">ja </w:t>
      </w:r>
      <w:r>
        <w:rPr>
          <w:color w:val="E115C0"/>
        </w:rPr>
        <w:t xml:space="preserve">4 miljoonan dollarin arvosta </w:t>
      </w:r>
      <w:r>
        <w:rPr>
          <w:color w:val="FB5514"/>
        </w:rPr>
        <w:t xml:space="preserve">kolikoita </w:t>
      </w:r>
      <w:r>
        <w:rPr>
          <w:color w:val="00587F"/>
        </w:rPr>
        <w:t xml:space="preserve">peittäen ne mutaan </w:t>
      </w:r>
      <w:r>
        <w:t xml:space="preserve">ja </w:t>
      </w:r>
      <w:r>
        <w:rPr>
          <w:color w:val="00587F"/>
        </w:rPr>
        <w:t xml:space="preserve">tehden niistä </w:t>
      </w:r>
      <w:r>
        <w:t xml:space="preserve">vaarallisia laskentakoneille. </w:t>
      </w:r>
      <w:r>
        <w:rPr>
          <w:color w:val="310106"/>
        </w:rPr>
        <w:t xml:space="preserve">Brooks ei </w:t>
      </w:r>
      <w:r>
        <w:t xml:space="preserve">kuitenkaan päässyt hallituksen kanssa sopimukseen </w:t>
      </w:r>
      <w:r>
        <w:rPr>
          <w:color w:val="FEB8C8"/>
        </w:rPr>
        <w:t xml:space="preserve">kolikoiden </w:t>
      </w:r>
      <w:r>
        <w:t xml:space="preserve">puhdistamisesta</w:t>
      </w:r>
      <w:r>
        <w:t xml:space="preserve">. </w:t>
      </w:r>
      <w:r>
        <w:t xml:space="preserve">"Jostain syystä jäimme jumiin byrokratiaan", sanoo </w:t>
      </w:r>
      <w:r>
        <w:rPr>
          <w:color w:val="9E8317"/>
        </w:rPr>
        <w:t xml:space="preserve">presidentti William F. Brooks Jr</w:t>
      </w:r>
      <w:r>
        <w:t xml:space="preserve">. Yhdysvaltain </w:t>
      </w:r>
      <w:r>
        <w:rPr>
          <w:color w:val="01190F"/>
        </w:rPr>
        <w:t xml:space="preserve">rahapaja </w:t>
      </w:r>
      <w:r>
        <w:t xml:space="preserve">ei ota </w:t>
      </w:r>
      <w:r>
        <w:rPr>
          <w:color w:val="FEB8C8"/>
        </w:rPr>
        <w:t xml:space="preserve">kolikoita </w:t>
      </w:r>
      <w:r>
        <w:t xml:space="preserve">vastaan, koska ne eivät ole vahingoittuneet, ja </w:t>
      </w:r>
      <w:r>
        <w:rPr>
          <w:color w:val="0BC582"/>
        </w:rPr>
        <w:t xml:space="preserve">Federal Reserve Bank </w:t>
      </w:r>
      <w:r>
        <w:t xml:space="preserve">ottaa vastaan vain puhtaita kolikoita, hän sanoo. </w:t>
      </w:r>
      <w:r>
        <w:rPr>
          <w:color w:val="0BC582"/>
        </w:rPr>
        <w:t xml:space="preserve">Philadelphian keskuspankki Federal Reserve Bank of Philadelphia </w:t>
      </w:r>
      <w:r>
        <w:t xml:space="preserve">sanoo olevansa kolikkoasiassa vain "välikäsi" ja olevansa vastuussa vain varastoinnista ja jakelusta. "</w:t>
      </w:r>
      <w:r>
        <w:t xml:space="preserve">Me laskemme liikkeeseen seteleitä, me hävitämme seteleitä", sanoo Jane Hinkle, </w:t>
      </w:r>
      <w:r>
        <w:rPr>
          <w:color w:val="0BC582"/>
        </w:rPr>
        <w:t xml:space="preserve">Philadelphian keskuspankin </w:t>
      </w:r>
      <w:r>
        <w:t xml:space="preserve">tiedottaja</w:t>
      </w:r>
      <w:r>
        <w:t xml:space="preserve">. </w:t>
      </w:r>
      <w:r>
        <w:t xml:space="preserve">"</w:t>
      </w:r>
      <w:r>
        <w:rPr>
          <w:color w:val="FEB8C8"/>
        </w:rPr>
        <w:t xml:space="preserve">Kolikot </w:t>
      </w:r>
      <w:r>
        <w:t xml:space="preserve">ovat </w:t>
      </w:r>
      <w:r>
        <w:rPr>
          <w:color w:val="310106"/>
        </w:rPr>
        <w:t xml:space="preserve">heidän </w:t>
      </w:r>
      <w:r>
        <w:t xml:space="preserve">ongelmansa." </w:t>
      </w:r>
      <w:r>
        <w:rPr>
          <w:color w:val="847D81"/>
        </w:rPr>
        <w:t xml:space="preserve">Eräs </w:t>
      </w:r>
      <w:r>
        <w:rPr>
          <w:color w:val="58018B"/>
        </w:rPr>
        <w:t xml:space="preserve">rahapajan </w:t>
      </w:r>
      <w:r>
        <w:rPr>
          <w:color w:val="847D81"/>
        </w:rPr>
        <w:t xml:space="preserve">virkamies </w:t>
      </w:r>
      <w:r>
        <w:t xml:space="preserve">kertoi, että </w:t>
      </w:r>
      <w:r>
        <w:rPr>
          <w:color w:val="B70639"/>
        </w:rPr>
        <w:t xml:space="preserve">hänen </w:t>
      </w:r>
      <w:r>
        <w:rPr>
          <w:color w:val="01190F"/>
        </w:rPr>
        <w:t xml:space="preserve">välitystoimistonsa on </w:t>
      </w:r>
      <w:r>
        <w:rPr>
          <w:color w:val="703B01"/>
        </w:rPr>
        <w:t xml:space="preserve">tarjoutunut </w:t>
      </w:r>
      <w:r>
        <w:rPr>
          <w:color w:val="703B01"/>
        </w:rPr>
        <w:t xml:space="preserve">puhdistamaan </w:t>
      </w:r>
      <w:r>
        <w:rPr>
          <w:color w:val="F7F1DF"/>
        </w:rPr>
        <w:t xml:space="preserve">kolikot </w:t>
      </w:r>
      <w:r>
        <w:rPr>
          <w:color w:val="703B01"/>
        </w:rPr>
        <w:t xml:space="preserve">vain 17 000 dollarin hintaan, johon lisätään tietyt muut kulut</w:t>
      </w:r>
      <w:r>
        <w:t xml:space="preserve">. </w:t>
      </w:r>
      <w:r>
        <w:rPr>
          <w:color w:val="310106"/>
        </w:rPr>
        <w:t xml:space="preserve">Brooks </w:t>
      </w:r>
      <w:r>
        <w:t xml:space="preserve">kuitenkin kieltäytyi, koska hän arveli, että </w:t>
      </w:r>
      <w:r>
        <w:rPr>
          <w:color w:val="FEB8C8"/>
        </w:rPr>
        <w:t xml:space="preserve">mutaisen rahan </w:t>
      </w:r>
      <w:r>
        <w:t xml:space="preserve">lähettäminen </w:t>
      </w:r>
      <w:r>
        <w:t xml:space="preserve">Washingtoniin </w:t>
      </w:r>
      <w:r>
        <w:t xml:space="preserve">maksaisi </w:t>
      </w:r>
      <w:r>
        <w:rPr>
          <w:color w:val="310106"/>
        </w:rPr>
        <w:t xml:space="preserve">yhtiölle </w:t>
      </w:r>
      <w:r>
        <w:t xml:space="preserve">tuhansia euroja enemmän. </w:t>
      </w:r>
      <w:r>
        <w:t xml:space="preserve">Niinpä </w:t>
      </w:r>
      <w:r>
        <w:rPr>
          <w:color w:val="310106"/>
        </w:rPr>
        <w:t xml:space="preserve">Brooks </w:t>
      </w:r>
      <w:r>
        <w:t xml:space="preserve">antoi </w:t>
      </w:r>
      <w:r>
        <w:rPr>
          <w:color w:val="04640D"/>
        </w:rPr>
        <w:t xml:space="preserve">likaisen työn </w:t>
      </w:r>
      <w:r>
        <w:rPr>
          <w:color w:val="118B8A"/>
        </w:rPr>
        <w:t xml:space="preserve">Coin Wrap Inc:n </w:t>
      </w:r>
      <w:r>
        <w:t xml:space="preserve">tehtäväksi</w:t>
      </w:r>
      <w:r>
        <w:rPr>
          <w:color w:val="118B8A"/>
        </w:rPr>
        <w:t xml:space="preserve">, joka </w:t>
      </w:r>
      <w:r>
        <w:rPr>
          <w:color w:val="118B8A"/>
        </w:rPr>
        <w:t xml:space="preserve">keksi </w:t>
      </w:r>
      <w:r>
        <w:rPr>
          <w:color w:val="FCB164"/>
        </w:rPr>
        <w:t xml:space="preserve">epätavallisen ratkaisun</w:t>
      </w:r>
      <w:r>
        <w:t xml:space="preserve">. </w:t>
      </w:r>
      <w:r>
        <w:rPr>
          <w:color w:val="118B8A"/>
        </w:rPr>
        <w:t xml:space="preserve">Coin Wrap </w:t>
      </w:r>
      <w:r>
        <w:t xml:space="preserve">on jo kahden viikon ajan kaatanut </w:t>
      </w:r>
      <w:r>
        <w:t xml:space="preserve">sementtisekoitusautoon kahdeksan tuntia päivässä </w:t>
      </w:r>
      <w:r>
        <w:rPr>
          <w:color w:val="FEB8C8"/>
        </w:rPr>
        <w:t xml:space="preserve">kolikoita, jotka </w:t>
      </w:r>
      <w:r>
        <w:rPr>
          <w:color w:val="796EE6"/>
        </w:rPr>
        <w:t xml:space="preserve">painavat yhteensä 27 000 puntaa </w:t>
      </w:r>
      <w:r>
        <w:rPr>
          <w:color w:val="FEB8C8"/>
        </w:rPr>
        <w:t xml:space="preserve">(</w:t>
      </w:r>
      <w:r>
        <w:rPr>
          <w:color w:val="796EE6"/>
        </w:rPr>
        <w:t xml:space="preserve">eli </w:t>
      </w:r>
      <w:r>
        <w:rPr>
          <w:color w:val="FEB8C8"/>
        </w:rPr>
        <w:t xml:space="preserve">20 000 dollaria </w:t>
      </w:r>
      <w:r>
        <w:rPr>
          <w:color w:val="000D2C"/>
        </w:rPr>
        <w:t xml:space="preserve">pennin kolikoina). </w:t>
      </w:r>
      <w:r>
        <w:rPr>
          <w:color w:val="53495F"/>
        </w:rPr>
        <w:t xml:space="preserve">Valtava lämmitin, </w:t>
      </w:r>
      <w:r>
        <w:rPr>
          <w:color w:val="F95475"/>
        </w:rPr>
        <w:t xml:space="preserve">joka </w:t>
      </w:r>
      <w:r>
        <w:rPr>
          <w:color w:val="53495F"/>
        </w:rPr>
        <w:t xml:space="preserve">toimii kuin puhalluslamppu</w:t>
      </w:r>
      <w:r>
        <w:t xml:space="preserve">, saa mudan halkeilemaan ja kaikki kääreet palamaan. Noin tunnin räiskinnän jälkeen </w:t>
      </w:r>
      <w:r>
        <w:rPr>
          <w:color w:val="FEB8C8"/>
        </w:rPr>
        <w:t xml:space="preserve">kiiltävät, kuumat kolikot </w:t>
      </w:r>
      <w:r>
        <w:t xml:space="preserve">valuvat </w:t>
      </w:r>
      <w:r>
        <w:rPr>
          <w:color w:val="61FC03"/>
        </w:rPr>
        <w:t xml:space="preserve">sementtikouruun</w:t>
      </w:r>
      <w:r>
        <w:rPr>
          <w:color w:val="5D9608"/>
        </w:rPr>
        <w:t xml:space="preserve">, josta </w:t>
      </w:r>
      <w:r>
        <w:rPr>
          <w:color w:val="61FC03"/>
        </w:rPr>
        <w:t xml:space="preserve">valtava imuri imee kuivan mudan ja palaneet kääreet pois</w:t>
      </w:r>
      <w:r>
        <w:t xml:space="preserve">. </w:t>
      </w:r>
      <w:r>
        <w:t xml:space="preserve">Jäähtymisen jälkeen </w:t>
      </w:r>
      <w:r>
        <w:rPr>
          <w:color w:val="FEB8C8"/>
        </w:rPr>
        <w:t xml:space="preserve">kolikot </w:t>
      </w:r>
      <w:r>
        <w:t xml:space="preserve">pakataan uudelleen. </w:t>
      </w:r>
      <w:r>
        <w:rPr>
          <w:color w:val="310106"/>
        </w:rPr>
        <w:t xml:space="preserve">Brooks </w:t>
      </w:r>
      <w:r>
        <w:t xml:space="preserve">arvioi </w:t>
      </w:r>
      <w:r>
        <w:t xml:space="preserve">maksavansa </w:t>
      </w:r>
      <w:r>
        <w:rPr>
          <w:color w:val="118B8A"/>
        </w:rPr>
        <w:t xml:space="preserve">Coin Wrapille </w:t>
      </w:r>
      <w:r>
        <w:t xml:space="preserve">yhteensä noin 20 000 dollaria - </w:t>
      </w:r>
      <w:r>
        <w:rPr>
          <w:color w:val="DE98FD"/>
        </w:rPr>
        <w:t xml:space="preserve">hintaa</w:t>
      </w:r>
      <w:r>
        <w:rPr>
          <w:color w:val="98A088"/>
        </w:rPr>
        <w:t xml:space="preserve">, </w:t>
      </w:r>
      <w:r>
        <w:rPr>
          <w:color w:val="04640D"/>
        </w:rPr>
        <w:t xml:space="preserve">jota </w:t>
      </w:r>
      <w:r>
        <w:rPr>
          <w:color w:val="DE98FD"/>
        </w:rPr>
        <w:t xml:space="preserve">vakuutus ei voi kattaa</w:t>
      </w:r>
      <w:r>
        <w:t xml:space="preserve">. </w:t>
      </w:r>
      <w:r>
        <w:t xml:space="preserve">Ja vaikka </w:t>
      </w:r>
      <w:r>
        <w:rPr>
          <w:color w:val="04640D"/>
        </w:rPr>
        <w:t xml:space="preserve">työ </w:t>
      </w:r>
      <w:r>
        <w:t xml:space="preserve">on </w:t>
      </w:r>
      <w:r>
        <w:t xml:space="preserve">puoliksi tehty, Brooks näyttää yhä happamalta. Itse </w:t>
      </w:r>
      <w:r>
        <w:rPr>
          <w:color w:val="5C5300"/>
        </w:rPr>
        <w:t xml:space="preserve">asiassa </w:t>
      </w:r>
      <w:r>
        <w:t xml:space="preserve">vain </w:t>
      </w:r>
      <w:r>
        <w:rPr>
          <w:color w:val="9F6551"/>
        </w:rPr>
        <w:t xml:space="preserve">yksi </w:t>
      </w:r>
      <w:r>
        <w:rPr>
          <w:color w:val="4F584E"/>
        </w:rPr>
        <w:t xml:space="preserve">asianosaisista </w:t>
      </w:r>
      <w:r>
        <w:t xml:space="preserve">on tyytyväinen</w:t>
      </w:r>
      <w:r>
        <w:rPr>
          <w:color w:val="9F6551"/>
        </w:rPr>
        <w:t xml:space="preserve">: Floyd String, </w:t>
      </w:r>
      <w:r>
        <w:rPr>
          <w:color w:val="BCFEC6"/>
        </w:rPr>
        <w:t xml:space="preserve">Coin Wrapin </w:t>
      </w:r>
      <w:r>
        <w:rPr>
          <w:color w:val="9F6551"/>
        </w:rPr>
        <w:t xml:space="preserve">puheenjohtaja </w:t>
      </w:r>
      <w:r>
        <w:rPr>
          <w:color w:val="9F6551"/>
        </w:rPr>
        <w:t xml:space="preserve">ja sementtiratkaisun tekijä</w:t>
      </w:r>
      <w:r>
        <w:t xml:space="preserve">. </w:t>
      </w:r>
      <w:r>
        <w:rPr>
          <w:color w:val="118B8A"/>
        </w:rPr>
        <w:t xml:space="preserve">Yritys </w:t>
      </w:r>
      <w:r>
        <w:t xml:space="preserve">löysi 20 000 dollarin työn, ja kun ehdotimme </w:t>
      </w:r>
      <w:r>
        <w:rPr>
          <w:color w:val="932C70"/>
        </w:rPr>
        <w:t xml:space="preserve">prosessia, </w:t>
      </w:r>
      <w:r>
        <w:rPr>
          <w:color w:val="310106"/>
        </w:rPr>
        <w:t xml:space="preserve">Brooksin yrityksen </w:t>
      </w:r>
      <w:r>
        <w:t xml:space="preserve">edustajat </w:t>
      </w:r>
      <w:r>
        <w:t xml:space="preserve">"</w:t>
      </w:r>
      <w:r>
        <w:t xml:space="preserve">eivät edes nauraneet </w:t>
      </w:r>
      <w:r>
        <w:rPr>
          <w:color w:val="2B1B04"/>
        </w:rPr>
        <w:t xml:space="preserve">minulle</w:t>
      </w:r>
      <w:r>
        <w:t xml:space="preserve">", </w:t>
      </w:r>
      <w:r>
        <w:rPr>
          <w:color w:val="2B1B04"/>
        </w:rPr>
        <w:t xml:space="preserve">String </w:t>
      </w:r>
      <w:r>
        <w:t xml:space="preserve">kertoo.</w:t>
      </w:r>
    </w:p>
    <w:p>
      <w:r>
        <w:rPr>
          <w:b/>
        </w:rPr>
        <w:t xml:space="preserve">Asiakirjan numero 674</w:t>
      </w:r>
    </w:p>
    <w:p>
      <w:r>
        <w:rPr>
          <w:b/>
        </w:rPr>
        <w:t xml:space="preserve">Asiakirjan tunniste: wsj0972-001</w:t>
      </w:r>
    </w:p>
    <w:p>
      <w:r>
        <w:t xml:space="preserve">"Parenthood", tämän kesän menestyksekäs ja viihdyttävä elokuva vanhemmista ja lapsista, oli luultavasti vasta alkua. </w:t>
      </w:r>
      <w:r>
        <w:t xml:space="preserve">Joka päivä ilmestyy </w:t>
      </w:r>
      <w:r>
        <w:t xml:space="preserve">uusi elokuva, jossa </w:t>
      </w:r>
      <w:r>
        <w:rPr>
          <w:color w:val="310106"/>
        </w:rPr>
        <w:t xml:space="preserve">lapsi </w:t>
      </w:r>
      <w:r>
        <w:rPr>
          <w:color w:val="04640D"/>
        </w:rPr>
        <w:t xml:space="preserve">selviytyy </w:t>
      </w:r>
      <w:r>
        <w:rPr>
          <w:color w:val="310106"/>
        </w:rPr>
        <w:t xml:space="preserve">äidin kuolemasta, adoptiosta, ikääntyvistä vanhemmista tai raskaudesta.</w:t>
      </w:r>
      <w:r>
        <w:t xml:space="preserve"> Ja miksipä ei? Jotkut parhaista ja mielikuvituksellisimmista elokuvantekijöistämme - Truffaut'sta Felliniin ja Woody Alleniin - ovat ottaneet vaikutteita Tšehovista: Kun on kyse pakottavan draaman tekemisestä, ei ole parempaa paikkaa kuin koti. </w:t>
      </w:r>
      <w:r>
        <w:rPr>
          <w:color w:val="FEFB0A"/>
        </w:rPr>
        <w:t xml:space="preserve">Liian moni </w:t>
      </w:r>
      <w:r>
        <w:rPr>
          <w:color w:val="FEFB0A"/>
        </w:rPr>
        <w:t xml:space="preserve">Hollywoodissa nykyään </w:t>
      </w:r>
      <w:r>
        <w:rPr>
          <w:color w:val="FB5514"/>
        </w:rPr>
        <w:t xml:space="preserve">työskentelevä kärsii </w:t>
      </w:r>
      <w:r>
        <w:t xml:space="preserve">kuitenkin luultavasti siitä harhakuvitelmasta</w:t>
      </w:r>
      <w:r>
        <w:rPr>
          <w:color w:val="E115C0"/>
        </w:rPr>
        <w:t xml:space="preserve">, että </w:t>
      </w:r>
      <w:r>
        <w:rPr>
          <w:color w:val="00587F"/>
        </w:rPr>
        <w:t xml:space="preserve">draama, </w:t>
      </w:r>
      <w:r>
        <w:rPr>
          <w:color w:val="0BC582"/>
        </w:rPr>
        <w:t xml:space="preserve">joka tapahtuu </w:t>
      </w:r>
      <w:r>
        <w:rPr>
          <w:color w:val="00587F"/>
        </w:rPr>
        <w:t xml:space="preserve">jokaisessa kodissa, </w:t>
      </w:r>
      <w:r>
        <w:rPr>
          <w:color w:val="E115C0"/>
        </w:rPr>
        <w:t xml:space="preserve">kiinnostaa muualla asuvia ihmisiä</w:t>
      </w:r>
      <w:r>
        <w:t xml:space="preserve">. </w:t>
      </w:r>
      <w:r>
        <w:t xml:space="preserve">Eikä </w:t>
      </w:r>
      <w:r>
        <w:rPr>
          <w:color w:val="E115C0"/>
        </w:rPr>
        <w:t xml:space="preserve">ole</w:t>
      </w:r>
      <w:r>
        <w:t xml:space="preserve">. </w:t>
      </w:r>
      <w:r>
        <w:rPr>
          <w:color w:val="FEB8C8"/>
        </w:rPr>
        <w:t xml:space="preserve">Joitakin päiväkirjoja </w:t>
      </w:r>
      <w:r>
        <w:t xml:space="preserve">ei vain kannata </w:t>
      </w:r>
      <w:r>
        <w:t xml:space="preserve">analysoida. Silti on </w:t>
      </w:r>
      <w:r>
        <w:rPr>
          <w:color w:val="9E8317"/>
        </w:rPr>
        <w:t xml:space="preserve">ihmisiä, </w:t>
      </w:r>
      <w:r>
        <w:rPr>
          <w:color w:val="01190F"/>
        </w:rPr>
        <w:t xml:space="preserve">jotka </w:t>
      </w:r>
      <w:r>
        <w:rPr>
          <w:color w:val="9E8317"/>
        </w:rPr>
        <w:t xml:space="preserve">itkevät </w:t>
      </w:r>
      <w:r>
        <w:rPr>
          <w:color w:val="847D81"/>
        </w:rPr>
        <w:t xml:space="preserve">"The Fast Family" -elokuvasta, joka on heikosti rakennettu ja loukkaava elokuva adoptiosta</w:t>
      </w:r>
      <w:r>
        <w:t xml:space="preserve">. </w:t>
      </w:r>
      <w:r>
        <w:rPr>
          <w:color w:val="9E8317"/>
        </w:rPr>
        <w:t xml:space="preserve">Nämä </w:t>
      </w:r>
      <w:r>
        <w:t xml:space="preserve">ovat </w:t>
      </w:r>
      <w:r>
        <w:rPr>
          <w:color w:val="58018B"/>
        </w:rPr>
        <w:t xml:space="preserve">herkkiä sieluja</w:t>
      </w:r>
      <w:r>
        <w:rPr>
          <w:color w:val="B70639"/>
        </w:rPr>
        <w:t xml:space="preserve">, jotka </w:t>
      </w:r>
      <w:r>
        <w:rPr>
          <w:color w:val="58018B"/>
        </w:rPr>
        <w:t xml:space="preserve">tuntevat myötätuntoa ja jopa nauttivat siitä, että kuulevat </w:t>
      </w:r>
      <w:r>
        <w:rPr>
          <w:color w:val="703B01"/>
        </w:rPr>
        <w:t xml:space="preserve">jonkun toisen ongelmista, vaikka </w:t>
      </w:r>
      <w:r>
        <w:rPr>
          <w:color w:val="703B01"/>
        </w:rPr>
        <w:t xml:space="preserve">surullinen </w:t>
      </w:r>
      <w:r>
        <w:rPr>
          <w:color w:val="58018B"/>
        </w:rPr>
        <w:t xml:space="preserve">tarina olisi </w:t>
      </w:r>
      <w:r>
        <w:rPr>
          <w:color w:val="58018B"/>
        </w:rPr>
        <w:t xml:space="preserve">kuinka luurankomainen tai ennalta arvattava</w:t>
      </w:r>
      <w:r>
        <w:t xml:space="preserve">. </w:t>
      </w:r>
      <w:r>
        <w:rPr>
          <w:color w:val="F7F1DF"/>
        </w:rPr>
        <w:t xml:space="preserve">The Big Freeze -elokuvan </w:t>
      </w:r>
      <w:r>
        <w:rPr>
          <w:color w:val="F7F1DF"/>
        </w:rPr>
        <w:t xml:space="preserve">käsikirjoittaja Barbara Benedek on </w:t>
      </w:r>
      <w:r>
        <w:rPr>
          <w:color w:val="118B8A"/>
        </w:rPr>
        <w:t xml:space="preserve">kirjoittanut </w:t>
      </w:r>
      <w:r>
        <w:rPr>
          <w:color w:val="F7F1DF"/>
        </w:rPr>
        <w:t xml:space="preserve">The Fast Family -elokuvan, jonka </w:t>
      </w:r>
      <w:r>
        <w:rPr>
          <w:color w:val="4AFEFA"/>
        </w:rPr>
        <w:t xml:space="preserve">mukaan vain rikkaiden, hienoissa taloissa asuvien ihmisten pitäisi hankkia lapsia</w:t>
      </w:r>
      <w:r>
        <w:t xml:space="preserve">. </w:t>
      </w:r>
      <w:r>
        <w:rPr>
          <w:color w:val="796EE6"/>
        </w:rPr>
        <w:t xml:space="preserve">Elokuvantekijät </w:t>
      </w:r>
      <w:r>
        <w:t xml:space="preserve">ovat käärineet </w:t>
      </w:r>
      <w:r>
        <w:rPr>
          <w:color w:val="4AFEFA"/>
        </w:rPr>
        <w:t xml:space="preserve">tämän loukkaavan idean </w:t>
      </w:r>
      <w:r>
        <w:t xml:space="preserve">kauniiseen pakettiin. He </w:t>
      </w:r>
      <w:r>
        <w:t xml:space="preserve">ovat kaikki hyvin mukavia ja suloisia - </w:t>
      </w:r>
      <w:r>
        <w:rPr>
          <w:color w:val="000D2C"/>
        </w:rPr>
        <w:t xml:space="preserve">adoptiovanhemmat (</w:t>
      </w:r>
      <w:r>
        <w:rPr>
          <w:color w:val="53495F"/>
        </w:rPr>
        <w:t xml:space="preserve">Glenn Close </w:t>
      </w:r>
      <w:r>
        <w:rPr>
          <w:color w:val="F95475"/>
        </w:rPr>
        <w:t xml:space="preserve">ja </w:t>
      </w:r>
      <w:r>
        <w:rPr>
          <w:color w:val="61FC03"/>
        </w:rPr>
        <w:t xml:space="preserve">James Woods) </w:t>
      </w:r>
      <w:r>
        <w:t xml:space="preserve">ja </w:t>
      </w:r>
      <w:r>
        <w:rPr>
          <w:color w:val="5D9608"/>
        </w:rPr>
        <w:t xml:space="preserve">teinipariskunta</w:t>
      </w:r>
      <w:r>
        <w:rPr>
          <w:color w:val="DE98FD"/>
        </w:rPr>
        <w:t xml:space="preserve">, joka </w:t>
      </w:r>
      <w:r>
        <w:rPr>
          <w:color w:val="5D9608"/>
        </w:rPr>
        <w:t xml:space="preserve">päättää antaa </w:t>
      </w:r>
      <w:r>
        <w:rPr>
          <w:color w:val="5D9608"/>
        </w:rPr>
        <w:t xml:space="preserve">lapsensa adoptoitavaksi </w:t>
      </w:r>
      <w:r>
        <w:t xml:space="preserve">(</w:t>
      </w:r>
      <w:r>
        <w:rPr>
          <w:color w:val="98A088"/>
        </w:rPr>
        <w:t xml:space="preserve">Mary Stuart Masterson </w:t>
      </w:r>
      <w:r>
        <w:t xml:space="preserve">ja Kevin Dillon</w:t>
      </w:r>
      <w:r>
        <w:t xml:space="preserve">). </w:t>
      </w:r>
      <w:r>
        <w:rPr>
          <w:color w:val="9F6551"/>
        </w:rPr>
        <w:t xml:space="preserve">Nelikymppiset </w:t>
      </w:r>
      <w:r>
        <w:rPr>
          <w:color w:val="4F584E"/>
        </w:rPr>
        <w:t xml:space="preserve">Linda ja </w:t>
      </w:r>
      <w:r>
        <w:rPr>
          <w:color w:val="248AD0"/>
        </w:rPr>
        <w:t xml:space="preserve">Michael (</w:t>
      </w:r>
      <w:r>
        <w:rPr>
          <w:color w:val="53495F"/>
        </w:rPr>
        <w:t xml:space="preserve">Close </w:t>
      </w:r>
      <w:r>
        <w:rPr>
          <w:color w:val="F95475"/>
        </w:rPr>
        <w:t xml:space="preserve">ja </w:t>
      </w:r>
      <w:r>
        <w:rPr>
          <w:color w:val="61FC03"/>
        </w:rPr>
        <w:t xml:space="preserve">Woods</w:t>
      </w:r>
      <w:r>
        <w:rPr>
          <w:color w:val="5C5300"/>
        </w:rPr>
        <w:t xml:space="preserve">) </w:t>
      </w:r>
      <w:r>
        <w:t xml:space="preserve">asuvat Seattlen esikaupungissa suuressa ja tyylikkäästi sisustetussa talossa. Kaikilla </w:t>
      </w:r>
      <w:r>
        <w:rPr>
          <w:color w:val="000D2C"/>
        </w:rPr>
        <w:t xml:space="preserve">heidän </w:t>
      </w:r>
      <w:r>
        <w:t xml:space="preserve">ystävillään on </w:t>
      </w:r>
      <w:r>
        <w:rPr>
          <w:color w:val="BCFEC6"/>
        </w:rPr>
        <w:t xml:space="preserve">lapsia</w:t>
      </w:r>
      <w:r>
        <w:t xml:space="preserve">, mutta </w:t>
      </w:r>
      <w:r>
        <w:rPr>
          <w:color w:val="000D2C"/>
        </w:rPr>
        <w:t xml:space="preserve">heillä </w:t>
      </w:r>
      <w:r>
        <w:t xml:space="preserve">ei ole, joten he haluavat vauvan enemmän kuin mitään muuta - ehkä jopa enemmän kuin </w:t>
      </w:r>
      <w:r>
        <w:rPr>
          <w:color w:val="932C70"/>
        </w:rPr>
        <w:t xml:space="preserve">Michael </w:t>
      </w:r>
      <w:r>
        <w:t xml:space="preserve">halusi </w:t>
      </w:r>
      <w:r>
        <w:t xml:space="preserve">suosikki avoautonsa tai hienot stereot. Ajatus lapsesta nuoren rikkaan miehen välttämättömänä omaisuutena </w:t>
      </w:r>
      <w:r>
        <w:t xml:space="preserve">motivoi </w:t>
      </w:r>
      <w:r>
        <w:rPr>
          <w:color w:val="000D2C"/>
        </w:rPr>
        <w:t xml:space="preserve">heitä </w:t>
      </w:r>
      <w:r>
        <w:t xml:space="preserve">varmasti, sillä </w:t>
      </w:r>
      <w:r>
        <w:rPr>
          <w:color w:val="000D2C"/>
        </w:rPr>
        <w:t xml:space="preserve">heidän </w:t>
      </w:r>
      <w:r>
        <w:t xml:space="preserve">ystäviensä </w:t>
      </w:r>
      <w:r>
        <w:t xml:space="preserve">vauraat jälkeläiset osoittautuvat </w:t>
      </w:r>
      <w:r>
        <w:t xml:space="preserve">viiden vuoden terapiassa hienoiksi veijareiksi. Kun </w:t>
      </w:r>
      <w:r>
        <w:rPr>
          <w:color w:val="2B1B04"/>
        </w:rPr>
        <w:t xml:space="preserve">Linda </w:t>
      </w:r>
      <w:r>
        <w:rPr>
          <w:color w:val="000D2C"/>
        </w:rPr>
        <w:t xml:space="preserve">ja </w:t>
      </w:r>
      <w:r>
        <w:rPr>
          <w:color w:val="B5AFC4"/>
        </w:rPr>
        <w:t xml:space="preserve">Michael </w:t>
      </w:r>
      <w:r>
        <w:t xml:space="preserve">ovat käyttäneet kaikki nykyaikaiset keinot hedelmällisyyden edistämiseksi, he päättävät adoptoida lapsen. </w:t>
      </w:r>
      <w:r>
        <w:rPr>
          <w:color w:val="D4C67A"/>
        </w:rPr>
        <w:t xml:space="preserve">Näyttelijöiden </w:t>
      </w:r>
      <w:r>
        <w:t xml:space="preserve">tuskastuneista ilmeistä välittyy </w:t>
      </w:r>
      <w:r>
        <w:rPr>
          <w:color w:val="D4C67A"/>
        </w:rPr>
        <w:t xml:space="preserve">heidän </w:t>
      </w:r>
      <w:r>
        <w:t xml:space="preserve">aito kaipuunsa pieneen - tai ehkä he eivät vain ole niin hienovaraisia käsikirjoituksen puutteista ja Jonathan Kaplanin ("The Accused") vaisusta ohjauksesta. Tai ehkä heitä inhottaa kirjaimellinen musiikki: kun </w:t>
      </w:r>
      <w:r>
        <w:rPr>
          <w:color w:val="AE7AA1"/>
        </w:rPr>
        <w:t xml:space="preserve">hahmo tekee </w:t>
      </w:r>
      <w:r>
        <w:t xml:space="preserve">tärkeän päätöksen, </w:t>
      </w:r>
      <w:r>
        <w:rPr>
          <w:color w:val="AE7AA1"/>
        </w:rPr>
        <w:t xml:space="preserve">hänen </w:t>
      </w:r>
      <w:r>
        <w:t xml:space="preserve">ajatuksensa paljastuvat "Now I See Clearly" -kappaleen melodian kautta. Adoptioita järjestävä toimisto vaatii, että </w:t>
      </w:r>
      <w:r>
        <w:rPr>
          <w:color w:val="000D2C"/>
        </w:rPr>
        <w:t xml:space="preserve">adoptiovanhemmat tapaavat </w:t>
      </w:r>
      <w:r>
        <w:t xml:space="preserve">biologisen äidin, joten </w:t>
      </w:r>
      <w:r>
        <w:rPr>
          <w:color w:val="2B1B04"/>
        </w:rPr>
        <w:t xml:space="preserve">Linda </w:t>
      </w:r>
      <w:r>
        <w:rPr>
          <w:color w:val="000D2C"/>
        </w:rPr>
        <w:t xml:space="preserve">ja </w:t>
      </w:r>
      <w:r>
        <w:rPr>
          <w:color w:val="B5AFC4"/>
        </w:rPr>
        <w:t xml:space="preserve">Michael </w:t>
      </w:r>
      <w:r>
        <w:t xml:space="preserve">maksavat </w:t>
      </w:r>
      <w:r>
        <w:rPr>
          <w:color w:val="C2A393"/>
        </w:rPr>
        <w:t xml:space="preserve">raskaana olevan Lucyn (</w:t>
      </w:r>
      <w:r>
        <w:rPr>
          <w:color w:val="0232FD"/>
        </w:rPr>
        <w:t xml:space="preserve">Masterson) </w:t>
      </w:r>
      <w:r>
        <w:t xml:space="preserve">bussilipun </w:t>
      </w:r>
      <w:r>
        <w:rPr>
          <w:color w:val="6A3A35"/>
        </w:rPr>
        <w:t xml:space="preserve">Ohiosta</w:t>
      </w:r>
      <w:r>
        <w:t xml:space="preserve">. </w:t>
      </w:r>
      <w:r>
        <w:t xml:space="preserve">(</w:t>
      </w:r>
      <w:r>
        <w:rPr>
          <w:color w:val="BA6801"/>
        </w:rPr>
        <w:t xml:space="preserve">Miksi näissä elokuvissa yksinhuoltajaäidit ovat aina </w:t>
      </w:r>
      <w:r>
        <w:rPr>
          <w:color w:val="168E5C"/>
        </w:rPr>
        <w:t xml:space="preserve">Ohiosta</w:t>
      </w:r>
      <w:r>
        <w:t xml:space="preserve">? </w:t>
      </w:r>
      <w:r>
        <w:rPr>
          <w:color w:val="C2A393"/>
        </w:rPr>
        <w:t xml:space="preserve">Lucy </w:t>
      </w:r>
      <w:r>
        <w:t xml:space="preserve">on tietenkin kaunis ja hauska, vaikka hänellä ei ole koulutusta. Kaikki rakastuvat kaikkiin. </w:t>
      </w:r>
      <w:r>
        <w:rPr>
          <w:color w:val="C2A393"/>
        </w:rPr>
        <w:t xml:space="preserve">Lucyn </w:t>
      </w:r>
      <w:r>
        <w:t xml:space="preserve">synnytys aiheuttaa </w:t>
      </w:r>
      <w:r>
        <w:t xml:space="preserve">jonkin verran tuskaa</w:t>
      </w:r>
      <w:r>
        <w:t xml:space="preserve">, ja kun hän "ei tiennyt, että hänestä tuntuisi tältä" ja haluaa </w:t>
      </w:r>
      <w:r>
        <w:t xml:space="preserve">pitää </w:t>
      </w:r>
      <w:r>
        <w:rPr>
          <w:color w:val="16C0D0"/>
        </w:rPr>
        <w:t xml:space="preserve">vauvan. </w:t>
      </w:r>
      <w:r>
        <w:rPr>
          <w:color w:val="796EE6"/>
        </w:rPr>
        <w:t xml:space="preserve">Elokuvantekijöiden </w:t>
      </w:r>
      <w:r>
        <w:t xml:space="preserve">vääristyneen näkemyksen mukaan </w:t>
      </w:r>
      <w:r>
        <w:t xml:space="preserve">kaikki kääntyy kuitenkin lopulta parempaan suuntaan. Kuten lakimiehet yritysostojen vihamielisessä ympäristössä, </w:t>
      </w:r>
      <w:r>
        <w:rPr>
          <w:color w:val="16C0D0"/>
        </w:rPr>
        <w:t xml:space="preserve">vauva </w:t>
      </w:r>
      <w:r>
        <w:t xml:space="preserve">menee sinne, missä </w:t>
      </w:r>
      <w:r>
        <w:t xml:space="preserve">on rahaa. Elämänkaaren toisessa päässä on </w:t>
      </w:r>
      <w:r>
        <w:rPr>
          <w:color w:val="C62100"/>
        </w:rPr>
        <w:t xml:space="preserve">"Isä", </w:t>
      </w:r>
      <w:r>
        <w:rPr>
          <w:color w:val="014347"/>
        </w:rPr>
        <w:t xml:space="preserve">Gary David Goldbergin </w:t>
      </w:r>
      <w:r>
        <w:rPr>
          <w:color w:val="C62100"/>
        </w:rPr>
        <w:t xml:space="preserve">sovitus William Whartonin romaanista</w:t>
      </w:r>
      <w:r>
        <w:t xml:space="preserve">. </w:t>
      </w:r>
      <w:r>
        <w:rPr>
          <w:color w:val="C62100"/>
        </w:rPr>
        <w:t xml:space="preserve">Elokuva </w:t>
      </w:r>
      <w:r>
        <w:rPr>
          <w:color w:val="233809"/>
        </w:rPr>
        <w:t xml:space="preserve">kertoo keski-ikäisestä pojasta</w:t>
      </w:r>
      <w:r>
        <w:rPr>
          <w:color w:val="42083B"/>
        </w:rPr>
        <w:t xml:space="preserve">, joka </w:t>
      </w:r>
      <w:r>
        <w:rPr>
          <w:color w:val="233809"/>
        </w:rPr>
        <w:t xml:space="preserve">varmistaa, että </w:t>
      </w:r>
      <w:r>
        <w:rPr>
          <w:color w:val="82785D"/>
        </w:rPr>
        <w:t xml:space="preserve">hänen </w:t>
      </w:r>
      <w:r>
        <w:rPr>
          <w:color w:val="023087"/>
        </w:rPr>
        <w:t xml:space="preserve">myöhästynyt liittonsa </w:t>
      </w:r>
      <w:r>
        <w:rPr>
          <w:color w:val="B7DAD2"/>
        </w:rPr>
        <w:t xml:space="preserve">isänsä kanssa </w:t>
      </w:r>
      <w:r>
        <w:rPr>
          <w:color w:val="233809"/>
        </w:rPr>
        <w:t xml:space="preserve">kestää, ja odottaa </w:t>
      </w:r>
      <w:r>
        <w:rPr>
          <w:color w:val="023087"/>
        </w:rPr>
        <w:t xml:space="preserve">sen </w:t>
      </w:r>
      <w:r>
        <w:rPr>
          <w:color w:val="233809"/>
        </w:rPr>
        <w:t xml:space="preserve">vahvistamista viimeiseen hetkeen ennen </w:t>
      </w:r>
      <w:r>
        <w:rPr>
          <w:color w:val="196956"/>
        </w:rPr>
        <w:t xml:space="preserve">vanhuksen </w:t>
      </w:r>
      <w:r>
        <w:rPr>
          <w:color w:val="233809"/>
        </w:rPr>
        <w:t xml:space="preserve">kuolemaa</w:t>
      </w:r>
      <w:r>
        <w:t xml:space="preserve">. </w:t>
      </w:r>
      <w:r>
        <w:rPr>
          <w:color w:val="2B2D32"/>
        </w:rPr>
        <w:t xml:space="preserve">Goldbergin </w:t>
      </w:r>
      <w:r>
        <w:rPr>
          <w:color w:val="8C41BB"/>
        </w:rPr>
        <w:t xml:space="preserve">televisiosarjassa "Family Ties" kehittämä </w:t>
      </w:r>
      <w:r>
        <w:rPr>
          <w:color w:val="8C41BB"/>
        </w:rPr>
        <w:t xml:space="preserve">taitava tyyli kuvata tunteita </w:t>
      </w:r>
      <w:r>
        <w:t xml:space="preserve">ei lopu syvälle menemiseen. </w:t>
      </w:r>
      <w:r>
        <w:rPr>
          <w:color w:val="94C661"/>
        </w:rPr>
        <w:t xml:space="preserve">Hänen </w:t>
      </w:r>
      <w:r>
        <w:rPr>
          <w:color w:val="F8907D"/>
        </w:rPr>
        <w:t xml:space="preserve">hahmonsa käyvät </w:t>
      </w:r>
      <w:r>
        <w:t xml:space="preserve">käytännössä läpi </w:t>
      </w:r>
      <w:r>
        <w:rPr>
          <w:color w:val="895E6B"/>
        </w:rPr>
        <w:t xml:space="preserve">laajan kirjon inhimillisiä tunteita </w:t>
      </w:r>
      <w:r>
        <w:rPr>
          <w:color w:val="788E95"/>
        </w:rPr>
        <w:t xml:space="preserve">kuin turisti</w:t>
      </w:r>
      <w:r>
        <w:rPr>
          <w:color w:val="FB6AB8"/>
        </w:rPr>
        <w:t xml:space="preserve">, joka </w:t>
      </w:r>
      <w:r>
        <w:rPr>
          <w:color w:val="788E95"/>
        </w:rPr>
        <w:t xml:space="preserve">käy läpi 10 kaupunkia kahdeksassa päivässä</w:t>
      </w:r>
      <w:r>
        <w:t xml:space="preserve">. He </w:t>
      </w:r>
      <w:r>
        <w:t xml:space="preserve">pysähtyvät vain rekisteröidäkseen </w:t>
      </w:r>
      <w:r>
        <w:rPr>
          <w:color w:val="576094"/>
        </w:rPr>
        <w:t xml:space="preserve">tuskan kyyneleet ja tyytyväisyyden huokaukset</w:t>
      </w:r>
      <w:r>
        <w:t xml:space="preserve">, kuten </w:t>
      </w:r>
      <w:r>
        <w:rPr>
          <w:color w:val="DB1474"/>
        </w:rPr>
        <w:t xml:space="preserve">turistit rekisteröivät </w:t>
      </w:r>
      <w:r>
        <w:rPr>
          <w:color w:val="8489AE"/>
        </w:rPr>
        <w:t xml:space="preserve">bussin ikkunasta näkemänsä </w:t>
      </w:r>
      <w:r>
        <w:rPr>
          <w:color w:val="8489AE"/>
        </w:rPr>
        <w:t xml:space="preserve">nähtävyydet</w:t>
      </w:r>
      <w:r>
        <w:t xml:space="preserve">. </w:t>
      </w:r>
      <w:r>
        <w:t xml:space="preserve">Edes Jack Lemmonin hyväksi havaittu hutera kävely ei lisää </w:t>
      </w:r>
      <w:r>
        <w:rPr>
          <w:color w:val="C62100"/>
        </w:rPr>
        <w:t xml:space="preserve">elokuvan </w:t>
      </w:r>
      <w:r>
        <w:t xml:space="preserve">vetovoimaa. Voi siis olla, että verrattuna </w:t>
      </w:r>
      <w:r>
        <w:rPr>
          <w:color w:val="FBC206"/>
        </w:rPr>
        <w:t xml:space="preserve">muiden </w:t>
      </w:r>
      <w:r>
        <w:rPr>
          <w:color w:val="FBC206"/>
        </w:rPr>
        <w:t xml:space="preserve">nykyään tehty</w:t>
      </w:r>
      <w:r>
        <w:rPr>
          <w:color w:val="6EAB9B"/>
        </w:rPr>
        <w:t xml:space="preserve">jen </w:t>
      </w:r>
      <w:r>
        <w:rPr>
          <w:color w:val="FBC206"/>
        </w:rPr>
        <w:t xml:space="preserve">elokuvien </w:t>
      </w:r>
      <w:r>
        <w:t xml:space="preserve">mahtipontisuuteen </w:t>
      </w:r>
      <w:r>
        <w:rPr>
          <w:color w:val="F2CDFE"/>
        </w:rPr>
        <w:t xml:space="preserve">"Who's Talking" </w:t>
      </w:r>
      <w:r>
        <w:t xml:space="preserve">ei ole </w:t>
      </w:r>
      <w:r>
        <w:t xml:space="preserve">niin viihdyttävä kuin miltä se näyttää. </w:t>
      </w:r>
      <w:r>
        <w:rPr>
          <w:color w:val="FBC206"/>
        </w:rPr>
        <w:t xml:space="preserve">Niihin </w:t>
      </w:r>
      <w:r>
        <w:t xml:space="preserve">verrattuna </w:t>
      </w:r>
      <w:r>
        <w:rPr>
          <w:color w:val="F2CDFE"/>
        </w:rPr>
        <w:t xml:space="preserve">tämä kevyt komedia on </w:t>
      </w:r>
      <w:r>
        <w:t xml:space="preserve">kuitenkin </w:t>
      </w:r>
      <w:r>
        <w:t xml:space="preserve">helmi. Se </w:t>
      </w:r>
      <w:r>
        <w:t xml:space="preserve">alkaa hedelmöityksestä </w:t>
      </w:r>
      <w:r>
        <w:rPr>
          <w:color w:val="645341"/>
        </w:rPr>
        <w:t xml:space="preserve">siittiöiden näkökulmasta </w:t>
      </w:r>
      <w:r>
        <w:t xml:space="preserve">ja siirtyy sitten </w:t>
      </w:r>
      <w:r>
        <w:rPr>
          <w:color w:val="760035"/>
        </w:rPr>
        <w:t xml:space="preserve">lapsen näkökulmaan</w:t>
      </w:r>
      <w:r>
        <w:t xml:space="preserve">. </w:t>
      </w:r>
      <w:r>
        <w:rPr>
          <w:color w:val="647A41"/>
        </w:rPr>
        <w:t xml:space="preserve">Bruce Willisin </w:t>
      </w:r>
      <w:r>
        <w:t xml:space="preserve">paras ominaisuus </w:t>
      </w:r>
      <w:r>
        <w:t xml:space="preserve">näyttelijänä on </w:t>
      </w:r>
      <w:r>
        <w:rPr>
          <w:color w:val="496E76"/>
        </w:rPr>
        <w:t xml:space="preserve">hänen </w:t>
      </w:r>
      <w:r>
        <w:rPr>
          <w:color w:val="E3F894"/>
        </w:rPr>
        <w:t xml:space="preserve">ujo, hidas äänensä, jolla </w:t>
      </w:r>
      <w:r>
        <w:rPr>
          <w:color w:val="496E76"/>
        </w:rPr>
        <w:t xml:space="preserve">hän </w:t>
      </w:r>
      <w:r>
        <w:rPr>
          <w:color w:val="E3F894"/>
        </w:rPr>
        <w:t xml:space="preserve">puhuu </w:t>
      </w:r>
      <w:r>
        <w:rPr>
          <w:color w:val="876128"/>
        </w:rPr>
        <w:t xml:space="preserve">pojan puolesta</w:t>
      </w:r>
      <w:r>
        <w:t xml:space="preserve">: </w:t>
      </w:r>
      <w:r>
        <w:t xml:space="preserve">siinä </w:t>
      </w:r>
      <w:r>
        <w:rPr>
          <w:color w:val="A1A711"/>
        </w:rPr>
        <w:t xml:space="preserve">kaikki, </w:t>
      </w:r>
      <w:r>
        <w:rPr>
          <w:color w:val="01FB92"/>
        </w:rPr>
        <w:t xml:space="preserve">mitä </w:t>
      </w:r>
      <w:r>
        <w:rPr>
          <w:color w:val="BE8485"/>
        </w:rPr>
        <w:t xml:space="preserve">hänestä </w:t>
      </w:r>
      <w:r>
        <w:rPr>
          <w:color w:val="FD0F31"/>
        </w:rPr>
        <w:t xml:space="preserve">tässä </w:t>
      </w:r>
      <w:r>
        <w:rPr>
          <w:color w:val="A1A711"/>
        </w:rPr>
        <w:t xml:space="preserve">saa </w:t>
      </w:r>
      <w:r>
        <w:rPr>
          <w:color w:val="A1A711"/>
        </w:rPr>
        <w:t xml:space="preserve">irti</w:t>
      </w:r>
      <w:r>
        <w:t xml:space="preserve">. Vihdoinkin </w:t>
      </w:r>
      <w:r>
        <w:t xml:space="preserve">on </w:t>
      </w:r>
      <w:r>
        <w:rPr>
          <w:color w:val="C660FB"/>
        </w:rPr>
        <w:t xml:space="preserve">perhe-elokuva</w:t>
      </w:r>
      <w:r>
        <w:rPr>
          <w:color w:val="120104"/>
        </w:rPr>
        <w:t xml:space="preserve">, joka </w:t>
      </w:r>
      <w:r>
        <w:rPr>
          <w:color w:val="C660FB"/>
        </w:rPr>
        <w:t xml:space="preserve">tutkii inhimillisten tunteiden syvyyksiä varsin kaunopuheisesti </w:t>
      </w:r>
      <w:r>
        <w:t xml:space="preserve">- vain </w:t>
      </w:r>
      <w:r>
        <w:rPr>
          <w:color w:val="C660FB"/>
        </w:rPr>
        <w:t xml:space="preserve">sen </w:t>
      </w:r>
      <w:r>
        <w:t xml:space="preserve">tähdet ovat karhuja. </w:t>
      </w:r>
      <w:r>
        <w:rPr>
          <w:color w:val="D48958"/>
        </w:rPr>
        <w:t xml:space="preserve">Ranskalainen ohjaaja Jean-Jacques Annaud </w:t>
      </w:r>
      <w:r>
        <w:rPr>
          <w:color w:val="05AEE8"/>
        </w:rPr>
        <w:t xml:space="preserve">osoittaa </w:t>
      </w:r>
      <w:r>
        <w:rPr>
          <w:color w:val="C3C1BE"/>
        </w:rPr>
        <w:t xml:space="preserve">"Karhut" -elokuvassaan jo </w:t>
      </w:r>
      <w:r>
        <w:rPr>
          <w:color w:val="05AEE8"/>
        </w:rPr>
        <w:t xml:space="preserve">toisen kerran, miten kiehtovia elokuvat voivat olla </w:t>
      </w:r>
      <w:r>
        <w:t xml:space="preserve">(ensimmäinen </w:t>
      </w:r>
      <w:r>
        <w:rPr>
          <w:color w:val="05AEE8"/>
        </w:rPr>
        <w:t xml:space="preserve">kerta </w:t>
      </w:r>
      <w:r>
        <w:t xml:space="preserve">oli "Taistelu tulta vastaan"). Epäilemättä ihmettelemme, minkälainen </w:t>
      </w:r>
      <w:r>
        <w:rPr>
          <w:color w:val="1167D9"/>
        </w:rPr>
        <w:t xml:space="preserve">ihminen </w:t>
      </w:r>
      <w:r>
        <w:rPr>
          <w:color w:val="9F98F8"/>
        </w:rPr>
        <w:t xml:space="preserve">on </w:t>
      </w:r>
      <w:r>
        <w:rPr>
          <w:color w:val="1167D9"/>
        </w:rPr>
        <w:t xml:space="preserve">kiusattu yrittämään ymmärtää kaikkein primitiivisimpiä haluja ja vaistoja </w:t>
      </w:r>
      <w:r>
        <w:rPr>
          <w:color w:val="B7D802"/>
        </w:rPr>
        <w:t xml:space="preserve">tavalla</w:t>
      </w:r>
      <w:r>
        <w:rPr>
          <w:color w:val="826392"/>
        </w:rPr>
        <w:t xml:space="preserve">, joka </w:t>
      </w:r>
      <w:r>
        <w:rPr>
          <w:color w:val="B7D802"/>
        </w:rPr>
        <w:t xml:space="preserve">vaatii visuaalisen kerronnan hienostuneinta arviointia</w:t>
      </w:r>
      <w:r>
        <w:t xml:space="preserve">. </w:t>
      </w:r>
      <w:r>
        <w:t xml:space="preserve">Hän todennäköisesti tarjosi </w:t>
      </w:r>
      <w:r>
        <w:rPr>
          <w:color w:val="C660FB"/>
        </w:rPr>
        <w:t xml:space="preserve">tätä elokuvaa </w:t>
      </w:r>
      <w:r>
        <w:t xml:space="preserve">tuottajalleen Claude Berrille </w:t>
      </w:r>
      <w:r>
        <w:rPr>
          <w:color w:val="5E7A6A"/>
        </w:rPr>
        <w:t xml:space="preserve">neljässä tarinassa</w:t>
      </w:r>
      <w:r>
        <w:t xml:space="preserve">: "</w:t>
      </w:r>
      <w:r>
        <w:rPr>
          <w:color w:val="B29869"/>
        </w:rPr>
        <w:t xml:space="preserve">Orpo karhunpentu</w:t>
      </w:r>
      <w:r>
        <w:t xml:space="preserve">. </w:t>
      </w:r>
      <w:r>
        <w:rPr>
          <w:color w:val="1D0051"/>
        </w:rPr>
        <w:t xml:space="preserve">Iso yksinäinen karhu</w:t>
      </w:r>
      <w:r>
        <w:t xml:space="preserve">. </w:t>
      </w:r>
      <w:r>
        <w:rPr>
          <w:color w:val="8BE7FC"/>
        </w:rPr>
        <w:t xml:space="preserve">Kaksi metsästäjää metsässä</w:t>
      </w:r>
      <w:r>
        <w:t xml:space="preserve">. Eläinten näkökulmasta." </w:t>
      </w:r>
      <w:r>
        <w:t xml:space="preserve">Mutta sitten, mikään määrä sanoja ei voisi tehdä oikeutta </w:t>
      </w:r>
      <w:r>
        <w:rPr>
          <w:color w:val="C660FB"/>
        </w:rPr>
        <w:t xml:space="preserve">tämän </w:t>
      </w:r>
      <w:r>
        <w:rPr>
          <w:color w:val="76E0C1"/>
        </w:rPr>
        <w:t xml:space="preserve">orpokarhusta </w:t>
      </w:r>
      <w:r>
        <w:rPr>
          <w:color w:val="C660FB"/>
        </w:rPr>
        <w:t xml:space="preserve">ja </w:t>
      </w:r>
      <w:r>
        <w:rPr>
          <w:color w:val="76E0C1"/>
        </w:rPr>
        <w:t xml:space="preserve">sen </w:t>
      </w:r>
      <w:r>
        <w:rPr>
          <w:color w:val="C660FB"/>
        </w:rPr>
        <w:t xml:space="preserve">adoptiosta </w:t>
      </w:r>
      <w:r>
        <w:rPr>
          <w:color w:val="C660FB"/>
        </w:rPr>
        <w:t xml:space="preserve">kertovan elokuvan </w:t>
      </w:r>
      <w:r>
        <w:t xml:space="preserve">poikkeukselliselle tunteelle</w:t>
      </w:r>
      <w:r>
        <w:t xml:space="preserve">. Videovinkki: Yksi viime vuosien parhaista lasten ja vanhempien välisiä suhteita käsittelevistä elokuvista on </w:t>
      </w:r>
      <w:r>
        <w:rPr>
          <w:color w:val="BACFA7"/>
        </w:rPr>
        <w:t xml:space="preserve">Coenin veljesten vuonna 1987 tekemä komedia </w:t>
      </w:r>
      <w:r>
        <w:t xml:space="preserve">Havoc in Arizona, </w:t>
      </w:r>
      <w:r>
        <w:rPr>
          <w:color w:val="11BA09"/>
        </w:rPr>
        <w:t xml:space="preserve">joka </w:t>
      </w:r>
      <w:r>
        <w:rPr>
          <w:color w:val="BACFA7"/>
        </w:rPr>
        <w:t xml:space="preserve">ei todellakaan kerro tavallisista naapureista</w:t>
      </w:r>
      <w:r>
        <w:t xml:space="preserve">.</w:t>
      </w:r>
    </w:p>
    <w:p>
      <w:r>
        <w:rPr>
          <w:b/>
        </w:rPr>
        <w:t xml:space="preserve">Asiakirjan numero 675</w:t>
      </w:r>
    </w:p>
    <w:p>
      <w:r>
        <w:rPr>
          <w:b/>
        </w:rPr>
        <w:t xml:space="preserve">Asiakirjan tunniste: wsj0973-001</w:t>
      </w:r>
    </w:p>
    <w:p>
      <w:r>
        <w:rPr>
          <w:color w:val="310106"/>
        </w:rPr>
        <w:t xml:space="preserve">Westinghouse Electric Corp, </w:t>
      </w:r>
      <w:r>
        <w:rPr>
          <w:color w:val="04640D"/>
        </w:rPr>
        <w:t xml:space="preserve">joka </w:t>
      </w:r>
      <w:r>
        <w:rPr>
          <w:color w:val="310106"/>
        </w:rPr>
        <w:t xml:space="preserve">pääomittaa osana suurta rakenneuudistusohjelmaa</w:t>
      </w:r>
      <w:r>
        <w:t xml:space="preserve">, odottaa </w:t>
      </w:r>
      <w:r>
        <w:rPr>
          <w:color w:val="FEFB0A"/>
        </w:rPr>
        <w:t xml:space="preserve">ensi vuonna </w:t>
      </w:r>
      <w:r>
        <w:t xml:space="preserve">yli 10 prosentin marginaaleja ja kaksinumeroisia osakekohtaisia voittoja, </w:t>
      </w:r>
      <w:r>
        <w:rPr>
          <w:color w:val="310106"/>
        </w:rPr>
        <w:t xml:space="preserve">yhtiön </w:t>
      </w:r>
      <w:r>
        <w:t xml:space="preserve">johtajat kertoivat </w:t>
      </w:r>
      <w:r>
        <w:t xml:space="preserve">arvopaperianalyytikoille </w:t>
      </w:r>
      <w:r>
        <w:t xml:space="preserve">täällä. </w:t>
      </w:r>
      <w:r>
        <w:rPr>
          <w:color w:val="FB5514"/>
        </w:rPr>
        <w:t xml:space="preserve">John C. Toimitusjohtaja </w:t>
      </w:r>
      <w:r>
        <w:rPr>
          <w:color w:val="FB5514"/>
        </w:rPr>
        <w:t xml:space="preserve">Marous </w:t>
      </w:r>
      <w:r>
        <w:t xml:space="preserve">sanoi myös, että </w:t>
      </w:r>
      <w:r>
        <w:rPr>
          <w:color w:val="310106"/>
        </w:rPr>
        <w:t xml:space="preserve">yhtiö </w:t>
      </w:r>
      <w:r>
        <w:t xml:space="preserve">odottaa jatkuvien toimintojen myynnin kasvavan 8,5 prosenttia vuodessa seuraavien kolmen vuoden aikana. Vuonna 1988 </w:t>
      </w:r>
      <w:r>
        <w:rPr>
          <w:color w:val="310106"/>
        </w:rPr>
        <w:t xml:space="preserve">yhtiön </w:t>
      </w:r>
      <w:r>
        <w:t xml:space="preserve">tulos oli 822,8 miljoonaa dollaria eli 5,66 dollaria osakkeelta 12,49 miljardin dollarin myynnillä. Vuodesta 1983 lähtien </w:t>
      </w:r>
      <w:r>
        <w:rPr>
          <w:color w:val="310106"/>
        </w:rPr>
        <w:t xml:space="preserve">Westinghouse </w:t>
      </w:r>
      <w:r>
        <w:t xml:space="preserve">on lakkauttanut </w:t>
      </w:r>
      <w:r>
        <w:rPr>
          <w:color w:val="E115C0"/>
        </w:rPr>
        <w:t xml:space="preserve">70 laitosta, joiden </w:t>
      </w:r>
      <w:r>
        <w:rPr>
          <w:color w:val="00587F"/>
        </w:rPr>
        <w:t xml:space="preserve">se </w:t>
      </w:r>
      <w:r>
        <w:rPr>
          <w:color w:val="E115C0"/>
        </w:rPr>
        <w:t xml:space="preserve">ei odottanut tuottavan 10 prosentin liikevoittoa, </w:t>
      </w:r>
      <w:r>
        <w:t xml:space="preserve">ja hankkinut 55 muuta laitosta. Pelkästään viimeisten 20 kuukauden aikana </w:t>
      </w:r>
      <w:r>
        <w:rPr>
          <w:color w:val="0BC582"/>
        </w:rPr>
        <w:t xml:space="preserve">Paul E. Lego, toimitusjohtaja ja operatiivinen johtaja, </w:t>
      </w:r>
      <w:r>
        <w:t xml:space="preserve">sanoi, että </w:t>
      </w:r>
      <w:r>
        <w:t xml:space="preserve">hitaasti kasvavista ja vähän voittoa tuottavista toiminnoista eroon pääsemiseen tehty 300 miljoonan dollarin investointi on korvattu yli 600 miljoonalla dollarilla, joka on saatu kannattavista yritysostoista. </w:t>
      </w:r>
      <w:r>
        <w:rPr>
          <w:color w:val="310106"/>
        </w:rPr>
        <w:t xml:space="preserve">Westinghouse </w:t>
      </w:r>
      <w:r>
        <w:t xml:space="preserve">odottaa </w:t>
      </w:r>
      <w:r>
        <w:rPr>
          <w:color w:val="FEB8C8"/>
        </w:rPr>
        <w:t xml:space="preserve">saavuttavansa tavoitteensa talouden laskusuhdanteesta huolimatta</w:t>
      </w:r>
      <w:r>
        <w:t xml:space="preserve">. Vaikka </w:t>
      </w:r>
      <w:r>
        <w:rPr>
          <w:color w:val="01190F"/>
        </w:rPr>
        <w:t xml:space="preserve">bruttokansantuote </w:t>
      </w:r>
      <w:r>
        <w:t xml:space="preserve">pysyisi ennallaan tai kasvaisi 2-2,5 prosenttia, "me </w:t>
      </w:r>
      <w:r>
        <w:t xml:space="preserve">selviämme siitä", </w:t>
      </w:r>
      <w:r>
        <w:rPr>
          <w:color w:val="FB5514"/>
        </w:rPr>
        <w:t xml:space="preserve">Marous </w:t>
      </w:r>
      <w:r>
        <w:t xml:space="preserve">sanoi</w:t>
      </w:r>
      <w:r>
        <w:t xml:space="preserve">. </w:t>
      </w:r>
      <w:r>
        <w:t xml:space="preserve">BKTL on </w:t>
      </w:r>
      <w:r>
        <w:rPr>
          <w:color w:val="847D81"/>
        </w:rPr>
        <w:t xml:space="preserve">kansakunnan tuottamien </w:t>
      </w:r>
      <w:r>
        <w:rPr>
          <w:color w:val="847D81"/>
        </w:rPr>
        <w:t xml:space="preserve">tavaroiden ja palvelujen </w:t>
      </w:r>
      <w:r>
        <w:t xml:space="preserve">kokonaisarvo</w:t>
      </w:r>
      <w:r>
        <w:t xml:space="preserve">. </w:t>
      </w:r>
      <w:r>
        <w:rPr>
          <w:color w:val="310106"/>
        </w:rPr>
        <w:t xml:space="preserve">Yhtiön </w:t>
      </w:r>
      <w:r>
        <w:t xml:space="preserve">valopilkku </w:t>
      </w:r>
      <w:r>
        <w:t xml:space="preserve">on </w:t>
      </w:r>
      <w:r>
        <w:rPr>
          <w:color w:val="B70639"/>
        </w:rPr>
        <w:t xml:space="preserve">sen </w:t>
      </w:r>
      <w:r>
        <w:rPr>
          <w:color w:val="703B01"/>
        </w:rPr>
        <w:t xml:space="preserve">energiantuotantosektori, jolla </w:t>
      </w:r>
      <w:r>
        <w:rPr>
          <w:color w:val="F7F1DF"/>
        </w:rPr>
        <w:t xml:space="preserve">on </w:t>
      </w:r>
      <w:r>
        <w:rPr>
          <w:color w:val="703B01"/>
        </w:rPr>
        <w:t xml:space="preserve">meneillään ensimmäinen kasvun aalto vuosiin</w:t>
      </w:r>
      <w:r>
        <w:t xml:space="preserve">. </w:t>
      </w:r>
      <w:r>
        <w:rPr>
          <w:color w:val="FB5514"/>
        </w:rPr>
        <w:t xml:space="preserve">Marous </w:t>
      </w:r>
      <w:r>
        <w:t xml:space="preserve">sanoi, että myynti </w:t>
      </w:r>
      <w:r>
        <w:rPr>
          <w:color w:val="703B01"/>
        </w:rPr>
        <w:t xml:space="preserve">tällä sektorilla </w:t>
      </w:r>
      <w:r>
        <w:t xml:space="preserve">ylittää </w:t>
      </w:r>
      <w:r>
        <w:rPr>
          <w:color w:val="4AFEFA"/>
        </w:rPr>
        <w:t xml:space="preserve">yhtiön </w:t>
      </w:r>
      <w:r>
        <w:rPr>
          <w:color w:val="118B8A"/>
        </w:rPr>
        <w:t xml:space="preserve">8,5 </w:t>
      </w:r>
      <w:r>
        <w:rPr>
          <w:color w:val="FCB164"/>
        </w:rPr>
        <w:t xml:space="preserve">prosentin</w:t>
      </w:r>
      <w:r>
        <w:rPr>
          <w:color w:val="118B8A"/>
        </w:rPr>
        <w:t xml:space="preserve"> tavoitteen </w:t>
      </w:r>
      <w:r>
        <w:t xml:space="preserve">tänä vuonna</w:t>
      </w:r>
      <w:r>
        <w:t xml:space="preserve">. Vaikka </w:t>
      </w:r>
      <w:r>
        <w:rPr>
          <w:color w:val="310106"/>
        </w:rPr>
        <w:t xml:space="preserve">Westinghouse </w:t>
      </w:r>
      <w:r>
        <w:t xml:space="preserve">ei ole saanut yhdysvaltalaisilta sähköntuottajilta tilausta ydinvoimalan rakentamiseksi noin kymmeneen vuoteen, ylikapasiteetti alkaa vähentyä. </w:t>
      </w:r>
      <w:r>
        <w:rPr>
          <w:color w:val="0BC582"/>
        </w:rPr>
        <w:t xml:space="preserve">Lego </w:t>
      </w:r>
      <w:r>
        <w:t xml:space="preserve">sanoi, että </w:t>
      </w:r>
      <w:r>
        <w:rPr>
          <w:color w:val="310106"/>
        </w:rPr>
        <w:t xml:space="preserve">yhtiö </w:t>
      </w:r>
      <w:r>
        <w:t xml:space="preserve">ennakoi tarvetta laajentaa seuraavan sukupolven tehtaita merkittävästi 1990-luvulla. </w:t>
      </w:r>
      <w:r>
        <w:rPr>
          <w:color w:val="310106"/>
        </w:rPr>
        <w:t xml:space="preserve">Westinghousella on </w:t>
      </w:r>
      <w:r>
        <w:t xml:space="preserve">myös hyvät mahdollisuudet myydä höyry- ja kaasuvoimaloita riippumattomille sähköntuottajille. </w:t>
      </w:r>
      <w:r>
        <w:rPr>
          <w:color w:val="0BC582"/>
        </w:rPr>
        <w:t xml:space="preserve">Legon mukaan </w:t>
      </w:r>
      <w:r>
        <w:rPr>
          <w:color w:val="310106"/>
        </w:rPr>
        <w:t xml:space="preserve">yhtiön </w:t>
      </w:r>
      <w:r>
        <w:t xml:space="preserve">kyky </w:t>
      </w:r>
      <w:r>
        <w:t xml:space="preserve">vastata energiantarpeisiin kaikkialla maailmassa lisääntyy sen jälkeen, kun se on hiljattain ilmoittanut yhteisyrityksestä </w:t>
      </w:r>
      <w:r>
        <w:rPr>
          <w:color w:val="796EE6"/>
        </w:rPr>
        <w:t xml:space="preserve">Mitsubishi Heavy Industriesin kanssa</w:t>
      </w:r>
      <w:r>
        <w:t xml:space="preserve">. </w:t>
      </w:r>
      <w:r>
        <w:t xml:space="preserve">Sen mukaan </w:t>
      </w:r>
      <w:r>
        <w:rPr>
          <w:color w:val="000D2C"/>
        </w:rPr>
        <w:t xml:space="preserve">riippumaton sähköntuotantosegmentti </w:t>
      </w:r>
      <w:r>
        <w:t xml:space="preserve">voisi kasvaa ja tarjota jopa 50 prosenttia lyhytaikaisesta tuotantokapasiteetista: "</w:t>
      </w:r>
      <w:r>
        <w:t xml:space="preserve">Odotamme voivamme toimittaa huomattavan osan </w:t>
      </w:r>
      <w:r>
        <w:rPr>
          <w:color w:val="000D2C"/>
        </w:rPr>
        <w:t xml:space="preserve">näistä markkinoista.</w:t>
      </w:r>
      <w:r>
        <w:t xml:space="preserve">" </w:t>
      </w:r>
      <w:r>
        <w:rPr>
          <w:color w:val="310106"/>
        </w:rPr>
        <w:t xml:space="preserve">Westinghouse </w:t>
      </w:r>
      <w:r>
        <w:t xml:space="preserve">odottaa myös, </w:t>
      </w:r>
      <w:r>
        <w:t xml:space="preserve">että </w:t>
      </w:r>
      <w:r>
        <w:rPr>
          <w:color w:val="310106"/>
        </w:rPr>
        <w:t xml:space="preserve">sen </w:t>
      </w:r>
      <w:r>
        <w:t xml:space="preserve">kansainvälinen myynti kasvaa pian 25 prosenttiin </w:t>
      </w:r>
      <w:r>
        <w:rPr>
          <w:color w:val="310106"/>
        </w:rPr>
        <w:t xml:space="preserve">yhtiön</w:t>
      </w:r>
      <w:r>
        <w:t xml:space="preserve"> kokonaisliikevaihdosta, kun se viime vuonna oli 20 prosenttia</w:t>
      </w:r>
      <w:r>
        <w:t xml:space="preserve">. </w:t>
      </w:r>
      <w:r>
        <w:rPr>
          <w:color w:val="310106"/>
        </w:rPr>
        <w:t xml:space="preserve">Yhtiö </w:t>
      </w:r>
      <w:r>
        <w:t xml:space="preserve">neuvottelee Neuvostoliiton kanssa </w:t>
      </w:r>
      <w:r>
        <w:rPr>
          <w:color w:val="F95475"/>
        </w:rPr>
        <w:t xml:space="preserve">Thermo Kingin kylmäautotehtaan </w:t>
      </w:r>
      <w:r>
        <w:rPr>
          <w:color w:val="53495F"/>
        </w:rPr>
        <w:t xml:space="preserve">rakentamisesta, </w:t>
      </w:r>
      <w:r>
        <w:rPr>
          <w:color w:val="61FC03"/>
        </w:rPr>
        <w:t xml:space="preserve">joka </w:t>
      </w:r>
      <w:r>
        <w:rPr>
          <w:color w:val="F95475"/>
        </w:rPr>
        <w:t xml:space="preserve">tuottaisi 10 000 kuorma-autoa vuodessa</w:t>
      </w:r>
      <w:r>
        <w:t xml:space="preserve">. </w:t>
      </w:r>
      <w:r>
        <w:rPr>
          <w:color w:val="FB5514"/>
        </w:rPr>
        <w:t xml:space="preserve">Marousin </w:t>
      </w:r>
      <w:r>
        <w:t xml:space="preserve">mukaan </w:t>
      </w:r>
      <w:r>
        <w:rPr>
          <w:color w:val="310106"/>
        </w:rPr>
        <w:t xml:space="preserve">Westinghouse </w:t>
      </w:r>
      <w:r>
        <w:t xml:space="preserve">omistaisi 70 prosenttia </w:t>
      </w:r>
      <w:r>
        <w:rPr>
          <w:color w:val="5D9608"/>
        </w:rPr>
        <w:t xml:space="preserve">laitoksesta</w:t>
      </w:r>
      <w:r>
        <w:t xml:space="preserve">. </w:t>
      </w:r>
      <w:r>
        <w:rPr>
          <w:color w:val="53495F"/>
        </w:rPr>
        <w:t xml:space="preserve">Sopimus, </w:t>
      </w:r>
      <w:r>
        <w:rPr>
          <w:color w:val="DE98FD"/>
        </w:rPr>
        <w:t xml:space="preserve">joka </w:t>
      </w:r>
      <w:r>
        <w:rPr>
          <w:color w:val="53495F"/>
        </w:rPr>
        <w:t xml:space="preserve">edellyttää 20 miljoonan dollarin alkuinvestointia</w:t>
      </w:r>
      <w:r>
        <w:t xml:space="preserve">, vahvistettiin kädenpuristuksella, hän lisäsi. </w:t>
      </w:r>
      <w:r>
        <w:rPr>
          <w:color w:val="310106"/>
        </w:rPr>
        <w:t xml:space="preserve">Yhtiön </w:t>
      </w:r>
      <w:r>
        <w:t xml:space="preserve">virkamiehet </w:t>
      </w:r>
      <w:r>
        <w:t xml:space="preserve">sanoivat myös, että </w:t>
      </w:r>
      <w:r>
        <w:rPr>
          <w:color w:val="4F584E"/>
        </w:rPr>
        <w:t xml:space="preserve">Westinghousen </w:t>
      </w:r>
      <w:r>
        <w:rPr>
          <w:color w:val="98A088"/>
        </w:rPr>
        <w:t xml:space="preserve">55 prosentin osuuden myynnistä </w:t>
      </w:r>
      <w:r>
        <w:rPr>
          <w:color w:val="98A088"/>
        </w:rPr>
        <w:t xml:space="preserve">sveitsiläisen Asea Brown Boveri -yhtiön kanssa perustetun siirto- ja jakeluyhteisyrityksen myynnistä </w:t>
      </w:r>
      <w:r>
        <w:t xml:space="preserve">saatava voitto </w:t>
      </w:r>
      <w:r>
        <w:t xml:space="preserve">kompensoitaisiin rakenneuudistuskuluilla neljännellä neljänneksellä. Johtajat eivät ilmoittaneet odotettavissa olevan </w:t>
      </w:r>
      <w:r>
        <w:rPr>
          <w:color w:val="98A088"/>
        </w:rPr>
        <w:t xml:space="preserve">myyntivoiton määrää</w:t>
      </w:r>
      <w:r>
        <w:t xml:space="preserve">. </w:t>
      </w:r>
      <w:r>
        <w:rPr>
          <w:color w:val="FB5514"/>
        </w:rPr>
        <w:t xml:space="preserve">Marous </w:t>
      </w:r>
      <w:r>
        <w:t xml:space="preserve">sanoi, että </w:t>
      </w:r>
      <w:r>
        <w:rPr>
          <w:color w:val="FEFB0A"/>
        </w:rPr>
        <w:t xml:space="preserve">vuoden 1990</w:t>
      </w:r>
      <w:r>
        <w:t xml:space="preserve"> pääomamenot </w:t>
      </w:r>
      <w:r>
        <w:t xml:space="preserve">nousevat hieman tämän vuoden arvioidusta 470 miljoonasta dollarista</w:t>
      </w:r>
      <w:r>
        <w:t xml:space="preserve">.</w:t>
      </w:r>
    </w:p>
    <w:p>
      <w:r>
        <w:rPr>
          <w:b/>
        </w:rPr>
        <w:t xml:space="preserve">Asiakirjan numero 676</w:t>
      </w:r>
    </w:p>
    <w:p>
      <w:r>
        <w:rPr>
          <w:b/>
        </w:rPr>
        <w:t xml:space="preserve">Asiakirjan tunniste: wsj0974-001</w:t>
      </w:r>
    </w:p>
    <w:p>
      <w:r>
        <w:rPr>
          <w:color w:val="310106"/>
        </w:rPr>
        <w:t xml:space="preserve">International Mobile Machinesin nopeasti myytyjen osakkeiden määrä laski </w:t>
      </w:r>
      <w:r>
        <w:rPr>
          <w:color w:val="310106"/>
        </w:rPr>
        <w:t xml:space="preserve">3102935:een </w:t>
      </w:r>
      <w:r>
        <w:rPr>
          <w:color w:val="04640D"/>
        </w:rPr>
        <w:t xml:space="preserve">lokakuun 13. päivänä </w:t>
      </w:r>
      <w:r>
        <w:rPr>
          <w:color w:val="04640D"/>
        </w:rPr>
        <w:t xml:space="preserve">päättyneenä </w:t>
      </w:r>
      <w:r>
        <w:rPr>
          <w:color w:val="04640D"/>
        </w:rPr>
        <w:t xml:space="preserve">kuukautena syyskuun </w:t>
      </w:r>
      <w:r>
        <w:rPr>
          <w:color w:val="310106"/>
        </w:rPr>
        <w:t xml:space="preserve">3420936:sta</w:t>
      </w:r>
      <w:r>
        <w:t xml:space="preserve">. </w:t>
      </w:r>
      <w:r>
        <w:t xml:space="preserve">National Association of Securities Dealers -järjestön tekemän virheen vuoksi </w:t>
      </w:r>
      <w:r>
        <w:rPr>
          <w:color w:val="310106"/>
        </w:rPr>
        <w:t xml:space="preserve">tämä luku </w:t>
      </w:r>
      <w:r>
        <w:t xml:space="preserve">esiintyi </w:t>
      </w:r>
      <w:r>
        <w:t xml:space="preserve">eilisessä numerossa </w:t>
      </w:r>
      <w:r>
        <w:t xml:space="preserve">päätaulukossa ja muutamissa valikoiduissa taulukoissa virheellisessä muodossa.</w:t>
      </w:r>
    </w:p>
    <w:p>
      <w:r>
        <w:rPr>
          <w:b/>
        </w:rPr>
        <w:t xml:space="preserve">Asiakirjan numero 677</w:t>
      </w:r>
    </w:p>
    <w:p>
      <w:r>
        <w:rPr>
          <w:b/>
        </w:rPr>
        <w:t xml:space="preserve">Asiakirjan tunniste: wsj0975-001</w:t>
      </w:r>
    </w:p>
    <w:p>
      <w:r>
        <w:t xml:space="preserve">Rahoittajat, tutkijat ja yliopistojen hallintoelimet sanovat, että </w:t>
      </w:r>
      <w:r>
        <w:rPr>
          <w:color w:val="310106"/>
        </w:rPr>
        <w:t xml:space="preserve">ehdotettu eturistiriitoja koskeva menettely, jota sovelletaan liittovaltion rahoittamiin biolääketieteen tutkijoihin</w:t>
      </w:r>
      <w:r>
        <w:t xml:space="preserve">, voisi estää monia uusia teknologiahankkeita. </w:t>
      </w:r>
      <w:r>
        <w:rPr>
          <w:color w:val="04640D"/>
        </w:rPr>
        <w:t xml:space="preserve">Kansallisten terveysinstituuttien (NIH) </w:t>
      </w:r>
      <w:r>
        <w:t xml:space="preserve">menettelyssä </w:t>
      </w:r>
      <w:r>
        <w:rPr>
          <w:color w:val="FEFB0A"/>
        </w:rPr>
        <w:t xml:space="preserve">tutkijoita </w:t>
      </w:r>
      <w:r>
        <w:t xml:space="preserve">vaadittaisiin </w:t>
      </w:r>
      <w:r>
        <w:t xml:space="preserve">katkaisemaan taloudelliset siteet terveydenhuoltoalan yrityksiin - tai menettämään liittovaltion rahaa. </w:t>
      </w:r>
      <w:r>
        <w:rPr>
          <w:color w:val="FB5514"/>
        </w:rPr>
        <w:t xml:space="preserve">Viraston </w:t>
      </w:r>
      <w:r>
        <w:t xml:space="preserve">mukaan tutkijat, joilla on muun muassa liikesuhteita, vääristävät todennäköisemmin tuloksia edistääkseen uusien lääkkeiden käyttöä. </w:t>
      </w:r>
      <w:r>
        <w:rPr>
          <w:color w:val="E115C0"/>
        </w:rPr>
        <w:t xml:space="preserve">Hallituksen </w:t>
      </w:r>
      <w:r>
        <w:t xml:space="preserve">pelko </w:t>
      </w:r>
      <w:r>
        <w:t xml:space="preserve">väärinkäytöksistä on lisääntynyt, kun </w:t>
      </w:r>
      <w:r>
        <w:rPr>
          <w:color w:val="00587F"/>
        </w:rPr>
        <w:t xml:space="preserve">akateemisen maailman </w:t>
      </w:r>
      <w:r>
        <w:t xml:space="preserve">ja pääomasijoittajien </w:t>
      </w:r>
      <w:r>
        <w:rPr>
          <w:color w:val="00587F"/>
        </w:rPr>
        <w:t xml:space="preserve">väliset suhte</w:t>
      </w:r>
      <w:r>
        <w:t xml:space="preserve">et </w:t>
      </w:r>
      <w:r>
        <w:t xml:space="preserve">ovat viime aikoina kukoistaneet. </w:t>
      </w:r>
      <w:r>
        <w:rPr>
          <w:color w:val="0BC582"/>
        </w:rPr>
        <w:t xml:space="preserve">Ohjeet </w:t>
      </w:r>
      <w:r>
        <w:t xml:space="preserve">voivat kuitenkin tehdä tutkimuksen kaupallistamisen mahdottomaksi, sanoo Kenneth Smith, </w:t>
      </w:r>
      <w:r>
        <w:rPr>
          <w:color w:val="FEB8C8"/>
        </w:rPr>
        <w:t xml:space="preserve">Massachusetts Institute of Technologyn (MIT) </w:t>
      </w:r>
      <w:r>
        <w:t xml:space="preserve">opiskelija-asioista vastaava apulaisdekaani ja tutkimuksesta vastaava varapuheenjohtaja</w:t>
      </w:r>
      <w:r>
        <w:t xml:space="preserve">. </w:t>
      </w:r>
      <w:r>
        <w:t xml:space="preserve">NIH pyytää apurahansaajia ja muita tahoja kommentoimaan </w:t>
      </w:r>
      <w:r>
        <w:rPr>
          <w:color w:val="0BC582"/>
        </w:rPr>
        <w:t xml:space="preserve">ehdotettuja suuntaviivoja </w:t>
      </w:r>
      <w:r>
        <w:t xml:space="preserve">15. joulukuuta mennessä. Sen jälkeen se </w:t>
      </w:r>
      <w:r>
        <w:t xml:space="preserve">tekee lopullisen päätöksen siitä, </w:t>
      </w:r>
      <w:r>
        <w:rPr>
          <w:color w:val="310106"/>
        </w:rPr>
        <w:t xml:space="preserve">miten asiassa edetään</w:t>
      </w:r>
      <w:r>
        <w:t xml:space="preserve">. </w:t>
      </w:r>
      <w:r>
        <w:rPr>
          <w:color w:val="0BC582"/>
        </w:rPr>
        <w:t xml:space="preserve">Suuntaviivat </w:t>
      </w:r>
      <w:r>
        <w:t xml:space="preserve">voivat estää tulevat järjestelyt, jotka ovat samanlaisia kuin </w:t>
      </w:r>
      <w:r>
        <w:rPr>
          <w:color w:val="58018B"/>
        </w:rPr>
        <w:t xml:space="preserve">Massachusettsissa sijaitsevan</w:t>
      </w:r>
      <w:r>
        <w:rPr>
          <w:color w:val="847D81"/>
        </w:rPr>
        <w:t xml:space="preserve"> Salemissa sijaitsevan Lithox Inc:</w:t>
      </w:r>
      <w:r>
        <w:rPr>
          <w:color w:val="9E8317"/>
        </w:rPr>
        <w:t xml:space="preserve">n perustamisen taustalla </w:t>
      </w:r>
      <w:r>
        <w:rPr>
          <w:color w:val="01190F"/>
        </w:rPr>
        <w:t xml:space="preserve">ollut </w:t>
      </w:r>
      <w:r>
        <w:rPr>
          <w:color w:val="9E8317"/>
        </w:rPr>
        <w:t xml:space="preserve">sopimus, </w:t>
      </w:r>
      <w:r>
        <w:t xml:space="preserve">sanoo </w:t>
      </w:r>
      <w:r>
        <w:rPr>
          <w:color w:val="B70639"/>
        </w:rPr>
        <w:t xml:space="preserve">Robert Daly, joka on pääomasijoitusyhtiö TA Associatesin osakas-agentti</w:t>
      </w:r>
      <w:r>
        <w:t xml:space="preserve">. </w:t>
      </w:r>
      <w:r>
        <w:rPr>
          <w:color w:val="B70639"/>
        </w:rPr>
        <w:t xml:space="preserve">Hän </w:t>
      </w:r>
      <w:r>
        <w:t xml:space="preserve">ja muut sijoittajat </w:t>
      </w:r>
      <w:r>
        <w:t xml:space="preserve">perustivat </w:t>
      </w:r>
      <w:r>
        <w:rPr>
          <w:color w:val="F7F1DF"/>
        </w:rPr>
        <w:t xml:space="preserve">Lithoxin </w:t>
      </w:r>
      <w:r>
        <w:rPr>
          <w:color w:val="703B01"/>
        </w:rPr>
        <w:t xml:space="preserve">viime vuonna </w:t>
      </w:r>
      <w:r>
        <w:t xml:space="preserve">2,3 miljoonalla dollarilla </w:t>
      </w:r>
      <w:r>
        <w:t xml:space="preserve">myydäkseen </w:t>
      </w:r>
      <w:r>
        <w:rPr>
          <w:color w:val="000D2C"/>
        </w:rPr>
        <w:t xml:space="preserve">Kalifornian yliopiston San Diegon </w:t>
      </w:r>
      <w:r>
        <w:rPr>
          <w:color w:val="796EE6"/>
        </w:rPr>
        <w:t xml:space="preserve">tutkijoiden </w:t>
      </w:r>
      <w:r>
        <w:rPr>
          <w:color w:val="FCB164"/>
        </w:rPr>
        <w:t xml:space="preserve">kehittämää </w:t>
      </w:r>
      <w:r>
        <w:rPr>
          <w:color w:val="118B8A"/>
        </w:rPr>
        <w:t xml:space="preserve">sappirakkolääkettä</w:t>
      </w:r>
      <w:r>
        <w:t xml:space="preserve">. </w:t>
      </w:r>
      <w:r>
        <w:t xml:space="preserve">Jos </w:t>
      </w:r>
      <w:r>
        <w:rPr>
          <w:color w:val="53495F"/>
        </w:rPr>
        <w:t xml:space="preserve">heidän </w:t>
      </w:r>
      <w:r>
        <w:rPr>
          <w:color w:val="F95475"/>
        </w:rPr>
        <w:t xml:space="preserve">tutkimuksensa </w:t>
      </w:r>
      <w:r>
        <w:t xml:space="preserve">johtaa kaupalliseen tuotteeseen, </w:t>
      </w:r>
      <w:r>
        <w:rPr>
          <w:color w:val="61FC03"/>
        </w:rPr>
        <w:t xml:space="preserve">nämä </w:t>
      </w:r>
      <w:r>
        <w:rPr>
          <w:color w:val="DE98FD"/>
        </w:rPr>
        <w:t xml:space="preserve">Lithoxin</w:t>
      </w:r>
      <w:r>
        <w:rPr>
          <w:color w:val="61FC03"/>
        </w:rPr>
        <w:t xml:space="preserve"> rahoittamat </w:t>
      </w:r>
      <w:r>
        <w:rPr>
          <w:color w:val="5D9608"/>
        </w:rPr>
        <w:t xml:space="preserve">tutkijat </w:t>
      </w:r>
      <w:r>
        <w:t xml:space="preserve">saavat rojaltin tai prosenttiosuuden myynnistä. Mutta koska </w:t>
      </w:r>
      <w:r>
        <w:rPr>
          <w:color w:val="98A088"/>
        </w:rPr>
        <w:t xml:space="preserve">Kalifornian yliopisto</w:t>
      </w:r>
      <w:r>
        <w:t xml:space="preserve">, kuten monet muutkin yliopistot, jakaa </w:t>
      </w:r>
      <w:r>
        <w:rPr>
          <w:color w:val="4F584E"/>
        </w:rPr>
        <w:t xml:space="preserve">palkkiot tutkijoiden </w:t>
      </w:r>
      <w:r>
        <w:rPr>
          <w:color w:val="248AD0"/>
        </w:rPr>
        <w:t xml:space="preserve">kanssa, </w:t>
      </w:r>
      <w:r>
        <w:rPr>
          <w:color w:val="B70639"/>
        </w:rPr>
        <w:t xml:space="preserve">Daly </w:t>
      </w:r>
      <w:r>
        <w:t xml:space="preserve">sanoo</w:t>
      </w:r>
      <w:r>
        <w:t xml:space="preserve">,</w:t>
      </w:r>
      <w:r>
        <w:t xml:space="preserve"> että he saattavat </w:t>
      </w:r>
      <w:r>
        <w:t xml:space="preserve">menettää oikeuden liittovaltion avustuksiin </w:t>
      </w:r>
      <w:r>
        <w:rPr>
          <w:color w:val="0BC582"/>
        </w:rPr>
        <w:t xml:space="preserve">ehdotettujen suuntaviivojen mukaisesti. Korkean teknologian </w:t>
      </w:r>
      <w:r>
        <w:t xml:space="preserve">toimialat ovat täynnä </w:t>
      </w:r>
      <w:r>
        <w:rPr>
          <w:color w:val="5C5300"/>
        </w:rPr>
        <w:t xml:space="preserve">vastaavia järjestelyjä, joihin </w:t>
      </w:r>
      <w:r>
        <w:rPr>
          <w:color w:val="BCFEC6"/>
        </w:rPr>
        <w:t xml:space="preserve">uudet suuntaviivat </w:t>
      </w:r>
      <w:r>
        <w:rPr>
          <w:color w:val="5C5300"/>
        </w:rPr>
        <w:t xml:space="preserve">vaikuttavat. </w:t>
      </w:r>
      <w:r>
        <w:t xml:space="preserve">Esimerkiksi </w:t>
      </w:r>
      <w:r>
        <w:rPr>
          <w:color w:val="932C70"/>
        </w:rPr>
        <w:t xml:space="preserve">pääomasijoitusyhtiö Commonwealth BioVentures Inc. </w:t>
      </w:r>
      <w:r>
        <w:t xml:space="preserve">sijoitti viime kuussa 600 000 dollaria </w:t>
      </w:r>
      <w:r>
        <w:rPr>
          <w:color w:val="2B1B04"/>
        </w:rPr>
        <w:t xml:space="preserve">lääkkeiden valmistukseen </w:t>
      </w:r>
      <w:r>
        <w:rPr>
          <w:color w:val="D4C67A"/>
        </w:rPr>
        <w:t xml:space="preserve">tarkoitetun </w:t>
      </w:r>
      <w:r>
        <w:rPr>
          <w:color w:val="2B1B04"/>
        </w:rPr>
        <w:t xml:space="preserve">Amira Inc:n </w:t>
      </w:r>
      <w:r>
        <w:t xml:space="preserve">perustamiseen </w:t>
      </w:r>
      <w:r>
        <w:rPr>
          <w:color w:val="2B1B04"/>
        </w:rPr>
        <w:t xml:space="preserve">Worcesterissa, </w:t>
      </w:r>
      <w:r>
        <w:rPr>
          <w:color w:val="B5AFC4"/>
        </w:rPr>
        <w:t xml:space="preserve">Massachusettsissa</w:t>
      </w:r>
      <w:r>
        <w:t xml:space="preserve">. </w:t>
      </w:r>
      <w:r>
        <w:rPr>
          <w:color w:val="AE7AA1"/>
        </w:rPr>
        <w:t xml:space="preserve">Tutkijat </w:t>
      </w:r>
      <w:r>
        <w:rPr>
          <w:color w:val="C2A393"/>
        </w:rPr>
        <w:t xml:space="preserve">Rima Kaddurah-Daouk </w:t>
      </w:r>
      <w:r>
        <w:t xml:space="preserve">ja </w:t>
      </w:r>
      <w:r>
        <w:rPr>
          <w:color w:val="0232FD"/>
        </w:rPr>
        <w:t xml:space="preserve">Paul Schimmel </w:t>
      </w:r>
      <w:r>
        <w:t xml:space="preserve">tekivät alustavan tutkimuksen </w:t>
      </w:r>
      <w:r>
        <w:rPr>
          <w:color w:val="FEB8C8"/>
        </w:rPr>
        <w:t xml:space="preserve">Massachusetts Institute of Technologyssä</w:t>
      </w:r>
      <w:r>
        <w:t xml:space="preserve">. </w:t>
      </w:r>
      <w:r>
        <w:rPr>
          <w:color w:val="BA6801"/>
        </w:rPr>
        <w:t xml:space="preserve">Kaddurah-Daouk </w:t>
      </w:r>
      <w:r>
        <w:rPr>
          <w:color w:val="6A3A35"/>
        </w:rPr>
        <w:t xml:space="preserve">on lähtenyt MIT:stä </w:t>
      </w:r>
      <w:r>
        <w:rPr>
          <w:color w:val="168E5C"/>
        </w:rPr>
        <w:t xml:space="preserve">Amiran </w:t>
      </w:r>
      <w:r>
        <w:rPr>
          <w:color w:val="6A3A35"/>
        </w:rPr>
        <w:t xml:space="preserve">johtokuntaan</w:t>
      </w:r>
      <w:r>
        <w:rPr>
          <w:color w:val="6A3A35"/>
        </w:rPr>
        <w:t xml:space="preserve">, mutta </w:t>
      </w:r>
      <w:r>
        <w:rPr>
          <w:color w:val="16C0D0"/>
        </w:rPr>
        <w:t xml:space="preserve">professori Schimmel </w:t>
      </w:r>
      <w:r>
        <w:rPr>
          <w:color w:val="6A3A35"/>
        </w:rPr>
        <w:t xml:space="preserve">jatkaa työtään MIT:ssä, istuu </w:t>
      </w:r>
      <w:r>
        <w:rPr>
          <w:color w:val="168E5C"/>
        </w:rPr>
        <w:t xml:space="preserve">Amiran </w:t>
      </w:r>
      <w:r>
        <w:rPr>
          <w:color w:val="6A3A35"/>
        </w:rPr>
        <w:t xml:space="preserve">johtokunnassa </w:t>
      </w:r>
      <w:r>
        <w:rPr>
          <w:color w:val="6A3A35"/>
        </w:rPr>
        <w:t xml:space="preserve">ja omistaa </w:t>
      </w:r>
      <w:r>
        <w:rPr>
          <w:color w:val="6A3A35"/>
        </w:rPr>
        <w:t xml:space="preserve">pienen osuuden </w:t>
      </w:r>
      <w:r>
        <w:rPr>
          <w:color w:val="168E5C"/>
        </w:rPr>
        <w:t xml:space="preserve">yrityksestä</w:t>
      </w:r>
      <w:r>
        <w:t xml:space="preserve">. </w:t>
      </w:r>
      <w:r>
        <w:rPr>
          <w:color w:val="6A3A35"/>
        </w:rPr>
        <w:t xml:space="preserve">Tämä </w:t>
      </w:r>
      <w:r>
        <w:rPr>
          <w:color w:val="168E5C"/>
        </w:rPr>
        <w:t xml:space="preserve">Amiran kanssa </w:t>
      </w:r>
      <w:r>
        <w:rPr>
          <w:color w:val="6A3A35"/>
        </w:rPr>
        <w:t xml:space="preserve">tehty kauppa </w:t>
      </w:r>
      <w:r>
        <w:t xml:space="preserve">on tyypillinen </w:t>
      </w:r>
      <w:r>
        <w:rPr>
          <w:color w:val="014347"/>
        </w:rPr>
        <w:t xml:space="preserve">tapa, jolla </w:t>
      </w:r>
      <w:r>
        <w:rPr>
          <w:color w:val="C62100"/>
        </w:rPr>
        <w:t xml:space="preserve">pääomasijoitusyhtiöt lähestyvät biotekniikan tutkimuksen kaupallistamista</w:t>
      </w:r>
      <w:r>
        <w:t xml:space="preserve">. </w:t>
      </w:r>
      <w:r>
        <w:t xml:space="preserve">Yliopistot kehittävät </w:t>
      </w:r>
      <w:r>
        <w:rPr>
          <w:color w:val="233809"/>
        </w:rPr>
        <w:t xml:space="preserve">perustutkimusta</w:t>
      </w:r>
      <w:r>
        <w:t xml:space="preserve">, mutta "</w:t>
      </w:r>
      <w:r>
        <w:rPr>
          <w:color w:val="42083B"/>
        </w:rPr>
        <w:t xml:space="preserve">pääomasijoittajat </w:t>
      </w:r>
      <w:r>
        <w:t xml:space="preserve">ovat parhaassa asemassa rahoittamaan </w:t>
      </w:r>
      <w:r>
        <w:rPr>
          <w:color w:val="233809"/>
        </w:rPr>
        <w:t xml:space="preserve">sen </w:t>
      </w:r>
      <w:r>
        <w:t xml:space="preserve">kaupallistamista", sanoo Gloria W. Doubleday </w:t>
      </w:r>
      <w:r>
        <w:rPr>
          <w:color w:val="932C70"/>
        </w:rPr>
        <w:t xml:space="preserve">Commonwealthista</w:t>
      </w:r>
      <w:r>
        <w:t xml:space="preserve">. </w:t>
      </w:r>
      <w:r>
        <w:t xml:space="preserve">"</w:t>
      </w:r>
      <w:r>
        <w:rPr>
          <w:color w:val="310106"/>
        </w:rPr>
        <w:t xml:space="preserve">Tämä </w:t>
      </w:r>
      <w:r>
        <w:t xml:space="preserve">on paras tapa saada teknologia pois </w:t>
      </w:r>
      <w:r>
        <w:rPr>
          <w:color w:val="00587F"/>
        </w:rPr>
        <w:t xml:space="preserve">akateemisesta maailmasta </w:t>
      </w:r>
      <w:r>
        <w:t xml:space="preserve">välittömästi.</w:t>
      </w:r>
      <w:r>
        <w:t xml:space="preserve">" </w:t>
      </w:r>
      <w:r>
        <w:rPr>
          <w:color w:val="023087"/>
        </w:rPr>
        <w:t xml:space="preserve">Uudet suuntaviivat </w:t>
      </w:r>
      <w:r>
        <w:rPr>
          <w:color w:val="82785D"/>
        </w:rPr>
        <w:t xml:space="preserve">voivat kuitenkin estää </w:t>
      </w:r>
      <w:r>
        <w:rPr>
          <w:color w:val="8C41BB"/>
        </w:rPr>
        <w:t xml:space="preserve">professori Schimmelin </w:t>
      </w:r>
      <w:r>
        <w:rPr>
          <w:color w:val="196956"/>
        </w:rPr>
        <w:t xml:space="preserve">kaltaisia tutkijoita </w:t>
      </w:r>
      <w:r>
        <w:rPr>
          <w:color w:val="B7DAD2"/>
        </w:rPr>
        <w:t xml:space="preserve">osallistumasta </w:t>
      </w:r>
      <w:r>
        <w:rPr>
          <w:color w:val="2B2D32"/>
        </w:rPr>
        <w:t xml:space="preserve">Amiran </w:t>
      </w:r>
      <w:r>
        <w:rPr>
          <w:color w:val="B7DAD2"/>
        </w:rPr>
        <w:t xml:space="preserve">kaltaisten yritysten perustamiseen</w:t>
      </w:r>
      <w:r>
        <w:rPr>
          <w:color w:val="ECEDFE"/>
        </w:rPr>
        <w:t xml:space="preserve">, kuten </w:t>
      </w:r>
      <w:r>
        <w:rPr>
          <w:color w:val="94C661"/>
        </w:rPr>
        <w:t xml:space="preserve">pääomasijoittajat </w:t>
      </w:r>
      <w:r>
        <w:t xml:space="preserve">huomauttavat</w:t>
      </w:r>
      <w:r>
        <w:t xml:space="preserve">. </w:t>
      </w:r>
      <w:r>
        <w:t xml:space="preserve">Jos </w:t>
      </w:r>
      <w:r>
        <w:rPr>
          <w:color w:val="F8907D"/>
        </w:rPr>
        <w:t xml:space="preserve">näin tapahtuu</w:t>
      </w:r>
      <w:r>
        <w:t xml:space="preserve">, koko teknologian markkinoille saattamisen prosessi voi heidän mukaansa häiriintyä. Panokset ovat suuret. </w:t>
      </w:r>
      <w:r>
        <w:rPr>
          <w:color w:val="895E6B"/>
        </w:rPr>
        <w:t xml:space="preserve">Viime vuonna </w:t>
      </w:r>
      <w:r>
        <w:rPr>
          <w:color w:val="788E95"/>
        </w:rPr>
        <w:t xml:space="preserve">pääomasijoittajat </w:t>
      </w:r>
      <w:r>
        <w:rPr>
          <w:color w:val="895E6B"/>
        </w:rPr>
        <w:t xml:space="preserve">käyttivät </w:t>
      </w:r>
      <w:r>
        <w:rPr>
          <w:color w:val="895E6B"/>
        </w:rPr>
        <w:t xml:space="preserve">arviolta 600 miljoonaa dollaria lääketieteen ja biotekniikan aloittelevien yritysten rahoittamiseen, arvioi </w:t>
      </w:r>
      <w:r>
        <w:rPr>
          <w:color w:val="FB6AB8"/>
        </w:rPr>
        <w:t xml:space="preserve">National Venture Capital Association </w:t>
      </w:r>
      <w:r>
        <w:rPr>
          <w:color w:val="895E6B"/>
        </w:rPr>
        <w:t xml:space="preserve">-ammattiliitto</w:t>
      </w:r>
      <w:r>
        <w:t xml:space="preserve">. </w:t>
      </w:r>
      <w:r>
        <w:t xml:space="preserve">Monissa </w:t>
      </w:r>
      <w:r>
        <w:rPr>
          <w:color w:val="895E6B"/>
        </w:rPr>
        <w:t xml:space="preserve">näistä kaupoista </w:t>
      </w:r>
      <w:r>
        <w:t xml:space="preserve">oli kyse </w:t>
      </w:r>
      <w:r>
        <w:rPr>
          <w:color w:val="576094"/>
        </w:rPr>
        <w:t xml:space="preserve">liiketoimista, </w:t>
      </w:r>
      <w:r>
        <w:rPr>
          <w:color w:val="DB1474"/>
        </w:rPr>
        <w:t xml:space="preserve">joissa </w:t>
      </w:r>
      <w:r>
        <w:rPr>
          <w:color w:val="8489AE"/>
        </w:rPr>
        <w:t xml:space="preserve">tieteelliset laitokset tai tutkijat </w:t>
      </w:r>
      <w:r>
        <w:rPr>
          <w:color w:val="576094"/>
        </w:rPr>
        <w:t xml:space="preserve">suostuivat kaupallistamaan </w:t>
      </w:r>
      <w:r>
        <w:rPr>
          <w:color w:val="576094"/>
        </w:rPr>
        <w:t xml:space="preserve">työnsä pääomaa tai rojalteja vastaan</w:t>
      </w:r>
      <w:r>
        <w:t xml:space="preserve">. </w:t>
      </w:r>
      <w:r>
        <w:t xml:space="preserve">Monissa </w:t>
      </w:r>
      <w:r>
        <w:rPr>
          <w:color w:val="895E6B"/>
        </w:rPr>
        <w:t xml:space="preserve">näistä kaupoista </w:t>
      </w:r>
      <w:r>
        <w:t xml:space="preserve">"pääomasijoittajat olivat edullisessa asemassa", sanoo </w:t>
      </w:r>
      <w:r>
        <w:rPr>
          <w:color w:val="860E04"/>
        </w:rPr>
        <w:t xml:space="preserve">Lawrence Bock </w:t>
      </w:r>
      <w:r>
        <w:rPr>
          <w:color w:val="FBC206"/>
        </w:rPr>
        <w:t xml:space="preserve">La Jollassa</w:t>
      </w:r>
      <w:r>
        <w:rPr>
          <w:color w:val="6EAB9B"/>
        </w:rPr>
        <w:t xml:space="preserve">, Kaliforniassa </w:t>
      </w:r>
      <w:r>
        <w:rPr>
          <w:color w:val="FBC206"/>
        </w:rPr>
        <w:t xml:space="preserve">toimivasta Avalon Venturesista</w:t>
      </w:r>
      <w:r>
        <w:t xml:space="preserve">. </w:t>
      </w:r>
      <w:r>
        <w:t xml:space="preserve">Hän lisää, että koska "heillä oli yksinoikeudet näihin teknologioihin", </w:t>
      </w:r>
      <w:r>
        <w:rPr>
          <w:color w:val="F2CDFE"/>
        </w:rPr>
        <w:t xml:space="preserve">sijoittajat </w:t>
      </w:r>
      <w:r>
        <w:t xml:space="preserve">olivat </w:t>
      </w:r>
      <w:r>
        <w:t xml:space="preserve">valmiita panostamaan uusiin teknologioihin. </w:t>
      </w:r>
      <w:r>
        <w:rPr>
          <w:color w:val="0BC582"/>
        </w:rPr>
        <w:t xml:space="preserve">Ehdotettujen suuntaviivojen mukaan </w:t>
      </w:r>
      <w:r>
        <w:rPr>
          <w:color w:val="645341"/>
        </w:rPr>
        <w:t xml:space="preserve">kaikkien liittovaltion rahoittamien tutkimusten </w:t>
      </w:r>
      <w:r>
        <w:t xml:space="preserve">tulokset olisi kuitenkin </w:t>
      </w:r>
      <w:r>
        <w:t xml:space="preserve">raportoitava julkisesti, jotta </w:t>
      </w:r>
      <w:r>
        <w:t xml:space="preserve">kaikki voisivat hyötyä niistä. </w:t>
      </w:r>
      <w:r>
        <w:t xml:space="preserve">"Ilman yksinoikeutta </w:t>
      </w:r>
      <w:r>
        <w:rPr>
          <w:color w:val="760035"/>
        </w:rPr>
        <w:t xml:space="preserve">useimmilla pääomasijoittajilla </w:t>
      </w:r>
      <w:r>
        <w:t xml:space="preserve">ei ole </w:t>
      </w:r>
      <w:r>
        <w:t xml:space="preserve">kannustinta sijoittaa tällaisiin sopimuksiin", </w:t>
      </w:r>
      <w:r>
        <w:rPr>
          <w:color w:val="860E04"/>
        </w:rPr>
        <w:t xml:space="preserve">Bock </w:t>
      </w:r>
      <w:r>
        <w:t xml:space="preserve">sanoo</w:t>
      </w:r>
      <w:r>
        <w:t xml:space="preserve">. </w:t>
      </w:r>
      <w:r>
        <w:t xml:space="preserve">Esimerkiksi </w:t>
      </w:r>
      <w:r>
        <w:rPr>
          <w:color w:val="703B01"/>
        </w:rPr>
        <w:t xml:space="preserve">viime vuonna </w:t>
      </w:r>
      <w:r>
        <w:rPr>
          <w:color w:val="647A41"/>
        </w:rPr>
        <w:t xml:space="preserve">Avalon </w:t>
      </w:r>
      <w:r>
        <w:t xml:space="preserve">ja muut yritykset </w:t>
      </w:r>
      <w:r>
        <w:t xml:space="preserve">sijoittivat </w:t>
      </w:r>
      <w:r>
        <w:t xml:space="preserve">14 miljoonaa dollaria </w:t>
      </w:r>
      <w:r>
        <w:rPr>
          <w:color w:val="496E76"/>
        </w:rPr>
        <w:t xml:space="preserve">Athena Neurosciences Inc. -yritykseen Etelä-San Franciscossa</w:t>
      </w:r>
      <w:r>
        <w:rPr>
          <w:color w:val="E3F894"/>
        </w:rPr>
        <w:t xml:space="preserve">, Kaliforniassa, </w:t>
      </w:r>
      <w:r>
        <w:t xml:space="preserve">lisensoidakseen ja kehittääkseen </w:t>
      </w:r>
      <w:r>
        <w:rPr>
          <w:color w:val="F9D7CD"/>
        </w:rPr>
        <w:t xml:space="preserve">teknologiaa lääkkeiden toimittamiseksi aivoihin</w:t>
      </w:r>
      <w:r>
        <w:t xml:space="preserve">. </w:t>
      </w:r>
      <w:r>
        <w:rPr>
          <w:color w:val="876128"/>
        </w:rPr>
        <w:t xml:space="preserve">Ennen kuin </w:t>
      </w:r>
      <w:r>
        <w:rPr>
          <w:color w:val="A1A711"/>
        </w:rPr>
        <w:t xml:space="preserve">Athena </w:t>
      </w:r>
      <w:r>
        <w:rPr>
          <w:color w:val="876128"/>
        </w:rPr>
        <w:t xml:space="preserve">sai </w:t>
      </w:r>
      <w:r>
        <w:rPr>
          <w:color w:val="876128"/>
        </w:rPr>
        <w:t xml:space="preserve">yksinoikeuslisenssin </w:t>
      </w:r>
      <w:r>
        <w:rPr>
          <w:color w:val="01FB92"/>
        </w:rPr>
        <w:t xml:space="preserve">teknologiaan, </w:t>
      </w:r>
      <w:r>
        <w:rPr>
          <w:color w:val="FD0F31"/>
        </w:rPr>
        <w:t xml:space="preserve">Federal Register </w:t>
      </w:r>
      <w:r>
        <w:rPr>
          <w:color w:val="876128"/>
        </w:rPr>
        <w:t xml:space="preserve">julkaisi kuitenkin </w:t>
      </w:r>
      <w:r>
        <w:rPr>
          <w:color w:val="876128"/>
        </w:rPr>
        <w:t xml:space="preserve">suurimman osan yksityiskohdista</w:t>
      </w:r>
      <w:r>
        <w:t xml:space="preserve">, mikä "</w:t>
      </w:r>
      <w:r>
        <w:t xml:space="preserve">antoi </w:t>
      </w:r>
      <w:r>
        <w:rPr>
          <w:color w:val="BE8485"/>
        </w:rPr>
        <w:t xml:space="preserve">kaikille </w:t>
      </w:r>
      <w:r>
        <w:rPr>
          <w:color w:val="C660FB"/>
        </w:rPr>
        <w:t xml:space="preserve">yhtiön </w:t>
      </w:r>
      <w:r>
        <w:rPr>
          <w:color w:val="BE8485"/>
        </w:rPr>
        <w:t xml:space="preserve">mahdollisille kilpailijoille </w:t>
      </w:r>
      <w:r>
        <w:t xml:space="preserve">mahdollisuuden </w:t>
      </w:r>
      <w:r>
        <w:t xml:space="preserve">hyödyntää sitä", </w:t>
      </w:r>
      <w:r>
        <w:rPr>
          <w:color w:val="860E04"/>
        </w:rPr>
        <w:t xml:space="preserve">Bock </w:t>
      </w:r>
      <w:r>
        <w:t xml:space="preserve">sanoo</w:t>
      </w:r>
      <w:r>
        <w:t xml:space="preserve">. </w:t>
      </w:r>
      <w:r>
        <w:rPr>
          <w:color w:val="120104"/>
        </w:rPr>
        <w:t xml:space="preserve">Athena </w:t>
      </w:r>
      <w:r>
        <w:rPr>
          <w:color w:val="D48958"/>
        </w:rPr>
        <w:t xml:space="preserve">sai </w:t>
      </w:r>
      <w:r>
        <w:rPr>
          <w:color w:val="D48958"/>
        </w:rPr>
        <w:t xml:space="preserve">lopulta yksinoikeudet </w:t>
      </w:r>
      <w:r>
        <w:rPr>
          <w:color w:val="05AEE8"/>
        </w:rPr>
        <w:t xml:space="preserve">teknologiaan </w:t>
      </w:r>
      <w:r>
        <w:rPr>
          <w:color w:val="D48958"/>
        </w:rPr>
        <w:t xml:space="preserve">ja </w:t>
      </w:r>
      <w:r>
        <w:rPr>
          <w:color w:val="D48958"/>
        </w:rPr>
        <w:t xml:space="preserve">kehittää </w:t>
      </w:r>
      <w:r>
        <w:rPr>
          <w:color w:val="05AEE8"/>
        </w:rPr>
        <w:t xml:space="preserve">sitä </w:t>
      </w:r>
      <w:r>
        <w:rPr>
          <w:color w:val="D48958"/>
        </w:rPr>
        <w:t xml:space="preserve">parhaillaan</w:t>
      </w:r>
      <w:r>
        <w:t xml:space="preserve">. </w:t>
      </w:r>
      <w:r>
        <w:t xml:space="preserve">Mutta </w:t>
      </w:r>
      <w:r>
        <w:rPr>
          <w:color w:val="860E04"/>
        </w:rPr>
        <w:t xml:space="preserve">Bock </w:t>
      </w:r>
      <w:r>
        <w:t xml:space="preserve">sanoo, että </w:t>
      </w:r>
      <w:r>
        <w:t xml:space="preserve">"</w:t>
      </w:r>
      <w:r>
        <w:rPr>
          <w:color w:val="D48958"/>
        </w:rPr>
        <w:t xml:space="preserve">se</w:t>
      </w:r>
      <w:r>
        <w:t xml:space="preserve"> oli lähellä</w:t>
      </w:r>
      <w:r>
        <w:t xml:space="preserve">". </w:t>
      </w:r>
      <w:r>
        <w:rPr>
          <w:color w:val="0BC582"/>
        </w:rPr>
        <w:t xml:space="preserve">Ehdotetut suuntaviivat </w:t>
      </w:r>
      <w:r>
        <w:t xml:space="preserve">voivat myös hidastaa kaupallistamista - ja pakottaa </w:t>
      </w:r>
      <w:r>
        <w:rPr>
          <w:color w:val="C3C1BE"/>
        </w:rPr>
        <w:t xml:space="preserve">pienet yritykset </w:t>
      </w:r>
      <w:r>
        <w:t xml:space="preserve">tuhlaamaan arvokasta pääomaa, yrittäjät sanovat. Jos aloittavat yritykset eivät pääse varhaisessa vaiheessa käsiksi </w:t>
      </w:r>
      <w:r>
        <w:rPr>
          <w:color w:val="9F98F8"/>
        </w:rPr>
        <w:t xml:space="preserve">laitoksissa </w:t>
      </w:r>
      <w:r>
        <w:rPr>
          <w:color w:val="1167D9"/>
        </w:rPr>
        <w:t xml:space="preserve">tehtävään </w:t>
      </w:r>
      <w:r>
        <w:rPr>
          <w:color w:val="9F98F8"/>
        </w:rPr>
        <w:t xml:space="preserve">tutkimukseen</w:t>
      </w:r>
      <w:r>
        <w:t xml:space="preserve">, "niiden on </w:t>
      </w:r>
      <w:r>
        <w:t xml:space="preserve">joko kehitettävä itsenäisesti tai </w:t>
      </w:r>
      <w:r>
        <w:rPr>
          <w:color w:val="9F98F8"/>
        </w:rPr>
        <w:t xml:space="preserve">luovuttava siitä</w:t>
      </w:r>
      <w:r>
        <w:t xml:space="preserve">", sanoo </w:t>
      </w:r>
      <w:r>
        <w:rPr>
          <w:color w:val="D19012"/>
        </w:rPr>
        <w:t xml:space="preserve">Ruth Emyanitoff, Applied bioTechnology Inc:n liiketoiminnan kehittämispäällikkö Cambridgessa, </w:t>
      </w:r>
      <w:r>
        <w:rPr>
          <w:color w:val="B7D802"/>
        </w:rPr>
        <w:t xml:space="preserve">Massissa</w:t>
      </w:r>
      <w:r>
        <w:t xml:space="preserve">. </w:t>
      </w:r>
      <w:r>
        <w:t xml:space="preserve">Tutkimusten toistaminen on sekä taloudellisesti että ajallisesti raskasta aloittavalle yritykselle, </w:t>
      </w:r>
      <w:r>
        <w:rPr>
          <w:color w:val="D19012"/>
        </w:rPr>
        <w:t xml:space="preserve">Emyanitoff</w:t>
      </w:r>
      <w:r>
        <w:t xml:space="preserve"> sanoo</w:t>
      </w:r>
      <w:r>
        <w:t xml:space="preserve">. </w:t>
      </w:r>
      <w:r>
        <w:t xml:space="preserve">NIH korostaa, että </w:t>
      </w:r>
      <w:r>
        <w:rPr>
          <w:color w:val="826392"/>
        </w:rPr>
        <w:t xml:space="preserve">sen </w:t>
      </w:r>
      <w:r>
        <w:rPr>
          <w:color w:val="0BC582"/>
        </w:rPr>
        <w:t xml:space="preserve">ohjeiden </w:t>
      </w:r>
      <w:r>
        <w:t xml:space="preserve">"ei pitäisi tukahduttaa tieteellistä luovuutta tai </w:t>
      </w:r>
      <w:r>
        <w:rPr>
          <w:color w:val="5E7A6A"/>
        </w:rPr>
        <w:t xml:space="preserve">teknologian </w:t>
      </w:r>
      <w:r>
        <w:t xml:space="preserve">siirtymistä </w:t>
      </w:r>
      <w:r>
        <w:t xml:space="preserve">tutkimuslaboratoriosta kaupalliseen käyttöön". </w:t>
      </w:r>
      <w:r>
        <w:rPr>
          <w:color w:val="1D0051"/>
        </w:rPr>
        <w:t xml:space="preserve">Harvardin </w:t>
      </w:r>
      <w:r>
        <w:rPr>
          <w:color w:val="B29869"/>
        </w:rPr>
        <w:t xml:space="preserve">ja MIT:n </w:t>
      </w:r>
      <w:r>
        <w:rPr>
          <w:color w:val="B29869"/>
        </w:rPr>
        <w:t xml:space="preserve">kaltaisten yliopistojen pitäisi </w:t>
      </w:r>
      <w:r>
        <w:t xml:space="preserve">pystyä kehittämään tapoja tehdä yksittäisistä tutkijoista välittäjiä, sanoo </w:t>
      </w:r>
      <w:r>
        <w:rPr>
          <w:color w:val="8BE7FC"/>
        </w:rPr>
        <w:t xml:space="preserve">Katherine Bick, </w:t>
      </w:r>
      <w:r>
        <w:rPr>
          <w:color w:val="76E0C1"/>
        </w:rPr>
        <w:t xml:space="preserve">joka </w:t>
      </w:r>
      <w:r>
        <w:rPr>
          <w:color w:val="8BE7FC"/>
        </w:rPr>
        <w:t xml:space="preserve">valvoo NIH:n valtavaa apurahaohjelmaa ulkopuolisen tutkimuksen apulaisjohtajana</w:t>
      </w:r>
      <w:r>
        <w:t xml:space="preserve">. </w:t>
      </w:r>
      <w:r>
        <w:t xml:space="preserve">NIH:n henkilökunnan mielestä </w:t>
      </w:r>
      <w:r>
        <w:rPr>
          <w:color w:val="0BC582"/>
        </w:rPr>
        <w:t xml:space="preserve">suuntaviivat </w:t>
      </w:r>
      <w:r>
        <w:t xml:space="preserve">ovat välttämättömiä, jotta voidaan estää </w:t>
      </w:r>
      <w:r>
        <w:rPr>
          <w:color w:val="BACFA7"/>
        </w:rPr>
        <w:t xml:space="preserve">sellaisten ongelmien </w:t>
      </w:r>
      <w:r>
        <w:t xml:space="preserve">kasautuminen, jotka </w:t>
      </w:r>
      <w:r>
        <w:rPr>
          <w:color w:val="11BA09"/>
        </w:rPr>
        <w:t xml:space="preserve">ovat </w:t>
      </w:r>
      <w:r>
        <w:rPr>
          <w:color w:val="BACFA7"/>
        </w:rPr>
        <w:t xml:space="preserve">jo alkaneet nousta esiin tieteellisissä hankkeissa</w:t>
      </w:r>
      <w:r>
        <w:t xml:space="preserve">. </w:t>
      </w:r>
      <w:r>
        <w:t xml:space="preserve">Vielä vähän aikaa sitten </w:t>
      </w:r>
      <w:r>
        <w:rPr>
          <w:color w:val="462C36"/>
        </w:rPr>
        <w:t xml:space="preserve">Spectra Pharmaceutical Services Inc:n osakkeita omistavia tutkijoita </w:t>
      </w:r>
      <w:r>
        <w:t xml:space="preserve">syytettiin tutkimuksen vääristelystä osakekurssien nostamiseksi. Monet virkamiehet ovat myös huolissaan siitä, että yritykset saavat </w:t>
      </w:r>
      <w:r>
        <w:t xml:space="preserve">"ilmaista kyytiä" valtion rahoittamasta tutkimuksesta. Kongressin alivaliokunta tutki mahdollisia väärinkäytöksiä, joita voi esiintyä, kun </w:t>
      </w:r>
      <w:r>
        <w:rPr>
          <w:color w:val="65407D"/>
        </w:rPr>
        <w:t xml:space="preserve">tutkijat </w:t>
      </w:r>
      <w:r>
        <w:t xml:space="preserve">omistavat osakkeita </w:t>
      </w:r>
      <w:r>
        <w:rPr>
          <w:color w:val="491803"/>
        </w:rPr>
        <w:t xml:space="preserve">yrityksissä</w:t>
      </w:r>
      <w:r>
        <w:rPr>
          <w:color w:val="F5D2A8"/>
        </w:rPr>
        <w:t xml:space="preserve">, jotka </w:t>
      </w:r>
      <w:r>
        <w:rPr>
          <w:color w:val="491803"/>
        </w:rPr>
        <w:t xml:space="preserve">hyötyvät </w:t>
      </w:r>
      <w:r>
        <w:rPr>
          <w:color w:val="03422C"/>
        </w:rPr>
        <w:t xml:space="preserve">heidän </w:t>
      </w:r>
      <w:r>
        <w:rPr>
          <w:color w:val="491803"/>
        </w:rPr>
        <w:t xml:space="preserve">tutkimuksestaan</w:t>
      </w:r>
      <w:r>
        <w:t xml:space="preserve">. </w:t>
      </w:r>
      <w:r>
        <w:rPr>
          <w:color w:val="72A46E"/>
        </w:rPr>
        <w:t xml:space="preserve">NIH:n ohjeissa </w:t>
      </w:r>
      <w:r>
        <w:t xml:space="preserve">kielletään </w:t>
      </w:r>
      <w:r>
        <w:t xml:space="preserve">muun muassa </w:t>
      </w:r>
      <w:r>
        <w:rPr>
          <w:color w:val="128EAC"/>
        </w:rPr>
        <w:t xml:space="preserve">tutkijoita </w:t>
      </w:r>
      <w:r>
        <w:rPr>
          <w:color w:val="47545E"/>
        </w:rPr>
        <w:t xml:space="preserve">ja </w:t>
      </w:r>
      <w:r>
        <w:rPr>
          <w:color w:val="128EAC"/>
        </w:rPr>
        <w:t xml:space="preserve">heidän </w:t>
      </w:r>
      <w:r>
        <w:rPr>
          <w:color w:val="47545E"/>
        </w:rPr>
        <w:t xml:space="preserve">lähimpiä perheenjäseniään </w:t>
      </w:r>
      <w:r>
        <w:t xml:space="preserve">omistamasta osakkeita </w:t>
      </w:r>
      <w:r>
        <w:rPr>
          <w:color w:val="B95C69"/>
        </w:rPr>
        <w:t xml:space="preserve">yrityksissä, </w:t>
      </w:r>
      <w:r>
        <w:rPr>
          <w:color w:val="A14D12"/>
        </w:rPr>
        <w:t xml:space="preserve">joihin </w:t>
      </w:r>
      <w:r>
        <w:rPr>
          <w:color w:val="C4C8FA"/>
        </w:rPr>
        <w:t xml:space="preserve">heidän </w:t>
      </w:r>
      <w:r>
        <w:rPr>
          <w:color w:val="B95C69"/>
        </w:rPr>
        <w:t xml:space="preserve">tutkimuksensa </w:t>
      </w:r>
      <w:r>
        <w:rPr>
          <w:color w:val="B95C69"/>
        </w:rPr>
        <w:t xml:space="preserve">tulokset </w:t>
      </w:r>
      <w:r>
        <w:rPr>
          <w:color w:val="A14D12"/>
        </w:rPr>
        <w:t xml:space="preserve">vaikuttavat</w:t>
      </w:r>
      <w:r>
        <w:t xml:space="preserve">. </w:t>
      </w:r>
      <w:r>
        <w:rPr>
          <w:color w:val="8BE7FC"/>
        </w:rPr>
        <w:t xml:space="preserve">NIH:n hallintojohtaja Bick </w:t>
      </w:r>
      <w:r>
        <w:t xml:space="preserve">sanoo, että yritys- ja tiedeyhteisöt ylireagoivat siihen, mitä </w:t>
      </w:r>
      <w:r>
        <w:rPr>
          <w:color w:val="FB5514"/>
        </w:rPr>
        <w:t xml:space="preserve">virasto </w:t>
      </w:r>
      <w:r>
        <w:t xml:space="preserve">tarkoitti vain "keskusteluehdotuksiksi".</w:t>
      </w:r>
      <w:r>
        <w:t xml:space="preserve"> Hänen mukaansa ennusteet tuhosta ovat "ennenaikaisia". Kokeneet tiedemiehet sanovat kuitenkin, että kun </w:t>
      </w:r>
      <w:r>
        <w:rPr>
          <w:color w:val="372A55"/>
        </w:rPr>
        <w:t xml:space="preserve">NIH:n tyyppiset virastot </w:t>
      </w:r>
      <w:r>
        <w:t xml:space="preserve">antavat suuntaviivoja kiertää, ne ovat usein jo luoneet prosessin. </w:t>
      </w:r>
      <w:r>
        <w:rPr>
          <w:color w:val="3F3610"/>
        </w:rPr>
        <w:t xml:space="preserve">Harvard </w:t>
      </w:r>
      <w:r>
        <w:t xml:space="preserve">julkaisi </w:t>
      </w:r>
      <w:r>
        <w:t xml:space="preserve">14. syyskuuta </w:t>
      </w:r>
      <w:r>
        <w:rPr>
          <w:color w:val="D3A2C6"/>
        </w:rPr>
        <w:t xml:space="preserve">eturistiriitoja koskevia menettelytapoja koskevan lausunnon, jossa </w:t>
      </w:r>
      <w:r>
        <w:rPr>
          <w:color w:val="0D841A"/>
        </w:rPr>
        <w:t xml:space="preserve">NIH:n suuntaviivat </w:t>
      </w:r>
      <w:r>
        <w:rPr>
          <w:color w:val="D3A2C6"/>
        </w:rPr>
        <w:t xml:space="preserve">pannaan tarkasti täytäntöön</w:t>
      </w:r>
      <w:r>
        <w:t xml:space="preserve">. </w:t>
      </w:r>
      <w:r>
        <w:t xml:space="preserve">Myös Kalifornian yliopistossa San Franciscossa kiertää tutkimushenkilöstön keskuudessa </w:t>
      </w:r>
      <w:r>
        <w:rPr>
          <w:color w:val="4C5B32"/>
        </w:rPr>
        <w:t xml:space="preserve">muistio, </w:t>
      </w:r>
      <w:r>
        <w:rPr>
          <w:color w:val="9DB3B7"/>
        </w:rPr>
        <w:t xml:space="preserve">joka </w:t>
      </w:r>
      <w:r>
        <w:rPr>
          <w:color w:val="4C5B32"/>
        </w:rPr>
        <w:t xml:space="preserve">rajoittaa yhteyksiä yritysmaailmaan</w:t>
      </w:r>
      <w:r>
        <w:t xml:space="preserve">. </w:t>
      </w:r>
      <w:r>
        <w:t xml:space="preserve">Monissa muissa laitoksissa tutkijat välttävät yhteydenpitoa pääomasijoittajiin, kunnes </w:t>
      </w:r>
      <w:r>
        <w:rPr>
          <w:color w:val="310106"/>
        </w:rPr>
        <w:t xml:space="preserve">NIH:n prosessi </w:t>
      </w:r>
      <w:r>
        <w:t xml:space="preserve">on </w:t>
      </w:r>
      <w:r>
        <w:t xml:space="preserve">päättynyt. </w:t>
      </w:r>
      <w:r>
        <w:rPr>
          <w:color w:val="B14F8F"/>
        </w:rPr>
        <w:t xml:space="preserve">Kuten </w:t>
      </w:r>
      <w:r>
        <w:rPr>
          <w:color w:val="747103"/>
        </w:rPr>
        <w:t xml:space="preserve">pääomasijoittaja Daly </w:t>
      </w:r>
      <w:r>
        <w:rPr>
          <w:color w:val="B14F8F"/>
        </w:rPr>
        <w:t xml:space="preserve">sanoo: </w:t>
      </w:r>
      <w:r>
        <w:rPr>
          <w:color w:val="B14F8F"/>
        </w:rPr>
        <w:t xml:space="preserve">"Ei ole väliä, </w:t>
      </w:r>
      <w:r>
        <w:rPr>
          <w:color w:val="B14F8F"/>
        </w:rPr>
        <w:t xml:space="preserve">kutsutaanko sitä ohjeeksi vai menettelyksi</w:t>
      </w:r>
      <w:r>
        <w:t xml:space="preserve">. Vahinko on jo tapahtunut.</w:t>
      </w:r>
    </w:p>
    <w:p>
      <w:r>
        <w:rPr>
          <w:b/>
        </w:rPr>
        <w:t xml:space="preserve">Asiakirjan numero 678</w:t>
      </w:r>
    </w:p>
    <w:p>
      <w:r>
        <w:rPr>
          <w:b/>
        </w:rPr>
        <w:t xml:space="preserve">Asiakirjan tunniste: wsj0976-001</w:t>
      </w:r>
    </w:p>
    <w:p>
      <w:r>
        <w:t xml:space="preserve">Perjantai 27. lokakuuta klo 21.00 - keskiyö </w:t>
      </w:r>
      <w:r>
        <w:rPr>
          <w:color w:val="310106"/>
        </w:rPr>
        <w:t xml:space="preserve">Itäistä aikaa </w:t>
      </w:r>
      <w:r>
        <w:rPr>
          <w:color w:val="04640D"/>
        </w:rPr>
        <w:t xml:space="preserve">PBS:llä </w:t>
      </w:r>
      <w:r>
        <w:t xml:space="preserve">(PBS:n lähetyspäivät ja -ajat vaihtelevat, joten tarkista paikallinen aikataulusi): "</w:t>
      </w:r>
      <w:r>
        <w:rPr>
          <w:color w:val="FEFB0A"/>
        </w:rPr>
        <w:t xml:space="preserve">Show Boat</w:t>
      </w:r>
      <w:r>
        <w:t xml:space="preserve">". </w:t>
      </w:r>
      <w:r>
        <w:rPr>
          <w:color w:val="FB5514"/>
        </w:rPr>
        <w:t xml:space="preserve">Jerome Kernin ja Oscar Hammersteinin kirjoittama ja </w:t>
      </w:r>
      <w:r>
        <w:rPr>
          <w:color w:val="FB5514"/>
        </w:rPr>
        <w:t xml:space="preserve">Broadwaylla vuonna 1927 ensiesitetty </w:t>
      </w:r>
      <w:r>
        <w:rPr>
          <w:color w:val="FB5514"/>
        </w:rPr>
        <w:t xml:space="preserve">amerikkalaisen vaikutusvaltaisimman musikaalin </w:t>
      </w:r>
      <w:r>
        <w:rPr>
          <w:color w:val="FEFB0A"/>
        </w:rPr>
        <w:t xml:space="preserve">uskollinen uusi tuotanto </w:t>
      </w:r>
      <w:r>
        <w:t xml:space="preserve">esitetään </w:t>
      </w:r>
      <w:r>
        <w:rPr>
          <w:color w:val="00587F"/>
        </w:rPr>
        <w:t xml:space="preserve">New Jerseyn Paper Mill Playhousessa</w:t>
      </w:r>
      <w:r>
        <w:t xml:space="preserve">. Se on näkemisen arvoinen, vaikka musiikki on säilynyt paremmin kuin juoni tai huumori. Lauantaina 28.10. klo 20-22 </w:t>
      </w:r>
      <w:r>
        <w:rPr>
          <w:color w:val="310106"/>
        </w:rPr>
        <w:t xml:space="preserve">itäistä aikaa </w:t>
      </w:r>
      <w:r>
        <w:t xml:space="preserve">HBO:lla (uusinnat 31.10., 5.11., 8.11., 14.11., 16.11. ja 20.11.): "</w:t>
      </w:r>
      <w:r>
        <w:rPr>
          <w:color w:val="0BC582"/>
        </w:rPr>
        <w:t xml:space="preserve">Perfect Witness"</w:t>
      </w:r>
      <w:r>
        <w:t xml:space="preserve">. </w:t>
      </w:r>
      <w:r>
        <w:t xml:space="preserve">Aidan Quinn, Brian Dennehy ja Stockard Channing loistavat </w:t>
      </w:r>
      <w:r>
        <w:rPr>
          <w:color w:val="0BC582"/>
        </w:rPr>
        <w:t xml:space="preserve">tässä jännittävässä tarinassa, joka kertoo vastahakoisesta todistajasta järjestäytyneen rikollisuuden oikeudenkäynnissä.</w:t>
      </w:r>
      <w:r>
        <w:t xml:space="preserve"> Se sijoittuu New Yorkiin, mutta siinä on Latinalaisen Amerikan huumesotien pelottava dynamiikka. </w:t>
      </w:r>
      <w:r>
        <w:rPr>
          <w:color w:val="FEB8C8"/>
        </w:rPr>
        <w:t xml:space="preserve">Sunnuntaina 29. lokakuuta </w:t>
      </w:r>
      <w:r>
        <w:t xml:space="preserve">klo 20.00-23.00 </w:t>
      </w:r>
      <w:r>
        <w:rPr>
          <w:color w:val="9E8317"/>
        </w:rPr>
        <w:t xml:space="preserve">itäistä aikaa </w:t>
      </w:r>
      <w:r>
        <w:t xml:space="preserve">ABC:llä: "</w:t>
      </w:r>
      <w:r>
        <w:rPr>
          <w:color w:val="01190F"/>
        </w:rPr>
        <w:t xml:space="preserve">Viimeiset päivät"</w:t>
      </w:r>
      <w:r>
        <w:t xml:space="preserve">. </w:t>
      </w:r>
      <w:r>
        <w:t xml:space="preserve">Jokin menee epäilemättä kaikkien hermoille </w:t>
      </w:r>
      <w:r>
        <w:rPr>
          <w:color w:val="01190F"/>
        </w:rPr>
        <w:t xml:space="preserve">tässä </w:t>
      </w:r>
      <w:r>
        <w:rPr>
          <w:color w:val="01190F"/>
        </w:rPr>
        <w:t xml:space="preserve">AT&amp;T:n sponsoroimassa </w:t>
      </w:r>
      <w:r>
        <w:rPr>
          <w:color w:val="01190F"/>
        </w:rPr>
        <w:t xml:space="preserve">dramatisoinnissa Bob Woodwardin ja Carl Bernsteinin Watergate-tapauksesta kertovasta kirjasta. </w:t>
      </w:r>
      <w:r>
        <w:rPr>
          <w:color w:val="58018B"/>
        </w:rPr>
        <w:t xml:space="preserve">Minua </w:t>
      </w:r>
      <w:r>
        <w:t xml:space="preserve">henkilökohtaisesti ärsyttää se, </w:t>
      </w:r>
      <w:r>
        <w:rPr>
          <w:color w:val="703B01"/>
        </w:rPr>
        <w:t xml:space="preserve">että </w:t>
      </w:r>
      <w:r>
        <w:rPr>
          <w:color w:val="B70639"/>
        </w:rPr>
        <w:t xml:space="preserve">raskaskätisyys ja epäröinti </w:t>
      </w:r>
      <w:r>
        <w:t xml:space="preserve">yhdistyvät ja </w:t>
      </w:r>
      <w:r>
        <w:rPr>
          <w:color w:val="B70639"/>
        </w:rPr>
        <w:t xml:space="preserve">luovat yhdessä täydellisen draaman puutteen</w:t>
      </w:r>
      <w:r>
        <w:t xml:space="preserve">. </w:t>
      </w:r>
      <w:r>
        <w:rPr>
          <w:color w:val="FEB8C8"/>
        </w:rPr>
        <w:t xml:space="preserve">Sunnuntaina 29.10. </w:t>
      </w:r>
      <w:r>
        <w:t xml:space="preserve">klo 22.00-11.00 </w:t>
      </w:r>
      <w:r>
        <w:rPr>
          <w:color w:val="9E8317"/>
        </w:rPr>
        <w:t xml:space="preserve">itäistä aikaa </w:t>
      </w:r>
      <w:r>
        <w:t xml:space="preserve">Showtime-kanavalla (uusinnat 2., 6., 11. ja 15.11.): "</w:t>
      </w:r>
      <w:r>
        <w:rPr>
          <w:color w:val="F7F1DF"/>
        </w:rPr>
        <w:t xml:space="preserve">Tohtori Jekyllin ja herra Hyden outo tapaus</w:t>
      </w:r>
      <w:r>
        <w:t xml:space="preserve">". </w:t>
      </w:r>
      <w:r>
        <w:rPr>
          <w:color w:val="118B8A"/>
        </w:rPr>
        <w:t xml:space="preserve">Anthony Andrewsin ("Paluu Bridesheadiin") </w:t>
      </w:r>
      <w:r>
        <w:t xml:space="preserve">fanit </w:t>
      </w:r>
      <w:r>
        <w:t xml:space="preserve">nauttivat siitä, että hän näyttelee nimiroolia (tai -rooleja) </w:t>
      </w:r>
      <w:r>
        <w:rPr>
          <w:color w:val="F7F1DF"/>
        </w:rPr>
        <w:t xml:space="preserve">Robert Louis Stevensonin 1800-luvun skitsoidissa kauhuelokuvassa, joka on esi-Freudilainen draama</w:t>
      </w:r>
      <w:r>
        <w:t xml:space="preserve">. </w:t>
      </w:r>
      <w:r>
        <w:t xml:space="preserve">Maanantaina 30. lokakuuta klo 22.00-11.00 </w:t>
      </w:r>
      <w:r>
        <w:rPr>
          <w:color w:val="9E8317"/>
        </w:rPr>
        <w:t xml:space="preserve">itäistä aikaa </w:t>
      </w:r>
      <w:r>
        <w:rPr>
          <w:color w:val="04640D"/>
        </w:rPr>
        <w:t xml:space="preserve">PBS:llä</w:t>
      </w:r>
      <w:r>
        <w:t xml:space="preserve">: "</w:t>
      </w:r>
      <w:r>
        <w:rPr>
          <w:color w:val="4AFEFA"/>
        </w:rPr>
        <w:t xml:space="preserve">Journey Into Sleep</w:t>
      </w:r>
      <w:r>
        <w:t xml:space="preserve">". Lupaan, </w:t>
      </w:r>
      <w:r>
        <w:t xml:space="preserve">ettet nukahda </w:t>
      </w:r>
      <w:r>
        <w:rPr>
          <w:color w:val="4AFEFA"/>
        </w:rPr>
        <w:t xml:space="preserve">tämän kiehtovan dokumentin aikana, joka kertoo unen tieteellisestä tutkimuksesta. </w:t>
      </w:r>
      <w:r>
        <w:t xml:space="preserve">Keskiviikkona 1. marraskuuta klo 21.00-22.30 </w:t>
      </w:r>
      <w:r>
        <w:rPr>
          <w:color w:val="9E8317"/>
        </w:rPr>
        <w:t xml:space="preserve">itäistä aikaa </w:t>
      </w:r>
      <w:r>
        <w:rPr>
          <w:color w:val="04640D"/>
        </w:rPr>
        <w:t xml:space="preserve">PBS:llä</w:t>
      </w:r>
      <w:r>
        <w:t xml:space="preserve">: "</w:t>
      </w:r>
      <w:r>
        <w:rPr>
          <w:color w:val="FCB164"/>
        </w:rPr>
        <w:t xml:space="preserve">Thomas Hart Benton</w:t>
      </w:r>
      <w:r>
        <w:t xml:space="preserve">". </w:t>
      </w:r>
      <w:r>
        <w:rPr>
          <w:color w:val="796EE6"/>
        </w:rPr>
        <w:t xml:space="preserve">Kriitikkojen mielipiteet </w:t>
      </w:r>
      <w:r>
        <w:rPr>
          <w:color w:val="000D2C"/>
        </w:rPr>
        <w:t xml:space="preserve">Bentonin </w:t>
      </w:r>
      <w:r>
        <w:rPr>
          <w:color w:val="796EE6"/>
        </w:rPr>
        <w:t xml:space="preserve">modernistisen taiteen populistisen uhmaamisen </w:t>
      </w:r>
      <w:r>
        <w:rPr>
          <w:color w:val="796EE6"/>
        </w:rPr>
        <w:t xml:space="preserve">onnistumisesta vaihtelevat</w:t>
      </w:r>
      <w:r>
        <w:t xml:space="preserve">. </w:t>
      </w:r>
      <w:r>
        <w:t xml:space="preserve">Kukaan ei kuitenkaan voi olla eri mieltä siitä, että Ken Burns </w:t>
      </w:r>
      <w:r>
        <w:t xml:space="preserve">on tehnyt </w:t>
      </w:r>
      <w:r>
        <w:rPr>
          <w:color w:val="F95475"/>
        </w:rPr>
        <w:t xml:space="preserve">kiehtovan elokuvan </w:t>
      </w:r>
      <w:r>
        <w:rPr>
          <w:color w:val="53495F"/>
        </w:rPr>
        <w:t xml:space="preserve">tästä kuuluisasta amerikkalaisesta taidemaalarista</w:t>
      </w:r>
      <w:r>
        <w:t xml:space="preserve">. </w:t>
      </w:r>
      <w:r>
        <w:t xml:space="preserve">Torstaina 2. marraskuuta klo 21.00-22.00 </w:t>
      </w:r>
      <w:r>
        <w:rPr>
          <w:color w:val="9E8317"/>
        </w:rPr>
        <w:t xml:space="preserve">itäistä aikaa </w:t>
      </w:r>
      <w:r>
        <w:t xml:space="preserve">A&amp;E:llä (uusinta klo 1.00 ja </w:t>
      </w:r>
      <w:r>
        <w:rPr>
          <w:color w:val="61FC03"/>
        </w:rPr>
        <w:t xml:space="preserve">5. marraskuuta</w:t>
      </w:r>
      <w:r>
        <w:t xml:space="preserve">): "</w:t>
      </w:r>
      <w:r>
        <w:rPr>
          <w:color w:val="5D9608"/>
        </w:rPr>
        <w:t xml:space="preserve">Third and Oak: The Pool Hall</w:t>
      </w:r>
      <w:r>
        <w:t xml:space="preserve">". </w:t>
      </w:r>
      <w:r>
        <w:rPr>
          <w:color w:val="5D9608"/>
        </w:rPr>
        <w:t xml:space="preserve">Pulitzer-palkitun näytelmäkirjailijan Marsha Normanin kirjoittama </w:t>
      </w:r>
      <w:r>
        <w:rPr>
          <w:color w:val="5D9608"/>
        </w:rPr>
        <w:t xml:space="preserve">näytelmä </w:t>
      </w:r>
      <w:r>
        <w:t xml:space="preserve">on ensimmäinen esitys uudessa sarjassa nimeltä "American Playwrights Theater", jota General Motors sponsoroi. James Earl Jones ja Mario Van Peebles johtavat katkeraa sukupolvien välistä vuoropuhelua kahden mustan miehen välillä. Torstaisin 2.-23. marraskuuta klo 22.00 </w:t>
      </w:r>
      <w:r>
        <w:rPr>
          <w:color w:val="9E8317"/>
        </w:rPr>
        <w:t xml:space="preserve">Itäistä aikaa </w:t>
      </w:r>
      <w:r>
        <w:rPr>
          <w:color w:val="04640D"/>
        </w:rPr>
        <w:t xml:space="preserve">PBS:llä</w:t>
      </w:r>
      <w:r>
        <w:t xml:space="preserve">: "</w:t>
      </w:r>
      <w:r>
        <w:rPr>
          <w:color w:val="98A088"/>
        </w:rPr>
        <w:t xml:space="preserve">Taiwan: toinen Kiina"</w:t>
      </w:r>
      <w:r>
        <w:t xml:space="preserve">. </w:t>
      </w:r>
      <w:r>
        <w:t xml:space="preserve">Judy Woodruff isännöi </w:t>
      </w:r>
      <w:r>
        <w:rPr>
          <w:color w:val="98A088"/>
        </w:rPr>
        <w:t xml:space="preserve">tätä hienoa neliosaista sarjaa, joka käsittelee kiinalaisen demokratian ja kapitalismin kotisaaren historiaa, taloutta, kulttuuria ja politiikkaa. </w:t>
      </w:r>
      <w:r>
        <w:t xml:space="preserve">Perjantaina 3. marraskuuta kello 21.00 </w:t>
      </w:r>
      <w:r>
        <w:rPr>
          <w:color w:val="9E8317"/>
        </w:rPr>
        <w:t xml:space="preserve">itäistä aikaa </w:t>
      </w:r>
      <w:r>
        <w:rPr>
          <w:color w:val="04640D"/>
        </w:rPr>
        <w:t xml:space="preserve">PBS:llä</w:t>
      </w:r>
      <w:r>
        <w:t xml:space="preserve">: "</w:t>
      </w:r>
      <w:r>
        <w:rPr>
          <w:color w:val="4F584E"/>
        </w:rPr>
        <w:t xml:space="preserve">Our Town"</w:t>
      </w:r>
      <w:r>
        <w:t xml:space="preserve">. </w:t>
      </w:r>
      <w:r>
        <w:rPr>
          <w:color w:val="248AD0"/>
        </w:rPr>
        <w:t xml:space="preserve">Yhdessä "Entertainer</w:t>
      </w:r>
      <w:r>
        <w:t xml:space="preserve">", "</w:t>
      </w:r>
      <w:r>
        <w:rPr>
          <w:color w:val="5C5300"/>
        </w:rPr>
        <w:t xml:space="preserve">Great Performances</w:t>
      </w:r>
      <w:r>
        <w:t xml:space="preserve">" </w:t>
      </w:r>
      <w:r>
        <w:t xml:space="preserve">aloittaa </w:t>
      </w:r>
      <w:r>
        <w:t xml:space="preserve">uuden kautensa </w:t>
      </w:r>
      <w:r>
        <w:rPr>
          <w:color w:val="4F584E"/>
        </w:rPr>
        <w:t xml:space="preserve">tällä Lincoln Center for the Arts tuotanto Thornton Wilderin tunnetuin näytelmä, jossa </w:t>
      </w:r>
      <w:r>
        <w:rPr>
          <w:color w:val="4F584E"/>
        </w:rPr>
        <w:t xml:space="preserve">teatteritaiteilija Spalding Gray antaa roolin pikkukaupungin johtaja maksu</w:t>
      </w:r>
      <w:r>
        <w:t xml:space="preserve">. </w:t>
      </w:r>
      <w:r>
        <w:t xml:space="preserve">Lauantaina 4. marraskuuta klo 13.30-18.00 </w:t>
      </w:r>
      <w:r>
        <w:rPr>
          <w:color w:val="BCFEC6"/>
        </w:rPr>
        <w:t xml:space="preserve">NBC:llä</w:t>
      </w:r>
      <w:r>
        <w:t xml:space="preserve">: </w:t>
      </w:r>
      <w:r>
        <w:rPr>
          <w:color w:val="932C70"/>
        </w:rPr>
        <w:t xml:space="preserve">Breeders' Cup</w:t>
      </w:r>
      <w:r>
        <w:t xml:space="preserve">. </w:t>
      </w:r>
      <w:r>
        <w:rPr>
          <w:color w:val="932C70"/>
        </w:rPr>
        <w:t xml:space="preserve">Kiillotetut kaviot, hieno kilparata, paisuneet kukkarot - vuoden hevoskilpailu</w:t>
      </w:r>
      <w:r>
        <w:t xml:space="preserve">. </w:t>
      </w:r>
      <w:r>
        <w:rPr>
          <w:color w:val="61FC03"/>
        </w:rPr>
        <w:t xml:space="preserve">Sunnuntaina 5. marraskuuta </w:t>
      </w:r>
      <w:r>
        <w:t xml:space="preserve">klo 10.30-13.30 </w:t>
      </w:r>
      <w:r>
        <w:t xml:space="preserve">ABC:llä: </w:t>
      </w:r>
      <w:r>
        <w:rPr>
          <w:color w:val="2B1B04"/>
        </w:rPr>
        <w:t xml:space="preserve">New York City Marathon</w:t>
      </w:r>
      <w:r>
        <w:t xml:space="preserve">. </w:t>
      </w:r>
      <w:r>
        <w:rPr>
          <w:color w:val="2B1B04"/>
        </w:rPr>
        <w:t xml:space="preserve">Kiiltävät Nike-kengät, halkeillut betoni, mediahuomio - vuoden juoksukilpailu</w:t>
      </w:r>
      <w:r>
        <w:t xml:space="preserve">. </w:t>
      </w:r>
      <w:r>
        <w:rPr>
          <w:color w:val="61FC03"/>
        </w:rPr>
        <w:t xml:space="preserve">Sunnuntaina 5. marraskuuta </w:t>
      </w:r>
      <w:r>
        <w:rPr>
          <w:color w:val="9E8317"/>
        </w:rPr>
        <w:t xml:space="preserve">klo</w:t>
      </w:r>
      <w:r>
        <w:t xml:space="preserve"> 20-21 </w:t>
      </w:r>
      <w:r>
        <w:t xml:space="preserve">TNT:llä: "</w:t>
      </w:r>
      <w:r>
        <w:rPr>
          <w:color w:val="B5AFC4"/>
        </w:rPr>
        <w:t xml:space="preserve">Gary Cooper: American Life, American Legend"</w:t>
      </w:r>
      <w:r>
        <w:t xml:space="preserve">. Olen nähnyt monia elokuvatähtien muotokuvia, ja tämä on erinomainen. Sunnuntaisin 5.-12. marraskuuta klo 21.00-22.30 </w:t>
      </w:r>
      <w:r>
        <w:rPr>
          <w:color w:val="9E8317"/>
        </w:rPr>
        <w:t xml:space="preserve">itäistä aikaa </w:t>
      </w:r>
      <w:r>
        <w:rPr>
          <w:color w:val="04640D"/>
        </w:rPr>
        <w:t xml:space="preserve">PBS:llä</w:t>
      </w:r>
      <w:r>
        <w:t xml:space="preserve">: "</w:t>
      </w:r>
      <w:r>
        <w:rPr>
          <w:color w:val="D4C67A"/>
        </w:rPr>
        <w:t xml:space="preserve">Glory Enough for All"</w:t>
      </w:r>
      <w:r>
        <w:t xml:space="preserve">. Voiko "Masterpiece Theatre" tehdä insuliinin löytämisestä kiinnostavan inhimillisen tarinan? </w:t>
      </w:r>
      <w:r>
        <w:rPr>
          <w:color w:val="D4C67A"/>
        </w:rPr>
        <w:t xml:space="preserve">Tämä sydämellinen ja viihdyttävä elokuva </w:t>
      </w:r>
      <w:r>
        <w:t xml:space="preserve">vastaa siihen selvällä "kyllä". </w:t>
      </w:r>
      <w:r>
        <w:rPr>
          <w:color w:val="AE7AA1"/>
        </w:rPr>
        <w:t xml:space="preserve">Sunnuntaisin </w:t>
      </w:r>
      <w:r>
        <w:t xml:space="preserve">ja maanantaisin </w:t>
      </w:r>
      <w:r>
        <w:rPr>
          <w:color w:val="C2A393"/>
        </w:rPr>
        <w:t xml:space="preserve">5. ja 6. marraskuuta klo </w:t>
      </w:r>
      <w:r>
        <w:t xml:space="preserve">21.00 </w:t>
      </w:r>
      <w:r>
        <w:rPr>
          <w:color w:val="9E8317"/>
        </w:rPr>
        <w:t xml:space="preserve">itäistä aikaa </w:t>
      </w:r>
      <w:r>
        <w:rPr>
          <w:color w:val="BCFEC6"/>
        </w:rPr>
        <w:t xml:space="preserve">NBC:llä</w:t>
      </w:r>
      <w:r>
        <w:t xml:space="preserve">: "</w:t>
      </w:r>
      <w:r>
        <w:rPr>
          <w:color w:val="0232FD"/>
        </w:rPr>
        <w:t xml:space="preserve">Cross of Fire</w:t>
      </w:r>
      <w:r>
        <w:t xml:space="preserve">". </w:t>
      </w:r>
      <w:r>
        <w:rPr>
          <w:color w:val="6A3A35"/>
        </w:rPr>
        <w:t xml:space="preserve">Ku Klux Klan </w:t>
      </w:r>
      <w:r>
        <w:t xml:space="preserve">herätettiin henkiin 1920-luvulla valtakunnallisena järjestönä, joka kohdistui katolilaisiin ja juutalaisiin sekä mustiin. Yksi syy </w:t>
      </w:r>
      <w:r>
        <w:rPr>
          <w:color w:val="6A3A35"/>
        </w:rPr>
        <w:t xml:space="preserve">sen </w:t>
      </w:r>
      <w:r>
        <w:t xml:space="preserve">romahdukseen oli murhaoikeudenkäynti </w:t>
      </w:r>
      <w:r>
        <w:t xml:space="preserve">D.C. Stephensonia </w:t>
      </w:r>
      <w:r>
        <w:rPr>
          <w:color w:val="BA6801"/>
        </w:rPr>
        <w:t xml:space="preserve">vastaan, </w:t>
      </w:r>
      <w:r>
        <w:rPr>
          <w:color w:val="168E5C"/>
        </w:rPr>
        <w:t xml:space="preserve">Indianan kansanedustajaa </w:t>
      </w:r>
      <w:r>
        <w:rPr>
          <w:color w:val="BA6801"/>
        </w:rPr>
        <w:t xml:space="preserve">vastaan</w:t>
      </w:r>
      <w:r>
        <w:rPr>
          <w:color w:val="16C0D0"/>
        </w:rPr>
        <w:t xml:space="preserve">, jonka </w:t>
      </w:r>
      <w:r>
        <w:rPr>
          <w:color w:val="168E5C"/>
        </w:rPr>
        <w:t xml:space="preserve">vaarallista uraa kuvataan </w:t>
      </w:r>
      <w:r>
        <w:rPr>
          <w:color w:val="C62100"/>
        </w:rPr>
        <w:t xml:space="preserve">tässä elokuvassa, </w:t>
      </w:r>
      <w:r>
        <w:rPr>
          <w:color w:val="014347"/>
        </w:rPr>
        <w:t xml:space="preserve">jonka pääosissa ovat </w:t>
      </w:r>
      <w:r>
        <w:rPr>
          <w:color w:val="C62100"/>
        </w:rPr>
        <w:t xml:space="preserve">Mel Harris ("Thirtysomething") ja John Heard</w:t>
      </w:r>
      <w:r>
        <w:t xml:space="preserve">. </w:t>
      </w:r>
      <w:r>
        <w:t xml:space="preserve">Tiistaina 7. marraskuuta kello 20.00-21.00 </w:t>
      </w:r>
      <w:r>
        <w:rPr>
          <w:color w:val="9E8317"/>
        </w:rPr>
        <w:t xml:space="preserve">itäistä aikaa </w:t>
      </w:r>
      <w:r>
        <w:rPr>
          <w:color w:val="04640D"/>
        </w:rPr>
        <w:t xml:space="preserve">PBS:llä</w:t>
      </w:r>
      <w:r>
        <w:t xml:space="preserve">: "</w:t>
      </w:r>
      <w:r>
        <w:rPr>
          <w:color w:val="233809"/>
        </w:rPr>
        <w:t xml:space="preserve">Hurrikaani!". </w:t>
      </w:r>
      <w:r>
        <w:t xml:space="preserve">Unohditteko </w:t>
      </w:r>
      <w:r>
        <w:rPr>
          <w:color w:val="42083B"/>
        </w:rPr>
        <w:t xml:space="preserve">hurrikaani Hugon </w:t>
      </w:r>
      <w:r>
        <w:t xml:space="preserve">San Franciscon maanjäristyksen vuoksi</w:t>
      </w:r>
      <w:r>
        <w:t xml:space="preserve">? </w:t>
      </w:r>
      <w:r>
        <w:t xml:space="preserve">Muistat sen, kun näet upean sisäpuolisen otoksen hurrikaanin silmästä </w:t>
      </w:r>
      <w:r>
        <w:rPr>
          <w:color w:val="233809"/>
        </w:rPr>
        <w:t xml:space="preserve">tässä dokumenttiohjelman "NOVA</w:t>
      </w:r>
      <w:r>
        <w:t xml:space="preserve">.</w:t>
      </w:r>
    </w:p>
    <w:p>
      <w:r>
        <w:rPr>
          <w:b/>
        </w:rPr>
        <w:t xml:space="preserve">Asiakirjan numero 679</w:t>
      </w:r>
    </w:p>
    <w:p>
      <w:r>
        <w:rPr>
          <w:b/>
        </w:rPr>
        <w:t xml:space="preserve">Asiakirjan tunniste: wsj0977-001</w:t>
      </w:r>
    </w:p>
    <w:p>
      <w:r>
        <w:rPr>
          <w:color w:val="310106"/>
        </w:rPr>
        <w:t xml:space="preserve">Merksamer Jewelers Inc, nopeasti kasvava koruliikkeiden ketju, </w:t>
      </w:r>
      <w:r>
        <w:rPr>
          <w:color w:val="04640D"/>
        </w:rPr>
        <w:t xml:space="preserve">on hakenut suojaa velkojilta </w:t>
      </w:r>
      <w:r>
        <w:rPr>
          <w:color w:val="FEFB0A"/>
        </w:rPr>
        <w:t xml:space="preserve">konkurssilain 11. luvun nojalla </w:t>
      </w:r>
      <w:r>
        <w:rPr>
          <w:color w:val="04640D"/>
        </w:rPr>
        <w:t xml:space="preserve">ilmeisesti nopeuttaakseen </w:t>
      </w:r>
      <w:r>
        <w:rPr>
          <w:color w:val="E115C0"/>
        </w:rPr>
        <w:t xml:space="preserve">ketjun </w:t>
      </w:r>
      <w:r>
        <w:rPr>
          <w:color w:val="FB5514"/>
        </w:rPr>
        <w:t xml:space="preserve">ostoa</w:t>
      </w:r>
      <w:r>
        <w:t xml:space="preserve">. </w:t>
      </w:r>
      <w:r>
        <w:rPr>
          <w:color w:val="04640D"/>
        </w:rPr>
        <w:t xml:space="preserve">Hakemus jätettiin </w:t>
      </w:r>
      <w:r>
        <w:t xml:space="preserve">eilen </w:t>
      </w:r>
      <w:r>
        <w:rPr>
          <w:color w:val="0BC582"/>
        </w:rPr>
        <w:t xml:space="preserve">liittovaltion konkurssituomioistuimessa, </w:t>
      </w:r>
      <w:r>
        <w:t xml:space="preserve">ja se perustuu </w:t>
      </w:r>
      <w:r>
        <w:rPr>
          <w:color w:val="9E8317"/>
        </w:rPr>
        <w:t xml:space="preserve">Merksamerin </w:t>
      </w:r>
      <w:r>
        <w:rPr>
          <w:color w:val="FEB8C8"/>
        </w:rPr>
        <w:t xml:space="preserve">omistavan L.J. Hooker Corp:n kanssa tehtyyn </w:t>
      </w:r>
      <w:r>
        <w:t xml:space="preserve">sopimukseen, jonka </w:t>
      </w:r>
      <w:r>
        <w:t xml:space="preserve">mukaan </w:t>
      </w:r>
      <w:r>
        <w:rPr>
          <w:color w:val="01190F"/>
        </w:rPr>
        <w:t xml:space="preserve">ketju </w:t>
      </w:r>
      <w:r>
        <w:t xml:space="preserve">myydään </w:t>
      </w:r>
      <w:r>
        <w:rPr>
          <w:color w:val="847D81"/>
        </w:rPr>
        <w:t xml:space="preserve">johdolle </w:t>
      </w:r>
      <w:r>
        <w:t xml:space="preserve">julkistamattomaan hintaan. </w:t>
      </w:r>
      <w:r>
        <w:t xml:space="preserve">GE Capital Corp, General Electric Co:n rahoituspalveluala, tarjoaa </w:t>
      </w:r>
      <w:r>
        <w:t xml:space="preserve">15 miljoonaa dollaria rahoitusta </w:t>
      </w:r>
      <w:r>
        <w:rPr>
          <w:color w:val="58018B"/>
        </w:rPr>
        <w:t xml:space="preserve">Merksamerin </w:t>
      </w:r>
      <w:r>
        <w:rPr>
          <w:color w:val="847D81"/>
        </w:rPr>
        <w:t xml:space="preserve">johtajille. </w:t>
      </w:r>
      <w:r>
        <w:rPr>
          <w:color w:val="FEB8C8"/>
        </w:rPr>
        <w:t xml:space="preserve">Atlantassa sijaitseva L.J. Hooker </w:t>
      </w:r>
      <w:r>
        <w:t xml:space="preserve">haki </w:t>
      </w:r>
      <w:r>
        <w:t xml:space="preserve">elokuussa </w:t>
      </w:r>
      <w:r>
        <w:rPr>
          <w:color w:val="B70639"/>
        </w:rPr>
        <w:t xml:space="preserve">11 luvun mukaista </w:t>
      </w:r>
      <w:r>
        <w:t xml:space="preserve">suojaa </w:t>
      </w:r>
      <w:r>
        <w:t xml:space="preserve">ja ilmoitti myös </w:t>
      </w:r>
      <w:r>
        <w:t xml:space="preserve">aikovansa myydä B-tavarataloketjun. Altman &amp; Co. </w:t>
      </w:r>
      <w:r>
        <w:rPr>
          <w:color w:val="FEB8C8"/>
        </w:rPr>
        <w:t xml:space="preserve">L.J. Hookerin </w:t>
      </w:r>
      <w:r>
        <w:t xml:space="preserve">omistaa </w:t>
      </w:r>
      <w:r>
        <w:rPr>
          <w:color w:val="703B01"/>
        </w:rPr>
        <w:t xml:space="preserve">Sydneyssä, Australiassa, sijaitseva Hooker Corp., jota </w:t>
      </w:r>
      <w:r>
        <w:rPr>
          <w:color w:val="703B01"/>
        </w:rPr>
        <w:t xml:space="preserve">itseään hallinnoi parhaillaan tuomioistuimen määräämä väliaikainen selvitysmies</w:t>
      </w:r>
      <w:r>
        <w:t xml:space="preserve">. </w:t>
      </w:r>
      <w:r>
        <w:rPr>
          <w:color w:val="FCB164"/>
        </w:rPr>
        <w:t xml:space="preserve">L. J. Hookerin </w:t>
      </w:r>
      <w:r>
        <w:rPr>
          <w:color w:val="118B8A"/>
        </w:rPr>
        <w:t xml:space="preserve">suunnittelema </w:t>
      </w:r>
      <w:r>
        <w:rPr>
          <w:color w:val="4AFEFA"/>
        </w:rPr>
        <w:t xml:space="preserve">Merksamerin </w:t>
      </w:r>
      <w:r>
        <w:rPr>
          <w:color w:val="118B8A"/>
        </w:rPr>
        <w:t xml:space="preserve">myynti edellyttää </w:t>
      </w:r>
      <w:r>
        <w:rPr>
          <w:color w:val="000D2C"/>
        </w:rPr>
        <w:t xml:space="preserve">liittovaltion konkurssituomioistuimen </w:t>
      </w:r>
      <w:r>
        <w:rPr>
          <w:color w:val="796EE6"/>
        </w:rPr>
        <w:t xml:space="preserve">tuomari Tina Brozmanin </w:t>
      </w:r>
      <w:r>
        <w:t xml:space="preserve">hyväksyntää</w:t>
      </w:r>
      <w:r>
        <w:t xml:space="preserve">. </w:t>
      </w:r>
      <w:r>
        <w:t xml:space="preserve">Huhut </w:t>
      </w:r>
      <w:r>
        <w:rPr>
          <w:color w:val="01190F"/>
        </w:rPr>
        <w:t xml:space="preserve">Merksamerin </w:t>
      </w:r>
      <w:r>
        <w:t xml:space="preserve">hakeutumisesta </w:t>
      </w:r>
      <w:r>
        <w:rPr>
          <w:color w:val="B70639"/>
        </w:rPr>
        <w:t xml:space="preserve">Chapter 11 -</w:t>
      </w:r>
      <w:r>
        <w:t xml:space="preserve">suojaan nousivat esiin </w:t>
      </w:r>
      <w:r>
        <w:t xml:space="preserve">koruteollisuudessa </w:t>
      </w:r>
      <w:r>
        <w:rPr>
          <w:color w:val="53495F"/>
        </w:rPr>
        <w:t xml:space="preserve">viime viikolla</w:t>
      </w:r>
      <w:r>
        <w:t xml:space="preserve">. </w:t>
      </w:r>
      <w:r>
        <w:rPr>
          <w:color w:val="61FC03"/>
        </w:rPr>
        <w:t xml:space="preserve">Ketjun </w:t>
      </w:r>
      <w:r>
        <w:rPr>
          <w:color w:val="F95475"/>
        </w:rPr>
        <w:t xml:space="preserve">johtaja Sam Merksamer </w:t>
      </w:r>
      <w:r>
        <w:t xml:space="preserve">kiisti tuolloin vihaisesti, että </w:t>
      </w:r>
      <w:r>
        <w:rPr>
          <w:color w:val="5D9608"/>
        </w:rPr>
        <w:t xml:space="preserve">hänen </w:t>
      </w:r>
      <w:r>
        <w:rPr>
          <w:color w:val="01190F"/>
        </w:rPr>
        <w:t xml:space="preserve">yrityksensä </w:t>
      </w:r>
      <w:r>
        <w:t xml:space="preserve">aikoi hakea </w:t>
      </w:r>
      <w:r>
        <w:t xml:space="preserve">suojaa. </w:t>
      </w:r>
      <w:r>
        <w:rPr>
          <w:color w:val="F95475"/>
        </w:rPr>
        <w:t xml:space="preserve">Merksamer </w:t>
      </w:r>
      <w:r>
        <w:t xml:space="preserve">on johtava toimija </w:t>
      </w:r>
      <w:r>
        <w:rPr>
          <w:color w:val="01190F"/>
        </w:rPr>
        <w:t xml:space="preserve">yrityksen </w:t>
      </w:r>
      <w:r>
        <w:t xml:space="preserve">ostossa</w:t>
      </w:r>
      <w:r>
        <w:t xml:space="preserve">. </w:t>
      </w:r>
      <w:r>
        <w:rPr>
          <w:color w:val="DE98FD"/>
        </w:rPr>
        <w:t xml:space="preserve">Tilanteesta hyvin perillä </w:t>
      </w:r>
      <w:r>
        <w:rPr>
          <w:color w:val="98A088"/>
        </w:rPr>
        <w:t xml:space="preserve">olevien </w:t>
      </w:r>
      <w:r>
        <w:rPr>
          <w:color w:val="DE98FD"/>
        </w:rPr>
        <w:t xml:space="preserve">johtajien mukaan </w:t>
      </w:r>
      <w:r>
        <w:rPr>
          <w:color w:val="01190F"/>
        </w:rPr>
        <w:t xml:space="preserve">Merksamer </w:t>
      </w:r>
      <w:r>
        <w:t xml:space="preserve">haki </w:t>
      </w:r>
      <w:r>
        <w:rPr>
          <w:color w:val="B70639"/>
        </w:rPr>
        <w:t xml:space="preserve">11 luvun mukaista </w:t>
      </w:r>
      <w:r>
        <w:t xml:space="preserve">suojaa </w:t>
      </w:r>
      <w:r>
        <w:t xml:space="preserve">nopeuttaakseen </w:t>
      </w:r>
      <w:r>
        <w:rPr>
          <w:color w:val="4AFEFA"/>
        </w:rPr>
        <w:t xml:space="preserve">ketjun </w:t>
      </w:r>
      <w:r>
        <w:rPr>
          <w:color w:val="118B8A"/>
        </w:rPr>
        <w:t xml:space="preserve">myyntiä</w:t>
      </w:r>
      <w:r>
        <w:t xml:space="preserve">. </w:t>
      </w:r>
      <w:r>
        <w:rPr>
          <w:color w:val="4F584E"/>
        </w:rPr>
        <w:t xml:space="preserve">Erään johtajan </w:t>
      </w:r>
      <w:r>
        <w:t xml:space="preserve">mukaan </w:t>
      </w:r>
      <w:r>
        <w:rPr>
          <w:color w:val="5C5300"/>
        </w:rPr>
        <w:t xml:space="preserve">L.J. Hooker Corp.:n </w:t>
      </w:r>
      <w:r>
        <w:rPr>
          <w:color w:val="248AD0"/>
        </w:rPr>
        <w:t xml:space="preserve">vakuudettomien velkojien allekirjoittama sopimus </w:t>
      </w:r>
      <w:r>
        <w:t xml:space="preserve">jäädytti kaikki </w:t>
      </w:r>
      <w:r>
        <w:rPr>
          <w:color w:val="FEB8C8"/>
        </w:rPr>
        <w:t xml:space="preserve">L.J. Hookerin varat</w:t>
      </w:r>
      <w:r>
        <w:t xml:space="preserve">. </w:t>
      </w:r>
      <w:r>
        <w:rPr>
          <w:color w:val="310106"/>
        </w:rPr>
        <w:t xml:space="preserve">Merksamerin </w:t>
      </w:r>
      <w:r>
        <w:t xml:space="preserve">konkurssilain mukainen </w:t>
      </w:r>
      <w:r>
        <w:rPr>
          <w:color w:val="04640D"/>
        </w:rPr>
        <w:t xml:space="preserve">rekisteröinti </w:t>
      </w:r>
      <w:r>
        <w:t xml:space="preserve">näyttää </w:t>
      </w:r>
      <w:r>
        <w:t xml:space="preserve">syrjäyttävän </w:t>
      </w:r>
      <w:r>
        <w:rPr>
          <w:color w:val="248AD0"/>
        </w:rPr>
        <w:t xml:space="preserve">tämän sopimuksen. "</w:t>
      </w:r>
      <w:r>
        <w:t xml:space="preserve">Kun </w:t>
      </w:r>
      <w:r>
        <w:rPr>
          <w:color w:val="01190F"/>
        </w:rPr>
        <w:t xml:space="preserve">Merksamer hakee </w:t>
      </w:r>
      <w:r>
        <w:rPr>
          <w:color w:val="B70639"/>
        </w:rPr>
        <w:t xml:space="preserve">11 luvun mukaista </w:t>
      </w:r>
      <w:r>
        <w:t xml:space="preserve">suojaa</w:t>
      </w:r>
      <w:r>
        <w:t xml:space="preserve">, se </w:t>
      </w:r>
      <w:r>
        <w:t xml:space="preserve">tarvitsee </w:t>
      </w:r>
      <w:r>
        <w:rPr>
          <w:color w:val="118B8A"/>
        </w:rPr>
        <w:t xml:space="preserve">myyntiin vain </w:t>
      </w:r>
      <w:r>
        <w:rPr>
          <w:color w:val="796EE6"/>
        </w:rPr>
        <w:t xml:space="preserve">konkurssituomarin </w:t>
      </w:r>
      <w:r>
        <w:t xml:space="preserve">hyväksynnän, ei </w:t>
      </w:r>
      <w:r>
        <w:t xml:space="preserve">satoja vakuudettomia velkojia", </w:t>
      </w:r>
      <w:r>
        <w:rPr>
          <w:color w:val="4F584E"/>
        </w:rPr>
        <w:t xml:space="preserve">tämä johtaja </w:t>
      </w:r>
      <w:r>
        <w:t xml:space="preserve">sanoi</w:t>
      </w:r>
      <w:r>
        <w:t xml:space="preserve">. "</w:t>
      </w:r>
      <w:r>
        <w:rPr>
          <w:color w:val="118B8A"/>
        </w:rPr>
        <w:t xml:space="preserve">Myynnistä saatavat</w:t>
      </w:r>
      <w:r>
        <w:t xml:space="preserve"> rahat menevät </w:t>
      </w:r>
      <w:r>
        <w:rPr>
          <w:color w:val="FEB8C8"/>
        </w:rPr>
        <w:t xml:space="preserve">L.J. Hookerille, </w:t>
      </w:r>
      <w:r>
        <w:t xml:space="preserve">mutta </w:t>
      </w:r>
      <w:r>
        <w:rPr>
          <w:color w:val="01190F"/>
        </w:rPr>
        <w:t xml:space="preserve">itse yritys </w:t>
      </w:r>
      <w:r>
        <w:t xml:space="preserve">kuuluu </w:t>
      </w:r>
      <w:r>
        <w:rPr>
          <w:color w:val="F95475"/>
        </w:rPr>
        <w:t xml:space="preserve">Sam Merksamerille.</w:t>
      </w:r>
      <w:r>
        <w:t xml:space="preserve">" </w:t>
      </w:r>
      <w:r>
        <w:rPr>
          <w:color w:val="F95475"/>
        </w:rPr>
        <w:t xml:space="preserve">Merksameria </w:t>
      </w:r>
      <w:r>
        <w:t xml:space="preserve">ja </w:t>
      </w:r>
      <w:r>
        <w:rPr>
          <w:color w:val="FEB8C8"/>
        </w:rPr>
        <w:t xml:space="preserve">L. J. Hookerin toimitusjohtajaa </w:t>
      </w:r>
      <w:r>
        <w:t xml:space="preserve">Sanford Sigoloffia ei </w:t>
      </w:r>
      <w:r>
        <w:t xml:space="preserve">tavoitettu. </w:t>
      </w:r>
      <w:r>
        <w:rPr>
          <w:color w:val="F95475"/>
        </w:rPr>
        <w:t xml:space="preserve">Merksamer </w:t>
      </w:r>
      <w:r>
        <w:t xml:space="preserve">kuvaili lausunnossaan </w:t>
      </w:r>
      <w:r>
        <w:rPr>
          <w:color w:val="04640D"/>
        </w:rPr>
        <w:t xml:space="preserve">hakemusta </w:t>
      </w:r>
      <w:r>
        <w:t xml:space="preserve">"juridiseksi muodollisuudeksi", mutta sanoi myös, että "</w:t>
      </w:r>
      <w:r>
        <w:t xml:space="preserve">kyvyttömyytemme saada kauppaluottoja sekä tarve varmistaa, että </w:t>
      </w:r>
      <w:r>
        <w:t xml:space="preserve">myymälöissämme on riittävästi varastoja joulusesonkia varten tekivät </w:t>
      </w:r>
      <w:r>
        <w:rPr>
          <w:color w:val="FEFB0A"/>
        </w:rPr>
        <w:t xml:space="preserve">11. luvun </w:t>
      </w:r>
      <w:r>
        <w:rPr>
          <w:color w:val="310106"/>
        </w:rPr>
        <w:t xml:space="preserve">mukaisen </w:t>
      </w:r>
      <w:r>
        <w:rPr>
          <w:color w:val="04640D"/>
        </w:rPr>
        <w:t xml:space="preserve">hakemuksen </w:t>
      </w:r>
      <w:r>
        <w:t xml:space="preserve">välttämättömäksi". </w:t>
      </w:r>
      <w:r>
        <w:rPr>
          <w:color w:val="01190F"/>
        </w:rPr>
        <w:t xml:space="preserve">Sacramentossa, Kaliforniassa sijaitsevan koruketjun </w:t>
      </w:r>
      <w:r>
        <w:t xml:space="preserve">liikevaihto oli 62 miljoonaa dollaria ja liikevoitto 2,5 miljoonaa dollaria 30. kesäkuuta päättyneeltä tilikaudelta.</w:t>
      </w:r>
    </w:p>
    <w:p>
      <w:r>
        <w:rPr>
          <w:b/>
        </w:rPr>
        <w:t xml:space="preserve">Asiakirjan numero 680</w:t>
      </w:r>
    </w:p>
    <w:p>
      <w:r>
        <w:rPr>
          <w:b/>
        </w:rPr>
        <w:t xml:space="preserve">Asiakirjan tunniste: wsj0978-001</w:t>
      </w:r>
    </w:p>
    <w:p>
      <w:r>
        <w:rPr>
          <w:color w:val="310106"/>
        </w:rPr>
        <w:t xml:space="preserve">Kun osakekurssit ovat tänä vuonna kasvaneet räjähdysmäisesti</w:t>
      </w:r>
      <w:r>
        <w:t xml:space="preserve">, </w:t>
      </w:r>
      <w:r>
        <w:rPr>
          <w:color w:val="FEFB0A"/>
        </w:rPr>
        <w:t xml:space="preserve">Renaissance Investment Management Inc:n </w:t>
      </w:r>
      <w:r>
        <w:rPr>
          <w:color w:val="04640D"/>
        </w:rPr>
        <w:t xml:space="preserve">tietokone on </w:t>
      </w:r>
      <w:r>
        <w:t xml:space="preserve">pysynyt vauhdissa. </w:t>
      </w:r>
      <w:r>
        <w:t xml:space="preserve">Nyt se odottaa, mitä </w:t>
      </w:r>
      <w:r>
        <w:t xml:space="preserve">tapahtuu. </w:t>
      </w:r>
      <w:r>
        <w:rPr>
          <w:color w:val="E115C0"/>
        </w:rPr>
        <w:t xml:space="preserve">Cincinnatissa sijaitseva </w:t>
      </w:r>
      <w:r>
        <w:rPr>
          <w:color w:val="00587F"/>
        </w:rPr>
        <w:t xml:space="preserve">salkunhoitaja</w:t>
      </w:r>
      <w:r>
        <w:rPr>
          <w:color w:val="E115C0"/>
        </w:rPr>
        <w:t xml:space="preserve"> </w:t>
      </w:r>
      <w:r>
        <w:rPr>
          <w:color w:val="FB5514"/>
        </w:rPr>
        <w:t xml:space="preserve">Renaissance </w:t>
      </w:r>
      <w:r>
        <w:rPr>
          <w:color w:val="FB5514"/>
        </w:rPr>
        <w:t xml:space="preserve">aloitti </w:t>
      </w:r>
      <w:r>
        <w:rPr>
          <w:color w:val="FB5514"/>
        </w:rPr>
        <w:t xml:space="preserve">tällä viikolla jälleen osakkeiden ostamisen puolelle </w:t>
      </w:r>
      <w:r>
        <w:rPr>
          <w:color w:val="FEB8C8"/>
        </w:rPr>
        <w:t xml:space="preserve">asiakkailleen hallinnoimastaan </w:t>
      </w:r>
      <w:r>
        <w:rPr>
          <w:color w:val="FB5514"/>
        </w:rPr>
        <w:t xml:space="preserve">1,8 </w:t>
      </w:r>
      <w:r>
        <w:rPr>
          <w:color w:val="FEB8C8"/>
        </w:rPr>
        <w:t xml:space="preserve">miljardin doll</w:t>
      </w:r>
      <w:r>
        <w:rPr>
          <w:color w:val="FB5514"/>
        </w:rPr>
        <w:t xml:space="preserve">arin </w:t>
      </w:r>
      <w:r>
        <w:rPr>
          <w:color w:val="FEB8C8"/>
        </w:rPr>
        <w:t xml:space="preserve">arvoisesta osakekannasta, kertovat </w:t>
      </w:r>
      <w:r>
        <w:rPr>
          <w:color w:val="E115C0"/>
        </w:rPr>
        <w:t xml:space="preserve">yrityksen </w:t>
      </w:r>
      <w:r>
        <w:rPr>
          <w:color w:val="FB5514"/>
        </w:rPr>
        <w:t xml:space="preserve">tarkistettuun strategiaan perehtyneet henkilöt</w:t>
      </w:r>
      <w:r>
        <w:t xml:space="preserve">. </w:t>
      </w:r>
      <w:r>
        <w:rPr>
          <w:color w:val="FB5514"/>
        </w:rPr>
        <w:t xml:space="preserve">Tämä </w:t>
      </w:r>
      <w:r>
        <w:t xml:space="preserve">on </w:t>
      </w:r>
      <w:r>
        <w:t xml:space="preserve">ensimmäinen kerta </w:t>
      </w:r>
      <w:r>
        <w:rPr>
          <w:color w:val="01190F"/>
        </w:rPr>
        <w:t xml:space="preserve">tammikuun jälkeen, kun </w:t>
      </w:r>
      <w:r>
        <w:rPr>
          <w:color w:val="847D81"/>
        </w:rPr>
        <w:t xml:space="preserve">Renaissance katsoo, että </w:t>
      </w:r>
      <w:r>
        <w:t xml:space="preserve">osakkeen omistaminen kannattaa. </w:t>
      </w:r>
      <w:r>
        <w:rPr>
          <w:color w:val="847D81"/>
        </w:rPr>
        <w:t xml:space="preserve">Renaissance </w:t>
      </w:r>
      <w:r>
        <w:t xml:space="preserve">kieltäytyi </w:t>
      </w:r>
      <w:r>
        <w:t xml:space="preserve">kommentoimasta </w:t>
      </w:r>
      <w:r>
        <w:rPr>
          <w:color w:val="FB5514"/>
        </w:rPr>
        <w:t xml:space="preserve">siirtoa, mutta </w:t>
      </w:r>
      <w:r>
        <w:rPr>
          <w:color w:val="58018B"/>
        </w:rPr>
        <w:t xml:space="preserve">sen </w:t>
      </w:r>
      <w:r>
        <w:rPr>
          <w:color w:val="B70639"/>
        </w:rPr>
        <w:t xml:space="preserve">osakeostojen uskotaan </w:t>
      </w:r>
      <w:r>
        <w:t xml:space="preserve">alkaneen </w:t>
      </w:r>
      <w:r>
        <w:rPr>
          <w:color w:val="703B01"/>
        </w:rPr>
        <w:t xml:space="preserve">tiistaina</w:t>
      </w:r>
      <w:r>
        <w:t xml:space="preserve">, ja ne ajoittuvat </w:t>
      </w:r>
      <w:r>
        <w:rPr>
          <w:color w:val="796EE6"/>
        </w:rPr>
        <w:t xml:space="preserve">yrityksen </w:t>
      </w:r>
      <w:r>
        <w:rPr>
          <w:color w:val="FCB164"/>
        </w:rPr>
        <w:t xml:space="preserve">omistamien </w:t>
      </w:r>
      <w:r>
        <w:rPr>
          <w:color w:val="F7F1DF"/>
        </w:rPr>
        <w:t xml:space="preserve">lyhytaikaisten valtion joukkovelkakirjalainojen </w:t>
      </w:r>
      <w:r>
        <w:t xml:space="preserve">erääntymiseen </w:t>
      </w:r>
      <w:r>
        <w:rPr>
          <w:color w:val="118B8A"/>
        </w:rPr>
        <w:t xml:space="preserve">tällä viikolla</w:t>
      </w:r>
      <w:r>
        <w:t xml:space="preserve">. </w:t>
      </w:r>
      <w:r>
        <w:t xml:space="preserve">Toisen puolen </w:t>
      </w:r>
      <w:r>
        <w:rPr>
          <w:color w:val="53495F"/>
        </w:rPr>
        <w:t xml:space="preserve">salkusta odotetaan toistaiseksi </w:t>
      </w:r>
      <w:r>
        <w:t xml:space="preserve">pysyvän sijoitettuna lyhytaikaisiin valtionlainoihin. </w:t>
      </w:r>
      <w:r>
        <w:rPr>
          <w:color w:val="61FC03"/>
        </w:rPr>
        <w:t xml:space="preserve">Wall </w:t>
      </w:r>
      <w:r>
        <w:rPr>
          <w:color w:val="F95475"/>
        </w:rPr>
        <w:t xml:space="preserve">Streetin johtajat </w:t>
      </w:r>
      <w:r>
        <w:t xml:space="preserve">sanoivat uskovansa, </w:t>
      </w:r>
      <w:r>
        <w:rPr>
          <w:color w:val="F95475"/>
        </w:rPr>
        <w:t xml:space="preserve">että </w:t>
      </w:r>
      <w:r>
        <w:rPr>
          <w:color w:val="5D9608"/>
        </w:rPr>
        <w:t xml:space="preserve">PaineWebber </w:t>
      </w:r>
      <w:r>
        <w:t xml:space="preserve">toteutti </w:t>
      </w:r>
      <w:r>
        <w:rPr>
          <w:color w:val="847D81"/>
        </w:rPr>
        <w:t xml:space="preserve">Renaissance-yhtiön </w:t>
      </w:r>
      <w:r>
        <w:t xml:space="preserve">900 miljoonan dollarin </w:t>
      </w:r>
      <w:r>
        <w:t xml:space="preserve">osto-ohjelman</w:t>
      </w:r>
      <w:r>
        <w:t xml:space="preserve">. </w:t>
      </w:r>
      <w:r>
        <w:rPr>
          <w:color w:val="DE98FD"/>
        </w:rPr>
        <w:t xml:space="preserve">Raporttien mukaan </w:t>
      </w:r>
      <w:r>
        <w:rPr>
          <w:color w:val="98A088"/>
        </w:rPr>
        <w:t xml:space="preserve">PaineWebber </w:t>
      </w:r>
      <w:r>
        <w:rPr>
          <w:color w:val="DE98FD"/>
        </w:rPr>
        <w:t xml:space="preserve">osti </w:t>
      </w:r>
      <w:r>
        <w:rPr>
          <w:color w:val="DE98FD"/>
        </w:rPr>
        <w:t xml:space="preserve">osakkeen </w:t>
      </w:r>
      <w:r>
        <w:rPr>
          <w:color w:val="4F584E"/>
        </w:rPr>
        <w:t xml:space="preserve">tiistaina </w:t>
      </w:r>
      <w:r>
        <w:rPr>
          <w:color w:val="DE98FD"/>
        </w:rPr>
        <w:t xml:space="preserve">osana asiakasstrategian muutosta, vaikka </w:t>
      </w:r>
      <w:r>
        <w:rPr>
          <w:color w:val="98A088"/>
        </w:rPr>
        <w:t xml:space="preserve">välitysyhtiön </w:t>
      </w:r>
      <w:r>
        <w:rPr>
          <w:color w:val="DE98FD"/>
        </w:rPr>
        <w:t xml:space="preserve">asiakkaan kerrottiin </w:t>
      </w:r>
      <w:r>
        <w:rPr>
          <w:color w:val="4F584E"/>
        </w:rPr>
        <w:t xml:space="preserve">tuolloin </w:t>
      </w:r>
      <w:r>
        <w:rPr>
          <w:color w:val="DE98FD"/>
        </w:rPr>
        <w:t xml:space="preserve">olevan japanilainen</w:t>
      </w:r>
      <w:r>
        <w:t xml:space="preserve">. </w:t>
      </w:r>
      <w:r>
        <w:rPr>
          <w:color w:val="5D9608"/>
        </w:rPr>
        <w:t xml:space="preserve">PaineWebber </w:t>
      </w:r>
      <w:r>
        <w:t xml:space="preserve">kieltäytyi </w:t>
      </w:r>
      <w:r>
        <w:t xml:space="preserve">kommentoimasta </w:t>
      </w:r>
      <w:r>
        <w:rPr>
          <w:color w:val="DE98FD"/>
        </w:rPr>
        <w:t xml:space="preserve">asiaa </w:t>
      </w:r>
      <w:r>
        <w:rPr>
          <w:color w:val="248AD0"/>
        </w:rPr>
        <w:t xml:space="preserve">eilen. </w:t>
      </w:r>
      <w:r>
        <w:t xml:space="preserve">Kun </w:t>
      </w:r>
      <w:r>
        <w:rPr>
          <w:color w:val="847D81"/>
        </w:rPr>
        <w:t xml:space="preserve">Renaissance </w:t>
      </w:r>
      <w:r>
        <w:t xml:space="preserve">omistaa </w:t>
      </w:r>
      <w:r>
        <w:rPr>
          <w:color w:val="5C5300"/>
        </w:rPr>
        <w:t xml:space="preserve">osakkeen</w:t>
      </w:r>
      <w:r>
        <w:t xml:space="preserve">, </w:t>
      </w:r>
      <w:r>
        <w:rPr>
          <w:color w:val="9F6551"/>
        </w:rPr>
        <w:t xml:space="preserve">sen </w:t>
      </w:r>
      <w:r>
        <w:rPr>
          <w:color w:val="BCFEC6"/>
        </w:rPr>
        <w:t xml:space="preserve">salkussa on yleensä </w:t>
      </w:r>
      <w:r>
        <w:t xml:space="preserve">noin 60 suurten yritysten osaketta, ja ostaakseen tai myydäkseen </w:t>
      </w:r>
      <w:r>
        <w:rPr>
          <w:color w:val="847D81"/>
        </w:rPr>
        <w:t xml:space="preserve">yritys etsii </w:t>
      </w:r>
      <w:r>
        <w:rPr>
          <w:color w:val="932C70"/>
        </w:rPr>
        <w:t xml:space="preserve">Wall </w:t>
      </w:r>
      <w:r>
        <w:t xml:space="preserve">Streetin välitysliikkeistä muutaman päivän etukäteen </w:t>
      </w:r>
      <w:r>
        <w:t xml:space="preserve">parhaan kokonaishinnan kauppojen toteuttamista varten. </w:t>
      </w:r>
      <w:r>
        <w:rPr>
          <w:color w:val="2B1B04"/>
        </w:rPr>
        <w:t xml:space="preserve">Välittäjä, joka </w:t>
      </w:r>
      <w:r>
        <w:rPr>
          <w:color w:val="2B1B04"/>
        </w:rPr>
        <w:t xml:space="preserve">voittaa kaupan</w:t>
      </w:r>
      <w:r>
        <w:t xml:space="preserve">, </w:t>
      </w:r>
      <w:r>
        <w:t xml:space="preserve">ei veloita </w:t>
      </w:r>
      <w:r>
        <w:rPr>
          <w:color w:val="D4C67A"/>
        </w:rPr>
        <w:t xml:space="preserve">välityspalkkiota</w:t>
      </w:r>
      <w:r>
        <w:t xml:space="preserve">, </w:t>
      </w:r>
      <w:r>
        <w:rPr>
          <w:color w:val="AE7AA1"/>
        </w:rPr>
        <w:t xml:space="preserve">vaan tekee </w:t>
      </w:r>
      <w:r>
        <w:rPr>
          <w:color w:val="C2A393"/>
        </w:rPr>
        <w:t xml:space="preserve">voittoa myymällä tai ostamalla alle kokonaishinnan</w:t>
      </w:r>
      <w:r>
        <w:t xml:space="preserve">. </w:t>
      </w:r>
      <w:r>
        <w:rPr>
          <w:color w:val="0232FD"/>
        </w:rPr>
        <w:t xml:space="preserve">Tämä </w:t>
      </w:r>
      <w:r>
        <w:t xml:space="preserve">aiheuttaa riskin </w:t>
      </w:r>
      <w:r>
        <w:rPr>
          <w:color w:val="6A3A35"/>
        </w:rPr>
        <w:t xml:space="preserve">välittäjälle, jos hän yrittää </w:t>
      </w:r>
      <w:r>
        <w:t xml:space="preserve">ostaa osakkeen nousevilla markkinoilla. Tiistain epävakaassa kaupankäynnissä </w:t>
      </w:r>
      <w:r>
        <w:rPr>
          <w:color w:val="BA6801"/>
        </w:rPr>
        <w:t xml:space="preserve">teollisuusosakkeiden Dow-Jones-indeksi </w:t>
      </w:r>
      <w:r>
        <w:t xml:space="preserve">laski </w:t>
      </w:r>
      <w:r>
        <w:rPr>
          <w:color w:val="703B01"/>
        </w:rPr>
        <w:t xml:space="preserve">päivän alussa </w:t>
      </w:r>
      <w:r>
        <w:t xml:space="preserve">80 pistettä, mutta jäi </w:t>
      </w:r>
      <w:r>
        <w:t xml:space="preserve">lopulta alle neljän pisteen tappiolle. </w:t>
      </w:r>
      <w:r>
        <w:rPr>
          <w:color w:val="168E5C"/>
        </w:rPr>
        <w:t xml:space="preserve">Goldman, Sachs &amp; Co:</w:t>
      </w:r>
      <w:r>
        <w:rPr>
          <w:color w:val="014347"/>
        </w:rPr>
        <w:t xml:space="preserve">n </w:t>
      </w:r>
      <w:r>
        <w:rPr>
          <w:color w:val="168E5C"/>
        </w:rPr>
        <w:t xml:space="preserve">viimeisin muutos </w:t>
      </w:r>
      <w:r>
        <w:rPr>
          <w:color w:val="C62100"/>
        </w:rPr>
        <w:t xml:space="preserve">Renaissance-salkkuun </w:t>
      </w:r>
      <w:r>
        <w:t xml:space="preserve">oli viime tammikuussa julkisuudessa paljon huomiota saanut päätös myydä koko osakesalkkunsa ja ostaa lyhytaikaisia valtionlainoja. </w:t>
      </w:r>
      <w:r>
        <w:rPr>
          <w:color w:val="42083B"/>
        </w:rPr>
        <w:t xml:space="preserve">Myyntisignaali, </w:t>
      </w:r>
      <w:r>
        <w:rPr>
          <w:color w:val="82785D"/>
        </w:rPr>
        <w:t xml:space="preserve">joka </w:t>
      </w:r>
      <w:r>
        <w:rPr>
          <w:color w:val="42083B"/>
        </w:rPr>
        <w:t xml:space="preserve">käynnisti koko osakemarkkinoiden laskuaallon, </w:t>
      </w:r>
      <w:r>
        <w:t xml:space="preserve">tuli, kun </w:t>
      </w:r>
      <w:r>
        <w:rPr>
          <w:color w:val="FEFB0A"/>
        </w:rPr>
        <w:t xml:space="preserve">Renaissance-tietokone </w:t>
      </w:r>
      <w:r>
        <w:t xml:space="preserve">havaitsi, että osakkeen hinta oli paisunut verrattuna joukkovelkakirjoihin ja lyhytaikaisiin valtion joukkovelkakirjoihin. Tuolloin </w:t>
      </w:r>
      <w:r>
        <w:rPr>
          <w:color w:val="BA6801"/>
        </w:rPr>
        <w:t xml:space="preserve">teollisuusyritysten osakkeista koostuva Dow-Jones-indeksi </w:t>
      </w:r>
      <w:r>
        <w:t xml:space="preserve">oli </w:t>
      </w:r>
      <w:r>
        <w:t xml:space="preserve">noin 2 200:ssa. </w:t>
      </w:r>
      <w:r>
        <w:t xml:space="preserve">Nyt </w:t>
      </w:r>
      <w:r>
        <w:rPr>
          <w:color w:val="BA6801"/>
        </w:rPr>
        <w:t xml:space="preserve">teollisuusyritysten osakkeita kuvaava Dow-Jones-indeksi on noussut </w:t>
      </w:r>
      <w:r>
        <w:t xml:space="preserve">yli 20 prosenttia, kun taas </w:t>
      </w:r>
      <w:r>
        <w:rPr>
          <w:color w:val="847D81"/>
        </w:rPr>
        <w:t xml:space="preserve">Renaissancen </w:t>
      </w:r>
      <w:r>
        <w:t xml:space="preserve">lyhytaikaisista valtionlainoista koostuva salkku </w:t>
      </w:r>
      <w:r>
        <w:t xml:space="preserve">on tuottanut </w:t>
      </w:r>
      <w:r>
        <w:t xml:space="preserve">noin 6 prosenttia </w:t>
      </w:r>
      <w:r>
        <w:rPr>
          <w:color w:val="023087"/>
        </w:rPr>
        <w:t xml:space="preserve">tämän vuoden </w:t>
      </w:r>
      <w:r>
        <w:t xml:space="preserve">kolmen ensimmäisen neljänneksen aikana. </w:t>
      </w:r>
      <w:r>
        <w:rPr>
          <w:color w:val="04640D"/>
        </w:rPr>
        <w:t xml:space="preserve">Tietokoneen tekemä </w:t>
      </w:r>
      <w:r>
        <w:t xml:space="preserve">laskuvirhe </w:t>
      </w:r>
      <w:r>
        <w:t xml:space="preserve">oli </w:t>
      </w:r>
      <w:r>
        <w:t xml:space="preserve">kivulias </w:t>
      </w:r>
      <w:r>
        <w:rPr>
          <w:color w:val="847D81"/>
        </w:rPr>
        <w:t xml:space="preserve">Renaissance-yhtiölle. </w:t>
      </w:r>
      <w:r>
        <w:rPr>
          <w:color w:val="B7DAD2"/>
        </w:rPr>
        <w:t xml:space="preserve">Lähes kaikki </w:t>
      </w:r>
      <w:r>
        <w:rPr>
          <w:color w:val="B7DAD2"/>
        </w:rPr>
        <w:t xml:space="preserve">osakkeita omistavat </w:t>
      </w:r>
      <w:r>
        <w:rPr>
          <w:color w:val="B7DAD2"/>
        </w:rPr>
        <w:t xml:space="preserve">salkunhoitajat </w:t>
      </w:r>
      <w:r>
        <w:t xml:space="preserve">ovat tuottaneet paremmin, kun taas </w:t>
      </w:r>
      <w:r>
        <w:rPr>
          <w:color w:val="847D81"/>
        </w:rPr>
        <w:t xml:space="preserve">Renaissance </w:t>
      </w:r>
      <w:r>
        <w:t xml:space="preserve">pelasi varman päälle lyhytaikaisilla valtionlainoilla. Miksi </w:t>
      </w:r>
      <w:r>
        <w:rPr>
          <w:color w:val="FEFB0A"/>
        </w:rPr>
        <w:t xml:space="preserve">Renaissance-tietokone </w:t>
      </w:r>
      <w:r>
        <w:t xml:space="preserve">piti </w:t>
      </w:r>
      <w:r>
        <w:rPr>
          <w:color w:val="8C41BB"/>
        </w:rPr>
        <w:t xml:space="preserve">osakkeesta </w:t>
      </w:r>
      <w:r>
        <w:rPr>
          <w:color w:val="BA6801"/>
        </w:rPr>
        <w:t xml:space="preserve">Dow-Jones-indeksin tasolla </w:t>
      </w:r>
      <w:r>
        <w:rPr>
          <w:color w:val="ECEDFE"/>
        </w:rPr>
        <w:t xml:space="preserve">2653,28, jossa </w:t>
      </w:r>
      <w:r>
        <w:rPr>
          <w:color w:val="2B2D32"/>
        </w:rPr>
        <w:t xml:space="preserve">se </w:t>
      </w:r>
      <w:r>
        <w:rPr>
          <w:color w:val="94C661"/>
        </w:rPr>
        <w:t xml:space="preserve">eilen </w:t>
      </w:r>
      <w:r>
        <w:rPr>
          <w:color w:val="ECEDFE"/>
        </w:rPr>
        <w:t xml:space="preserve">sulkeutui</w:t>
      </w:r>
      <w:r>
        <w:t xml:space="preserve">, kun </w:t>
      </w:r>
      <w:r>
        <w:rPr>
          <w:color w:val="04640D"/>
        </w:rPr>
        <w:t xml:space="preserve">se </w:t>
      </w:r>
      <w:r>
        <w:t xml:space="preserve">ei pitänyt siitä </w:t>
      </w:r>
      <w:r>
        <w:rPr>
          <w:color w:val="BA6801"/>
        </w:rPr>
        <w:t xml:space="preserve">Dow-Jones-indeksin tasolla 2200</w:t>
      </w:r>
      <w:r>
        <w:t xml:space="preserve">? </w:t>
      </w:r>
      <w:r>
        <w:t xml:space="preserve">"Osakekurssien laskiessa ja korkotason pysyessä alhaisena tai vakaana osakkeet ovat edelleen edullisempia", </w:t>
      </w:r>
      <w:r>
        <w:t xml:space="preserve">Renaissance-yhtiön </w:t>
      </w:r>
      <w:r>
        <w:rPr>
          <w:color w:val="F8907D"/>
        </w:rPr>
        <w:t xml:space="preserve">pääjohtaja </w:t>
      </w:r>
      <w:r>
        <w:rPr>
          <w:color w:val="F8907D"/>
        </w:rPr>
        <w:t xml:space="preserve">Frank W. Terrizzi </w:t>
      </w:r>
      <w:r>
        <w:t xml:space="preserve">sanoi </w:t>
      </w:r>
      <w:r>
        <w:rPr>
          <w:color w:val="248AD0"/>
        </w:rPr>
        <w:t xml:space="preserve">eilen. </w:t>
      </w:r>
      <w:r>
        <w:t xml:space="preserve">Kolmen kuukauden lyhyiden valtionlainojen tuotot ovat laskeneet </w:t>
      </w:r>
      <w:r>
        <w:t xml:space="preserve">7,8 prosenttiin</w:t>
      </w:r>
      <w:r>
        <w:t xml:space="preserve">, kun ne </w:t>
      </w:r>
      <w:r>
        <w:rPr>
          <w:color w:val="023087"/>
        </w:rPr>
        <w:t xml:space="preserve">vuoden alussa </w:t>
      </w:r>
      <w:r>
        <w:t xml:space="preserve">olivat noin 9 prosenttia. </w:t>
      </w:r>
      <w:r>
        <w:rPr>
          <w:color w:val="788E95"/>
        </w:rPr>
        <w:t xml:space="preserve">Osakekurssit </w:t>
      </w:r>
      <w:r>
        <w:t xml:space="preserve">ovat kuitenkin noin 140 pistettä alempana kuin ne olivat </w:t>
      </w:r>
      <w:r>
        <w:rPr>
          <w:color w:val="FB6AB8"/>
        </w:rPr>
        <w:t xml:space="preserve">korkeimmillaan 2 791,41 pisteessä</w:t>
      </w:r>
      <w:r>
        <w:rPr>
          <w:color w:val="576094"/>
        </w:rPr>
        <w:t xml:space="preserve">, johon </w:t>
      </w:r>
      <w:r>
        <w:rPr>
          <w:color w:val="DB1474"/>
        </w:rPr>
        <w:t xml:space="preserve">teollisuusyritysten osakkeita kuvaava Dow-Jones-indeksi </w:t>
      </w:r>
      <w:r>
        <w:rPr>
          <w:color w:val="FB6AB8"/>
        </w:rPr>
        <w:t xml:space="preserve">nousi 9. lokakuuta</w:t>
      </w:r>
      <w:r>
        <w:t xml:space="preserve">. </w:t>
      </w:r>
      <w:r>
        <w:t xml:space="preserve">Riittävätkö </w:t>
      </w:r>
      <w:r>
        <w:rPr>
          <w:color w:val="8489AE"/>
        </w:rPr>
        <w:t xml:space="preserve">nämä laskut merkiksi </w:t>
      </w:r>
      <w:r>
        <w:rPr>
          <w:color w:val="860E04"/>
        </w:rPr>
        <w:t xml:space="preserve">osittaisesta paluusta osakkeisiin</w:t>
      </w:r>
      <w:r>
        <w:t xml:space="preserve">? </w:t>
      </w:r>
      <w:r>
        <w:rPr>
          <w:color w:val="F8907D"/>
        </w:rPr>
        <w:t xml:space="preserve">Terrizzi </w:t>
      </w:r>
      <w:r>
        <w:t xml:space="preserve">ei sano mitään erityistä ja selittää, että jos </w:t>
      </w:r>
      <w:r>
        <w:rPr>
          <w:color w:val="860E04"/>
        </w:rPr>
        <w:t xml:space="preserve">tällainen liike </w:t>
      </w:r>
      <w:r>
        <w:t xml:space="preserve">olisi olemassa, kestäisi </w:t>
      </w:r>
      <w:r>
        <w:rPr>
          <w:color w:val="FBC206"/>
        </w:rPr>
        <w:t xml:space="preserve">noin kolme päivää </w:t>
      </w:r>
      <w:r>
        <w:t xml:space="preserve">sulkea nousutapahtuma</w:t>
      </w:r>
      <w:r>
        <w:t xml:space="preserve">. </w:t>
      </w:r>
      <w:r>
        <w:rPr>
          <w:color w:val="FBC206"/>
        </w:rPr>
        <w:t xml:space="preserve">Tuona aikana </w:t>
      </w:r>
      <w:r>
        <w:rPr>
          <w:color w:val="6EAB9B"/>
        </w:rPr>
        <w:t xml:space="preserve">ostaja, </w:t>
      </w:r>
      <w:r>
        <w:rPr>
          <w:color w:val="F2CDFE"/>
        </w:rPr>
        <w:t xml:space="preserve">jolla </w:t>
      </w:r>
      <w:r>
        <w:rPr>
          <w:color w:val="F2CDFE"/>
        </w:rPr>
        <w:t xml:space="preserve">on </w:t>
      </w:r>
      <w:r>
        <w:rPr>
          <w:color w:val="760035"/>
        </w:rPr>
        <w:t xml:space="preserve">Renaissancea </w:t>
      </w:r>
      <w:r>
        <w:rPr>
          <w:color w:val="F2CDFE"/>
        </w:rPr>
        <w:t xml:space="preserve">vastaava vaikutusvalta, </w:t>
      </w:r>
      <w:r>
        <w:t xml:space="preserve">voi </w:t>
      </w:r>
      <w:r>
        <w:t xml:space="preserve">lopulta nostaa </w:t>
      </w:r>
      <w:r>
        <w:rPr>
          <w:color w:val="647A41"/>
        </w:rPr>
        <w:t xml:space="preserve">ostettavien </w:t>
      </w:r>
      <w:r>
        <w:rPr>
          <w:color w:val="647A41"/>
        </w:rPr>
        <w:t xml:space="preserve">osakkeiden </w:t>
      </w:r>
      <w:r>
        <w:t xml:space="preserve">hintaa, jos </w:t>
      </w:r>
      <w:r>
        <w:rPr>
          <w:color w:val="496E76"/>
        </w:rPr>
        <w:t xml:space="preserve">se </w:t>
      </w:r>
      <w:r>
        <w:t xml:space="preserve">häviää. </w:t>
      </w:r>
      <w:r>
        <w:rPr>
          <w:color w:val="F8907D"/>
        </w:rPr>
        <w:t xml:space="preserve">Terrizzi katsoo </w:t>
      </w:r>
      <w:r>
        <w:t xml:space="preserve">kuitenkin, että </w:t>
      </w:r>
      <w:r>
        <w:t xml:space="preserve">kaikki on suhteellista, joten </w:t>
      </w:r>
      <w:r>
        <w:rPr>
          <w:color w:val="E3F894"/>
        </w:rPr>
        <w:t xml:space="preserve">osakkeesta </w:t>
      </w:r>
      <w:r>
        <w:t xml:space="preserve">voi tulla houkuttelevampi verrattuna joukkovelkakirjoihin tai lyhytaikaisiin valtionlainoihin, vaikka se olisi kalliimpi kuin </w:t>
      </w:r>
      <w:r>
        <w:rPr>
          <w:color w:val="01190F"/>
        </w:rPr>
        <w:t xml:space="preserve">tammikuussa</w:t>
      </w:r>
      <w:r>
        <w:t xml:space="preserve"> myydessään</w:t>
      </w:r>
      <w:r>
        <w:rPr>
          <w:color w:val="F8907D"/>
        </w:rPr>
        <w:t xml:space="preserve">, hän sanoi</w:t>
      </w:r>
      <w:r>
        <w:t xml:space="preserve">. </w:t>
      </w:r>
      <w:r>
        <w:t xml:space="preserve">"</w:t>
      </w:r>
      <w:r>
        <w:rPr>
          <w:color w:val="847D81"/>
        </w:rPr>
        <w:t xml:space="preserve">Meidän </w:t>
      </w:r>
      <w:r>
        <w:t xml:space="preserve">(tietokone)mallissamme on tietty laukaisupiste", hän sanoi. Kun </w:t>
      </w:r>
      <w:r>
        <w:rPr>
          <w:color w:val="04640D"/>
        </w:rPr>
        <w:t xml:space="preserve">tietokone </w:t>
      </w:r>
      <w:r>
        <w:t xml:space="preserve">sanoo switch, </w:t>
      </w:r>
      <w:r>
        <w:rPr>
          <w:color w:val="847D81"/>
        </w:rPr>
        <w:t xml:space="preserve">Renaissance </w:t>
      </w:r>
      <w:r>
        <w:t xml:space="preserve">vaihtaa. </w:t>
      </w:r>
      <w:r>
        <w:t xml:space="preserve">Kymmenvuotisen historiansa </w:t>
      </w:r>
      <w:r>
        <w:rPr>
          <w:color w:val="847D81"/>
        </w:rPr>
        <w:t xml:space="preserve">aikana </w:t>
      </w:r>
      <w:r>
        <w:rPr>
          <w:color w:val="847D81"/>
        </w:rPr>
        <w:t xml:space="preserve">yhtiö on </w:t>
      </w:r>
      <w:r>
        <w:t xml:space="preserve">jo </w:t>
      </w:r>
      <w:r>
        <w:t xml:space="preserve">17 kertaa vaihtanut omaisuuserätyypin toiseen. Lähes kaikissa on ollut mukana vähintään puolet ja usein </w:t>
      </w:r>
      <w:r>
        <w:rPr>
          <w:color w:val="BCFEC6"/>
        </w:rPr>
        <w:t xml:space="preserve">koko </w:t>
      </w:r>
      <w:r>
        <w:rPr>
          <w:color w:val="9F6551"/>
        </w:rPr>
        <w:t xml:space="preserve">yrityksen</w:t>
      </w:r>
      <w:r>
        <w:rPr>
          <w:color w:val="BCFEC6"/>
        </w:rPr>
        <w:t xml:space="preserve"> salkusta, </w:t>
      </w:r>
      <w:r>
        <w:t xml:space="preserve">sillä </w:t>
      </w:r>
      <w:r>
        <w:rPr>
          <w:color w:val="04640D"/>
        </w:rPr>
        <w:t xml:space="preserve">tietokone </w:t>
      </w:r>
      <w:r>
        <w:t xml:space="preserve">on etsinyt aliarvostetuimman sijoitusluokan noudattamalla </w:t>
      </w:r>
      <w:r>
        <w:rPr>
          <w:color w:val="F9D7CD"/>
        </w:rPr>
        <w:t xml:space="preserve">taktiseksi varojen allokaatioksi </w:t>
      </w:r>
      <w:r>
        <w:rPr>
          <w:color w:val="876128"/>
        </w:rPr>
        <w:t xml:space="preserve">kutsuttua </w:t>
      </w:r>
      <w:r>
        <w:rPr>
          <w:color w:val="F9D7CD"/>
        </w:rPr>
        <w:t xml:space="preserve">varainhoitotapaa</w:t>
      </w:r>
      <w:r>
        <w:t xml:space="preserve">. </w:t>
      </w:r>
      <w:r>
        <w:rPr>
          <w:color w:val="A1A711"/>
        </w:rPr>
        <w:t xml:space="preserve">Kilpailevat </w:t>
      </w:r>
      <w:r>
        <w:rPr>
          <w:color w:val="A1A711"/>
        </w:rPr>
        <w:t xml:space="preserve">varainhoitoyhtiöt </w:t>
      </w:r>
      <w:r>
        <w:t xml:space="preserve">noudattavat omia tietokonemallejaan, joten </w:t>
      </w:r>
      <w:r>
        <w:rPr>
          <w:color w:val="FD0F31"/>
        </w:rPr>
        <w:t xml:space="preserve">jotkut </w:t>
      </w:r>
      <w:r>
        <w:rPr>
          <w:color w:val="FD0F31"/>
        </w:rPr>
        <w:t xml:space="preserve">ovat sijoittaneet tänä vuonna osittain tai kokonaan osakkeisiin, kun taas </w:t>
      </w:r>
      <w:r>
        <w:rPr>
          <w:color w:val="C660FB"/>
        </w:rPr>
        <w:t xml:space="preserve">Renaissance </w:t>
      </w:r>
      <w:r>
        <w:rPr>
          <w:color w:val="FD0F31"/>
        </w:rPr>
        <w:t xml:space="preserve">on pysynyt sivussa</w:t>
      </w:r>
      <w:r>
        <w:t xml:space="preserve">. </w:t>
      </w:r>
      <w:r>
        <w:t xml:space="preserve">Kilpailijat sanovat, että </w:t>
      </w:r>
      <w:r>
        <w:rPr>
          <w:color w:val="847D81"/>
        </w:rPr>
        <w:t xml:space="preserve">Renaissance </w:t>
      </w:r>
      <w:r>
        <w:t xml:space="preserve">etsii kaikkia mahdollisuuksia palata osakemarkkinoille sen sijaan, että se olisi vaarassa menettää liiketoimintaa jättämällä kaikki sijoituksensa lyhytaikaisiin valtionlainoihin. </w:t>
      </w:r>
      <w:r>
        <w:rPr>
          <w:color w:val="F8907D"/>
        </w:rPr>
        <w:t xml:space="preserve">Terrizzi </w:t>
      </w:r>
      <w:r>
        <w:t xml:space="preserve">vahvistaa, että joitakin asiakkaita </w:t>
      </w:r>
      <w:r>
        <w:t xml:space="preserve">on lähtenyt Rena</w:t>
      </w:r>
      <w:r>
        <w:rPr>
          <w:color w:val="847D81"/>
        </w:rPr>
        <w:t xml:space="preserve">issance-yrityksestä</w:t>
      </w:r>
      <w:r>
        <w:t xml:space="preserve">, mutta ei suuria, ja </w:t>
      </w:r>
      <w:r>
        <w:rPr>
          <w:color w:val="847D81"/>
        </w:rPr>
        <w:t xml:space="preserve">yritys </w:t>
      </w:r>
      <w:r>
        <w:t xml:space="preserve">on saanut uusia asiakkaita.</w:t>
      </w:r>
    </w:p>
    <w:p>
      <w:r>
        <w:rPr>
          <w:b/>
        </w:rPr>
        <w:t xml:space="preserve">Asiakirjan numero 681</w:t>
      </w:r>
    </w:p>
    <w:p>
      <w:r>
        <w:rPr>
          <w:b/>
        </w:rPr>
        <w:t xml:space="preserve">Asiakirjan tunniste: wsj0979-001</w:t>
      </w:r>
    </w:p>
    <w:p>
      <w:r>
        <w:rPr>
          <w:color w:val="310106"/>
        </w:rPr>
        <w:t xml:space="preserve">David Evans, </w:t>
      </w:r>
      <w:r>
        <w:rPr>
          <w:color w:val="04640D"/>
        </w:rPr>
        <w:t xml:space="preserve">joka </w:t>
      </w:r>
      <w:r>
        <w:rPr>
          <w:color w:val="310106"/>
        </w:rPr>
        <w:t xml:space="preserve">erosi </w:t>
      </w:r>
      <w:r>
        <w:rPr>
          <w:color w:val="E115C0"/>
        </w:rPr>
        <w:t xml:space="preserve">Qintex Entertainment Inc:n </w:t>
      </w:r>
      <w:r>
        <w:rPr>
          <w:color w:val="FB5514"/>
        </w:rPr>
        <w:t xml:space="preserve">toimitusjohtajan tehtävästä </w:t>
      </w:r>
      <w:r>
        <w:rPr>
          <w:color w:val="FEFB0A"/>
        </w:rPr>
        <w:t xml:space="preserve">viime viikolla </w:t>
      </w:r>
      <w:r>
        <w:rPr>
          <w:color w:val="310106"/>
        </w:rPr>
        <w:t xml:space="preserve">"henkilökohtaisista syistä" </w:t>
      </w:r>
      <w:r>
        <w:rPr>
          <w:color w:val="310106"/>
        </w:rPr>
        <w:t xml:space="preserve">juuri </w:t>
      </w:r>
      <w:r>
        <w:rPr>
          <w:color w:val="0BC582"/>
        </w:rPr>
        <w:t xml:space="preserve">kun </w:t>
      </w:r>
      <w:r>
        <w:rPr>
          <w:color w:val="FEB8C8"/>
        </w:rPr>
        <w:t xml:space="preserve">yhtiö </w:t>
      </w:r>
      <w:r>
        <w:rPr>
          <w:color w:val="00587F"/>
        </w:rPr>
        <w:t xml:space="preserve">haki </w:t>
      </w:r>
      <w:r>
        <w:rPr>
          <w:color w:val="9E8317"/>
        </w:rPr>
        <w:t xml:space="preserve">konkurssilain mukaista </w:t>
      </w:r>
      <w:r>
        <w:rPr>
          <w:color w:val="00587F"/>
        </w:rPr>
        <w:t xml:space="preserve">suojaa velkojilta, </w:t>
      </w:r>
      <w:r>
        <w:t xml:space="preserve">on </w:t>
      </w:r>
      <w:r>
        <w:t xml:space="preserve">nimitetty uudelleen </w:t>
      </w:r>
      <w:r>
        <w:rPr>
          <w:color w:val="01190F"/>
        </w:rPr>
        <w:t xml:space="preserve">molempiin tehtäviin väliaikaisesti</w:t>
      </w:r>
      <w:r>
        <w:t xml:space="preserve">, </w:t>
      </w:r>
      <w:r>
        <w:rPr>
          <w:color w:val="847D81"/>
        </w:rPr>
        <w:t xml:space="preserve">yhtiö </w:t>
      </w:r>
      <w:r>
        <w:t xml:space="preserve">kertoi</w:t>
      </w:r>
      <w:r>
        <w:t xml:space="preserve">. </w:t>
      </w:r>
      <w:r>
        <w:rPr>
          <w:color w:val="847D81"/>
        </w:rPr>
        <w:t xml:space="preserve">Qintex Entertainment </w:t>
      </w:r>
      <w:r>
        <w:t xml:space="preserve">kertoi myös, että sen </w:t>
      </w:r>
      <w:r>
        <w:rPr>
          <w:color w:val="B70639"/>
        </w:rPr>
        <w:t xml:space="preserve">toimitus- ja talousjohtaja Jonathan Lloyd, 37, </w:t>
      </w:r>
      <w:r>
        <w:t xml:space="preserve">tulee </w:t>
      </w:r>
      <w:r>
        <w:rPr>
          <w:color w:val="58018B"/>
        </w:rPr>
        <w:t xml:space="preserve">yhdeksänjäsenisen hallituksen </w:t>
      </w:r>
      <w:r>
        <w:t xml:space="preserve">jäseneksi</w:t>
      </w:r>
      <w:r>
        <w:t xml:space="preserve">. </w:t>
      </w:r>
      <w:r>
        <w:t xml:space="preserve">Hän korvaa </w:t>
      </w:r>
      <w:r>
        <w:rPr>
          <w:color w:val="703B01"/>
        </w:rPr>
        <w:t xml:space="preserve">Roger Kimmelin, </w:t>
      </w:r>
      <w:r>
        <w:rPr>
          <w:color w:val="F7F1DF"/>
        </w:rPr>
        <w:t xml:space="preserve">joka </w:t>
      </w:r>
      <w:r>
        <w:rPr>
          <w:color w:val="703B01"/>
        </w:rPr>
        <w:t xml:space="preserve">erosi </w:t>
      </w:r>
      <w:r>
        <w:rPr>
          <w:color w:val="118B8A"/>
        </w:rPr>
        <w:t xml:space="preserve">viime viikolla, koska </w:t>
      </w:r>
      <w:r>
        <w:rPr>
          <w:color w:val="F7F1DF"/>
        </w:rPr>
        <w:t xml:space="preserve">hänen </w:t>
      </w:r>
      <w:r>
        <w:rPr>
          <w:color w:val="703B01"/>
        </w:rPr>
        <w:t xml:space="preserve">osallistumisensa </w:t>
      </w:r>
      <w:r>
        <w:rPr>
          <w:color w:val="4AFEFA"/>
        </w:rPr>
        <w:t xml:space="preserve">yhtiön</w:t>
      </w:r>
      <w:r>
        <w:rPr>
          <w:color w:val="703B01"/>
        </w:rPr>
        <w:t xml:space="preserve"> roolin arviointiin </w:t>
      </w:r>
      <w:r>
        <w:rPr>
          <w:color w:val="FCB164"/>
        </w:rPr>
        <w:t xml:space="preserve">MGM/UA Communications Co:n </w:t>
      </w:r>
      <w:r>
        <w:rPr>
          <w:color w:val="703B01"/>
        </w:rPr>
        <w:t xml:space="preserve">ostossa </w:t>
      </w:r>
      <w:r>
        <w:rPr>
          <w:color w:val="703B01"/>
        </w:rPr>
        <w:t xml:space="preserve">ei ollut enää tarpeen</w:t>
      </w:r>
      <w:r>
        <w:t xml:space="preserve">. </w:t>
      </w:r>
      <w:r>
        <w:rPr>
          <w:color w:val="847D81"/>
        </w:rPr>
        <w:t xml:space="preserve">Yhtiön </w:t>
      </w:r>
      <w:r>
        <w:t xml:space="preserve">mukaan </w:t>
      </w:r>
      <w:r>
        <w:rPr>
          <w:color w:val="310106"/>
        </w:rPr>
        <w:t xml:space="preserve">Evans </w:t>
      </w:r>
      <w:r>
        <w:t xml:space="preserve">jatkaa tehtävässään, kunnes </w:t>
      </w:r>
      <w:r>
        <w:t xml:space="preserve">seuraaja on löydetty, mutta viimeistään vuoden loppuun mennessä. </w:t>
      </w:r>
      <w:r>
        <w:rPr>
          <w:color w:val="310106"/>
        </w:rPr>
        <w:t xml:space="preserve">Evans, 49, oli juuri muuttanut </w:t>
      </w:r>
      <w:r>
        <w:rPr>
          <w:color w:val="796EE6"/>
        </w:rPr>
        <w:t xml:space="preserve">MGM/UA:n </w:t>
      </w:r>
      <w:r>
        <w:t xml:space="preserve">toimistoon </w:t>
      </w:r>
      <w:r>
        <w:t xml:space="preserve">ja johti </w:t>
      </w:r>
      <w:r>
        <w:rPr>
          <w:color w:val="796EE6"/>
        </w:rPr>
        <w:t xml:space="preserve">yhtiötä</w:t>
      </w:r>
      <w:r>
        <w:rPr>
          <w:color w:val="53495F"/>
        </w:rPr>
        <w:t xml:space="preserve">, kun </w:t>
      </w:r>
      <w:r>
        <w:rPr>
          <w:color w:val="F95475"/>
        </w:rPr>
        <w:t xml:space="preserve">Qintex Australia Ltd:n </w:t>
      </w:r>
      <w:r>
        <w:rPr>
          <w:color w:val="000D2C"/>
        </w:rPr>
        <w:t xml:space="preserve">ostotarjous</w:t>
      </w:r>
      <w:r>
        <w:rPr>
          <w:color w:val="000D2C"/>
        </w:rPr>
        <w:t xml:space="preserve"> hylättiin</w:t>
      </w:r>
      <w:r>
        <w:t xml:space="preserve">. </w:t>
      </w:r>
      <w:r>
        <w:t xml:space="preserve">Sen jälkeen kun </w:t>
      </w:r>
      <w:r>
        <w:rPr>
          <w:color w:val="796EE6"/>
        </w:rPr>
        <w:t xml:space="preserve">MGM/UA </w:t>
      </w:r>
      <w:r>
        <w:t xml:space="preserve">irtisanoi 1,5 miljardin dollarin arvoisen fuusion 50 miljoonan dollarin remburssikiistan vuoksi, </w:t>
      </w:r>
      <w:r>
        <w:rPr>
          <w:color w:val="847D81"/>
        </w:rPr>
        <w:t xml:space="preserve">Qintex Entertainment - </w:t>
      </w:r>
      <w:r>
        <w:rPr>
          <w:color w:val="5D9608"/>
        </w:rPr>
        <w:t xml:space="preserve">josta </w:t>
      </w:r>
      <w:r>
        <w:rPr>
          <w:color w:val="847D81"/>
        </w:rPr>
        <w:t xml:space="preserve">43 prosenttia omistaa </w:t>
      </w:r>
      <w:r>
        <w:rPr>
          <w:color w:val="DE98FD"/>
        </w:rPr>
        <w:t xml:space="preserve">Qintex Australia - joutui </w:t>
      </w:r>
      <w:r>
        <w:t xml:space="preserve">ongelmiin. </w:t>
      </w:r>
      <w:r>
        <w:rPr>
          <w:color w:val="847D81"/>
        </w:rPr>
        <w:t xml:space="preserve">Qintex Entertainmentin </w:t>
      </w:r>
      <w:r>
        <w:t xml:space="preserve">ja </w:t>
      </w:r>
      <w:r>
        <w:rPr>
          <w:color w:val="4F584E"/>
        </w:rPr>
        <w:t xml:space="preserve">australialaisyhtiön </w:t>
      </w:r>
      <w:r>
        <w:rPr>
          <w:color w:val="98A088"/>
        </w:rPr>
        <w:t xml:space="preserve">väliset</w:t>
      </w:r>
      <w:r>
        <w:t xml:space="preserve"> suhteet näyttävät </w:t>
      </w:r>
      <w:r>
        <w:t xml:space="preserve">heikkenevän nopeasti. 19. </w:t>
      </w:r>
      <w:r>
        <w:rPr>
          <w:color w:val="248AD0"/>
        </w:rPr>
        <w:t xml:space="preserve">lokakuuta </w:t>
      </w:r>
      <w:r>
        <w:rPr>
          <w:color w:val="847D81"/>
        </w:rPr>
        <w:t xml:space="preserve">Qintex Entertainment </w:t>
      </w:r>
      <w:r>
        <w:t xml:space="preserve">oli jättämässä </w:t>
      </w:r>
      <w:r>
        <w:rPr>
          <w:color w:val="5C5300"/>
        </w:rPr>
        <w:t xml:space="preserve">maksamatta 5,9 miljoonan dollarin maksun, jonka </w:t>
      </w:r>
      <w:r>
        <w:rPr>
          <w:color w:val="9F6551"/>
        </w:rPr>
        <w:t xml:space="preserve">se </w:t>
      </w:r>
      <w:r>
        <w:rPr>
          <w:color w:val="5C5300"/>
        </w:rPr>
        <w:t xml:space="preserve">oli velkaa </w:t>
      </w:r>
      <w:r>
        <w:rPr>
          <w:color w:val="BCFEC6"/>
        </w:rPr>
        <w:t xml:space="preserve">MCA Inc:lle </w:t>
      </w:r>
      <w:r>
        <w:rPr>
          <w:color w:val="5C5300"/>
        </w:rPr>
        <w:t xml:space="preserve">erään televisiosarjan jakelun yhteydessä</w:t>
      </w:r>
      <w:r>
        <w:t xml:space="preserve">. </w:t>
      </w:r>
      <w:r>
        <w:rPr>
          <w:color w:val="847D81"/>
        </w:rPr>
        <w:t xml:space="preserve">Qintex Entertainment luotti </w:t>
      </w:r>
      <w:r>
        <w:rPr>
          <w:color w:val="932C70"/>
        </w:rPr>
        <w:t xml:space="preserve">Qintex Australiaan </w:t>
      </w:r>
      <w:r>
        <w:t xml:space="preserve">rahoituksen </w:t>
      </w:r>
      <w:r>
        <w:rPr>
          <w:color w:val="847D81"/>
        </w:rPr>
        <w:t xml:space="preserve">järjestämisessä. </w:t>
      </w:r>
      <w:r>
        <w:t xml:space="preserve">Kuitenkin </w:t>
      </w:r>
      <w:r>
        <w:rPr>
          <w:color w:val="248AD0"/>
        </w:rPr>
        <w:t xml:space="preserve">19. lokakuuta </w:t>
      </w:r>
      <w:r>
        <w:t xml:space="preserve">aamulla, toisena </w:t>
      </w:r>
      <w:r>
        <w:rPr>
          <w:color w:val="2B1B04"/>
        </w:rPr>
        <w:t xml:space="preserve">kahdesta hektisestä </w:t>
      </w:r>
      <w:r>
        <w:rPr>
          <w:color w:val="D4C67A"/>
        </w:rPr>
        <w:t xml:space="preserve">hallituksen </w:t>
      </w:r>
      <w:r>
        <w:rPr>
          <w:color w:val="2B1B04"/>
        </w:rPr>
        <w:t xml:space="preserve">kokouspäivästä</w:t>
      </w:r>
      <w:r>
        <w:t xml:space="preserve">, </w:t>
      </w:r>
      <w:r>
        <w:rPr>
          <w:color w:val="310106"/>
        </w:rPr>
        <w:t xml:space="preserve">Evans </w:t>
      </w:r>
      <w:r>
        <w:t xml:space="preserve">sanoi olevansa varma, ettei </w:t>
      </w:r>
      <w:r>
        <w:rPr>
          <w:color w:val="932C70"/>
        </w:rPr>
        <w:t xml:space="preserve">Qintex Australia </w:t>
      </w:r>
      <w:r>
        <w:t xml:space="preserve">ilmoittaisi asiasta. </w:t>
      </w:r>
      <w:r>
        <w:rPr>
          <w:color w:val="AE7AA1"/>
        </w:rPr>
        <w:t xml:space="preserve">Kokouksiin perehtyneen lähteen mukaan </w:t>
      </w:r>
      <w:r>
        <w:t xml:space="preserve">hän suositteli, että </w:t>
      </w:r>
      <w:r>
        <w:rPr>
          <w:color w:val="847D81"/>
        </w:rPr>
        <w:t xml:space="preserve">yritys </w:t>
      </w:r>
      <w:r>
        <w:t xml:space="preserve">hakisi suojaa </w:t>
      </w:r>
      <w:r>
        <w:rPr>
          <w:color w:val="C2A393"/>
        </w:rPr>
        <w:t xml:space="preserve">liittovaltion konkurssilain </w:t>
      </w:r>
      <w:r>
        <w:t xml:space="preserve">11 luvun nojalla ennen </w:t>
      </w:r>
      <w:r>
        <w:rPr>
          <w:color w:val="0232FD"/>
        </w:rPr>
        <w:t xml:space="preserve">MCA:n asettamaa </w:t>
      </w:r>
      <w:r>
        <w:t xml:space="preserve">määräaikaa</w:t>
      </w:r>
      <w:r>
        <w:t xml:space="preserve">. </w:t>
      </w:r>
      <w:r>
        <w:rPr>
          <w:color w:val="BA6801"/>
        </w:rPr>
        <w:t xml:space="preserve">Hallituksen </w:t>
      </w:r>
      <w:r>
        <w:rPr>
          <w:color w:val="6A3A35"/>
        </w:rPr>
        <w:t xml:space="preserve">enemmistö</w:t>
      </w:r>
      <w:r>
        <w:rPr>
          <w:color w:val="168E5C"/>
        </w:rPr>
        <w:t xml:space="preserve">, </w:t>
      </w:r>
      <w:r>
        <w:rPr>
          <w:color w:val="6A3A35"/>
        </w:rPr>
        <w:t xml:space="preserve">johon kuuluu kolme </w:t>
      </w:r>
      <w:r>
        <w:rPr>
          <w:color w:val="16C0D0"/>
        </w:rPr>
        <w:t xml:space="preserve">australialaisyhtiön jäsentä</w:t>
      </w:r>
      <w:r>
        <w:t xml:space="preserve">, </w:t>
      </w:r>
      <w:r>
        <w:t xml:space="preserve">vaiensi </w:t>
      </w:r>
      <w:r>
        <w:rPr>
          <w:color w:val="310106"/>
        </w:rPr>
        <w:t xml:space="preserve">hänet kuitenkin. </w:t>
      </w:r>
      <w:r>
        <w:rPr>
          <w:color w:val="310106"/>
        </w:rPr>
        <w:t xml:space="preserve">Evans </w:t>
      </w:r>
      <w:r>
        <w:t xml:space="preserve">erosi. </w:t>
      </w:r>
      <w:r>
        <w:rPr>
          <w:color w:val="AE7AA1"/>
        </w:rPr>
        <w:t xml:space="preserve">Lähteen mukaan </w:t>
      </w:r>
      <w:r>
        <w:rPr>
          <w:color w:val="58018B"/>
        </w:rPr>
        <w:t xml:space="preserve">hallitus </w:t>
      </w:r>
      <w:r>
        <w:t xml:space="preserve">muutti mielensä </w:t>
      </w:r>
      <w:r>
        <w:rPr>
          <w:color w:val="248AD0"/>
        </w:rPr>
        <w:t xml:space="preserve">päivän aikana</w:t>
      </w:r>
      <w:r>
        <w:t xml:space="preserve">, päätti hakea konkurssisuojaa ja pyysi </w:t>
      </w:r>
      <w:r>
        <w:rPr>
          <w:color w:val="310106"/>
        </w:rPr>
        <w:t xml:space="preserve">Evansia </w:t>
      </w:r>
      <w:r>
        <w:t xml:space="preserve">jäämään. </w:t>
      </w:r>
      <w:r>
        <w:rPr>
          <w:color w:val="310106"/>
        </w:rPr>
        <w:t xml:space="preserve">Evans </w:t>
      </w:r>
      <w:r>
        <w:t xml:space="preserve">kertoi </w:t>
      </w:r>
      <w:r>
        <w:rPr>
          <w:color w:val="58018B"/>
        </w:rPr>
        <w:t xml:space="preserve">johtokunnalle, että </w:t>
      </w:r>
      <w:r>
        <w:rPr>
          <w:color w:val="C62100"/>
        </w:rPr>
        <w:t xml:space="preserve">hänen </w:t>
      </w:r>
      <w:r>
        <w:t xml:space="preserve">piti muuttaa mielensä viikonloppuna. </w:t>
      </w:r>
      <w:r>
        <w:rPr>
          <w:color w:val="310106"/>
        </w:rPr>
        <w:t xml:space="preserve">Evansia ei </w:t>
      </w:r>
      <w:r>
        <w:t xml:space="preserve">tavoitettu eilen kommentoimaan asiaa. </w:t>
      </w:r>
      <w:r>
        <w:rPr>
          <w:color w:val="932C70"/>
        </w:rPr>
        <w:t xml:space="preserve">Qintex Australia </w:t>
      </w:r>
      <w:r>
        <w:t xml:space="preserve">ilmoitti viime maanantaina rakenneuudistussuunnitelmasta ja aikoi myydä omaisuuttaan. </w:t>
      </w:r>
      <w:r>
        <w:rPr>
          <w:color w:val="014347"/>
        </w:rPr>
        <w:t xml:space="preserve">Viime viikolla </w:t>
      </w:r>
      <w:r>
        <w:rPr>
          <w:color w:val="42083B"/>
        </w:rPr>
        <w:t xml:space="preserve">yhtiö </w:t>
      </w:r>
      <w:r>
        <w:rPr>
          <w:color w:val="233809"/>
        </w:rPr>
        <w:t xml:space="preserve">ilmoitti vähentävänsä </w:t>
      </w:r>
      <w:r>
        <w:rPr>
          <w:color w:val="B7DAD2"/>
        </w:rPr>
        <w:t xml:space="preserve">Qintex Entertainmentille </w:t>
      </w:r>
      <w:r>
        <w:rPr>
          <w:color w:val="023087"/>
        </w:rPr>
        <w:t xml:space="preserve">toimittamaansa </w:t>
      </w:r>
      <w:r>
        <w:rPr>
          <w:color w:val="82785D"/>
        </w:rPr>
        <w:t xml:space="preserve">käyttöpääomaa</w:t>
      </w:r>
      <w:r>
        <w:t xml:space="preserve">. </w:t>
      </w:r>
      <w:r>
        <w:rPr>
          <w:color w:val="233809"/>
        </w:rPr>
        <w:t xml:space="preserve">Eräs </w:t>
      </w:r>
      <w:r>
        <w:rPr>
          <w:color w:val="8C41BB"/>
        </w:rPr>
        <w:t xml:space="preserve">Qintex Entertainmentin </w:t>
      </w:r>
      <w:r>
        <w:rPr>
          <w:color w:val="196956"/>
        </w:rPr>
        <w:t xml:space="preserve">osakkeenomistaja </w:t>
      </w:r>
      <w:r>
        <w:t xml:space="preserve">nosti </w:t>
      </w:r>
      <w:r>
        <w:t xml:space="preserve">Los Angelesin liittovaltion tuomioistuimessa </w:t>
      </w:r>
      <w:r>
        <w:rPr>
          <w:color w:val="ECEDFE"/>
        </w:rPr>
        <w:t xml:space="preserve">kanteen, </w:t>
      </w:r>
      <w:r>
        <w:rPr>
          <w:color w:val="ECEDFE"/>
        </w:rPr>
        <w:t xml:space="preserve">jossa syytetään </w:t>
      </w:r>
      <w:r>
        <w:rPr>
          <w:color w:val="94C661"/>
        </w:rPr>
        <w:t xml:space="preserve">Qintex Australiaa siitä, että se on antanut </w:t>
      </w:r>
      <w:r>
        <w:rPr>
          <w:color w:val="ECEDFE"/>
        </w:rPr>
        <w:t xml:space="preserve">osakkeenomistajille vääriä tietoja </w:t>
      </w:r>
      <w:r>
        <w:rPr>
          <w:color w:val="F8907D"/>
        </w:rPr>
        <w:t xml:space="preserve">Qintex Entertainmentin </w:t>
      </w:r>
      <w:r>
        <w:rPr>
          <w:color w:val="ECEDFE"/>
        </w:rPr>
        <w:t xml:space="preserve">taloudellisesta tilanteesta</w:t>
      </w:r>
      <w:r>
        <w:t xml:space="preserve">. </w:t>
      </w:r>
      <w:r>
        <w:rPr>
          <w:color w:val="932C70"/>
        </w:rPr>
        <w:t xml:space="preserve">Qintex Australia </w:t>
      </w:r>
      <w:r>
        <w:t xml:space="preserve">sanoi, </w:t>
      </w:r>
      <w:r>
        <w:t xml:space="preserve">ettei se ole nähnyt oikeusjuttua </w:t>
      </w:r>
      <w:r>
        <w:t xml:space="preserve">eikä </w:t>
      </w:r>
      <w:r>
        <w:t xml:space="preserve">siksi </w:t>
      </w:r>
      <w:r>
        <w:t xml:space="preserve">kommentoi </w:t>
      </w:r>
      <w:r>
        <w:rPr>
          <w:color w:val="ECEDFE"/>
        </w:rPr>
        <w:t xml:space="preserve">sitä.</w:t>
      </w:r>
    </w:p>
    <w:p>
      <w:r>
        <w:rPr>
          <w:b/>
        </w:rPr>
        <w:t xml:space="preserve">Asiakirjan numero 682</w:t>
      </w:r>
    </w:p>
    <w:p>
      <w:r>
        <w:rPr>
          <w:b/>
        </w:rPr>
        <w:t xml:space="preserve">Asiakirjan tunniste: wsj0980-001</w:t>
      </w:r>
    </w:p>
    <w:p>
      <w:r>
        <w:t xml:space="preserve">Syyskuun 25. päivän "About Travel" -palstalla kehotetaan </w:t>
      </w:r>
      <w:r>
        <w:rPr>
          <w:color w:val="310106"/>
        </w:rPr>
        <w:t xml:space="preserve">lukijoita </w:t>
      </w:r>
      <w:r>
        <w:t xml:space="preserve">"olemaan varovaisia </w:t>
      </w:r>
      <w:r>
        <w:rPr>
          <w:color w:val="04640D"/>
        </w:rPr>
        <w:t xml:space="preserve">luottokorttimaksujen kanssa ulkomailla </w:t>
      </w:r>
      <w:r>
        <w:t xml:space="preserve">matkustaessaan</w:t>
      </w:r>
      <w:r>
        <w:t xml:space="preserve">", sillä luottokorttiyhtiöt veloittavat 1 prosentin maksun ulkomaanvaluutan muuntamisesta dollareiksi. </w:t>
      </w:r>
      <w:r>
        <w:rPr>
          <w:color w:val="04640D"/>
        </w:rPr>
        <w:t xml:space="preserve">Tämä on </w:t>
      </w:r>
      <w:r>
        <w:t xml:space="preserve">kuitenkin itse asiassa </w:t>
      </w:r>
      <w:r>
        <w:t xml:space="preserve">paras tarjous ulkomailla </w:t>
      </w:r>
      <w:r>
        <w:rPr>
          <w:color w:val="FEFB0A"/>
        </w:rPr>
        <w:t xml:space="preserve">matkustavalle. Toisin kuin </w:t>
      </w:r>
      <w:r>
        <w:rPr>
          <w:color w:val="0BC582"/>
        </w:rPr>
        <w:t xml:space="preserve">Visan</w:t>
      </w:r>
      <w:r>
        <w:rPr>
          <w:color w:val="00587F"/>
        </w:rPr>
        <w:t xml:space="preserve"> </w:t>
      </w:r>
      <w:r>
        <w:rPr>
          <w:color w:val="E115C0"/>
        </w:rPr>
        <w:t xml:space="preserve">perimä </w:t>
      </w:r>
      <w:r>
        <w:rPr>
          <w:color w:val="E115C0"/>
        </w:rPr>
        <w:t xml:space="preserve">1 prosentin vaihtopalkkio</w:t>
      </w:r>
      <w:r>
        <w:t xml:space="preserve">, valuutanvaihtajat veloittavat tavallisesti 7 prosenttia tai enemmän Yhdysvaltain dollarin muuntamisesta ulkomaanvaluutaksi. Lisäksi </w:t>
      </w:r>
      <w:r>
        <w:rPr>
          <w:color w:val="FEB8C8"/>
        </w:rPr>
        <w:t xml:space="preserve">matkustaja, </w:t>
      </w:r>
      <w:r>
        <w:rPr>
          <w:color w:val="9E8317"/>
        </w:rPr>
        <w:t xml:space="preserve">joka </w:t>
      </w:r>
      <w:r>
        <w:rPr>
          <w:color w:val="01190F"/>
        </w:rPr>
        <w:t xml:space="preserve">vaihtaa dollareita ulkomaanvaluuttaan ennen matkan alkua, </w:t>
      </w:r>
      <w:r>
        <w:t xml:space="preserve">menettää kiinnostuksensa </w:t>
      </w:r>
      <w:r>
        <w:rPr>
          <w:color w:val="847D81"/>
        </w:rPr>
        <w:t xml:space="preserve">vaihtopäivästä</w:t>
      </w:r>
      <w:r>
        <w:t xml:space="preserve"> lähtien</w:t>
      </w:r>
      <w:r>
        <w:t xml:space="preserve">. Matkan päätyttyä käyttämätön ulkomaanvaluutta on muunnettava takaisin dollareiksi, mistä peritään asianmukainen lisämaksu. </w:t>
      </w:r>
      <w:r>
        <w:rPr>
          <w:color w:val="58018B"/>
        </w:rPr>
        <w:t xml:space="preserve">Kortinhaltija </w:t>
      </w:r>
      <w:r>
        <w:t xml:space="preserve">maksaa vain kohtuullisen 1 prosentin osuuden </w:t>
      </w:r>
      <w:r>
        <w:rPr>
          <w:color w:val="B70639"/>
        </w:rPr>
        <w:t xml:space="preserve">siitä summasta, jonka </w:t>
      </w:r>
      <w:r>
        <w:rPr>
          <w:color w:val="703B01"/>
        </w:rPr>
        <w:t xml:space="preserve">hän </w:t>
      </w:r>
      <w:r>
        <w:rPr>
          <w:color w:val="B70639"/>
        </w:rPr>
        <w:t xml:space="preserve">tällä hetkellä tarvitsee</w:t>
      </w:r>
      <w:r>
        <w:t xml:space="preserve">. </w:t>
      </w:r>
      <w:r>
        <w:t xml:space="preserve">Yleensä </w:t>
      </w:r>
      <w:r>
        <w:rPr>
          <w:color w:val="58018B"/>
        </w:rPr>
        <w:t xml:space="preserve">häneltä </w:t>
      </w:r>
      <w:r>
        <w:t xml:space="preserve">veloitetaan </w:t>
      </w:r>
      <w:r>
        <w:rPr>
          <w:color w:val="04640D"/>
        </w:rPr>
        <w:t xml:space="preserve">tästä vaihdosta </w:t>
      </w:r>
      <w:r>
        <w:t xml:space="preserve">muutama viikko maksun suorittamisen jälkeen, ja hänellä on vielä muutama viikko aikaa maksaa lasku. Sillä välin kortinhaltija voi edelleen ansaita korkoa - usein yli 1 % tietyn "float-jakson" aikana. Daniel Brigham </w:t>
      </w:r>
      <w:r>
        <w:rPr>
          <w:color w:val="F7F1DF"/>
        </w:rPr>
        <w:t xml:space="preserve">Visa USA Inc</w:t>
      </w:r>
      <w:r>
        <w:t xml:space="preserve">.</w:t>
      </w:r>
    </w:p>
    <w:p>
      <w:r>
        <w:rPr>
          <w:b/>
        </w:rPr>
        <w:t xml:space="preserve">Asiakirjan numero 683</w:t>
      </w:r>
    </w:p>
    <w:p>
      <w:r>
        <w:rPr>
          <w:b/>
        </w:rPr>
        <w:t xml:space="preserve">Asiakirjan tunniste: wsj0981-001</w:t>
      </w:r>
    </w:p>
    <w:p>
      <w:r>
        <w:rPr>
          <w:color w:val="310106"/>
        </w:rPr>
        <w:t xml:space="preserve">MGM Grand Inc. </w:t>
      </w:r>
      <w:r>
        <w:t xml:space="preserve">sopi maksavansa </w:t>
      </w:r>
      <w:r>
        <w:rPr>
          <w:color w:val="04640D"/>
        </w:rPr>
        <w:t xml:space="preserve">93 miljoonaa dollaria </w:t>
      </w:r>
      <w:r>
        <w:rPr>
          <w:color w:val="FEFB0A"/>
        </w:rPr>
        <w:t xml:space="preserve">ja lähes 1,8 miljoonaa kantaosaketta </w:t>
      </w:r>
      <w:r>
        <w:rPr>
          <w:color w:val="FB5514"/>
        </w:rPr>
        <w:t xml:space="preserve">ostaakseen </w:t>
      </w:r>
      <w:r>
        <w:rPr>
          <w:color w:val="E115C0"/>
        </w:rPr>
        <w:t xml:space="preserve">117 hehtaaria maata Stripin varrella </w:t>
      </w:r>
      <w:r>
        <w:rPr>
          <w:color w:val="00587F"/>
        </w:rPr>
        <w:t xml:space="preserve">Las Vegasissa, Nevadassa, </w:t>
      </w:r>
      <w:r>
        <w:rPr>
          <w:color w:val="FEB8C8"/>
        </w:rPr>
        <w:t xml:space="preserve">suunnitellun elokuvastudion </w:t>
      </w:r>
      <w:r>
        <w:rPr>
          <w:color w:val="FB5514"/>
        </w:rPr>
        <w:t xml:space="preserve">ja </w:t>
      </w:r>
      <w:r>
        <w:rPr>
          <w:color w:val="01190F"/>
        </w:rPr>
        <w:t xml:space="preserve">teemapuiston </w:t>
      </w:r>
      <w:r>
        <w:rPr>
          <w:color w:val="0BC582"/>
        </w:rPr>
        <w:t xml:space="preserve">sijaintipaikaksi</w:t>
      </w:r>
      <w:r>
        <w:t xml:space="preserve">. </w:t>
      </w:r>
      <w:r>
        <w:rPr>
          <w:color w:val="847D81"/>
        </w:rPr>
        <w:t xml:space="preserve">Kokonaiskauppahinnasta </w:t>
      </w:r>
      <w:r>
        <w:t xml:space="preserve">50 miljoonaa dollaria käteisenä ja 30 miljoonaa dollaria osakkeina (lähes 1,8 miljoonaa osaketta) maksetaan nykyisen 700 huoneen Marina Hotel and Casinon ostamisesta nevadalaiselta Southwest Securitiesin kommandiittiyhtiöltä. Muut ostettavat kiinteistöt ovat Tropicanan country club ja golfkenttä, Phoenixin Ramada of Phoenixin ja Jaffen perheen yhdessä omistama laitos, sekä pieni palsta, jonka omistaa James D. Jaffe. Aljian, </w:t>
      </w:r>
      <w:r>
        <w:rPr>
          <w:color w:val="310106"/>
        </w:rPr>
        <w:t xml:space="preserve">MGM Grandin </w:t>
      </w:r>
      <w:r>
        <w:t xml:space="preserve">pääomistaja</w:t>
      </w:r>
      <w:r>
        <w:t xml:space="preserve">. </w:t>
      </w:r>
      <w:r>
        <w:rPr>
          <w:color w:val="847D81"/>
        </w:rPr>
        <w:t xml:space="preserve">Kauppahinta </w:t>
      </w:r>
      <w:r>
        <w:t xml:space="preserve">julkistettiin </w:t>
      </w:r>
      <w:r>
        <w:rPr>
          <w:color w:val="58018B"/>
        </w:rPr>
        <w:t xml:space="preserve">alustavassa esitteessä, joka julkaistiin </w:t>
      </w:r>
      <w:r>
        <w:rPr>
          <w:color w:val="B70639"/>
        </w:rPr>
        <w:t xml:space="preserve">ehdotetun kuuden miljoonan </w:t>
      </w:r>
      <w:r>
        <w:rPr>
          <w:color w:val="703B01"/>
        </w:rPr>
        <w:t xml:space="preserve">MGM Grandin </w:t>
      </w:r>
      <w:r>
        <w:rPr>
          <w:color w:val="B70639"/>
        </w:rPr>
        <w:t xml:space="preserve">kantaosakkeen tarjoamisen yhteydessä</w:t>
      </w:r>
      <w:r>
        <w:t xml:space="preserve">. </w:t>
      </w:r>
      <w:r>
        <w:rPr>
          <w:color w:val="310106"/>
        </w:rPr>
        <w:t xml:space="preserve">Luksuslentoyhtiön kasino-operaattori, joka </w:t>
      </w:r>
      <w:r>
        <w:rPr>
          <w:color w:val="F7F1DF"/>
        </w:rPr>
        <w:t xml:space="preserve">on </w:t>
      </w:r>
      <w:r>
        <w:rPr>
          <w:color w:val="310106"/>
        </w:rPr>
        <w:t xml:space="preserve">98,6-prosenttisesti </w:t>
      </w:r>
      <w:r>
        <w:rPr>
          <w:color w:val="118B8A"/>
        </w:rPr>
        <w:t xml:space="preserve">sijoittaja Kirk Kerkorianin </w:t>
      </w:r>
      <w:r>
        <w:rPr>
          <w:color w:val="310106"/>
        </w:rPr>
        <w:t xml:space="preserve">ja </w:t>
      </w:r>
      <w:r>
        <w:rPr>
          <w:color w:val="4AFEFA"/>
        </w:rPr>
        <w:t xml:space="preserve">hänen </w:t>
      </w:r>
      <w:r>
        <w:rPr>
          <w:color w:val="FCB164"/>
        </w:rPr>
        <w:t xml:space="preserve">yhtiönsä Tracinda Corp. </w:t>
      </w:r>
      <w:r>
        <w:rPr>
          <w:color w:val="310106"/>
        </w:rPr>
        <w:t xml:space="preserve">omistuksessa. </w:t>
      </w:r>
      <w:r>
        <w:t xml:space="preserve">ilmoitti aiemmin tässä kuussa </w:t>
      </w:r>
      <w:r>
        <w:t xml:space="preserve">sopimuksistaan kiinteistöjen ostamisesta, mutta ei paljastanut </w:t>
      </w:r>
      <w:r>
        <w:rPr>
          <w:color w:val="847D81"/>
        </w:rPr>
        <w:t xml:space="preserve">kauppahintaa</w:t>
      </w:r>
      <w:r>
        <w:t xml:space="preserve">. </w:t>
      </w:r>
      <w:r>
        <w:rPr>
          <w:color w:val="796EE6"/>
        </w:rPr>
        <w:t xml:space="preserve">Ehdotettu osakeanti ja </w:t>
      </w:r>
      <w:r>
        <w:rPr>
          <w:color w:val="000D2C"/>
        </w:rPr>
        <w:t xml:space="preserve">lähes 1,8 miljoonan osakkeen liikkeeseenlasku </w:t>
      </w:r>
      <w:r>
        <w:rPr>
          <w:color w:val="53495F"/>
        </w:rPr>
        <w:t xml:space="preserve">yhdistettynä </w:t>
      </w:r>
      <w:r>
        <w:rPr>
          <w:color w:val="F95475"/>
        </w:rPr>
        <w:t xml:space="preserve">tontinostoon </w:t>
      </w:r>
      <w:r>
        <w:t xml:space="preserve">nostavat </w:t>
      </w:r>
      <w:r>
        <w:rPr>
          <w:color w:val="5D9608"/>
        </w:rPr>
        <w:t xml:space="preserve">MGM Grandin </w:t>
      </w:r>
      <w:r>
        <w:rPr>
          <w:color w:val="61FC03"/>
        </w:rPr>
        <w:t xml:space="preserve">ulkona olevien osakkeiden kokonaismäärän 28,7 miljoonaan osakkeeseen</w:t>
      </w:r>
      <w:r>
        <w:rPr>
          <w:color w:val="61FC03"/>
        </w:rPr>
        <w:t xml:space="preserve">, </w:t>
      </w:r>
      <w:r>
        <w:rPr>
          <w:color w:val="DE98FD"/>
        </w:rPr>
        <w:t xml:space="preserve">joista </w:t>
      </w:r>
      <w:r>
        <w:rPr>
          <w:color w:val="4F584E"/>
        </w:rPr>
        <w:t xml:space="preserve">Kerkorian </w:t>
      </w:r>
      <w:r>
        <w:rPr>
          <w:color w:val="248AD0"/>
        </w:rPr>
        <w:t xml:space="preserve">ja Tracinda </w:t>
      </w:r>
      <w:r>
        <w:rPr>
          <w:color w:val="61FC03"/>
        </w:rPr>
        <w:t xml:space="preserve">omistavat </w:t>
      </w:r>
      <w:r>
        <w:rPr>
          <w:color w:val="98A088"/>
        </w:rPr>
        <w:t xml:space="preserve">esitteen mukaan </w:t>
      </w:r>
      <w:r>
        <w:rPr>
          <w:color w:val="61FC03"/>
        </w:rPr>
        <w:t xml:space="preserve">72 prosenttia</w:t>
      </w:r>
      <w:r>
        <w:t xml:space="preserve">. </w:t>
      </w:r>
      <w:r>
        <w:t xml:space="preserve">OTC-kaupankäynnissä </w:t>
      </w:r>
      <w:r>
        <w:rPr>
          <w:color w:val="9F6551"/>
        </w:rPr>
        <w:t xml:space="preserve">MGM Grandin </w:t>
      </w:r>
      <w:r>
        <w:rPr>
          <w:color w:val="5C5300"/>
        </w:rPr>
        <w:t xml:space="preserve">osakkeita tarjottiin </w:t>
      </w:r>
      <w:r>
        <w:t xml:space="preserve">17,50 dollarilla osakkeelta. </w:t>
      </w:r>
      <w:r>
        <w:rPr>
          <w:color w:val="BCFEC6"/>
        </w:rPr>
        <w:t xml:space="preserve">Liikkeeseenlaskusta </w:t>
      </w:r>
      <w:r>
        <w:t xml:space="preserve">saatavia varoja odotetaan </w:t>
      </w:r>
      <w:r>
        <w:rPr>
          <w:color w:val="932C70"/>
        </w:rPr>
        <w:t xml:space="preserve">käytettävän </w:t>
      </w:r>
      <w:r>
        <w:rPr>
          <w:color w:val="D4C67A"/>
        </w:rPr>
        <w:t xml:space="preserve">Las </w:t>
      </w:r>
      <w:r>
        <w:t xml:space="preserve">Vegasissa sijaitsevan </w:t>
      </w:r>
      <w:r>
        <w:rPr>
          <w:color w:val="B5AFC4"/>
        </w:rPr>
        <w:t xml:space="preserve">Desert Inn -lomakeskuksen </w:t>
      </w:r>
      <w:r>
        <w:rPr>
          <w:color w:val="2B1B04"/>
        </w:rPr>
        <w:t xml:space="preserve">kunnostamiseen</w:t>
      </w:r>
      <w:r>
        <w:t xml:space="preserve">, </w:t>
      </w:r>
      <w:r>
        <w:rPr>
          <w:color w:val="C2A393"/>
        </w:rPr>
        <w:t xml:space="preserve">MGM Grand Air -yksikön tiettyjen lentokoneiden </w:t>
      </w:r>
      <w:r>
        <w:rPr>
          <w:color w:val="AE7AA1"/>
        </w:rPr>
        <w:t xml:space="preserve">päivittämiseen sekä </w:t>
      </w:r>
      <w:r>
        <w:rPr>
          <w:color w:val="6A3A35"/>
        </w:rPr>
        <w:t xml:space="preserve">uuden hotellin </w:t>
      </w:r>
      <w:r>
        <w:t xml:space="preserve">ja </w:t>
      </w:r>
      <w:r>
        <w:rPr>
          <w:color w:val="BA6801"/>
        </w:rPr>
        <w:t xml:space="preserve">teemapuiston </w:t>
      </w:r>
      <w:r>
        <w:t xml:space="preserve">tontin ostamiseen</w:t>
      </w:r>
      <w:r>
        <w:t xml:space="preserve">. </w:t>
      </w:r>
      <w:r>
        <w:rPr>
          <w:color w:val="310106"/>
        </w:rPr>
        <w:t xml:space="preserve">Yhtiö </w:t>
      </w:r>
      <w:r>
        <w:t xml:space="preserve">arvioi</w:t>
      </w:r>
      <w:r>
        <w:rPr>
          <w:color w:val="310106"/>
        </w:rPr>
        <w:t xml:space="preserve">, että </w:t>
      </w:r>
      <w:r>
        <w:rPr>
          <w:color w:val="16C0D0"/>
        </w:rPr>
        <w:t xml:space="preserve">Desert Inn -lomakeskuksen </w:t>
      </w:r>
      <w:r>
        <w:rPr>
          <w:color w:val="168E5C"/>
        </w:rPr>
        <w:t xml:space="preserve">kunnostaminen </w:t>
      </w:r>
      <w:r>
        <w:t xml:space="preserve">maksaa noin 32 miljoonaa </w:t>
      </w:r>
      <w:r>
        <w:t xml:space="preserve">dollaria ja </w:t>
      </w:r>
      <w:r>
        <w:rPr>
          <w:color w:val="014347"/>
        </w:rPr>
        <w:t xml:space="preserve">kolmen McDonnell Douglasin valmistaman DC-8-62 -lentokoneen </w:t>
      </w:r>
      <w:r>
        <w:rPr>
          <w:color w:val="C62100"/>
        </w:rPr>
        <w:t xml:space="preserve">päivittäminen </w:t>
      </w:r>
      <w:r>
        <w:t xml:space="preserve">noin 24,5 miljoonaa dollaria. </w:t>
      </w:r>
      <w:r>
        <w:rPr>
          <w:color w:val="310106"/>
        </w:rPr>
        <w:t xml:space="preserve">MGM Grandin </w:t>
      </w:r>
      <w:r>
        <w:t xml:space="preserve">mukaan </w:t>
      </w:r>
      <w:r>
        <w:rPr>
          <w:color w:val="BCFEC6"/>
        </w:rPr>
        <w:t xml:space="preserve">viimeisin osakeanti </w:t>
      </w:r>
      <w:r>
        <w:t xml:space="preserve">ei kata </w:t>
      </w:r>
      <w:r>
        <w:rPr>
          <w:color w:val="82785D"/>
        </w:rPr>
        <w:t xml:space="preserve">ehdotetun hotellin </w:t>
      </w:r>
      <w:r>
        <w:rPr>
          <w:color w:val="42083B"/>
        </w:rPr>
        <w:t xml:space="preserve">ja </w:t>
      </w:r>
      <w:r>
        <w:rPr>
          <w:color w:val="023087"/>
        </w:rPr>
        <w:t xml:space="preserve">teemapuiston </w:t>
      </w:r>
      <w:r>
        <w:rPr>
          <w:color w:val="42083B"/>
        </w:rPr>
        <w:t xml:space="preserve">rakentamiseen tarvittavia </w:t>
      </w:r>
      <w:r>
        <w:rPr>
          <w:color w:val="233809"/>
        </w:rPr>
        <w:t xml:space="preserve">vähintään 600 miljoonan dollarin kustannuksia ja </w:t>
      </w:r>
      <w:r>
        <w:t xml:space="preserve">lisäsi, että sen on haettava lisärahoitusta ajan mittaan joko pankkilainojen tai joukkovelkakirjalainojen ja kantaosakkeiden liikkeeseenlaskun muodossa. </w:t>
      </w:r>
      <w:r>
        <w:rPr>
          <w:color w:val="B7DAD2"/>
        </w:rPr>
        <w:t xml:space="preserve">Rakentaminen </w:t>
      </w:r>
      <w:r>
        <w:t xml:space="preserve">on tarkoitus aloittaa vuoden 1991 alussa. </w:t>
      </w:r>
      <w:r>
        <w:t xml:space="preserve">Lomakeskukseen kuuluu </w:t>
      </w:r>
      <w:r>
        <w:rPr>
          <w:color w:val="6A3A35"/>
        </w:rPr>
        <w:t xml:space="preserve">MGM Grand Hotel</w:t>
      </w:r>
      <w:r>
        <w:t xml:space="preserve">, 5 000 huoneen, usean tornin ja linnan kaltainen rakennus sekä 85 000 neliömetrin kasino. </w:t>
      </w:r>
      <w:r>
        <w:rPr>
          <w:color w:val="310106"/>
        </w:rPr>
        <w:t xml:space="preserve">MGM Grandin </w:t>
      </w:r>
      <w:r>
        <w:t xml:space="preserve">mukaan </w:t>
      </w:r>
      <w:r>
        <w:rPr>
          <w:color w:val="196956"/>
        </w:rPr>
        <w:t xml:space="preserve">tilat on </w:t>
      </w:r>
      <w:r>
        <w:t xml:space="preserve">suunnattu perheille, ja huoneiden hinnat vaihtelevat 35 ja 55 dollarin välillä yöltä. </w:t>
      </w:r>
      <w:r>
        <w:rPr>
          <w:color w:val="58018B"/>
        </w:rPr>
        <w:t xml:space="preserve">Esitteessä </w:t>
      </w:r>
      <w:r>
        <w:t xml:space="preserve">ei ollut paljon yksityiskohtia </w:t>
      </w:r>
      <w:r>
        <w:rPr>
          <w:color w:val="ECEDFE"/>
        </w:rPr>
        <w:t xml:space="preserve">studioista </w:t>
      </w:r>
      <w:r>
        <w:t xml:space="preserve">ja </w:t>
      </w:r>
      <w:r>
        <w:rPr>
          <w:color w:val="BA6801"/>
        </w:rPr>
        <w:t xml:space="preserve">teemapuistosta</w:t>
      </w:r>
      <w:r>
        <w:t xml:space="preserve">, vaikka tässä kuussa julkaistut konseptipiirustukset osoittavat, että se voisi tarjota useita "teemoitettuja" alueita, jotka muistuttavat Walt Disney Co:n rakentamissa teemapuistoissa olevia alueita.</w:t>
      </w:r>
    </w:p>
    <w:p>
      <w:r>
        <w:rPr>
          <w:b/>
        </w:rPr>
        <w:t xml:space="preserve">Asiakirjan numero 684</w:t>
      </w:r>
    </w:p>
    <w:p>
      <w:r>
        <w:rPr>
          <w:b/>
        </w:rPr>
        <w:t xml:space="preserve">Asiakirjan tunniste: wsj0982-001</w:t>
      </w:r>
    </w:p>
    <w:p>
      <w:r>
        <w:t xml:space="preserve">Sijoittajat </w:t>
      </w:r>
      <w:r>
        <w:t xml:space="preserve">sijoittivat </w:t>
      </w:r>
      <w:r>
        <w:rPr>
          <w:color w:val="310106"/>
        </w:rPr>
        <w:t xml:space="preserve">viime viikolla </w:t>
      </w:r>
      <w:r>
        <w:t xml:space="preserve">vielä 2,8 miljardia dollaria rahamarkkinarahastoihin huolimatta tuottojen jatkuvasta laskusta. </w:t>
      </w:r>
      <w:r>
        <w:rPr>
          <w:color w:val="E115C0"/>
        </w:rPr>
        <w:t xml:space="preserve">IBC/Donoghue's </w:t>
      </w:r>
      <w:r>
        <w:rPr>
          <w:color w:val="FB5514"/>
        </w:rPr>
        <w:t xml:space="preserve">Money Market Funds </w:t>
      </w:r>
      <w:r>
        <w:rPr>
          <w:color w:val="FB5514"/>
        </w:rPr>
        <w:t xml:space="preserve">Report -raportissa </w:t>
      </w:r>
      <w:r>
        <w:rPr>
          <w:color w:val="FEFB0A"/>
        </w:rPr>
        <w:t xml:space="preserve">seurattujen 400 veronalaisen rahaston </w:t>
      </w:r>
      <w:r>
        <w:rPr>
          <w:color w:val="04640D"/>
        </w:rPr>
        <w:t xml:space="preserve">varat </w:t>
      </w:r>
      <w:r>
        <w:t xml:space="preserve">nousivat </w:t>
      </w:r>
      <w:r>
        <w:rPr>
          <w:color w:val="FEB8C8"/>
        </w:rPr>
        <w:t xml:space="preserve">tiistaina </w:t>
      </w:r>
      <w:r>
        <w:rPr>
          <w:color w:val="00587F"/>
        </w:rPr>
        <w:t xml:space="preserve">päättyneellä </w:t>
      </w:r>
      <w:r>
        <w:rPr>
          <w:color w:val="00587F"/>
        </w:rPr>
        <w:t xml:space="preserve">viikolla </w:t>
      </w:r>
      <w:r>
        <w:t xml:space="preserve">351,2 miljardiin dollariin</w:t>
      </w:r>
      <w:r>
        <w:t xml:space="preserve">, kertoo Hollistonissa, Massachusettsissa sijaitseva uutiskirje. </w:t>
      </w:r>
      <w:r>
        <w:rPr>
          <w:color w:val="310106"/>
        </w:rPr>
        <w:t xml:space="preserve">Viime viikolla </w:t>
      </w:r>
      <w:r>
        <w:t xml:space="preserve">varat kasvoivat 4,5 miljardia dollaria. </w:t>
      </w:r>
      <w:r>
        <w:rPr>
          <w:color w:val="9E8317"/>
        </w:rPr>
        <w:t xml:space="preserve">Samaan aikaan </w:t>
      </w:r>
      <w:r>
        <w:rPr>
          <w:color w:val="01190F"/>
        </w:rPr>
        <w:t xml:space="preserve">veronalaisten rahastojen </w:t>
      </w:r>
      <w:r>
        <w:rPr>
          <w:color w:val="9E8317"/>
        </w:rPr>
        <w:t xml:space="preserve">keskimääräinen tuotto </w:t>
      </w:r>
      <w:r>
        <w:rPr>
          <w:color w:val="9E8317"/>
        </w:rPr>
        <w:t xml:space="preserve">laski lähes prosenttiyksikön kymmenyksen</w:t>
      </w:r>
      <w:r>
        <w:t xml:space="preserve">, </w:t>
      </w:r>
      <w:r>
        <w:rPr>
          <w:color w:val="9E8317"/>
        </w:rPr>
        <w:t xml:space="preserve">mikä</w:t>
      </w:r>
      <w:r>
        <w:t xml:space="preserve"> on </w:t>
      </w:r>
      <w:r>
        <w:t xml:space="preserve">suurin pudotus sitten kesän puolivälin. </w:t>
      </w:r>
      <w:r>
        <w:rPr>
          <w:color w:val="847D81"/>
        </w:rPr>
        <w:t xml:space="preserve">Donoghuen mukaan </w:t>
      </w:r>
      <w:r>
        <w:rPr>
          <w:color w:val="B70639"/>
        </w:rPr>
        <w:t xml:space="preserve">keskimääräinen seitsemän päivän yhdistelmätuotto, jossa </w:t>
      </w:r>
      <w:r>
        <w:rPr>
          <w:color w:val="703B01"/>
        </w:rPr>
        <w:t xml:space="preserve">oletetaan, </w:t>
      </w:r>
      <w:r>
        <w:rPr>
          <w:color w:val="B70639"/>
        </w:rPr>
        <w:t xml:space="preserve">että osingot sijoitetaan uudelleen ja että nykyiset korot pysyvät voimassa vielä vuoden ajan, </w:t>
      </w:r>
      <w:r>
        <w:rPr>
          <w:color w:val="58018B"/>
        </w:rPr>
        <w:t xml:space="preserve">laski </w:t>
      </w:r>
      <w:r>
        <w:rPr>
          <w:color w:val="58018B"/>
        </w:rPr>
        <w:t xml:space="preserve">8,47 prosenttiin </w:t>
      </w:r>
      <w:r>
        <w:rPr>
          <w:color w:val="F7F1DF"/>
        </w:rPr>
        <w:t xml:space="preserve">viime viikon </w:t>
      </w:r>
      <w:r>
        <w:rPr>
          <w:color w:val="58018B"/>
        </w:rPr>
        <w:t xml:space="preserve">8,55 prosentista</w:t>
      </w:r>
      <w:r>
        <w:t xml:space="preserve">, </w:t>
      </w:r>
      <w:r>
        <w:rPr>
          <w:color w:val="58018B"/>
        </w:rPr>
        <w:t xml:space="preserve">mikä</w:t>
      </w:r>
      <w:r>
        <w:t xml:space="preserve"> on </w:t>
      </w:r>
      <w:r>
        <w:t xml:space="preserve">alhaisin sitten viime vuoden lopun. "Alhaisemmat tuotot heijastavat vain alhaisempia lyhyitä korkoja", sanoo </w:t>
      </w:r>
      <w:r>
        <w:rPr>
          <w:color w:val="118B8A"/>
        </w:rPr>
        <w:t xml:space="preserve">Money Funds Reportin</w:t>
      </w:r>
      <w:r>
        <w:t xml:space="preserve"> toimittaja Brenda Malizia Negus</w:t>
      </w:r>
      <w:r>
        <w:t xml:space="preserve">. </w:t>
      </w:r>
      <w:r>
        <w:t xml:space="preserve">Raharahastot sijoittavat esimerkiksi </w:t>
      </w:r>
      <w:r>
        <w:rPr>
          <w:color w:val="4AFEFA"/>
        </w:rPr>
        <w:t xml:space="preserve">lyhytaikaisiin valtiovarainministeriön arvopapereihin, yritystodistuksiin ja talletustodistuksiin</w:t>
      </w:r>
      <w:r>
        <w:rPr>
          <w:color w:val="FCB164"/>
        </w:rPr>
        <w:t xml:space="preserve">, joiden </w:t>
      </w:r>
      <w:r>
        <w:rPr>
          <w:color w:val="796EE6"/>
        </w:rPr>
        <w:t xml:space="preserve">kaikkien korot </w:t>
      </w:r>
      <w:r>
        <w:rPr>
          <w:color w:val="4AFEFA"/>
        </w:rPr>
        <w:t xml:space="preserve">ovat laskeneet viime keväästä lähtien</w:t>
      </w:r>
      <w:r>
        <w:t xml:space="preserve">. </w:t>
      </w:r>
      <w:r>
        <w:t xml:space="preserve">Silti </w:t>
      </w:r>
      <w:r>
        <w:rPr>
          <w:color w:val="000D2C"/>
        </w:rPr>
        <w:t xml:space="preserve">yksittäiset sijoittajat </w:t>
      </w:r>
      <w:r>
        <w:t xml:space="preserve">voivat saada raharahastoista </w:t>
      </w:r>
      <w:r>
        <w:rPr>
          <w:color w:val="53495F"/>
        </w:rPr>
        <w:t xml:space="preserve">parempaa tuottoa </w:t>
      </w:r>
      <w:r>
        <w:t xml:space="preserve">kuin </w:t>
      </w:r>
      <w:r>
        <w:rPr>
          <w:color w:val="F95475"/>
        </w:rPr>
        <w:t xml:space="preserve">monista muista lyhytaikaisista tuotteista</w:t>
      </w:r>
      <w:r>
        <w:t xml:space="preserve">. </w:t>
      </w:r>
      <w:r>
        <w:rPr>
          <w:color w:val="61FC03"/>
        </w:rPr>
        <w:t xml:space="preserve">Maanantain huutokaupassa </w:t>
      </w:r>
      <w:r>
        <w:rPr>
          <w:color w:val="5D9608"/>
        </w:rPr>
        <w:t xml:space="preserve">myytyjen </w:t>
      </w:r>
      <w:r>
        <w:rPr>
          <w:color w:val="61FC03"/>
        </w:rPr>
        <w:t xml:space="preserve">kuuden kuukauden lyhytaikaisten valtion joukkovelkakirjalainojen </w:t>
      </w:r>
      <w:r>
        <w:t xml:space="preserve">tuotto </w:t>
      </w:r>
      <w:r>
        <w:t xml:space="preserve">oli esimerkiksi vain 7,77 prosenttia. </w:t>
      </w:r>
      <w:r>
        <w:t xml:space="preserve">New Yorkissa toimivan Banxquote Money Markets -tietopalvelun mukaan </w:t>
      </w:r>
      <w:r>
        <w:t xml:space="preserve">suurimpien pankkien enintään 50 000 dollarin arvoisten kuuden kuukauden talletustodistusten keskimääräinen tuotto oli </w:t>
      </w:r>
      <w:r>
        <w:t xml:space="preserve">7,96 prosenttia </w:t>
      </w:r>
      <w:r>
        <w:rPr>
          <w:color w:val="FEB8C8"/>
        </w:rPr>
        <w:t xml:space="preserve">tiistaina </w:t>
      </w:r>
      <w:r>
        <w:rPr>
          <w:color w:val="00587F"/>
        </w:rPr>
        <w:t xml:space="preserve">päättyneellä </w:t>
      </w:r>
      <w:r>
        <w:rPr>
          <w:color w:val="00587F"/>
        </w:rPr>
        <w:t xml:space="preserve">viikolla. </w:t>
      </w:r>
      <w:r>
        <w:rPr>
          <w:color w:val="98A088"/>
        </w:rPr>
        <w:t xml:space="preserve">Yksi tapa, </w:t>
      </w:r>
      <w:r>
        <w:rPr>
          <w:color w:val="4F584E"/>
        </w:rPr>
        <w:t xml:space="preserve">jolla </w:t>
      </w:r>
      <w:r>
        <w:rPr>
          <w:color w:val="248AD0"/>
        </w:rPr>
        <w:t xml:space="preserve">varainhoitajat </w:t>
      </w:r>
      <w:r>
        <w:rPr>
          <w:color w:val="98A088"/>
        </w:rPr>
        <w:t xml:space="preserve">lisäävät tuottoja laskevassa korkoympäristössä, on </w:t>
      </w:r>
      <w:r>
        <w:rPr>
          <w:color w:val="DE98FD"/>
        </w:rPr>
        <w:t xml:space="preserve">pidentää </w:t>
      </w:r>
      <w:r>
        <w:rPr>
          <w:color w:val="DE98FD"/>
        </w:rPr>
        <w:t xml:space="preserve">sijoitustensa </w:t>
      </w:r>
      <w:r>
        <w:rPr>
          <w:color w:val="DE98FD"/>
        </w:rPr>
        <w:t xml:space="preserve">maturiteettia</w:t>
      </w:r>
      <w:r>
        <w:t xml:space="preserve">, </w:t>
      </w:r>
      <w:r>
        <w:rPr>
          <w:color w:val="DE98FD"/>
        </w:rPr>
        <w:t xml:space="preserve">jolloin </w:t>
      </w:r>
      <w:r>
        <w:t xml:space="preserve">ne voivat hyödyntää nykyistä korkeampia korkoja pidempään. </w:t>
      </w:r>
      <w:r>
        <w:rPr>
          <w:color w:val="932C70"/>
        </w:rPr>
        <w:t xml:space="preserve">Donoghuen </w:t>
      </w:r>
      <w:r>
        <w:rPr>
          <w:color w:val="9F6551"/>
        </w:rPr>
        <w:t xml:space="preserve">seuraamien</w:t>
      </w:r>
      <w:r>
        <w:rPr>
          <w:color w:val="9F6551"/>
        </w:rPr>
        <w:t xml:space="preserve"> veronalaisten rahastojen</w:t>
      </w:r>
      <w:r>
        <w:t xml:space="preserve"> keskimääräinen maturiteetti </w:t>
      </w:r>
      <w:r>
        <w:t xml:space="preserve">nousi </w:t>
      </w:r>
      <w:r>
        <w:rPr>
          <w:color w:val="310106"/>
        </w:rPr>
        <w:t xml:space="preserve">viime viikolla </w:t>
      </w:r>
      <w:r>
        <w:t xml:space="preserve">kahdessa päivässä </w:t>
      </w:r>
      <w:r>
        <w:rPr>
          <w:color w:val="2B1B04"/>
        </w:rPr>
        <w:t xml:space="preserve">40 päivään</w:t>
      </w:r>
      <w:r>
        <w:t xml:space="preserve">, </w:t>
      </w:r>
      <w:r>
        <w:rPr>
          <w:color w:val="2B1B04"/>
        </w:rPr>
        <w:t xml:space="preserve">mikä</w:t>
      </w:r>
      <w:r>
        <w:t xml:space="preserve"> on </w:t>
      </w:r>
      <w:r>
        <w:t xml:space="preserve">pisin ajanjakso sitten elokuun. "He odottavat </w:t>
      </w:r>
      <w:r>
        <w:rPr>
          <w:color w:val="B5AFC4"/>
        </w:rPr>
        <w:t xml:space="preserve">lisää koronlaskuja, </w:t>
      </w:r>
      <w:r>
        <w:t xml:space="preserve">ja </w:t>
      </w:r>
      <w:r>
        <w:rPr>
          <w:color w:val="B5AFC4"/>
        </w:rPr>
        <w:t xml:space="preserve">ne </w:t>
      </w:r>
      <w:r>
        <w:t xml:space="preserve">tulevat hitaasti", sanoi Walter Frank, </w:t>
      </w:r>
      <w:r>
        <w:rPr>
          <w:color w:val="AE7AA1"/>
        </w:rPr>
        <w:t xml:space="preserve">Money Funds Reportin</w:t>
      </w:r>
      <w:r>
        <w:rPr>
          <w:color w:val="D4C67A"/>
        </w:rPr>
        <w:t xml:space="preserve"> julkaisijan Donoghuen </w:t>
      </w:r>
      <w:r>
        <w:t xml:space="preserve">pääekonomisti</w:t>
      </w:r>
      <w:r>
        <w:t xml:space="preserve">. </w:t>
      </w:r>
      <w:r>
        <w:t xml:space="preserve">Keskimääräinen maturiteetti oli </w:t>
      </w:r>
      <w:r>
        <w:t xml:space="preserve">vain 29 päivää </w:t>
      </w:r>
      <w:r>
        <w:rPr>
          <w:color w:val="C2A393"/>
        </w:rPr>
        <w:t xml:space="preserve">tämän vuoden alussa, </w:t>
      </w:r>
      <w:r>
        <w:rPr>
          <w:color w:val="0232FD"/>
        </w:rPr>
        <w:t xml:space="preserve">jolloin </w:t>
      </w:r>
      <w:r>
        <w:rPr>
          <w:color w:val="C2A393"/>
        </w:rPr>
        <w:t xml:space="preserve">lyhyet korot nousivat tasaisesti.</w:t>
      </w:r>
      <w:r>
        <w:t xml:space="preserve"> Huhtikuun lopussa rahastojen keskimääräinen seitsemän päivän korkotuotto oli 9,62 %. Korkeimmat tuotot tarjoavat rahastot ovat edelleen yli 9 %. </w:t>
      </w:r>
      <w:r>
        <w:rPr>
          <w:color w:val="310106"/>
        </w:rPr>
        <w:t xml:space="preserve">Viime viikolla </w:t>
      </w:r>
      <w:r>
        <w:t xml:space="preserve">parhaiten tuottanut </w:t>
      </w:r>
      <w:r>
        <w:rPr>
          <w:color w:val="6A3A35"/>
        </w:rPr>
        <w:t xml:space="preserve">rahasto oli Dreyfus Worldwide Dollar -rahasto</w:t>
      </w:r>
      <w:r>
        <w:rPr>
          <w:color w:val="BA6801"/>
        </w:rPr>
        <w:t xml:space="preserve">, </w:t>
      </w:r>
      <w:r>
        <w:rPr>
          <w:color w:val="6A3A35"/>
        </w:rPr>
        <w:t xml:space="preserve">jonka seitsemän päivän yhdistetty tuotto oli 9,45 prosenttia</w:t>
      </w:r>
      <w:r>
        <w:t xml:space="preserve">. </w:t>
      </w:r>
      <w:r>
        <w:rPr>
          <w:color w:val="6A3A35"/>
        </w:rPr>
        <w:t xml:space="preserve">Tämä rahasto </w:t>
      </w:r>
      <w:r>
        <w:t xml:space="preserve">sijoittaa paljon muihin kuin dollarimääräisiin arvopapereihin ulkomaisilla rahamarkkinoilla. Se </w:t>
      </w:r>
      <w:r>
        <w:rPr>
          <w:color w:val="168E5C"/>
        </w:rPr>
        <w:t xml:space="preserve">luopuu tällä hetkellä </w:t>
      </w:r>
      <w:r>
        <w:rPr>
          <w:color w:val="168E5C"/>
        </w:rPr>
        <w:t xml:space="preserve">hallinnointipalkkioista, </w:t>
      </w:r>
      <w:r>
        <w:rPr>
          <w:color w:val="168E5C"/>
        </w:rPr>
        <w:t xml:space="preserve">mikä </w:t>
      </w:r>
      <w:r>
        <w:t xml:space="preserve">vaikuttaa osaltaan korkeampaan tuottoon. </w:t>
      </w:r>
      <w:r>
        <w:rPr>
          <w:color w:val="16C0D0"/>
        </w:rPr>
        <w:t xml:space="preserve">Donoghuen </w:t>
      </w:r>
      <w:r>
        <w:rPr>
          <w:color w:val="118B8A"/>
        </w:rPr>
        <w:t xml:space="preserve">raportin mukaan </w:t>
      </w:r>
      <w:r>
        <w:rPr>
          <w:color w:val="9F6551"/>
        </w:rPr>
        <w:t xml:space="preserve">näiden 400 rahaston </w:t>
      </w:r>
      <w:r>
        <w:t xml:space="preserve">keskimääräinen seitsemän päivän yksinkertainen tuotto </w:t>
      </w:r>
      <w:r>
        <w:t xml:space="preserve">laski 8,21 prosentista 8,14 prosenttiin. 30 päivän keskimääräinen yksinkertainen tuotto laski 8,26 prosentista 8,22 prosenttiin ja 30 päivän keskimääräinen yhdistetty tuotto laski 8,60 prosentista 8,56 prosenttiin.</w:t>
      </w:r>
    </w:p>
    <w:p>
      <w:r>
        <w:rPr>
          <w:b/>
        </w:rPr>
        <w:t xml:space="preserve">Asiakirjan numero 685</w:t>
      </w:r>
    </w:p>
    <w:p>
      <w:r>
        <w:rPr>
          <w:b/>
        </w:rPr>
        <w:t xml:space="preserve">Asiakirjan tunniste: wsj0983-001</w:t>
      </w:r>
    </w:p>
    <w:p>
      <w:r>
        <w:rPr>
          <w:color w:val="310106"/>
        </w:rPr>
        <w:t xml:space="preserve">Monet piensijoittajat joutuvat </w:t>
      </w:r>
      <w:r>
        <w:rPr>
          <w:color w:val="04640D"/>
        </w:rPr>
        <w:t xml:space="preserve">tänä vuonna </w:t>
      </w:r>
      <w:r>
        <w:t xml:space="preserve">kohtaamaan kaksi katastrofia yhtä aikaa: he kärsivät tappioita sijoittamalla </w:t>
      </w:r>
      <w:r>
        <w:rPr>
          <w:color w:val="FEFB0A"/>
        </w:rPr>
        <w:t xml:space="preserve">erittäin riskialttiisiin subprime-joukkolainamarkkinoihin, </w:t>
      </w:r>
      <w:r>
        <w:t xml:space="preserve">ja kipu on sitäkin suurempi, koska </w:t>
      </w:r>
      <w:r>
        <w:rPr>
          <w:color w:val="FB5514"/>
        </w:rPr>
        <w:t xml:space="preserve">se tapahtui </w:t>
      </w:r>
      <w:r>
        <w:rPr>
          <w:color w:val="E115C0"/>
        </w:rPr>
        <w:t xml:space="preserve">lainarahalla</w:t>
      </w:r>
      <w:r>
        <w:t xml:space="preserve">. </w:t>
      </w:r>
      <w:r>
        <w:rPr>
          <w:color w:val="00587F"/>
        </w:rPr>
        <w:t xml:space="preserve">Nämä ihmiset </w:t>
      </w:r>
      <w:r>
        <w:rPr>
          <w:color w:val="0BC582"/>
        </w:rPr>
        <w:t xml:space="preserve">sijoittivat </w:t>
      </w:r>
      <w:r>
        <w:rPr>
          <w:color w:val="FEB8C8"/>
        </w:rPr>
        <w:t xml:space="preserve">"spekulatiivisiin" riskilainarahastoihin</w:t>
      </w:r>
      <w:r>
        <w:rPr>
          <w:color w:val="9E8317"/>
        </w:rPr>
        <w:t xml:space="preserve">, jotka </w:t>
      </w:r>
      <w:r>
        <w:rPr>
          <w:color w:val="9E8317"/>
        </w:rPr>
        <w:t xml:space="preserve">ovat </w:t>
      </w:r>
      <w:r>
        <w:rPr>
          <w:color w:val="01190F"/>
        </w:rPr>
        <w:t xml:space="preserve">julkisesti noteerattuja rahastoja</w:t>
      </w:r>
      <w:r>
        <w:rPr>
          <w:color w:val="847D81"/>
        </w:rPr>
        <w:t xml:space="preserve">, joissa </w:t>
      </w:r>
      <w:r>
        <w:rPr>
          <w:color w:val="01190F"/>
        </w:rPr>
        <w:t xml:space="preserve">on tapana </w:t>
      </w:r>
      <w:r>
        <w:rPr>
          <w:color w:val="58018B"/>
        </w:rPr>
        <w:t xml:space="preserve">ottaa lainaa </w:t>
      </w:r>
      <w:r>
        <w:rPr>
          <w:color w:val="01190F"/>
        </w:rPr>
        <w:t xml:space="preserve">ostaakseen lisää riskilainoja</w:t>
      </w:r>
      <w:r>
        <w:t xml:space="preserve">. </w:t>
      </w:r>
      <w:r>
        <w:rPr>
          <w:color w:val="B70639"/>
        </w:rPr>
        <w:t xml:space="preserve">Kasvavilla markkinoilla</w:t>
      </w:r>
      <w:r>
        <w:rPr>
          <w:color w:val="703B01"/>
        </w:rPr>
        <w:t xml:space="preserve">, joilla </w:t>
      </w:r>
      <w:r>
        <w:rPr>
          <w:color w:val="B70639"/>
        </w:rPr>
        <w:t xml:space="preserve">25 prosentin spekulatiivinen salkku antaa </w:t>
      </w:r>
      <w:r>
        <w:rPr>
          <w:color w:val="F7F1DF"/>
        </w:rPr>
        <w:t xml:space="preserve">sijoittajille </w:t>
      </w:r>
      <w:r>
        <w:rPr>
          <w:color w:val="B70639"/>
        </w:rPr>
        <w:t xml:space="preserve">lopulta mahdollisuuden </w:t>
      </w:r>
      <w:r>
        <w:rPr>
          <w:color w:val="B70639"/>
        </w:rPr>
        <w:t xml:space="preserve">saada </w:t>
      </w:r>
      <w:r>
        <w:rPr>
          <w:color w:val="4AFEFA"/>
        </w:rPr>
        <w:t xml:space="preserve">125 prosenttia </w:t>
      </w:r>
      <w:r>
        <w:rPr>
          <w:color w:val="4AFEFA"/>
        </w:rPr>
        <w:t xml:space="preserve">rahoistaan </w:t>
      </w:r>
      <w:r>
        <w:rPr>
          <w:color w:val="4AFEFA"/>
        </w:rPr>
        <w:t xml:space="preserve">työskentelemään </w:t>
      </w:r>
      <w:r>
        <w:rPr>
          <w:color w:val="118B8A"/>
        </w:rPr>
        <w:t xml:space="preserve">heidän hyväkseen</w:t>
      </w:r>
      <w:r>
        <w:t xml:space="preserve">, </w:t>
      </w:r>
      <w:r>
        <w:rPr>
          <w:color w:val="0BC582"/>
        </w:rPr>
        <w:t xml:space="preserve">tämä on </w:t>
      </w:r>
      <w:r>
        <w:t xml:space="preserve">hyvä strategia. </w:t>
      </w:r>
      <w:r>
        <w:rPr>
          <w:color w:val="0BC582"/>
        </w:rPr>
        <w:t xml:space="preserve">Tämä strategia </w:t>
      </w:r>
      <w:r>
        <w:t xml:space="preserve">nostaa nykyistä tuottoa lisäämällä salkkuun lisää joukkovelkakirjalainoja. Ongelmana on, että roskalainojen hinnat ovat olleet alhaisella tasolla jo useita kuukausia. Keinottelu on näin ollen lisännyt </w:t>
      </w:r>
      <w:r>
        <w:rPr>
          <w:color w:val="FCB164"/>
        </w:rPr>
        <w:t xml:space="preserve">näiden rahastojen </w:t>
      </w:r>
      <w:r>
        <w:t xml:space="preserve">salkkutappioita</w:t>
      </w:r>
      <w:r>
        <w:t xml:space="preserve">. </w:t>
      </w:r>
      <w:r>
        <w:rPr>
          <w:color w:val="000D2C"/>
        </w:rPr>
        <w:t xml:space="preserve">Spekulatiivisten roskalainarahastojen </w:t>
      </w:r>
      <w:r>
        <w:rPr>
          <w:color w:val="796EE6"/>
        </w:rPr>
        <w:t xml:space="preserve">osakkeet </w:t>
      </w:r>
      <w:r>
        <w:t xml:space="preserve">ovat </w:t>
      </w:r>
      <w:r>
        <w:rPr>
          <w:color w:val="04640D"/>
        </w:rPr>
        <w:t xml:space="preserve">tänä vuonna kärsineet </w:t>
      </w:r>
      <w:r>
        <w:t xml:space="preserve">vielä enemmän kuin </w:t>
      </w:r>
      <w:r>
        <w:rPr>
          <w:color w:val="F95475"/>
        </w:rPr>
        <w:t xml:space="preserve">niiden </w:t>
      </w:r>
      <w:r>
        <w:rPr>
          <w:color w:val="53495F"/>
        </w:rPr>
        <w:t xml:space="preserve">hallussa olevat </w:t>
      </w:r>
      <w:r>
        <w:rPr>
          <w:color w:val="53495F"/>
        </w:rPr>
        <w:t xml:space="preserve">roskalainat</w:t>
      </w:r>
      <w:r>
        <w:t xml:space="preserve">. </w:t>
      </w:r>
      <w:r>
        <w:t xml:space="preserve">"</w:t>
      </w:r>
      <w:r>
        <w:rPr>
          <w:color w:val="796EE6"/>
        </w:rPr>
        <w:t xml:space="preserve">Siinä kohtaa </w:t>
      </w:r>
      <w:r>
        <w:t xml:space="preserve">spekulointi sattuu", sanoo </w:t>
      </w:r>
      <w:r>
        <w:rPr>
          <w:color w:val="61FC03"/>
        </w:rPr>
        <w:t xml:space="preserve">Thomas Herzfeld, Miamissa toimiva sijoitusjohtaja, </w:t>
      </w:r>
      <w:r>
        <w:rPr>
          <w:color w:val="5D9608"/>
        </w:rPr>
        <w:t xml:space="preserve">joka on </w:t>
      </w:r>
      <w:r>
        <w:rPr>
          <w:color w:val="61FC03"/>
        </w:rPr>
        <w:t xml:space="preserve">erikoistunut suljettuihin rahastoihin</w:t>
      </w:r>
      <w:r>
        <w:t xml:space="preserve">. </w:t>
      </w:r>
      <w:r>
        <w:t xml:space="preserve">Hän sanoo, että "osakekurssit ovat kehittyneet jopa huonommin kuin rahastojen varojen arvot, koska pelko on vallannut </w:t>
      </w:r>
      <w:r>
        <w:rPr>
          <w:color w:val="FEFB0A"/>
        </w:rPr>
        <w:t xml:space="preserve">subprime-luottolainojen markkinat</w:t>
      </w:r>
      <w:r>
        <w:t xml:space="preserve">"</w:t>
      </w:r>
      <w:r>
        <w:t xml:space="preserve">. </w:t>
      </w:r>
      <w:r>
        <w:t xml:space="preserve">Keinottelu ei ole ongelma </w:t>
      </w:r>
      <w:r>
        <w:rPr>
          <w:color w:val="DE98FD"/>
        </w:rPr>
        <w:t xml:space="preserve">perinteisille avoimille sijoitusrahastoille, </w:t>
      </w:r>
      <w:r>
        <w:rPr>
          <w:color w:val="98A088"/>
        </w:rPr>
        <w:t xml:space="preserve">jotka </w:t>
      </w:r>
      <w:r>
        <w:rPr>
          <w:color w:val="DE98FD"/>
        </w:rPr>
        <w:t xml:space="preserve">eivät ole julkisesti noteerattuja </w:t>
      </w:r>
      <w:r>
        <w:rPr>
          <w:color w:val="DE98FD"/>
        </w:rPr>
        <w:t xml:space="preserve">eivätkä voi käyttää keinottelua lainkaan</w:t>
      </w:r>
      <w:r>
        <w:t xml:space="preserve">. Vain jotkin suljetut rahastot käyttävät keinottelua. </w:t>
      </w:r>
      <w:r>
        <w:rPr>
          <w:color w:val="4F584E"/>
        </w:rPr>
        <w:t xml:space="preserve">Tavallinen keino </w:t>
      </w:r>
      <w:r>
        <w:t xml:space="preserve">on ottaa lainaa salkun arvoa vastaan tai laskea liikkeeseen etuoikeutettuja osakkeita ja käyttää tuotot joukkovelkakirjojen ostamiseen. </w:t>
      </w:r>
      <w:r>
        <w:rPr>
          <w:color w:val="4F584E"/>
        </w:rPr>
        <w:t xml:space="preserve">Sen </w:t>
      </w:r>
      <w:r>
        <w:t xml:space="preserve">seuraukset ovat viime aikoina aiheuttaneet tappioita sijoittajille. Esimerkiksi </w:t>
      </w:r>
      <w:r>
        <w:rPr>
          <w:color w:val="248AD0"/>
        </w:rPr>
        <w:t xml:space="preserve">New America High Income Fund</w:t>
      </w:r>
      <w:r>
        <w:t xml:space="preserve">. </w:t>
      </w:r>
      <w:r>
        <w:rPr>
          <w:color w:val="9F6551"/>
        </w:rPr>
        <w:t xml:space="preserve">Rahaston </w:t>
      </w:r>
      <w:r>
        <w:rPr>
          <w:color w:val="5C5300"/>
        </w:rPr>
        <w:t xml:space="preserve">osakkeiden hinnat </w:t>
      </w:r>
      <w:r>
        <w:rPr>
          <w:color w:val="5C5300"/>
        </w:rPr>
        <w:t xml:space="preserve">ovat laskeneet </w:t>
      </w:r>
      <w:r>
        <w:rPr>
          <w:color w:val="BCFEC6"/>
        </w:rPr>
        <w:t xml:space="preserve">tänä vuonna </w:t>
      </w:r>
      <w:r>
        <w:rPr>
          <w:color w:val="5C5300"/>
        </w:rPr>
        <w:t xml:space="preserve">28,5 prosenttia, </w:t>
      </w:r>
      <w:r>
        <w:rPr>
          <w:color w:val="5C5300"/>
        </w:rPr>
        <w:t xml:space="preserve">ja niiden spekulointiaste on noin 45 prosenttia</w:t>
      </w:r>
      <w:r>
        <w:t xml:space="preserve">. </w:t>
      </w:r>
      <w:r>
        <w:rPr>
          <w:color w:val="5C5300"/>
        </w:rPr>
        <w:t xml:space="preserve">Se </w:t>
      </w:r>
      <w:r>
        <w:t xml:space="preserve">on huonompi kuin </w:t>
      </w:r>
      <w:r>
        <w:rPr>
          <w:color w:val="D4C67A"/>
        </w:rPr>
        <w:t xml:space="preserve">sen </w:t>
      </w:r>
      <w:r>
        <w:rPr>
          <w:color w:val="B5AFC4"/>
        </w:rPr>
        <w:t xml:space="preserve">salkun </w:t>
      </w:r>
      <w:r>
        <w:rPr>
          <w:color w:val="B5AFC4"/>
        </w:rPr>
        <w:t xml:space="preserve">joukkovelkakirjojen </w:t>
      </w:r>
      <w:r>
        <w:rPr>
          <w:color w:val="932C70"/>
        </w:rPr>
        <w:t xml:space="preserve">hinnanlasku, </w:t>
      </w:r>
      <w:r>
        <w:rPr>
          <w:color w:val="AE7AA1"/>
        </w:rPr>
        <w:t xml:space="preserve">joiden </w:t>
      </w:r>
      <w:r>
        <w:rPr>
          <w:color w:val="B5AFC4"/>
        </w:rPr>
        <w:t xml:space="preserve">kokonaistuotto (joukkovelkakirjojen hinnanmuutokset ja korot) oli -6,08 %</w:t>
      </w:r>
      <w:r>
        <w:t xml:space="preserve">. Tällaiset ongelmat eivät ehkä ole vielä ohi. Erityisesti spekulatiiviset rahastot "ovat edelleen erittäin haavoittuvia, koska </w:t>
      </w:r>
      <w:r>
        <w:rPr>
          <w:color w:val="FEFB0A"/>
        </w:rPr>
        <w:t xml:space="preserve">subprime-joukkolainamarkkinoiden </w:t>
      </w:r>
      <w:r>
        <w:t xml:space="preserve">ongelmallinen ajanjakso </w:t>
      </w:r>
      <w:r>
        <w:t xml:space="preserve">on vasta alkuvaiheessa", sanoo George Foot, Newgate Management Associatesin osakas-agentti Northamptonissa, Massassa. </w:t>
      </w:r>
      <w:r>
        <w:rPr>
          <w:color w:val="C2A393"/>
        </w:rPr>
        <w:t xml:space="preserve">Monilla </w:t>
      </w:r>
      <w:r>
        <w:t xml:space="preserve">sijoittajilla ei ole aavistustakaan siitä, että </w:t>
      </w:r>
      <w:r>
        <w:rPr>
          <w:color w:val="0232FD"/>
        </w:rPr>
        <w:t xml:space="preserve">heidän </w:t>
      </w:r>
      <w:r>
        <w:rPr>
          <w:color w:val="6A3A35"/>
        </w:rPr>
        <w:t xml:space="preserve">varansa </w:t>
      </w:r>
      <w:r>
        <w:t xml:space="preserve">on lainattu </w:t>
      </w:r>
      <w:r>
        <w:t xml:space="preserve">spekuloidakseen </w:t>
      </w:r>
      <w:r>
        <w:rPr>
          <w:color w:val="FEFB0A"/>
        </w:rPr>
        <w:t xml:space="preserve">näin riskialttiilla markkinoilla. </w:t>
      </w:r>
      <w:r>
        <w:t xml:space="preserve">Chicagon sijoitusrahastojen uutiskirjeen päätoimittaja Gerald Perritt sanoo, että "jos </w:t>
      </w:r>
      <w:r>
        <w:rPr>
          <w:color w:val="BA6801"/>
        </w:rPr>
        <w:t xml:space="preserve">joku </w:t>
      </w:r>
      <w:r>
        <w:t xml:space="preserve">istuisi alas ja miettisi, mitä myydään", hän saattaisi perääntyä. Tyypillisessä spekulatiivisessa strategiassa </w:t>
      </w:r>
      <w:r>
        <w:rPr>
          <w:color w:val="168E5C"/>
        </w:rPr>
        <w:t xml:space="preserve">rahasto pyrkii </w:t>
      </w:r>
      <w:r>
        <w:t xml:space="preserve">hyödyntämään lainakustannusten ja </w:t>
      </w:r>
      <w:r>
        <w:rPr>
          <w:color w:val="16C0D0"/>
        </w:rPr>
        <w:t xml:space="preserve">lainarahalla ostettujen </w:t>
      </w:r>
      <w:r>
        <w:rPr>
          <w:color w:val="16C0D0"/>
        </w:rPr>
        <w:t xml:space="preserve">joukkovelkakirjojen </w:t>
      </w:r>
      <w:r>
        <w:t xml:space="preserve">korkeamman tuoton välistä voittomarginaalia. Jos </w:t>
      </w:r>
      <w:r>
        <w:rPr>
          <w:color w:val="FEFB0A"/>
        </w:rPr>
        <w:t xml:space="preserve">markkinat </w:t>
      </w:r>
      <w:r>
        <w:t xml:space="preserve">nousevat, haltijat voivat tehdä </w:t>
      </w:r>
      <w:r>
        <w:rPr>
          <w:color w:val="014347"/>
        </w:rPr>
        <w:t xml:space="preserve">paljon suurempia voittoja, </w:t>
      </w:r>
      <w:r>
        <w:t xml:space="preserve">ja keinottelu toimii käytännössä sijoittajien korottomana marginaalitilinä. </w:t>
      </w:r>
      <w:r>
        <w:rPr>
          <w:color w:val="233809"/>
        </w:rPr>
        <w:t xml:space="preserve">Mutta kun </w:t>
      </w:r>
      <w:r>
        <w:rPr>
          <w:color w:val="42083B"/>
        </w:rPr>
        <w:t xml:space="preserve">markkinat </w:t>
      </w:r>
      <w:r>
        <w:rPr>
          <w:color w:val="233809"/>
        </w:rPr>
        <w:t xml:space="preserve">kehittyvät </w:t>
      </w:r>
      <w:r>
        <w:rPr>
          <w:color w:val="82785D"/>
        </w:rPr>
        <w:t xml:space="preserve">rahastoa vastaan</w:t>
      </w:r>
      <w:r>
        <w:t xml:space="preserve">, sijoittajat menettävät enemmän kuin muut riskialttiiden joukkovelkakirjojen haltijat, koska </w:t>
      </w:r>
      <w:r>
        <w:rPr>
          <w:color w:val="42083B"/>
        </w:rPr>
        <w:t xml:space="preserve">markkinoiden </w:t>
      </w:r>
      <w:r>
        <w:rPr>
          <w:color w:val="233809"/>
        </w:rPr>
        <w:t xml:space="preserve">lasku </w:t>
      </w:r>
      <w:r>
        <w:t xml:space="preserve">suurenee </w:t>
      </w:r>
      <w:r>
        <w:rPr>
          <w:color w:val="023087"/>
        </w:rPr>
        <w:t xml:space="preserve">rahaston kein</w:t>
      </w:r>
      <w:r>
        <w:t xml:space="preserve">otteluprosenttiin nähden</w:t>
      </w:r>
      <w:r>
        <w:t xml:space="preserve">. </w:t>
      </w:r>
      <w:r>
        <w:rPr>
          <w:color w:val="B7DAD2"/>
        </w:rPr>
        <w:t xml:space="preserve">Rahastonhoitajat </w:t>
      </w:r>
      <w:r>
        <w:t xml:space="preserve">puolustavat keinottelun käyttöä. </w:t>
      </w:r>
      <w:r>
        <w:rPr>
          <w:color w:val="2B2D32"/>
        </w:rPr>
        <w:t xml:space="preserve">Colonial Intermediate High Income Fund -rahastoa </w:t>
      </w:r>
      <w:r>
        <w:rPr>
          <w:color w:val="8C41BB"/>
        </w:rPr>
        <w:t xml:space="preserve">hallinnoiva </w:t>
      </w:r>
      <w:r>
        <w:rPr>
          <w:color w:val="8C41BB"/>
        </w:rPr>
        <w:t xml:space="preserve">Carl Ericson </w:t>
      </w:r>
      <w:r>
        <w:t xml:space="preserve">sanoo, että </w:t>
      </w:r>
      <w:r>
        <w:rPr>
          <w:color w:val="94C661"/>
        </w:rPr>
        <w:t xml:space="preserve">rahaston </w:t>
      </w:r>
      <w:r>
        <w:t xml:space="preserve">25 prosentin keinottelu </w:t>
      </w:r>
      <w:r>
        <w:t xml:space="preserve">on nostanut </w:t>
      </w:r>
      <w:r>
        <w:rPr>
          <w:color w:val="94C661"/>
        </w:rPr>
        <w:t xml:space="preserve">sen </w:t>
      </w:r>
      <w:r>
        <w:t xml:space="preserve">korkotuottoja. "</w:t>
      </w:r>
      <w:r>
        <w:rPr>
          <w:color w:val="F8907D"/>
        </w:rPr>
        <w:t xml:space="preserve">Jos otan lainaa </w:t>
      </w:r>
      <w:r>
        <w:rPr>
          <w:color w:val="895E6B"/>
        </w:rPr>
        <w:t xml:space="preserve">9,9 prosentin korolla </w:t>
      </w:r>
      <w:r>
        <w:rPr>
          <w:color w:val="F8907D"/>
        </w:rPr>
        <w:t xml:space="preserve">ja jokainen (joukkovelkakirjalaina) tuottaa enemmän</w:t>
      </w:r>
      <w:r>
        <w:t xml:space="preserve">, </w:t>
      </w:r>
      <w:r>
        <w:rPr>
          <w:color w:val="F8907D"/>
        </w:rPr>
        <w:t xml:space="preserve">se</w:t>
      </w:r>
      <w:r>
        <w:t xml:space="preserve"> nostaa </w:t>
      </w:r>
      <w:r>
        <w:t xml:space="preserve">tuottoa", hän sanoo. </w:t>
      </w:r>
      <w:r>
        <w:rPr>
          <w:color w:val="8C41BB"/>
        </w:rPr>
        <w:t xml:space="preserve">Ericson </w:t>
      </w:r>
      <w:r>
        <w:t xml:space="preserve">sanoo yrittävänsä kompensoida keinottelua hajauttamalla </w:t>
      </w:r>
      <w:r>
        <w:rPr>
          <w:color w:val="94C661"/>
        </w:rPr>
        <w:t xml:space="preserve">rahaston </w:t>
      </w:r>
      <w:r>
        <w:t xml:space="preserve">salkkua</w:t>
      </w:r>
      <w:r>
        <w:t xml:space="preserve">. Jotkin rahastot ovat kuitenkin maltillisia. </w:t>
      </w:r>
      <w:r>
        <w:rPr>
          <w:color w:val="248AD0"/>
        </w:rPr>
        <w:t xml:space="preserve">New America High Income Fund </w:t>
      </w:r>
      <w:r>
        <w:t xml:space="preserve">ilmoitti äskettäin, että se aikoo vähentää </w:t>
      </w:r>
      <w:r>
        <w:t xml:space="preserve">keinottelua ostamalla takaisin </w:t>
      </w:r>
      <w:r>
        <w:t xml:space="preserve">etuoikeutettuja osakkeita ja arvopapereita </w:t>
      </w:r>
      <w:r>
        <w:t xml:space="preserve">sijoittajilta </w:t>
      </w:r>
      <w:r>
        <w:t xml:space="preserve">5 miljoonan dollarin arvosta. Aiemmin </w:t>
      </w:r>
      <w:r>
        <w:rPr>
          <w:color w:val="04640D"/>
        </w:rPr>
        <w:t xml:space="preserve">tänä vuonna </w:t>
      </w:r>
      <w:r>
        <w:rPr>
          <w:color w:val="248AD0"/>
        </w:rPr>
        <w:t xml:space="preserve">rahasto teki </w:t>
      </w:r>
      <w:r>
        <w:t xml:space="preserve">samanlaisen siirron. "Yritämme lisätä </w:t>
      </w:r>
      <w:r>
        <w:t xml:space="preserve">joustavuuttamme", </w:t>
      </w:r>
      <w:r>
        <w:rPr>
          <w:color w:val="788E95"/>
        </w:rPr>
        <w:t xml:space="preserve">Ellen E. </w:t>
      </w:r>
      <w:r>
        <w:t xml:space="preserve">sanoo. </w:t>
      </w:r>
      <w:r>
        <w:rPr>
          <w:color w:val="788E95"/>
        </w:rPr>
        <w:t xml:space="preserve">Terry, </w:t>
      </w:r>
      <w:r>
        <w:rPr>
          <w:color w:val="FB6AB8"/>
        </w:rPr>
        <w:t xml:space="preserve">rahaston </w:t>
      </w:r>
      <w:r>
        <w:rPr>
          <w:color w:val="788E95"/>
        </w:rPr>
        <w:t xml:space="preserve">sijoitusneuvonantajan Ostrander Capital Managementin varatoimitusjohtaja</w:t>
      </w:r>
      <w:r>
        <w:t xml:space="preserve">. </w:t>
      </w:r>
      <w:r>
        <w:t xml:space="preserve">Hän ei halunnut </w:t>
      </w:r>
      <w:r>
        <w:t xml:space="preserve">kertoa tarkemmin, mitä </w:t>
      </w:r>
      <w:r>
        <w:rPr>
          <w:color w:val="248AD0"/>
        </w:rPr>
        <w:t xml:space="preserve">rahasto </w:t>
      </w:r>
      <w:r>
        <w:t xml:space="preserve">on viime aikoina </w:t>
      </w:r>
      <w:r>
        <w:t xml:space="preserve">ostanut ja myynyt tai mitkä ovat </w:t>
      </w:r>
      <w:r>
        <w:rPr>
          <w:color w:val="248AD0"/>
        </w:rPr>
        <w:t xml:space="preserve">sen </w:t>
      </w:r>
      <w:r>
        <w:t xml:space="preserve">nykyiset käteisvarat. </w:t>
      </w:r>
      <w:r>
        <w:rPr>
          <w:color w:val="788E95"/>
        </w:rPr>
        <w:t xml:space="preserve">Terry </w:t>
      </w:r>
      <w:r>
        <w:t xml:space="preserve">sanoi, että </w:t>
      </w:r>
      <w:r>
        <w:rPr>
          <w:color w:val="248AD0"/>
        </w:rPr>
        <w:t xml:space="preserve">rahaston </w:t>
      </w:r>
      <w:r>
        <w:t xml:space="preserve">viimeaikainen kehitys </w:t>
      </w:r>
      <w:r>
        <w:t xml:space="preserve">"osoittaa, mitä tapahtuu </w:t>
      </w:r>
      <w:r>
        <w:rPr>
          <w:color w:val="DB1474"/>
        </w:rPr>
        <w:t xml:space="preserve">spekulatiiviselle rahastolle</w:t>
      </w:r>
      <w:r>
        <w:t xml:space="preserve">", kun </w:t>
      </w:r>
      <w:r>
        <w:rPr>
          <w:color w:val="FEFB0A"/>
        </w:rPr>
        <w:t xml:space="preserve">markkinat </w:t>
      </w:r>
      <w:r>
        <w:t xml:space="preserve">eivät tee yhteistyötä. Hän sanoo, että "</w:t>
      </w:r>
      <w:r>
        <w:rPr>
          <w:color w:val="8489AE"/>
        </w:rPr>
        <w:t xml:space="preserve">kun se kimpoaa pohjasta</w:t>
      </w:r>
      <w:r>
        <w:t xml:space="preserve">, </w:t>
      </w:r>
      <w:r>
        <w:rPr>
          <w:color w:val="8489AE"/>
        </w:rPr>
        <w:t xml:space="preserve">siitä tulee </w:t>
      </w:r>
      <w:r>
        <w:t xml:space="preserve">kaunis kuva" siitä, miten keinottelu auttaa suorituskykyä. </w:t>
      </w:r>
      <w:r>
        <w:rPr>
          <w:color w:val="248AD0"/>
        </w:rPr>
        <w:t xml:space="preserve">Rahastojen </w:t>
      </w:r>
      <w:r>
        <w:t xml:space="preserve">virkamiesten </w:t>
      </w:r>
      <w:r>
        <w:t xml:space="preserve">mukaan </w:t>
      </w:r>
      <w:r>
        <w:rPr>
          <w:color w:val="FBC206"/>
        </w:rPr>
        <w:t xml:space="preserve">useat spekulatiiviset rahastot </w:t>
      </w:r>
      <w:r>
        <w:rPr>
          <w:color w:val="860E04"/>
        </w:rPr>
        <w:t xml:space="preserve">eivät halua rajoittaa </w:t>
      </w:r>
      <w:r>
        <w:rPr>
          <w:color w:val="6EAB9B"/>
        </w:rPr>
        <w:t xml:space="preserve">lainaamansa </w:t>
      </w:r>
      <w:r>
        <w:rPr>
          <w:color w:val="6EAB9B"/>
        </w:rPr>
        <w:t xml:space="preserve">rahamäärää, koska </w:t>
      </w:r>
      <w:r>
        <w:rPr>
          <w:color w:val="645341"/>
        </w:rPr>
        <w:t xml:space="preserve">se </w:t>
      </w:r>
      <w:r>
        <w:rPr>
          <w:color w:val="860E04"/>
        </w:rPr>
        <w:t xml:space="preserve">vähentäisi jyrkästi </w:t>
      </w:r>
      <w:r>
        <w:rPr>
          <w:color w:val="647A41"/>
        </w:rPr>
        <w:t xml:space="preserve">niiden </w:t>
      </w:r>
      <w:r>
        <w:rPr>
          <w:color w:val="760035"/>
        </w:rPr>
        <w:t xml:space="preserve">osakkeenomistajille maksamia </w:t>
      </w:r>
      <w:r>
        <w:rPr>
          <w:color w:val="760035"/>
        </w:rPr>
        <w:t xml:space="preserve">tuottoja</w:t>
      </w:r>
      <w:r>
        <w:t xml:space="preserve">. </w:t>
      </w:r>
      <w:r>
        <w:rPr>
          <w:color w:val="496E76"/>
        </w:rPr>
        <w:t xml:space="preserve">Muutamat rahastot </w:t>
      </w:r>
      <w:r>
        <w:t xml:space="preserve">ovat kuitenkin toteuttaneet muita suojatoimenpiteitä. Jotkut ovat nostaneet </w:t>
      </w:r>
      <w:r>
        <w:t xml:space="preserve">nykyiset käteisvaransa ennätystasolle. </w:t>
      </w:r>
      <w:r>
        <w:rPr>
          <w:color w:val="F9D7CD"/>
        </w:rPr>
        <w:t xml:space="preserve">Suuri määrä käteistä </w:t>
      </w:r>
      <w:r>
        <w:t xml:space="preserve">suojaa</w:t>
      </w:r>
      <w:r>
        <w:t xml:space="preserve"> rahastoa </w:t>
      </w:r>
      <w:r>
        <w:rPr>
          <w:color w:val="FEFB0A"/>
        </w:rPr>
        <w:t xml:space="preserve">markkinoiden </w:t>
      </w:r>
      <w:r>
        <w:t xml:space="preserve">laskiessa</w:t>
      </w:r>
      <w:r>
        <w:t xml:space="preserve">. </w:t>
      </w:r>
      <w:r>
        <w:t xml:space="preserve">Esimerkiksi </w:t>
      </w:r>
      <w:r>
        <w:rPr>
          <w:color w:val="876128"/>
        </w:rPr>
        <w:t xml:space="preserve">Prospect Street High Income Portfolio -rahastossa </w:t>
      </w:r>
      <w:r>
        <w:t xml:space="preserve">on nyt </w:t>
      </w:r>
      <w:r>
        <w:rPr>
          <w:color w:val="A1A711"/>
        </w:rPr>
        <w:t xml:space="preserve">noin 15 prosenttia käteisvaroja</w:t>
      </w:r>
      <w:r>
        <w:t xml:space="preserve">, mikä on </w:t>
      </w:r>
      <w:r>
        <w:t xml:space="preserve">lähes viisi kertaa </w:t>
      </w:r>
      <w:r>
        <w:rPr>
          <w:color w:val="01FB92"/>
        </w:rPr>
        <w:t xml:space="preserve">enemmän</w:t>
      </w:r>
      <w:r>
        <w:t xml:space="preserve"> kuin </w:t>
      </w:r>
      <w:r>
        <w:rPr>
          <w:color w:val="01FB92"/>
        </w:rPr>
        <w:t xml:space="preserve">aiemmin </w:t>
      </w:r>
      <w:r>
        <w:rPr>
          <w:color w:val="BE8485"/>
        </w:rPr>
        <w:t xml:space="preserve">tänä vuonna</w:t>
      </w:r>
      <w:r>
        <w:t xml:space="preserve">, sanoo </w:t>
      </w:r>
      <w:r>
        <w:rPr>
          <w:color w:val="C660FB"/>
        </w:rPr>
        <w:t xml:space="preserve">salkun toinen hallinnoija John Frabotta</w:t>
      </w:r>
      <w:r>
        <w:t xml:space="preserve">. </w:t>
      </w:r>
      <w:r>
        <w:t xml:space="preserve">Hänen mukaansa </w:t>
      </w:r>
      <w:r>
        <w:rPr>
          <w:color w:val="876128"/>
        </w:rPr>
        <w:t xml:space="preserve">rahasto, joka </w:t>
      </w:r>
      <w:r>
        <w:rPr>
          <w:color w:val="120104"/>
        </w:rPr>
        <w:t xml:space="preserve">on 40-prosenttisesti </w:t>
      </w:r>
      <w:r>
        <w:rPr>
          <w:color w:val="876128"/>
        </w:rPr>
        <w:t xml:space="preserve">spekulatiivinen, on </w:t>
      </w:r>
      <w:r>
        <w:t xml:space="preserve">säilyttänyt salkussaan "merkittävän puskurin" </w:t>
      </w:r>
      <w:r>
        <w:t xml:space="preserve">lainakustannusten ja </w:t>
      </w:r>
      <w:r>
        <w:rPr>
          <w:color w:val="D48958"/>
        </w:rPr>
        <w:t xml:space="preserve">joukkolainojen </w:t>
      </w:r>
      <w:r>
        <w:t xml:space="preserve">tuottojen välillä. </w:t>
      </w:r>
      <w:r>
        <w:t xml:space="preserve">"En halua joutua tilanteeseen</w:t>
      </w:r>
      <w:r>
        <w:rPr>
          <w:color w:val="C3C1BE"/>
        </w:rPr>
        <w:t xml:space="preserve">, jossa minun </w:t>
      </w:r>
      <w:r>
        <w:rPr>
          <w:color w:val="05AEE8"/>
        </w:rPr>
        <w:t xml:space="preserve">on myytävä"</w:t>
      </w:r>
      <w:r>
        <w:t xml:space="preserve">, </w:t>
      </w:r>
      <w:r>
        <w:rPr>
          <w:color w:val="C660FB"/>
        </w:rPr>
        <w:t xml:space="preserve">Frabotta</w:t>
      </w:r>
      <w:r>
        <w:t xml:space="preserve"> sanoo</w:t>
      </w:r>
      <w:r>
        <w:t xml:space="preserve">. </w:t>
      </w:r>
      <w:r>
        <w:rPr>
          <w:color w:val="9F98F8"/>
        </w:rPr>
        <w:t xml:space="preserve">Muut rahastot </w:t>
      </w:r>
      <w:r>
        <w:t xml:space="preserve">ovat hiljattain myyneet </w:t>
      </w:r>
      <w:r>
        <w:rPr>
          <w:color w:val="1167D9"/>
        </w:rPr>
        <w:t xml:space="preserve">heikkoja subprime-lainoja </w:t>
      </w:r>
      <w:r>
        <w:t xml:space="preserve">kerätäkseen rahaa</w:t>
      </w:r>
      <w:r>
        <w:t xml:space="preserve">. </w:t>
      </w:r>
      <w:r>
        <w:rPr>
          <w:color w:val="D19012"/>
        </w:rPr>
        <w:t xml:space="preserve">50 prosentin spekulatiivisen luokituksen omaavassa Zenith Income Fund -rahastossa </w:t>
      </w:r>
      <w:r>
        <w:rPr>
          <w:color w:val="826392"/>
        </w:rPr>
        <w:t xml:space="preserve">salkunhoitaja John Bianchi </w:t>
      </w:r>
      <w:r>
        <w:rPr>
          <w:color w:val="B7D802"/>
        </w:rPr>
        <w:t xml:space="preserve">myi hiljattain </w:t>
      </w:r>
      <w:r>
        <w:rPr>
          <w:color w:val="B7D802"/>
        </w:rPr>
        <w:t xml:space="preserve">muun muassa Mesa Petroleumin, Wickesin ja Horsehead Industriesin alihintaan ja </w:t>
      </w:r>
      <w:r>
        <w:t xml:space="preserve">nosti </w:t>
      </w:r>
      <w:r>
        <w:t xml:space="preserve">käteisvarojen osuuden ennätykselliseen 15 prosenttiin. "</w:t>
      </w:r>
      <w:r>
        <w:rPr>
          <w:color w:val="B29869"/>
        </w:rPr>
        <w:t xml:space="preserve">Se </w:t>
      </w:r>
      <w:r>
        <w:t xml:space="preserve">on ongelma, koska käteisvarat </w:t>
      </w:r>
      <w:r>
        <w:t xml:space="preserve">eivät tuota </w:t>
      </w:r>
      <w:r>
        <w:rPr>
          <w:color w:val="1D0051"/>
        </w:rPr>
        <w:t xml:space="preserve">meille </w:t>
      </w:r>
      <w:r>
        <w:rPr>
          <w:color w:val="8BE7FC"/>
        </w:rPr>
        <w:t xml:space="preserve">paljon </w:t>
      </w:r>
      <w:r>
        <w:t xml:space="preserve">rahaa", </w:t>
      </w:r>
      <w:r>
        <w:rPr>
          <w:color w:val="5E7A6A"/>
        </w:rPr>
        <w:t xml:space="preserve">Bianchi</w:t>
      </w:r>
      <w:r>
        <w:t xml:space="preserve"> sanoo</w:t>
      </w:r>
      <w:r>
        <w:t xml:space="preserve">. </w:t>
      </w:r>
      <w:r>
        <w:t xml:space="preserve">Hän myöntää: "</w:t>
      </w:r>
      <w:r>
        <w:rPr>
          <w:color w:val="FEFB0A"/>
        </w:rPr>
        <w:t xml:space="preserve">Nämä </w:t>
      </w:r>
      <w:r>
        <w:t xml:space="preserve">ovat </w:t>
      </w:r>
      <w:r>
        <w:rPr>
          <w:color w:val="76E0C1"/>
        </w:rPr>
        <w:t xml:space="preserve">monimutkaisimmat markkinat, </w:t>
      </w:r>
      <w:r>
        <w:rPr>
          <w:color w:val="BACFA7"/>
        </w:rPr>
        <w:t xml:space="preserve">joilla </w:t>
      </w:r>
      <w:r>
        <w:rPr>
          <w:color w:val="76E0C1"/>
        </w:rPr>
        <w:t xml:space="preserve">olen koskaan käynyt kauppaa.</w:t>
      </w:r>
      <w:r>
        <w:t xml:space="preserve">" </w:t>
      </w:r>
      <w:r>
        <w:rPr>
          <w:color w:val="FEFB0A"/>
        </w:rPr>
        <w:t xml:space="preserve">Subprime-lainojen markkinoilla </w:t>
      </w:r>
      <w:r>
        <w:t xml:space="preserve">viime aikoina vallinneen myllerryksen vuoksi </w:t>
      </w:r>
      <w:r>
        <w:rPr>
          <w:color w:val="1D0051"/>
        </w:rPr>
        <w:t xml:space="preserve">rahasto </w:t>
      </w:r>
      <w:r>
        <w:t xml:space="preserve">harkitsee </w:t>
      </w:r>
      <w:r>
        <w:t xml:space="preserve">sijoittavansa </w:t>
      </w:r>
      <w:r>
        <w:rPr>
          <w:color w:val="B29869"/>
        </w:rPr>
        <w:t xml:space="preserve">sen sijaan </w:t>
      </w:r>
      <w:r>
        <w:t xml:space="preserve">muihin kohteisiin, kuten asuntolainavakuudellisiin arvopapereihin. "</w:t>
      </w:r>
      <w:r>
        <w:t xml:space="preserve">Tarkkailemme spekulaatiotekijää joka päivä", sanoo Robert Moore, </w:t>
      </w:r>
      <w:r>
        <w:rPr>
          <w:color w:val="11BA09"/>
        </w:rPr>
        <w:t xml:space="preserve">Shearson Lehman Hutton Inc:n yksikköön </w:t>
      </w:r>
      <w:r>
        <w:rPr>
          <w:color w:val="462C36"/>
        </w:rPr>
        <w:t xml:space="preserve">kuuluvan </w:t>
      </w:r>
      <w:r>
        <w:rPr>
          <w:color w:val="11BA09"/>
        </w:rPr>
        <w:t xml:space="preserve">Bernstein-Macaulay Inc:n </w:t>
      </w:r>
      <w:r>
        <w:t xml:space="preserve">johtaja </w:t>
      </w:r>
      <w:r>
        <w:rPr>
          <w:color w:val="11BA09"/>
        </w:rPr>
        <w:t xml:space="preserve">ja </w:t>
      </w:r>
      <w:r>
        <w:rPr>
          <w:color w:val="65407D"/>
        </w:rPr>
        <w:t xml:space="preserve">rahaston </w:t>
      </w:r>
      <w:r>
        <w:rPr>
          <w:color w:val="11BA09"/>
        </w:rPr>
        <w:t xml:space="preserve">neuvonantaja</w:t>
      </w:r>
      <w:r>
        <w:t xml:space="preserve">. "</w:t>
      </w:r>
      <w:r>
        <w:t xml:space="preserve">Joskus, jos emme pysty </w:t>
      </w:r>
      <w:r>
        <w:rPr>
          <w:color w:val="F5D2A8"/>
        </w:rPr>
        <w:t xml:space="preserve">kattamaan </w:t>
      </w:r>
      <w:r>
        <w:rPr>
          <w:color w:val="491803"/>
        </w:rPr>
        <w:t xml:space="preserve">spekulatiivisia kulujamme </w:t>
      </w:r>
      <w:r>
        <w:t xml:space="preserve">- ja juuri nyt olemme </w:t>
      </w:r>
      <w:r>
        <w:rPr>
          <w:color w:val="491803"/>
        </w:rPr>
        <w:t xml:space="preserve">siinä tilanteessa </w:t>
      </w:r>
      <w:r>
        <w:t xml:space="preserve">- meidän on tehtävä siirto.</w:t>
      </w:r>
    </w:p>
    <w:p>
      <w:r>
        <w:rPr>
          <w:b/>
        </w:rPr>
        <w:t xml:space="preserve">Asiakirjan numero 686</w:t>
      </w:r>
    </w:p>
    <w:p>
      <w:r>
        <w:rPr>
          <w:b/>
        </w:rPr>
        <w:t xml:space="preserve">Asiakirjan tunniste: wsj0984-001</w:t>
      </w:r>
    </w:p>
    <w:p>
      <w:r>
        <w:rPr>
          <w:color w:val="310106"/>
        </w:rPr>
        <w:t xml:space="preserve">Yksi erikoisimmista puutarhatarinoista sitten Eedenin </w:t>
      </w:r>
      <w:r>
        <w:t xml:space="preserve">on pyörinyt neljän vuoden ajan </w:t>
      </w:r>
      <w:r>
        <w:rPr>
          <w:color w:val="04640D"/>
        </w:rPr>
        <w:t xml:space="preserve">taiteilija Jennifer Bartlettin </w:t>
      </w:r>
      <w:r>
        <w:t xml:space="preserve">väriliidunluonnosten yksityisissä fantasioissa</w:t>
      </w:r>
      <w:r>
        <w:t xml:space="preserve">. </w:t>
      </w:r>
      <w:r>
        <w:t xml:space="preserve">Ja jos </w:t>
      </w:r>
      <w:r>
        <w:rPr>
          <w:color w:val="FB5514"/>
        </w:rPr>
        <w:t xml:space="preserve">hän </w:t>
      </w:r>
      <w:r>
        <w:rPr>
          <w:color w:val="FEFB0A"/>
        </w:rPr>
        <w:t xml:space="preserve">ja yleishyödyllinen Battery Park City Authority </w:t>
      </w:r>
      <w:r>
        <w:rPr>
          <w:color w:val="FEFB0A"/>
        </w:rPr>
        <w:t xml:space="preserve">saisivat </w:t>
      </w:r>
      <w:r>
        <w:t xml:space="preserve">tahtonsa läpi, </w:t>
      </w:r>
      <w:r>
        <w:rPr>
          <w:color w:val="E115C0"/>
        </w:rPr>
        <w:t xml:space="preserve">hänen </w:t>
      </w:r>
      <w:r>
        <w:rPr>
          <w:color w:val="310106"/>
        </w:rPr>
        <w:t xml:space="preserve">absurdi puutarhanhoitohankkeensa </w:t>
      </w:r>
      <w:r>
        <w:t xml:space="preserve">toteutuisi pian </w:t>
      </w:r>
      <w:r>
        <w:rPr>
          <w:color w:val="00587F"/>
        </w:rPr>
        <w:t xml:space="preserve">keskustan</w:t>
      </w:r>
      <w:r>
        <w:t xml:space="preserve"> kompleksissa </w:t>
      </w:r>
      <w:r>
        <w:t xml:space="preserve">todellisena puutarhataiteen "taideteoksena". </w:t>
      </w:r>
      <w:r>
        <w:rPr>
          <w:color w:val="310106"/>
        </w:rPr>
        <w:t xml:space="preserve">South Gardens, kuten </w:t>
      </w:r>
      <w:r>
        <w:rPr>
          <w:color w:val="0BC582"/>
        </w:rPr>
        <w:t xml:space="preserve">tätä </w:t>
      </w:r>
      <w:r>
        <w:rPr>
          <w:color w:val="FEB8C8"/>
        </w:rPr>
        <w:t xml:space="preserve">Bartlettin </w:t>
      </w:r>
      <w:r>
        <w:rPr>
          <w:color w:val="0BC582"/>
        </w:rPr>
        <w:t xml:space="preserve">mestariteosta kutsutaan, </w:t>
      </w:r>
      <w:r>
        <w:t xml:space="preserve">vie viimeiset 3,5 hehtaaria vapaata tilaa </w:t>
      </w:r>
      <w:r>
        <w:rPr>
          <w:color w:val="01190F"/>
        </w:rPr>
        <w:t xml:space="preserve">Manhattanin </w:t>
      </w:r>
      <w:r>
        <w:rPr>
          <w:color w:val="9E8317"/>
        </w:rPr>
        <w:t xml:space="preserve">lounaiskulmassa</w:t>
      </w:r>
      <w:r>
        <w:t xml:space="preserve">. Sen </w:t>
      </w:r>
      <w:r>
        <w:t xml:space="preserve">toteuttaminen voisi </w:t>
      </w:r>
      <w:r>
        <w:t xml:space="preserve">maksaa veronmaksajille 15 miljoonaa dollaria, ja sen </w:t>
      </w:r>
      <w:r>
        <w:t xml:space="preserve">ylläpitäminen maksaisi </w:t>
      </w:r>
      <w:r>
        <w:rPr>
          <w:color w:val="9E8317"/>
        </w:rPr>
        <w:t xml:space="preserve">BPC-alueen </w:t>
      </w:r>
      <w:r>
        <w:t xml:space="preserve">asukkaille </w:t>
      </w:r>
      <w:r>
        <w:t xml:space="preserve">miljoona dollaria vuodessa. </w:t>
      </w:r>
      <w:r>
        <w:rPr>
          <w:color w:val="310106"/>
        </w:rPr>
        <w:t xml:space="preserve">Eteläinen puutarha, jonka </w:t>
      </w:r>
      <w:r>
        <w:rPr>
          <w:color w:val="310106"/>
        </w:rPr>
        <w:t xml:space="preserve">on </w:t>
      </w:r>
      <w:r>
        <w:rPr>
          <w:color w:val="0BC582"/>
        </w:rPr>
        <w:t xml:space="preserve">luonut </w:t>
      </w:r>
      <w:r>
        <w:rPr>
          <w:color w:val="E115C0"/>
        </w:rPr>
        <w:t xml:space="preserve">taiteilija, joka on ylpeä siitä, ettei tiedä mitään kukista ja puutarhoista, joutuu </w:t>
      </w:r>
      <w:r>
        <w:t xml:space="preserve">maksamaan nykyisen suunnitelman mukaisesta liian sekavasta suunnittelusta. </w:t>
      </w:r>
      <w:r>
        <w:rPr>
          <w:color w:val="B70639"/>
        </w:rPr>
        <w:t xml:space="preserve">Aikaisemmissa teoksissaan, jotka </w:t>
      </w:r>
      <w:r>
        <w:rPr>
          <w:color w:val="B70639"/>
        </w:rPr>
        <w:t xml:space="preserve">ovat tuoneet hänelle kansainvälistä tunnustusta muussa kuin puutarhataiteen maailmassa, </w:t>
      </w:r>
      <w:r>
        <w:rPr>
          <w:color w:val="847D81"/>
        </w:rPr>
        <w:t xml:space="preserve">Bartlett on usein </w:t>
      </w:r>
      <w:r>
        <w:rPr>
          <w:color w:val="58018B"/>
        </w:rPr>
        <w:t xml:space="preserve">valinnut puutarhat pääaiheekseen</w:t>
      </w:r>
      <w:r>
        <w:t xml:space="preserve">. </w:t>
      </w:r>
      <w:r>
        <w:rPr>
          <w:color w:val="58018B"/>
        </w:rPr>
        <w:t xml:space="preserve">Tämä metaforinen yhteys </w:t>
      </w:r>
      <w:r>
        <w:t xml:space="preserve">saattoi vakuuttaa BPC:n taidekomitean siitä, että hänellä oli todellista puutarhataitoa. </w:t>
      </w:r>
      <w:r>
        <w:t xml:space="preserve">(</w:t>
      </w:r>
      <w:r>
        <w:rPr>
          <w:color w:val="04640D"/>
        </w:rPr>
        <w:t xml:space="preserve">Bartlett </w:t>
      </w:r>
      <w:r>
        <w:t xml:space="preserve">ei halunnut </w:t>
      </w:r>
      <w:r>
        <w:t xml:space="preserve">puhua </w:t>
      </w:r>
      <w:r>
        <w:rPr>
          <w:color w:val="310106"/>
        </w:rPr>
        <w:t xml:space="preserve">puutarhastaan </w:t>
      </w:r>
      <w:r>
        <w:t xml:space="preserve">tätä artikkelia varten.</w:t>
      </w:r>
      <w:r>
        <w:t xml:space="preserve">) </w:t>
      </w:r>
      <w:r>
        <w:rPr>
          <w:color w:val="118B8A"/>
        </w:rPr>
        <w:t xml:space="preserve">Viime vuonna </w:t>
      </w:r>
      <w:r>
        <w:t xml:space="preserve">hän kehuskeli HG-lehdelle: "En ole koskaan elämässäni ollut tekemisissä puutarhojen kanssa." </w:t>
      </w:r>
      <w:r>
        <w:rPr>
          <w:color w:val="04640D"/>
        </w:rPr>
        <w:t xml:space="preserve">Bartlett ei halua puhua puutarhastaan. </w:t>
      </w:r>
      <w:r>
        <w:t xml:space="preserve">Ensimmäisessä lausunnossaan </w:t>
      </w:r>
      <w:r>
        <w:rPr>
          <w:color w:val="4AFEFA"/>
        </w:rPr>
        <w:t xml:space="preserve">BPCA:lle, New Yorkin osavaltion yleishyödylliselle yhtiölle</w:t>
      </w:r>
      <w:r>
        <w:t xml:space="preserve">, hän paljasti, ettei ole mikään kasvihuonekukka: "</w:t>
      </w:r>
      <w:r>
        <w:rPr>
          <w:color w:val="FCB164"/>
        </w:rPr>
        <w:t xml:space="preserve">Ainoa asia, </w:t>
      </w:r>
      <w:r>
        <w:rPr>
          <w:color w:val="FCB164"/>
        </w:rPr>
        <w:t xml:space="preserve">josta olin kiinnostunut, </w:t>
      </w:r>
      <w:r>
        <w:t xml:space="preserve">oli </w:t>
      </w:r>
      <w:r>
        <w:rPr>
          <w:color w:val="53495F"/>
        </w:rPr>
        <w:t xml:space="preserve">hyvin monimutkainen puutarha, </w:t>
      </w:r>
      <w:r>
        <w:rPr>
          <w:color w:val="F95475"/>
        </w:rPr>
        <w:t xml:space="preserve">joka </w:t>
      </w:r>
      <w:r>
        <w:rPr>
          <w:color w:val="53495F"/>
        </w:rPr>
        <w:t xml:space="preserve">maksaisi valtavasti rahaa ja jonka ylläpito olisi hyvin kallista</w:t>
      </w:r>
      <w:r>
        <w:t xml:space="preserve">." </w:t>
      </w:r>
      <w:r>
        <w:rPr>
          <w:color w:val="4AFEFA"/>
        </w:rPr>
        <w:t xml:space="preserve">BPCA </w:t>
      </w:r>
      <w:r>
        <w:t xml:space="preserve">ei lannistunut, vaan </w:t>
      </w:r>
      <w:r>
        <w:t xml:space="preserve">palkkasi </w:t>
      </w:r>
      <w:r>
        <w:rPr>
          <w:color w:val="04640D"/>
        </w:rPr>
        <w:t xml:space="preserve">Bartlettin </w:t>
      </w:r>
      <w:r>
        <w:t xml:space="preserve">ja </w:t>
      </w:r>
      <w:r>
        <w:rPr>
          <w:color w:val="61FC03"/>
        </w:rPr>
        <w:t xml:space="preserve">toisen arvostetun puutarhatietämättömyyden tuntijan, </w:t>
      </w:r>
      <w:r>
        <w:rPr>
          <w:color w:val="5D9608"/>
        </w:rPr>
        <w:t xml:space="preserve">arkkitehti Alexander Cooperin, </w:t>
      </w:r>
      <w:r>
        <w:rPr>
          <w:color w:val="DE98FD"/>
        </w:rPr>
        <w:t xml:space="preserve">joka </w:t>
      </w:r>
      <w:r>
        <w:rPr>
          <w:color w:val="5D9608"/>
        </w:rPr>
        <w:t xml:space="preserve">sanoi, </w:t>
      </w:r>
      <w:r>
        <w:rPr>
          <w:color w:val="5D9608"/>
        </w:rPr>
        <w:t xml:space="preserve">ettei </w:t>
      </w:r>
      <w:r>
        <w:rPr>
          <w:color w:val="5D9608"/>
        </w:rPr>
        <w:t xml:space="preserve">ollut </w:t>
      </w:r>
      <w:r>
        <w:rPr>
          <w:color w:val="5D9608"/>
        </w:rPr>
        <w:t xml:space="preserve">koskaan nähnyt </w:t>
      </w:r>
      <w:r>
        <w:rPr>
          <w:color w:val="98A088"/>
        </w:rPr>
        <w:t xml:space="preserve">puutarhaa</w:t>
      </w:r>
      <w:r>
        <w:rPr>
          <w:color w:val="5D9608"/>
        </w:rPr>
        <w:t xml:space="preserve">, saati sitten </w:t>
      </w:r>
      <w:r>
        <w:rPr>
          <w:color w:val="248AD0"/>
        </w:rPr>
        <w:t xml:space="preserve">suunnitellut </w:t>
      </w:r>
      <w:r>
        <w:rPr>
          <w:color w:val="4F584E"/>
        </w:rPr>
        <w:t xml:space="preserve">sellaista</w:t>
      </w:r>
      <w:r>
        <w:rPr>
          <w:color w:val="248AD0"/>
        </w:rPr>
        <w:t xml:space="preserve">, ja </w:t>
      </w:r>
      <w:r>
        <w:rPr>
          <w:color w:val="5C5300"/>
        </w:rPr>
        <w:t xml:space="preserve">joka kertoi </w:t>
      </w:r>
      <w:r>
        <w:rPr>
          <w:color w:val="9F6551"/>
        </w:rPr>
        <w:t xml:space="preserve">hankkeesta BPCA:lle</w:t>
      </w:r>
      <w:r>
        <w:rPr>
          <w:color w:val="248AD0"/>
        </w:rPr>
        <w:t xml:space="preserve">: "</w:t>
      </w:r>
      <w:r>
        <w:rPr>
          <w:color w:val="248AD0"/>
        </w:rPr>
        <w:t xml:space="preserve">En pidä </w:t>
      </w:r>
      <w:r>
        <w:rPr>
          <w:color w:val="9F6551"/>
        </w:rPr>
        <w:t xml:space="preserve">sitä </w:t>
      </w:r>
      <w:r>
        <w:rPr>
          <w:color w:val="248AD0"/>
        </w:rPr>
        <w:t xml:space="preserve">maisemana</w:t>
      </w:r>
      <w:r>
        <w:t xml:space="preserve">. </w:t>
      </w:r>
      <w:r>
        <w:t xml:space="preserve">Näen </w:t>
      </w:r>
      <w:r>
        <w:rPr>
          <w:color w:val="310106"/>
        </w:rPr>
        <w:t xml:space="preserve">sen </w:t>
      </w:r>
      <w:r>
        <w:t xml:space="preserve">rakennuksena." </w:t>
      </w:r>
      <w:r>
        <w:rPr>
          <w:color w:val="932C70"/>
        </w:rPr>
        <w:t xml:space="preserve">Eteläiset puutarhat -hankkeen </w:t>
      </w:r>
      <w:r>
        <w:rPr>
          <w:color w:val="BCFEC6"/>
        </w:rPr>
        <w:t xml:space="preserve">kolmannella projektipäälliköllä </w:t>
      </w:r>
      <w:r>
        <w:t xml:space="preserve">on kokemusta puutarhoista. </w:t>
      </w:r>
      <w:r>
        <w:rPr>
          <w:color w:val="BCFEC6"/>
        </w:rPr>
        <w:t xml:space="preserve">Bruce Kelly/David Varnell Landscape Architects </w:t>
      </w:r>
      <w:r>
        <w:t xml:space="preserve">loi Strawberry Fieldsin ja Shakespeare Gardenin Central Parkiin. </w:t>
      </w:r>
      <w:r>
        <w:rPr>
          <w:color w:val="4AFEFA"/>
        </w:rPr>
        <w:t xml:space="preserve">BPCA </w:t>
      </w:r>
      <w:r>
        <w:t xml:space="preserve">kutsui </w:t>
      </w:r>
      <w:r>
        <w:rPr>
          <w:color w:val="B5AFC4"/>
        </w:rPr>
        <w:t xml:space="preserve">ryhmäänsä </w:t>
      </w:r>
      <w:r>
        <w:t xml:space="preserve">"upeiksi" yhteistyökumppaneiksi. Neljän vuoden jälkeenkin </w:t>
      </w:r>
      <w:r>
        <w:rPr>
          <w:color w:val="310106"/>
        </w:rPr>
        <w:t xml:space="preserve">Southern Gardens -hanke on </w:t>
      </w:r>
      <w:r>
        <w:t xml:space="preserve">sataprosenttisesti </w:t>
      </w:r>
      <w:r>
        <w:rPr>
          <w:color w:val="04640D"/>
        </w:rPr>
        <w:t xml:space="preserve">Jennifer Bartlettin</w:t>
      </w:r>
      <w:r>
        <w:t xml:space="preserve"> työtä </w:t>
      </w:r>
      <w:r>
        <w:t xml:space="preserve">ilman ulkopuolista apua. Hän ei tehnyt paljon muuta kuin kierrätti </w:t>
      </w:r>
      <w:r>
        <w:rPr>
          <w:color w:val="AE7AA1"/>
        </w:rPr>
        <w:t xml:space="preserve">tavanomaisia motiivejaan - puita, vettä, maisemakatkelmia, neliönmuotoisia taloja, ympyröitä, kolmioita, suorakulmioita </w:t>
      </w:r>
      <w:r>
        <w:t xml:space="preserve">- ja asetti </w:t>
      </w:r>
      <w:r>
        <w:rPr>
          <w:color w:val="AE7AA1"/>
        </w:rPr>
        <w:t xml:space="preserve">ne </w:t>
      </w:r>
      <w:r>
        <w:t xml:space="preserve">ruudukkoon, aivan kuin hän olisi tekemässä yhtä </w:t>
      </w:r>
      <w:r>
        <w:t xml:space="preserve">ruudukkoon piirretyistä kaksiulotteisista teoksistaan gallerian seinälle. </w:t>
      </w:r>
      <w:r>
        <w:rPr>
          <w:color w:val="C2A393"/>
        </w:rPr>
        <w:t xml:space="preserve">Southern Gardensissa </w:t>
      </w:r>
      <w:r>
        <w:rPr>
          <w:color w:val="6A3A35"/>
        </w:rPr>
        <w:t xml:space="preserve">ruudukon piti kuitenkin </w:t>
      </w:r>
      <w:r>
        <w:rPr>
          <w:color w:val="0232FD"/>
        </w:rPr>
        <w:t xml:space="preserve">olla </w:t>
      </w:r>
      <w:r>
        <w:rPr>
          <w:color w:val="BA6801"/>
        </w:rPr>
        <w:t xml:space="preserve">3 D-ruutu, joka oli täynnä muureja tai pensasaidat, </w:t>
      </w:r>
      <w:r>
        <w:rPr>
          <w:color w:val="0232FD"/>
        </w:rPr>
        <w:t xml:space="preserve">ja </w:t>
      </w:r>
      <w:r>
        <w:rPr>
          <w:color w:val="BA6801"/>
        </w:rPr>
        <w:t xml:space="preserve">siinä oli </w:t>
      </w:r>
      <w:r>
        <w:rPr>
          <w:color w:val="0232FD"/>
        </w:rPr>
        <w:t xml:space="preserve">oikeita kukkia</w:t>
      </w:r>
      <w:r>
        <w:t xml:space="preserve">. </w:t>
      </w:r>
      <w:r>
        <w:rPr>
          <w:color w:val="4AFEFA"/>
        </w:rPr>
        <w:t xml:space="preserve">BPCA:</w:t>
      </w:r>
      <w:r>
        <w:t xml:space="preserve">lle lähettämässään kirjeessä </w:t>
      </w:r>
      <w:r>
        <w:rPr>
          <w:color w:val="BCFEC6"/>
        </w:rPr>
        <w:t xml:space="preserve">Kelly/Varnell </w:t>
      </w:r>
      <w:r>
        <w:t xml:space="preserve">kutsui </w:t>
      </w:r>
      <w:r>
        <w:rPr>
          <w:color w:val="0232FD"/>
        </w:rPr>
        <w:t xml:space="preserve">sitä </w:t>
      </w:r>
      <w:r>
        <w:t xml:space="preserve">"mielivaltaiseksi ja amatöörimäiseksi". </w:t>
      </w:r>
      <w:r>
        <w:t xml:space="preserve">Heinäkuussa </w:t>
      </w:r>
      <w:r>
        <w:rPr>
          <w:color w:val="BCFEC6"/>
        </w:rPr>
        <w:t xml:space="preserve">nämä maisemanhoitajat </w:t>
      </w:r>
      <w:r>
        <w:t xml:space="preserve">kiellettiin </w:t>
      </w:r>
      <w:r>
        <w:rPr>
          <w:color w:val="310106"/>
        </w:rPr>
        <w:t xml:space="preserve">pääsemästä puutarhaan. </w:t>
      </w:r>
      <w:r>
        <w:rPr>
          <w:color w:val="04640D"/>
        </w:rPr>
        <w:t xml:space="preserve">Bartlett </w:t>
      </w:r>
      <w:r>
        <w:t xml:space="preserve">oli koko ajan kiireinen </w:t>
      </w:r>
      <w:r>
        <w:t xml:space="preserve">ja </w:t>
      </w:r>
      <w:r>
        <w:rPr>
          <w:color w:val="04640D"/>
        </w:rPr>
        <w:t xml:space="preserve">hoiti </w:t>
      </w:r>
      <w:r>
        <w:t xml:space="preserve">hiljaa asioitaan</w:t>
      </w:r>
      <w:r>
        <w:t xml:space="preserve">. </w:t>
      </w:r>
      <w:r>
        <w:rPr>
          <w:color w:val="168E5C"/>
        </w:rPr>
        <w:t xml:space="preserve">Kuten hän sanoi </w:t>
      </w:r>
      <w:r>
        <w:rPr>
          <w:color w:val="16C0D0"/>
        </w:rPr>
        <w:t xml:space="preserve">Harvardin yliopiston Graduate </w:t>
      </w:r>
      <w:r>
        <w:rPr>
          <w:color w:val="168E5C"/>
        </w:rPr>
        <w:t xml:space="preserve">School of Designissa vuonna 1987 pitämässään luennossa: </w:t>
      </w:r>
      <w:r>
        <w:rPr>
          <w:color w:val="168E5C"/>
        </w:rPr>
        <w:t xml:space="preserve">"Suunnittelin </w:t>
      </w:r>
      <w:r>
        <w:rPr>
          <w:color w:val="C62100"/>
        </w:rPr>
        <w:t xml:space="preserve">puutarhan tietämättä eroa </w:t>
      </w:r>
      <w:r>
        <w:rPr>
          <w:color w:val="168E5C"/>
        </w:rPr>
        <w:t xml:space="preserve">rododendronin ja tulppaanipuun välillä</w:t>
      </w:r>
      <w:r>
        <w:t xml:space="preserve">". Lisäksi hän totesi, että avoimien tilojen suunnittelussa "puutarhasuunnittelijat ovat menneet väärään suuntaan viimeiset 20 vuotta". </w:t>
      </w:r>
      <w:r>
        <w:t xml:space="preserve">Hän hämmästytti kuulijoita paljastamalla </w:t>
      </w:r>
      <w:r>
        <w:t xml:space="preserve">salaisen menetelmänsä puutarhojen suunnitteluun: hän antoi </w:t>
      </w:r>
      <w:r>
        <w:rPr>
          <w:color w:val="014347"/>
        </w:rPr>
        <w:t xml:space="preserve">ystävälleen </w:t>
      </w:r>
      <w:r>
        <w:t xml:space="preserve">tehtäväksi </w:t>
      </w:r>
      <w:r>
        <w:t xml:space="preserve">käyttää "viidestä kuuteen tuhatta dollaria....". </w:t>
      </w:r>
      <w:r>
        <w:rPr>
          <w:color w:val="233809"/>
        </w:rPr>
        <w:t xml:space="preserve">kirjoihin</w:t>
      </w:r>
      <w:r>
        <w:rPr>
          <w:color w:val="82785D"/>
        </w:rPr>
        <w:t xml:space="preserve">,</w:t>
      </w:r>
      <w:r>
        <w:rPr>
          <w:color w:val="42083B"/>
        </w:rPr>
        <w:t xml:space="preserve"> jotka </w:t>
      </w:r>
      <w:r>
        <w:rPr>
          <w:color w:val="233809"/>
        </w:rPr>
        <w:t xml:space="preserve">leikkaan lopulta palasiksi.</w:t>
      </w:r>
      <w:r>
        <w:t xml:space="preserve">" Sen jälkeen luonnostelu on helppoa. "</w:t>
      </w:r>
      <w:r>
        <w:t xml:space="preserve">Olen aina luottanut vahvasti </w:t>
      </w:r>
      <w:r>
        <w:rPr>
          <w:color w:val="023087"/>
        </w:rPr>
        <w:t xml:space="preserve">verkkoon </w:t>
      </w:r>
      <w:r>
        <w:t xml:space="preserve">ja huomannut, että se ei koskaan petä." "Olen </w:t>
      </w:r>
      <w:r>
        <w:t xml:space="preserve">aina luottanut vahvasti </w:t>
      </w:r>
      <w:r>
        <w:rPr>
          <w:color w:val="023087"/>
        </w:rPr>
        <w:t xml:space="preserve">verkkoon ja </w:t>
      </w:r>
      <w:r>
        <w:t xml:space="preserve">huomannut, että se ei koskaan petä." </w:t>
      </w:r>
      <w:r>
        <w:rPr>
          <w:color w:val="04640D"/>
        </w:rPr>
        <w:t xml:space="preserve">Bartlett </w:t>
      </w:r>
      <w:r>
        <w:t xml:space="preserve">kertoi </w:t>
      </w:r>
      <w:r>
        <w:t xml:space="preserve">kuulijoilleen, </w:t>
      </w:r>
      <w:r>
        <w:rPr>
          <w:color w:val="B7DAD2"/>
        </w:rPr>
        <w:t xml:space="preserve">ettei hän missään nimessä usko kompromisseihin tai myönnytyksiin asiakkaalle, "koska hän ei usko, että ihmiset voivat tehdä asioita puolivillaisesti</w:t>
      </w:r>
      <w:r>
        <w:t xml:space="preserve">". (</w:t>
      </w:r>
      <w:r>
        <w:rPr>
          <w:color w:val="B7DAD2"/>
        </w:rPr>
        <w:t xml:space="preserve">Tämä </w:t>
      </w:r>
      <w:r>
        <w:t xml:space="preserve">ei ollut </w:t>
      </w:r>
      <w:r>
        <w:t xml:space="preserve">ongelma </w:t>
      </w:r>
      <w:r>
        <w:rPr>
          <w:color w:val="310106"/>
        </w:rPr>
        <w:t xml:space="preserve">Southern Gardensissa, koska </w:t>
      </w:r>
      <w:r>
        <w:rPr>
          <w:color w:val="4AFEFA"/>
        </w:rPr>
        <w:t xml:space="preserve">asiakas oli </w:t>
      </w:r>
      <w:r>
        <w:t xml:space="preserve">jo kauan sitten suostunut </w:t>
      </w:r>
      <w:r>
        <w:rPr>
          <w:color w:val="04640D"/>
        </w:rPr>
        <w:t xml:space="preserve">Bartlettin </w:t>
      </w:r>
      <w:r>
        <w:t xml:space="preserve">jokaiseen oikkuun.</w:t>
      </w:r>
      <w:r>
        <w:t xml:space="preserve">) </w:t>
      </w:r>
      <w:r>
        <w:t xml:space="preserve">BPC:n </w:t>
      </w:r>
      <w:r>
        <w:rPr>
          <w:color w:val="118B8A"/>
        </w:rPr>
        <w:t xml:space="preserve">viime vuoden </w:t>
      </w:r>
      <w:r>
        <w:t xml:space="preserve">näyttelyssä yleisö saattoi nähdä </w:t>
      </w:r>
      <w:r>
        <w:rPr>
          <w:color w:val="ECEDFE"/>
        </w:rPr>
        <w:t xml:space="preserve">Bartlettin </w:t>
      </w:r>
      <w:r>
        <w:rPr>
          <w:color w:val="8C41BB"/>
        </w:rPr>
        <w:t xml:space="preserve">luomuksen </w:t>
      </w:r>
      <w:r>
        <w:rPr>
          <w:color w:val="196956"/>
        </w:rPr>
        <w:t xml:space="preserve">luonnoksen </w:t>
      </w:r>
      <w:r>
        <w:rPr>
          <w:color w:val="2B2D32"/>
        </w:rPr>
        <w:t xml:space="preserve">pöytämallilla</w:t>
      </w:r>
      <w:r>
        <w:t xml:space="preserve">. </w:t>
      </w:r>
      <w:r>
        <w:t xml:space="preserve">Kuvaukset olivat vastenmielisiä: "</w:t>
      </w:r>
      <w:r>
        <w:rPr>
          <w:color w:val="94C661"/>
        </w:rPr>
        <w:t xml:space="preserve">Näiden suojamuurien välissä on tuhansien vuosien puutarhasuunnittelun mikrokosmos... </w:t>
      </w:r>
      <w:r>
        <w:rPr>
          <w:color w:val="F8907D"/>
        </w:rPr>
        <w:t xml:space="preserve">ruusutarha, yrttitarha, kiemurteleva puutarha, kukkapellot, omenatarha...". jotka </w:t>
      </w:r>
      <w:r>
        <w:rPr>
          <w:color w:val="F8907D"/>
        </w:rPr>
        <w:t xml:space="preserve">on järjestetty 50 x 50 jalan neliöiden tilkkutäkkiin </w:t>
      </w:r>
      <w:r>
        <w:t xml:space="preserve">muodostaen "</w:t>
      </w:r>
      <w:r>
        <w:rPr>
          <w:color w:val="895E6B"/>
        </w:rPr>
        <w:t xml:space="preserve">huoneita"... </w:t>
      </w:r>
      <w:r>
        <w:t xml:space="preserve">siellä täällä on yksinkertaisia arkkitehtonisia muotoja, oikukas vesielementti, röyhkeästi muotoiltuja puita tai tartan-ruutu, ja kaikenlaisia tuoleja ympäriinsä..... Ja </w:t>
      </w:r>
      <w:r>
        <w:rPr>
          <w:color w:val="788E95"/>
        </w:rPr>
        <w:t xml:space="preserve">kaiken </w:t>
      </w:r>
      <w:r>
        <w:t xml:space="preserve">ytimessä on </w:t>
      </w:r>
      <w:r>
        <w:t xml:space="preserve">rakkaus kukkiin." </w:t>
      </w:r>
      <w:r>
        <w:rPr>
          <w:color w:val="DB1474"/>
        </w:rPr>
        <w:t xml:space="preserve">Mallia </w:t>
      </w:r>
      <w:r>
        <w:rPr>
          <w:color w:val="FB6AB8"/>
        </w:rPr>
        <w:t xml:space="preserve">tutkineet </w:t>
      </w:r>
      <w:r>
        <w:rPr>
          <w:color w:val="FB6AB8"/>
        </w:rPr>
        <w:t xml:space="preserve">kukkien ystävät </w:t>
      </w:r>
      <w:r>
        <w:t xml:space="preserve">olivat hermostuneita. He katsoivat </w:t>
      </w:r>
      <w:r>
        <w:rPr>
          <w:color w:val="8489AE"/>
        </w:rPr>
        <w:t xml:space="preserve">miniatyyriä </w:t>
      </w:r>
      <w:r>
        <w:t xml:space="preserve">ja näkivät </w:t>
      </w:r>
      <w:r>
        <w:rPr>
          <w:color w:val="8489AE"/>
        </w:rPr>
        <w:t xml:space="preserve">hirvittävän hulluuden</w:t>
      </w:r>
      <w:r>
        <w:t xml:space="preserve">. </w:t>
      </w:r>
      <w:r>
        <w:rPr>
          <w:color w:val="860E04"/>
        </w:rPr>
        <w:t xml:space="preserve">Bartlettin </w:t>
      </w:r>
      <w:r>
        <w:rPr>
          <w:color w:val="895E6B"/>
        </w:rPr>
        <w:t xml:space="preserve">pienissä huoneissa </w:t>
      </w:r>
      <w:r>
        <w:t xml:space="preserve">oli vain vähän tilaa kukille ja ihmisille. </w:t>
      </w:r>
      <w:r>
        <w:rPr>
          <w:color w:val="BCFEC6"/>
        </w:rPr>
        <w:t xml:space="preserve">Kelly/Varnell </w:t>
      </w:r>
      <w:r>
        <w:t xml:space="preserve">arvioi, että </w:t>
      </w:r>
      <w:r>
        <w:rPr>
          <w:color w:val="310106"/>
        </w:rPr>
        <w:t xml:space="preserve">South Gardenin </w:t>
      </w:r>
      <w:r>
        <w:t xml:space="preserve">kävijäkapasiteetti on </w:t>
      </w:r>
      <w:r>
        <w:t xml:space="preserve">neljä ihmistä huonetta kohti eli yhteensä noin 100 ihmistä. </w:t>
      </w:r>
      <w:r>
        <w:rPr>
          <w:color w:val="310106"/>
        </w:rPr>
        <w:t xml:space="preserve">Tämä pilkottu </w:t>
      </w:r>
      <w:r>
        <w:rPr>
          <w:color w:val="FBC206"/>
        </w:rPr>
        <w:t xml:space="preserve">sotkuinen neliö on </w:t>
      </w:r>
      <w:r>
        <w:t xml:space="preserve">saanut inspiraationsa </w:t>
      </w:r>
      <w:r>
        <w:rPr>
          <w:color w:val="04640D"/>
        </w:rPr>
        <w:t xml:space="preserve">taiteilijan </w:t>
      </w:r>
      <w:r>
        <w:t xml:space="preserve">omasta asunnosta</w:t>
      </w:r>
      <w:r>
        <w:t xml:space="preserve">: "</w:t>
      </w:r>
      <w:r>
        <w:t xml:space="preserve">Vinttihuoneeni oli 50 jalkaa kertaa 100 jalkaa, joten 50 jalkaa kertaa 50 jalkaa </w:t>
      </w:r>
      <w:r>
        <w:t xml:space="preserve">tuntui hyvältä puutarhahuoneelta." </w:t>
      </w:r>
      <w:r>
        <w:rPr>
          <w:color w:val="895E6B"/>
        </w:rPr>
        <w:t xml:space="preserve">Näitä kasvikammioita </w:t>
      </w:r>
      <w:r>
        <w:t xml:space="preserve">oli </w:t>
      </w:r>
      <w:r>
        <w:rPr>
          <w:color w:val="895E6B"/>
        </w:rPr>
        <w:t xml:space="preserve">24 kappaletta</w:t>
      </w:r>
      <w:r>
        <w:t xml:space="preserve">, jotka </w:t>
      </w:r>
      <w:r>
        <w:t xml:space="preserve">oli ahdettu sattumanvaraisesti </w:t>
      </w:r>
      <w:r>
        <w:rPr>
          <w:color w:val="6EAB9B"/>
        </w:rPr>
        <w:t xml:space="preserve">ruudukkoon.</w:t>
      </w:r>
      <w:r>
        <w:t xml:space="preserve"> Hän muutti yhden huoneen muotopuusta tehdyksi viihdehuoneeksi, joka oli täynnä puutarhasohvan muotoisia kasveja, televisiota, pianoa ja tuoleja. Toisessa </w:t>
      </w:r>
      <w:r>
        <w:t xml:space="preserve">hän pyysi </w:t>
      </w:r>
      <w:r>
        <w:rPr>
          <w:color w:val="F2CDFE"/>
        </w:rPr>
        <w:t xml:space="preserve">hiustenleikkausta MX-rakettien - </w:t>
      </w:r>
      <w:r>
        <w:rPr>
          <w:color w:val="760035"/>
        </w:rPr>
        <w:t xml:space="preserve">joista kukin </w:t>
      </w:r>
      <w:r>
        <w:rPr>
          <w:color w:val="F2CDFE"/>
        </w:rPr>
        <w:t xml:space="preserve">maksaa 10 000 dollaria - </w:t>
      </w:r>
      <w:r>
        <w:rPr>
          <w:color w:val="F2CDFE"/>
        </w:rPr>
        <w:t xml:space="preserve">kartion muotoisena, </w:t>
      </w:r>
      <w:r>
        <w:rPr>
          <w:color w:val="F2CDFE"/>
        </w:rPr>
        <w:t xml:space="preserve">jopa 20 jalan korkuisena</w:t>
      </w:r>
      <w:r>
        <w:t xml:space="preserve">. Toisessa hän täytti kahdeksan "pystysuoraa pensasaitaa" havainnollistaakseen puiden leikkaamisen geometriaa suorassa kulmassa. Yrttisalongissa hän määräsi sisustuksen tyyliin "ruudullinen puutarha". Hän määräsi, että eteisen kuutioiden tulisi olla eri kukkien värisiä, ja pakotti </w:t>
      </w:r>
      <w:r>
        <w:rPr>
          <w:color w:val="647A41"/>
        </w:rPr>
        <w:t xml:space="preserve">maisema-arkkitehdit </w:t>
      </w:r>
      <w:r>
        <w:t xml:space="preserve">tutkimaan tartankankaita käsittelevää kirjaa. Hän laittoi yhteen puutarhahuoneeseen 43-metrisen lasikuution, jotta ruudullinen kaakelilattia, "sinertävä pesuallas", "valtava karppi-akvaario" ja "lintuhäkki, jossa on kakadupapukaijoja", pääsisivät esille. Viereen hän sijoitti pienemmän lasitalon, </w:t>
      </w:r>
      <w:r>
        <w:rPr>
          <w:color w:val="496E76"/>
        </w:rPr>
        <w:t xml:space="preserve">jonka lattiassa oli ruudullinen lattia </w:t>
      </w:r>
      <w:r>
        <w:rPr>
          <w:color w:val="E3F894"/>
        </w:rPr>
        <w:t xml:space="preserve">ja jossa </w:t>
      </w:r>
      <w:r>
        <w:rPr>
          <w:color w:val="F9D7CD"/>
        </w:rPr>
        <w:t xml:space="preserve">hänen mukaansa voisi olla mansikkapelto keskellä talvea</w:t>
      </w:r>
      <w:r>
        <w:t xml:space="preserve">. </w:t>
      </w:r>
      <w:r>
        <w:t xml:space="preserve">Toisessa osastossa, jota kutsuttiin Linden Grove -nimiseksi, oli tarkoitus puristaa 62 lehmusta 10 tai 16 jalan tappoetäisyydelle. (Lehmukset tarvitsevat noin 36 jalkaa.) </w:t>
      </w:r>
      <w:r>
        <w:rPr>
          <w:color w:val="876128"/>
        </w:rPr>
        <w:t xml:space="preserve">Bartlettin </w:t>
      </w:r>
      <w:r>
        <w:rPr>
          <w:color w:val="196956"/>
        </w:rPr>
        <w:t xml:space="preserve">ehdotuksessa </w:t>
      </w:r>
      <w:r>
        <w:t xml:space="preserve">oli yksi asia, jota </w:t>
      </w:r>
      <w:r>
        <w:t xml:space="preserve">ei voinut epäillä: Se vaatisi koko pataljoonan asiantuntevien pensaiden muokkaajien, ruusunviljelijöiden, hedelmätarhureiden ja dendrologien ammattitaitoa. </w:t>
      </w:r>
      <w:r>
        <w:rPr>
          <w:color w:val="04640D"/>
        </w:rPr>
        <w:t xml:space="preserve">Bartlett </w:t>
      </w:r>
      <w:r>
        <w:t xml:space="preserve">ehdotti iloisesti, että kunnossapitoa varten kutsuttaisiin "puolipäteviä työntekijöitä puutarhakerhosta". Lisäksi hän vaati </w:t>
      </w:r>
      <w:r>
        <w:rPr>
          <w:color w:val="A1A711"/>
        </w:rPr>
        <w:t xml:space="preserve">niin kapeita polkuja (viidestä kahdeksaan jalkaa) </w:t>
      </w:r>
      <w:r>
        <w:t xml:space="preserve">ja niin neliömäisiä pensasaidankulmia, </w:t>
      </w:r>
      <w:r>
        <w:t xml:space="preserve">etteivät </w:t>
      </w:r>
      <w:r>
        <w:t xml:space="preserve">tavalliset kunnossapitovälineet - kärryt ja siirrettävät laverit - </w:t>
      </w:r>
      <w:r>
        <w:t xml:space="preserve">mahtuisi kulkemaan</w:t>
      </w:r>
      <w:r>
        <w:rPr>
          <w:color w:val="A1A711"/>
        </w:rPr>
        <w:t xml:space="preserve">. </w:t>
      </w:r>
      <w:r>
        <w:t xml:space="preserve">Muuttaakseen </w:t>
      </w:r>
      <w:r>
        <w:rPr>
          <w:color w:val="FD0F31"/>
        </w:rPr>
        <w:t xml:space="preserve">puutarhat </w:t>
      </w:r>
      <w:r>
        <w:rPr>
          <w:color w:val="BE8485"/>
        </w:rPr>
        <w:t xml:space="preserve">kirjaimellisesti huoneiksi </w:t>
      </w:r>
      <w:r>
        <w:rPr>
          <w:color w:val="C660FB"/>
        </w:rPr>
        <w:t xml:space="preserve">Bartlett </w:t>
      </w:r>
      <w:r>
        <w:rPr>
          <w:color w:val="BE8485"/>
        </w:rPr>
        <w:t xml:space="preserve">rakensi </w:t>
      </w:r>
      <w:r>
        <w:rPr>
          <w:color w:val="BE8485"/>
        </w:rPr>
        <w:t xml:space="preserve">ikkunattomia seiniä (tiiliä, ristikkoa, pensasaidasta), jotka olivat kahdeksasta kymmeneen jalkaa korkeita </w:t>
      </w:r>
      <w:r>
        <w:t xml:space="preserve">ja jotka </w:t>
      </w:r>
      <w:r>
        <w:t xml:space="preserve">heittivät </w:t>
      </w:r>
      <w:r>
        <w:rPr>
          <w:color w:val="860E04"/>
        </w:rPr>
        <w:t xml:space="preserve">hänen </w:t>
      </w:r>
      <w:r>
        <w:rPr>
          <w:color w:val="895E6B"/>
        </w:rPr>
        <w:t xml:space="preserve">sisätilansa </w:t>
      </w:r>
      <w:r>
        <w:t xml:space="preserve">koko päivän synkkään varjoon. On vaikea nähdä, miten </w:t>
      </w:r>
      <w:r>
        <w:t xml:space="preserve">fotosynteesi voisi tapahtua </w:t>
      </w:r>
      <w:r>
        <w:rPr>
          <w:color w:val="310106"/>
        </w:rPr>
        <w:t xml:space="preserve">eteläisessä puutarhassa ilman, että </w:t>
      </w:r>
      <w:r>
        <w:rPr>
          <w:color w:val="D48958"/>
        </w:rPr>
        <w:t xml:space="preserve">seinät </w:t>
      </w:r>
      <w:r>
        <w:t xml:space="preserve">peitetään joulukoristeiden tapaan runsailla Gro-Lite-lamppuilla. Lopuksi, pilkatakseen </w:t>
      </w:r>
      <w:r>
        <w:rPr>
          <w:color w:val="4AFEFA"/>
        </w:rPr>
        <w:t xml:space="preserve">BPCA:n </w:t>
      </w:r>
      <w:r>
        <w:t xml:space="preserve">halua </w:t>
      </w:r>
      <w:r>
        <w:t xml:space="preserve">rakentaa </w:t>
      </w:r>
      <w:r>
        <w:rPr>
          <w:color w:val="05AEE8"/>
        </w:rPr>
        <w:t xml:space="preserve">suositulle kahden mailin pituiselle River Walk -reitille, </w:t>
      </w:r>
      <w:r>
        <w:rPr>
          <w:color w:val="C3C1BE"/>
        </w:rPr>
        <w:t xml:space="preserve">joka</w:t>
      </w:r>
      <w:r>
        <w:rPr>
          <w:color w:val="05AEE8"/>
        </w:rPr>
        <w:t xml:space="preserve"> on arvostettu </w:t>
      </w:r>
      <w:r>
        <w:rPr>
          <w:color w:val="05AEE8"/>
        </w:rPr>
        <w:t xml:space="preserve">New Yorkin sataman, Vapaudenpatsaan ja Ellis Islandin näköalapaikkojen vuoksi</w:t>
      </w:r>
      <w:r>
        <w:t xml:space="preserve">, </w:t>
      </w:r>
      <w:r>
        <w:rPr>
          <w:color w:val="04640D"/>
        </w:rPr>
        <w:t xml:space="preserve">Bartlett </w:t>
      </w:r>
      <w:r>
        <w:t xml:space="preserve">pystytti vielä </w:t>
      </w:r>
      <w:r>
        <w:rPr>
          <w:color w:val="9F98F8"/>
        </w:rPr>
        <w:t xml:space="preserve">yhden muurin, tällä kertaa betonisen ja 10,5 metriä korkean</w:t>
      </w:r>
      <w:r>
        <w:t xml:space="preserve">. </w:t>
      </w:r>
      <w:r>
        <w:t xml:space="preserve">Hän venytti </w:t>
      </w:r>
      <w:r>
        <w:rPr>
          <w:color w:val="9F98F8"/>
        </w:rPr>
        <w:t xml:space="preserve">sen </w:t>
      </w:r>
      <w:r>
        <w:rPr>
          <w:color w:val="310106"/>
        </w:rPr>
        <w:t xml:space="preserve">South Gardensin </w:t>
      </w:r>
      <w:r>
        <w:t xml:space="preserve">rantapromenadin varrelle</w:t>
      </w:r>
      <w:r>
        <w:t xml:space="preserve">, </w:t>
      </w:r>
      <w:r>
        <w:t xml:space="preserve">piilottaen kaupungin upeat luonnon vesielementit, sataman ja joen. (</w:t>
      </w:r>
      <w:r>
        <w:t xml:space="preserve">Hudson-joen varrella sijaitsevaan </w:t>
      </w:r>
      <w:r>
        <w:rPr>
          <w:color w:val="310106"/>
        </w:rPr>
        <w:t xml:space="preserve">puutarhaan </w:t>
      </w:r>
      <w:r>
        <w:t xml:space="preserve">hän tilasi vesiputouksen, lähteen, lampia ja muita kalliita yksinkertaisia vesielementtejä.) Kun </w:t>
      </w:r>
      <w:r>
        <w:rPr>
          <w:color w:val="8489AE"/>
        </w:rPr>
        <w:t xml:space="preserve">malli oli </w:t>
      </w:r>
      <w:r>
        <w:t xml:space="preserve">vielä esillä, </w:t>
      </w:r>
      <w:r>
        <w:rPr>
          <w:color w:val="D19012"/>
        </w:rPr>
        <w:t xml:space="preserve">Manhattanin kaupunginvaltuusto 1 </w:t>
      </w:r>
      <w:r>
        <w:t xml:space="preserve">antoi päätöslauselman </w:t>
      </w:r>
      <w:r>
        <w:rPr>
          <w:color w:val="310106"/>
        </w:rPr>
        <w:t xml:space="preserve">South Gardensiä vastaan</w:t>
      </w:r>
      <w:r>
        <w:t xml:space="preserve">. </w:t>
      </w:r>
      <w:r>
        <w:t xml:space="preserve">Puistovaliokunta kirjoitti </w:t>
      </w:r>
      <w:r>
        <w:rPr>
          <w:color w:val="4AFEFA"/>
        </w:rPr>
        <w:t xml:space="preserve">BPCA:lle</w:t>
      </w:r>
      <w:r>
        <w:t xml:space="preserve">, että </w:t>
      </w:r>
      <w:r>
        <w:rPr>
          <w:color w:val="310106"/>
        </w:rPr>
        <w:t xml:space="preserve">tämä "liian 'yksityinen' ... eksklusiivinen" kompleksi ja kallis "suljettu puutarha </w:t>
      </w:r>
      <w:r>
        <w:t xml:space="preserve">... kuuluu melkein minne tahansa muualle kuin ranta-alueelle". </w:t>
      </w:r>
      <w:r>
        <w:rPr>
          <w:color w:val="B7D802"/>
        </w:rPr>
        <w:t xml:space="preserve">Lynden B. Miller, joka on tunnettu julkisten puutarhojen suunnittelija </w:t>
      </w:r>
      <w:r>
        <w:rPr>
          <w:color w:val="826392"/>
        </w:rPr>
        <w:t xml:space="preserve">ja joka </w:t>
      </w:r>
      <w:r>
        <w:rPr>
          <w:color w:val="B7D802"/>
        </w:rPr>
        <w:t xml:space="preserve">kunnosti Central Parkin konservatoriopuutarhan</w:t>
      </w:r>
      <w:r>
        <w:t xml:space="preserve">, muistelee </w:t>
      </w:r>
      <w:r>
        <w:t xml:space="preserve">reaktiotaan </w:t>
      </w:r>
      <w:r>
        <w:rPr>
          <w:color w:val="5E7A6A"/>
        </w:rPr>
        <w:t xml:space="preserve">Southern Gardens </w:t>
      </w:r>
      <w:r>
        <w:rPr>
          <w:color w:val="8489AE"/>
        </w:rPr>
        <w:t xml:space="preserve">-malliin </w:t>
      </w:r>
      <w:r>
        <w:rPr>
          <w:color w:val="8BE7FC"/>
        </w:rPr>
        <w:t xml:space="preserve">42nd Streetillä sijaitsevaan Bryant Parkiin </w:t>
      </w:r>
      <w:r>
        <w:rPr>
          <w:color w:val="B29869"/>
        </w:rPr>
        <w:t xml:space="preserve">suunnittelemansa </w:t>
      </w:r>
      <w:r>
        <w:rPr>
          <w:color w:val="B29869"/>
        </w:rPr>
        <w:t xml:space="preserve">julkisen puutarhan </w:t>
      </w:r>
      <w:r>
        <w:t xml:space="preserve">osalta</w:t>
      </w:r>
      <w:r>
        <w:t xml:space="preserve">: "</w:t>
      </w:r>
      <w:r>
        <w:rPr>
          <w:color w:val="76E0C1"/>
        </w:rPr>
        <w:t xml:space="preserve">Bryant Park, sellaisena kuin se suunniteltiin vuonna 1933</w:t>
      </w:r>
      <w:r>
        <w:t xml:space="preserve">, epäonnistui julkisena paikkana, </w:t>
      </w:r>
      <w:r>
        <w:rPr>
          <w:color w:val="76E0C1"/>
        </w:rPr>
        <w:t xml:space="preserve">koska </w:t>
      </w:r>
      <w:r>
        <w:rPr>
          <w:color w:val="BACFA7"/>
        </w:rPr>
        <w:t xml:space="preserve">ihmiset </w:t>
      </w:r>
      <w:r>
        <w:t xml:space="preserve">tunsivat olevansa ansassa. Kun pensasaidat </w:t>
      </w:r>
      <w:r>
        <w:t xml:space="preserve">ja osa muureista poistettiin </w:t>
      </w:r>
      <w:r>
        <w:rPr>
          <w:color w:val="76E0C1"/>
        </w:rPr>
        <w:t xml:space="preserve">Bryant Parkin </w:t>
      </w:r>
      <w:r>
        <w:t xml:space="preserve">kunnostuksen yhteydessä</w:t>
      </w:r>
      <w:r>
        <w:t xml:space="preserve">, siitä tuli avoimempi. Minusta näyttää siltä, että </w:t>
      </w:r>
      <w:r>
        <w:rPr>
          <w:color w:val="11BA09"/>
        </w:rPr>
        <w:t xml:space="preserve">BPCA:n </w:t>
      </w:r>
      <w:r>
        <w:rPr>
          <w:color w:val="310106"/>
        </w:rPr>
        <w:t xml:space="preserve">hanke </w:t>
      </w:r>
      <w:r>
        <w:t xml:space="preserve">on siirtymässä kohti sitä, että </w:t>
      </w:r>
      <w:r>
        <w:rPr>
          <w:color w:val="310106"/>
        </w:rPr>
        <w:t xml:space="preserve">eteläisestä puutarhasta tehdään </w:t>
      </w:r>
      <w:r>
        <w:t xml:space="preserve">puutarhanhoitovankila ihmisille ja kasveille." </w:t>
      </w:r>
      <w:r>
        <w:rPr>
          <w:color w:val="462C36"/>
        </w:rPr>
        <w:t xml:space="preserve">Kolme kaupunkipuutarhaviljelijää ja Cornell Cooperative Extension </w:t>
      </w:r>
      <w:r>
        <w:t xml:space="preserve">punnitsivat asiaa </w:t>
      </w:r>
      <w:r>
        <w:rPr>
          <w:color w:val="65407D"/>
        </w:rPr>
        <w:t xml:space="preserve">kirjeellä </w:t>
      </w:r>
      <w:r>
        <w:rPr>
          <w:color w:val="491803"/>
        </w:rPr>
        <w:t xml:space="preserve">BPCA:lle</w:t>
      </w:r>
      <w:r>
        <w:rPr>
          <w:color w:val="F5D2A8"/>
        </w:rPr>
        <w:t xml:space="preserve">, joka </w:t>
      </w:r>
      <w:r>
        <w:rPr>
          <w:color w:val="65407D"/>
        </w:rPr>
        <w:t xml:space="preserve">alkoi seuraavasti: "</w:t>
      </w:r>
      <w:r>
        <w:rPr>
          <w:color w:val="65407D"/>
        </w:rPr>
        <w:t xml:space="preserve">Mielestämme </w:t>
      </w:r>
      <w:r>
        <w:rPr>
          <w:color w:val="03422C"/>
        </w:rPr>
        <w:t xml:space="preserve">tämä puutarha </w:t>
      </w:r>
      <w:r>
        <w:rPr>
          <w:color w:val="65407D"/>
        </w:rPr>
        <w:t xml:space="preserve">on puutarhaviljelyn kannalta tuhoisa.</w:t>
      </w:r>
      <w:r>
        <w:t xml:space="preserve">" Sitten he mainitsivat epäilemättä "kyseenalaisen turvallisuuden ...". </w:t>
      </w:r>
      <w:r>
        <w:rPr>
          <w:color w:val="310106"/>
        </w:rPr>
        <w:t xml:space="preserve">monimutkaiset puutarhat, joissa on loputtomasti piilopaikkoja</w:t>
      </w:r>
      <w:r>
        <w:t xml:space="preserve">. </w:t>
      </w:r>
      <w:r>
        <w:rPr>
          <w:color w:val="72A46E"/>
        </w:rPr>
        <w:t xml:space="preserve">8 jalan korkuiset pensasaidat</w:t>
      </w:r>
      <w:r>
        <w:rPr>
          <w:color w:val="128EAC"/>
        </w:rPr>
        <w:t xml:space="preserve">, jotka </w:t>
      </w:r>
      <w:r>
        <w:rPr>
          <w:color w:val="72A46E"/>
        </w:rPr>
        <w:t xml:space="preserve">suojaavat näkymiä </w:t>
      </w:r>
      <w:r>
        <w:rPr>
          <w:color w:val="47545E"/>
        </w:rPr>
        <w:t xml:space="preserve">pieniin 'huoneisiin' </w:t>
      </w:r>
      <w:r>
        <w:rPr>
          <w:color w:val="72A46E"/>
        </w:rPr>
        <w:t xml:space="preserve">ja niistä ulos, </w:t>
      </w:r>
      <w:r>
        <w:t xml:space="preserve">varmistavat ... että </w:t>
      </w:r>
      <w:r>
        <w:rPr>
          <w:color w:val="310106"/>
        </w:rPr>
        <w:t xml:space="preserve">tämä puutarha </w:t>
      </w:r>
      <w:r>
        <w:t xml:space="preserve">on mahdollinen rikollisuuden kasvualusta." </w:t>
      </w:r>
      <w:r>
        <w:t xml:space="preserve">(</w:t>
      </w:r>
      <w:r>
        <w:rPr>
          <w:color w:val="04640D"/>
        </w:rPr>
        <w:t xml:space="preserve">Bartlett </w:t>
      </w:r>
      <w:r>
        <w:rPr>
          <w:color w:val="B95C69"/>
        </w:rPr>
        <w:t xml:space="preserve">Harvardin yliopistosta </w:t>
      </w:r>
      <w:r>
        <w:t xml:space="preserve">totesi: "Turvallisuusongelmia tulee olemaan..... En aio käsitellä turvallisuuskysymyksiä!")) Huolimatta oppineiden puutarhatutkijoiden katastrofaalisista arvioista </w:t>
      </w:r>
      <w:r>
        <w:rPr>
          <w:color w:val="876128"/>
        </w:rPr>
        <w:t xml:space="preserve">Bartlettin </w:t>
      </w:r>
      <w:r>
        <w:rPr>
          <w:color w:val="8C41BB"/>
        </w:rPr>
        <w:t xml:space="preserve">Southern Gardens </w:t>
      </w:r>
      <w:r>
        <w:rPr>
          <w:color w:val="196956"/>
        </w:rPr>
        <w:t xml:space="preserve">-ehdotus </w:t>
      </w:r>
      <w:r>
        <w:t xml:space="preserve">etenee jotenkin, ilmeisen välinpitämättömästi järjen kanssa, ja sitä </w:t>
      </w:r>
      <w:r>
        <w:rPr>
          <w:color w:val="196956"/>
        </w:rPr>
        <w:t xml:space="preserve">haittaavat </w:t>
      </w:r>
      <w:r>
        <w:t xml:space="preserve">vain byrokraattinen velttous ja logistiset komplikaatiot. </w:t>
      </w:r>
      <w:r>
        <w:rPr>
          <w:color w:val="C4C8FA"/>
        </w:rPr>
        <w:t xml:space="preserve">BPCA:n </w:t>
      </w:r>
      <w:r>
        <w:rPr>
          <w:color w:val="A14D12"/>
        </w:rPr>
        <w:t xml:space="preserve">puheenjohtaja ja toimitusjohtaja </w:t>
      </w:r>
      <w:r>
        <w:rPr>
          <w:color w:val="A14D12"/>
        </w:rPr>
        <w:t xml:space="preserve">David Emil </w:t>
      </w:r>
      <w:r>
        <w:t xml:space="preserve">toivoo voivansa neuvotella </w:t>
      </w:r>
      <w:r>
        <w:rPr>
          <w:color w:val="372A55"/>
        </w:rPr>
        <w:t xml:space="preserve">aallonmurtajasta</w:t>
      </w:r>
      <w:r>
        <w:rPr>
          <w:color w:val="3F3610"/>
        </w:rPr>
        <w:t xml:space="preserve">, joka olisi </w:t>
      </w:r>
      <w:r>
        <w:rPr>
          <w:color w:val="372A55"/>
        </w:rPr>
        <w:t xml:space="preserve">"visuaalisesti paljon läpäisevämpi</w:t>
      </w:r>
      <w:r>
        <w:t xml:space="preserve">". Ja hän vaatii, että </w:t>
      </w:r>
      <w:r>
        <w:rPr>
          <w:color w:val="D3A2C6"/>
        </w:rPr>
        <w:t xml:space="preserve">lisäämällä </w:t>
      </w:r>
      <w:r>
        <w:rPr>
          <w:color w:val="719FFA"/>
        </w:rPr>
        <w:t xml:space="preserve">toisen maisema-arkkitehdin, Nicholas Quennellin, hän </w:t>
      </w:r>
      <w:r>
        <w:rPr>
          <w:color w:val="D3A2C6"/>
        </w:rPr>
        <w:t xml:space="preserve">tekee </w:t>
      </w:r>
      <w:r>
        <w:rPr>
          <w:color w:val="D3A2C6"/>
        </w:rPr>
        <w:t xml:space="preserve">nämä ja muut muutokset </w:t>
      </w:r>
      <w:r>
        <w:rPr>
          <w:color w:val="0D841A"/>
        </w:rPr>
        <w:t xml:space="preserve">puutarhanhoitotodellisuuteen </w:t>
      </w:r>
      <w:r>
        <w:t xml:space="preserve">säilyttäen samalla "taiteellisen näkemyksen", joka on ominaista "todella suurelle taiteilijalle". Koska mitään ei ole tehty </w:t>
      </w:r>
      <w:r>
        <w:rPr>
          <w:color w:val="D3A2C6"/>
        </w:rPr>
        <w:t xml:space="preserve">tähän suuntaan </w:t>
      </w:r>
      <w:r>
        <w:t xml:space="preserve">neljään vuoteen, ei ole varmaa, että todellinen yhteistyö </w:t>
      </w:r>
      <w:r>
        <w:rPr>
          <w:color w:val="04640D"/>
        </w:rPr>
        <w:t xml:space="preserve">Bartlettin kanssa</w:t>
      </w:r>
      <w:r>
        <w:t xml:space="preserve"> nyt yhtäkkiä toteutuu</w:t>
      </w:r>
      <w:r>
        <w:t xml:space="preserve">. </w:t>
      </w:r>
      <w:r>
        <w:t xml:space="preserve">(</w:t>
      </w:r>
      <w:r>
        <w:rPr>
          <w:color w:val="4C5B32"/>
        </w:rPr>
        <w:t xml:space="preserve">Quennell </w:t>
      </w:r>
      <w:r>
        <w:t xml:space="preserve">on sanonut, että hän aikoo kaikesta huolimatta lähteä mukaan </w:t>
      </w:r>
      <w:r>
        <w:rPr>
          <w:color w:val="6EAB9B"/>
        </w:rPr>
        <w:t xml:space="preserve">verkkoon</w:t>
      </w:r>
      <w:r>
        <w:t xml:space="preserve">.) </w:t>
      </w:r>
      <w:r>
        <w:rPr>
          <w:color w:val="9DB3B7"/>
        </w:rPr>
        <w:t xml:space="preserve">Kuvernööri Mario Cuomolla tai </w:t>
      </w:r>
      <w:r>
        <w:rPr>
          <w:color w:val="B14F8F"/>
        </w:rPr>
        <w:t xml:space="preserve">BPCA:n </w:t>
      </w:r>
      <w:r>
        <w:rPr>
          <w:color w:val="9DB3B7"/>
        </w:rPr>
        <w:t xml:space="preserve">hallituksen puheenjohtajalla </w:t>
      </w:r>
      <w:r>
        <w:rPr>
          <w:color w:val="9DB3B7"/>
        </w:rPr>
        <w:t xml:space="preserve">Fabian </w:t>
      </w:r>
      <w:r>
        <w:t xml:space="preserve">Palominolla on kuitenkin </w:t>
      </w:r>
      <w:r>
        <w:t xml:space="preserve">vielä aikaa </w:t>
      </w:r>
      <w:r>
        <w:t xml:space="preserve">estää </w:t>
      </w:r>
      <w:r>
        <w:rPr>
          <w:color w:val="310106"/>
        </w:rPr>
        <w:t xml:space="preserve">tämä "ruudullinen kaari" puskista. </w:t>
      </w:r>
      <w:r>
        <w:rPr>
          <w:color w:val="9DB3B7"/>
        </w:rPr>
        <w:t xml:space="preserve">Nämä valtiomiehet </w:t>
      </w:r>
      <w:r>
        <w:t xml:space="preserve">voisivat </w:t>
      </w:r>
      <w:r>
        <w:rPr>
          <w:color w:val="9DB3B7"/>
        </w:rPr>
        <w:t xml:space="preserve">ottaa </w:t>
      </w:r>
      <w:r>
        <w:t xml:space="preserve">neuvosta va</w:t>
      </w:r>
      <w:r>
        <w:rPr>
          <w:color w:val="9DB3B7"/>
        </w:rPr>
        <w:t xml:space="preserve">arin </w:t>
      </w:r>
      <w:r>
        <w:rPr>
          <w:color w:val="747103"/>
        </w:rPr>
        <w:t xml:space="preserve">William Robinsonilta, joka on kirjoittanut teoksen "The English Flower Garden" (Englannin kukkapuutarha), joka on ollut puutarhanhoidon raamattu vuodesta 1883 lähtien, ja </w:t>
      </w:r>
      <w:r>
        <w:rPr>
          <w:color w:val="D26A5B"/>
        </w:rPr>
        <w:t xml:space="preserve">joka </w:t>
      </w:r>
      <w:r>
        <w:rPr>
          <w:color w:val="9F816D"/>
        </w:rPr>
        <w:t xml:space="preserve">näyttää </w:t>
      </w:r>
      <w:r>
        <w:rPr>
          <w:color w:val="D26A5B"/>
        </w:rPr>
        <w:t xml:space="preserve">ajatelleen </w:t>
      </w:r>
      <w:r>
        <w:rPr>
          <w:color w:val="8B934B"/>
        </w:rPr>
        <w:t xml:space="preserve">Jennifer Bartlettia </w:t>
      </w:r>
      <w:r>
        <w:rPr>
          <w:color w:val="D26A5B"/>
        </w:rPr>
        <w:t xml:space="preserve">kirjoittaessaan: "</w:t>
      </w:r>
      <w:r>
        <w:rPr>
          <w:color w:val="D26A5B"/>
        </w:rPr>
        <w:t xml:space="preserve">Puutarhassa </w:t>
      </w:r>
      <w:r>
        <w:rPr>
          <w:color w:val="F98500"/>
        </w:rPr>
        <w:t xml:space="preserve">'suunnitelmiaan' </w:t>
      </w:r>
      <w:r>
        <w:rPr>
          <w:color w:val="002935"/>
        </w:rPr>
        <w:t xml:space="preserve">soveltavan </w:t>
      </w:r>
      <w:r>
        <w:rPr>
          <w:color w:val="F98500"/>
        </w:rPr>
        <w:t xml:space="preserve">koristetaiteilijan takia </w:t>
      </w:r>
      <w:r>
        <w:rPr>
          <w:color w:val="D26A5B"/>
        </w:rPr>
        <w:t xml:space="preserve">puutarhamme ovat valitettavasti kärsineet vuosia</w:t>
      </w:r>
      <w:r>
        <w:t xml:space="preserve">... Juuri </w:t>
      </w:r>
      <w:r>
        <w:t xml:space="preserve">tämä järjettömien "nuppujen" ja vanhoista kirjoista peräisin olevien mallien omaksuminen </w:t>
      </w:r>
      <w:r>
        <w:rPr>
          <w:color w:val="D7F3FE"/>
        </w:rPr>
        <w:t xml:space="preserve">kaikilla alueilla, </w:t>
      </w:r>
      <w:r>
        <w:rPr>
          <w:color w:val="FCB899"/>
        </w:rPr>
        <w:t xml:space="preserve">joille on </w:t>
      </w:r>
      <w:r>
        <w:rPr>
          <w:color w:val="D7F3FE"/>
        </w:rPr>
        <w:t xml:space="preserve">tarkoitus rakentaa kukkapuutarha, </w:t>
      </w:r>
      <w:r>
        <w:t xml:space="preserve">johtaa huonoon ja pinnalliseen suunnitteluun - huonoon suunnitelmaan ja kasvien kannalta toivottomaan suunnitteluun.</w:t>
      </w:r>
    </w:p>
    <w:p>
      <w:r>
        <w:rPr>
          <w:b/>
        </w:rPr>
        <w:t xml:space="preserve">Asiakirjan numero 687</w:t>
      </w:r>
    </w:p>
    <w:p>
      <w:r>
        <w:rPr>
          <w:b/>
        </w:rPr>
        <w:t xml:space="preserve">Asiakirjan tunniste: wsj0985-001</w:t>
      </w:r>
    </w:p>
    <w:p>
      <w:r>
        <w:t xml:space="preserve">Luin suurella mielenkiinnolla artikkelin, jossa oli otteita </w:t>
      </w:r>
      <w:r>
        <w:rPr>
          <w:color w:val="310106"/>
        </w:rPr>
        <w:t xml:space="preserve">Wayne Angellin </w:t>
      </w:r>
      <w:r>
        <w:t xml:space="preserve">keskustelusta </w:t>
      </w:r>
      <w:r>
        <w:t xml:space="preserve">Gosbankin edustajan kanssa ("Put the Soviet Economy on the Gold Rails", joka julkaistiin 5. lokakuuta etusivulla), koska kultakanta on yksi </w:t>
      </w:r>
      <w:r>
        <w:t xml:space="preserve">tutkimusalueistani. </w:t>
      </w:r>
      <w:r>
        <w:rPr>
          <w:color w:val="310106"/>
        </w:rPr>
        <w:t xml:space="preserve">Angell </w:t>
      </w:r>
      <w:r>
        <w:t xml:space="preserve">väittää virheellisesti, että valtavat kultavarannot antavat </w:t>
      </w:r>
      <w:r>
        <w:rPr>
          <w:color w:val="FEFB0A"/>
        </w:rPr>
        <w:t xml:space="preserve">Neuvostoliitolle </w:t>
      </w:r>
      <w:r>
        <w:t xml:space="preserve">"suurta voimaa uskottavuuden saavuttamiseksi". </w:t>
      </w:r>
      <w:r>
        <w:rPr>
          <w:color w:val="FB5514"/>
        </w:rPr>
        <w:t xml:space="preserve">1800-luvun </w:t>
      </w:r>
      <w:r>
        <w:t xml:space="preserve">jälkipuoliskolla </w:t>
      </w:r>
      <w:r>
        <w:rPr>
          <w:color w:val="E115C0"/>
        </w:rPr>
        <w:t xml:space="preserve">Venäjä </w:t>
      </w:r>
      <w:r>
        <w:t xml:space="preserve">oli </w:t>
      </w:r>
      <w:r>
        <w:t xml:space="preserve">kultakannassa, ja sen </w:t>
      </w:r>
      <w:r>
        <w:rPr>
          <w:color w:val="00587F"/>
        </w:rPr>
        <w:t xml:space="preserve">kultavarannot </w:t>
      </w:r>
      <w:r>
        <w:rPr>
          <w:color w:val="0BC582"/>
        </w:rPr>
        <w:t xml:space="preserve">olivat </w:t>
      </w:r>
      <w:r>
        <w:rPr>
          <w:color w:val="00587F"/>
        </w:rPr>
        <w:t xml:space="preserve">yli 100 prosenttia </w:t>
      </w:r>
      <w:r>
        <w:rPr>
          <w:color w:val="FEB8C8"/>
        </w:rPr>
        <w:t xml:space="preserve">sen </w:t>
      </w:r>
      <w:r>
        <w:rPr>
          <w:color w:val="00587F"/>
        </w:rPr>
        <w:t xml:space="preserve">liikkeessä olevasta valuutasta</w:t>
      </w:r>
      <w:r>
        <w:t xml:space="preserve">, mutta kukaan </w:t>
      </w:r>
      <w:r>
        <w:rPr>
          <w:color w:val="E115C0"/>
        </w:rPr>
        <w:t xml:space="preserve">Venäjän ulkopuolella ei </w:t>
      </w:r>
      <w:r>
        <w:t xml:space="preserve">käyttänyt ruplia. </w:t>
      </w:r>
      <w:r>
        <w:rPr>
          <w:color w:val="9E8317"/>
        </w:rPr>
        <w:t xml:space="preserve">Englannin </w:t>
      </w:r>
      <w:r>
        <w:t xml:space="preserve">keskuspankin </w:t>
      </w:r>
      <w:r>
        <w:t xml:space="preserve">kultavarannot olivat </w:t>
      </w:r>
      <w:r>
        <w:rPr>
          <w:color w:val="58018B"/>
        </w:rPr>
        <w:t xml:space="preserve">keskimäärin vain 30 prosenttia liikkeessä olevasta valuutasta, ja </w:t>
      </w:r>
      <w:r>
        <w:rPr>
          <w:color w:val="9E8317"/>
        </w:rPr>
        <w:t xml:space="preserve">Englannin keskuspankin </w:t>
      </w:r>
      <w:r>
        <w:t xml:space="preserve">setelit </w:t>
      </w:r>
      <w:r>
        <w:t xml:space="preserve">hyväksyttiin kaikkialla maailmassa. Todennäköisin syy tähän epätasa-arvoon on se</w:t>
      </w:r>
      <w:r>
        <w:rPr>
          <w:color w:val="B70639"/>
        </w:rPr>
        <w:t xml:space="preserve">, että </w:t>
      </w:r>
      <w:r>
        <w:rPr>
          <w:color w:val="703B01"/>
        </w:rPr>
        <w:t xml:space="preserve">Englannin keskuspankki </w:t>
      </w:r>
      <w:r>
        <w:rPr>
          <w:color w:val="B70639"/>
        </w:rPr>
        <w:t xml:space="preserve">oli yksityinen pankki, jolla oli huomattavat varat, ja </w:t>
      </w:r>
      <w:r>
        <w:rPr>
          <w:color w:val="F7F1DF"/>
        </w:rPr>
        <w:t xml:space="preserve">velkojien </w:t>
      </w:r>
      <w:r>
        <w:rPr>
          <w:color w:val="B70639"/>
        </w:rPr>
        <w:t xml:space="preserve">oikeus </w:t>
      </w:r>
      <w:r>
        <w:rPr>
          <w:color w:val="B70639"/>
        </w:rPr>
        <w:t xml:space="preserve">panna täytäntöön tavanomaisen lain mukaiset vaatimukset pankkia vastaan </w:t>
      </w:r>
      <w:r>
        <w:rPr>
          <w:color w:val="B70639"/>
        </w:rPr>
        <w:t xml:space="preserve">oli vakiintunut Yhdistyneessä kuningaskunnassa</w:t>
      </w:r>
      <w:r>
        <w:t xml:space="preserve">. Sitä </w:t>
      </w:r>
      <w:r>
        <w:rPr>
          <w:color w:val="118B8A"/>
        </w:rPr>
        <w:t xml:space="preserve">vastoin </w:t>
      </w:r>
      <w:r>
        <w:rPr>
          <w:color w:val="796EE6"/>
        </w:rPr>
        <w:t xml:space="preserve">1800-luvun </w:t>
      </w:r>
      <w:r>
        <w:rPr>
          <w:color w:val="4AFEFA"/>
        </w:rPr>
        <w:t xml:space="preserve">Venäjällä </w:t>
      </w:r>
      <w:r>
        <w:rPr>
          <w:color w:val="4AFEFA"/>
        </w:rPr>
        <w:t xml:space="preserve">pankin omisti </w:t>
      </w:r>
      <w:r>
        <w:rPr>
          <w:color w:val="000D2C"/>
        </w:rPr>
        <w:t xml:space="preserve">autoritaarinen hallitus</w:t>
      </w:r>
      <w:r>
        <w:rPr>
          <w:color w:val="4AFEFA"/>
        </w:rPr>
        <w:t xml:space="preserve">, ja sillä oli valta peruuttaa maksuja halutessaan, aivan kuten </w:t>
      </w:r>
      <w:r>
        <w:rPr>
          <w:color w:val="F95475"/>
        </w:rPr>
        <w:t xml:space="preserve">nykyisessä Neuvost</w:t>
      </w:r>
      <w:r>
        <w:rPr>
          <w:color w:val="4AFEFA"/>
        </w:rPr>
        <w:t xml:space="preserve">oliitossa</w:t>
      </w:r>
      <w:r>
        <w:t xml:space="preserve">. </w:t>
      </w:r>
      <w:r>
        <w:rPr>
          <w:color w:val="61FC03"/>
        </w:rPr>
        <w:t xml:space="preserve">Brittiläisen kultakannan menestys </w:t>
      </w:r>
      <w:r>
        <w:t xml:space="preserve">perustui pikemminkin </w:t>
      </w:r>
      <w:r>
        <w:t xml:space="preserve">riippumattomaan yksityiseen pankkitoimintaan ja common law -oikeuteen </w:t>
      </w:r>
      <w:r>
        <w:t xml:space="preserve">kuin kullan valintaan valuutan vahvistamiseksi. </w:t>
      </w:r>
      <w:r>
        <w:t xml:space="preserve">Ei ole sattumaa, että </w:t>
      </w:r>
      <w:r>
        <w:rPr>
          <w:color w:val="5D9608"/>
        </w:rPr>
        <w:t xml:space="preserve">vuosina 1844-1914, </w:t>
      </w:r>
      <w:r>
        <w:rPr>
          <w:color w:val="DE98FD"/>
        </w:rPr>
        <w:t xml:space="preserve">jolloin </w:t>
      </w:r>
      <w:r>
        <w:rPr>
          <w:color w:val="98A088"/>
        </w:rPr>
        <w:t xml:space="preserve">Englannin keskuspankki </w:t>
      </w:r>
      <w:r>
        <w:rPr>
          <w:color w:val="5D9608"/>
        </w:rPr>
        <w:t xml:space="preserve">oli </w:t>
      </w:r>
      <w:r>
        <w:rPr>
          <w:color w:val="5D9608"/>
        </w:rPr>
        <w:t xml:space="preserve">itsenäinen yksityinen pankki</w:t>
      </w:r>
      <w:r>
        <w:t xml:space="preserve">, </w:t>
      </w:r>
      <w:r>
        <w:rPr>
          <w:color w:val="4F584E"/>
        </w:rPr>
        <w:t xml:space="preserve">punta </w:t>
      </w:r>
      <w:r>
        <w:t xml:space="preserve">ei koskaan </w:t>
      </w:r>
      <w:r>
        <w:t xml:space="preserve">devalvoitunut eikä punnan seteleiden kultamaksuja lykätty, mutta kun </w:t>
      </w:r>
      <w:r>
        <w:rPr>
          <w:color w:val="9E8317"/>
        </w:rPr>
        <w:t xml:space="preserve">Englannin keskuspankki </w:t>
      </w:r>
      <w:r>
        <w:t xml:space="preserve">myöhemmin kansallistettiin</w:t>
      </w:r>
      <w:r>
        <w:t xml:space="preserve">, </w:t>
      </w:r>
      <w:r>
        <w:rPr>
          <w:color w:val="4F584E"/>
        </w:rPr>
        <w:t xml:space="preserve">punta </w:t>
      </w:r>
      <w:r>
        <w:t xml:space="preserve">devalvoitui useammin ja </w:t>
      </w:r>
      <w:r>
        <w:rPr>
          <w:color w:val="4F584E"/>
        </w:rPr>
        <w:t xml:space="preserve">sen </w:t>
      </w:r>
      <w:r>
        <w:t xml:space="preserve">käyttö kansainvälisenä valuuttakurssina väheni. </w:t>
      </w:r>
      <w:r>
        <w:rPr>
          <w:color w:val="FEFB0A"/>
        </w:rPr>
        <w:t xml:space="preserve">Neuvostoliiton </w:t>
      </w:r>
      <w:r>
        <w:t xml:space="preserve">ei pitäisi unohtaa näitä opetuksia, kun se pyrkii vakiinnuttamaan </w:t>
      </w:r>
      <w:r>
        <w:rPr>
          <w:color w:val="248AD0"/>
        </w:rPr>
        <w:t xml:space="preserve">ruplan </w:t>
      </w:r>
      <w:r>
        <w:t xml:space="preserve">kansainväliseksi valuutaksi. Yksi keino tehdä </w:t>
      </w:r>
      <w:r>
        <w:rPr>
          <w:color w:val="248AD0"/>
        </w:rPr>
        <w:t xml:space="preserve">ruplasta </w:t>
      </w:r>
      <w:r>
        <w:t xml:space="preserve">tärkeä kansainvälinen valuutta olisi pitää kultareservit ja ansiotuloja tuottavat varat sveitsiläisessä pankissa, jossa ne jaetaan Sveitsin lainsäädännön mukaisesti. </w:t>
      </w:r>
      <w:r>
        <w:t xml:space="preserve">Mutta ellei laeilla taata </w:t>
      </w:r>
      <w:r>
        <w:rPr>
          <w:color w:val="5C5300"/>
        </w:rPr>
        <w:t xml:space="preserve">velkakirjojen </w:t>
      </w:r>
      <w:r>
        <w:t xml:space="preserve">haltijoille, että heidän </w:t>
      </w:r>
      <w:r>
        <w:t xml:space="preserve">oikeutensa maksuun ovat riippumattomia </w:t>
      </w:r>
      <w:r>
        <w:rPr>
          <w:color w:val="5C5300"/>
        </w:rPr>
        <w:t xml:space="preserve">velkakirjojen </w:t>
      </w:r>
      <w:r>
        <w:t xml:space="preserve">liikkeeseenlaskijasta</w:t>
      </w:r>
      <w:r>
        <w:t xml:space="preserve">, </w:t>
      </w:r>
      <w:r>
        <w:rPr>
          <w:color w:val="248AD0"/>
        </w:rPr>
        <w:t xml:space="preserve">kultaan perustuva rupla </w:t>
      </w:r>
      <w:r>
        <w:t xml:space="preserve">ei menesty Neuvostoliitolle yhtä hyvin kuin tsaareille. </w:t>
      </w:r>
      <w:r>
        <w:rPr>
          <w:color w:val="04640D"/>
        </w:rPr>
        <w:t xml:space="preserve">Christopher R. Petruzzi </w:t>
      </w:r>
      <w:r>
        <w:rPr>
          <w:color w:val="04640D"/>
        </w:rPr>
        <w:t xml:space="preserve">Verotuksen professori </w:t>
      </w:r>
      <w:r>
        <w:t xml:space="preserve">Kalifornian osavaltionyliopisto Fullerton, Kalifornia, Kalifornia</w:t>
      </w:r>
    </w:p>
    <w:p>
      <w:r>
        <w:rPr>
          <w:b/>
        </w:rPr>
        <w:t xml:space="preserve">Asiakirjan numero 688</w:t>
      </w:r>
    </w:p>
    <w:p>
      <w:r>
        <w:rPr>
          <w:b/>
        </w:rPr>
        <w:t xml:space="preserve">Asiakirjan tunniste: wsj0986-001</w:t>
      </w:r>
    </w:p>
    <w:p>
      <w:r>
        <w:t xml:space="preserve">Keskiviikko, 25. lokakuuta </w:t>
      </w:r>
      <w:r>
        <w:rPr>
          <w:color w:val="310106"/>
        </w:rPr>
        <w:t xml:space="preserve">1989 Seuraavat </w:t>
      </w:r>
      <w:r>
        <w:t xml:space="preserve">keskeiset yhdysvaltalaiset ja ulkomaiset vuotuiset korot viittaavat yleisiin tasoihin, mutta eivät välttämättä vastaa todellisia liiketoimia. </w:t>
      </w:r>
      <w:r>
        <w:rPr>
          <w:color w:val="04640D"/>
        </w:rPr>
        <w:t xml:space="preserve">PERUSKORKO</w:t>
      </w:r>
      <w:r>
        <w:t xml:space="preserve">: 10,5 %. </w:t>
      </w:r>
      <w:r>
        <w:rPr>
          <w:color w:val="04640D"/>
        </w:rPr>
        <w:t xml:space="preserve">Suurimpien yhdysvaltalaisten liikepankkien yrityslainojen peruskorko</w:t>
      </w:r>
      <w:r>
        <w:t xml:space="preserve">. </w:t>
      </w:r>
      <w:r>
        <w:t xml:space="preserve">FEDERAL FUNDS: ylempi 8 3/4 %, alempi 8 11/16 %, likimääräinen sulkemiskurssi 8 3/4 %, ostotarjous 8 13/16 %. </w:t>
      </w:r>
      <w:r>
        <w:rPr>
          <w:color w:val="E115C0"/>
        </w:rPr>
        <w:t xml:space="preserve">Liikepankkien kesken </w:t>
      </w:r>
      <w:r>
        <w:rPr>
          <w:color w:val="FEFB0A"/>
        </w:rPr>
        <w:t xml:space="preserve">kaupattavat </w:t>
      </w:r>
      <w:r>
        <w:rPr>
          <w:color w:val="FEFB0A"/>
        </w:rPr>
        <w:t xml:space="preserve">varannot</w:t>
      </w:r>
      <w:r>
        <w:rPr>
          <w:color w:val="FEFB0A"/>
        </w:rPr>
        <w:t xml:space="preserve">, joita voidaan käyttää vähintään 1 miljoonan dollarin suuruisena toisena päivänä</w:t>
      </w:r>
      <w:r>
        <w:t xml:space="preserve">. Lähde. </w:t>
      </w:r>
      <w:r>
        <w:rPr>
          <w:color w:val="00587F"/>
        </w:rPr>
        <w:t xml:space="preserve">MINIMIKORKO</w:t>
      </w:r>
      <w:r>
        <w:t xml:space="preserve">: 7 %. </w:t>
      </w:r>
      <w:r>
        <w:rPr>
          <w:color w:val="00587F"/>
        </w:rPr>
        <w:t xml:space="preserve">Federal Reserve Bank of New Yorkin talletuslaitoksilta </w:t>
      </w:r>
      <w:r>
        <w:rPr>
          <w:color w:val="00587F"/>
        </w:rPr>
        <w:t xml:space="preserve">lainoista </w:t>
      </w:r>
      <w:r>
        <w:rPr>
          <w:color w:val="0BC582"/>
        </w:rPr>
        <w:t xml:space="preserve">perimät </w:t>
      </w:r>
      <w:r>
        <w:rPr>
          <w:color w:val="00587F"/>
        </w:rPr>
        <w:t xml:space="preserve">korot</w:t>
      </w:r>
      <w:r>
        <w:t xml:space="preserve">. TARJOUSPYYNNÖLLÄ MAKSETTAVA RAHA: 9 3/4 % - 10 %. Korot, joita peritään pörssivakuudellisista pörssilainoista arvopaperinvälittäjille. </w:t>
      </w:r>
      <w:r>
        <w:rPr>
          <w:color w:val="FEB8C8"/>
        </w:rPr>
        <w:t xml:space="preserve">Kaupalliset arvopaperit, </w:t>
      </w:r>
      <w:r>
        <w:rPr>
          <w:color w:val="9E8317"/>
        </w:rPr>
        <w:t xml:space="preserve">jotka </w:t>
      </w:r>
      <w:r>
        <w:rPr>
          <w:color w:val="FEB8C8"/>
        </w:rPr>
        <w:t xml:space="preserve">General Motors Acceptance Corp. on </w:t>
      </w:r>
      <w:r>
        <w:rPr>
          <w:color w:val="9E8317"/>
        </w:rPr>
        <w:t xml:space="preserve">asettanut </w:t>
      </w:r>
      <w:r>
        <w:rPr>
          <w:color w:val="FEB8C8"/>
        </w:rPr>
        <w:t xml:space="preserve">suoraan saataville. </w:t>
      </w:r>
      <w:r>
        <w:t xml:space="preserve">: 8,45 % 30-44 päivää, 8,20 % 45-67 päivää, 8325 % 68-89 päivää, 8 % 90-119 päivää, 7875 % 120-149 päivää, 7,75 % 150-179 päivää, 7,50 % 180-270 päivää. KAUPALLISET ARVOPAPERIT: </w:t>
      </w:r>
      <w:r>
        <w:rPr>
          <w:color w:val="01190F"/>
        </w:rPr>
        <w:t xml:space="preserve">Laadukkaat vakuudettomat arvopaperit, joita </w:t>
      </w:r>
      <w:r>
        <w:rPr>
          <w:color w:val="01190F"/>
        </w:rPr>
        <w:t xml:space="preserve">suuret yritykset myyvät </w:t>
      </w:r>
      <w:r>
        <w:rPr>
          <w:color w:val="01190F"/>
        </w:rPr>
        <w:t xml:space="preserve">välittäjien kautta 1000 dollarin suuruisina</w:t>
      </w:r>
      <w:r>
        <w:t xml:space="preserve">: 8,55 % 30 päiväksi, 8,45 % 60 päiväksi, 8,40 % 90 päiväksi. Talletustodistukset: 8,09 % yhdeksi kuukaudeksi, 8,09 % kahdeksi kuukaudeksi, 8,06 % kolmeksi kuukaudeksi, 8 % kuudeksi kuukaudeksi, 7,94 % yhdeksi vuodeksi. </w:t>
      </w:r>
      <w:r>
        <w:rPr>
          <w:color w:val="58018B"/>
        </w:rPr>
        <w:t xml:space="preserve">Suurten newyorkilaispankkien</w:t>
      </w:r>
      <w:r>
        <w:rPr>
          <w:color w:val="B70639"/>
        </w:rPr>
        <w:t xml:space="preserve"> maksamien </w:t>
      </w:r>
      <w:r>
        <w:rPr>
          <w:color w:val="58018B"/>
        </w:rPr>
        <w:t xml:space="preserve">huippukorkojen </w:t>
      </w:r>
      <w:r>
        <w:t xml:space="preserve">keskiarvo </w:t>
      </w:r>
      <w:r>
        <w:rPr>
          <w:color w:val="58018B"/>
        </w:rPr>
        <w:t xml:space="preserve">uusista siirtokelpoisten talletustodistusten ensisijaisista uusista liikkeeseenlaskuista, jotka ovat yleensä vähintään miljoonan dollarin suuruisia</w:t>
      </w:r>
      <w:r>
        <w:t xml:space="preserve">. Vähimmäissumma on 100 000 dollaria. Tyypilliset jälkimarkkinakorot: 8,53 % yhdeksi kuukaudeksi, 8,45 % kolmeksi kuukaudeksi ja 8,27 % kuudeksi kuukaudeksi. PANKKIKOROT: 8,47 % 30 päivältä, 8,30 % 60 päivältä, 8,27 % 90 päivältä, 8,08 % 120 päivältä, 7,98 % 150 päivältä, 7,90 % 180 päivältä. </w:t>
      </w:r>
      <w:r>
        <w:rPr>
          <w:color w:val="703B01"/>
        </w:rPr>
        <w:t xml:space="preserve">Siirrettävät kauppaluottojärjestelyt, joiden vakuutena on pankki ja jotka </w:t>
      </w:r>
      <w:r>
        <w:rPr>
          <w:color w:val="703B01"/>
        </w:rPr>
        <w:t xml:space="preserve">tyypillisesti rahoittavat tuontitilauksen</w:t>
      </w:r>
      <w:r>
        <w:t xml:space="preserve">. LONDONIN VIIMEISET EURODOLLARIT: 8 11/16 % - 8 9/16 % yhdeksi kuukaudeksi, 8 9/16 % - 8 7/16 % kahdeksi kuukaudeksi, 8 5/8 % - 8 1/2 % kolmeksi kuukaudeksi, 8 1/2 % - 8 3/8 % neljäksi kuukaudeksi, 8 7/16 % - 8 5/16 % viideksi kuukaudeksi, 8 7/16 % - 8 5/16 % kuudeksi kuukaudeksi. </w:t>
      </w:r>
      <w:r>
        <w:rPr>
          <w:color w:val="118B8A"/>
        </w:rPr>
        <w:t xml:space="preserve">LONDONIN PANKKIYHTEISKORKO (LIBOR): 8 11/16 % yhdeksi kuukaudeksi, 8 5/8 % kolmeksi kuukaudeksi, 8 7/16 % kuudeksi kuukaudeksi, 8 3/8 % yhdeksi vuodeksi</w:t>
      </w:r>
      <w:r>
        <w:t xml:space="preserve">. </w:t>
      </w:r>
      <w:r>
        <w:rPr>
          <w:color w:val="118B8A"/>
        </w:rPr>
        <w:t xml:space="preserve">Dollaritalletusten keskimääräinen pankkienvälinen korko Lontoon markkinoilla </w:t>
      </w:r>
      <w:r>
        <w:rPr>
          <w:color w:val="4AFEFA"/>
        </w:rPr>
        <w:t xml:space="preserve">viiden suurimman pankin</w:t>
      </w:r>
      <w:r>
        <w:rPr>
          <w:color w:val="118B8A"/>
        </w:rPr>
        <w:t xml:space="preserve"> korkojen perusteella</w:t>
      </w:r>
      <w:r>
        <w:t xml:space="preserve">. </w:t>
      </w:r>
      <w:r>
        <w:t xml:space="preserve">PARHAAT KOROT ULKOMAILLA: Kanada </w:t>
      </w:r>
      <w:r>
        <w:rPr>
          <w:color w:val="FCB164"/>
        </w:rPr>
        <w:t xml:space="preserve">13,50 %</w:t>
      </w:r>
      <w:r>
        <w:t xml:space="preserve">, Saksa </w:t>
      </w:r>
      <w:r>
        <w:rPr>
          <w:color w:val="796EE6"/>
        </w:rPr>
        <w:t xml:space="preserve">9 %</w:t>
      </w:r>
      <w:r>
        <w:t xml:space="preserve">, Japani </w:t>
      </w:r>
      <w:r>
        <w:rPr>
          <w:color w:val="000D2C"/>
        </w:rPr>
        <w:t xml:space="preserve">4875 %</w:t>
      </w:r>
      <w:r>
        <w:t xml:space="preserve">, Sveitsi </w:t>
      </w:r>
      <w:r>
        <w:rPr>
          <w:color w:val="53495F"/>
        </w:rPr>
        <w:t xml:space="preserve">8,50 %</w:t>
      </w:r>
      <w:r>
        <w:t xml:space="preserve">, Yhdistynyt kuningaskunta </w:t>
      </w:r>
      <w:r>
        <w:rPr>
          <w:color w:val="F95475"/>
        </w:rPr>
        <w:t xml:space="preserve">15 %</w:t>
      </w:r>
      <w:r>
        <w:t xml:space="preserve">. </w:t>
      </w:r>
      <w:r>
        <w:rPr>
          <w:color w:val="61FC03"/>
        </w:rPr>
        <w:t xml:space="preserve">Nämä korot </w:t>
      </w:r>
      <w:r>
        <w:t xml:space="preserve">eivät ole suoraan vertailukelpoisia, sillä </w:t>
      </w:r>
      <w:r>
        <w:rPr>
          <w:color w:val="5D9608"/>
        </w:rPr>
        <w:t xml:space="preserve">lainanantomenetelmät </w:t>
      </w:r>
      <w:r>
        <w:t xml:space="preserve">vaihtelevat huomattavasti eri paikoissa. LYHYTAIKAISET VALTIONOBLIGAATIOT: Maanantaina 23. </w:t>
      </w:r>
      <w:r>
        <w:t xml:space="preserve">lokakuuta </w:t>
      </w:r>
      <w:r>
        <w:rPr>
          <w:color w:val="310106"/>
        </w:rPr>
        <w:t xml:space="preserve">1989</w:t>
      </w:r>
      <w:r>
        <w:t xml:space="preserve"> pidetyn huutokaupan tulokset lyhytaikaisista Yhdysvaltain valtion joukkovelkakirjalainoista, jotka on myyty alennuksella nimellisarvosta 10.000 dollarin ja 1 miljoonan dollarin välisillä määrillä</w:t>
      </w:r>
      <w:r>
        <w:t xml:space="preserve">: 7,52 % 13 viikoksi, 7,50 % 26 viikoksi. </w:t>
      </w:r>
      <w:r>
        <w:rPr>
          <w:color w:val="DE98FD"/>
        </w:rPr>
        <w:t xml:space="preserve">FEDERAL MORTGAGE LENDING CORPORATION (Freddie Mac</w:t>
      </w:r>
      <w:r>
        <w:t xml:space="preserve">): </w:t>
      </w:r>
      <w:r>
        <w:rPr>
          <w:color w:val="98A088"/>
        </w:rPr>
        <w:t xml:space="preserve">ilmoitti 30 päivän kuluessa liikkeeseen laskettavien 30 vuoden kiinnitysvelkakirjojen tuotot</w:t>
      </w:r>
      <w:r>
        <w:t xml:space="preserve">. </w:t>
      </w:r>
      <w:r>
        <w:t xml:space="preserve">9,75 % tavanomaisille kiinteäkorkoisille vakiolainoille, 7,875 % vuoden pituisille vaihtuvakorkoisille lainoille, joiden neuvoteltu ylin korko on 2 %. Lähde: </w:t>
      </w:r>
      <w:r>
        <w:rPr>
          <w:color w:val="4F584E"/>
        </w:rPr>
        <w:t xml:space="preserve">Telerate Systems Inc</w:t>
      </w:r>
      <w:r>
        <w:t xml:space="preserve">. </w:t>
      </w:r>
      <w:r>
        <w:rPr>
          <w:color w:val="248AD0"/>
        </w:rPr>
        <w:t xml:space="preserve">Federal National Mortgage Association (Fannie Mae)</w:t>
      </w:r>
      <w:r>
        <w:t xml:space="preserve">: </w:t>
      </w:r>
      <w:r>
        <w:rPr>
          <w:color w:val="5C5300"/>
        </w:rPr>
        <w:t xml:space="preserve">Raportoitu 30 vuoden kiinnitysvelkakirjojen tuotto 30 päivää ennen liikkeeseenlaskua (hinnoiteltu nimellisarvoon) </w:t>
      </w:r>
      <w:r>
        <w:t xml:space="preserve">9,68 % tavanomaisille kiinteäkorkoisille tavanomaisille kiinnityksille, 8,70 % vuoden pituisille vaihtuvakorkoisille kiinnityksille, joissa on sovittu 6/2:n yläraja. Lähde.</w:t>
      </w:r>
      <w:r>
        <w:t xml:space="preserve"> MERRILL LYNCH READY ASSETS TRUST INVESTMENT COMPANY: 8,62 %. Ilmoitettu keskimääräinen tuotto perustuu vuotuisiin maksujen jälkeisiin kuluihin viimeisten 30 päivän ajalta, ei ennuste tulevasta tuotosta.</w:t>
      </w:r>
    </w:p>
    <w:p>
      <w:r>
        <w:rPr>
          <w:b/>
        </w:rPr>
        <w:t xml:space="preserve">Asiakirjan numero 689</w:t>
      </w:r>
    </w:p>
    <w:p>
      <w:r>
        <w:rPr>
          <w:b/>
        </w:rPr>
        <w:t xml:space="preserve">Asiakirjan tunniste: wsj0987-001</w:t>
      </w:r>
    </w:p>
    <w:p>
      <w:r>
        <w:rPr>
          <w:color w:val="04640D"/>
        </w:rPr>
        <w:t xml:space="preserve">Arvopaperi- ja pörssikomission (SEC) </w:t>
      </w:r>
      <w:r>
        <w:rPr>
          <w:color w:val="310106"/>
        </w:rPr>
        <w:t xml:space="preserve">puheenjohtaja </w:t>
      </w:r>
      <w:r>
        <w:rPr>
          <w:color w:val="310106"/>
        </w:rPr>
        <w:t xml:space="preserve">Richard Breeden </w:t>
      </w:r>
      <w:r>
        <w:t xml:space="preserve">kertoi </w:t>
      </w:r>
      <w:r>
        <w:rPr>
          <w:color w:val="FEFB0A"/>
        </w:rPr>
        <w:t xml:space="preserve">kongressin alivaliokunnalle </w:t>
      </w:r>
      <w:r>
        <w:t xml:space="preserve">harkitsevansa "</w:t>
      </w:r>
      <w:r>
        <w:rPr>
          <w:color w:val="FB5514"/>
        </w:rPr>
        <w:t xml:space="preserve">suojatoimien" </w:t>
      </w:r>
      <w:r>
        <w:t xml:space="preserve">käyttöönottoa</w:t>
      </w:r>
      <w:r>
        <w:rPr>
          <w:color w:val="E115C0"/>
        </w:rPr>
        <w:t xml:space="preserve">, jotta </w:t>
      </w:r>
      <w:r>
        <w:rPr>
          <w:color w:val="FB5514"/>
        </w:rPr>
        <w:t xml:space="preserve">ohjelmaperusteinen kaupankäynti </w:t>
      </w:r>
      <w:r>
        <w:rPr>
          <w:color w:val="E115C0"/>
        </w:rPr>
        <w:t xml:space="preserve">voitaisiin </w:t>
      </w:r>
      <w:r>
        <w:rPr>
          <w:color w:val="FB5514"/>
        </w:rPr>
        <w:t xml:space="preserve">pysäyttää volatiliteetin aikana</w:t>
      </w:r>
      <w:r>
        <w:t xml:space="preserve">. </w:t>
      </w:r>
      <w:r>
        <w:t xml:space="preserve">Ensimmäisessä puheessaan </w:t>
      </w:r>
      <w:r>
        <w:rPr>
          <w:color w:val="00587F"/>
        </w:rPr>
        <w:t xml:space="preserve">kongressille </w:t>
      </w:r>
      <w:r>
        <w:t xml:space="preserve">sen jälkeen, kun hän otti vastaan SEC:n viran, </w:t>
      </w:r>
      <w:r>
        <w:rPr>
          <w:color w:val="310106"/>
        </w:rPr>
        <w:t xml:space="preserve">Breeden </w:t>
      </w:r>
      <w:r>
        <w:t xml:space="preserve">sanoi, </w:t>
      </w:r>
      <w:r>
        <w:rPr>
          <w:color w:val="0BC582"/>
        </w:rPr>
        <w:t xml:space="preserve">että </w:t>
      </w:r>
      <w:r>
        <w:rPr>
          <w:color w:val="FEB8C8"/>
        </w:rPr>
        <w:t xml:space="preserve">virasto </w:t>
      </w:r>
      <w:r>
        <w:rPr>
          <w:color w:val="0BC582"/>
        </w:rPr>
        <w:t xml:space="preserve">tutkii </w:t>
      </w:r>
      <w:r>
        <w:rPr>
          <w:color w:val="847D81"/>
        </w:rPr>
        <w:t xml:space="preserve">perjantain 13. päivän </w:t>
      </w:r>
      <w:r>
        <w:rPr>
          <w:color w:val="9E8317"/>
        </w:rPr>
        <w:t xml:space="preserve">jyrkkää </w:t>
      </w:r>
      <w:r>
        <w:rPr>
          <w:color w:val="01190F"/>
        </w:rPr>
        <w:t xml:space="preserve">markkinoiden </w:t>
      </w:r>
      <w:r>
        <w:rPr>
          <w:color w:val="9E8317"/>
        </w:rPr>
        <w:t xml:space="preserve">laskua</w:t>
      </w:r>
      <w:r>
        <w:rPr>
          <w:color w:val="9E8317"/>
        </w:rPr>
        <w:t xml:space="preserve">, mukaan lukien sitä, miten nykyiset sulakkeet vaikuttivat </w:t>
      </w:r>
      <w:r>
        <w:rPr>
          <w:color w:val="01190F"/>
        </w:rPr>
        <w:t xml:space="preserve">markkinoihin </w:t>
      </w:r>
      <w:r>
        <w:rPr>
          <w:color w:val="847D81"/>
        </w:rPr>
        <w:t xml:space="preserve">tuona päivänä </w:t>
      </w:r>
      <w:r>
        <w:rPr>
          <w:color w:val="9E8317"/>
        </w:rPr>
        <w:t xml:space="preserve">ja seuraavana maanantaina</w:t>
      </w:r>
      <w:r>
        <w:t xml:space="preserve">. </w:t>
      </w:r>
      <w:r>
        <w:t xml:space="preserve">Hän lisäsi, että </w:t>
      </w:r>
      <w:r>
        <w:rPr>
          <w:color w:val="0BC582"/>
        </w:rPr>
        <w:t xml:space="preserve">tarkistuksen jälkeen </w:t>
      </w:r>
      <w:r>
        <w:t xml:space="preserve">SEC harkitsee uusien sulakkeiden lisäämistä tai </w:t>
      </w:r>
      <w:r>
        <w:rPr>
          <w:color w:val="58018B"/>
        </w:rPr>
        <w:t xml:space="preserve">nykyisten </w:t>
      </w:r>
      <w:r>
        <w:t xml:space="preserve">hienosäätöä</w:t>
      </w:r>
      <w:r>
        <w:t xml:space="preserve">. </w:t>
      </w:r>
      <w:r>
        <w:rPr>
          <w:color w:val="B70639"/>
        </w:rPr>
        <w:t xml:space="preserve">Sulakkeet, jotka </w:t>
      </w:r>
      <w:r>
        <w:rPr>
          <w:color w:val="703B01"/>
        </w:rPr>
        <w:t xml:space="preserve">on </w:t>
      </w:r>
      <w:r>
        <w:rPr>
          <w:color w:val="B70639"/>
        </w:rPr>
        <w:t xml:space="preserve">suunniteltu </w:t>
      </w:r>
      <w:r>
        <w:rPr>
          <w:color w:val="F7F1DF"/>
        </w:rPr>
        <w:t xml:space="preserve">antamaan markkinoille hengähdystauko jyrkkien hinnanmuutosten yhteydessä</w:t>
      </w:r>
      <w:r>
        <w:t xml:space="preserve">, rajoittavat futuuri- tai </w:t>
      </w:r>
      <w:r>
        <w:rPr>
          <w:color w:val="118B8A"/>
        </w:rPr>
        <w:t xml:space="preserve">osakekauppaa</w:t>
      </w:r>
      <w:r>
        <w:t xml:space="preserve"> eri kynnyspisteissä</w:t>
      </w:r>
      <w:r>
        <w:t xml:space="preserve">. </w:t>
      </w:r>
      <w:r>
        <w:rPr>
          <w:color w:val="FCB164"/>
        </w:rPr>
        <w:t xml:space="preserve">Perjantaina 13. päivä </w:t>
      </w:r>
      <w:r>
        <w:rPr>
          <w:color w:val="796EE6"/>
        </w:rPr>
        <w:t xml:space="preserve">nämä sulakkeet </w:t>
      </w:r>
      <w:r>
        <w:rPr>
          <w:color w:val="4AFEFA"/>
        </w:rPr>
        <w:t xml:space="preserve">laukesivat </w:t>
      </w:r>
      <w:r>
        <w:rPr>
          <w:color w:val="4AFEFA"/>
        </w:rPr>
        <w:t xml:space="preserve">tietyissä kohdissa </w:t>
      </w:r>
      <w:r>
        <w:rPr>
          <w:color w:val="4AFEFA"/>
        </w:rPr>
        <w:t xml:space="preserve">futuurimarkkinoilla</w:t>
      </w:r>
      <w:r>
        <w:t xml:space="preserve">, mikä </w:t>
      </w:r>
      <w:r>
        <w:t xml:space="preserve">hidasti kaupankäyntiä ajoittain. </w:t>
      </w:r>
      <w:r>
        <w:rPr>
          <w:color w:val="000D2C"/>
        </w:rPr>
        <w:t xml:space="preserve">Sytyttimet, jotka </w:t>
      </w:r>
      <w:r>
        <w:rPr>
          <w:color w:val="000D2C"/>
        </w:rPr>
        <w:t xml:space="preserve">olisivat </w:t>
      </w:r>
      <w:r>
        <w:rPr>
          <w:color w:val="000D2C"/>
        </w:rPr>
        <w:t xml:space="preserve">sulkeneet </w:t>
      </w:r>
      <w:r>
        <w:rPr>
          <w:color w:val="F95475"/>
        </w:rPr>
        <w:t xml:space="preserve">New Yorkin pörssin, </w:t>
      </w:r>
      <w:r>
        <w:t xml:space="preserve">eivät lauenneet. </w:t>
      </w:r>
      <w:r>
        <w:rPr>
          <w:color w:val="61FC03"/>
        </w:rPr>
        <w:t xml:space="preserve">Edustaja Edward Markey (demokraatti, Massachusetts), edustajainhuoneen televiestintä- ja rahoitusalan alakomitean puheenjohtaja</w:t>
      </w:r>
      <w:r>
        <w:t xml:space="preserve">, on ajanut </w:t>
      </w:r>
      <w:r>
        <w:rPr>
          <w:color w:val="5D9608"/>
        </w:rPr>
        <w:t xml:space="preserve">ajatusta </w:t>
      </w:r>
      <w:r>
        <w:rPr>
          <w:color w:val="DE98FD"/>
        </w:rPr>
        <w:t xml:space="preserve">tietokoneohjatun ohjelmakaupan sulakkeesta siinä </w:t>
      </w:r>
      <w:r>
        <w:t xml:space="preserve">toivossa, että </w:t>
      </w:r>
      <w:r>
        <w:rPr>
          <w:color w:val="98A088"/>
        </w:rPr>
        <w:t xml:space="preserve">se </w:t>
      </w:r>
      <w:r>
        <w:t xml:space="preserve">vähentäisi "häiriöitä" </w:t>
      </w:r>
      <w:r>
        <w:rPr>
          <w:color w:val="4F584E"/>
        </w:rPr>
        <w:t xml:space="preserve">markkinoilla</w:t>
      </w:r>
      <w:r>
        <w:t xml:space="preserve">. Hän väittää, että noin 15 suuren laitoksen ohjelmapohjainen kaupankäynti hallitsee markkinoita ja pelottaa riippumattomia sijoittajia. </w:t>
      </w:r>
      <w:r>
        <w:rPr>
          <w:color w:val="310106"/>
        </w:rPr>
        <w:t xml:space="preserve">Breeden </w:t>
      </w:r>
      <w:r>
        <w:t xml:space="preserve">ei hylännyt </w:t>
      </w:r>
      <w:r>
        <w:rPr>
          <w:color w:val="5D9608"/>
        </w:rPr>
        <w:t xml:space="preserve">ehdotusta. </w:t>
      </w:r>
      <w:r>
        <w:t xml:space="preserve">Hän sanoi, että kun SEC saa </w:t>
      </w:r>
      <w:r>
        <w:rPr>
          <w:color w:val="248AD0"/>
        </w:rPr>
        <w:t xml:space="preserve">laskusuhdanteen </w:t>
      </w:r>
      <w:r>
        <w:t xml:space="preserve">tarkastelunsa päätökseen</w:t>
      </w:r>
      <w:r>
        <w:t xml:space="preserve">, hän olisi "todella mielellään valmis työskentelemään </w:t>
      </w:r>
      <w:r>
        <w:rPr>
          <w:color w:val="5C5300"/>
        </w:rPr>
        <w:t xml:space="preserve">tämän komission kanssa ... sen </w:t>
      </w:r>
      <w:r>
        <w:t xml:space="preserve">määrittämiseksi, tarvitaanko </w:t>
      </w:r>
      <w:r>
        <w:rPr>
          <w:color w:val="9F6551"/>
        </w:rPr>
        <w:t xml:space="preserve">muita välineitä", kuten ohjelmaperusteisen kaupankäynnin rajoittamista</w:t>
      </w:r>
      <w:r>
        <w:t xml:space="preserve">. </w:t>
      </w:r>
      <w:r>
        <w:rPr>
          <w:color w:val="310106"/>
        </w:rPr>
        <w:t xml:space="preserve">Breeden </w:t>
      </w:r>
      <w:r>
        <w:t xml:space="preserve">sisällytti </w:t>
      </w:r>
      <w:r>
        <w:t xml:space="preserve">suurimman osan </w:t>
      </w:r>
      <w:r>
        <w:rPr>
          <w:color w:val="9F6551"/>
        </w:rPr>
        <w:t xml:space="preserve">näistä säännöksistä </w:t>
      </w:r>
      <w:r>
        <w:rPr>
          <w:color w:val="2B1B04"/>
        </w:rPr>
        <w:t xml:space="preserve">markkinauudistusta </w:t>
      </w:r>
      <w:r>
        <w:rPr>
          <w:color w:val="BCFEC6"/>
        </w:rPr>
        <w:t xml:space="preserve">koskevaan lakiehdotukseen, </w:t>
      </w:r>
      <w:r>
        <w:rPr>
          <w:color w:val="BCFEC6"/>
        </w:rPr>
        <w:t xml:space="preserve">jonka </w:t>
      </w:r>
      <w:r>
        <w:rPr>
          <w:color w:val="BCFEC6"/>
        </w:rPr>
        <w:t xml:space="preserve">SEC toimitti </w:t>
      </w:r>
      <w:r>
        <w:rPr>
          <w:color w:val="BCFEC6"/>
        </w:rPr>
        <w:t xml:space="preserve">silloisen puheenjohtajan David Ruderin johtamalle </w:t>
      </w:r>
      <w:r>
        <w:rPr>
          <w:color w:val="D4C67A"/>
        </w:rPr>
        <w:t xml:space="preserve">alakomitealle </w:t>
      </w:r>
      <w:r>
        <w:rPr>
          <w:color w:val="BCFEC6"/>
        </w:rPr>
        <w:t xml:space="preserve">viime vuonna</w:t>
      </w:r>
      <w:r>
        <w:t xml:space="preserve">. </w:t>
      </w:r>
      <w:r>
        <w:rPr>
          <w:color w:val="AE7AA1"/>
        </w:rPr>
        <w:t xml:space="preserve">Toimenpiteen </w:t>
      </w:r>
      <w:r>
        <w:t xml:space="preserve">odotetaan </w:t>
      </w:r>
      <w:r>
        <w:t xml:space="preserve">menevän läpi </w:t>
      </w:r>
      <w:r>
        <w:rPr>
          <w:color w:val="00587F"/>
        </w:rPr>
        <w:t xml:space="preserve">kongressissa tänään. </w:t>
      </w:r>
      <w:r>
        <w:rPr>
          <w:color w:val="310106"/>
        </w:rPr>
        <w:t xml:space="preserve">Uusi puheenjohtaja </w:t>
      </w:r>
      <w:r>
        <w:t xml:space="preserve">vastustaa </w:t>
      </w:r>
      <w:r>
        <w:t xml:space="preserve">kuitenkin </w:t>
      </w:r>
      <w:r>
        <w:t xml:space="preserve">kiivaasti </w:t>
      </w:r>
      <w:r>
        <w:rPr>
          <w:color w:val="0232FD"/>
        </w:rPr>
        <w:t xml:space="preserve">lakiehdotuksen </w:t>
      </w:r>
      <w:r>
        <w:rPr>
          <w:color w:val="C2A393"/>
        </w:rPr>
        <w:t xml:space="preserve">säännöstä</w:t>
      </w:r>
      <w:r>
        <w:rPr>
          <w:color w:val="C2A393"/>
        </w:rPr>
        <w:t xml:space="preserve">, </w:t>
      </w:r>
      <w:r>
        <w:rPr>
          <w:color w:val="6A3A35"/>
        </w:rPr>
        <w:t xml:space="preserve">joka </w:t>
      </w:r>
      <w:r>
        <w:rPr>
          <w:color w:val="C2A393"/>
        </w:rPr>
        <w:t xml:space="preserve">antaisi </w:t>
      </w:r>
      <w:r>
        <w:rPr>
          <w:color w:val="BA6801"/>
        </w:rPr>
        <w:t xml:space="preserve">virastolle </w:t>
      </w:r>
      <w:r>
        <w:rPr>
          <w:color w:val="C2A393"/>
        </w:rPr>
        <w:t xml:space="preserve">oikeuden sulkea markkinat tiukassa paikassa</w:t>
      </w:r>
      <w:r>
        <w:t xml:space="preserve">. </w:t>
      </w:r>
      <w:r>
        <w:rPr>
          <w:color w:val="310106"/>
        </w:rPr>
        <w:t xml:space="preserve">Breedenin </w:t>
      </w:r>
      <w:r>
        <w:t xml:space="preserve">mukaan epävarmuus siitä, milloin SEC puuttuu asiaan, voi lisätä markkinoiden epävakautta. Hän väittää, että </w:t>
      </w:r>
      <w:r>
        <w:rPr>
          <w:color w:val="58018B"/>
        </w:rPr>
        <w:t xml:space="preserve">nykyisen turvajärjestelmän </w:t>
      </w:r>
      <w:r>
        <w:t xml:space="preserve">ansiosta </w:t>
      </w:r>
      <w:r>
        <w:rPr>
          <w:color w:val="168E5C"/>
        </w:rPr>
        <w:t xml:space="preserve">sijoittajat </w:t>
      </w:r>
      <w:r>
        <w:t xml:space="preserve">tietävät "tarkalleen, milloin ja missä </w:t>
      </w:r>
      <w:r>
        <w:rPr>
          <w:color w:val="16C0D0"/>
        </w:rPr>
        <w:t xml:space="preserve">kaupankäyntihäiriö </w:t>
      </w:r>
      <w:r>
        <w:t xml:space="preserve">tapahtuu ja kuinka kauan se kestää". </w:t>
      </w:r>
      <w:r>
        <w:rPr>
          <w:color w:val="310106"/>
        </w:rPr>
        <w:t xml:space="preserve">Breeden </w:t>
      </w:r>
      <w:r>
        <w:t xml:space="preserve">antoi vahvan tukensa </w:t>
      </w:r>
      <w:r>
        <w:rPr>
          <w:color w:val="AE7AA1"/>
        </w:rPr>
        <w:t xml:space="preserve">lakiehdotuksen </w:t>
      </w:r>
      <w:r>
        <w:t xml:space="preserve">kahdelle muulle säännökselle. </w:t>
      </w:r>
      <w:r>
        <w:t xml:space="preserve">Yksi niistä pakottaisi </w:t>
      </w:r>
      <w:r>
        <w:rPr>
          <w:color w:val="C62100"/>
        </w:rPr>
        <w:t xml:space="preserve">välitysyhtiöt </w:t>
      </w:r>
      <w:r>
        <w:t xml:space="preserve">toimittamaan SEC:lle yksityiskohtaiset tiedot </w:t>
      </w:r>
      <w:r>
        <w:rPr>
          <w:color w:val="82785D"/>
        </w:rPr>
        <w:t xml:space="preserve">holdingyhtiöidensä </w:t>
      </w:r>
      <w:r>
        <w:rPr>
          <w:color w:val="014347"/>
        </w:rPr>
        <w:t xml:space="preserve">myöntämistä </w:t>
      </w:r>
      <w:r>
        <w:rPr>
          <w:color w:val="014347"/>
        </w:rPr>
        <w:t xml:space="preserve">lainoista</w:t>
      </w:r>
      <w:r>
        <w:t xml:space="preserve">. </w:t>
      </w:r>
      <w:r>
        <w:rPr>
          <w:color w:val="014347"/>
        </w:rPr>
        <w:t xml:space="preserve">Tällaisilla lainoilla </w:t>
      </w:r>
      <w:r>
        <w:t xml:space="preserve">rahoitetaan usein yritysostoja, ja </w:t>
      </w:r>
      <w:r>
        <w:rPr>
          <w:color w:val="5C5300"/>
        </w:rPr>
        <w:t xml:space="preserve">virasto </w:t>
      </w:r>
      <w:r>
        <w:t xml:space="preserve">pelkää, että </w:t>
      </w:r>
      <w:r>
        <w:rPr>
          <w:color w:val="023087"/>
        </w:rPr>
        <w:t xml:space="preserve">pörssin </w:t>
      </w:r>
      <w:r>
        <w:t xml:space="preserve">jyrkkä romahdus </w:t>
      </w:r>
      <w:r>
        <w:t xml:space="preserve">voisi </w:t>
      </w:r>
      <w:r>
        <w:t xml:space="preserve">aiheuttaa vakavia ongelmia </w:t>
      </w:r>
      <w:r>
        <w:rPr>
          <w:color w:val="B7DAD2"/>
        </w:rPr>
        <w:t xml:space="preserve">näille yrityksille. Se </w:t>
      </w:r>
      <w:r>
        <w:t xml:space="preserve">kannatti myös </w:t>
      </w:r>
      <w:r>
        <w:rPr>
          <w:color w:val="196956"/>
        </w:rPr>
        <w:t xml:space="preserve">sääntöä, jonka </w:t>
      </w:r>
      <w:r>
        <w:rPr>
          <w:color w:val="196956"/>
        </w:rPr>
        <w:t xml:space="preserve">mukaan </w:t>
      </w:r>
      <w:r>
        <w:rPr>
          <w:color w:val="ECEDFE"/>
        </w:rPr>
        <w:t xml:space="preserve">suurten kauppiaiden olisi </w:t>
      </w:r>
      <w:r>
        <w:rPr>
          <w:color w:val="2B2D32"/>
        </w:rPr>
        <w:t xml:space="preserve">raportoitava liiketoimet johdonmukaisesti</w:t>
      </w:r>
      <w:r>
        <w:t xml:space="preserve">. </w:t>
      </w:r>
      <w:r>
        <w:t xml:space="preserve">Hänen mukaansa </w:t>
      </w:r>
      <w:r>
        <w:rPr>
          <w:color w:val="94C661"/>
        </w:rPr>
        <w:t xml:space="preserve">nämä tiedot </w:t>
      </w:r>
      <w:r>
        <w:t xml:space="preserve">ovat ratkaisevia, kun halutaan rekonstruoida vajaan </w:t>
      </w:r>
      <w:r>
        <w:rPr>
          <w:color w:val="248AD0"/>
        </w:rPr>
        <w:t xml:space="preserve">kahden viikon takaisia </w:t>
      </w:r>
      <w:r>
        <w:t xml:space="preserve">jyrkkiä </w:t>
      </w:r>
      <w:r>
        <w:rPr>
          <w:color w:val="4F584E"/>
        </w:rPr>
        <w:t xml:space="preserve">markkinaliikkeitä</w:t>
      </w:r>
      <w:r>
        <w:t xml:space="preserve">.</w:t>
      </w:r>
    </w:p>
    <w:p>
      <w:r>
        <w:rPr>
          <w:b/>
        </w:rPr>
        <w:t xml:space="preserve">Asiakirjan numero 690</w:t>
      </w:r>
    </w:p>
    <w:p>
      <w:r>
        <w:rPr>
          <w:b/>
        </w:rPr>
        <w:t xml:space="preserve">Asiakirjan tunniste: wsj0988-001</w:t>
      </w:r>
    </w:p>
    <w:p>
      <w:r>
        <w:rPr>
          <w:color w:val="FEFB0A"/>
        </w:rPr>
        <w:t xml:space="preserve">Troyssa, Michiganissa sijaitseva K Mart Corp. </w:t>
      </w:r>
      <w:r>
        <w:rPr>
          <w:color w:val="04640D"/>
        </w:rPr>
        <w:t xml:space="preserve">myi </w:t>
      </w:r>
      <w:r>
        <w:rPr>
          <w:color w:val="FB5514"/>
        </w:rPr>
        <w:t xml:space="preserve">17 kauppakeskusta </w:t>
      </w:r>
      <w:r>
        <w:rPr>
          <w:color w:val="0BC582"/>
        </w:rPr>
        <w:t xml:space="preserve">newyorkilaisen rakennuttajan Philip Pilevskyn </w:t>
      </w:r>
      <w:r>
        <w:rPr>
          <w:color w:val="E115C0"/>
        </w:rPr>
        <w:t xml:space="preserve">johtamalle </w:t>
      </w:r>
      <w:r>
        <w:rPr>
          <w:color w:val="E115C0"/>
        </w:rPr>
        <w:t xml:space="preserve">osakeyhtiölle </w:t>
      </w:r>
      <w:r>
        <w:rPr>
          <w:color w:val="04640D"/>
        </w:rPr>
        <w:t xml:space="preserve">poikkeuksellisessa </w:t>
      </w:r>
      <w:r>
        <w:rPr>
          <w:color w:val="04640D"/>
        </w:rPr>
        <w:t xml:space="preserve">kiinteistöjen </w:t>
      </w:r>
      <w:r>
        <w:rPr>
          <w:color w:val="04640D"/>
        </w:rPr>
        <w:t xml:space="preserve">massamyynnissä, kertovat </w:t>
      </w:r>
      <w:r>
        <w:rPr>
          <w:color w:val="310106"/>
        </w:rPr>
        <w:t xml:space="preserve">kauppaan perehtyneet lähteet</w:t>
      </w:r>
      <w:r>
        <w:t xml:space="preserve">. </w:t>
      </w:r>
      <w:r>
        <w:rPr>
          <w:color w:val="04640D"/>
        </w:rPr>
        <w:t xml:space="preserve">Kaupan </w:t>
      </w:r>
      <w:r>
        <w:t xml:space="preserve">arvoksi </w:t>
      </w:r>
      <w:r>
        <w:t xml:space="preserve">arvioidaan lähes 100 miljoonaa dollaria. </w:t>
      </w:r>
      <w:r>
        <w:rPr>
          <w:color w:val="FEB8C8"/>
        </w:rPr>
        <w:t xml:space="preserve">K-martin </w:t>
      </w:r>
      <w:r>
        <w:t xml:space="preserve">virkamiehet </w:t>
      </w:r>
      <w:r>
        <w:t xml:space="preserve">tai </w:t>
      </w:r>
      <w:r>
        <w:rPr>
          <w:color w:val="9E8317"/>
        </w:rPr>
        <w:t xml:space="preserve">Pilevsky eivät </w:t>
      </w:r>
      <w:r>
        <w:t xml:space="preserve">kommentoineet myyntiä. </w:t>
      </w:r>
      <w:r>
        <w:rPr>
          <w:color w:val="01190F"/>
        </w:rPr>
        <w:t xml:space="preserve">K-Mart </w:t>
      </w:r>
      <w:r>
        <w:t xml:space="preserve">ilmoitti aiemmin </w:t>
      </w:r>
      <w:r>
        <w:t xml:space="preserve">kolmannen peräkkäisen laskun neljännesvuosituloksessaan </w:t>
      </w:r>
      <w:r>
        <w:rPr>
          <w:color w:val="B70639"/>
        </w:rPr>
        <w:t xml:space="preserve">eilen</w:t>
      </w:r>
      <w:r>
        <w:rPr>
          <w:color w:val="847D81"/>
        </w:rPr>
        <w:t xml:space="preserve"> päättyneeltä </w:t>
      </w:r>
      <w:r>
        <w:rPr>
          <w:color w:val="847D81"/>
        </w:rPr>
        <w:t xml:space="preserve">jaksolta, </w:t>
      </w:r>
      <w:r>
        <w:rPr>
          <w:color w:val="847D81"/>
        </w:rPr>
        <w:t xml:space="preserve">joka </w:t>
      </w:r>
      <w:r>
        <w:rPr>
          <w:color w:val="B70639"/>
        </w:rPr>
        <w:t xml:space="preserve">on myös </w:t>
      </w:r>
      <w:r>
        <w:rPr>
          <w:color w:val="4AFEFA"/>
        </w:rPr>
        <w:t xml:space="preserve">kiinteistökaupan </w:t>
      </w:r>
      <w:r>
        <w:rPr>
          <w:color w:val="703B01"/>
        </w:rPr>
        <w:t xml:space="preserve">toteutuspäivä. </w:t>
      </w:r>
      <w:r>
        <w:t xml:space="preserve">Analyytikot arvioivat, että </w:t>
      </w:r>
      <w:r>
        <w:rPr>
          <w:color w:val="847D81"/>
        </w:rPr>
        <w:t xml:space="preserve">kolmannen neljänneksen </w:t>
      </w:r>
      <w:r>
        <w:t xml:space="preserve">tulos laskee </w:t>
      </w:r>
      <w:r>
        <w:t xml:space="preserve">13-20 prosenttia ja on noin 50-55 senttiä osaketta kohti, </w:t>
      </w:r>
      <w:r>
        <w:t xml:space="preserve">kun se vuotta aiemmin oli 63 senttiä osaketta kohti. </w:t>
      </w:r>
      <w:r>
        <w:t xml:space="preserve">On epävarmaa, mikä vaikutus </w:t>
      </w:r>
      <w:r>
        <w:rPr>
          <w:color w:val="FB5514"/>
        </w:rPr>
        <w:t xml:space="preserve">ostoskeskusten </w:t>
      </w:r>
      <w:r>
        <w:rPr>
          <w:color w:val="04640D"/>
        </w:rPr>
        <w:t xml:space="preserve">myynnillä on </w:t>
      </w:r>
      <w:r>
        <w:t xml:space="preserve">tulokseen. </w:t>
      </w:r>
      <w:r>
        <w:rPr>
          <w:color w:val="FEB8C8"/>
        </w:rPr>
        <w:t xml:space="preserve">K-Mart </w:t>
      </w:r>
      <w:r>
        <w:t xml:space="preserve">on rakentanut </w:t>
      </w:r>
      <w:r>
        <w:rPr>
          <w:color w:val="FCB164"/>
        </w:rPr>
        <w:t xml:space="preserve">keskuksia, joiden </w:t>
      </w:r>
      <w:r>
        <w:rPr>
          <w:color w:val="FCB164"/>
        </w:rPr>
        <w:t xml:space="preserve">koko </w:t>
      </w:r>
      <w:r>
        <w:rPr>
          <w:color w:val="796EE6"/>
        </w:rPr>
        <w:t xml:space="preserve">vaihtelee </w:t>
      </w:r>
      <w:r>
        <w:rPr>
          <w:color w:val="FCB164"/>
        </w:rPr>
        <w:t xml:space="preserve">noin 150 000 neliöjalasta yli 250 000 neliöjalkaan</w:t>
      </w:r>
      <w:r>
        <w:t xml:space="preserve">. </w:t>
      </w:r>
      <w:r>
        <w:t xml:space="preserve">Useimmissa </w:t>
      </w:r>
      <w:r>
        <w:rPr>
          <w:color w:val="FCB164"/>
        </w:rPr>
        <w:t xml:space="preserve">niistä </w:t>
      </w:r>
      <w:r>
        <w:t xml:space="preserve">on K-Mart-kauppa. </w:t>
      </w:r>
      <w:r>
        <w:rPr>
          <w:color w:val="FEB8C8"/>
        </w:rPr>
        <w:t xml:space="preserve">Tämä vähittäismyyjä aikoo </w:t>
      </w:r>
      <w:r>
        <w:t xml:space="preserve">tiettävästi </w:t>
      </w:r>
      <w:r>
        <w:rPr>
          <w:color w:val="FEB8C8"/>
        </w:rPr>
        <w:t xml:space="preserve">vuokrata </w:t>
      </w:r>
      <w:r>
        <w:t xml:space="preserve">myymälänsä takaisin </w:t>
      </w:r>
      <w:r>
        <w:rPr>
          <w:color w:val="000D2C"/>
        </w:rPr>
        <w:t xml:space="preserve">rakennuttajalta</w:t>
      </w:r>
      <w:r>
        <w:rPr>
          <w:color w:val="53495F"/>
        </w:rPr>
        <w:t xml:space="preserve">, joka </w:t>
      </w:r>
      <w:r>
        <w:rPr>
          <w:color w:val="000D2C"/>
        </w:rPr>
        <w:t xml:space="preserve">aikoo </w:t>
      </w:r>
      <w:r>
        <w:rPr>
          <w:color w:val="000D2C"/>
        </w:rPr>
        <w:t xml:space="preserve">laajentaa </w:t>
      </w:r>
      <w:r>
        <w:rPr>
          <w:color w:val="F95475"/>
        </w:rPr>
        <w:t xml:space="preserve">näitä pieniä keskuksia. </w:t>
      </w:r>
      <w:r>
        <w:rPr>
          <w:color w:val="FCB164"/>
        </w:rPr>
        <w:t xml:space="preserve">Näissä keskuksissa on </w:t>
      </w:r>
      <w:r>
        <w:t xml:space="preserve">yhteensä </w:t>
      </w:r>
      <w:r>
        <w:t xml:space="preserve">noin 1,6 miljoonaa neliöjalkaa </w:t>
      </w:r>
      <w:r>
        <w:t xml:space="preserve">vähittäiskauppaa.</w:t>
      </w:r>
      <w:r>
        <w:t xml:space="preserve"> Ne sijaitsevat eri puolilla maata, muun muassa Kaliforniassa, Floridassa, Washingtonissa ja Arizonassa. </w:t>
      </w:r>
      <w:r>
        <w:rPr>
          <w:color w:val="9E8317"/>
        </w:rPr>
        <w:t xml:space="preserve">Pilevsky, </w:t>
      </w:r>
      <w:r>
        <w:rPr>
          <w:color w:val="61FC03"/>
        </w:rPr>
        <w:t xml:space="preserve">joka </w:t>
      </w:r>
      <w:r>
        <w:rPr>
          <w:color w:val="9E8317"/>
        </w:rPr>
        <w:t xml:space="preserve">johtaa </w:t>
      </w:r>
      <w:r>
        <w:rPr>
          <w:color w:val="5D9608"/>
        </w:rPr>
        <w:t xml:space="preserve">newyorkilaista kiinteistökauppayhtiötä Philips International Holding Corp., </w:t>
      </w:r>
      <w:r>
        <w:t xml:space="preserve">omistaa yli </w:t>
      </w:r>
      <w:r>
        <w:rPr>
          <w:color w:val="DE98FD"/>
        </w:rPr>
        <w:t xml:space="preserve">tusinan verran muita kauppakeskuksia</w:t>
      </w:r>
      <w:r>
        <w:rPr>
          <w:color w:val="98A088"/>
        </w:rPr>
        <w:t xml:space="preserve">, joissa </w:t>
      </w:r>
      <w:r>
        <w:rPr>
          <w:color w:val="4F584E"/>
        </w:rPr>
        <w:t xml:space="preserve">K Mart </w:t>
      </w:r>
      <w:r>
        <w:rPr>
          <w:color w:val="DE98FD"/>
        </w:rPr>
        <w:t xml:space="preserve">on </w:t>
      </w:r>
      <w:r>
        <w:rPr>
          <w:color w:val="DE98FD"/>
        </w:rPr>
        <w:t xml:space="preserve">vuokralaisena</w:t>
      </w:r>
      <w:r>
        <w:t xml:space="preserve">. </w:t>
      </w:r>
      <w:r>
        <w:rPr>
          <w:color w:val="248AD0"/>
        </w:rPr>
        <w:t xml:space="preserve">Yhtiö </w:t>
      </w:r>
      <w:r>
        <w:t xml:space="preserve">harjoittaa toimisto- ja asuntorakentamista New Yorkissa. </w:t>
      </w:r>
      <w:r>
        <w:t xml:space="preserve">Valtakunnallisesti </w:t>
      </w:r>
      <w:r>
        <w:t xml:space="preserve">Pilevskyllä on kuitenkin </w:t>
      </w:r>
      <w:r>
        <w:t xml:space="preserve">osakeyhtiöiden kautta hallinnassaan noin 85 kauppakeskusta, joiden pinta-ala on noin 17 miljoonaa neliömetriä. </w:t>
      </w:r>
      <w:r>
        <w:t xml:space="preserve">Yhtiöllä on 2 200 K-mart-myymälää, joista </w:t>
      </w:r>
      <w:r>
        <w:t xml:space="preserve">suurin osa on vuokrattuja tiloja. </w:t>
      </w:r>
      <w:r>
        <w:rPr>
          <w:color w:val="FEB8C8"/>
        </w:rPr>
        <w:t xml:space="preserve">Yritys </w:t>
      </w:r>
      <w:r>
        <w:t xml:space="preserve">myy </w:t>
      </w:r>
      <w:r>
        <w:rPr>
          <w:color w:val="5C5300"/>
        </w:rPr>
        <w:t xml:space="preserve">rakentamiaan </w:t>
      </w:r>
      <w:r>
        <w:rPr>
          <w:color w:val="5C5300"/>
        </w:rPr>
        <w:t xml:space="preserve">keskuksia </w:t>
      </w:r>
      <w:r>
        <w:t xml:space="preserve">rutiininomaisesti, </w:t>
      </w:r>
      <w:r>
        <w:t xml:space="preserve">mutta tähän asti se on yleensä myynyt vain yhden tai muutaman </w:t>
      </w:r>
      <w:r>
        <w:rPr>
          <w:color w:val="5C5300"/>
        </w:rPr>
        <w:t xml:space="preserve">keskuksen kerrallaan.</w:t>
      </w:r>
    </w:p>
    <w:p>
      <w:r>
        <w:rPr>
          <w:b/>
        </w:rPr>
        <w:t xml:space="preserve">Asiakirjan numero 691</w:t>
      </w:r>
    </w:p>
    <w:p>
      <w:r>
        <w:rPr>
          <w:b/>
        </w:rPr>
        <w:t xml:space="preserve">Asiakirjan tunniste: wsj0989-001</w:t>
      </w:r>
    </w:p>
    <w:p>
      <w:r>
        <w:rPr>
          <w:color w:val="310106"/>
        </w:rPr>
        <w:t xml:space="preserve">Motorola </w:t>
      </w:r>
      <w:r>
        <w:t xml:space="preserve">taistelee </w:t>
      </w:r>
      <w:r>
        <w:rPr>
          <w:color w:val="04640D"/>
        </w:rPr>
        <w:t xml:space="preserve">roskapostia vastaan</w:t>
      </w:r>
      <w:r>
        <w:t xml:space="preserve">. </w:t>
      </w:r>
      <w:r>
        <w:rPr>
          <w:color w:val="04640D"/>
        </w:rPr>
        <w:t xml:space="preserve">Sitä </w:t>
      </w:r>
      <w:r>
        <w:t xml:space="preserve">on saapunut </w:t>
      </w:r>
      <w:r>
        <w:rPr>
          <w:color w:val="04640D"/>
        </w:rPr>
        <w:t xml:space="preserve">niin paljon </w:t>
      </w:r>
      <w:r>
        <w:rPr>
          <w:color w:val="FEFB0A"/>
        </w:rPr>
        <w:t xml:space="preserve">Austinissa, Texasissa sijaitseviin</w:t>
      </w:r>
      <w:r>
        <w:t xml:space="preserve"> toimistoihin</w:t>
      </w:r>
      <w:r>
        <w:rPr>
          <w:color w:val="310106"/>
        </w:rPr>
        <w:t xml:space="preserve">, </w:t>
      </w:r>
      <w:r>
        <w:rPr>
          <w:color w:val="E115C0"/>
        </w:rPr>
        <w:t xml:space="preserve">että </w:t>
      </w:r>
      <w:r>
        <w:rPr>
          <w:color w:val="00587F"/>
        </w:rPr>
        <w:t xml:space="preserve">postitoimisto </w:t>
      </w:r>
      <w:r>
        <w:rPr>
          <w:color w:val="04640D"/>
        </w:rPr>
        <w:t xml:space="preserve">on yksinkertaisesti lopettanut </w:t>
      </w:r>
      <w:r>
        <w:rPr>
          <w:color w:val="FB5514"/>
        </w:rPr>
        <w:t xml:space="preserve">sen </w:t>
      </w:r>
      <w:r>
        <w:rPr>
          <w:color w:val="04640D"/>
        </w:rPr>
        <w:t xml:space="preserve">jakelun</w:t>
      </w:r>
      <w:r>
        <w:t xml:space="preserve">. Tuhannet esitteet, luettelot ja mainokset päätyvät nyt suoraan roskiin. "Meillä </w:t>
      </w:r>
      <w:r>
        <w:t xml:space="preserve">ei vain ole tarpeeksi ihmisiä (toimittamaan), eikä meillä ole tilaa tai aikaa", sanoo tiedottaja </w:t>
      </w:r>
      <w:r>
        <w:rPr>
          <w:color w:val="310106"/>
        </w:rPr>
        <w:t xml:space="preserve">Schaumburgissa, </w:t>
      </w:r>
      <w:r>
        <w:rPr>
          <w:color w:val="0BC582"/>
        </w:rPr>
        <w:t xml:space="preserve">Illinoisin </w:t>
      </w:r>
      <w:r>
        <w:rPr>
          <w:color w:val="310106"/>
        </w:rPr>
        <w:t xml:space="preserve">osavaltiossa sijaitsevasta elektroniikkayhtiöstä, </w:t>
      </w:r>
      <w:r>
        <w:rPr>
          <w:color w:val="FEB8C8"/>
        </w:rPr>
        <w:t xml:space="preserve">jolla on </w:t>
      </w:r>
      <w:r>
        <w:rPr>
          <w:color w:val="310106"/>
        </w:rPr>
        <w:t xml:space="preserve">5000 työntekijää </w:t>
      </w:r>
      <w:r>
        <w:rPr>
          <w:color w:val="9E8317"/>
        </w:rPr>
        <w:t xml:space="preserve">Austinin </w:t>
      </w:r>
      <w:r>
        <w:rPr>
          <w:color w:val="310106"/>
        </w:rPr>
        <w:t xml:space="preserve">alueella</w:t>
      </w:r>
      <w:r>
        <w:t xml:space="preserve">. "Meillä on ruuhkautumis- ja paino-ongelma". </w:t>
      </w:r>
      <w:r>
        <w:t xml:space="preserve">Motorolalla on laadukkaita liittolaisia. Yritykset </w:t>
      </w:r>
      <w:r>
        <w:rPr>
          <w:color w:val="01190F"/>
        </w:rPr>
        <w:t xml:space="preserve">eri puolilla maata </w:t>
      </w:r>
      <w:r>
        <w:t xml:space="preserve">ovat kyllästyneet </w:t>
      </w:r>
      <w:r>
        <w:rPr>
          <w:color w:val="847D81"/>
        </w:rPr>
        <w:t xml:space="preserve">roskapostiin, </w:t>
      </w:r>
      <w:r>
        <w:t xml:space="preserve">ja jotkut sanovat, etteivät ne </w:t>
      </w:r>
      <w:r>
        <w:t xml:space="preserve">enää ota </w:t>
      </w:r>
      <w:r>
        <w:rPr>
          <w:color w:val="847D81"/>
        </w:rPr>
        <w:t xml:space="preserve">sitä </w:t>
      </w:r>
      <w:r>
        <w:t xml:space="preserve">vastaan - kirjaimellisesti. Vaikka kukaan ei ole tutkinut, kuinka moni yrityksen postitusosasto heittää pois ei-toivottua mainospostia, </w:t>
      </w:r>
      <w:r>
        <w:rPr>
          <w:color w:val="58018B"/>
        </w:rPr>
        <w:t xml:space="preserve">suoramainontaa harjoit</w:t>
      </w:r>
      <w:r>
        <w:rPr>
          <w:color w:val="B70639"/>
        </w:rPr>
        <w:t xml:space="preserve">tavat </w:t>
      </w:r>
      <w:r>
        <w:rPr>
          <w:color w:val="58018B"/>
        </w:rPr>
        <w:t xml:space="preserve">yritykset ovat </w:t>
      </w:r>
      <w:r>
        <w:t xml:space="preserve">ilmoittaneet, että niiden määrä kasvaa. Aiemmin </w:t>
      </w:r>
      <w:r>
        <w:t xml:space="preserve">tänä vuonna </w:t>
      </w:r>
      <w:r>
        <w:rPr>
          <w:color w:val="703B01"/>
        </w:rPr>
        <w:t xml:space="preserve">General Motors </w:t>
      </w:r>
      <w:r>
        <w:t xml:space="preserve">ilmoitti, </w:t>
      </w:r>
      <w:r>
        <w:t xml:space="preserve">ettei se jakele irtopostia tai ilmaisia aikakauslehtiä </w:t>
      </w:r>
      <w:r>
        <w:rPr>
          <w:color w:val="F7F1DF"/>
        </w:rPr>
        <w:t xml:space="preserve">Flintissä, Michiganissa </w:t>
      </w:r>
      <w:r>
        <w:rPr>
          <w:color w:val="F7F1DF"/>
        </w:rPr>
        <w:t xml:space="preserve">sijaitsevaan </w:t>
      </w:r>
      <w:r>
        <w:t xml:space="preserve">toimipisteeseensä, ja </w:t>
      </w:r>
      <w:r>
        <w:rPr>
          <w:color w:val="118B8A"/>
        </w:rPr>
        <w:t xml:space="preserve">Pennsylvanian Allentownissa sijaitseva Air Products &amp; Chemicals </w:t>
      </w:r>
      <w:r>
        <w:t xml:space="preserve">ilmoitti lajittelevansa ei-toivotun mainospostin ja heittävänsä usein suurimman osan vastaanottamastaan irtopostista pois. </w:t>
      </w:r>
      <w:r>
        <w:rPr>
          <w:color w:val="4AFEFA"/>
        </w:rPr>
        <w:t xml:space="preserve">Miksi </w:t>
      </w:r>
      <w:r>
        <w:rPr>
          <w:color w:val="FCB164"/>
        </w:rPr>
        <w:t xml:space="preserve">kohu</w:t>
      </w:r>
      <w:r>
        <w:t xml:space="preserve">? </w:t>
      </w:r>
      <w:r>
        <w:rPr>
          <w:color w:val="796EE6"/>
        </w:rPr>
        <w:t xml:space="preserve">Kuka tahansa, </w:t>
      </w:r>
      <w:r>
        <w:rPr>
          <w:color w:val="796EE6"/>
        </w:rPr>
        <w:t xml:space="preserve">jolla on </w:t>
      </w:r>
      <w:r>
        <w:t xml:space="preserve">postilaatikko</w:t>
      </w:r>
      <w:r>
        <w:t xml:space="preserve">, voi vastata </w:t>
      </w:r>
      <w:r>
        <w:rPr>
          <w:color w:val="4AFEFA"/>
        </w:rPr>
        <w:t xml:space="preserve">tähän</w:t>
      </w:r>
      <w:r>
        <w:t xml:space="preserve">: aivan ylivoimainen, tyrmäävä määrä. </w:t>
      </w:r>
      <w:r>
        <w:rPr>
          <w:color w:val="000D2C"/>
        </w:rPr>
        <w:t xml:space="preserve">Direct Marketing Associationin mukaan </w:t>
      </w:r>
      <w:r>
        <w:t xml:space="preserve">sekä yrityksille että kuluttajille suunnattujen suoramainosten kokonaismäärä kasvoi viidessä vuodessa 50 prosenttia 65,4 miljardiin vuonna 1988. Vaikka yrityksille suunnattua </w:t>
      </w:r>
      <w:r>
        <w:rPr>
          <w:color w:val="53495F"/>
        </w:rPr>
        <w:t xml:space="preserve">suoramainontaa </w:t>
      </w:r>
      <w:r>
        <w:t xml:space="preserve">ei ole erikseen laskettu, </w:t>
      </w:r>
      <w:r>
        <w:rPr>
          <w:color w:val="000D2C"/>
        </w:rPr>
        <w:t xml:space="preserve">yhdistyksen </w:t>
      </w:r>
      <w:r>
        <w:t xml:space="preserve">mukaan se kasvaa vieläkin nopeammin. Tämä tulva on pakottanut </w:t>
      </w:r>
      <w:r>
        <w:rPr>
          <w:color w:val="F95475"/>
        </w:rPr>
        <w:t xml:space="preserve">kustannustietoiset </w:t>
      </w:r>
      <w:r>
        <w:rPr>
          <w:color w:val="F95475"/>
        </w:rPr>
        <w:t xml:space="preserve">yritykset </w:t>
      </w:r>
      <w:r>
        <w:t xml:space="preserve">toimimaan, </w:t>
      </w:r>
      <w:r>
        <w:t xml:space="preserve">joten </w:t>
      </w:r>
      <w:r>
        <w:rPr>
          <w:color w:val="5D9608"/>
        </w:rPr>
        <w:t xml:space="preserve">postitoimistot </w:t>
      </w:r>
      <w:r>
        <w:t xml:space="preserve">heittävät </w:t>
      </w:r>
      <w:r>
        <w:rPr>
          <w:color w:val="DE98FD"/>
        </w:rPr>
        <w:t xml:space="preserve">materiaalia </w:t>
      </w:r>
      <w:r>
        <w:t xml:space="preserve">pois sen sijaan, että </w:t>
      </w:r>
      <w:r>
        <w:t xml:space="preserve">käyttäisivät aikaa tai rahaa niiden toimittamiseen. Ei ihme, että </w:t>
      </w:r>
      <w:r>
        <w:rPr>
          <w:color w:val="98A088"/>
        </w:rPr>
        <w:t xml:space="preserve">suoramainonta-ala </w:t>
      </w:r>
      <w:r>
        <w:t xml:space="preserve">on vihainen </w:t>
      </w:r>
      <w:r>
        <w:rPr>
          <w:color w:val="4F584E"/>
        </w:rPr>
        <w:t xml:space="preserve">koko epäoikeudenmukaisuudesta. </w:t>
      </w:r>
      <w:r>
        <w:t xml:space="preserve">Kyseessä </w:t>
      </w:r>
      <w:r>
        <w:rPr>
          <w:color w:val="98A088"/>
        </w:rPr>
        <w:t xml:space="preserve">on </w:t>
      </w:r>
      <w:r>
        <w:t xml:space="preserve">loppujen lopuksi </w:t>
      </w:r>
      <w:r>
        <w:rPr>
          <w:color w:val="248AD0"/>
        </w:rPr>
        <w:t xml:space="preserve">ala, joka </w:t>
      </w:r>
      <w:r>
        <w:rPr>
          <w:color w:val="248AD0"/>
        </w:rPr>
        <w:t xml:space="preserve">on tuskin ehtinyt saavuttaa minkäänlaista kunnioitusta ja </w:t>
      </w:r>
      <w:r>
        <w:rPr>
          <w:color w:val="5C5300"/>
        </w:rPr>
        <w:t xml:space="preserve">joka on </w:t>
      </w:r>
      <w:r>
        <w:rPr>
          <w:color w:val="248AD0"/>
        </w:rPr>
        <w:t xml:space="preserve">ollut niin monien vitsien kohteena, että tv-sarjassa "L.A. Law" rikkaasta suoramainosmies Davidista tehdään lyhyt, kalju, pahasti ajamaton ja jatkuvasti tylsä</w:t>
      </w:r>
      <w:r>
        <w:t xml:space="preserve">. Se</w:t>
      </w:r>
      <w:r>
        <w:rPr>
          <w:color w:val="9F6551"/>
        </w:rPr>
        <w:t xml:space="preserve">, että yritykset heittävät roskapostia pois, on "</w:t>
      </w:r>
      <w:r>
        <w:rPr>
          <w:color w:val="BCFEC6"/>
        </w:rPr>
        <w:t xml:space="preserve">yleisesti tunnettu ongelma</w:t>
      </w:r>
      <w:r>
        <w:rPr>
          <w:color w:val="9F6551"/>
        </w:rPr>
        <w:t xml:space="preserve">, ja se kasvaa, kun </w:t>
      </w:r>
      <w:r>
        <w:rPr>
          <w:color w:val="932C70"/>
        </w:rPr>
        <w:t xml:space="preserve">yritykset </w:t>
      </w:r>
      <w:r>
        <w:rPr>
          <w:color w:val="9F6551"/>
        </w:rPr>
        <w:t xml:space="preserve">yrittävät saada budjettileikkaukset johtokunnan kautta postitusosastolle", </w:t>
      </w:r>
      <w:r>
        <w:t xml:space="preserve">sanoo Stephen Belth, hinnoittelukonsultti ja </w:t>
      </w:r>
      <w:r>
        <w:rPr>
          <w:color w:val="000D2C"/>
        </w:rPr>
        <w:t xml:space="preserve">Direct Marketing Associationin </w:t>
      </w:r>
      <w:r>
        <w:t xml:space="preserve">yritysten välisen neuvoston puheenjohtaja</w:t>
      </w:r>
      <w:r>
        <w:t xml:space="preserve">. </w:t>
      </w:r>
      <w:r>
        <w:t xml:space="preserve">"Mutta se </w:t>
      </w:r>
      <w:r>
        <w:rPr>
          <w:color w:val="9F6551"/>
        </w:rPr>
        <w:t xml:space="preserve">on </w:t>
      </w:r>
      <w:r>
        <w:t xml:space="preserve">kuin leikkaisi oksan pois alta, koska </w:t>
      </w:r>
      <w:r>
        <w:rPr>
          <w:color w:val="2B1B04"/>
        </w:rPr>
        <w:t xml:space="preserve">kaikki nämä yritykset </w:t>
      </w:r>
      <w:r>
        <w:t xml:space="preserve">käyttävät suoramarkkinointia." "Se on </w:t>
      </w:r>
      <w:r>
        <w:t xml:space="preserve">kuin leikkaisi oksan pois alta, koska </w:t>
      </w:r>
      <w:r>
        <w:rPr>
          <w:color w:val="2B1B04"/>
        </w:rPr>
        <w:t xml:space="preserve">kaikki nämä yritykset </w:t>
      </w:r>
      <w:r>
        <w:t xml:space="preserve">käyttävät suoramarkkinointia." </w:t>
      </w:r>
      <w:r>
        <w:rPr>
          <w:color w:val="AE7AA1"/>
        </w:rPr>
        <w:t xml:space="preserve">Ei-toivottua mainospostia pois he</w:t>
      </w:r>
      <w:r>
        <w:rPr>
          <w:color w:val="D4C67A"/>
        </w:rPr>
        <w:t xml:space="preserve">ittävien </w:t>
      </w:r>
      <w:r>
        <w:rPr>
          <w:color w:val="B5AFC4"/>
        </w:rPr>
        <w:t xml:space="preserve">yritysten </w:t>
      </w:r>
      <w:r>
        <w:t xml:space="preserve">laskeminen </w:t>
      </w:r>
      <w:r>
        <w:t xml:space="preserve">on lähes mahdotonta, koska päätös tehdään yleensä postihuoneessa - ei johtokunnassa. </w:t>
      </w:r>
      <w:r>
        <w:rPr>
          <w:color w:val="C2A393"/>
        </w:rPr>
        <w:t xml:space="preserve">Menetelmät vaihtelevat usein </w:t>
      </w:r>
      <w:r>
        <w:t xml:space="preserve">paikasta toiseen jopa saman yrityksen sisällä. </w:t>
      </w:r>
      <w:r>
        <w:rPr>
          <w:color w:val="6A3A35"/>
        </w:rPr>
        <w:t xml:space="preserve">Alan</w:t>
      </w:r>
      <w:r>
        <w:rPr>
          <w:color w:val="0232FD"/>
        </w:rPr>
        <w:t xml:space="preserve"> johtajat näyttävät </w:t>
      </w:r>
      <w:r>
        <w:t xml:space="preserve">kuitenkin olevan </w:t>
      </w:r>
      <w:r>
        <w:t xml:space="preserve">erityisen taipuvaisia levittämään esitteitä, jotka on suunnattu pikemminkin työtehtäviin kuin tietyille henkilöille. </w:t>
      </w:r>
      <w:r>
        <w:rPr>
          <w:color w:val="168E5C"/>
        </w:rPr>
        <w:t xml:space="preserve">Motorolan </w:t>
      </w:r>
      <w:r>
        <w:rPr>
          <w:color w:val="16C0D0"/>
        </w:rPr>
        <w:t xml:space="preserve">Austinin</w:t>
      </w:r>
      <w:r>
        <w:rPr>
          <w:color w:val="168E5C"/>
        </w:rPr>
        <w:t xml:space="preserve"> toim</w:t>
      </w:r>
      <w:r>
        <w:rPr>
          <w:color w:val="BA6801"/>
        </w:rPr>
        <w:t xml:space="preserve">ipiste oli yksi </w:t>
      </w:r>
      <w:r>
        <w:t xml:space="preserve">ensimmäisistä, </w:t>
      </w:r>
      <w:r>
        <w:rPr>
          <w:color w:val="C62100"/>
        </w:rPr>
        <w:t xml:space="preserve">joka </w:t>
      </w:r>
      <w:r>
        <w:t xml:space="preserve">menetti kärsivällisyytensä, kun se päätti useita vuosia sitten heittää pois </w:t>
      </w:r>
      <w:r>
        <w:rPr>
          <w:color w:val="014347"/>
        </w:rPr>
        <w:t xml:space="preserve">kaiken irtopostin</w:t>
      </w:r>
      <w:r>
        <w:rPr>
          <w:color w:val="233809"/>
        </w:rPr>
        <w:t xml:space="preserve">, jota ei ollut osoitettu </w:t>
      </w:r>
      <w:r>
        <w:rPr>
          <w:color w:val="014347"/>
        </w:rPr>
        <w:t xml:space="preserve">yksityishenkilöille</w:t>
      </w:r>
      <w:r>
        <w:t xml:space="preserve">. </w:t>
      </w:r>
      <w:r>
        <w:rPr>
          <w:color w:val="42083B"/>
        </w:rPr>
        <w:t xml:space="preserve">Lehtiä </w:t>
      </w:r>
      <w:r>
        <w:t xml:space="preserve">ei toimiteta lainkaan, vaikka </w:t>
      </w:r>
      <w:r>
        <w:rPr>
          <w:color w:val="42083B"/>
        </w:rPr>
        <w:t xml:space="preserve">niissä olisi henkilön nimi, </w:t>
      </w:r>
      <w:r>
        <w:t xml:space="preserve">ja </w:t>
      </w:r>
      <w:r>
        <w:rPr>
          <w:color w:val="82785D"/>
        </w:rPr>
        <w:t xml:space="preserve">työntekijöiden</w:t>
      </w:r>
      <w:r>
        <w:rPr>
          <w:color w:val="023087"/>
        </w:rPr>
        <w:t xml:space="preserve">, jotka </w:t>
      </w:r>
      <w:r>
        <w:rPr>
          <w:color w:val="82785D"/>
        </w:rPr>
        <w:t xml:space="preserve">haluavat </w:t>
      </w:r>
      <w:r>
        <w:rPr>
          <w:color w:val="196956"/>
        </w:rPr>
        <w:t xml:space="preserve">lehtensä</w:t>
      </w:r>
      <w:r>
        <w:t xml:space="preserve">, on noud</w:t>
      </w:r>
      <w:r>
        <w:rPr>
          <w:color w:val="82785D"/>
        </w:rPr>
        <w:t xml:space="preserve">ettava </w:t>
      </w:r>
      <w:r>
        <w:t xml:space="preserve">ne postista tai yrityksen kirjastosta - ja heitä </w:t>
      </w:r>
      <w:r>
        <w:t xml:space="preserve">kehotetaan </w:t>
      </w:r>
      <w:r>
        <w:t xml:space="preserve">muuttamaan tilauksensa </w:t>
      </w:r>
      <w:r>
        <w:t xml:space="preserve">kotiosoitteeseensa. Sen </w:t>
      </w:r>
      <w:r>
        <w:t xml:space="preserve">sijaan </w:t>
      </w:r>
      <w:r>
        <w:rPr>
          <w:color w:val="2B2D32"/>
        </w:rPr>
        <w:t xml:space="preserve">Air Productsin </w:t>
      </w:r>
      <w:r>
        <w:rPr>
          <w:color w:val="94C661"/>
        </w:rPr>
        <w:t xml:space="preserve">postihuoneen työntekijät </w:t>
      </w:r>
      <w:r>
        <w:t xml:space="preserve">avaavat </w:t>
      </w:r>
      <w:r>
        <w:rPr>
          <w:color w:val="F8907D"/>
        </w:rPr>
        <w:t xml:space="preserve">pyytämättömän mainospostin </w:t>
      </w:r>
      <w:r>
        <w:t xml:space="preserve">ja </w:t>
      </w:r>
      <w:r>
        <w:t xml:space="preserve">heittävät sen </w:t>
      </w:r>
      <w:r>
        <w:t xml:space="preserve">usein </w:t>
      </w:r>
      <w:r>
        <w:t xml:space="preserve">pois - vaikka se olisi osoitettu yksityishenkilölle. "Jos he saavat </w:t>
      </w:r>
      <w:r>
        <w:rPr>
          <w:color w:val="895E6B"/>
        </w:rPr>
        <w:t xml:space="preserve">50 pakettia jotain</w:t>
      </w:r>
      <w:r>
        <w:t xml:space="preserve">, he avaavat yhden, katsovat, mitä </w:t>
      </w:r>
      <w:r>
        <w:rPr>
          <w:color w:val="895E6B"/>
        </w:rPr>
        <w:t xml:space="preserve">se </w:t>
      </w:r>
      <w:r>
        <w:t xml:space="preserve">on, </w:t>
      </w:r>
      <w:r>
        <w:t xml:space="preserve">heittävät </w:t>
      </w:r>
      <w:r>
        <w:t xml:space="preserve">48 </w:t>
      </w:r>
      <w:r>
        <w:t xml:space="preserve">pois ja lähettävät kaksi </w:t>
      </w:r>
      <w:r>
        <w:rPr>
          <w:color w:val="788E95"/>
        </w:rPr>
        <w:t xml:space="preserve">ihmisille tai osastoille, jotka </w:t>
      </w:r>
      <w:r>
        <w:rPr>
          <w:color w:val="FB6AB8"/>
        </w:rPr>
        <w:t xml:space="preserve">he </w:t>
      </w:r>
      <w:r>
        <w:rPr>
          <w:color w:val="788E95"/>
        </w:rPr>
        <w:t xml:space="preserve">luulevat </w:t>
      </w:r>
      <w:r>
        <w:rPr>
          <w:color w:val="788E95"/>
        </w:rPr>
        <w:t xml:space="preserve">omistavansa</w:t>
      </w:r>
      <w:r>
        <w:t xml:space="preserve">", tiedottaja sanoo. Suoramarkkinoijat huolestuivat erityisesti, kun </w:t>
      </w:r>
      <w:r>
        <w:rPr>
          <w:color w:val="703B01"/>
        </w:rPr>
        <w:t xml:space="preserve">General Motors, yksi </w:t>
      </w:r>
      <w:r>
        <w:rPr>
          <w:color w:val="DB1474"/>
        </w:rPr>
        <w:t xml:space="preserve">maan </w:t>
      </w:r>
      <w:r>
        <w:rPr>
          <w:color w:val="576094"/>
        </w:rPr>
        <w:t xml:space="preserve">suurimmista yrityksistä, </w:t>
      </w:r>
      <w:r>
        <w:rPr>
          <w:color w:val="8489AE"/>
        </w:rPr>
        <w:t xml:space="preserve">joka </w:t>
      </w:r>
      <w:r>
        <w:rPr>
          <w:color w:val="576094"/>
        </w:rPr>
        <w:t xml:space="preserve">itse käyttää paljon suoramainontaa, </w:t>
      </w:r>
      <w:r>
        <w:t xml:space="preserve">tuli mukaan roskapostin kanssa</w:t>
      </w:r>
      <w:r>
        <w:t xml:space="preserve">. </w:t>
      </w:r>
      <w:r>
        <w:t xml:space="preserve">Maaliskuun 1. päivänä </w:t>
      </w:r>
      <w:r>
        <w:rPr>
          <w:color w:val="860E04"/>
        </w:rPr>
        <w:t xml:space="preserve">sen </w:t>
      </w:r>
      <w:r>
        <w:rPr>
          <w:color w:val="6EAB9B"/>
        </w:rPr>
        <w:t xml:space="preserve">Flintin </w:t>
      </w:r>
      <w:r>
        <w:rPr>
          <w:color w:val="FBC206"/>
        </w:rPr>
        <w:t xml:space="preserve">toimipiste, </w:t>
      </w:r>
      <w:r>
        <w:rPr>
          <w:color w:val="F2CDFE"/>
        </w:rPr>
        <w:t xml:space="preserve">jossa </w:t>
      </w:r>
      <w:r>
        <w:rPr>
          <w:color w:val="FBC206"/>
        </w:rPr>
        <w:t xml:space="preserve">työskentelee noin 2 500 työntekijää, </w:t>
      </w:r>
      <w:r>
        <w:t xml:space="preserve">lopetti </w:t>
      </w:r>
      <w:r>
        <w:rPr>
          <w:color w:val="645341"/>
        </w:rPr>
        <w:t xml:space="preserve">irtopostin </w:t>
      </w:r>
      <w:r>
        <w:t xml:space="preserve">jakelun </w:t>
      </w:r>
      <w:r>
        <w:rPr>
          <w:color w:val="645341"/>
        </w:rPr>
        <w:t xml:space="preserve">ja tilaamattomien aikakauslehtien </w:t>
      </w:r>
      <w:r>
        <w:t xml:space="preserve">jakelun</w:t>
      </w:r>
      <w:r>
        <w:t xml:space="preserve">. </w:t>
      </w:r>
      <w:r>
        <w:rPr>
          <w:color w:val="760035"/>
        </w:rPr>
        <w:t xml:space="preserve">Työntekijöille </w:t>
      </w:r>
      <w:r>
        <w:t xml:space="preserve">on kerrottu, että jos he todella </w:t>
      </w:r>
      <w:r>
        <w:t xml:space="preserve">haluavat </w:t>
      </w:r>
      <w:r>
        <w:rPr>
          <w:color w:val="645341"/>
        </w:rPr>
        <w:t xml:space="preserve">nämä postitukset</w:t>
      </w:r>
      <w:r>
        <w:rPr>
          <w:color w:val="647A41"/>
        </w:rPr>
        <w:t xml:space="preserve">, heidän </w:t>
      </w:r>
      <w:r>
        <w:t xml:space="preserve">on </w:t>
      </w:r>
      <w:r>
        <w:t xml:space="preserve">lähetettävä </w:t>
      </w:r>
      <w:r>
        <w:rPr>
          <w:color w:val="645341"/>
        </w:rPr>
        <w:t xml:space="preserve">ne </w:t>
      </w:r>
      <w:r>
        <w:t xml:space="preserve">kotiinsa. Syy: ruuhkautuminen, erityisesti tilaamattomien lehtien osalta. </w:t>
      </w:r>
      <w:r>
        <w:rPr>
          <w:color w:val="496E76"/>
        </w:rPr>
        <w:t xml:space="preserve">Postimainonnan johtajat pitävät </w:t>
      </w:r>
      <w:r>
        <w:rPr>
          <w:color w:val="703B01"/>
        </w:rPr>
        <w:t xml:space="preserve">GM:n</w:t>
      </w:r>
      <w:r>
        <w:t xml:space="preserve"> asennetta </w:t>
      </w:r>
      <w:r>
        <w:rPr>
          <w:color w:val="E3F894"/>
        </w:rPr>
        <w:t xml:space="preserve">huonona enteenä </w:t>
      </w:r>
      <w:r>
        <w:t xml:space="preserve">- vaikka </w:t>
      </w:r>
      <w:r>
        <w:rPr>
          <w:color w:val="496E76"/>
        </w:rPr>
        <w:t xml:space="preserve">nämä roskapostin kuninkaat </w:t>
      </w:r>
      <w:r>
        <w:t xml:space="preserve">aiheuttivatkin </w:t>
      </w:r>
      <w:r>
        <w:rPr>
          <w:color w:val="E3F894"/>
        </w:rPr>
        <w:t xml:space="preserve">sen </w:t>
      </w:r>
      <w:r>
        <w:rPr>
          <w:color w:val="496E76"/>
        </w:rPr>
        <w:t xml:space="preserve">itse. </w:t>
      </w:r>
      <w:r>
        <w:t xml:space="preserve">"</w:t>
      </w:r>
      <w:r>
        <w:t xml:space="preserve">Ei ole mitään järkeä</w:t>
      </w:r>
      <w:r>
        <w:rPr>
          <w:color w:val="F9D7CD"/>
        </w:rPr>
        <w:t xml:space="preserve">, miksi he </w:t>
      </w:r>
      <w:r>
        <w:rPr>
          <w:color w:val="876128"/>
        </w:rPr>
        <w:t xml:space="preserve">kaikki </w:t>
      </w:r>
      <w:r>
        <w:rPr>
          <w:color w:val="F9D7CD"/>
        </w:rPr>
        <w:t xml:space="preserve">haluaisivat sulkea itsensä (suoramainonnasta</w:t>
      </w:r>
      <w:r>
        <w:t xml:space="preserve">)"</w:t>
      </w:r>
      <w:r>
        <w:t xml:space="preserve">, sanoo Michael Bronner </w:t>
      </w:r>
      <w:r>
        <w:rPr>
          <w:color w:val="A1A711"/>
        </w:rPr>
        <w:t xml:space="preserve">Bronner Slosberg Associatesista</w:t>
      </w:r>
      <w:r>
        <w:rPr>
          <w:color w:val="A1A711"/>
        </w:rPr>
        <w:t xml:space="preserve">, </w:t>
      </w:r>
      <w:r>
        <w:t xml:space="preserve">suoramainontaan erikoistuneesta bostonilaisesta yrityksestä. "</w:t>
      </w:r>
      <w:r>
        <w:rPr>
          <w:color w:val="F9D7CD"/>
        </w:rPr>
        <w:t xml:space="preserve">Se muistuttaa </w:t>
      </w:r>
      <w:r>
        <w:t xml:space="preserve">Big Brother -tyylistä seurantaa. </w:t>
      </w:r>
      <w:r>
        <w:rPr>
          <w:color w:val="01FB92"/>
        </w:rPr>
        <w:t xml:space="preserve">He </w:t>
      </w:r>
      <w:r>
        <w:t xml:space="preserve">päättävät, mitä </w:t>
      </w:r>
      <w:r>
        <w:rPr>
          <w:color w:val="01FB92"/>
        </w:rPr>
        <w:t xml:space="preserve">heidän </w:t>
      </w:r>
      <w:r>
        <w:t xml:space="preserve">työntekijänsä saavat lukea ja mitä eivät." </w:t>
      </w:r>
      <w:r>
        <w:rPr>
          <w:color w:val="F9D7CD"/>
        </w:rPr>
        <w:t xml:space="preserve">Käytäntö </w:t>
      </w:r>
      <w:r>
        <w:t xml:space="preserve">on kuitenkin useimmissa tapauksissa laillinen. Jack Ellis, Yhdysvaltain New Yorkin postitarkastaja, sanoo, että </w:t>
      </w:r>
      <w:r>
        <w:rPr>
          <w:color w:val="FD0F31"/>
        </w:rPr>
        <w:t xml:space="preserve">postilaitos </w:t>
      </w:r>
      <w:r>
        <w:t xml:space="preserve">on vastuussa vain </w:t>
      </w:r>
      <w:r>
        <w:rPr>
          <w:color w:val="BE8485"/>
        </w:rPr>
        <w:t xml:space="preserve">postin toimittamisesta </w:t>
      </w:r>
      <w:r>
        <w:t xml:space="preserve">postihuoneeseen, ja kun posti on siellä, </w:t>
      </w:r>
      <w:r>
        <w:rPr>
          <w:color w:val="C660FB"/>
        </w:rPr>
        <w:t xml:space="preserve">yritys </w:t>
      </w:r>
      <w:r>
        <w:t xml:space="preserve">voi </w:t>
      </w:r>
      <w:r>
        <w:t xml:space="preserve">tehdä sille mitä haluaa. </w:t>
      </w:r>
      <w:r>
        <w:rPr>
          <w:color w:val="D48958"/>
        </w:rPr>
        <w:t xml:space="preserve">Roskapostin </w:t>
      </w:r>
      <w:r>
        <w:rPr>
          <w:color w:val="120104"/>
        </w:rPr>
        <w:t xml:space="preserve">jättiläiset</w:t>
      </w:r>
      <w:r>
        <w:rPr>
          <w:color w:val="120104"/>
        </w:rPr>
        <w:t xml:space="preserve">, optimistiset kuten aina</w:t>
      </w:r>
      <w:r>
        <w:t xml:space="preserve">, etsivät keinoja </w:t>
      </w:r>
      <w:r>
        <w:rPr>
          <w:color w:val="F9D7CD"/>
        </w:rPr>
        <w:t xml:space="preserve">ongelman </w:t>
      </w:r>
      <w:r>
        <w:t xml:space="preserve">kiertämiseksi. </w:t>
      </w:r>
      <w:r>
        <w:t xml:space="preserve">Toistaiseksi sillä ei ole heidän </w:t>
      </w:r>
      <w:r>
        <w:t xml:space="preserve">mukaansa ollut </w:t>
      </w:r>
      <w:r>
        <w:t xml:space="preserve">merkittävää vaikutusta vastausprosenttiin. Siihen asti he yrittävät rajoittaa </w:t>
      </w:r>
      <w:r>
        <w:rPr>
          <w:color w:val="05AEE8"/>
        </w:rPr>
        <w:t xml:space="preserve">tilanteen alun perin </w:t>
      </w:r>
      <w:r>
        <w:rPr>
          <w:color w:val="C3C1BE"/>
        </w:rPr>
        <w:t xml:space="preserve">aiheuttamaa </w:t>
      </w:r>
      <w:r>
        <w:rPr>
          <w:color w:val="05AEE8"/>
        </w:rPr>
        <w:t xml:space="preserve">sekaannusta</w:t>
      </w:r>
      <w:r>
        <w:t xml:space="preserve">. </w:t>
      </w:r>
      <w:r>
        <w:rPr>
          <w:color w:val="9F98F8"/>
        </w:rPr>
        <w:t xml:space="preserve">Ala </w:t>
      </w:r>
      <w:r>
        <w:rPr>
          <w:color w:val="1167D9"/>
        </w:rPr>
        <w:t xml:space="preserve">pyrkii muun muassa tarjoamaan standardoituja yritysluetteloita</w:t>
      </w:r>
      <w:r>
        <w:t xml:space="preserve">, </w:t>
      </w:r>
      <w:r>
        <w:rPr>
          <w:color w:val="1167D9"/>
        </w:rPr>
        <w:t xml:space="preserve">mikä </w:t>
      </w:r>
      <w:r>
        <w:t xml:space="preserve">vähentää päällekkäisyyksiä. "Meidän </w:t>
      </w:r>
      <w:r>
        <w:t xml:space="preserve">on postitettava paljon vähemmän ja paljon älykkäämmin", sanoo Jack Miller, </w:t>
      </w:r>
      <w:r>
        <w:rPr>
          <w:color w:val="B7D802"/>
        </w:rPr>
        <w:t xml:space="preserve">Illinois'n </w:t>
      </w:r>
      <w:r>
        <w:rPr>
          <w:color w:val="D19012"/>
        </w:rPr>
        <w:t xml:space="preserve">Lincolnshiressä sijaitsevan yritysten välisen postituspalvelun Quill Corp:n </w:t>
      </w:r>
      <w:r>
        <w:t xml:space="preserve">johtaja</w:t>
      </w:r>
      <w:r>
        <w:t xml:space="preserve">. </w:t>
      </w:r>
      <w:r>
        <w:t xml:space="preserve">Mutta jos </w:t>
      </w:r>
      <w:r>
        <w:rPr>
          <w:color w:val="826392"/>
        </w:rPr>
        <w:t xml:space="preserve">posti päätyy </w:t>
      </w:r>
      <w:r>
        <w:t xml:space="preserve">joka tapauksessa roskakoriin, vähemmän ja fiksummin lähettäminen ei auta paljon. </w:t>
      </w:r>
      <w:r>
        <w:rPr>
          <w:color w:val="5E7A6A"/>
        </w:rPr>
        <w:t xml:space="preserve">Hyundain </w:t>
      </w:r>
      <w:r>
        <w:t xml:space="preserve">uusi kampanja </w:t>
      </w:r>
      <w:r>
        <w:rPr>
          <w:color w:val="5E7A6A"/>
        </w:rPr>
        <w:t xml:space="preserve">Hyundai</w:t>
      </w:r>
      <w:r>
        <w:rPr>
          <w:color w:val="5E7A6A"/>
        </w:rPr>
        <w:t xml:space="preserve"> Motor America, </w:t>
      </w:r>
      <w:r>
        <w:rPr>
          <w:color w:val="5E7A6A"/>
        </w:rPr>
        <w:t xml:space="preserve">joka kamppailee laatuvirheiden, laskevan myynnin ja johdon hämmennyksen kanssa, </w:t>
      </w:r>
      <w:r>
        <w:t xml:space="preserve">esitteli eilen </w:t>
      </w:r>
      <w:r>
        <w:rPr>
          <w:color w:val="8BE7FC"/>
        </w:rPr>
        <w:t xml:space="preserve">vuoden 1990 mainosstrategiansa "We Make More Sense Than Ever</w:t>
      </w:r>
      <w:r>
        <w:t xml:space="preserve">". </w:t>
      </w:r>
      <w:r>
        <w:rPr>
          <w:color w:val="8BE7FC"/>
        </w:rPr>
        <w:t xml:space="preserve">Saatchi &amp; Saatchin tukijan Spielvogel Batesin </w:t>
      </w:r>
      <w:r>
        <w:rPr>
          <w:color w:val="76E0C1"/>
        </w:rPr>
        <w:t xml:space="preserve">luoma </w:t>
      </w:r>
      <w:r>
        <w:rPr>
          <w:color w:val="8BE7FC"/>
        </w:rPr>
        <w:t xml:space="preserve">mainoskampanja on </w:t>
      </w:r>
      <w:r>
        <w:t xml:space="preserve">jatkoa </w:t>
      </w:r>
      <w:r>
        <w:rPr>
          <w:color w:val="11BA09"/>
        </w:rPr>
        <w:t xml:space="preserve">autonvalmistajan </w:t>
      </w:r>
      <w:r>
        <w:rPr>
          <w:color w:val="BACFA7"/>
        </w:rPr>
        <w:t xml:space="preserve">"</w:t>
      </w:r>
      <w:r>
        <w:rPr>
          <w:color w:val="462C36"/>
        </w:rPr>
        <w:t xml:space="preserve">Cars </w:t>
      </w:r>
      <w:r>
        <w:rPr>
          <w:color w:val="65407D"/>
        </w:rPr>
        <w:t xml:space="preserve">That Make </w:t>
      </w:r>
      <w:r>
        <w:rPr>
          <w:color w:val="462C36"/>
        </w:rPr>
        <w:t xml:space="preserve">Sense</w:t>
      </w:r>
      <w:r>
        <w:rPr>
          <w:color w:val="BACFA7"/>
        </w:rPr>
        <w:t xml:space="preserve">" </w:t>
      </w:r>
      <w:r>
        <w:rPr>
          <w:color w:val="BACFA7"/>
        </w:rPr>
        <w:t xml:space="preserve">-kampanjalle, </w:t>
      </w:r>
      <w:r>
        <w:rPr>
          <w:color w:val="491803"/>
        </w:rPr>
        <w:t xml:space="preserve">jossa </w:t>
      </w:r>
      <w:r>
        <w:rPr>
          <w:color w:val="BACFA7"/>
        </w:rPr>
        <w:t xml:space="preserve">korostetaan edullisuutta</w:t>
      </w:r>
      <w:r>
        <w:t xml:space="preserve">. </w:t>
      </w:r>
      <w:r>
        <w:rPr>
          <w:color w:val="F5D2A8"/>
        </w:rPr>
        <w:t xml:space="preserve">Televisiomainokset, joissa mainostetaan </w:t>
      </w:r>
      <w:r>
        <w:rPr>
          <w:color w:val="72A46E"/>
        </w:rPr>
        <w:t xml:space="preserve">yhtiön </w:t>
      </w:r>
      <w:r>
        <w:rPr>
          <w:color w:val="F5D2A8"/>
        </w:rPr>
        <w:t xml:space="preserve">uutta V-6 Sonataa ja </w:t>
      </w:r>
      <w:r>
        <w:rPr>
          <w:color w:val="03422C"/>
        </w:rPr>
        <w:t xml:space="preserve">uudistettua Excel-pientä kaksiovista, </w:t>
      </w:r>
      <w:r>
        <w:t xml:space="preserve">alkavat näkyä maanantaina. Yhdessä otoksessa </w:t>
      </w:r>
      <w:r>
        <w:rPr>
          <w:color w:val="128EAC"/>
        </w:rPr>
        <w:t xml:space="preserve">Sonata </w:t>
      </w:r>
      <w:r>
        <w:t xml:space="preserve">näkyy </w:t>
      </w:r>
      <w:r>
        <w:rPr>
          <w:color w:val="47545E"/>
        </w:rPr>
        <w:t xml:space="preserve">kilpailevan keskikokoisen auton vieressä, </w:t>
      </w:r>
      <w:r>
        <w:t xml:space="preserve">ja </w:t>
      </w:r>
      <w:r>
        <w:rPr>
          <w:color w:val="B95C69"/>
        </w:rPr>
        <w:t xml:space="preserve">kuuluttaja </w:t>
      </w:r>
      <w:r>
        <w:t xml:space="preserve">sanoo: "Kuunnelkaa, mitä he sanovat Hyundai Sonata -autoista." </w:t>
      </w:r>
      <w:r>
        <w:t xml:space="preserve">Kun </w:t>
      </w:r>
      <w:r>
        <w:rPr>
          <w:color w:val="B95C69"/>
        </w:rPr>
        <w:t xml:space="preserve">kuuluttaja </w:t>
      </w:r>
      <w:r>
        <w:t xml:space="preserve">lukee </w:t>
      </w:r>
      <w:r>
        <w:rPr>
          <w:color w:val="128EAC"/>
        </w:rPr>
        <w:t xml:space="preserve">Motor Trend- ja Road &amp; Track -lehtien </w:t>
      </w:r>
      <w:r>
        <w:t xml:space="preserve">myönteisiä kommentteja </w:t>
      </w:r>
      <w:r>
        <w:rPr>
          <w:color w:val="128EAC"/>
        </w:rPr>
        <w:t xml:space="preserve">mallista</w:t>
      </w:r>
      <w:r>
        <w:t xml:space="preserve">, </w:t>
      </w:r>
      <w:r>
        <w:rPr>
          <w:color w:val="47545E"/>
        </w:rPr>
        <w:t xml:space="preserve">toinen, valkoinen auto </w:t>
      </w:r>
      <w:r>
        <w:t xml:space="preserve">muuttuu hitaasti vihreäksi. "Ei ihme, että kilpailijat ovat kateudesta vihreitä", </w:t>
      </w:r>
      <w:r>
        <w:rPr>
          <w:color w:val="5E7A6A"/>
        </w:rPr>
        <w:t xml:space="preserve">mainostaja </w:t>
      </w:r>
      <w:r>
        <w:t xml:space="preserve">sanoo</w:t>
      </w:r>
      <w:r>
        <w:t xml:space="preserve">. Mainos.... HANKINTA: </w:t>
      </w:r>
      <w:r>
        <w:rPr>
          <w:color w:val="A14D12"/>
        </w:rPr>
        <w:t xml:space="preserve">EWDB, </w:t>
      </w:r>
      <w:r>
        <w:rPr>
          <w:color w:val="C4C8FA"/>
        </w:rPr>
        <w:t xml:space="preserve">joka syntyi </w:t>
      </w:r>
      <w:r>
        <w:rPr>
          <w:color w:val="372A55"/>
        </w:rPr>
        <w:t xml:space="preserve">Eurocomin ja Della Femina McNamee WCRS:n </w:t>
      </w:r>
      <w:r>
        <w:rPr>
          <w:color w:val="A14D12"/>
        </w:rPr>
        <w:t xml:space="preserve">fuusion tuloksena</w:t>
      </w:r>
      <w:r>
        <w:t xml:space="preserve">, kertoi sopineensa Barcelonan Vizeversa-toimiston ostamisesta. Ehtoja ei julkistettu. Joulukuun mainokset: </w:t>
      </w:r>
      <w:r>
        <w:rPr>
          <w:color w:val="3F3610"/>
        </w:rPr>
        <w:t xml:space="preserve">Seagram </w:t>
      </w:r>
      <w:r>
        <w:t xml:space="preserve">julkaisee </w:t>
      </w:r>
      <w:r>
        <w:t xml:space="preserve">joulukuun lehdissä </w:t>
      </w:r>
      <w:r>
        <w:rPr>
          <w:color w:val="719FFA"/>
        </w:rPr>
        <w:t xml:space="preserve">kaksi interaktiivista mainosta</w:t>
      </w:r>
      <w:r>
        <w:t xml:space="preserve">, </w:t>
      </w:r>
      <w:r>
        <w:t xml:space="preserve">joissa mainostetaan </w:t>
      </w:r>
      <w:r>
        <w:rPr>
          <w:color w:val="3F3610"/>
        </w:rPr>
        <w:t xml:space="preserve">sen </w:t>
      </w:r>
      <w:r>
        <w:rPr>
          <w:color w:val="D3A2C6"/>
        </w:rPr>
        <w:t xml:space="preserve">Chivas </w:t>
      </w:r>
      <w:r>
        <w:t xml:space="preserve">Regal- ja Crown Royal </w:t>
      </w:r>
      <w:r>
        <w:t xml:space="preserve">-tuotteita. </w:t>
      </w:r>
      <w:r>
        <w:rPr>
          <w:color w:val="4C5B32"/>
        </w:rPr>
        <w:t xml:space="preserve">Chivas-tuotteen </w:t>
      </w:r>
      <w:r>
        <w:t xml:space="preserve">mainoksessa </w:t>
      </w:r>
      <w:r>
        <w:t xml:space="preserve">näytetään useiden merkintöjen kautta </w:t>
      </w:r>
      <w:r>
        <w:rPr>
          <w:color w:val="9DB3B7"/>
        </w:rPr>
        <w:t xml:space="preserve">uima-altaan huoltomiehen, puutarhurin ja muiden </w:t>
      </w:r>
      <w:r>
        <w:t xml:space="preserve">villejä reaktioita, kun he </w:t>
      </w:r>
      <w:r>
        <w:t xml:space="preserve">eivät saa </w:t>
      </w:r>
      <w:r>
        <w:t xml:space="preserve">joululahjaksi </w:t>
      </w:r>
      <w:r>
        <w:rPr>
          <w:color w:val="0D841A"/>
        </w:rPr>
        <w:t xml:space="preserve">Chivas-tuotetta. </w:t>
      </w:r>
      <w:r>
        <w:t xml:space="preserve">Crown Royal -tuotteen kolmisivuisessa mainoksessa on </w:t>
      </w:r>
      <w:r>
        <w:rPr>
          <w:color w:val="B14F8F"/>
        </w:rPr>
        <w:t xml:space="preserve">mustavalkoinen kuva tylsistyneestä joulujuhlasta </w:t>
      </w:r>
      <w:r>
        <w:t xml:space="preserve">- ja joukko </w:t>
      </w:r>
      <w:r>
        <w:rPr>
          <w:color w:val="747103"/>
        </w:rPr>
        <w:t xml:space="preserve">värikkäitä tarroja, </w:t>
      </w:r>
      <w:r>
        <w:rPr>
          <w:color w:val="9F816D"/>
        </w:rPr>
        <w:t xml:space="preserve">joilla </w:t>
      </w:r>
      <w:r>
        <w:rPr>
          <w:color w:val="747103"/>
        </w:rPr>
        <w:t xml:space="preserve">lukijat voivat koristella </w:t>
      </w:r>
      <w:r>
        <w:rPr>
          <w:color w:val="D26A5B"/>
        </w:rPr>
        <w:t xml:space="preserve">sen</w:t>
      </w:r>
      <w:r>
        <w:t xml:space="preserve">. </w:t>
      </w:r>
      <w:r>
        <w:rPr>
          <w:color w:val="719FFA"/>
        </w:rPr>
        <w:t xml:space="preserve">Molemmat mainokset </w:t>
      </w:r>
      <w:r>
        <w:t xml:space="preserve">on suunnitellut Omniconiin kuuluva DDB Needham -toimisto.</w:t>
      </w:r>
    </w:p>
    <w:p>
      <w:r>
        <w:rPr>
          <w:b/>
        </w:rPr>
        <w:t xml:space="preserve">Asiakirjan numero 692</w:t>
      </w:r>
    </w:p>
    <w:p>
      <w:r>
        <w:rPr>
          <w:b/>
        </w:rPr>
        <w:t xml:space="preserve">Asiakirjan tunniste: wsj0990-001</w:t>
      </w:r>
    </w:p>
    <w:p>
      <w:r>
        <w:rPr>
          <w:color w:val="04640D"/>
        </w:rPr>
        <w:t xml:space="preserve">Senaatin </w:t>
      </w:r>
      <w:r>
        <w:rPr>
          <w:color w:val="310106"/>
        </w:rPr>
        <w:t xml:space="preserve">demokraatit, </w:t>
      </w:r>
      <w:r>
        <w:rPr>
          <w:color w:val="FEFB0A"/>
        </w:rPr>
        <w:t xml:space="preserve">jotka </w:t>
      </w:r>
      <w:r>
        <w:rPr>
          <w:color w:val="310106"/>
        </w:rPr>
        <w:t xml:space="preserve">kannattavat pääomatulojen veronalennusta, </w:t>
      </w:r>
      <w:r>
        <w:t xml:space="preserve">eivät ole valmiita tukemaan </w:t>
      </w:r>
      <w:r>
        <w:rPr>
          <w:color w:val="FB5514"/>
        </w:rPr>
        <w:t xml:space="preserve">senaatin pääehdotusta</w:t>
      </w:r>
      <w:r>
        <w:t xml:space="preserve">. </w:t>
      </w:r>
      <w:r>
        <w:rPr>
          <w:color w:val="310106"/>
        </w:rPr>
        <w:t xml:space="preserve">Heidän </w:t>
      </w:r>
      <w:r>
        <w:t xml:space="preserve">epäröintinsä tukea </w:t>
      </w:r>
      <w:r>
        <w:rPr>
          <w:color w:val="FB5514"/>
        </w:rPr>
        <w:t xml:space="preserve">ehdotusta </w:t>
      </w:r>
      <w:r>
        <w:t xml:space="preserve">on toinen raskas isku </w:t>
      </w:r>
      <w:r>
        <w:rPr>
          <w:color w:val="E115C0"/>
        </w:rPr>
        <w:t xml:space="preserve">pääomavoittojen veronalennukselle, joka </w:t>
      </w:r>
      <w:r>
        <w:rPr>
          <w:color w:val="E115C0"/>
        </w:rPr>
        <w:t xml:space="preserve">on kokenut </w:t>
      </w:r>
      <w:r>
        <w:rPr>
          <w:color w:val="E115C0"/>
        </w:rPr>
        <w:t xml:space="preserve">suuria käänteitä </w:t>
      </w:r>
      <w:r>
        <w:rPr>
          <w:color w:val="0BC582"/>
        </w:rPr>
        <w:t xml:space="preserve">vuoden alusta </w:t>
      </w:r>
      <w:r>
        <w:rPr>
          <w:color w:val="E115C0"/>
        </w:rPr>
        <w:t xml:space="preserve">lähtien, jolloin sitä </w:t>
      </w:r>
      <w:r>
        <w:rPr>
          <w:color w:val="E115C0"/>
        </w:rPr>
        <w:t xml:space="preserve">pidettiin pysähtyneenä, sitten yhtäkkiä elvytettiin ja se hyväksyttiin </w:t>
      </w:r>
      <w:r>
        <w:rPr>
          <w:color w:val="FEB8C8"/>
        </w:rPr>
        <w:t xml:space="preserve">edustajainhuoneessa</w:t>
      </w:r>
      <w:r>
        <w:t xml:space="preserve">. </w:t>
      </w:r>
      <w:r>
        <w:rPr>
          <w:color w:val="9E8317"/>
        </w:rPr>
        <w:t xml:space="preserve">Senaattori Bob Packwood Oregonista, joka on </w:t>
      </w:r>
      <w:r>
        <w:rPr>
          <w:color w:val="01190F"/>
        </w:rPr>
        <w:t xml:space="preserve">senaatin talousvaliokunnan </w:t>
      </w:r>
      <w:r>
        <w:rPr>
          <w:color w:val="9E8317"/>
        </w:rPr>
        <w:t xml:space="preserve">johtava senaattoripuolueen jäsen, </w:t>
      </w:r>
      <w:r>
        <w:rPr>
          <w:color w:val="847D81"/>
        </w:rPr>
        <w:t xml:space="preserve">jossa </w:t>
      </w:r>
      <w:r>
        <w:rPr>
          <w:color w:val="01190F"/>
        </w:rPr>
        <w:t xml:space="preserve">verosta päätetään, </w:t>
      </w:r>
      <w:r>
        <w:rPr>
          <w:color w:val="58018B"/>
        </w:rPr>
        <w:t xml:space="preserve">esitti kuitenkin </w:t>
      </w:r>
      <w:r>
        <w:rPr>
          <w:color w:val="B70639"/>
        </w:rPr>
        <w:t xml:space="preserve">eilen illalla </w:t>
      </w:r>
      <w:r>
        <w:rPr>
          <w:color w:val="F7F1DF"/>
        </w:rPr>
        <w:t xml:space="preserve">ehdotuksensa </w:t>
      </w:r>
      <w:r>
        <w:rPr>
          <w:color w:val="58018B"/>
        </w:rPr>
        <w:t xml:space="preserve">tarkistuksena vireillä olevaan toimenpiteeseen, jolla hyväksytään Yhdysvaltojen apu Puolalle ja Unkarille</w:t>
      </w:r>
      <w:r>
        <w:t xml:space="preserve">. </w:t>
      </w:r>
      <w:r>
        <w:rPr>
          <w:color w:val="118B8A"/>
        </w:rPr>
        <w:t xml:space="preserve">Senaatin enemmistöjohtaja George Mitchell (</w:t>
      </w:r>
      <w:r>
        <w:rPr>
          <w:color w:val="4AFEFA"/>
        </w:rPr>
        <w:t xml:space="preserve">Mainen demokraatti) </w:t>
      </w:r>
      <w:r>
        <w:t xml:space="preserve">oli varma, että hänellä olisi </w:t>
      </w:r>
      <w:r>
        <w:rPr>
          <w:color w:val="FCB164"/>
        </w:rPr>
        <w:t xml:space="preserve">tarpeeksi ääniä </w:t>
      </w:r>
      <w:r>
        <w:t xml:space="preserve">estääkseen </w:t>
      </w:r>
      <w:r>
        <w:rPr>
          <w:color w:val="58018B"/>
        </w:rPr>
        <w:t xml:space="preserve">manööverin </w:t>
      </w:r>
      <w:r>
        <w:t xml:space="preserve">menettelytapasyistä, mahdollisesti tänään. </w:t>
      </w:r>
      <w:r>
        <w:rPr>
          <w:color w:val="796EE6"/>
        </w:rPr>
        <w:t xml:space="preserve">Packwood kuitenkin </w:t>
      </w:r>
      <w:r>
        <w:t xml:space="preserve">melkein myönsi tappionsa, kun hän </w:t>
      </w:r>
      <w:r>
        <w:t xml:space="preserve">kertoi </w:t>
      </w:r>
      <w:r>
        <w:rPr>
          <w:color w:val="118B8A"/>
        </w:rPr>
        <w:t xml:space="preserve">Mitchellille: </w:t>
      </w:r>
      <w:r>
        <w:t xml:space="preserve">"Epäilen, että tässä vaiheessa teillä </w:t>
      </w:r>
      <w:r>
        <w:t xml:space="preserve">on luultavasti </w:t>
      </w:r>
      <w:r>
        <w:rPr>
          <w:color w:val="FCB164"/>
        </w:rPr>
        <w:t xml:space="preserve">äänet.</w:t>
      </w:r>
      <w:r>
        <w:t xml:space="preserve">" </w:t>
      </w:r>
      <w:r>
        <w:rPr>
          <w:color w:val="53495F"/>
        </w:rPr>
        <w:t xml:space="preserve">Kahden lainsäätäjän </w:t>
      </w:r>
      <w:r>
        <w:rPr>
          <w:color w:val="000D2C"/>
        </w:rPr>
        <w:t xml:space="preserve">välinen kiista </w:t>
      </w:r>
      <w:r>
        <w:rPr>
          <w:color w:val="000D2C"/>
        </w:rPr>
        <w:t xml:space="preserve">oli hyvin henkilökohtainen</w:t>
      </w:r>
      <w:r>
        <w:t xml:space="preserve">, ja se </w:t>
      </w:r>
      <w:r>
        <w:rPr>
          <w:color w:val="000D2C"/>
        </w:rPr>
        <w:t xml:space="preserve">rikkoi </w:t>
      </w:r>
      <w:r>
        <w:t xml:space="preserve">senaatin tavanomaista säädyllisyyttä. </w:t>
      </w:r>
      <w:r>
        <w:rPr>
          <w:color w:val="F95475"/>
        </w:rPr>
        <w:t xml:space="preserve">Heidän </w:t>
      </w:r>
      <w:r>
        <w:t xml:space="preserve">sävynsä oli ystävällinen: </w:t>
      </w:r>
      <w:r>
        <w:rPr>
          <w:color w:val="796EE6"/>
        </w:rPr>
        <w:t xml:space="preserve">Packwood </w:t>
      </w:r>
      <w:r>
        <w:t xml:space="preserve">sanoi aikovansa </w:t>
      </w:r>
      <w:r>
        <w:t xml:space="preserve">ottaa </w:t>
      </w:r>
      <w:r>
        <w:rPr>
          <w:color w:val="FB5514"/>
        </w:rPr>
        <w:t xml:space="preserve">ehdotuksen </w:t>
      </w:r>
      <w:r>
        <w:t xml:space="preserve">esille yhä uudelleen tulevissa lainsäädäntöistunnoissa ja </w:t>
      </w:r>
      <w:r>
        <w:rPr>
          <w:color w:val="118B8A"/>
        </w:rPr>
        <w:t xml:space="preserve">Mitchell </w:t>
      </w:r>
      <w:r>
        <w:t xml:space="preserve">sanoi </w:t>
      </w:r>
      <w:r>
        <w:t xml:space="preserve">aikovansa estää </w:t>
      </w:r>
      <w:r>
        <w:rPr>
          <w:color w:val="FB5514"/>
        </w:rPr>
        <w:t xml:space="preserve">sen </w:t>
      </w:r>
      <w:r>
        <w:t xml:space="preserve">menettelytapojen avulla yhä uudelleen. Vaikka </w:t>
      </w:r>
      <w:r>
        <w:rPr>
          <w:color w:val="5D9608"/>
        </w:rPr>
        <w:t xml:space="preserve">Packwoodin </w:t>
      </w:r>
      <w:r>
        <w:rPr>
          <w:color w:val="DE98FD"/>
        </w:rPr>
        <w:t xml:space="preserve">ja </w:t>
      </w:r>
      <w:r>
        <w:rPr>
          <w:color w:val="4F584E"/>
        </w:rPr>
        <w:t xml:space="preserve">Delawaren </w:t>
      </w:r>
      <w:r>
        <w:rPr>
          <w:color w:val="98A088"/>
        </w:rPr>
        <w:t xml:space="preserve">senaattorin William Rothin (</w:t>
      </w:r>
      <w:r>
        <w:rPr>
          <w:color w:val="4F584E"/>
        </w:rPr>
        <w:t xml:space="preserve">republikaani, Delaware</w:t>
      </w:r>
      <w:r>
        <w:rPr>
          <w:color w:val="61FC03"/>
        </w:rPr>
        <w:t xml:space="preserve">) </w:t>
      </w:r>
      <w:r>
        <w:rPr>
          <w:color w:val="FB5514"/>
        </w:rPr>
        <w:t xml:space="preserve">tukema </w:t>
      </w:r>
      <w:r>
        <w:rPr>
          <w:color w:val="FB5514"/>
        </w:rPr>
        <w:t xml:space="preserve">ehdotus näyttää </w:t>
      </w:r>
      <w:r>
        <w:t xml:space="preserve">saavan republikaanien yleisen tuen, heillä ei ole tarpeeksi ääniä sen hyväksymiseksi. Ja </w:t>
      </w:r>
      <w:r>
        <w:rPr>
          <w:color w:val="248AD0"/>
        </w:rPr>
        <w:t xml:space="preserve">demokraatit</w:t>
      </w:r>
      <w:r>
        <w:rPr>
          <w:color w:val="5C5300"/>
        </w:rPr>
        <w:t xml:space="preserve">, </w:t>
      </w:r>
      <w:r>
        <w:rPr>
          <w:color w:val="248AD0"/>
        </w:rPr>
        <w:t xml:space="preserve">joita johto painostaa yhä enemmän </w:t>
      </w:r>
      <w:r>
        <w:rPr>
          <w:color w:val="BCFEC6"/>
        </w:rPr>
        <w:t xml:space="preserve">hylkäämään </w:t>
      </w:r>
      <w:r>
        <w:rPr>
          <w:color w:val="9F6551"/>
        </w:rPr>
        <w:t xml:space="preserve">yritysveronalennuksen, etsivät </w:t>
      </w:r>
      <w:r>
        <w:t xml:space="preserve">syitä </w:t>
      </w:r>
      <w:r>
        <w:t xml:space="preserve">hylätä </w:t>
      </w:r>
      <w:r>
        <w:rPr>
          <w:color w:val="932C70"/>
        </w:rPr>
        <w:t xml:space="preserve">se </w:t>
      </w:r>
      <w:r>
        <w:t xml:space="preserve">ainakin toistaiseksi. </w:t>
      </w:r>
      <w:r>
        <w:t xml:space="preserve">Tärkein syy on se, että heidän mielestään </w:t>
      </w:r>
      <w:r>
        <w:rPr>
          <w:color w:val="2B1B04"/>
        </w:rPr>
        <w:t xml:space="preserve">Packwoodin ja Rothin </w:t>
      </w:r>
      <w:r>
        <w:rPr>
          <w:color w:val="FB5514"/>
        </w:rPr>
        <w:t xml:space="preserve">ehdotus </w:t>
      </w:r>
      <w:r>
        <w:t xml:space="preserve">aiheuttaisi verotulojen menetyksen pitkäksi aikaa. </w:t>
      </w:r>
      <w:r>
        <w:rPr>
          <w:color w:val="2B1B04"/>
        </w:rPr>
        <w:t xml:space="preserve">Packwoodin ja Rothin </w:t>
      </w:r>
      <w:r>
        <w:rPr>
          <w:color w:val="FB5514"/>
        </w:rPr>
        <w:t xml:space="preserve">ehdotuksessa </w:t>
      </w:r>
      <w:r>
        <w:t xml:space="preserve">veroa alennettaisiin sen mukaan, kuinka kauan omistaja on omistanut omaisuuden. Sillä </w:t>
      </w:r>
      <w:r>
        <w:t xml:space="preserve">luotaisiin myös </w:t>
      </w:r>
      <w:r>
        <w:rPr>
          <w:color w:val="D4C67A"/>
        </w:rPr>
        <w:t xml:space="preserve">uusi yksityinen eläketili (IRA), </w:t>
      </w:r>
      <w:r>
        <w:rPr>
          <w:color w:val="AE7AA1"/>
        </w:rPr>
        <w:t xml:space="preserve">joka </w:t>
      </w:r>
      <w:r>
        <w:rPr>
          <w:color w:val="D4C67A"/>
        </w:rPr>
        <w:t xml:space="preserve">suojaisi veroilta sijoitusten arvonnousua eri tarkoituksiin, kuten eläkkeelle siirtymiseen, sairauskuluihin, ensiasunnon ostamiseen ja koulutukseen</w:t>
      </w:r>
      <w:r>
        <w:t xml:space="preserve">. </w:t>
      </w:r>
      <w:r>
        <w:t xml:space="preserve">"</w:t>
      </w:r>
      <w:r>
        <w:rPr>
          <w:color w:val="C2A393"/>
        </w:rPr>
        <w:t xml:space="preserve">Jos </w:t>
      </w:r>
      <w:r>
        <w:rPr>
          <w:color w:val="0232FD"/>
        </w:rPr>
        <w:t xml:space="preserve">tämä </w:t>
      </w:r>
      <w:r>
        <w:rPr>
          <w:color w:val="C2A393"/>
        </w:rPr>
        <w:t xml:space="preserve">ei auta vähentämään alijäämää, monet meistä eivät koske pääomavoittoihin, IRA:han tai mihinkään muuhunkaan", </w:t>
      </w:r>
      <w:r>
        <w:t xml:space="preserve">sanoi </w:t>
      </w:r>
      <w:r>
        <w:rPr>
          <w:color w:val="6A3A35"/>
        </w:rPr>
        <w:t xml:space="preserve">senaattori Charles Robb (</w:t>
      </w:r>
      <w:r>
        <w:rPr>
          <w:color w:val="BA6801"/>
        </w:rPr>
        <w:t xml:space="preserve">Virginian demokraatti), </w:t>
      </w:r>
      <w:r>
        <w:rPr>
          <w:color w:val="BA6801"/>
        </w:rPr>
        <w:t xml:space="preserve">joka </w:t>
      </w:r>
      <w:r>
        <w:rPr>
          <w:color w:val="6A3A35"/>
        </w:rPr>
        <w:t xml:space="preserve">on yksi </w:t>
      </w:r>
      <w:r>
        <w:rPr>
          <w:color w:val="168E5C"/>
        </w:rPr>
        <w:t xml:space="preserve">niistä 10-20 demokraatista</w:t>
      </w:r>
      <w:r>
        <w:rPr>
          <w:color w:val="16C0D0"/>
        </w:rPr>
        <w:t xml:space="preserve">, joiden </w:t>
      </w:r>
      <w:r>
        <w:rPr>
          <w:color w:val="C62100"/>
        </w:rPr>
        <w:t xml:space="preserve">Bushin </w:t>
      </w:r>
      <w:r>
        <w:rPr>
          <w:color w:val="014347"/>
        </w:rPr>
        <w:t xml:space="preserve">hallinto </w:t>
      </w:r>
      <w:r>
        <w:rPr>
          <w:color w:val="168E5C"/>
        </w:rPr>
        <w:t xml:space="preserve">uskoo voivan </w:t>
      </w:r>
      <w:r>
        <w:rPr>
          <w:color w:val="168E5C"/>
        </w:rPr>
        <w:t xml:space="preserve">tukea pääomavoittojen suosimista</w:t>
      </w:r>
      <w:r>
        <w:t xml:space="preserve">. </w:t>
      </w:r>
      <w:r>
        <w:rPr>
          <w:color w:val="233809"/>
        </w:rPr>
        <w:t xml:space="preserve">Presidentti Bush </w:t>
      </w:r>
      <w:r>
        <w:t xml:space="preserve">kuuli </w:t>
      </w:r>
      <w:r>
        <w:rPr>
          <w:color w:val="C2A393"/>
        </w:rPr>
        <w:t xml:space="preserve">tämän vastustuksen omakohtaisesti </w:t>
      </w:r>
      <w:r>
        <w:rPr>
          <w:color w:val="42083B"/>
        </w:rPr>
        <w:t xml:space="preserve">demokraattisten senaattoreiden kanssa </w:t>
      </w:r>
      <w:r>
        <w:rPr>
          <w:color w:val="023087"/>
        </w:rPr>
        <w:t xml:space="preserve">Valkoisessa talossa</w:t>
      </w:r>
      <w:r>
        <w:rPr>
          <w:color w:val="42083B"/>
        </w:rPr>
        <w:t xml:space="preserve"> kahden viime päivän aikana </w:t>
      </w:r>
      <w:r>
        <w:rPr>
          <w:color w:val="82785D"/>
        </w:rPr>
        <w:t xml:space="preserve">pidetyissä </w:t>
      </w:r>
      <w:r>
        <w:rPr>
          <w:color w:val="42083B"/>
        </w:rPr>
        <w:t xml:space="preserve">kokouksissa</w:t>
      </w:r>
      <w:r>
        <w:t xml:space="preserve">. Tiistaina demokraattisten senaattoreiden lounaalla vastustettiin osallistujien mukaan avoimesti tämän vuoden pääomatulojen veronalennusta. Nykyinen suuntaus on viedä </w:t>
      </w:r>
      <w:r>
        <w:rPr>
          <w:color w:val="B7DAD2"/>
        </w:rPr>
        <w:t xml:space="preserve">veronalennuksen </w:t>
      </w:r>
      <w:r>
        <w:t xml:space="preserve">kannattajien </w:t>
      </w:r>
      <w:r>
        <w:t xml:space="preserve">menestymismahdollisuudet. "Todennäköisyys, että </w:t>
      </w:r>
      <w:r>
        <w:t xml:space="preserve">saamme </w:t>
      </w:r>
      <w:r>
        <w:rPr>
          <w:color w:val="B7DAD2"/>
        </w:rPr>
        <w:t xml:space="preserve">sen </w:t>
      </w:r>
      <w:r>
        <w:t xml:space="preserve">läpi tänä vuonna, on noin kolmannes", sanoi </w:t>
      </w:r>
      <w:r>
        <w:rPr>
          <w:color w:val="8C41BB"/>
        </w:rPr>
        <w:t xml:space="preserve">senaattori David Boren Oklahomasta, joka on päävoittoveron alennuksen merkittävä kannattaja demokraattien keskuudessa</w:t>
      </w:r>
      <w:r>
        <w:t xml:space="preserve">. Hän kuvaili </w:t>
      </w:r>
      <w:r>
        <w:rPr>
          <w:color w:val="ECEDFE"/>
        </w:rPr>
        <w:t xml:space="preserve">ottelua </w:t>
      </w:r>
      <w:r>
        <w:t xml:space="preserve">"kovaksi". </w:t>
      </w:r>
      <w:r>
        <w:rPr>
          <w:color w:val="2B2D32"/>
        </w:rPr>
        <w:t xml:space="preserve">Muut </w:t>
      </w:r>
      <w:r>
        <w:rPr>
          <w:color w:val="2B2D32"/>
        </w:rPr>
        <w:t xml:space="preserve">pääomatulojen leikkausta kannattavat </w:t>
      </w:r>
      <w:r>
        <w:rPr>
          <w:color w:val="2B2D32"/>
        </w:rPr>
        <w:t xml:space="preserve">demokraatit </w:t>
      </w:r>
      <w:r>
        <w:t xml:space="preserve">ovat vielä pessimistisempiä. "</w:t>
      </w:r>
      <w:r>
        <w:rPr>
          <w:color w:val="196956"/>
        </w:rPr>
        <w:t xml:space="preserve">Tänä vuonna </w:t>
      </w:r>
      <w:r>
        <w:t xml:space="preserve">ei tule pääomavoittoja koskevaa lakiehdotusta", sanoi </w:t>
      </w:r>
      <w:r>
        <w:rPr>
          <w:color w:val="F8907D"/>
        </w:rPr>
        <w:t xml:space="preserve">senaattori Dale Bumpers (</w:t>
      </w:r>
      <w:r>
        <w:rPr>
          <w:color w:val="895E6B"/>
        </w:rPr>
        <w:t xml:space="preserve">Arkansasin demokraatti)</w:t>
      </w:r>
      <w:r>
        <w:t xml:space="preserve">. "En luultavasti äänestä minkään pääomavoittoja koskevan ehdotuksen puolesta". </w:t>
      </w:r>
      <w:r>
        <w:t xml:space="preserve">IRA:ta (</w:t>
      </w:r>
      <w:r>
        <w:rPr>
          <w:color w:val="FB5514"/>
        </w:rPr>
        <w:t xml:space="preserve">Packwood-Roth-suunnitelma) </w:t>
      </w:r>
      <w:r>
        <w:t xml:space="preserve">koskeva osa </w:t>
      </w:r>
      <w:r>
        <w:t xml:space="preserve">on vastuuton." </w:t>
      </w:r>
      <w:r>
        <w:t xml:space="preserve">Toinen olennainen tekijä </w:t>
      </w:r>
      <w:r>
        <w:rPr>
          <w:color w:val="788E95"/>
        </w:rPr>
        <w:t xml:space="preserve">pääomavoittokeskustelussa </w:t>
      </w:r>
      <w:r>
        <w:t xml:space="preserve">on se, missä </w:t>
      </w:r>
      <w:r>
        <w:rPr>
          <w:color w:val="576094"/>
        </w:rPr>
        <w:t xml:space="preserve">määrin siitä </w:t>
      </w:r>
      <w:r>
        <w:rPr>
          <w:color w:val="FB6AB8"/>
        </w:rPr>
        <w:t xml:space="preserve">on tullut puhtaasti poliittinen taistelu </w:t>
      </w:r>
      <w:r>
        <w:rPr>
          <w:color w:val="8489AE"/>
        </w:rPr>
        <w:t xml:space="preserve">presidentti Bushin </w:t>
      </w:r>
      <w:r>
        <w:rPr>
          <w:color w:val="FB6AB8"/>
        </w:rPr>
        <w:t xml:space="preserve">ja </w:t>
      </w:r>
      <w:r>
        <w:rPr>
          <w:color w:val="860E04"/>
        </w:rPr>
        <w:t xml:space="preserve">senaatin enemmistöjohtaja Mitchellin</w:t>
      </w:r>
      <w:r>
        <w:rPr>
          <w:color w:val="DB1474"/>
        </w:rPr>
        <w:t xml:space="preserve"> välillä</w:t>
      </w:r>
      <w:r>
        <w:t xml:space="preserve">. </w:t>
      </w:r>
      <w:r>
        <w:rPr>
          <w:color w:val="118B8A"/>
        </w:rPr>
        <w:t xml:space="preserve">Mitchell </w:t>
      </w:r>
      <w:r>
        <w:t xml:space="preserve">selitti epäröiville kollegoilleen, että </w:t>
      </w:r>
      <w:r>
        <w:rPr>
          <w:color w:val="ECEDFE"/>
        </w:rPr>
        <w:t xml:space="preserve">asia </w:t>
      </w:r>
      <w:r>
        <w:t xml:space="preserve">oli </w:t>
      </w:r>
      <w:r>
        <w:rPr>
          <w:color w:val="118B8A"/>
        </w:rPr>
        <w:t xml:space="preserve">hänelle henkilökohtaisesti tärkeä</w:t>
      </w:r>
      <w:r>
        <w:t xml:space="preserve">. </w:t>
      </w:r>
      <w:r>
        <w:rPr>
          <w:color w:val="FBC206"/>
        </w:rPr>
        <w:t xml:space="preserve">Senaattori Mitchell </w:t>
      </w:r>
      <w:r>
        <w:rPr>
          <w:color w:val="6EAB9B"/>
        </w:rPr>
        <w:t xml:space="preserve">ja muut keskeiset demokraatit </w:t>
      </w:r>
      <w:r>
        <w:t xml:space="preserve">aikovat nyt lisätä polttoainetta tuleen kutsumalla koolle </w:t>
      </w:r>
      <w:r>
        <w:rPr>
          <w:color w:val="F2CDFE"/>
        </w:rPr>
        <w:t xml:space="preserve">lehdistötilaisuuden, </w:t>
      </w:r>
      <w:r>
        <w:rPr>
          <w:color w:val="645341"/>
        </w:rPr>
        <w:t xml:space="preserve">jossa he </w:t>
      </w:r>
      <w:r>
        <w:rPr>
          <w:color w:val="F2CDFE"/>
        </w:rPr>
        <w:t xml:space="preserve">arvostelevat </w:t>
      </w:r>
      <w:r>
        <w:rPr>
          <w:color w:val="760035"/>
        </w:rPr>
        <w:t xml:space="preserve">ehdotusta </w:t>
      </w:r>
      <w:r>
        <w:rPr>
          <w:color w:val="F2CDFE"/>
        </w:rPr>
        <w:t xml:space="preserve">ankarasti</w:t>
      </w:r>
      <w:r>
        <w:t xml:space="preserve">. </w:t>
      </w:r>
      <w:r>
        <w:rPr>
          <w:color w:val="E3F894"/>
        </w:rPr>
        <w:t xml:space="preserve">Senaattori Mitchellin </w:t>
      </w:r>
      <w:r>
        <w:rPr>
          <w:color w:val="647A41"/>
        </w:rPr>
        <w:t xml:space="preserve">kongressin verotusta käsittelevältä sekakomitealta pyytämät </w:t>
      </w:r>
      <w:r>
        <w:rPr>
          <w:color w:val="647A41"/>
        </w:rPr>
        <w:t xml:space="preserve">arviot </w:t>
      </w:r>
      <w:r>
        <w:t xml:space="preserve">osoittavat, että 100 rikkaimman veronmaksajan </w:t>
      </w:r>
      <w:r>
        <w:t xml:space="preserve">keskimääräinen pääomatulojen ero olisi ollut 13 miljoonaa </w:t>
      </w:r>
      <w:r>
        <w:t xml:space="preserve">dollaria </w:t>
      </w:r>
      <w:r>
        <w:rPr>
          <w:color w:val="F9D7CD"/>
        </w:rPr>
        <w:t xml:space="preserve">vuonna 1985</w:t>
      </w:r>
      <w:r>
        <w:t xml:space="preserve">, </w:t>
      </w:r>
      <w:r>
        <w:rPr>
          <w:color w:val="F9D7CD"/>
        </w:rPr>
        <w:t xml:space="preserve">joka</w:t>
      </w:r>
      <w:r>
        <w:t xml:space="preserve"> on </w:t>
      </w:r>
      <w:r>
        <w:rPr>
          <w:color w:val="876128"/>
        </w:rPr>
        <w:t xml:space="preserve">viimeisin vuosi</w:t>
      </w:r>
      <w:r>
        <w:rPr>
          <w:color w:val="A1A711"/>
        </w:rPr>
        <w:t xml:space="preserve">, jolta </w:t>
      </w:r>
      <w:r>
        <w:rPr>
          <w:color w:val="876128"/>
        </w:rPr>
        <w:t xml:space="preserve">luvut ovat saatavilla. </w:t>
      </w:r>
      <w:r>
        <w:rPr>
          <w:color w:val="FD0F31"/>
        </w:rPr>
        <w:t xml:space="preserve">Valkoisen talon</w:t>
      </w:r>
      <w:r>
        <w:rPr>
          <w:color w:val="01FB92"/>
        </w:rPr>
        <w:t xml:space="preserve"> virkamiehet </w:t>
      </w:r>
      <w:r>
        <w:t xml:space="preserve">vahvistivat </w:t>
      </w:r>
      <w:r>
        <w:rPr>
          <w:color w:val="BE8485"/>
        </w:rPr>
        <w:t xml:space="preserve">eilen</w:t>
      </w:r>
      <w:r>
        <w:rPr>
          <w:color w:val="C660FB"/>
        </w:rPr>
        <w:t xml:space="preserve">, että </w:t>
      </w:r>
      <w:r>
        <w:rPr>
          <w:color w:val="120104"/>
        </w:rPr>
        <w:t xml:space="preserve">demokraatit </w:t>
      </w:r>
      <w:r>
        <w:rPr>
          <w:color w:val="C660FB"/>
        </w:rPr>
        <w:t xml:space="preserve">epäröivät edelleen julkisesti ilmaista tukeaan </w:t>
      </w:r>
      <w:r>
        <w:rPr>
          <w:color w:val="D48958"/>
        </w:rPr>
        <w:t xml:space="preserve">Packwoodin ja Rothin </w:t>
      </w:r>
      <w:r>
        <w:rPr>
          <w:color w:val="05AEE8"/>
        </w:rPr>
        <w:t xml:space="preserve">pääomavoittoja koskevalle ehdotukselle</w:t>
      </w:r>
      <w:r>
        <w:rPr>
          <w:color w:val="C660FB"/>
        </w:rPr>
        <w:t xml:space="preserve">, koska he eivät halua toimia </w:t>
      </w:r>
      <w:r>
        <w:rPr>
          <w:color w:val="9F98F8"/>
        </w:rPr>
        <w:t xml:space="preserve">Mitchellin vastaisesti</w:t>
      </w:r>
      <w:r>
        <w:t xml:space="preserve">. Tämän </w:t>
      </w:r>
      <w:r>
        <w:rPr>
          <w:color w:val="C660FB"/>
        </w:rPr>
        <w:t xml:space="preserve">seurauksena </w:t>
      </w:r>
      <w:r>
        <w:rPr>
          <w:color w:val="01FB92"/>
        </w:rPr>
        <w:t xml:space="preserve">virkamiehet </w:t>
      </w:r>
      <w:r>
        <w:t xml:space="preserve">ovat sanoneet olevansa avoimia erilaisille sopimuksille demokraattisten senaattoreiden kanssa saadakseen tukea pääomavoittoveron alennukselle. Eräs virkamies kertoi, että </w:t>
      </w:r>
      <w:r>
        <w:rPr>
          <w:color w:val="1167D9"/>
        </w:rPr>
        <w:t xml:space="preserve">demokraatit</w:t>
      </w:r>
      <w:r>
        <w:rPr>
          <w:color w:val="D19012"/>
        </w:rPr>
        <w:t xml:space="preserve">, joita </w:t>
      </w:r>
      <w:r>
        <w:rPr>
          <w:color w:val="1167D9"/>
        </w:rPr>
        <w:t xml:space="preserve">pyydettiin tapaamaan </w:t>
      </w:r>
      <w:r>
        <w:rPr>
          <w:color w:val="B7D802"/>
        </w:rPr>
        <w:t xml:space="preserve">presidentti Bushin </w:t>
      </w:r>
      <w:r>
        <w:rPr>
          <w:color w:val="1167D9"/>
        </w:rPr>
        <w:t xml:space="preserve">tällä viikolla</w:t>
      </w:r>
      <w:r>
        <w:t xml:space="preserve">, ovat ehdottaneet tapoja </w:t>
      </w:r>
      <w:r>
        <w:rPr>
          <w:color w:val="2B1B04"/>
        </w:rPr>
        <w:t xml:space="preserve">Packwoodin ja Rothin </w:t>
      </w:r>
      <w:r>
        <w:rPr>
          <w:color w:val="FB5514"/>
        </w:rPr>
        <w:t xml:space="preserve">ehdotuksen </w:t>
      </w:r>
      <w:r>
        <w:t xml:space="preserve">"hienosäätöön" </w:t>
      </w:r>
      <w:r>
        <w:t xml:space="preserve">ja ovat ilmaisseet kiinnostuksensa etsiä </w:t>
      </w:r>
      <w:r>
        <w:rPr>
          <w:color w:val="826392"/>
        </w:rPr>
        <w:t xml:space="preserve">muutettua versiota, jota </w:t>
      </w:r>
      <w:r>
        <w:rPr>
          <w:color w:val="5E7A6A"/>
        </w:rPr>
        <w:t xml:space="preserve">he </w:t>
      </w:r>
      <w:r>
        <w:rPr>
          <w:color w:val="826392"/>
        </w:rPr>
        <w:t xml:space="preserve">voisivat tukea</w:t>
      </w:r>
      <w:r>
        <w:t xml:space="preserve">. </w:t>
      </w:r>
      <w:r>
        <w:t xml:space="preserve">Lisäksi </w:t>
      </w:r>
      <w:r>
        <w:rPr>
          <w:color w:val="B29869"/>
        </w:rPr>
        <w:t xml:space="preserve">Valkoisen talon</w:t>
      </w:r>
      <w:r>
        <w:t xml:space="preserve"> neuvonantajat </w:t>
      </w:r>
      <w:r>
        <w:t xml:space="preserve">katsovat, </w:t>
      </w:r>
      <w:r>
        <w:rPr>
          <w:color w:val="1D0051"/>
        </w:rPr>
        <w:t xml:space="preserve">että </w:t>
      </w:r>
      <w:r>
        <w:rPr>
          <w:color w:val="BACFA7"/>
        </w:rPr>
        <w:t xml:space="preserve">demokraattien </w:t>
      </w:r>
      <w:r>
        <w:rPr>
          <w:color w:val="76E0C1"/>
        </w:rPr>
        <w:t xml:space="preserve">on </w:t>
      </w:r>
      <w:r>
        <w:rPr>
          <w:color w:val="8BE7FC"/>
        </w:rPr>
        <w:t xml:space="preserve">kiireesti hyväksyttävä </w:t>
      </w:r>
      <w:r>
        <w:rPr>
          <w:color w:val="8BE7FC"/>
        </w:rPr>
        <w:t xml:space="preserve">monia muita tärkeitä toimenpiteitä </w:t>
      </w:r>
      <w:r>
        <w:rPr>
          <w:color w:val="1D0051"/>
        </w:rPr>
        <w:t xml:space="preserve">- kuten vanhusten kiistanalaisen katastrofaalisen terveydenhuoltosuunnitelman rajoitukset </w:t>
      </w:r>
      <w:r>
        <w:t xml:space="preserve">- jotka </w:t>
      </w:r>
      <w:r>
        <w:t xml:space="preserve">voisivat antaa </w:t>
      </w:r>
      <w:r>
        <w:rPr>
          <w:color w:val="233809"/>
        </w:rPr>
        <w:t xml:space="preserve">presidentille </w:t>
      </w:r>
      <w:r>
        <w:t xml:space="preserve">vipuvoimaa neuvotteluissa demokraattien kanssa. </w:t>
      </w:r>
      <w:r>
        <w:rPr>
          <w:color w:val="11BA09"/>
        </w:rPr>
        <w:t xml:space="preserve">Pääomavoittoveron rajoittaminen voitaisiin yhdistää </w:t>
      </w:r>
      <w:r>
        <w:rPr>
          <w:color w:val="462C36"/>
        </w:rPr>
        <w:t xml:space="preserve">tällaisiin </w:t>
      </w:r>
      <w:r>
        <w:rPr>
          <w:color w:val="65407D"/>
        </w:rPr>
        <w:t xml:space="preserve">toimenpiteisiin </w:t>
      </w:r>
      <w:r>
        <w:rPr>
          <w:color w:val="491803"/>
        </w:rPr>
        <w:t xml:space="preserve">sen </w:t>
      </w:r>
      <w:r>
        <w:rPr>
          <w:color w:val="462C36"/>
        </w:rPr>
        <w:t xml:space="preserve">läpimenon </w:t>
      </w:r>
      <w:r>
        <w:rPr>
          <w:color w:val="462C36"/>
        </w:rPr>
        <w:t xml:space="preserve">varmistamiseksi</w:t>
      </w:r>
      <w:r>
        <w:t xml:space="preserve">. Muita vaihtoehtoja ovat lastenhoitoa koskevat toimet ja vähimmäispalkan korottaminen. Jos </w:t>
      </w:r>
      <w:r>
        <w:rPr>
          <w:color w:val="FB5514"/>
        </w:rPr>
        <w:t xml:space="preserve">pääomatuloja koskevan suunnitelman </w:t>
      </w:r>
      <w:r>
        <w:t xml:space="preserve">välitöntä hyväksymistä ei voida varmistaa, </w:t>
      </w:r>
      <w:r>
        <w:rPr>
          <w:color w:val="03422C"/>
        </w:rPr>
        <w:t xml:space="preserve">hallinnon</w:t>
      </w:r>
      <w:r>
        <w:rPr>
          <w:color w:val="F5D2A8"/>
        </w:rPr>
        <w:t xml:space="preserve"> virkamiehet </w:t>
      </w:r>
      <w:r>
        <w:t xml:space="preserve">eivät ole sulkeneet pois mahdollisuutta tehdä </w:t>
      </w:r>
      <w:r>
        <w:rPr>
          <w:color w:val="128EAC"/>
        </w:rPr>
        <w:t xml:space="preserve">kongressin kanssa</w:t>
      </w:r>
      <w:r>
        <w:rPr>
          <w:color w:val="72A46E"/>
        </w:rPr>
        <w:t xml:space="preserve"> sopimus </w:t>
      </w:r>
      <w:r>
        <w:rPr>
          <w:color w:val="72A46E"/>
        </w:rPr>
        <w:t xml:space="preserve">äänestyksen lykkäämisestä johonkin tulevaan kiinteään päivämäärään</w:t>
      </w:r>
      <w:r>
        <w:t xml:space="preserve">, jopa ensi vuoteen. </w:t>
      </w:r>
      <w:r>
        <w:rPr>
          <w:color w:val="F5D2A8"/>
        </w:rPr>
        <w:t xml:space="preserve">Virkamiehet </w:t>
      </w:r>
      <w:r>
        <w:t xml:space="preserve">kuitenkin korostavat, että </w:t>
      </w:r>
      <w:r>
        <w:rPr>
          <w:color w:val="72A46E"/>
        </w:rPr>
        <w:t xml:space="preserve">tällaiseen sopimukseen tulevasta äänestyksestä olisi saatava mukaan </w:t>
      </w:r>
      <w:r>
        <w:t xml:space="preserve">sekä </w:t>
      </w:r>
      <w:r>
        <w:rPr>
          <w:color w:val="47545E"/>
        </w:rPr>
        <w:t xml:space="preserve">edustajainhuone </w:t>
      </w:r>
      <w:r>
        <w:t xml:space="preserve">että </w:t>
      </w:r>
      <w:r>
        <w:rPr>
          <w:color w:val="B95C69"/>
        </w:rPr>
        <w:t xml:space="preserve">senaatti</w:t>
      </w:r>
      <w:r>
        <w:t xml:space="preserve">. Gerald F. Seib osallistui tämän artikkelin kirjoittamiseen. </w:t>
      </w:r>
      <w:r>
        <w:rPr>
          <w:color w:val="A14D12"/>
        </w:rPr>
        <w:t xml:space="preserve">Japanin </w:t>
      </w:r>
      <w:r>
        <w:rPr>
          <w:color w:val="C4C8FA"/>
        </w:rPr>
        <w:t xml:space="preserve">maahanmuuttoviranomaiset </w:t>
      </w:r>
      <w:r>
        <w:t xml:space="preserve">ilmoittivat </w:t>
      </w:r>
      <w:r>
        <w:rPr>
          <w:color w:val="C4C8FA"/>
        </w:rPr>
        <w:t xml:space="preserve">löytäneensä </w:t>
      </w:r>
      <w:r>
        <w:rPr>
          <w:color w:val="372A55"/>
        </w:rPr>
        <w:t xml:space="preserve">veneessä olleiden </w:t>
      </w:r>
      <w:r>
        <w:rPr>
          <w:color w:val="C4C8FA"/>
        </w:rPr>
        <w:t xml:space="preserve">vietnamilaisten pakolaisten joukosta </w:t>
      </w:r>
      <w:r>
        <w:rPr>
          <w:color w:val="3F3610"/>
        </w:rPr>
        <w:t xml:space="preserve">658 kiinalaista</w:t>
      </w:r>
      <w:r>
        <w:t xml:space="preserve">, </w:t>
      </w:r>
      <w:r>
        <w:rPr>
          <w:color w:val="C4C8FA"/>
        </w:rPr>
        <w:t xml:space="preserve">joten tänä vuonna </w:t>
      </w:r>
      <w:r>
        <w:rPr>
          <w:color w:val="719FFA"/>
        </w:rPr>
        <w:t xml:space="preserve">Japaniin on </w:t>
      </w:r>
      <w:r>
        <w:rPr>
          <w:color w:val="D3A2C6"/>
        </w:rPr>
        <w:t xml:space="preserve">pyrkinyt </w:t>
      </w:r>
      <w:r>
        <w:t xml:space="preserve">1 642 </w:t>
      </w:r>
      <w:r>
        <w:rPr>
          <w:color w:val="D3A2C6"/>
        </w:rPr>
        <w:t xml:space="preserve">kiinalaista </w:t>
      </w:r>
      <w:r>
        <w:rPr>
          <w:color w:val="D3A2C6"/>
        </w:rPr>
        <w:t xml:space="preserve">esiintymällä vietnamilaisina pakolaisina. </w:t>
      </w:r>
      <w:r>
        <w:rPr>
          <w:color w:val="0D841A"/>
        </w:rPr>
        <w:t xml:space="preserve">Oikeusministeriön virkamiehen </w:t>
      </w:r>
      <w:r>
        <w:t xml:space="preserve">mukaan </w:t>
      </w:r>
      <w:r>
        <w:rPr>
          <w:color w:val="9DB3B7"/>
        </w:rPr>
        <w:t xml:space="preserve">Japani </w:t>
      </w:r>
      <w:r>
        <w:rPr>
          <w:color w:val="4C5B32"/>
        </w:rPr>
        <w:t xml:space="preserve">aikoo lähettää </w:t>
      </w:r>
      <w:r>
        <w:rPr>
          <w:color w:val="B14F8F"/>
        </w:rPr>
        <w:t xml:space="preserve">nämä kiinalaiset </w:t>
      </w:r>
      <w:r>
        <w:rPr>
          <w:color w:val="4C5B32"/>
        </w:rPr>
        <w:t xml:space="preserve">takaisin kotiin </w:t>
      </w:r>
      <w:r>
        <w:t xml:space="preserve">ja neuvottelee asiasta Kiinan hallituksen kanssa. </w:t>
      </w:r>
      <w:r>
        <w:rPr>
          <w:color w:val="0D841A"/>
        </w:rPr>
        <w:t xml:space="preserve">Virkamiehen mukaan </w:t>
      </w:r>
      <w:r>
        <w:rPr>
          <w:color w:val="9F816D"/>
        </w:rPr>
        <w:t xml:space="preserve">veneessä olleet </w:t>
      </w:r>
      <w:r>
        <w:rPr>
          <w:color w:val="747103"/>
        </w:rPr>
        <w:t xml:space="preserve">kiinalaiset </w:t>
      </w:r>
      <w:r>
        <w:t xml:space="preserve">ovat </w:t>
      </w:r>
      <w:r>
        <w:rPr>
          <w:color w:val="D26A5B"/>
        </w:rPr>
        <w:t xml:space="preserve">yksi niistä 3 372:sta Vietnamista kotoisin olevaksi uskotusta ihmisestä, </w:t>
      </w:r>
      <w:r>
        <w:rPr>
          <w:color w:val="8B934B"/>
        </w:rPr>
        <w:t xml:space="preserve">jotka ovat </w:t>
      </w:r>
      <w:r>
        <w:rPr>
          <w:color w:val="D26A5B"/>
        </w:rPr>
        <w:t xml:space="preserve">saapuneet </w:t>
      </w:r>
      <w:r>
        <w:rPr>
          <w:color w:val="002935"/>
        </w:rPr>
        <w:t xml:space="preserve">Japaniin </w:t>
      </w:r>
      <w:r>
        <w:rPr>
          <w:color w:val="F98500"/>
        </w:rPr>
        <w:t xml:space="preserve">tänä vuonna</w:t>
      </w:r>
      <w:r>
        <w:t xml:space="preserve">, kun koko vuonna 1988 heitä oli 219. </w:t>
      </w:r>
      <w:r>
        <w:rPr>
          <w:color w:val="747103"/>
        </w:rPr>
        <w:t xml:space="preserve">Pakolaisten avustuskeskuksessa </w:t>
      </w:r>
      <w:r>
        <w:rPr>
          <w:color w:val="D7F3FE"/>
        </w:rPr>
        <w:t xml:space="preserve">olleet </w:t>
      </w:r>
      <w:r>
        <w:rPr>
          <w:color w:val="747103"/>
        </w:rPr>
        <w:t xml:space="preserve">658 kiinalaista </w:t>
      </w:r>
      <w:r>
        <w:t xml:space="preserve">lähetettiin </w:t>
      </w:r>
      <w:r>
        <w:rPr>
          <w:color w:val="BE8485"/>
        </w:rPr>
        <w:t xml:space="preserve">eilen </w:t>
      </w:r>
      <w:r>
        <w:t xml:space="preserve">maahanmuuttokeskuksiin ennen kuin heidät karkotettiin Kiinaan, virkamies sanoi. 13. syyskuuta </w:t>
      </w:r>
      <w:r>
        <w:rPr>
          <w:color w:val="FCB899"/>
        </w:rPr>
        <w:t xml:space="preserve">Japani </w:t>
      </w:r>
      <w:r>
        <w:t xml:space="preserve">käynnisti </w:t>
      </w:r>
      <w:r>
        <w:t xml:space="preserve">strategian veneissä olevien pakolaisten valvomiseksi ja ottaa vastaan vain epäiltyjä poliittisia pakolaisia. </w:t>
      </w:r>
      <w:r>
        <w:rPr>
          <w:color w:val="6B5F61"/>
        </w:rPr>
        <w:t xml:space="preserve">Ranskan rahapajan </w:t>
      </w:r>
      <w:r>
        <w:rPr>
          <w:color w:val="1C0720"/>
        </w:rPr>
        <w:t xml:space="preserve">52-vuotias entinen varajohtaja Francoise Verne joutuu </w:t>
      </w:r>
      <w:r>
        <w:t xml:space="preserve">vankilaan </w:t>
      </w:r>
      <w:r>
        <w:rPr>
          <w:color w:val="F98A9D"/>
        </w:rPr>
        <w:t xml:space="preserve">noin 67 harvinaisen kolikon varastamisesta </w:t>
      </w:r>
      <w:r>
        <w:rPr>
          <w:color w:val="9B72C2"/>
        </w:rPr>
        <w:t xml:space="preserve">rahapajan </w:t>
      </w:r>
      <w:r>
        <w:rPr>
          <w:color w:val="F98A9D"/>
        </w:rPr>
        <w:t xml:space="preserve">kokoelmasta</w:t>
      </w:r>
      <w:r>
        <w:t xml:space="preserve">. </w:t>
      </w:r>
      <w:r>
        <w:rPr>
          <w:color w:val="1C0720"/>
        </w:rPr>
        <w:t xml:space="preserve">Verne, joka toimi toiseksi korkeimpana virkamiehenä vuosina 1979-1984</w:t>
      </w:r>
      <w:r>
        <w:t xml:space="preserve">, kertoi pariisilaisessa tuomioistuimessa, että </w:t>
      </w:r>
      <w:r>
        <w:rPr>
          <w:color w:val="D7C70B"/>
        </w:rPr>
        <w:t xml:space="preserve">toimistossa </w:t>
      </w:r>
      <w:r>
        <w:rPr>
          <w:color w:val="A6919D"/>
        </w:rPr>
        <w:t xml:space="preserve">vallinnut </w:t>
      </w:r>
      <w:r>
        <w:t xml:space="preserve">"</w:t>
      </w:r>
      <w:r>
        <w:rPr>
          <w:color w:val="A6919D"/>
        </w:rPr>
        <w:t xml:space="preserve">suuri epäjärjestys" </w:t>
      </w:r>
      <w:r>
        <w:t xml:space="preserve">houkutteli häntä</w:t>
      </w:r>
      <w:r>
        <w:t xml:space="preserve">. </w:t>
      </w:r>
      <w:r>
        <w:rPr>
          <w:color w:val="9F9992"/>
        </w:rPr>
        <w:t xml:space="preserve">Inventaariota </w:t>
      </w:r>
      <w:r>
        <w:t xml:space="preserve">ei ollut tehty vuoden 1868 jälkeen </w:t>
      </w:r>
      <w:r>
        <w:rPr>
          <w:color w:val="9F9992"/>
        </w:rPr>
        <w:t xml:space="preserve">ennen vuoden 1984 inventaariota</w:t>
      </w:r>
      <w:r>
        <w:rPr>
          <w:color w:val="EFFBD0"/>
        </w:rPr>
        <w:t xml:space="preserve">, jossa </w:t>
      </w:r>
      <w:r>
        <w:rPr>
          <w:color w:val="9F9992"/>
        </w:rPr>
        <w:t xml:space="preserve">todettiin 944 kolikon "katoaminen" noin 2,9 miljoonan Ranskan frangin (noin 465 000 dollarin) arvosta. </w:t>
      </w:r>
      <w:r>
        <w:rPr>
          <w:color w:val="1C0720"/>
        </w:rPr>
        <w:t xml:space="preserve">Vernen </w:t>
      </w:r>
      <w:r>
        <w:t xml:space="preserve">seuraajan Tony Lambertin </w:t>
      </w:r>
      <w:r>
        <w:t xml:space="preserve">mukaan </w:t>
      </w:r>
      <w:r>
        <w:rPr>
          <w:color w:val="FDE2F1"/>
        </w:rPr>
        <w:t xml:space="preserve">rahapajan </w:t>
      </w:r>
      <w:r>
        <w:t xml:space="preserve">tappiot </w:t>
      </w:r>
      <w:r>
        <w:rPr>
          <w:color w:val="F98A9D"/>
        </w:rPr>
        <w:t xml:space="preserve">varkaudesta ovat </w:t>
      </w:r>
      <w:r>
        <w:t xml:space="preserve">satoja tuhansia frangeja. El Salvador tuhoaa yli 1,6 miljoonaa kiloa </w:t>
      </w:r>
      <w:r>
        <w:rPr>
          <w:color w:val="923A52"/>
        </w:rPr>
        <w:t xml:space="preserve">elintarvikkeita, jotka </w:t>
      </w:r>
      <w:r>
        <w:rPr>
          <w:color w:val="5140A7"/>
        </w:rPr>
        <w:t xml:space="preserve">ovat pilaantuneet </w:t>
      </w:r>
      <w:r>
        <w:rPr>
          <w:color w:val="923A52"/>
        </w:rPr>
        <w:t xml:space="preserve">hallituksen varastoissa</w:t>
      </w:r>
      <w:r>
        <w:t xml:space="preserve">, kertoivat hallituksen virkamiehet. </w:t>
      </w:r>
      <w:r>
        <w:rPr>
          <w:color w:val="6D706C"/>
        </w:rPr>
        <w:t xml:space="preserve">Tiedotuspalvelu SISALin </w:t>
      </w:r>
      <w:r>
        <w:rPr>
          <w:color w:val="BC14FD"/>
        </w:rPr>
        <w:t xml:space="preserve">lausunnossa </w:t>
      </w:r>
      <w:r>
        <w:t xml:space="preserve">sanottiin, että </w:t>
      </w:r>
      <w:r>
        <w:rPr>
          <w:color w:val="0007C4"/>
        </w:rPr>
        <w:t xml:space="preserve">valtion varastojen sääntelyviraston </w:t>
      </w:r>
      <w:r>
        <w:t xml:space="preserve">on määrä polttaa </w:t>
      </w:r>
      <w:r>
        <w:rPr>
          <w:color w:val="C6A62F"/>
        </w:rPr>
        <w:t xml:space="preserve">riisiä, maissia ja papuja, jotka </w:t>
      </w:r>
      <w:r>
        <w:rPr>
          <w:color w:val="000C14"/>
        </w:rPr>
        <w:t xml:space="preserve">ovat </w:t>
      </w:r>
      <w:r>
        <w:rPr>
          <w:color w:val="C6A62F"/>
        </w:rPr>
        <w:t xml:space="preserve">pilaantuneet </w:t>
      </w:r>
      <w:r>
        <w:rPr>
          <w:color w:val="904431"/>
        </w:rPr>
        <w:t xml:space="preserve">edellisen kristillisdemokraattisen hallituksen</w:t>
      </w:r>
      <w:r>
        <w:rPr>
          <w:color w:val="C6A62F"/>
        </w:rPr>
        <w:t xml:space="preserve"> laiminlyönnin ja korruption vuoksi</w:t>
      </w:r>
      <w:r>
        <w:t xml:space="preserve">. </w:t>
      </w:r>
      <w:r>
        <w:rPr>
          <w:color w:val="BC14FD"/>
        </w:rPr>
        <w:t xml:space="preserve">Lausunnossa sanottiin, </w:t>
      </w:r>
      <w:r>
        <w:t xml:space="preserve">että </w:t>
      </w:r>
      <w:r>
        <w:rPr>
          <w:color w:val="0007C4"/>
        </w:rPr>
        <w:t xml:space="preserve">viranomainen </w:t>
      </w:r>
      <w:r>
        <w:t xml:space="preserve">osti </w:t>
      </w:r>
      <w:r>
        <w:rPr>
          <w:color w:val="1C1B08"/>
        </w:rPr>
        <w:t xml:space="preserve">elintarvikkeita </w:t>
      </w:r>
      <w:r>
        <w:t xml:space="preserve">ensin </w:t>
      </w:r>
      <w:r>
        <w:rPr>
          <w:color w:val="600013"/>
        </w:rPr>
        <w:t xml:space="preserve">edellisen hallituksen aikana </w:t>
      </w:r>
      <w:r>
        <w:t xml:space="preserve">ja </w:t>
      </w:r>
      <w:r>
        <w:t xml:space="preserve">myi ne </w:t>
      </w:r>
      <w:r>
        <w:t xml:space="preserve">sitten </w:t>
      </w:r>
      <w:r>
        <w:t xml:space="preserve">alhaisin hinnoin "</w:t>
      </w:r>
      <w:r>
        <w:rPr>
          <w:color w:val="693955"/>
        </w:rPr>
        <w:t xml:space="preserve">häikäilemättömille kauppiaille"</w:t>
      </w:r>
      <w:r>
        <w:rPr>
          <w:color w:val="5E7C99"/>
        </w:rPr>
        <w:t xml:space="preserve">, jotka </w:t>
      </w:r>
      <w:r>
        <w:rPr>
          <w:color w:val="693955"/>
        </w:rPr>
        <w:t xml:space="preserve">myivät ne takaisin </w:t>
      </w:r>
      <w:r>
        <w:rPr>
          <w:color w:val="D0AFB3"/>
        </w:rPr>
        <w:t xml:space="preserve">viranomaiselle </w:t>
      </w:r>
      <w:r>
        <w:rPr>
          <w:color w:val="693955"/>
        </w:rPr>
        <w:t xml:space="preserve">ylihintaan</w:t>
      </w:r>
      <w:r>
        <w:t xml:space="preserve">. </w:t>
      </w:r>
      <w:r>
        <w:t xml:space="preserve">Mustiin pukeutunut kiertoajeluvene purjehti </w:t>
      </w:r>
      <w:r>
        <w:rPr>
          <w:color w:val="BE8485"/>
        </w:rPr>
        <w:t xml:space="preserve">eilen </w:t>
      </w:r>
      <w:r>
        <w:t xml:space="preserve">Napoliin mukanaan </w:t>
      </w:r>
      <w:r>
        <w:rPr>
          <w:color w:val="493B36"/>
        </w:rPr>
        <w:t xml:space="preserve">800 libyalaista</w:t>
      </w:r>
      <w:r>
        <w:rPr>
          <w:color w:val="AC93CE"/>
        </w:rPr>
        <w:t xml:space="preserve">, jotka </w:t>
      </w:r>
      <w:r>
        <w:rPr>
          <w:color w:val="493B36"/>
        </w:rPr>
        <w:t xml:space="preserve">uhkasivat kostolla, jos </w:t>
      </w:r>
      <w:r>
        <w:rPr>
          <w:color w:val="C4BA9C"/>
        </w:rPr>
        <w:t xml:space="preserve">Italia </w:t>
      </w:r>
      <w:r>
        <w:rPr>
          <w:color w:val="493B36"/>
        </w:rPr>
        <w:t xml:space="preserve">kieltäytyy maksamasta </w:t>
      </w:r>
      <w:r>
        <w:rPr>
          <w:color w:val="AC93CE"/>
        </w:rPr>
        <w:t xml:space="preserve">heille </w:t>
      </w:r>
      <w:r>
        <w:rPr>
          <w:color w:val="493B36"/>
        </w:rPr>
        <w:t xml:space="preserve">korvauksia yli 30 vuotta kestäneestä </w:t>
      </w:r>
      <w:r>
        <w:rPr>
          <w:color w:val="09C4B8"/>
        </w:rPr>
        <w:t xml:space="preserve">siirtomaavallasta</w:t>
      </w:r>
      <w:r>
        <w:t xml:space="preserve">. </w:t>
      </w:r>
      <w:r>
        <w:rPr>
          <w:color w:val="69A5B8"/>
        </w:rPr>
        <w:t xml:space="preserve">Toiset 250 libyalaista </w:t>
      </w:r>
      <w:r>
        <w:t xml:space="preserve">ovat jo </w:t>
      </w:r>
      <w:r>
        <w:rPr>
          <w:color w:val="374869"/>
        </w:rPr>
        <w:t xml:space="preserve">Italiassa </w:t>
      </w:r>
      <w:r>
        <w:t xml:space="preserve">valmistelemassa surupäivää </w:t>
      </w:r>
      <w:r>
        <w:rPr>
          <w:color w:val="E70850"/>
        </w:rPr>
        <w:t xml:space="preserve">Italian </w:t>
      </w:r>
      <w:r>
        <w:rPr>
          <w:color w:val="F868ED"/>
        </w:rPr>
        <w:t xml:space="preserve">siirtomaavallan </w:t>
      </w:r>
      <w:r>
        <w:t xml:space="preserve">uhreille </w:t>
      </w:r>
      <w:r>
        <w:rPr>
          <w:color w:val="F868ED"/>
        </w:rPr>
        <w:t xml:space="preserve">vuosina 1911-1943, </w:t>
      </w:r>
      <w:r>
        <w:rPr>
          <w:color w:val="C04841"/>
        </w:rPr>
        <w:t xml:space="preserve">jolloin </w:t>
      </w:r>
      <w:r>
        <w:rPr>
          <w:color w:val="F868ED"/>
        </w:rPr>
        <w:t xml:space="preserve">Tripolin mukaan </w:t>
      </w:r>
      <w:r>
        <w:rPr>
          <w:color w:val="E70850"/>
        </w:rPr>
        <w:t xml:space="preserve">Rooma </w:t>
      </w:r>
      <w:r>
        <w:rPr>
          <w:color w:val="F868ED"/>
        </w:rPr>
        <w:t xml:space="preserve">sieppasi </w:t>
      </w:r>
      <w:r>
        <w:rPr>
          <w:color w:val="C36333"/>
        </w:rPr>
        <w:t xml:space="preserve">5 000 libyalaista </w:t>
      </w:r>
      <w:r>
        <w:rPr>
          <w:color w:val="F868ED"/>
        </w:rPr>
        <w:t xml:space="preserve">ja karkotti </w:t>
      </w:r>
      <w:r>
        <w:rPr>
          <w:color w:val="C36333"/>
        </w:rPr>
        <w:t xml:space="preserve">heidät </w:t>
      </w:r>
      <w:r>
        <w:rPr>
          <w:color w:val="F868ED"/>
        </w:rPr>
        <w:t xml:space="preserve">pakkotyöhön</w:t>
      </w:r>
      <w:r>
        <w:t xml:space="preserve">. </w:t>
      </w:r>
      <w:r>
        <w:rPr>
          <w:color w:val="700366"/>
        </w:rPr>
        <w:t xml:space="preserve">Libyan vallankumouskomiteat </w:t>
      </w:r>
      <w:r>
        <w:t xml:space="preserve">uhkasivat </w:t>
      </w:r>
      <w:r>
        <w:t xml:space="preserve">hyökätä italialaisia vastaan</w:t>
      </w:r>
      <w:r>
        <w:t xml:space="preserve">, jos </w:t>
      </w:r>
      <w:r>
        <w:rPr>
          <w:color w:val="374869"/>
        </w:rPr>
        <w:t xml:space="preserve">Rooma </w:t>
      </w:r>
      <w:r>
        <w:t xml:space="preserve">ei maksaisi korvauksia. Rooman viranomaiset sanovat kuitenkin, että </w:t>
      </w:r>
      <w:r>
        <w:rPr>
          <w:color w:val="F868ED"/>
        </w:rPr>
        <w:t xml:space="preserve">asia </w:t>
      </w:r>
      <w:r>
        <w:t xml:space="preserve">on laillisesti ratkaistu </w:t>
      </w:r>
      <w:r>
        <w:rPr>
          <w:color w:val="374869"/>
        </w:rPr>
        <w:t xml:space="preserve">Italian </w:t>
      </w:r>
      <w:r>
        <w:t xml:space="preserve">ja </w:t>
      </w:r>
      <w:r>
        <w:rPr>
          <w:color w:val="52351D"/>
        </w:rPr>
        <w:t xml:space="preserve">kuningas Idrisin </w:t>
      </w:r>
      <w:r>
        <w:rPr>
          <w:color w:val="8A7A93"/>
        </w:rPr>
        <w:t xml:space="preserve">välisellä </w:t>
      </w:r>
      <w:r>
        <w:t xml:space="preserve">sopimuksella, </w:t>
      </w:r>
      <w:r>
        <w:rPr>
          <w:color w:val="B503A2"/>
        </w:rPr>
        <w:t xml:space="preserve">jonka </w:t>
      </w:r>
      <w:r>
        <w:rPr>
          <w:color w:val="52351D"/>
        </w:rPr>
        <w:t xml:space="preserve">eversti Muammar Gaddafi syrjäytti vuonna 1969</w:t>
      </w:r>
      <w:r>
        <w:t xml:space="preserve">. </w:t>
      </w:r>
      <w:r>
        <w:rPr>
          <w:color w:val="D17190"/>
        </w:rPr>
        <w:t xml:space="preserve">Alankomaiden puolustusministeri </w:t>
      </w:r>
      <w:r>
        <w:t xml:space="preserve">sanoi, </w:t>
      </w:r>
      <w:r>
        <w:rPr>
          <w:color w:val="A0F086"/>
        </w:rPr>
        <w:t xml:space="preserve">että </w:t>
      </w:r>
      <w:r>
        <w:rPr>
          <w:color w:val="7B41FC"/>
        </w:rPr>
        <w:t xml:space="preserve">kanadalaiset intialaiset haastavat </w:t>
      </w:r>
      <w:r>
        <w:rPr>
          <w:color w:val="0EA64F"/>
        </w:rPr>
        <w:t xml:space="preserve">viisi maata </w:t>
      </w:r>
      <w:r>
        <w:rPr>
          <w:color w:val="A0F086"/>
        </w:rPr>
        <w:t xml:space="preserve">oikeuteen vaatien, että </w:t>
      </w:r>
      <w:r>
        <w:rPr>
          <w:color w:val="08A882"/>
        </w:rPr>
        <w:t xml:space="preserve">heidän </w:t>
      </w:r>
      <w:r>
        <w:rPr>
          <w:color w:val="017499"/>
        </w:rPr>
        <w:t xml:space="preserve">kotiensa </w:t>
      </w:r>
      <w:r>
        <w:rPr>
          <w:color w:val="017499"/>
        </w:rPr>
        <w:t xml:space="preserve">ylilennot</w:t>
      </w:r>
      <w:r>
        <w:rPr>
          <w:color w:val="A0F086"/>
        </w:rPr>
        <w:t xml:space="preserve"> sotilaiden matalalla tasolla lopetetaan</w:t>
      </w:r>
      <w:r>
        <w:t xml:space="preserve">. </w:t>
      </w:r>
      <w:r>
        <w:rPr>
          <w:color w:val="A9B074"/>
        </w:rPr>
        <w:t xml:space="preserve">Ministeriön </w:t>
      </w:r>
      <w:r>
        <w:rPr>
          <w:color w:val="7300CD"/>
        </w:rPr>
        <w:t xml:space="preserve">tiedottajan </w:t>
      </w:r>
      <w:r>
        <w:t xml:space="preserve">mukaan </w:t>
      </w:r>
      <w:r>
        <w:rPr>
          <w:color w:val="FDEC87"/>
        </w:rPr>
        <w:t xml:space="preserve">Koillis-Kanadassa sijaitsevissa</w:t>
      </w:r>
      <w:r>
        <w:rPr>
          <w:color w:val="134DAC"/>
        </w:rPr>
        <w:t xml:space="preserve"> Quebecin ja Labradorin maakunnissa </w:t>
      </w:r>
      <w:r>
        <w:rPr>
          <w:color w:val="AB7E41"/>
        </w:rPr>
        <w:t xml:space="preserve">asuvien </w:t>
      </w:r>
      <w:r>
        <w:rPr>
          <w:color w:val="AB7E41"/>
        </w:rPr>
        <w:t xml:space="preserve">inuiittien ja kreikankansojen </w:t>
      </w:r>
      <w:r>
        <w:rPr>
          <w:color w:val="4E6301"/>
        </w:rPr>
        <w:t xml:space="preserve">edustajat </w:t>
      </w:r>
      <w:r>
        <w:t xml:space="preserve">kertoivat </w:t>
      </w:r>
      <w:r>
        <w:rPr>
          <w:color w:val="D17190"/>
        </w:rPr>
        <w:t xml:space="preserve">ministerille </w:t>
      </w:r>
      <w:r>
        <w:rPr>
          <w:color w:val="A0F086"/>
        </w:rPr>
        <w:t xml:space="preserve">suunnitellusta oikeudenkäynnistä </w:t>
      </w:r>
      <w:r>
        <w:t xml:space="preserve">kokouksessa. Hän sanoi, että he haluavat myös estää </w:t>
      </w:r>
      <w:r>
        <w:t xml:space="preserve">Naton harjoitustukikohdan rakentamisen </w:t>
      </w:r>
      <w:r>
        <w:rPr>
          <w:color w:val="056164"/>
        </w:rPr>
        <w:t xml:space="preserve">alueelle. </w:t>
      </w:r>
      <w:r>
        <w:rPr>
          <w:color w:val="A0F086"/>
        </w:rPr>
        <w:t xml:space="preserve">Kanadan liittovaltion tuomioistuimessa nostettu </w:t>
      </w:r>
      <w:r>
        <w:t xml:space="preserve">kanne </w:t>
      </w:r>
      <w:r>
        <w:rPr>
          <w:color w:val="FE12A0"/>
        </w:rPr>
        <w:t xml:space="preserve">kohdistuu Kanadaan</w:t>
      </w:r>
      <w:r>
        <w:t xml:space="preserve">, Alankomaihin, Länsi-Saksaan, Isoon-Britanniaan ja Yhdysvaltoihin, </w:t>
      </w:r>
      <w:r>
        <w:rPr>
          <w:color w:val="A9B074"/>
        </w:rPr>
        <w:t xml:space="preserve">ministeriön </w:t>
      </w:r>
      <w:r>
        <w:rPr>
          <w:color w:val="7300CD"/>
        </w:rPr>
        <w:t xml:space="preserve">tiedottaja</w:t>
      </w:r>
      <w:r>
        <w:t xml:space="preserve"> sanoi</w:t>
      </w:r>
      <w:r>
        <w:t xml:space="preserve">. </w:t>
      </w:r>
      <w:r>
        <w:rPr>
          <w:color w:val="FCB899"/>
        </w:rPr>
        <w:t xml:space="preserve">Japani </w:t>
      </w:r>
      <w:r>
        <w:t xml:space="preserve">on lopettanut ranskalaisten sienien tuonnin sen jälkeen, kun joidenkin sienien havaittiin olevan säteilyn saastuttamia, kertoi </w:t>
      </w:r>
      <w:r>
        <w:rPr>
          <w:color w:val="C264BA"/>
        </w:rPr>
        <w:t xml:space="preserve">terveys- ja hyvinvointiministeriön </w:t>
      </w:r>
      <w:r>
        <w:t xml:space="preserve">virkamies</w:t>
      </w:r>
      <w:r>
        <w:t xml:space="preserve">. </w:t>
      </w:r>
      <w:r>
        <w:rPr>
          <w:color w:val="FCB899"/>
        </w:rPr>
        <w:t xml:space="preserve">Japanissa </w:t>
      </w:r>
      <w:r>
        <w:t xml:space="preserve">on tarkastettu Euroopasta tuotuja elintarvikkeita </w:t>
      </w:r>
      <w:r>
        <w:rPr>
          <w:color w:val="0BCDFA"/>
        </w:rPr>
        <w:t xml:space="preserve">huhtikuussa 1986 </w:t>
      </w:r>
      <w:r>
        <w:rPr>
          <w:color w:val="939DAD"/>
        </w:rPr>
        <w:t xml:space="preserve">Neuvostoliitossa tapahtuneesta </w:t>
      </w:r>
      <w:r>
        <w:t xml:space="preserve">Tšernobylin onnettomuudesta lähtien, </w:t>
      </w:r>
      <w:r>
        <w:t xml:space="preserve">tiedottaja sanoi</w:t>
      </w:r>
      <w:r>
        <w:t xml:space="preserve">. </w:t>
      </w:r>
      <w:r>
        <w:rPr>
          <w:color w:val="C264BA"/>
        </w:rPr>
        <w:t xml:space="preserve">Ministeriö </w:t>
      </w:r>
      <w:r>
        <w:t xml:space="preserve">on sen jälkeen ilmoittanut 50 tuontikieltoa elintarvikkeille Euroopan maista</w:t>
      </w:r>
      <w:r>
        <w:rPr>
          <w:color w:val="277442"/>
        </w:rPr>
        <w:t xml:space="preserve">, kuten </w:t>
      </w:r>
      <w:r>
        <w:rPr>
          <w:color w:val="374869"/>
        </w:rPr>
        <w:t xml:space="preserve">Italiasta</w:t>
      </w:r>
      <w:r>
        <w:t xml:space="preserve">, Espanjasta, Turkista, Kreikasta ja </w:t>
      </w:r>
      <w:r>
        <w:rPr>
          <w:color w:val="1BDE4A"/>
        </w:rPr>
        <w:t xml:space="preserve">Neuvostoliitosta</w:t>
      </w:r>
      <w:r>
        <w:t xml:space="preserve">. </w:t>
      </w:r>
      <w:r>
        <w:rPr>
          <w:color w:val="977678"/>
        </w:rPr>
        <w:t xml:space="preserve">Venetsian </w:t>
      </w:r>
      <w:r>
        <w:rPr>
          <w:color w:val="826958"/>
        </w:rPr>
        <w:t xml:space="preserve">kaupunginvaltuusto </w:t>
      </w:r>
      <w:r>
        <w:t xml:space="preserve">vastustaa </w:t>
      </w:r>
      <w:r>
        <w:rPr>
          <w:color w:val="BAFCE8"/>
        </w:rPr>
        <w:t xml:space="preserve">suunnitelmia </w:t>
      </w:r>
      <w:r>
        <w:rPr>
          <w:color w:val="7D8475"/>
        </w:rPr>
        <w:t xml:space="preserve">porata </w:t>
      </w:r>
      <w:r>
        <w:rPr>
          <w:color w:val="8CCF95"/>
        </w:rPr>
        <w:t xml:space="preserve">valtavia kaasuesiintymiä rannikon edustalla</w:t>
      </w:r>
      <w:r>
        <w:rPr>
          <w:color w:val="726638"/>
        </w:rPr>
        <w:t xml:space="preserve">, mikä </w:t>
      </w:r>
      <w:r>
        <w:rPr>
          <w:color w:val="FEA8EB"/>
        </w:rPr>
        <w:t xml:space="preserve">sen mukaan nopeuttaisi kaupungin </w:t>
      </w:r>
      <w:r>
        <w:rPr>
          <w:color w:val="EAFEF0"/>
        </w:rPr>
        <w:t xml:space="preserve">hidasta vajoamista laguuniin</w:t>
      </w:r>
      <w:r>
        <w:t xml:space="preserve">. </w:t>
      </w:r>
      <w:r>
        <w:rPr>
          <w:color w:val="C2FE4B"/>
        </w:rPr>
        <w:t xml:space="preserve">Valtion omistama energiajätti AGIP </w:t>
      </w:r>
      <w:r>
        <w:t xml:space="preserve">ilmoitti </w:t>
      </w:r>
      <w:r>
        <w:rPr>
          <w:color w:val="6B9279"/>
        </w:rPr>
        <w:t xml:space="preserve">kaasulöydöstä </w:t>
      </w:r>
      <w:r>
        <w:t xml:space="preserve">viime kuussa</w:t>
      </w:r>
      <w:r>
        <w:t xml:space="preserve">. </w:t>
      </w:r>
      <w:r>
        <w:rPr>
          <w:color w:val="6B9279"/>
        </w:rPr>
        <w:t xml:space="preserve">Kenttä </w:t>
      </w:r>
      <w:r>
        <w:t xml:space="preserve">sijaitsee kuusi mailia </w:t>
      </w:r>
      <w:r>
        <w:rPr>
          <w:color w:val="304041"/>
        </w:rPr>
        <w:t xml:space="preserve">Venetsiasta </w:t>
      </w:r>
      <w:r>
        <w:t xml:space="preserve">koilliseen, </w:t>
      </w:r>
      <w:r>
        <w:t xml:space="preserve">ja se sisältää 875 miljardia kuutiometriä metaania - kymmenesosa Italian varannoista. </w:t>
      </w:r>
      <w:r>
        <w:rPr>
          <w:color w:val="826958"/>
        </w:rPr>
        <w:t xml:space="preserve">Hälyttyneet valtuutetut </w:t>
      </w:r>
      <w:r>
        <w:t xml:space="preserve">sanovat, että </w:t>
      </w:r>
      <w:r>
        <w:rPr>
          <w:color w:val="BAFCE8"/>
        </w:rPr>
        <w:t xml:space="preserve">hanke </w:t>
      </w:r>
      <w:r>
        <w:t xml:space="preserve">voisi vaarantaa kalliit ponnistelut, joilla pyritään pysäyttämään tai hidastamaan </w:t>
      </w:r>
      <w:r>
        <w:rPr>
          <w:color w:val="1EA6A7"/>
        </w:rPr>
        <w:t xml:space="preserve">vajoamista</w:t>
      </w:r>
      <w:r>
        <w:rPr>
          <w:color w:val="022403"/>
        </w:rPr>
        <w:t xml:space="preserve">, joka </w:t>
      </w:r>
      <w:r>
        <w:rPr>
          <w:color w:val="1EA6A7"/>
        </w:rPr>
        <w:t xml:space="preserve">aiheuttaa </w:t>
      </w:r>
      <w:r>
        <w:rPr>
          <w:color w:val="062A47"/>
        </w:rPr>
        <w:t xml:space="preserve">Venetsiassa </w:t>
      </w:r>
      <w:r>
        <w:rPr>
          <w:color w:val="1EA6A7"/>
        </w:rPr>
        <w:t xml:space="preserve">säännöllisiä ja tuhoisia tulvia</w:t>
      </w:r>
      <w:r>
        <w:t xml:space="preserve">. </w:t>
      </w:r>
      <w:r>
        <w:rPr>
          <w:color w:val="826958"/>
        </w:rPr>
        <w:t xml:space="preserve">Neuvosto </w:t>
      </w:r>
      <w:r>
        <w:t xml:space="preserve">vastusti yksimielisesti ajatusta </w:t>
      </w:r>
      <w:r>
        <w:rPr>
          <w:color w:val="C2FE4B"/>
        </w:rPr>
        <w:t xml:space="preserve">AGIP:n </w:t>
      </w:r>
      <w:r>
        <w:t xml:space="preserve">metaanikaivoksesta ja otti välittömästi yhteyttä </w:t>
      </w:r>
      <w:r>
        <w:rPr>
          <w:color w:val="C2FE4B"/>
        </w:rPr>
        <w:t xml:space="preserve">yhtiöön </w:t>
      </w:r>
      <w:r>
        <w:t xml:space="preserve">ja </w:t>
      </w:r>
      <w:r>
        <w:rPr>
          <w:color w:val="054B17"/>
        </w:rPr>
        <w:t xml:space="preserve">pääministeri Giulio Andreottin, </w:t>
      </w:r>
      <w:r>
        <w:rPr>
          <w:color w:val="F4C673"/>
        </w:rPr>
        <w:t xml:space="preserve">joka ei ole </w:t>
      </w:r>
      <w:r>
        <w:rPr>
          <w:color w:val="054B17"/>
        </w:rPr>
        <w:t xml:space="preserve">vielä vastannut</w:t>
      </w:r>
      <w:r>
        <w:t xml:space="preserve">. </w:t>
      </w:r>
      <w:r>
        <w:rPr>
          <w:color w:val="C2FE4B"/>
        </w:rPr>
        <w:t xml:space="preserve">AGIP </w:t>
      </w:r>
      <w:r>
        <w:t xml:space="preserve">on kieltäytynyt </w:t>
      </w:r>
      <w:r>
        <w:t xml:space="preserve">harkitsemasta asiaa uudelleen ja sanoo, että louhinta on määrä aloittaa ensi vuoden alussa. "On epätodennäköistä, että kaasuntuotanto aiheuttaisi laskusuhdannetta", tiedottaja sanoi. </w:t>
      </w:r>
      <w:r>
        <w:rPr>
          <w:color w:val="02FEC7"/>
        </w:rPr>
        <w:t xml:space="preserve">Varkaat </w:t>
      </w:r>
      <w:r>
        <w:t xml:space="preserve">varastivat </w:t>
      </w:r>
      <w:r>
        <w:rPr>
          <w:color w:val="9DBAA8"/>
        </w:rPr>
        <w:t xml:space="preserve">12. vuosisadan freskon </w:t>
      </w:r>
      <w:r>
        <w:t xml:space="preserve">hylätystä kirkosta Camerinon kaupungissa </w:t>
      </w:r>
      <w:r>
        <w:rPr>
          <w:color w:val="374869"/>
        </w:rPr>
        <w:t xml:space="preserve">Italiassa </w:t>
      </w:r>
      <w:r>
        <w:t xml:space="preserve">poistamalla </w:t>
      </w:r>
      <w:r>
        <w:rPr>
          <w:color w:val="775551"/>
        </w:rPr>
        <w:t xml:space="preserve">koko seinän</w:t>
      </w:r>
      <w:r>
        <w:rPr>
          <w:color w:val="835536"/>
        </w:rPr>
        <w:t xml:space="preserve">, johon </w:t>
      </w:r>
      <w:r>
        <w:rPr>
          <w:color w:val="565BCC"/>
        </w:rPr>
        <w:t xml:space="preserve">taideteos </w:t>
      </w:r>
      <w:r>
        <w:rPr>
          <w:color w:val="775551"/>
        </w:rPr>
        <w:t xml:space="preserve">oli </w:t>
      </w:r>
      <w:r>
        <w:rPr>
          <w:color w:val="775551"/>
        </w:rPr>
        <w:t xml:space="preserve">maalattu</w:t>
      </w:r>
      <w:r>
        <w:t xml:space="preserve">, kertoi poliisi.... Länsisaksalainen BMW-yhtiö on antanut </w:t>
      </w:r>
      <w:r>
        <w:rPr>
          <w:color w:val="80D7D2"/>
        </w:rPr>
        <w:t xml:space="preserve">Nürnbergin postitoimiston tehtäväksi </w:t>
      </w:r>
      <w:r>
        <w:t xml:space="preserve">testata </w:t>
      </w:r>
      <w:r>
        <w:rPr>
          <w:color w:val="7AD607"/>
        </w:rPr>
        <w:t xml:space="preserve">akkukäyttöisen auton </w:t>
      </w:r>
      <w:r>
        <w:t xml:space="preserve">prototyyppiä</w:t>
      </w:r>
      <w:r>
        <w:t xml:space="preserve">. </w:t>
      </w:r>
      <w:r>
        <w:rPr>
          <w:color w:val="7AD607"/>
        </w:rPr>
        <w:t xml:space="preserve">Auton </w:t>
      </w:r>
      <w:r>
        <w:t xml:space="preserve">huippunopeus on 65 mailia tunnissa, ja </w:t>
      </w:r>
      <w:r>
        <w:rPr>
          <w:color w:val="7AD607"/>
        </w:rPr>
        <w:t xml:space="preserve">se on </w:t>
      </w:r>
      <w:r>
        <w:t xml:space="preserve">ladattava tavallisesta pistorasiasta </w:t>
      </w:r>
      <w:r>
        <w:t xml:space="preserve">100 mailin välein.</w:t>
      </w:r>
    </w:p>
    <w:p>
      <w:r>
        <w:rPr>
          <w:b/>
        </w:rPr>
        <w:t xml:space="preserve">Asiakirjan numero 693</w:t>
      </w:r>
    </w:p>
    <w:p>
      <w:r>
        <w:rPr>
          <w:b/>
        </w:rPr>
        <w:t xml:space="preserve">Asiakirjan tunniste: wsj0991-001</w:t>
      </w:r>
    </w:p>
    <w:p>
      <w:r>
        <w:t xml:space="preserve">J.C. Matlock, hallituksen puheenjohtaja, sanoi, että </w:t>
      </w:r>
      <w:r>
        <w:rPr>
          <w:color w:val="310106"/>
        </w:rPr>
        <w:t xml:space="preserve">Total Assets Protection Inc:n </w:t>
      </w:r>
      <w:r>
        <w:t xml:space="preserve">odotetaan </w:t>
      </w:r>
      <w:r>
        <w:t xml:space="preserve">raportoivan kolmannen neljänneksen liikevoitosta noin 200 000 </w:t>
      </w:r>
      <w:r>
        <w:t xml:space="preserve">dollaria, kun </w:t>
      </w:r>
      <w:r>
        <w:rPr>
          <w:color w:val="04640D"/>
        </w:rPr>
        <w:t xml:space="preserve">se </w:t>
      </w:r>
      <w:r>
        <w:rPr>
          <w:color w:val="310106"/>
        </w:rPr>
        <w:t xml:space="preserve">toipuu </w:t>
      </w:r>
      <w:r>
        <w:rPr>
          <w:color w:val="310106"/>
        </w:rPr>
        <w:t xml:space="preserve">aiemmasta tappiosta.</w:t>
      </w:r>
      <w:r>
        <w:t xml:space="preserve"> Nettotulokseen sisältyy noin 100 000 dollarin satunnainen voitto, joka on peräisin erään luottotappion perimisestä, sekä korkotuloja. Myynti oli noin 4,5 miljoonaa dollaria. Vuoden 1988 kolmannelta neljännekseltä </w:t>
      </w:r>
      <w:r>
        <w:rPr>
          <w:color w:val="310106"/>
        </w:rPr>
        <w:t xml:space="preserve">yhtiö </w:t>
      </w:r>
      <w:r>
        <w:t xml:space="preserve">raportoi </w:t>
      </w:r>
      <w:r>
        <w:t xml:space="preserve">87 706 dollarin nettotappiota eli 22 senttiä osakkeelta noin 5,1 miljoonan dollarin myynnistä. </w:t>
      </w:r>
      <w:r>
        <w:rPr>
          <w:color w:val="310106"/>
        </w:rPr>
        <w:t xml:space="preserve">Total Assets </w:t>
      </w:r>
      <w:r>
        <w:t xml:space="preserve">suunnittelee ja rakentaa tietokonekeskuksia, tietoturvajärjestelmiä ja tietokoneiden varmuuskopiointijärjestelmiä.</w:t>
      </w:r>
    </w:p>
    <w:p>
      <w:r>
        <w:rPr>
          <w:b/>
        </w:rPr>
        <w:t xml:space="preserve">Asiakirjan numero 694</w:t>
      </w:r>
    </w:p>
    <w:p>
      <w:r>
        <w:rPr>
          <w:b/>
        </w:rPr>
        <w:t xml:space="preserve">Asiakirjan tunniste: wsj0992-001</w:t>
      </w:r>
    </w:p>
    <w:p>
      <w:r>
        <w:t xml:space="preserve">Mitä tulee 4. lokakuuta julkaistuun etusivun artikkeliinne "Bad Blood" (Paha veri), joka käsittelee taistelua geneeristen lääkkeiden puolesta: </w:t>
      </w:r>
      <w:r>
        <w:rPr>
          <w:color w:val="310106"/>
        </w:rPr>
        <w:t xml:space="preserve">Epilepsy Institute </w:t>
      </w:r>
      <w:r>
        <w:t xml:space="preserve">ei ole vain </w:t>
      </w:r>
      <w:r>
        <w:rPr>
          <w:color w:val="04640D"/>
        </w:rPr>
        <w:t xml:space="preserve">potilaiden </w:t>
      </w:r>
      <w:r>
        <w:t xml:space="preserve">etujärjestö</w:t>
      </w:r>
      <w:r>
        <w:t xml:space="preserve">. </w:t>
      </w:r>
      <w:r>
        <w:rPr>
          <w:color w:val="310106"/>
        </w:rPr>
        <w:t xml:space="preserve">Se </w:t>
      </w:r>
      <w:r>
        <w:t xml:space="preserve">on </w:t>
      </w:r>
      <w:r>
        <w:t xml:space="preserve">ennen kaikkea </w:t>
      </w:r>
      <w:r>
        <w:rPr>
          <w:color w:val="FEFB0A"/>
        </w:rPr>
        <w:t xml:space="preserve">sertifioitu avohoitolaitos</w:t>
      </w:r>
      <w:r>
        <w:rPr>
          <w:color w:val="FB5514"/>
        </w:rPr>
        <w:t xml:space="preserve">, joka </w:t>
      </w:r>
      <w:r>
        <w:rPr>
          <w:color w:val="FEFB0A"/>
        </w:rPr>
        <w:t xml:space="preserve">tarjoaa kattavia palveluja </w:t>
      </w:r>
      <w:r>
        <w:rPr>
          <w:color w:val="E115C0"/>
        </w:rPr>
        <w:t xml:space="preserve">epilepsiaa sairastaville </w:t>
      </w:r>
      <w:r>
        <w:rPr>
          <w:color w:val="FEFB0A"/>
        </w:rPr>
        <w:t xml:space="preserve">ja </w:t>
      </w:r>
      <w:r>
        <w:rPr>
          <w:color w:val="E115C0"/>
        </w:rPr>
        <w:t xml:space="preserve">heidän </w:t>
      </w:r>
      <w:r>
        <w:rPr>
          <w:color w:val="FEFB0A"/>
        </w:rPr>
        <w:t xml:space="preserve">perheilleen</w:t>
      </w:r>
      <w:r>
        <w:t xml:space="preserve">. </w:t>
      </w:r>
      <w:r>
        <w:rPr>
          <w:color w:val="310106"/>
        </w:rPr>
        <w:t xml:space="preserve">Instituutin</w:t>
      </w:r>
      <w:r>
        <w:t xml:space="preserve"> </w:t>
      </w:r>
      <w:r>
        <w:t xml:space="preserve">edunvalvontatoimet perustuvat instituutin </w:t>
      </w:r>
      <w:r>
        <w:rPr>
          <w:color w:val="00587F"/>
        </w:rPr>
        <w:t xml:space="preserve">palvelemien ja </w:t>
      </w:r>
      <w:r>
        <w:rPr>
          <w:color w:val="00587F"/>
        </w:rPr>
        <w:t xml:space="preserve">edustamien </w:t>
      </w:r>
      <w:r>
        <w:rPr>
          <w:color w:val="00587F"/>
        </w:rPr>
        <w:t xml:space="preserve">ihmisten </w:t>
      </w:r>
      <w:r>
        <w:t xml:space="preserve">tarpeisiin</w:t>
      </w:r>
      <w:r>
        <w:t xml:space="preserve">. Vuonna 1985 </w:t>
      </w:r>
      <w:r>
        <w:rPr>
          <w:color w:val="FEB8C8"/>
        </w:rPr>
        <w:t xml:space="preserve">Medical Tribune -lehdessä </w:t>
      </w:r>
      <w:r>
        <w:t xml:space="preserve">kerrottiin</w:t>
      </w:r>
      <w:r>
        <w:t xml:space="preserve">, että </w:t>
      </w:r>
      <w:r>
        <w:rPr>
          <w:color w:val="9E8317"/>
        </w:rPr>
        <w:t xml:space="preserve">yhä useammat kriitikot </w:t>
      </w:r>
      <w:r>
        <w:t xml:space="preserve">vastustivat </w:t>
      </w:r>
      <w:r>
        <w:rPr>
          <w:color w:val="01190F"/>
        </w:rPr>
        <w:t xml:space="preserve">sitä, että Food </w:t>
      </w:r>
      <w:r>
        <w:rPr>
          <w:color w:val="01190F"/>
        </w:rPr>
        <w:t xml:space="preserve">and Drug Administration oli rinnastanut </w:t>
      </w:r>
      <w:r>
        <w:rPr>
          <w:color w:val="01190F"/>
        </w:rPr>
        <w:t xml:space="preserve">bioekvivalenssin ja terapeuttisen ekvivalenssin</w:t>
      </w:r>
      <w:r>
        <w:t xml:space="preserve">. </w:t>
      </w:r>
      <w:r>
        <w:t xml:space="preserve">"He sanovat, </w:t>
      </w:r>
      <w:r>
        <w:rPr>
          <w:color w:val="01190F"/>
        </w:rPr>
        <w:t xml:space="preserve">että</w:t>
      </w:r>
      <w:r>
        <w:t xml:space="preserve"> se </w:t>
      </w:r>
      <w:r>
        <w:t xml:space="preserve">perustuu </w:t>
      </w:r>
      <w:r>
        <w:rPr>
          <w:color w:val="58018B"/>
        </w:rPr>
        <w:t xml:space="preserve">oletukseen, jota </w:t>
      </w:r>
      <w:r>
        <w:rPr>
          <w:color w:val="58018B"/>
        </w:rPr>
        <w:t xml:space="preserve">ei ole todistettu pätevillä testeillä", </w:t>
      </w:r>
      <w:r>
        <w:rPr>
          <w:color w:val="FEB8C8"/>
        </w:rPr>
        <w:t xml:space="preserve">Tribune-lehti </w:t>
      </w:r>
      <w:r>
        <w:t xml:space="preserve">kertoi</w:t>
      </w:r>
      <w:r>
        <w:t xml:space="preserve">. </w:t>
      </w:r>
      <w:r>
        <w:t xml:space="preserve">Vuonna 1986 </w:t>
      </w:r>
      <w:r>
        <w:rPr>
          <w:color w:val="703B01"/>
        </w:rPr>
        <w:t xml:space="preserve">eräät </w:t>
      </w:r>
      <w:r>
        <w:rPr>
          <w:color w:val="F7F1DF"/>
        </w:rPr>
        <w:t xml:space="preserve">instituutin</w:t>
      </w:r>
      <w:r>
        <w:rPr>
          <w:color w:val="703B01"/>
        </w:rPr>
        <w:t xml:space="preserve"> potilaat </w:t>
      </w:r>
      <w:r>
        <w:t xml:space="preserve">ilmoittivat, että heidän </w:t>
      </w:r>
      <w:r>
        <w:rPr>
          <w:color w:val="118B8A"/>
        </w:rPr>
        <w:t xml:space="preserve">kohtauksensa vähenivät huomattavasti</w:t>
      </w:r>
      <w:r>
        <w:t xml:space="preserve">, kun he siirtyivät tietystä merkkilääkkeestä geneeriseen lääkkeeseen tai tietyn lääkkeen geneerisen valmistajan valmistamasta lääkkeestä toiseen. Lisäksi </w:t>
      </w:r>
      <w:r>
        <w:rPr>
          <w:color w:val="4AFEFA"/>
        </w:rPr>
        <w:t xml:space="preserve">neurologit </w:t>
      </w:r>
      <w:r>
        <w:t xml:space="preserve">alkoivat raportoida samanlaisista havainnoista</w:t>
      </w:r>
      <w:r>
        <w:t xml:space="preserve">. </w:t>
      </w:r>
      <w:r>
        <w:rPr>
          <w:color w:val="FCB164"/>
        </w:rPr>
        <w:t xml:space="preserve">Ajattele sitä </w:t>
      </w:r>
      <w:r>
        <w:rPr>
          <w:color w:val="796EE6"/>
        </w:rPr>
        <w:t xml:space="preserve">sattumana</w:t>
      </w:r>
      <w:r>
        <w:rPr>
          <w:color w:val="FCB164"/>
        </w:rPr>
        <w:t xml:space="preserve">, jos haluat</w:t>
      </w:r>
      <w:r>
        <w:t xml:space="preserve">. </w:t>
      </w:r>
      <w:r>
        <w:rPr>
          <w:color w:val="000D2C"/>
        </w:rPr>
        <w:t xml:space="preserve">Yksikään eettinen lääkäri ei </w:t>
      </w:r>
      <w:r>
        <w:t xml:space="preserve">kuitenkaan muuttaisi niiden </w:t>
      </w:r>
      <w:r>
        <w:rPr>
          <w:color w:val="53495F"/>
        </w:rPr>
        <w:t xml:space="preserve">potilaiden </w:t>
      </w:r>
      <w:r>
        <w:t xml:space="preserve">lääkitystä, </w:t>
      </w:r>
      <w:r>
        <w:rPr>
          <w:color w:val="F95475"/>
        </w:rPr>
        <w:t xml:space="preserve">jotka </w:t>
      </w:r>
      <w:r>
        <w:rPr>
          <w:color w:val="53495F"/>
        </w:rPr>
        <w:t xml:space="preserve">saavat tiettyä lääkettä tietystä valmistajasta, </w:t>
      </w:r>
      <w:r>
        <w:t xml:space="preserve">vain </w:t>
      </w:r>
      <w:r>
        <w:t xml:space="preserve">todistaakseen jotain. Emme ole riippuvaisia lääkeyhtiöiden avustuksista. </w:t>
      </w:r>
      <w:r>
        <w:rPr>
          <w:color w:val="310106"/>
        </w:rPr>
        <w:t xml:space="preserve">Instituutilla </w:t>
      </w:r>
      <w:r>
        <w:t xml:space="preserve">on </w:t>
      </w:r>
      <w:r>
        <w:t xml:space="preserve">työsopimukset </w:t>
      </w:r>
      <w:r>
        <w:rPr>
          <w:color w:val="5D9608"/>
        </w:rPr>
        <w:t xml:space="preserve">valtion kanssa, </w:t>
      </w:r>
      <w:r>
        <w:t xml:space="preserve">jotka kattavat suorat palvelut potilaille, se kerää maksuja potilailta ja saa rahaa yksityishenkilöiden, säätiöiden ja testamenttien muodossa. Lääkeyrityksiltä saatuja varoja käytetään sellaisten </w:t>
      </w:r>
      <w:r>
        <w:rPr>
          <w:color w:val="DE98FD"/>
        </w:rPr>
        <w:t xml:space="preserve">lääketieteellisten symposiumien </w:t>
      </w:r>
      <w:r>
        <w:t xml:space="preserve">kustannusten kattamiseen</w:t>
      </w:r>
      <w:r>
        <w:rPr>
          <w:color w:val="98A088"/>
        </w:rPr>
        <w:t xml:space="preserve">, joissa </w:t>
      </w:r>
      <w:r>
        <w:rPr>
          <w:color w:val="DE98FD"/>
        </w:rPr>
        <w:t xml:space="preserve">ei korosteta tiettyä lääkettä tai valmistajaa</w:t>
      </w:r>
      <w:r>
        <w:t xml:space="preserve">. </w:t>
      </w:r>
      <w:r>
        <w:rPr>
          <w:color w:val="248AD0"/>
        </w:rPr>
        <w:t xml:space="preserve">Epilepsiainstituutin</w:t>
      </w:r>
      <w:r>
        <w:rPr>
          <w:color w:val="4F584E"/>
        </w:rPr>
        <w:t xml:space="preserve"> raportit </w:t>
      </w:r>
      <w:r>
        <w:rPr>
          <w:color w:val="4F584E"/>
        </w:rPr>
        <w:t xml:space="preserve">merkittävistä kohtausten käänteistä johtuvat huolesta niiden </w:t>
      </w:r>
      <w:r>
        <w:rPr>
          <w:color w:val="5C5300"/>
        </w:rPr>
        <w:t xml:space="preserve">ihmisten puolesta, </w:t>
      </w:r>
      <w:r>
        <w:rPr>
          <w:color w:val="9F6551"/>
        </w:rPr>
        <w:t xml:space="preserve">joita </w:t>
      </w:r>
      <w:r>
        <w:rPr>
          <w:color w:val="5C5300"/>
        </w:rPr>
        <w:t xml:space="preserve">hoidamme ja joita </w:t>
      </w:r>
      <w:r>
        <w:rPr>
          <w:color w:val="5C5300"/>
        </w:rPr>
        <w:t xml:space="preserve">hoidamme päivittäin</w:t>
      </w:r>
      <w:r>
        <w:t xml:space="preserve">. </w:t>
      </w:r>
      <w:r>
        <w:rPr>
          <w:color w:val="4F584E"/>
        </w:rPr>
        <w:t xml:space="preserve">Tätä </w:t>
      </w:r>
      <w:r>
        <w:t xml:space="preserve">saatettiin pitää "rohkeana" kannanottona, ja siksi sitä epäiltiin. Älkäämme kuitenkaan sekoittako suuryritysten voittoja, jotka naamioituvat kiinnostukseksi ihmisten terveydenhuoltoon tai kustannusten alentamiseen. Kenelle säästöjä siis tehdään? Ei ainakaan </w:t>
      </w:r>
      <w:r>
        <w:rPr>
          <w:color w:val="BCFEC6"/>
        </w:rPr>
        <w:t xml:space="preserve">epilepsiaa sairastaville ihmisille</w:t>
      </w:r>
      <w:r>
        <w:rPr>
          <w:color w:val="932C70"/>
        </w:rPr>
        <w:t xml:space="preserve">, jotka </w:t>
      </w:r>
      <w:r>
        <w:rPr>
          <w:color w:val="2B1B04"/>
        </w:rPr>
        <w:t xml:space="preserve">ovat riippuvaisia päivittäin veressään olevasta tasaisesta lääkemäärästä, </w:t>
      </w:r>
      <w:r>
        <w:rPr>
          <w:color w:val="BCFEC6"/>
        </w:rPr>
        <w:t xml:space="preserve">jotta </w:t>
      </w:r>
      <w:r>
        <w:rPr>
          <w:color w:val="2B1B04"/>
        </w:rPr>
        <w:t xml:space="preserve">kohtaukset pysyisivät hallinnassa</w:t>
      </w:r>
      <w:r>
        <w:t xml:space="preserve">. </w:t>
      </w:r>
      <w:r>
        <w:rPr>
          <w:color w:val="B5AFC4"/>
        </w:rPr>
        <w:t xml:space="preserve">Reina Berner </w:t>
      </w:r>
      <w:r>
        <w:rPr>
          <w:color w:val="B5AFC4"/>
        </w:rPr>
        <w:t xml:space="preserve">Toimitusjohtaja </w:t>
      </w:r>
      <w:r>
        <w:t xml:space="preserve">Arnold M. Katz</w:t>
      </w:r>
    </w:p>
    <w:p>
      <w:r>
        <w:rPr>
          <w:b/>
        </w:rPr>
        <w:t xml:space="preserve">Asiakirjan numero 695</w:t>
      </w:r>
    </w:p>
    <w:p>
      <w:r>
        <w:rPr>
          <w:b/>
        </w:rPr>
        <w:t xml:space="preserve">Asiakirjan tunniste: wsj0993-001</w:t>
      </w:r>
    </w:p>
    <w:p>
      <w:r>
        <w:rPr>
          <w:color w:val="310106"/>
        </w:rPr>
        <w:t xml:space="preserve">Parker Hannifin Corp. </w:t>
      </w:r>
      <w:r>
        <w:t xml:space="preserve">ilmoitti sopineensa </w:t>
      </w:r>
      <w:r>
        <w:rPr>
          <w:color w:val="FEFB0A"/>
        </w:rPr>
        <w:t xml:space="preserve">kolmen autoteollisuuden varaosadivisioonansa </w:t>
      </w:r>
      <w:r>
        <w:t xml:space="preserve">myynnistä </w:t>
      </w:r>
      <w:r>
        <w:t xml:space="preserve">80 miljoonalla dollarilla </w:t>
      </w:r>
      <w:r>
        <w:rPr>
          <w:color w:val="FB5514"/>
        </w:rPr>
        <w:t xml:space="preserve">johdon johtamalle sijoittajaryhmälle. </w:t>
      </w:r>
      <w:r>
        <w:rPr>
          <w:color w:val="FB5514"/>
        </w:rPr>
        <w:t xml:space="preserve">Ostoryhmää </w:t>
      </w:r>
      <w:r>
        <w:t xml:space="preserve">johtaa Paul R. Lederer, </w:t>
      </w:r>
      <w:r>
        <w:rPr>
          <w:color w:val="310106"/>
        </w:rPr>
        <w:t xml:space="preserve">Parkerin autoteollisuuden </w:t>
      </w:r>
      <w:r>
        <w:t xml:space="preserve">johtaja, </w:t>
      </w:r>
      <w:r>
        <w:t xml:space="preserve">ja </w:t>
      </w:r>
      <w:r>
        <w:rPr>
          <w:color w:val="FB5514"/>
        </w:rPr>
        <w:t xml:space="preserve">siihen kuuluu </w:t>
      </w:r>
      <w:r>
        <w:t xml:space="preserve">useita muita </w:t>
      </w:r>
      <w:r>
        <w:rPr>
          <w:color w:val="FEFB0A"/>
        </w:rPr>
        <w:t xml:space="preserve">kolmen divisioonan </w:t>
      </w:r>
      <w:r>
        <w:t xml:space="preserve">johdon jäseniä</w:t>
      </w:r>
      <w:r>
        <w:t xml:space="preserve">. </w:t>
      </w:r>
      <w:r>
        <w:rPr>
          <w:color w:val="FEFB0A"/>
        </w:rPr>
        <w:t xml:space="preserve">Nämä yksiköt </w:t>
      </w:r>
      <w:r>
        <w:t xml:space="preserve">ovat </w:t>
      </w:r>
      <w:r>
        <w:rPr>
          <w:color w:val="E115C0"/>
        </w:rPr>
        <w:t xml:space="preserve">Edelmannin, Idealin ja Plewsin osastot</w:t>
      </w:r>
      <w:r>
        <w:t xml:space="preserve">. </w:t>
      </w:r>
      <w:r>
        <w:rPr>
          <w:color w:val="E115C0"/>
        </w:rPr>
        <w:t xml:space="preserve">Näiden yksiköiden </w:t>
      </w:r>
      <w:r>
        <w:t xml:space="preserve">liikevaihto </w:t>
      </w:r>
      <w:r>
        <w:t xml:space="preserve">oli 135,6 miljoonaa dollaria 30. kesäkuuta päättyneellä tilikaudella. </w:t>
      </w:r>
      <w:r>
        <w:rPr>
          <w:color w:val="310106"/>
        </w:rPr>
        <w:t xml:space="preserve">Parkerin </w:t>
      </w:r>
      <w:r>
        <w:t xml:space="preserve">virkamiesten </w:t>
      </w:r>
      <w:r>
        <w:t xml:space="preserve">mukaan </w:t>
      </w:r>
      <w:r>
        <w:rPr>
          <w:color w:val="310106"/>
        </w:rPr>
        <w:t xml:space="preserve">yhtiö </w:t>
      </w:r>
      <w:r>
        <w:t xml:space="preserve">myy </w:t>
      </w:r>
      <w:r>
        <w:rPr>
          <w:color w:val="E115C0"/>
        </w:rPr>
        <w:t xml:space="preserve">yksiköt </w:t>
      </w:r>
      <w:r>
        <w:t xml:space="preserve">keskittyäkseen </w:t>
      </w:r>
      <w:r>
        <w:t xml:space="preserve">muihin liiketoimintoihinsa.</w:t>
      </w:r>
    </w:p>
    <w:p>
      <w:r>
        <w:rPr>
          <w:b/>
        </w:rPr>
        <w:t xml:space="preserve">Asiakirjan numero 696</w:t>
      </w:r>
    </w:p>
    <w:p>
      <w:r>
        <w:rPr>
          <w:b/>
        </w:rPr>
        <w:t xml:space="preserve">Asiakirjan tunniste: wsj0994-001</w:t>
      </w:r>
    </w:p>
    <w:p>
      <w:r>
        <w:rPr>
          <w:color w:val="04640D"/>
        </w:rPr>
        <w:t xml:space="preserve">Ensi kuussa </w:t>
      </w:r>
      <w:r>
        <w:rPr>
          <w:color w:val="310106"/>
        </w:rPr>
        <w:t xml:space="preserve">kuuluisalla Stripillä </w:t>
      </w:r>
      <w:r>
        <w:t xml:space="preserve">purkautuu </w:t>
      </w:r>
      <w:r>
        <w:t xml:space="preserve">tulivuori, joka on 60 metriä korkea vuori, joka sylkee savua ja tulta viiden minuutin välein. Keinotekoinen inferno kohoaa </w:t>
      </w:r>
      <w:r>
        <w:rPr>
          <w:color w:val="FEFB0A"/>
        </w:rPr>
        <w:t xml:space="preserve">keinotekoisen laguunin yläpuolelle</w:t>
      </w:r>
      <w:r>
        <w:rPr>
          <w:color w:val="FB5514"/>
        </w:rPr>
        <w:t xml:space="preserve">, </w:t>
      </w:r>
      <w:r>
        <w:rPr>
          <w:color w:val="FEFB0A"/>
        </w:rPr>
        <w:t xml:space="preserve">jossa on yli neljä hehtaaria vettä, keinotekoisia luolia ja vesiputouksia</w:t>
      </w:r>
      <w:r>
        <w:t xml:space="preserve">. </w:t>
      </w:r>
      <w:r>
        <w:t xml:space="preserve">Vierailijat, jotka ajelehtivat </w:t>
      </w:r>
      <w:r>
        <w:rPr>
          <w:color w:val="310106"/>
        </w:rPr>
        <w:t xml:space="preserve">Stripillä </w:t>
      </w:r>
      <w:r>
        <w:t xml:space="preserve">liikkuvalla käytävällä, kulkevat harvinaisten valkoisten tiikerien kotien ohi, jotka ovat kuuluisan Siegfried &amp; Roy -taikuriryhmän esityksen tähtiä. Lähistöllä kuusi delfiiniä leikkii 1,5 miljoonan gallonan merivesiakvaariossa. </w:t>
      </w:r>
      <w:r>
        <w:rPr>
          <w:color w:val="E115C0"/>
        </w:rPr>
        <w:t xml:space="preserve">Kaiken </w:t>
      </w:r>
      <w:r>
        <w:t xml:space="preserve">keskiössä </w:t>
      </w:r>
      <w:r>
        <w:t xml:space="preserve">on </w:t>
      </w:r>
      <w:r>
        <w:rPr>
          <w:color w:val="00587F"/>
        </w:rPr>
        <w:t xml:space="preserve">hotelli</w:t>
      </w:r>
      <w:r>
        <w:t xml:space="preserve">. </w:t>
      </w:r>
      <w:r>
        <w:rPr>
          <w:color w:val="00587F"/>
        </w:rPr>
        <w:t xml:space="preserve">Tämän yhdeksänkerroksisen orkideapeitteisen atriumin </w:t>
      </w:r>
      <w:r>
        <w:t xml:space="preserve">aulassa on </w:t>
      </w:r>
      <w:r>
        <w:t xml:space="preserve">20 000 gallonan akvaario, joka herää henkiin haiden, rauskujen, skalaarien, puffinssien ja muiden syvyyksien otusten kanssa. Ja kyllä, todellakin. </w:t>
      </w:r>
      <w:r>
        <w:rPr>
          <w:color w:val="310106"/>
        </w:rPr>
        <w:t xml:space="preserve">Siellä on </w:t>
      </w:r>
      <w:r>
        <w:rPr>
          <w:color w:val="0BC582"/>
        </w:rPr>
        <w:t xml:space="preserve">kasino, </w:t>
      </w:r>
      <w:r>
        <w:rPr>
          <w:color w:val="FEB8C8"/>
        </w:rPr>
        <w:t xml:space="preserve">kaiken </w:t>
      </w:r>
      <w:r>
        <w:rPr>
          <w:color w:val="0BC582"/>
        </w:rPr>
        <w:t xml:space="preserve">taloudellinen sydän</w:t>
      </w:r>
      <w:r>
        <w:t xml:space="preserve">. Sen </w:t>
      </w:r>
      <w:r>
        <w:t xml:space="preserve">nimi on Mirage, ja se </w:t>
      </w:r>
      <w:r>
        <w:rPr>
          <w:color w:val="0BC582"/>
        </w:rPr>
        <w:t xml:space="preserve">on </w:t>
      </w:r>
      <w:r>
        <w:rPr>
          <w:color w:val="9E8317"/>
        </w:rPr>
        <w:t xml:space="preserve">630 miljoonan dollarin arvoinen saaren unelmahotelli-kasino, joka </w:t>
      </w:r>
      <w:r>
        <w:rPr>
          <w:color w:val="01190F"/>
        </w:rPr>
        <w:t xml:space="preserve">on </w:t>
      </w:r>
      <w:r>
        <w:rPr>
          <w:color w:val="9E8317"/>
        </w:rPr>
        <w:t xml:space="preserve">nyt valmistumassa, jotta </w:t>
      </w:r>
      <w:r>
        <w:rPr>
          <w:color w:val="B70639"/>
        </w:rPr>
        <w:t xml:space="preserve">Golden Nugget Inc. </w:t>
      </w:r>
      <w:r>
        <w:rPr>
          <w:color w:val="58018B"/>
        </w:rPr>
        <w:t xml:space="preserve">voi </w:t>
      </w:r>
      <w:r>
        <w:rPr>
          <w:color w:val="58018B"/>
        </w:rPr>
        <w:t xml:space="preserve">avata </w:t>
      </w:r>
      <w:r>
        <w:rPr>
          <w:color w:val="847D81"/>
        </w:rPr>
        <w:t xml:space="preserve">sen </w:t>
      </w:r>
      <w:r>
        <w:rPr>
          <w:color w:val="703B01"/>
        </w:rPr>
        <w:t xml:space="preserve">marraskuussa</w:t>
      </w:r>
      <w:r>
        <w:t xml:space="preserve">. Se </w:t>
      </w:r>
      <w:r>
        <w:rPr>
          <w:color w:val="0BC582"/>
        </w:rPr>
        <w:t xml:space="preserve">on </w:t>
      </w:r>
      <w:r>
        <w:t xml:space="preserve">upein esimerkki </w:t>
      </w:r>
      <w:r>
        <w:rPr>
          <w:color w:val="F7F1DF"/>
        </w:rPr>
        <w:t xml:space="preserve">Las Vegasin </w:t>
      </w:r>
      <w:r>
        <w:t xml:space="preserve">intensiivisistä ponnisteluista, joilla se pyrkii </w:t>
      </w:r>
      <w:r>
        <w:t xml:space="preserve">muuttumaan maailmankuuluksi lomakohteeksi niin pelaajille kuin perheillekin. </w:t>
      </w:r>
      <w:r>
        <w:rPr>
          <w:color w:val="F7F1DF"/>
        </w:rPr>
        <w:t xml:space="preserve">Las Vegas </w:t>
      </w:r>
      <w:r>
        <w:t xml:space="preserve">ei ole koskaan nähnyt mitään vastaavaa. </w:t>
      </w:r>
      <w:r>
        <w:rPr>
          <w:color w:val="F7F1DF"/>
        </w:rPr>
        <w:t xml:space="preserve">Täällä </w:t>
      </w:r>
      <w:r>
        <w:t xml:space="preserve">ei </w:t>
      </w:r>
      <w:r>
        <w:t xml:space="preserve">ole avattu </w:t>
      </w:r>
      <w:r>
        <w:t xml:space="preserve">yhtään uutta suurta hotellia tai kasinoa </w:t>
      </w:r>
      <w:r>
        <w:t xml:space="preserve">15 vuoteen. </w:t>
      </w:r>
      <w:r>
        <w:rPr>
          <w:color w:val="796EE6"/>
        </w:rPr>
        <w:t xml:space="preserve">Circus Circus Enterprises Inc:</w:t>
      </w:r>
      <w:r>
        <w:rPr>
          <w:color w:val="4AFEFA"/>
        </w:rPr>
        <w:t xml:space="preserve">n omistamat </w:t>
      </w:r>
      <w:r>
        <w:rPr>
          <w:color w:val="118B8A"/>
        </w:rPr>
        <w:t xml:space="preserve">Mirage </w:t>
      </w:r>
      <w:r>
        <w:rPr>
          <w:color w:val="4AFEFA"/>
        </w:rPr>
        <w:t xml:space="preserve">ja Excalibur </w:t>
      </w:r>
      <w:r>
        <w:t xml:space="preserve">rakennetaan </w:t>
      </w:r>
      <w:r>
        <w:rPr>
          <w:color w:val="F7F1DF"/>
        </w:rPr>
        <w:t xml:space="preserve">tänne </w:t>
      </w:r>
      <w:r>
        <w:rPr>
          <w:color w:val="4AFEFA"/>
        </w:rPr>
        <w:t xml:space="preserve">290 miljoonan dollarin hintaan</w:t>
      </w:r>
      <w:r>
        <w:t xml:space="preserve">. </w:t>
      </w:r>
      <w:r>
        <w:rPr>
          <w:color w:val="000D2C"/>
        </w:rPr>
        <w:t xml:space="preserve">Excalibur-rakennus, </w:t>
      </w:r>
      <w:r>
        <w:rPr>
          <w:color w:val="53495F"/>
        </w:rPr>
        <w:t xml:space="preserve">jonka </w:t>
      </w:r>
      <w:r>
        <w:rPr>
          <w:color w:val="000D2C"/>
        </w:rPr>
        <w:t xml:space="preserve">hotelli näyttää linnalta ja jossa järjestetään </w:t>
      </w:r>
      <w:r>
        <w:rPr>
          <w:color w:val="000D2C"/>
        </w:rPr>
        <w:t xml:space="preserve">turnauksia ja muita Arthur-nähtävyyksiä</w:t>
      </w:r>
      <w:r>
        <w:rPr>
          <w:color w:val="53495F"/>
        </w:rPr>
        <w:t xml:space="preserve">, </w:t>
      </w:r>
      <w:r>
        <w:t xml:space="preserve">pystyy palvelemaan jopa 30 000 kävijää päivässä</w:t>
      </w:r>
      <w:r>
        <w:t xml:space="preserve">, kun se avataan </w:t>
      </w:r>
      <w:r>
        <w:rPr>
          <w:color w:val="F95475"/>
        </w:rPr>
        <w:t xml:space="preserve">vuonna 1990. </w:t>
      </w:r>
      <w:r>
        <w:t xml:space="preserve">Jos </w:t>
      </w:r>
      <w:r>
        <w:rPr>
          <w:color w:val="61FC03"/>
        </w:rPr>
        <w:t xml:space="preserve">MGM Grand Inc. </w:t>
      </w:r>
      <w:r>
        <w:t xml:space="preserve">toteuttaa </w:t>
      </w:r>
      <w:r>
        <w:t xml:space="preserve">suunnitelmansa </w:t>
      </w:r>
      <w:r>
        <w:rPr>
          <w:color w:val="5D9608"/>
        </w:rPr>
        <w:t xml:space="preserve">teemapuistosta - 700 miljoonan dollarin elokuvamaailmasta</w:t>
      </w:r>
      <w:r>
        <w:rPr>
          <w:color w:val="DE98FD"/>
        </w:rPr>
        <w:t xml:space="preserve">, jossa on </w:t>
      </w:r>
      <w:r>
        <w:rPr>
          <w:color w:val="5D9608"/>
        </w:rPr>
        <w:t xml:space="preserve">taidestudio, kasino ja </w:t>
      </w:r>
      <w:r>
        <w:rPr>
          <w:color w:val="98A088"/>
        </w:rPr>
        <w:t xml:space="preserve">5 000 huoneen hotelli, josta </w:t>
      </w:r>
      <w:r>
        <w:rPr>
          <w:color w:val="4F584E"/>
        </w:rPr>
        <w:t xml:space="preserve">tulee </w:t>
      </w:r>
      <w:r>
        <w:rPr>
          <w:color w:val="248AD0"/>
        </w:rPr>
        <w:t xml:space="preserve">Las </w:t>
      </w:r>
      <w:r>
        <w:rPr>
          <w:color w:val="98A088"/>
        </w:rPr>
        <w:t xml:space="preserve">Vegasin </w:t>
      </w:r>
      <w:r>
        <w:rPr>
          <w:color w:val="98A088"/>
        </w:rPr>
        <w:t xml:space="preserve">suurin </w:t>
      </w:r>
      <w:r>
        <w:t xml:space="preserve">- investoinnit </w:t>
      </w:r>
      <w:r>
        <w:rPr>
          <w:color w:val="5C5300"/>
        </w:rPr>
        <w:t xml:space="preserve">näihin kolmeen yritykseen ovat </w:t>
      </w:r>
      <w:r>
        <w:t xml:space="preserve">yhteensä noin 1,6 miljardia dollaria. </w:t>
      </w:r>
      <w:r>
        <w:rPr>
          <w:color w:val="9F6551"/>
        </w:rPr>
        <w:t xml:space="preserve">MGM </w:t>
      </w:r>
      <w:r>
        <w:rPr>
          <w:color w:val="61FC03"/>
        </w:rPr>
        <w:t xml:space="preserve">Grand </w:t>
      </w:r>
      <w:r>
        <w:t xml:space="preserve">on sopinut ostavansa 117 hehtaarin suuruisen alueen </w:t>
      </w:r>
      <w:r>
        <w:rPr>
          <w:color w:val="5D9608"/>
        </w:rPr>
        <w:t xml:space="preserve">puistoa varten </w:t>
      </w:r>
      <w:r>
        <w:rPr>
          <w:color w:val="932C70"/>
        </w:rPr>
        <w:t xml:space="preserve">93 miljoonalla dollarilla käteisenä ja </w:t>
      </w:r>
      <w:r>
        <w:rPr>
          <w:color w:val="2B1B04"/>
        </w:rPr>
        <w:t xml:space="preserve">osakkeina, joiden </w:t>
      </w:r>
      <w:r>
        <w:rPr>
          <w:color w:val="2B1B04"/>
        </w:rPr>
        <w:t xml:space="preserve">nykyinen arvo on lähes 30 miljoonaa dollaria</w:t>
      </w:r>
      <w:r>
        <w:t xml:space="preserve">. </w:t>
      </w:r>
      <w:r>
        <w:t xml:space="preserve">Pienemmät hankkeet </w:t>
      </w:r>
      <w:r>
        <w:t xml:space="preserve">nostavat </w:t>
      </w:r>
      <w:r>
        <w:rPr>
          <w:color w:val="932C70"/>
        </w:rPr>
        <w:t xml:space="preserve">summan </w:t>
      </w:r>
      <w:r>
        <w:t xml:space="preserve">vähintään 2,5 miljardiin dollariin. </w:t>
      </w:r>
      <w:r>
        <w:rPr>
          <w:color w:val="D4C67A"/>
        </w:rPr>
        <w:t xml:space="preserve">Muut hankkeet</w:t>
      </w:r>
      <w:r>
        <w:rPr>
          <w:color w:val="AE7AA1"/>
        </w:rPr>
        <w:t xml:space="preserve">, </w:t>
      </w:r>
      <w:r>
        <w:rPr>
          <w:color w:val="D4C67A"/>
        </w:rPr>
        <w:t xml:space="preserve">joista on ilmoitettu mutta joita ei ole vielä aloitettu, </w:t>
      </w:r>
      <w:r>
        <w:t xml:space="preserve">voivat silti nostaa menoja yli 3 miljardin dollarin lähivuosina. </w:t>
      </w:r>
      <w:r>
        <w:rPr>
          <w:color w:val="C2A393"/>
        </w:rPr>
        <w:t xml:space="preserve">Stephen A. Wynn, </w:t>
      </w:r>
      <w:r>
        <w:rPr>
          <w:color w:val="0232FD"/>
        </w:rPr>
        <w:t xml:space="preserve">joka </w:t>
      </w:r>
      <w:r>
        <w:rPr>
          <w:color w:val="C2A393"/>
        </w:rPr>
        <w:t xml:space="preserve">omistaa 29,4 prosenttia </w:t>
      </w:r>
      <w:r>
        <w:rPr>
          <w:color w:val="6A3A35"/>
        </w:rPr>
        <w:t xml:space="preserve">Golden Nuggetista, </w:t>
      </w:r>
      <w:r>
        <w:t xml:space="preserve">sanoo, että </w:t>
      </w:r>
      <w:r>
        <w:rPr>
          <w:color w:val="BA6801"/>
        </w:rPr>
        <w:t xml:space="preserve">Mirage-hanke </w:t>
      </w:r>
      <w:r>
        <w:rPr>
          <w:color w:val="168E5C"/>
        </w:rPr>
        <w:t xml:space="preserve">ja muut hankkeet </w:t>
      </w:r>
      <w:r>
        <w:t xml:space="preserve">auttavat </w:t>
      </w:r>
      <w:r>
        <w:t xml:space="preserve">houkuttelemaan </w:t>
      </w:r>
      <w:r>
        <w:rPr>
          <w:color w:val="F7F1DF"/>
        </w:rPr>
        <w:t xml:space="preserve">Las Vegasiin </w:t>
      </w:r>
      <w:r>
        <w:t xml:space="preserve">uuden sukupolven </w:t>
      </w:r>
      <w:r>
        <w:rPr>
          <w:color w:val="16C0D0"/>
        </w:rPr>
        <w:t xml:space="preserve">kävijöitä</w:t>
      </w:r>
      <w:r>
        <w:t xml:space="preserve">. </w:t>
      </w:r>
      <w:r>
        <w:t xml:space="preserve">"Jos luot jotain hämmästyttävää, jos luot </w:t>
      </w:r>
      <w:r>
        <w:rPr>
          <w:color w:val="C62100"/>
        </w:rPr>
        <w:t xml:space="preserve">jotain niin jännittävää, että </w:t>
      </w:r>
      <w:r>
        <w:rPr>
          <w:color w:val="014347"/>
        </w:rPr>
        <w:t xml:space="preserve">yleisö </w:t>
      </w:r>
      <w:r>
        <w:rPr>
          <w:color w:val="C62100"/>
        </w:rPr>
        <w:t xml:space="preserve">unelmoi olevansa </w:t>
      </w:r>
      <w:r>
        <w:rPr>
          <w:color w:val="233809"/>
        </w:rPr>
        <w:t xml:space="preserve">osa </w:t>
      </w:r>
      <w:r>
        <w:rPr>
          <w:color w:val="42083B"/>
        </w:rPr>
        <w:t xml:space="preserve">sitä</w:t>
      </w:r>
      <w:r>
        <w:t xml:space="preserve">, he tulevat", hän sanoo. </w:t>
      </w:r>
      <w:r>
        <w:rPr>
          <w:color w:val="168E5C"/>
        </w:rPr>
        <w:t xml:space="preserve">Nämä jo työn alla olevat hankkeet </w:t>
      </w:r>
      <w:r>
        <w:t xml:space="preserve">lisäävät hotellihuoneiden määrää </w:t>
      </w:r>
      <w:r>
        <w:rPr>
          <w:color w:val="F7F1DF"/>
        </w:rPr>
        <w:t xml:space="preserve">Las Vegasissa </w:t>
      </w:r>
      <w:r>
        <w:t xml:space="preserve">11 795:llä eli lähes 20 prosentilla 75 500:aan. Jokaista uutta hotellihuonetta kohden syntyy lähes 1,5 uutta työpaikkaa, ja </w:t>
      </w:r>
      <w:r>
        <w:rPr>
          <w:color w:val="82785D"/>
        </w:rPr>
        <w:t xml:space="preserve">Clark County </w:t>
      </w:r>
      <w:r>
        <w:t xml:space="preserve">saa lähes 18 000 uutta työpaikkaa. </w:t>
      </w:r>
      <w:r>
        <w:rPr>
          <w:color w:val="023087"/>
        </w:rPr>
        <w:t xml:space="preserve">Vuoden 1988 </w:t>
      </w:r>
      <w:r>
        <w:t xml:space="preserve">lopussa </w:t>
      </w:r>
      <w:r>
        <w:rPr>
          <w:color w:val="82785D"/>
        </w:rPr>
        <w:t xml:space="preserve">tässä maakunnassa </w:t>
      </w:r>
      <w:r>
        <w:t xml:space="preserve">oli </w:t>
      </w:r>
      <w:r>
        <w:rPr>
          <w:color w:val="B7DAD2"/>
        </w:rPr>
        <w:t xml:space="preserve">307 000 työpaikkaa</w:t>
      </w:r>
      <w:r>
        <w:t xml:space="preserve">, </w:t>
      </w:r>
      <w:r>
        <w:t xml:space="preserve">joista 95 400 oli matkailualalla. </w:t>
      </w:r>
      <w:r>
        <w:rPr>
          <w:color w:val="196956"/>
        </w:rPr>
        <w:t xml:space="preserve">Neuvottelu- ja valmisteluvaiheessa olevat hankkeet </w:t>
      </w:r>
      <w:r>
        <w:t xml:space="preserve">lisäävät vielä 48 000 huonetta. Hotelli- ja kasinoalan toimijat vähättelevät työvoimapulan mahdollisuutta. </w:t>
      </w:r>
      <w:r>
        <w:rPr>
          <w:color w:val="F7F1DF"/>
        </w:rPr>
        <w:t xml:space="preserve">Las Vegasin </w:t>
      </w:r>
      <w:r>
        <w:t xml:space="preserve">laaksoon </w:t>
      </w:r>
      <w:r>
        <w:t xml:space="preserve">asettuu vuosittain 40 000 maahanmuuttajaa. </w:t>
      </w:r>
      <w:r>
        <w:rPr>
          <w:color w:val="ECEDFE"/>
        </w:rPr>
        <w:t xml:space="preserve">Nevadan osavaltion </w:t>
      </w:r>
      <w:r>
        <w:rPr>
          <w:color w:val="8C41BB"/>
        </w:rPr>
        <w:t xml:space="preserve">työmarkkinataloutta </w:t>
      </w:r>
      <w:r>
        <w:rPr>
          <w:color w:val="2B2D32"/>
        </w:rPr>
        <w:t xml:space="preserve">tutkivat </w:t>
      </w:r>
      <w:r>
        <w:rPr>
          <w:color w:val="8C41BB"/>
        </w:rPr>
        <w:t xml:space="preserve">taloustieteilijät pitävät </w:t>
      </w:r>
      <w:r>
        <w:t xml:space="preserve">työvoimapulaa kuitenkin todennäköisenä. Kukaan ei näytä vielä laskeneen </w:t>
      </w:r>
      <w:r>
        <w:rPr>
          <w:color w:val="94C661"/>
        </w:rPr>
        <w:t xml:space="preserve">peliautomaattien, craps-pöytien tai rulettipyörien </w:t>
      </w:r>
      <w:r>
        <w:t xml:space="preserve">kokonaismäärää, </w:t>
      </w:r>
      <w:r>
        <w:rPr>
          <w:color w:val="F8907D"/>
        </w:rPr>
        <w:t xml:space="preserve">jonka </w:t>
      </w:r>
      <w:r>
        <w:rPr>
          <w:color w:val="895E6B"/>
        </w:rPr>
        <w:t xml:space="preserve">Las Vegas </w:t>
      </w:r>
      <w:r>
        <w:rPr>
          <w:color w:val="94C661"/>
        </w:rPr>
        <w:t xml:space="preserve">lisää </w:t>
      </w:r>
      <w:r>
        <w:rPr>
          <w:color w:val="576094"/>
        </w:rPr>
        <w:t xml:space="preserve">siihen</w:t>
      </w:r>
      <w:r>
        <w:rPr>
          <w:color w:val="788E95"/>
        </w:rPr>
        <w:t xml:space="preserve"> valtavaan joukkoon</w:t>
      </w:r>
      <w:r>
        <w:rPr>
          <w:color w:val="FB6AB8"/>
        </w:rPr>
        <w:t xml:space="preserve">, jota </w:t>
      </w:r>
      <w:r>
        <w:rPr>
          <w:color w:val="788E95"/>
        </w:rPr>
        <w:t xml:space="preserve">Fortune jo valvoo</w:t>
      </w:r>
      <w:r>
        <w:t xml:space="preserve">, puhumattakaan kasvun todellisesta vaikutuksesta kouluihin ja kaupungin yleishyödyllisiin palveluihin. "</w:t>
      </w:r>
      <w:r>
        <w:t xml:space="preserve">Liikenne on tietenkin ongelma, samoin kuin saastuminen, vesi ja riittävät työmarkkinat", sanoo </w:t>
      </w:r>
      <w:r>
        <w:rPr>
          <w:color w:val="DB1474"/>
        </w:rPr>
        <w:t xml:space="preserve">Frank Sain, </w:t>
      </w:r>
      <w:r>
        <w:rPr>
          <w:color w:val="860E04"/>
        </w:rPr>
        <w:t xml:space="preserve">Las Vegas </w:t>
      </w:r>
      <w:r>
        <w:rPr>
          <w:color w:val="8489AE"/>
        </w:rPr>
        <w:t xml:space="preserve">Convention and Visitors </w:t>
      </w:r>
      <w:r>
        <w:rPr>
          <w:color w:val="8489AE"/>
        </w:rPr>
        <w:t xml:space="preserve">Authorityn </w:t>
      </w:r>
      <w:r>
        <w:rPr>
          <w:color w:val="DB1474"/>
        </w:rPr>
        <w:t xml:space="preserve">toimitusjohtaja</w:t>
      </w:r>
      <w:r>
        <w:t xml:space="preserve">. </w:t>
      </w:r>
      <w:r>
        <w:rPr>
          <w:color w:val="FBC206"/>
        </w:rPr>
        <w:t xml:space="preserve">Kaupunginvaltuutetut </w:t>
      </w:r>
      <w:r>
        <w:t xml:space="preserve">ovat pystyneet viemään läpi </w:t>
      </w:r>
      <w:r>
        <w:rPr>
          <w:color w:val="6EAB9B"/>
        </w:rPr>
        <w:t xml:space="preserve">matkailun kasvun kannalta keskeisiä </w:t>
      </w:r>
      <w:r>
        <w:rPr>
          <w:color w:val="6EAB9B"/>
        </w:rPr>
        <w:t xml:space="preserve">hankkeita</w:t>
      </w:r>
      <w:r>
        <w:t xml:space="preserve">, kuten </w:t>
      </w:r>
      <w:r>
        <w:rPr>
          <w:color w:val="760035"/>
        </w:rPr>
        <w:t xml:space="preserve">McCarranin kansainvälisen lentokentän </w:t>
      </w:r>
      <w:r>
        <w:rPr>
          <w:color w:val="645341"/>
        </w:rPr>
        <w:t xml:space="preserve">laajentamisen</w:t>
      </w:r>
      <w:r>
        <w:rPr>
          <w:color w:val="645341"/>
        </w:rPr>
        <w:t xml:space="preserve">, jotta </w:t>
      </w:r>
      <w:r>
        <w:t xml:space="preserve">44 prosenttia </w:t>
      </w:r>
      <w:r>
        <w:rPr>
          <w:color w:val="496E76"/>
        </w:rPr>
        <w:t xml:space="preserve">Las Vegasin </w:t>
      </w:r>
      <w:r>
        <w:rPr>
          <w:color w:val="E3F894"/>
        </w:rPr>
        <w:t xml:space="preserve">kävijöistä voisi </w:t>
      </w:r>
      <w:r>
        <w:rPr>
          <w:color w:val="647A41"/>
        </w:rPr>
        <w:t xml:space="preserve">lentää </w:t>
      </w:r>
      <w:r>
        <w:rPr>
          <w:color w:val="496E76"/>
        </w:rPr>
        <w:t xml:space="preserve">sinne</w:t>
      </w:r>
      <w:r>
        <w:t xml:space="preserve">. </w:t>
      </w:r>
      <w:r>
        <w:t xml:space="preserve">Tänä vuonna </w:t>
      </w:r>
      <w:r>
        <w:rPr>
          <w:color w:val="F7F1DF"/>
        </w:rPr>
        <w:t xml:space="preserve">kaupungissa </w:t>
      </w:r>
      <w:r>
        <w:t xml:space="preserve">vierailee </w:t>
      </w:r>
      <w:r>
        <w:t xml:space="preserve">yli 18 miljoonaa ihmistä eri liikennevälineillä. Laajennus käynnistää markkinointisodan suurten hotellien ja kasinoiden välillä. </w:t>
      </w:r>
      <w:r>
        <w:rPr>
          <w:color w:val="F7F1DF"/>
        </w:rPr>
        <w:t xml:space="preserve">Las Vegas </w:t>
      </w:r>
      <w:r>
        <w:t xml:space="preserve">lupaa tai uhkaa muuttua jättimäiseksi teemapuistoksi</w:t>
      </w:r>
      <w:r>
        <w:rPr>
          <w:color w:val="F9D7CD"/>
        </w:rPr>
        <w:t xml:space="preserve">, jonka </w:t>
      </w:r>
      <w:r>
        <w:rPr>
          <w:color w:val="876128"/>
        </w:rPr>
        <w:t xml:space="preserve">huoneet saa </w:t>
      </w:r>
      <w:r>
        <w:rPr>
          <w:color w:val="F9D7CD"/>
        </w:rPr>
        <w:t xml:space="preserve">45 dollarilla päivässä tai jopa halvemmalla sellaisille </w:t>
      </w:r>
      <w:r>
        <w:rPr>
          <w:color w:val="A1A711"/>
        </w:rPr>
        <w:t xml:space="preserve">kävijöille, jotka </w:t>
      </w:r>
      <w:r>
        <w:rPr>
          <w:color w:val="A1A711"/>
        </w:rPr>
        <w:t xml:space="preserve">eivät tule </w:t>
      </w:r>
      <w:r>
        <w:rPr>
          <w:color w:val="FD0F31"/>
        </w:rPr>
        <w:t xml:space="preserve">tänne </w:t>
      </w:r>
      <w:r>
        <w:rPr>
          <w:color w:val="A1A711"/>
        </w:rPr>
        <w:t xml:space="preserve">vain uhkapelien </w:t>
      </w:r>
      <w:r>
        <w:rPr>
          <w:color w:val="01FB92"/>
        </w:rPr>
        <w:t xml:space="preserve">takia</w:t>
      </w:r>
      <w:r>
        <w:t xml:space="preserve">. Ritarikilpailujen, sirkuspellejen, kullankeltaisten roomalaisten sadanpäämiesten ja villieläinten välissä pienemmät kilpailijat jäävät tyhjän päälle. </w:t>
      </w:r>
      <w:r>
        <w:rPr>
          <w:color w:val="BE8485"/>
        </w:rPr>
        <w:t xml:space="preserve">Caesars World Inc. </w:t>
      </w:r>
      <w:r>
        <w:t xml:space="preserve">aikoo säilyttää </w:t>
      </w:r>
      <w:r>
        <w:t xml:space="preserve">arvokkaan maineensa </w:t>
      </w:r>
      <w:r>
        <w:t xml:space="preserve">investoimalla 190 miljoonaa dollaria </w:t>
      </w:r>
      <w:r>
        <w:rPr>
          <w:color w:val="C660FB"/>
        </w:rPr>
        <w:t xml:space="preserve">ylelliseen Caesars Palace -hotelliinsa ja -kasinoonsa, </w:t>
      </w:r>
      <w:r>
        <w:rPr>
          <w:color w:val="D48958"/>
        </w:rPr>
        <w:t xml:space="preserve">joka </w:t>
      </w:r>
      <w:r>
        <w:rPr>
          <w:color w:val="C660FB"/>
        </w:rPr>
        <w:t xml:space="preserve">sijaitsee </w:t>
      </w:r>
      <w:r>
        <w:rPr>
          <w:color w:val="05AEE8"/>
        </w:rPr>
        <w:t xml:space="preserve">uuden Mirage-rakennuksen vieressä, </w:t>
      </w:r>
      <w:r>
        <w:t xml:space="preserve">ja viimeistelemällä 100 miljoonan </w:t>
      </w:r>
      <w:r>
        <w:t xml:space="preserve">dollarin arvoisen </w:t>
      </w:r>
      <w:r>
        <w:rPr>
          <w:color w:val="C3C1BE"/>
        </w:rPr>
        <w:t xml:space="preserve">ostoskeskuksen</w:t>
      </w:r>
      <w:r>
        <w:rPr>
          <w:color w:val="9F98F8"/>
        </w:rPr>
        <w:t xml:space="preserve">, joka </w:t>
      </w:r>
      <w:r>
        <w:rPr>
          <w:color w:val="C3C1BE"/>
        </w:rPr>
        <w:t xml:space="preserve">muistuttaa Rodeo Driven aluetta</w:t>
      </w:r>
      <w:r>
        <w:t xml:space="preserve">. </w:t>
      </w:r>
      <w:r>
        <w:rPr>
          <w:color w:val="C660FB"/>
        </w:rPr>
        <w:t xml:space="preserve">Palatsirakennus marmorisine suihkulähteineen ja uhkapelureiden toga-juhlineen </w:t>
      </w:r>
      <w:r>
        <w:t xml:space="preserve">on jo tunnettu </w:t>
      </w:r>
      <w:r>
        <w:t xml:space="preserve">keisarillisesta tyylistään. </w:t>
      </w:r>
      <w:r>
        <w:rPr>
          <w:color w:val="1167D9"/>
        </w:rPr>
        <w:t xml:space="preserve">Hotellit, joissa on kasinoita, kuten Flamingo Hilton</w:t>
      </w:r>
      <w:r>
        <w:rPr>
          <w:color w:val="D19012"/>
        </w:rPr>
        <w:t xml:space="preserve">, Imperial Palace, Frontier ja muut</w:t>
      </w:r>
      <w:r>
        <w:t xml:space="preserve">, käyttävät miljoonia dollareita julkisivuremontteihin, uusiin huonetorneihin ja kasinotiloihin pysyäkseen mukana. Mistä tämä valtava määrä sijoituspääomaa on peräisin? </w:t>
      </w:r>
      <w:r>
        <w:rPr>
          <w:color w:val="B7D802"/>
        </w:rPr>
        <w:t xml:space="preserve">Golden Nugget, </w:t>
      </w:r>
      <w:r>
        <w:rPr>
          <w:color w:val="826392"/>
        </w:rPr>
        <w:t xml:space="preserve">Drexel Burnham Lambert Inc:n </w:t>
      </w:r>
      <w:r>
        <w:rPr>
          <w:color w:val="B7D802"/>
        </w:rPr>
        <w:t xml:space="preserve">ensimmäinen </w:t>
      </w:r>
      <w:r>
        <w:rPr>
          <w:color w:val="B7D802"/>
        </w:rPr>
        <w:t xml:space="preserve">kasinoasiakas, </w:t>
      </w:r>
      <w:r>
        <w:t xml:space="preserve">lainasi </w:t>
      </w:r>
      <w:r>
        <w:rPr>
          <w:color w:val="5E7A6A"/>
        </w:rPr>
        <w:t xml:space="preserve">yli 600 miljoonaa dollaria kiinnelainoja </w:t>
      </w:r>
      <w:r>
        <w:t xml:space="preserve">rakentaakseen </w:t>
      </w:r>
      <w:r>
        <w:rPr>
          <w:color w:val="0BC582"/>
        </w:rPr>
        <w:t xml:space="preserve">Miragen, </w:t>
      </w:r>
      <w:r>
        <w:rPr>
          <w:color w:val="B29869"/>
        </w:rPr>
        <w:t xml:space="preserve">jonka </w:t>
      </w:r>
      <w:r>
        <w:rPr>
          <w:color w:val="1D0051"/>
        </w:rPr>
        <w:t xml:space="preserve">Drexel </w:t>
      </w:r>
      <w:r>
        <w:rPr>
          <w:color w:val="5E7A6A"/>
        </w:rPr>
        <w:t xml:space="preserve">myi enimmäkseen yksityisille yrityksille</w:t>
      </w:r>
      <w:r>
        <w:t xml:space="preserve">. </w:t>
      </w:r>
      <w:r>
        <w:t xml:space="preserve">Muut kasinoiden omistajat, </w:t>
      </w:r>
      <w:r>
        <w:rPr>
          <w:color w:val="8BE7FC"/>
        </w:rPr>
        <w:t xml:space="preserve">Circus Circus </w:t>
      </w:r>
      <w:r>
        <w:t xml:space="preserve">mukaan lukien, </w:t>
      </w:r>
      <w:r>
        <w:t xml:space="preserve">rahoittivat laajennuksen omalla käteisvarallisuudellaan ja paikallisilta lainanantajilta, kuten First Interstate Bank of Nevadalta, saaduilla uusiutuvilla lainoilla. Kannattavatko investoinnit? Matkailun kasvu </w:t>
      </w:r>
      <w:r>
        <w:rPr>
          <w:color w:val="F7F1DF"/>
        </w:rPr>
        <w:t xml:space="preserve">Las </w:t>
      </w:r>
      <w:r>
        <w:t xml:space="preserve">Vegasissa </w:t>
      </w:r>
      <w:r>
        <w:t xml:space="preserve">viime vuosina vakuuttaa lainanantajat siitä, että ne ovat. Kasinoiden voitot ja hotellien käyttöaste ovat korkeat. </w:t>
      </w:r>
      <w:r>
        <w:rPr>
          <w:color w:val="023087"/>
        </w:rPr>
        <w:t xml:space="preserve">Viime vuonna </w:t>
      </w:r>
      <w:r>
        <w:t xml:space="preserve">matkailijat käyttivät </w:t>
      </w:r>
      <w:r>
        <w:rPr>
          <w:color w:val="82785D"/>
        </w:rPr>
        <w:t xml:space="preserve">alueen </w:t>
      </w:r>
      <w:r>
        <w:t xml:space="preserve">kasinoilla </w:t>
      </w:r>
      <w:r>
        <w:rPr>
          <w:color w:val="76E0C1"/>
        </w:rPr>
        <w:t xml:space="preserve">3 miljardia dollaria</w:t>
      </w:r>
      <w:r>
        <w:t xml:space="preserve">, mikä on </w:t>
      </w:r>
      <w:r>
        <w:rPr>
          <w:color w:val="BACFA7"/>
        </w:rPr>
        <w:t xml:space="preserve">lähes 10 prosenttia </w:t>
      </w:r>
      <w:r>
        <w:t xml:space="preserve">enemmän kuin vuonna 1987</w:t>
      </w:r>
      <w:r>
        <w:t xml:space="preserve">. </w:t>
      </w:r>
      <w:r>
        <w:rPr>
          <w:color w:val="65407D"/>
        </w:rPr>
        <w:t xml:space="preserve">Nevadan uhkapeliteollisuudessa </w:t>
      </w:r>
      <w:r>
        <w:rPr>
          <w:color w:val="11BA09"/>
        </w:rPr>
        <w:t xml:space="preserve">mukana </w:t>
      </w:r>
      <w:r>
        <w:rPr>
          <w:color w:val="462C36"/>
        </w:rPr>
        <w:t xml:space="preserve">olevat </w:t>
      </w:r>
      <w:r>
        <w:rPr>
          <w:color w:val="11BA09"/>
        </w:rPr>
        <w:t xml:space="preserve">ihmiset </w:t>
      </w:r>
      <w:r>
        <w:t xml:space="preserve">uskovat, että he </w:t>
      </w:r>
      <w:r>
        <w:t xml:space="preserve">ovat toistaiseksi hyötyneet vain vähän </w:t>
      </w:r>
      <w:r>
        <w:rPr>
          <w:color w:val="491803"/>
        </w:rPr>
        <w:t xml:space="preserve">tästä potentiaalisesti valtavasta perheyrityksestä. </w:t>
      </w:r>
      <w:r>
        <w:t xml:space="preserve">"Jos </w:t>
      </w:r>
      <w:r>
        <w:rPr>
          <w:color w:val="F5D2A8"/>
        </w:rPr>
        <w:t xml:space="preserve">rakennat paremman hiirenloukun, enemmän hiiriä jää kiinni", </w:t>
      </w:r>
      <w:r>
        <w:t xml:space="preserve">sanoo </w:t>
      </w:r>
      <w:r>
        <w:rPr>
          <w:color w:val="03422C"/>
        </w:rPr>
        <w:t xml:space="preserve">Fred Benninger, </w:t>
      </w:r>
      <w:r>
        <w:rPr>
          <w:color w:val="72A46E"/>
        </w:rPr>
        <w:t xml:space="preserve">MGM Grandin </w:t>
      </w:r>
      <w:r>
        <w:rPr>
          <w:color w:val="03422C"/>
        </w:rPr>
        <w:t xml:space="preserve">hallituksen puheenjohtaja</w:t>
      </w:r>
      <w:r>
        <w:t xml:space="preserve">. </w:t>
      </w:r>
      <w:r>
        <w:rPr>
          <w:color w:val="128EAC"/>
        </w:rPr>
        <w:t xml:space="preserve">Ellen Cokely, turisti Altonista, Illinoisin osavaltiosta</w:t>
      </w:r>
      <w:r>
        <w:t xml:space="preserve">, </w:t>
      </w:r>
      <w:r>
        <w:t xml:space="preserve">näyttää </w:t>
      </w:r>
      <w:r>
        <w:t xml:space="preserve">olevan samaa mieltä. "Haluaisin, että </w:t>
      </w:r>
      <w:r>
        <w:rPr>
          <w:color w:val="B95C69"/>
        </w:rPr>
        <w:t xml:space="preserve">tyttärelläni olisi </w:t>
      </w:r>
      <w:r>
        <w:rPr>
          <w:color w:val="F7F1DF"/>
        </w:rPr>
        <w:t xml:space="preserve">täällä </w:t>
      </w:r>
      <w:r>
        <w:t xml:space="preserve">jotain tekemistä", </w:t>
      </w:r>
      <w:r>
        <w:rPr>
          <w:color w:val="128EAC"/>
        </w:rPr>
        <w:t xml:space="preserve">Cokely </w:t>
      </w:r>
      <w:r>
        <w:t xml:space="preserve">sanoo </w:t>
      </w:r>
      <w:r>
        <w:t xml:space="preserve">katsellessaan </w:t>
      </w:r>
      <w:r>
        <w:rPr>
          <w:color w:val="B95C69"/>
        </w:rPr>
        <w:t xml:space="preserve">seitsemänvuotiasta Kristiniä </w:t>
      </w:r>
      <w:r>
        <w:t xml:space="preserve">vesiliukumäessä Wet 'n' Wild -vesipuistossa </w:t>
      </w:r>
      <w:r>
        <w:rPr>
          <w:color w:val="310106"/>
        </w:rPr>
        <w:t xml:space="preserve">Stripillä</w:t>
      </w:r>
      <w:r>
        <w:t xml:space="preserve">. </w:t>
      </w:r>
      <w:r>
        <w:t xml:space="preserve">"Kaksi sukupolvea aiemmin </w:t>
      </w:r>
      <w:r>
        <w:rPr>
          <w:color w:val="A14D12"/>
        </w:rPr>
        <w:t xml:space="preserve">isä </w:t>
      </w:r>
      <w:r>
        <w:t xml:space="preserve">tuli </w:t>
      </w:r>
      <w:r>
        <w:rPr>
          <w:color w:val="F7F1DF"/>
        </w:rPr>
        <w:t xml:space="preserve">Las Vegasiin </w:t>
      </w:r>
      <w:r>
        <w:t xml:space="preserve">yksin pitämään hauskaa", sanoo Nevadan hotelli- ja motelliyhdistyksen varatoimitusjohtaja Van Heffner. "Sukupolvea aiemmin äitini liittyi isäni seuraan. Nyt, 90-luvulla, olemme siirtymässä kohti kaikille suunnattua hauskaa ympäristöä." </w:t>
      </w:r>
      <w:r>
        <w:t xml:space="preserve">Vielä noin kymmenen vuotta sitten kasinon johtajat kieltäytyivät ottamasta sisätiloihin televisioita ja </w:t>
      </w:r>
      <w:r>
        <w:rPr>
          <w:color w:val="C4C8FA"/>
        </w:rPr>
        <w:t xml:space="preserve">muita </w:t>
      </w:r>
      <w:r>
        <w:rPr>
          <w:color w:val="C4C8FA"/>
        </w:rPr>
        <w:t xml:space="preserve">peliharrastusta häiritseviä </w:t>
      </w:r>
      <w:r>
        <w:rPr>
          <w:color w:val="C4C8FA"/>
        </w:rPr>
        <w:t xml:space="preserve">välineitä</w:t>
      </w:r>
      <w:r>
        <w:t xml:space="preserve">. </w:t>
      </w:r>
      <w:r>
        <w:rPr>
          <w:color w:val="3F3610"/>
        </w:rPr>
        <w:t xml:space="preserve">Nykyään </w:t>
      </w:r>
      <w:r>
        <w:t xml:space="preserve">kasinot tarjoavat </w:t>
      </w:r>
      <w:r>
        <w:rPr>
          <w:color w:val="D3A2C6"/>
        </w:rPr>
        <w:t xml:space="preserve">keilaratoja, vesipuistoja, golfkenttiä, tenniskenttiä, ylellisiä uima-altaita ja muuta viihdettä</w:t>
      </w:r>
      <w:r>
        <w:t xml:space="preserve">, ja </w:t>
      </w:r>
      <w:r>
        <w:rPr>
          <w:color w:val="D3A2C6"/>
        </w:rPr>
        <w:t xml:space="preserve">lisää tällaisia tiloja </w:t>
      </w:r>
      <w:r>
        <w:t xml:space="preserve">on suunnitteilla. Vaikka </w:t>
      </w:r>
      <w:r>
        <w:t xml:space="preserve">perheviihdettä on nyt korostettu, </w:t>
      </w:r>
      <w:r>
        <w:rPr>
          <w:color w:val="719FFA"/>
        </w:rPr>
        <w:t xml:space="preserve">matkailijat, </w:t>
      </w:r>
      <w:r>
        <w:rPr>
          <w:color w:val="0D841A"/>
        </w:rPr>
        <w:t xml:space="preserve">jotka </w:t>
      </w:r>
      <w:r>
        <w:rPr>
          <w:color w:val="719FFA"/>
        </w:rPr>
        <w:t xml:space="preserve">etsivät </w:t>
      </w:r>
      <w:r>
        <w:rPr>
          <w:color w:val="B14F8F"/>
        </w:rPr>
        <w:t xml:space="preserve">uhkapelejä </w:t>
      </w:r>
      <w:r>
        <w:rPr>
          <w:color w:val="4C5B32"/>
        </w:rPr>
        <w:t xml:space="preserve">kiihottavampaa </w:t>
      </w:r>
      <w:r>
        <w:rPr>
          <w:color w:val="9DB3B7"/>
        </w:rPr>
        <w:t xml:space="preserve">hauskanpitoa, näyttävät kuitenkin </w:t>
      </w:r>
      <w:r>
        <w:t xml:space="preserve">varmasti löytävän </w:t>
      </w:r>
      <w:r>
        <w:rPr>
          <w:color w:val="747103"/>
        </w:rPr>
        <w:t xml:space="preserve">sitä</w:t>
      </w:r>
      <w:r>
        <w:t xml:space="preserve">, sillä </w:t>
      </w:r>
      <w:r>
        <w:rPr>
          <w:color w:val="F7F1DF"/>
        </w:rPr>
        <w:t xml:space="preserve">Las Veg</w:t>
      </w:r>
      <w:r>
        <w:t xml:space="preserve">asin ilotytöt ovat </w:t>
      </w:r>
      <w:r>
        <w:t xml:space="preserve">edelleen esillä.</w:t>
      </w:r>
      <w:r>
        <w:t xml:space="preserve"> Pessimistit huomauttavat kuitenkin, että laajentumisen kannattajat voivat joutua kärsimään vakavasta talouden laskusuhdanteesta. </w:t>
      </w:r>
      <w:r>
        <w:rPr>
          <w:color w:val="3F3610"/>
        </w:rPr>
        <w:t xml:space="preserve">Nykyään </w:t>
      </w:r>
      <w:r>
        <w:t xml:space="preserve">vastustajien äänet kuitenkin hukkuvat sekoittimien meluun ja rakennustyömaan nostureiden kolinaan </w:t>
      </w:r>
      <w:r>
        <w:rPr>
          <w:color w:val="310106"/>
        </w:rPr>
        <w:t xml:space="preserve">pitkin Stripiä</w:t>
      </w:r>
      <w:r>
        <w:t xml:space="preserve">. </w:t>
      </w:r>
      <w:r>
        <w:t xml:space="preserve">Jalankulkijoille </w:t>
      </w:r>
      <w:r>
        <w:t xml:space="preserve">ei </w:t>
      </w:r>
      <w:r>
        <w:rPr>
          <w:color w:val="310106"/>
        </w:rPr>
        <w:t xml:space="preserve">ole tilaa</w:t>
      </w:r>
      <w:r>
        <w:t xml:space="preserve">, mutta hiljattain kello 7.30 aamulla, kun rakennustyöt puristivat liikenteen kuuluisassa Four Cornersin risteyksessä yhdelle kaistalle, eräs </w:t>
      </w:r>
      <w:r>
        <w:rPr>
          <w:color w:val="D26A5B"/>
        </w:rPr>
        <w:t xml:space="preserve">taksimatkustaja </w:t>
      </w:r>
      <w:r>
        <w:t xml:space="preserve">katsoi nopeammaksi nousta </w:t>
      </w:r>
      <w:r>
        <w:rPr>
          <w:color w:val="8B934B"/>
        </w:rPr>
        <w:t xml:space="preserve">taksista </w:t>
      </w:r>
      <w:r>
        <w:t xml:space="preserve">ja kävellä määränpäähänsä. </w:t>
      </w:r>
      <w:r>
        <w:rPr>
          <w:color w:val="F98500"/>
        </w:rPr>
        <w:t xml:space="preserve">Saalistuskilpailu ajaa todennäköisesti jotkut huonosti johdetut yritykset konkurssiin tai uusiin omistajiin</w:t>
      </w:r>
      <w:r>
        <w:t xml:space="preserve">. </w:t>
      </w:r>
      <w:r>
        <w:rPr>
          <w:color w:val="002935"/>
        </w:rPr>
        <w:t xml:space="preserve">Näin </w:t>
      </w:r>
      <w:r>
        <w:rPr>
          <w:color w:val="D7F3FE"/>
        </w:rPr>
        <w:t xml:space="preserve">on tapahtunut aiemminkin</w:t>
      </w:r>
      <w:r>
        <w:t xml:space="preserve">. Nykyiset omistajat ostivat Dunesin, Aladdinin ja Rivieran kasinohotellit 1980-luvun alun viimeisimmän laman aiheuttamassa konkurssimenettelyssä. </w:t>
      </w:r>
      <w:r>
        <w:rPr>
          <w:color w:val="D7F3FE"/>
        </w:rPr>
        <w:t xml:space="preserve">Se </w:t>
      </w:r>
      <w:r>
        <w:t xml:space="preserve">ei kuitenkaan ole toistaiseksi estänyt sijoittajia. </w:t>
      </w:r>
      <w:r>
        <w:rPr>
          <w:color w:val="FCB899"/>
        </w:rPr>
        <w:t xml:space="preserve">Jotkut ovat ostaneet </w:t>
      </w:r>
      <w:r>
        <w:rPr>
          <w:color w:val="FCB899"/>
        </w:rPr>
        <w:t xml:space="preserve">suuria määriä kiinteistöjä </w:t>
      </w:r>
      <w:r>
        <w:rPr>
          <w:color w:val="1C0720"/>
        </w:rPr>
        <w:t xml:space="preserve">Stripiltä, </w:t>
      </w:r>
      <w:r>
        <w:t xml:space="preserve">mikä </w:t>
      </w:r>
      <w:r>
        <w:t xml:space="preserve">voi johtaa uuteen kehitysaaltoon. Atlantic Cityn kasinon omistaja Donald Trump tutkii </w:t>
      </w:r>
      <w:r>
        <w:rPr>
          <w:color w:val="F98A9D"/>
        </w:rPr>
        <w:t xml:space="preserve">Las Vegasin</w:t>
      </w:r>
      <w:r>
        <w:rPr>
          <w:color w:val="6B5F61"/>
        </w:rPr>
        <w:t xml:space="preserve"> markkinoita </w:t>
      </w:r>
      <w:r>
        <w:t xml:space="preserve">ja haluaisi rakentaa oikein houkuttelevan paikan. </w:t>
      </w:r>
      <w:r>
        <w:rPr>
          <w:color w:val="A6919D"/>
        </w:rPr>
        <w:t xml:space="preserve">Stripin </w:t>
      </w:r>
      <w:r>
        <w:rPr>
          <w:color w:val="9B72C2"/>
        </w:rPr>
        <w:t xml:space="preserve">viimeaikaiset laajennukset </w:t>
      </w:r>
      <w:r>
        <w:t xml:space="preserve">ovat syrjäyttäneet </w:t>
      </w:r>
      <w:r>
        <w:rPr>
          <w:color w:val="2C3729"/>
        </w:rPr>
        <w:t xml:space="preserve">pienempiä kilpailijoita </w:t>
      </w:r>
      <w:r>
        <w:t xml:space="preserve">jo ennen </w:t>
      </w:r>
      <w:r>
        <w:rPr>
          <w:color w:val="168E5C"/>
        </w:rPr>
        <w:t xml:space="preserve">näiden valtavien hankkeiden </w:t>
      </w:r>
      <w:r>
        <w:t xml:space="preserve">käynnistämistä</w:t>
      </w:r>
      <w:r>
        <w:t xml:space="preserve">. </w:t>
      </w:r>
      <w:r>
        <w:t xml:space="preserve">Colorado-joen varrella </w:t>
      </w:r>
      <w:r>
        <w:rPr>
          <w:color w:val="9F9992"/>
        </w:rPr>
        <w:t xml:space="preserve">Nevadassa </w:t>
      </w:r>
      <w:r>
        <w:rPr>
          <w:color w:val="D7C70B"/>
        </w:rPr>
        <w:t xml:space="preserve">sijaitseva </w:t>
      </w:r>
      <w:r>
        <w:rPr>
          <w:color w:val="310106"/>
        </w:rPr>
        <w:t xml:space="preserve">Strip </w:t>
      </w:r>
      <w:r>
        <w:t xml:space="preserve">eli </w:t>
      </w:r>
      <w:r>
        <w:rPr>
          <w:color w:val="D7C70B"/>
        </w:rPr>
        <w:t xml:space="preserve">Laughlin </w:t>
      </w:r>
      <w:r>
        <w:rPr>
          <w:color w:val="310106"/>
        </w:rPr>
        <w:t xml:space="preserve">Boulevard</w:t>
      </w:r>
      <w:r>
        <w:t xml:space="preserve">, joka on </w:t>
      </w:r>
      <w:r>
        <w:t xml:space="preserve">auringon ja asuntoautojen omistajien viihdekeskus, on toistaiseksi houkutellut paljon työväenluokkaisista taustoista tulevia asiakkaita tavallisiin keskustan uhkapelikeskuksiin. Hotellien laajentuminen ja vaativampien matkailijoiden tulo ovat vahingoittaneet motelleja. Vuodesta 1979 lähtien motellihuoneiden määrä on vähentynyt 17 000:lla. Kun uusia hankkeita avataan, monet paikalliset odottavat sotaa huonehinnoista. "</w:t>
      </w:r>
      <w:r>
        <w:rPr>
          <w:color w:val="F95475"/>
        </w:rPr>
        <w:t xml:space="preserve">Ensi vuonna </w:t>
      </w:r>
      <w:r>
        <w:t xml:space="preserve">käyttöasteeseen ja huonehintoihin kohdistuu luultavasti jonkin verran paineita, mutta sen jälkeen </w:t>
      </w:r>
      <w:r>
        <w:rPr>
          <w:color w:val="6B5F61"/>
        </w:rPr>
        <w:t xml:space="preserve">markkinoiden pitäisi </w:t>
      </w:r>
      <w:r>
        <w:t xml:space="preserve">päästä tasoihin normaaleilla hinnoilla, kun käyttöaste on vähintään 80 prosenttia", sanoo Paul Rubeli, </w:t>
      </w:r>
      <w:r>
        <w:rPr>
          <w:color w:val="EFFBD0"/>
        </w:rPr>
        <w:t xml:space="preserve">Tropicana-kasinoa operoivan </w:t>
      </w:r>
      <w:r>
        <w:rPr>
          <w:color w:val="EFFBD0"/>
        </w:rPr>
        <w:t xml:space="preserve">Ramada Inc:n </w:t>
      </w:r>
      <w:r>
        <w:t xml:space="preserve">kasinojohtaja</w:t>
      </w:r>
      <w:r>
        <w:t xml:space="preserve">. </w:t>
      </w:r>
      <w:r>
        <w:t xml:space="preserve">Skeptikot ihmettelevät, </w:t>
      </w:r>
      <w:r>
        <w:t xml:space="preserve">voivatko </w:t>
      </w:r>
      <w:r>
        <w:rPr>
          <w:color w:val="923A52"/>
        </w:rPr>
        <w:t xml:space="preserve">Miragen kaltaiset megayhtiöt </w:t>
      </w:r>
      <w:r>
        <w:t xml:space="preserve">saada voittoa varojensa </w:t>
      </w:r>
      <w:r>
        <w:t xml:space="preserve">liikkeistä. </w:t>
      </w:r>
      <w:r>
        <w:rPr>
          <w:color w:val="0BC582"/>
        </w:rPr>
        <w:t xml:space="preserve">Miragen laitoksen </w:t>
      </w:r>
      <w:r>
        <w:t xml:space="preserve">käyttö </w:t>
      </w:r>
      <w:r>
        <w:t xml:space="preserve">maksaa vähintään miljoona dollaria päivässä. </w:t>
      </w:r>
      <w:r>
        <w:rPr>
          <w:color w:val="C2A393"/>
        </w:rPr>
        <w:t xml:space="preserve">Wynn</w:t>
      </w:r>
      <w:r>
        <w:t xml:space="preserve"> näyttää </w:t>
      </w:r>
      <w:r>
        <w:t xml:space="preserve">luottavan siihen, </w:t>
      </w:r>
      <w:r>
        <w:rPr>
          <w:color w:val="5140A7"/>
        </w:rPr>
        <w:t xml:space="preserve">että se </w:t>
      </w:r>
      <w:r>
        <w:rPr>
          <w:color w:val="5140A7"/>
        </w:rPr>
        <w:t xml:space="preserve">tuottaa kunnon voittoja, </w:t>
      </w:r>
      <w:r>
        <w:t xml:space="preserve">mutta jotkut arvopaperianalyytikot </w:t>
      </w:r>
      <w:r>
        <w:t xml:space="preserve">epäilevät </w:t>
      </w:r>
      <w:r>
        <w:rPr>
          <w:color w:val="5140A7"/>
        </w:rPr>
        <w:t xml:space="preserve">sitä. </w:t>
      </w:r>
      <w:r>
        <w:t xml:space="preserve">Kilpailijat ja analyytikot sanovat, että nykyisistä suurista yrityksistä </w:t>
      </w:r>
      <w:r>
        <w:rPr>
          <w:color w:val="BC14FD"/>
        </w:rPr>
        <w:t xml:space="preserve">Bally Grand -hotelli ja kasino, jonka </w:t>
      </w:r>
      <w:r>
        <w:rPr>
          <w:color w:val="BC14FD"/>
        </w:rPr>
        <w:t xml:space="preserve">omistaa </w:t>
      </w:r>
      <w:r>
        <w:rPr>
          <w:color w:val="0007C4"/>
        </w:rPr>
        <w:t xml:space="preserve">Bally Manufacturing Corp</w:t>
      </w:r>
      <w:r>
        <w:t xml:space="preserve">. </w:t>
      </w:r>
      <w:r>
        <w:rPr>
          <w:color w:val="000C14"/>
        </w:rPr>
        <w:t xml:space="preserve">Ballyn </w:t>
      </w:r>
      <w:r>
        <w:rPr>
          <w:color w:val="C6A62F"/>
        </w:rPr>
        <w:t xml:space="preserve">virkamiehet </w:t>
      </w:r>
      <w:r>
        <w:t xml:space="preserve">kieltäytyivät kommentoimasta tilannetta. </w:t>
      </w:r>
      <w:r>
        <w:rPr>
          <w:color w:val="904431"/>
        </w:rPr>
        <w:t xml:space="preserve">Bally </w:t>
      </w:r>
      <w:r>
        <w:t xml:space="preserve">osti </w:t>
      </w:r>
      <w:r>
        <w:rPr>
          <w:color w:val="BC14FD"/>
        </w:rPr>
        <w:t xml:space="preserve">entisen </w:t>
      </w:r>
      <w:r>
        <w:rPr>
          <w:color w:val="600013"/>
        </w:rPr>
        <w:t xml:space="preserve">MGM </w:t>
      </w:r>
      <w:r>
        <w:rPr>
          <w:color w:val="BC14FD"/>
        </w:rPr>
        <w:t xml:space="preserve">Grand </w:t>
      </w:r>
      <w:r>
        <w:rPr>
          <w:color w:val="BC14FD"/>
        </w:rPr>
        <w:t xml:space="preserve">-kasinohotellin </w:t>
      </w:r>
      <w:r>
        <w:t xml:space="preserve">Kirk Kerkorianilta </w:t>
      </w:r>
      <w:r>
        <w:t xml:space="preserve">neljä vuotta sitten</w:t>
      </w:r>
      <w:r>
        <w:t xml:space="preserve">. Juuri nyt siinä tehdään kipeästi kaivattua julkisivuremonttia. </w:t>
      </w:r>
      <w:r>
        <w:rPr>
          <w:color w:val="BC14FD"/>
        </w:rPr>
        <w:t xml:space="preserve">Sen </w:t>
      </w:r>
      <w:r>
        <w:t xml:space="preserve">pysäköintialue on riittämätön, MGM-hotellin tunnus, leijonan pää, on yhä jossain näkyvissä, ja </w:t>
      </w:r>
      <w:r>
        <w:rPr>
          <w:color w:val="1C1B08"/>
        </w:rPr>
        <w:t xml:space="preserve">asiakkaat </w:t>
      </w:r>
      <w:r>
        <w:t xml:space="preserve">kutsuvat sitä edelleen Grandiksi eikä Bally Grandiksi. Sijainti on loistava, mutta kun </w:t>
      </w:r>
      <w:r>
        <w:t xml:space="preserve">joku avaa </w:t>
      </w:r>
      <w:r>
        <w:rPr>
          <w:color w:val="BC14FD"/>
        </w:rPr>
        <w:t xml:space="preserve">naapuriin, </w:t>
      </w:r>
      <w:r>
        <w:t xml:space="preserve">sillä on todellisia ongelmia", </w:t>
      </w:r>
      <w:r>
        <w:rPr>
          <w:color w:val="693955"/>
        </w:rPr>
        <w:t xml:space="preserve">Drexelin </w:t>
      </w:r>
      <w:r>
        <w:t xml:space="preserve">analyytikko Daniel Lee sanoo</w:t>
      </w:r>
      <w:r>
        <w:t xml:space="preserve">. </w:t>
      </w:r>
      <w:r>
        <w:t xml:space="preserve">Haavoittuvia ovat </w:t>
      </w:r>
      <w:r>
        <w:rPr>
          <w:color w:val="5E7C99"/>
        </w:rPr>
        <w:t xml:space="preserve">myös vanhemmat yritykset</w:t>
      </w:r>
      <w:r>
        <w:rPr>
          <w:color w:val="6C6E82"/>
        </w:rPr>
        <w:t xml:space="preserve">, jotka ovat </w:t>
      </w:r>
      <w:r>
        <w:rPr>
          <w:color w:val="5E7C99"/>
        </w:rPr>
        <w:t xml:space="preserve">vielä 1950-luvun näköisiä</w:t>
      </w:r>
      <w:r>
        <w:t xml:space="preserve">. </w:t>
      </w:r>
      <w:r>
        <w:rPr>
          <w:color w:val="493B36"/>
        </w:rPr>
        <w:t xml:space="preserve">Circus Circus </w:t>
      </w:r>
      <w:r>
        <w:rPr>
          <w:color w:val="D0AFB3"/>
        </w:rPr>
        <w:t xml:space="preserve">-hotellin vanhempi varatoimitusjohtaja Glenn Schaeffer </w:t>
      </w:r>
      <w:r>
        <w:t xml:space="preserve">sanoo, että </w:t>
      </w:r>
      <w:r>
        <w:rPr>
          <w:color w:val="AC93CE"/>
        </w:rPr>
        <w:t xml:space="preserve">kasinohotellit</w:t>
      </w:r>
      <w:r>
        <w:rPr>
          <w:color w:val="C4BA9C"/>
        </w:rPr>
        <w:t xml:space="preserve">, joilla </w:t>
      </w:r>
      <w:r>
        <w:rPr>
          <w:color w:val="AC93CE"/>
        </w:rPr>
        <w:t xml:space="preserve">ei ole selkeää identiteettiä</w:t>
      </w:r>
      <w:r>
        <w:t xml:space="preserve">, joutuvat kärsimään uudesta kilpailusta. "Jos et tiedä, kuka olet, </w:t>
      </w:r>
      <w:r>
        <w:rPr>
          <w:color w:val="09C4B8"/>
        </w:rPr>
        <w:t xml:space="preserve">isommat </w:t>
      </w:r>
      <w:r>
        <w:t xml:space="preserve">eivät tee </w:t>
      </w:r>
      <w:r>
        <w:rPr>
          <w:color w:val="69A5B8"/>
        </w:rPr>
        <w:t xml:space="preserve">sinulle </w:t>
      </w:r>
      <w:r>
        <w:t xml:space="preserve">mitään palveluksia", hän sanoo. "Mutta he varmasti </w:t>
      </w:r>
      <w:r>
        <w:t xml:space="preserve">kaivavat </w:t>
      </w:r>
      <w:r>
        <w:rPr>
          <w:color w:val="69A5B8"/>
        </w:rPr>
        <w:t xml:space="preserve">sinua.</w:t>
      </w:r>
      <w:r>
        <w:t xml:space="preserve">" </w:t>
      </w:r>
      <w:r>
        <w:rPr>
          <w:color w:val="374869"/>
        </w:rPr>
        <w:t xml:space="preserve">Kasino, </w:t>
      </w:r>
      <w:r>
        <w:rPr>
          <w:color w:val="F868ED"/>
        </w:rPr>
        <w:t xml:space="preserve">joka </w:t>
      </w:r>
      <w:r>
        <w:rPr>
          <w:color w:val="374869"/>
        </w:rPr>
        <w:t xml:space="preserve">on </w:t>
      </w:r>
      <w:r>
        <w:rPr>
          <w:color w:val="E70850"/>
        </w:rPr>
        <w:t xml:space="preserve">Circus Circuksen </w:t>
      </w:r>
      <w:r>
        <w:rPr>
          <w:color w:val="374869"/>
        </w:rPr>
        <w:t xml:space="preserve">ylpeys, on </w:t>
      </w:r>
      <w:r>
        <w:t xml:space="preserve">kilpailijoiden kateuden kohteena, koska </w:t>
      </w:r>
      <w:r>
        <w:rPr>
          <w:color w:val="374869"/>
        </w:rPr>
        <w:t xml:space="preserve">se </w:t>
      </w:r>
      <w:r>
        <w:t xml:space="preserve">imee rahaa </w:t>
      </w:r>
      <w:r>
        <w:rPr>
          <w:color w:val="C04841"/>
        </w:rPr>
        <w:t xml:space="preserve">lomailevien perheiden </w:t>
      </w:r>
      <w:r>
        <w:t xml:space="preserve">taskuista</w:t>
      </w:r>
      <w:r>
        <w:t xml:space="preserve">. </w:t>
      </w:r>
      <w:r>
        <w:rPr>
          <w:color w:val="8BE7FC"/>
        </w:rPr>
        <w:t xml:space="preserve">Circus Circus </w:t>
      </w:r>
      <w:r>
        <w:t xml:space="preserve">houkuttelee heitä halvoilla huoneilla, tylsillä buffeteilla ja lapsille tarjottavalla viihteellä ilman lisämaksua. </w:t>
      </w:r>
      <w:r>
        <w:rPr>
          <w:color w:val="C36333"/>
        </w:rPr>
        <w:t xml:space="preserve">Yhtiön </w:t>
      </w:r>
      <w:r>
        <w:rPr>
          <w:color w:val="000D2C"/>
        </w:rPr>
        <w:t xml:space="preserve">Excalibur-kompleksi </w:t>
      </w:r>
      <w:r>
        <w:t xml:space="preserve">houkuttelee tietenkin myös perheitä. </w:t>
      </w:r>
      <w:r>
        <w:rPr>
          <w:color w:val="D0AFB3"/>
        </w:rPr>
        <w:t xml:space="preserve">Schaeffer </w:t>
      </w:r>
      <w:r>
        <w:t xml:space="preserve">sanoo, että </w:t>
      </w:r>
      <w:r>
        <w:rPr>
          <w:color w:val="C36333"/>
        </w:rPr>
        <w:t xml:space="preserve">heidän </w:t>
      </w:r>
      <w:r>
        <w:rPr>
          <w:color w:val="000D2C"/>
        </w:rPr>
        <w:t xml:space="preserve">linnastaan </w:t>
      </w:r>
      <w:r>
        <w:t xml:space="preserve">tulee "</w:t>
      </w:r>
      <w:r>
        <w:rPr>
          <w:color w:val="700366"/>
        </w:rPr>
        <w:t xml:space="preserve">vaikuttavin </w:t>
      </w:r>
      <w:r>
        <w:rPr>
          <w:color w:val="8A7A93"/>
        </w:rPr>
        <w:t xml:space="preserve">koskaan </w:t>
      </w:r>
      <w:r>
        <w:rPr>
          <w:color w:val="700366"/>
        </w:rPr>
        <w:t xml:space="preserve">rakennettu </w:t>
      </w:r>
      <w:r>
        <w:rPr>
          <w:color w:val="700366"/>
        </w:rPr>
        <w:t xml:space="preserve">kansanomainen arkkitehtuuri</w:t>
      </w:r>
      <w:r>
        <w:t xml:space="preserve">". </w:t>
      </w:r>
      <w:r>
        <w:rPr>
          <w:color w:val="52351D"/>
        </w:rPr>
        <w:t xml:space="preserve">Jotkut kasinon omistajat </w:t>
      </w:r>
      <w:r>
        <w:t xml:space="preserve">ovat vastustaneet kiusausta lisätä huoneiden määrää. </w:t>
      </w:r>
      <w:r>
        <w:rPr>
          <w:color w:val="B503A2"/>
        </w:rPr>
        <w:t xml:space="preserve">Sen sijaan ne </w:t>
      </w:r>
      <w:r>
        <w:t xml:space="preserve">panostavat </w:t>
      </w:r>
      <w:r>
        <w:rPr>
          <w:color w:val="D17190"/>
        </w:rPr>
        <w:t xml:space="preserve">identiteettinsä </w:t>
      </w:r>
      <w:r>
        <w:t xml:space="preserve">vahvistamiseen</w:t>
      </w:r>
      <w:r>
        <w:rPr>
          <w:color w:val="A0F086"/>
        </w:rPr>
        <w:t xml:space="preserve">, minkä </w:t>
      </w:r>
      <w:r>
        <w:rPr>
          <w:color w:val="7B41FC"/>
        </w:rPr>
        <w:t xml:space="preserve">toivovat </w:t>
      </w:r>
      <w:r>
        <w:rPr>
          <w:color w:val="7B41FC"/>
        </w:rPr>
        <w:t xml:space="preserve">houkuttelevan asiakkaita</w:t>
      </w:r>
      <w:r>
        <w:t xml:space="preserve">. </w:t>
      </w:r>
      <w:r>
        <w:t xml:space="preserve">"Huoneiden määrän lisääminen ei ole meille ratkaisu", sanoo </w:t>
      </w:r>
      <w:r>
        <w:rPr>
          <w:color w:val="08A882"/>
        </w:rPr>
        <w:t xml:space="preserve">Caesars Worldin </w:t>
      </w:r>
      <w:r>
        <w:rPr>
          <w:color w:val="017499"/>
        </w:rPr>
        <w:t xml:space="preserve">puheenjohtaja Henry Gluck</w:t>
      </w:r>
      <w:r>
        <w:t xml:space="preserve">. </w:t>
      </w:r>
      <w:r>
        <w:t xml:space="preserve">Huoneiden määrä on vähentynyt, </w:t>
      </w:r>
      <w:r>
        <w:t xml:space="preserve">vaikka </w:t>
      </w:r>
      <w:r>
        <w:rPr>
          <w:color w:val="7300CD"/>
        </w:rPr>
        <w:t xml:space="preserve">hänen </w:t>
      </w:r>
      <w:r>
        <w:rPr>
          <w:color w:val="120104"/>
        </w:rPr>
        <w:t xml:space="preserve">yhtiönsä </w:t>
      </w:r>
      <w:r>
        <w:rPr>
          <w:color w:val="C660FB"/>
        </w:rPr>
        <w:t xml:space="preserve">hotelli </w:t>
      </w:r>
      <w:r>
        <w:t xml:space="preserve">rakentaa Beverly Hillsin tyylistä vähittäiskauppakeskusta ja kunnostaa olemassa olevia huoneita. Jotkut niistä on muutettu sviiteiksi uhkapelaajille. </w:t>
      </w:r>
      <w:r>
        <w:rPr>
          <w:color w:val="BE8485"/>
        </w:rPr>
        <w:t xml:space="preserve">Caesars </w:t>
      </w:r>
      <w:r>
        <w:t xml:space="preserve">on erikoistunut palvelemaan </w:t>
      </w:r>
      <w:r>
        <w:rPr>
          <w:color w:val="A9B074"/>
        </w:rPr>
        <w:t xml:space="preserve">osavaltioiden ulkopuolisia pelaajia, </w:t>
      </w:r>
      <w:r>
        <w:rPr>
          <w:color w:val="4E6301"/>
        </w:rPr>
        <w:t xml:space="preserve">joita </w:t>
      </w:r>
      <w:r>
        <w:rPr>
          <w:color w:val="A9B074"/>
        </w:rPr>
        <w:t xml:space="preserve">myös </w:t>
      </w:r>
      <w:r>
        <w:rPr>
          <w:color w:val="AB7E41"/>
        </w:rPr>
        <w:t xml:space="preserve">Mirage</w:t>
      </w:r>
      <w:r>
        <w:rPr>
          <w:color w:val="A9B074"/>
        </w:rPr>
        <w:t xml:space="preserve">, </w:t>
      </w:r>
      <w:r>
        <w:rPr>
          <w:color w:val="547FF4"/>
        </w:rPr>
        <w:t xml:space="preserve">Las Vegas Hilton </w:t>
      </w:r>
      <w:r>
        <w:rPr>
          <w:color w:val="A9B074"/>
        </w:rPr>
        <w:t xml:space="preserve">ja muut </w:t>
      </w:r>
      <w:r>
        <w:rPr>
          <w:color w:val="A9B074"/>
        </w:rPr>
        <w:t xml:space="preserve">houkuttelevat rohkeasti</w:t>
      </w:r>
      <w:r>
        <w:t xml:space="preserve">. </w:t>
      </w:r>
      <w:r>
        <w:t xml:space="preserve">Myös </w:t>
      </w:r>
      <w:r>
        <w:rPr>
          <w:color w:val="134DAC"/>
        </w:rPr>
        <w:t xml:space="preserve">muut, pienemmät yritykset </w:t>
      </w:r>
      <w:r>
        <w:t xml:space="preserve">pyrkivät kapeille </w:t>
      </w:r>
      <w:r>
        <w:rPr>
          <w:color w:val="6B5F61"/>
        </w:rPr>
        <w:t xml:space="preserve">markkinoille </w:t>
      </w:r>
      <w:r>
        <w:t xml:space="preserve">- esimerkiksi Havaijin turisteille tai paikallisille asiakkaille. "</w:t>
      </w:r>
      <w:r>
        <w:t xml:space="preserve">Putiikeille </w:t>
      </w:r>
      <w:r>
        <w:rPr>
          <w:color w:val="F7F1DF"/>
        </w:rPr>
        <w:t xml:space="preserve">on vielä </w:t>
      </w:r>
      <w:r>
        <w:t xml:space="preserve">tilaa", sanoo James Barrett, </w:t>
      </w:r>
      <w:r>
        <w:rPr>
          <w:color w:val="FDEC87"/>
        </w:rPr>
        <w:t xml:space="preserve">MarCor Resorts Inc:n </w:t>
      </w:r>
      <w:r>
        <w:t xml:space="preserve">johtaja</w:t>
      </w:r>
      <w:r>
        <w:t xml:space="preserve">. </w:t>
      </w:r>
      <w:r>
        <w:rPr>
          <w:color w:val="FDEC87"/>
        </w:rPr>
        <w:t xml:space="preserve">MarCor </w:t>
      </w:r>
      <w:r>
        <w:t xml:space="preserve">rakentaa </w:t>
      </w:r>
      <w:r>
        <w:t xml:space="preserve">Rion, brasilialaistyylisen kasinohotellin, jossa on vain 430 huonetta - kaikki sviittejä - </w:t>
      </w:r>
      <w:r>
        <w:rPr>
          <w:color w:val="310106"/>
        </w:rPr>
        <w:t xml:space="preserve">lähellä Stripiä. </w:t>
      </w:r>
      <w:r>
        <w:t xml:space="preserve">Huolimatta matkailijoille suunnatun viihteen laajentumisesta </w:t>
      </w:r>
      <w:r>
        <w:rPr>
          <w:color w:val="F7F1DF"/>
        </w:rPr>
        <w:t xml:space="preserve">Las Vegas </w:t>
      </w:r>
      <w:r>
        <w:t xml:space="preserve">ei ole unohtanut, että </w:t>
      </w:r>
      <w:r>
        <w:rPr>
          <w:color w:val="F7F1DF"/>
        </w:rPr>
        <w:t xml:space="preserve">tämä kaupunki </w:t>
      </w:r>
      <w:r>
        <w:t xml:space="preserve">on edelleen pelikaupunki. "</w:t>
      </w:r>
      <w:r>
        <w:t xml:space="preserve">Takana ovat ne </w:t>
      </w:r>
      <w:r>
        <w:rPr>
          <w:color w:val="056164"/>
        </w:rPr>
        <w:t xml:space="preserve">ajat</w:t>
      </w:r>
      <w:r>
        <w:rPr>
          <w:color w:val="FE12A0"/>
        </w:rPr>
        <w:t xml:space="preserve">, jolloin </w:t>
      </w:r>
      <w:r>
        <w:rPr>
          <w:color w:val="056164"/>
        </w:rPr>
        <w:t xml:space="preserve">kasinot palvelivat vain uhkapelaajia, niissä ei ollut ikkunoita eikä kelloja ja niiden sisustus oli enimmäkseen punamusta</w:t>
      </w:r>
      <w:r>
        <w:t xml:space="preserve">", sanoo </w:t>
      </w:r>
      <w:r>
        <w:rPr>
          <w:color w:val="DB1474"/>
        </w:rPr>
        <w:t xml:space="preserve">Sain </w:t>
      </w:r>
      <w:r>
        <w:rPr>
          <w:color w:val="8489AE"/>
        </w:rPr>
        <w:t xml:space="preserve">matkailuneuvonnasta</w:t>
      </w:r>
      <w:r>
        <w:t xml:space="preserve">. </w:t>
      </w:r>
      <w:r>
        <w:t xml:space="preserve">"</w:t>
      </w:r>
      <w:r>
        <w:rPr>
          <w:color w:val="C264BA"/>
        </w:rPr>
        <w:t xml:space="preserve">Kuitenkin 93 prosenttia turisteista tulee edelleen pelaamaan</w:t>
      </w:r>
      <w:r>
        <w:t xml:space="preserve">. </w:t>
      </w:r>
      <w:r>
        <w:t xml:space="preserve">Emme saa unohtaa </w:t>
      </w:r>
      <w:r>
        <w:rPr>
          <w:color w:val="C264BA"/>
        </w:rPr>
        <w:t xml:space="preserve">sitä</w:t>
      </w:r>
      <w:r>
        <w:t xml:space="preserve">.</w:t>
      </w:r>
    </w:p>
    <w:p>
      <w:r>
        <w:rPr>
          <w:b/>
        </w:rPr>
        <w:t xml:space="preserve">Asiakirjan numero 697</w:t>
      </w:r>
    </w:p>
    <w:p>
      <w:r>
        <w:rPr>
          <w:b/>
        </w:rPr>
        <w:t xml:space="preserve">Asiakirjan tunniste: wsj0995-001</w:t>
      </w:r>
    </w:p>
    <w:p>
      <w:r>
        <w:rPr>
          <w:color w:val="310106"/>
        </w:rPr>
        <w:t xml:space="preserve">NORTH SIDE SAVINGS BANKIN </w:t>
      </w:r>
      <w:r>
        <w:t xml:space="preserve">JOHTOKUNTA </w:t>
      </w:r>
      <w:r>
        <w:t xml:space="preserve">on julistanut, </w:t>
      </w:r>
      <w:r>
        <w:rPr>
          <w:color w:val="FEFB0A"/>
        </w:rPr>
        <w:t xml:space="preserve">että </w:t>
      </w:r>
      <w:r>
        <w:rPr>
          <w:color w:val="04640D"/>
        </w:rPr>
        <w:t xml:space="preserve">21. marraskuuta ulkona olleille osakkeille </w:t>
      </w:r>
      <w:r>
        <w:rPr>
          <w:color w:val="04640D"/>
        </w:rPr>
        <w:t xml:space="preserve">maksetaan </w:t>
      </w:r>
      <w:r>
        <w:rPr>
          <w:color w:val="04640D"/>
        </w:rPr>
        <w:t xml:space="preserve">5. joulukuuta </w:t>
      </w:r>
      <w:r>
        <w:rPr>
          <w:color w:val="04640D"/>
        </w:rPr>
        <w:t xml:space="preserve">osinkoa 10 senttiä osakkeelta</w:t>
      </w:r>
      <w:r>
        <w:t xml:space="preserve">. Varapuheenjohtaja Michael D. N. Confer sanoi, että </w:t>
      </w:r>
      <w:r>
        <w:rPr>
          <w:color w:val="310106"/>
        </w:rPr>
        <w:t xml:space="preserve">New Yorkin Floral Parkin kaupunginosassa sijaitsevan säästöpankin </w:t>
      </w:r>
      <w:r>
        <w:t xml:space="preserve">varojen ja pääoman suhde on korkea. </w:t>
      </w:r>
      <w:r>
        <w:rPr>
          <w:color w:val="310106"/>
        </w:rPr>
        <w:t xml:space="preserve">Säästöpankissa, </w:t>
      </w:r>
      <w:r>
        <w:rPr>
          <w:color w:val="FB5514"/>
        </w:rPr>
        <w:t xml:space="preserve">joka </w:t>
      </w:r>
      <w:r>
        <w:rPr>
          <w:color w:val="310106"/>
        </w:rPr>
        <w:t xml:space="preserve">siirtyi keskinäisestä omistuksesta osakeomistukseen huhtikuussa 1986</w:t>
      </w:r>
      <w:r>
        <w:t xml:space="preserve">, oli 30. syyskuuta liikkeellä yli neljä miljoonaa osaketta.</w:t>
      </w:r>
    </w:p>
    <w:p>
      <w:r>
        <w:rPr>
          <w:b/>
        </w:rPr>
        <w:t xml:space="preserve">Asiakirjan numero 698</w:t>
      </w:r>
    </w:p>
    <w:p>
      <w:r>
        <w:rPr>
          <w:b/>
        </w:rPr>
        <w:t xml:space="preserve">Asiakirjan tunniste: wsj0996-001</w:t>
      </w:r>
    </w:p>
    <w:p>
      <w:r>
        <w:t xml:space="preserve">I </w:t>
      </w:r>
      <w:r>
        <w:rPr>
          <w:color w:val="310106"/>
        </w:rPr>
        <w:t xml:space="preserve">ARTIKLA</w:t>
      </w:r>
      <w:r>
        <w:t xml:space="preserve">, </w:t>
      </w:r>
      <w:r>
        <w:rPr>
          <w:color w:val="04640D"/>
        </w:rPr>
        <w:t xml:space="preserve">7. JAKSO</w:t>
      </w:r>
      <w:r>
        <w:t xml:space="preserve">, FAKTA 2: </w:t>
      </w:r>
      <w:r>
        <w:rPr>
          <w:color w:val="FEFB0A"/>
        </w:rPr>
        <w:t xml:space="preserve">Jokainen lakiehdotus</w:t>
      </w:r>
      <w:r>
        <w:rPr>
          <w:color w:val="FB5514"/>
        </w:rPr>
        <w:t xml:space="preserve">, joka on </w:t>
      </w:r>
      <w:r>
        <w:rPr>
          <w:color w:val="FEFB0A"/>
        </w:rPr>
        <w:t xml:space="preserve">läpäissyt </w:t>
      </w:r>
      <w:r>
        <w:rPr>
          <w:color w:val="E115C0"/>
        </w:rPr>
        <w:t xml:space="preserve">edustajainhuoneen </w:t>
      </w:r>
      <w:r>
        <w:rPr>
          <w:color w:val="FEFB0A"/>
        </w:rPr>
        <w:t xml:space="preserve">ja </w:t>
      </w:r>
      <w:r>
        <w:rPr>
          <w:color w:val="00587F"/>
        </w:rPr>
        <w:t xml:space="preserve">senaatin</w:t>
      </w:r>
      <w:r>
        <w:t xml:space="preserve">, on ennen kuin siitä tulee laki, esitettävä </w:t>
      </w:r>
      <w:r>
        <w:rPr>
          <w:color w:val="FEB8C8"/>
        </w:rPr>
        <w:t xml:space="preserve">Yhdysvaltain </w:t>
      </w:r>
      <w:r>
        <w:rPr>
          <w:color w:val="0BC582"/>
        </w:rPr>
        <w:t xml:space="preserve">presidentille</w:t>
      </w:r>
      <w:r>
        <w:rPr>
          <w:color w:val="0BC582"/>
        </w:rPr>
        <w:t xml:space="preserve">, </w:t>
      </w:r>
      <w:r>
        <w:rPr>
          <w:color w:val="9E8317"/>
        </w:rPr>
        <w:t xml:space="preserve">joka</w:t>
      </w:r>
      <w:r>
        <w:rPr>
          <w:color w:val="0BC582"/>
        </w:rPr>
        <w:t xml:space="preserve">, jos </w:t>
      </w:r>
      <w:r>
        <w:rPr>
          <w:color w:val="0BC582"/>
        </w:rPr>
        <w:t xml:space="preserve">hän hyväksyy sen, </w:t>
      </w:r>
      <w:r>
        <w:rPr>
          <w:color w:val="0BC582"/>
        </w:rPr>
        <w:t xml:space="preserve">allekirjoittaa sen; jos ei, hän palauttaa </w:t>
      </w:r>
      <w:r>
        <w:rPr>
          <w:color w:val="01190F"/>
        </w:rPr>
        <w:t xml:space="preserve">sen </w:t>
      </w:r>
      <w:r>
        <w:rPr>
          <w:color w:val="847D81"/>
        </w:rPr>
        <w:t xml:space="preserve">vastalauseineen </w:t>
      </w:r>
      <w:r>
        <w:rPr>
          <w:color w:val="58018B"/>
        </w:rPr>
        <w:t xml:space="preserve">sille </w:t>
      </w:r>
      <w:r>
        <w:rPr>
          <w:color w:val="B70639"/>
        </w:rPr>
        <w:t xml:space="preserve">edustajainhuoneelle</w:t>
      </w:r>
      <w:r>
        <w:rPr>
          <w:color w:val="703B01"/>
        </w:rPr>
        <w:t xml:space="preserve">, josta </w:t>
      </w:r>
      <w:r>
        <w:rPr>
          <w:color w:val="B70639"/>
        </w:rPr>
        <w:t xml:space="preserve">se on peräisin, </w:t>
      </w:r>
      <w:r>
        <w:t xml:space="preserve">ja </w:t>
      </w:r>
      <w:r>
        <w:rPr>
          <w:color w:val="F7F1DF"/>
        </w:rPr>
        <w:t xml:space="preserve">tämä </w:t>
      </w:r>
      <w:r>
        <w:t xml:space="preserve">sisällyttää </w:t>
      </w:r>
      <w:r>
        <w:rPr>
          <w:color w:val="118B8A"/>
        </w:rPr>
        <w:t xml:space="preserve">sen kokonaisuudessaan </w:t>
      </w:r>
      <w:r>
        <w:t xml:space="preserve">pöytäkirjoihinsa ja antaa </w:t>
      </w:r>
      <w:r>
        <w:rPr>
          <w:color w:val="FEFB0A"/>
        </w:rPr>
        <w:t xml:space="preserve">sen </w:t>
      </w:r>
      <w:r>
        <w:t xml:space="preserve">uudelleen käsiteltäväksi. Jos </w:t>
      </w:r>
      <w:r>
        <w:t xml:space="preserve">kaksi kolmasosaa </w:t>
      </w:r>
      <w:r>
        <w:rPr>
          <w:color w:val="F7F1DF"/>
        </w:rPr>
        <w:t xml:space="preserve">kyseisestä edustajainhuoneesta äänestää </w:t>
      </w:r>
      <w:r>
        <w:rPr>
          <w:color w:val="FEFB0A"/>
        </w:rPr>
        <w:t xml:space="preserve">sen puolesta</w:t>
      </w:r>
      <w:r>
        <w:t xml:space="preserve">, se </w:t>
      </w:r>
      <w:r>
        <w:t xml:space="preserve">lähetetään </w:t>
      </w:r>
      <w:r>
        <w:rPr>
          <w:color w:val="118B8A"/>
        </w:rPr>
        <w:t xml:space="preserve">vastalauseineen </w:t>
      </w:r>
      <w:r>
        <w:rPr>
          <w:color w:val="4AFEFA"/>
        </w:rPr>
        <w:t xml:space="preserve">toiseen edustajainhuoneeseen, </w:t>
      </w:r>
      <w:r>
        <w:rPr>
          <w:color w:val="FCB164"/>
        </w:rPr>
        <w:t xml:space="preserve">jossa </w:t>
      </w:r>
      <w:r>
        <w:rPr>
          <w:color w:val="4AFEFA"/>
        </w:rPr>
        <w:t xml:space="preserve">sitä myös käsitellään uudelleen, </w:t>
      </w:r>
      <w:r>
        <w:t xml:space="preserve">ja jos </w:t>
      </w:r>
      <w:r>
        <w:t xml:space="preserve">kaksi kolmasosaa </w:t>
      </w:r>
      <w:r>
        <w:rPr>
          <w:color w:val="4AFEFA"/>
        </w:rPr>
        <w:t xml:space="preserve">tästä edustajainhuoneesta</w:t>
      </w:r>
      <w:r>
        <w:t xml:space="preserve"> hyväksyy sen</w:t>
      </w:r>
      <w:r>
        <w:t xml:space="preserve">, siitä tulee laki...". </w:t>
      </w:r>
      <w:r>
        <w:t xml:space="preserve">I </w:t>
      </w:r>
      <w:r>
        <w:rPr>
          <w:color w:val="310106"/>
        </w:rPr>
        <w:t xml:space="preserve">ARTIKLA</w:t>
      </w:r>
      <w:r>
        <w:t xml:space="preserve">, </w:t>
      </w:r>
      <w:r>
        <w:rPr>
          <w:color w:val="04640D"/>
        </w:rPr>
        <w:t xml:space="preserve">7. JAKSO</w:t>
      </w:r>
      <w:r>
        <w:t xml:space="preserve">, </w:t>
      </w:r>
      <w:r>
        <w:rPr>
          <w:color w:val="796EE6"/>
        </w:rPr>
        <w:t xml:space="preserve">3. LAUSE</w:t>
      </w:r>
      <w:r>
        <w:t xml:space="preserve">: </w:t>
      </w:r>
      <w:r>
        <w:rPr>
          <w:color w:val="000D2C"/>
        </w:rPr>
        <w:t xml:space="preserve">Jokainen asetus, päätöslauselma tai äänestys, </w:t>
      </w:r>
      <w:r>
        <w:rPr>
          <w:color w:val="53495F"/>
        </w:rPr>
        <w:t xml:space="preserve">johon </w:t>
      </w:r>
      <w:r>
        <w:rPr>
          <w:color w:val="000D2C"/>
        </w:rPr>
        <w:t xml:space="preserve">tarvitaan </w:t>
      </w:r>
      <w:r>
        <w:rPr>
          <w:color w:val="F95475"/>
        </w:rPr>
        <w:t xml:space="preserve">sekä senaatin </w:t>
      </w:r>
      <w:r>
        <w:rPr>
          <w:color w:val="000D2C"/>
        </w:rPr>
        <w:t xml:space="preserve">että </w:t>
      </w:r>
      <w:r>
        <w:rPr>
          <w:color w:val="61FC03"/>
        </w:rPr>
        <w:t xml:space="preserve">edustajainhuoneen </w:t>
      </w:r>
      <w:r>
        <w:rPr>
          <w:color w:val="000D2C"/>
        </w:rPr>
        <w:t xml:space="preserve">yksimielisyys </w:t>
      </w:r>
      <w:r>
        <w:rPr>
          <w:color w:val="000D2C"/>
        </w:rPr>
        <w:t xml:space="preserve">(paitsi lykkäystä koskevassa kysymyksessä)</w:t>
      </w:r>
      <w:r>
        <w:t xml:space="preserve">, toimitetaan </w:t>
      </w:r>
      <w:r>
        <w:rPr>
          <w:color w:val="FEB8C8"/>
        </w:rPr>
        <w:t xml:space="preserve">Yhdysvaltain </w:t>
      </w:r>
      <w:r>
        <w:rPr>
          <w:color w:val="0BC582"/>
        </w:rPr>
        <w:t xml:space="preserve">presidentille</w:t>
      </w:r>
      <w:r>
        <w:t xml:space="preserve">, ja lakiehdotuksen osalta säädettyjen sääntöjen ja rajoitusten mukaisesti ne tulevat voimaan, kun </w:t>
      </w:r>
      <w:r>
        <w:rPr>
          <w:color w:val="0BC582"/>
        </w:rPr>
        <w:t xml:space="preserve">presidentti </w:t>
      </w:r>
      <w:r>
        <w:rPr>
          <w:color w:val="000D2C"/>
        </w:rPr>
        <w:t xml:space="preserve">on ne </w:t>
      </w:r>
      <w:r>
        <w:t xml:space="preserve">hyväksynyt, ja kun </w:t>
      </w:r>
      <w:r>
        <w:t xml:space="preserve">presidentti on ne </w:t>
      </w:r>
      <w:r>
        <w:t xml:space="preserve">hylännyt, ne on </w:t>
      </w:r>
      <w:r>
        <w:t xml:space="preserve">hyväksyttävä uudelleen kahdella kolmasosalla </w:t>
      </w:r>
      <w:r>
        <w:rPr>
          <w:color w:val="5D9608"/>
        </w:rPr>
        <w:t xml:space="preserve">senaatista </w:t>
      </w:r>
      <w:r>
        <w:t xml:space="preserve">ja </w:t>
      </w:r>
      <w:r>
        <w:rPr>
          <w:color w:val="DE98FD"/>
        </w:rPr>
        <w:t xml:space="preserve">edustajainhuoneesta</w:t>
      </w:r>
      <w:r>
        <w:t xml:space="preserve">. </w:t>
      </w:r>
      <w:r>
        <w:rPr>
          <w:color w:val="98A088"/>
        </w:rPr>
        <w:t xml:space="preserve">Presidentti Bush </w:t>
      </w:r>
      <w:r>
        <w:t xml:space="preserve">kertoi useita kuukausia sitten toimittajille </w:t>
      </w:r>
      <w:r>
        <w:rPr>
          <w:color w:val="4F584E"/>
        </w:rPr>
        <w:t xml:space="preserve">etsivänsä sopivaa mallitapausta sen </w:t>
      </w:r>
      <w:r>
        <w:t xml:space="preserve">selvittämiseksi, olisiko </w:t>
      </w:r>
      <w:r>
        <w:rPr>
          <w:color w:val="248AD0"/>
        </w:rPr>
        <w:t xml:space="preserve">hänellä jo veto-oikeutta talousarvion kohtiin</w:t>
      </w:r>
      <w:r>
        <w:t xml:space="preserve">. </w:t>
      </w:r>
      <w:r>
        <w:rPr>
          <w:color w:val="5C5300"/>
        </w:rPr>
        <w:t xml:space="preserve">Varapresidentti Quayle ja budjettipäällikkö Darman </w:t>
      </w:r>
      <w:r>
        <w:t xml:space="preserve">ovat äskettäin ilmoittaneet osallistuvansa </w:t>
      </w:r>
      <w:r>
        <w:rPr>
          <w:color w:val="9F6551"/>
        </w:rPr>
        <w:t xml:space="preserve">tähän tutkimukseen</w:t>
      </w:r>
      <w:r>
        <w:t xml:space="preserve">. </w:t>
      </w:r>
      <w:r>
        <w:t xml:space="preserve">Tiistaina aihe nousi jälleen esiin, kun Marlin Fitzwater selitti </w:t>
      </w:r>
      <w:r>
        <w:rPr>
          <w:color w:val="BCFEC6"/>
        </w:rPr>
        <w:t xml:space="preserve">Valkoisen talon</w:t>
      </w:r>
      <w:r>
        <w:t xml:space="preserve"> toimittajaryhmälle </w:t>
      </w:r>
      <w:r>
        <w:t xml:space="preserve">edellä mainittuihin säännöksiin perustuvia perustuslaillisia perusteita. </w:t>
      </w:r>
      <w:r>
        <w:rPr>
          <w:color w:val="98A088"/>
        </w:rPr>
        <w:t xml:space="preserve">Presidentti Bushilla </w:t>
      </w:r>
      <w:r>
        <w:rPr>
          <w:color w:val="248AD0"/>
        </w:rPr>
        <w:t xml:space="preserve">ei ole </w:t>
      </w:r>
      <w:r>
        <w:t xml:space="preserve">mielessään mitään säännöstä, mutta mahdollisuus käyttää veto-oikeuttaan määrärahoihin kulkee punaisena lankana läpi tulevan jatkamispäätöksen. Vaikeampi kysymys on, ymmärtääkö kukaan enää, että </w:t>
      </w:r>
      <w:r>
        <w:rPr>
          <w:color w:val="932C70"/>
        </w:rPr>
        <w:t xml:space="preserve">Bushin </w:t>
      </w:r>
      <w:r>
        <w:rPr>
          <w:color w:val="2B1B04"/>
        </w:rPr>
        <w:t xml:space="preserve">taistelu perustuslaillisista oikeuksista </w:t>
      </w:r>
      <w:r>
        <w:t xml:space="preserve">on yhtä paljon politiikkaa kuin lakia. Perustuslailliset syyt ovat vakuuttaneet meidät siitä, että meillä on perusoikeus käyttää veto-oikeutta määrärahoja vastaan </w:t>
      </w:r>
      <w:r>
        <w:rPr>
          <w:color w:val="B5AFC4"/>
        </w:rPr>
        <w:t xml:space="preserve">vuodesta 1987 lähtien, </w:t>
      </w:r>
      <w:r>
        <w:rPr>
          <w:color w:val="D4C67A"/>
        </w:rPr>
        <w:t xml:space="preserve">jolloin </w:t>
      </w:r>
      <w:r>
        <w:rPr>
          <w:color w:val="AE7AA1"/>
        </w:rPr>
        <w:t xml:space="preserve">asianajaja Stephen Glazier </w:t>
      </w:r>
      <w:r>
        <w:rPr>
          <w:color w:val="B5AFC4"/>
        </w:rPr>
        <w:t xml:space="preserve">käsitteli </w:t>
      </w:r>
      <w:r>
        <w:rPr>
          <w:color w:val="B5AFC4"/>
        </w:rPr>
        <w:t xml:space="preserve">ensimmäistä kertaa </w:t>
      </w:r>
      <w:r>
        <w:rPr>
          <w:color w:val="C2A393"/>
        </w:rPr>
        <w:t xml:space="preserve">tällaista tapausta </w:t>
      </w:r>
      <w:r>
        <w:rPr>
          <w:color w:val="B5AFC4"/>
        </w:rPr>
        <w:t xml:space="preserve">tällä sivulla</w:t>
      </w:r>
      <w:r>
        <w:t xml:space="preserve">. Vuoden 1974 </w:t>
      </w:r>
      <w:r>
        <w:rPr>
          <w:color w:val="0232FD"/>
        </w:rPr>
        <w:t xml:space="preserve">budjetti-"uudistus", </w:t>
      </w:r>
      <w:r>
        <w:rPr>
          <w:color w:val="6A3A35"/>
        </w:rPr>
        <w:t xml:space="preserve">joka </w:t>
      </w:r>
      <w:r>
        <w:rPr>
          <w:color w:val="0232FD"/>
        </w:rPr>
        <w:t xml:space="preserve">hyväksyttiin presidentti Nixonin veto-oikeuden ohi</w:t>
      </w:r>
      <w:r>
        <w:t xml:space="preserve">, vei </w:t>
      </w:r>
      <w:r>
        <w:rPr>
          <w:color w:val="BA6801"/>
        </w:rPr>
        <w:t xml:space="preserve">presidentiltä </w:t>
      </w:r>
      <w:r>
        <w:t xml:space="preserve">oikeuden pidättää maksuja, jolloin otettiin käyttöön paljon uusia ryhmäkorvauksia ja heikennettiin presidentin veto-oikeutta. </w:t>
      </w:r>
      <w:r>
        <w:rPr>
          <w:color w:val="168E5C"/>
        </w:rPr>
        <w:t xml:space="preserve">Glazierin </w:t>
      </w:r>
      <w:r>
        <w:t xml:space="preserve">mukaan perustajat pelkäsivät, että </w:t>
      </w:r>
      <w:r>
        <w:rPr>
          <w:color w:val="16C0D0"/>
        </w:rPr>
        <w:t xml:space="preserve">kongressi </w:t>
      </w:r>
      <w:r>
        <w:t xml:space="preserve">voisi </w:t>
      </w:r>
      <w:r>
        <w:t xml:space="preserve">ohittaa </w:t>
      </w:r>
      <w:r>
        <w:rPr>
          <w:color w:val="0BC582"/>
        </w:rPr>
        <w:t xml:space="preserve">presidentin </w:t>
      </w:r>
      <w:r>
        <w:t xml:space="preserve">hyväksymisprosessissa. </w:t>
      </w:r>
      <w:r>
        <w:t xml:space="preserve">I </w:t>
      </w:r>
      <w:r>
        <w:rPr>
          <w:color w:val="310106"/>
        </w:rPr>
        <w:t xml:space="preserve">artiklan </w:t>
      </w:r>
      <w:r>
        <w:rPr>
          <w:color w:val="04640D"/>
        </w:rPr>
        <w:t xml:space="preserve">7 pykälän </w:t>
      </w:r>
      <w:r>
        <w:rPr>
          <w:color w:val="796EE6"/>
        </w:rPr>
        <w:t xml:space="preserve">3 </w:t>
      </w:r>
      <w:r>
        <w:t xml:space="preserve">momentissa sanotaan, että </w:t>
      </w:r>
      <w:r>
        <w:rPr>
          <w:color w:val="0BC582"/>
        </w:rPr>
        <w:t xml:space="preserve">presidentillä </w:t>
      </w:r>
      <w:r>
        <w:t xml:space="preserve">on oltava veto-oikeus riippumatta siitä, </w:t>
      </w:r>
      <w:r>
        <w:t xml:space="preserve">kutsutaanko </w:t>
      </w:r>
      <w:r>
        <w:rPr>
          <w:color w:val="C62100"/>
        </w:rPr>
        <w:t xml:space="preserve">sitä </w:t>
      </w:r>
      <w:r>
        <w:t xml:space="preserve">"määräykseksi, päätöslauselmaksi tai äänestykseksi" vai ei. Se</w:t>
      </w:r>
      <w:r>
        <w:t xml:space="preserve">, että kokoomabudjettia kutsutaan "lakiehdotukseksi", ei voi </w:t>
      </w:r>
      <w:r>
        <w:t xml:space="preserve">riistää </w:t>
      </w:r>
      <w:r>
        <w:rPr>
          <w:color w:val="0BC582"/>
        </w:rPr>
        <w:t xml:space="preserve">presidentiltä </w:t>
      </w:r>
      <w:r>
        <w:t xml:space="preserve">veto-oikeutta. Mallitapauksen löytämisen ei pitäisi olla vaikeaa, mutta on tehtävä parhaan mahdollisen tapauksen valinta. </w:t>
      </w:r>
      <w:r>
        <w:rPr>
          <w:color w:val="014347"/>
        </w:rPr>
        <w:t xml:space="preserve">Valkoisella </w:t>
      </w:r>
      <w:r>
        <w:rPr>
          <w:color w:val="233809"/>
        </w:rPr>
        <w:t xml:space="preserve">talolla oli </w:t>
      </w:r>
      <w:r>
        <w:rPr>
          <w:color w:val="42083B"/>
        </w:rPr>
        <w:t xml:space="preserve">täydellinen tapaus, </w:t>
      </w:r>
      <w:r>
        <w:t xml:space="preserve">mutta ennen kuin </w:t>
      </w:r>
      <w:r>
        <w:rPr>
          <w:color w:val="233809"/>
        </w:rPr>
        <w:t xml:space="preserve">se</w:t>
      </w:r>
      <w:r>
        <w:t xml:space="preserve"> pääsi oikeuteen, </w:t>
      </w:r>
      <w:r>
        <w:rPr>
          <w:color w:val="16C0D0"/>
        </w:rPr>
        <w:t xml:space="preserve">kongressi </w:t>
      </w:r>
      <w:r>
        <w:t xml:space="preserve">huomasi </w:t>
      </w:r>
      <w:r>
        <w:t xml:space="preserve">sen. Kun </w:t>
      </w:r>
      <w:r>
        <w:t xml:space="preserve">HUD:n ja S&amp;L:n tapahtumat tulivat julki, </w:t>
      </w:r>
      <w:r>
        <w:rPr>
          <w:color w:val="82785D"/>
        </w:rPr>
        <w:t xml:space="preserve">jotkut </w:t>
      </w:r>
      <w:r>
        <w:rPr>
          <w:color w:val="023087"/>
        </w:rPr>
        <w:t xml:space="preserve">kongressin jäsenet </w:t>
      </w:r>
      <w:r>
        <w:t xml:space="preserve">alkoivat </w:t>
      </w:r>
      <w:r>
        <w:t xml:space="preserve">huolestua siitä, että </w:t>
      </w:r>
      <w:r>
        <w:rPr>
          <w:color w:val="82785D"/>
        </w:rPr>
        <w:t xml:space="preserve">heidän </w:t>
      </w:r>
      <w:r>
        <w:t xml:space="preserve">toimeenpanevassa elimessä ja itsenäisissä virastoissa käyttämänsä vaikutusvalta saattaisi </w:t>
      </w:r>
      <w:r>
        <w:t xml:space="preserve">jonain päivänä aiheuttaa heille ongelmia. </w:t>
      </w:r>
      <w:r>
        <w:rPr>
          <w:color w:val="82785D"/>
        </w:rPr>
        <w:t xml:space="preserve">He</w:t>
      </w:r>
      <w:r>
        <w:t xml:space="preserve"> olivat huolissaan </w:t>
      </w:r>
      <w:r>
        <w:rPr>
          <w:color w:val="B7DAD2"/>
        </w:rPr>
        <w:t xml:space="preserve">sisäasiainministeriön </w:t>
      </w:r>
      <w:r>
        <w:t xml:space="preserve">direktiivistä, jonka mukaan </w:t>
      </w:r>
      <w:r>
        <w:rPr>
          <w:color w:val="B7DAD2"/>
        </w:rPr>
        <w:t xml:space="preserve">kaikki viestintä </w:t>
      </w:r>
      <w:r>
        <w:rPr>
          <w:color w:val="B7DAD2"/>
        </w:rPr>
        <w:t xml:space="preserve">työntekijöidensä tai tiimiensä </w:t>
      </w:r>
      <w:r>
        <w:rPr>
          <w:color w:val="B7DAD2"/>
        </w:rPr>
        <w:t xml:space="preserve">kanssa on </w:t>
      </w:r>
      <w:r>
        <w:rPr>
          <w:color w:val="B7DAD2"/>
        </w:rPr>
        <w:t xml:space="preserve">kirjattava</w:t>
      </w:r>
      <w:r>
        <w:t xml:space="preserve">. </w:t>
      </w:r>
      <w:r>
        <w:rPr>
          <w:color w:val="8C41BB"/>
        </w:rPr>
        <w:t xml:space="preserve">Kongressi </w:t>
      </w:r>
      <w:r>
        <w:rPr>
          <w:color w:val="ECEDFE"/>
        </w:rPr>
        <w:t xml:space="preserve">liitti </w:t>
      </w:r>
      <w:r>
        <w:rPr>
          <w:color w:val="2B2D32"/>
        </w:rPr>
        <w:t xml:space="preserve">sisäasiainministeriölle myönnettäviin </w:t>
      </w:r>
      <w:r>
        <w:rPr>
          <w:color w:val="ECEDFE"/>
        </w:rPr>
        <w:t xml:space="preserve">varoihin </w:t>
      </w:r>
      <w:r>
        <w:rPr>
          <w:color w:val="94C661"/>
        </w:rPr>
        <w:t xml:space="preserve">seuraavat määräykset: "</w:t>
      </w:r>
      <w:r>
        <w:rPr>
          <w:color w:val="94C661"/>
        </w:rPr>
        <w:t xml:space="preserve">Mitään tämän lain nojalla käyttöön asetetuista varoista ei saa käyttää </w:t>
      </w:r>
      <w:r>
        <w:rPr>
          <w:color w:val="895E6B"/>
        </w:rPr>
        <w:t xml:space="preserve">sisäasiainministeriön </w:t>
      </w:r>
      <w:r>
        <w:rPr>
          <w:color w:val="94C661"/>
        </w:rPr>
        <w:t xml:space="preserve">työntekijöiden </w:t>
      </w:r>
      <w:r>
        <w:rPr>
          <w:color w:val="94C661"/>
        </w:rPr>
        <w:t xml:space="preserve">ja </w:t>
      </w:r>
      <w:r>
        <w:rPr>
          <w:color w:val="FB6AB8"/>
        </w:rPr>
        <w:t xml:space="preserve">kongressin </w:t>
      </w:r>
      <w:r>
        <w:rPr>
          <w:color w:val="788E95"/>
        </w:rPr>
        <w:t xml:space="preserve">jäsenten ja valiokuntien </w:t>
      </w:r>
      <w:r>
        <w:rPr>
          <w:color w:val="94C661"/>
        </w:rPr>
        <w:t xml:space="preserve">sekä </w:t>
      </w:r>
      <w:r>
        <w:rPr>
          <w:color w:val="576094"/>
        </w:rPr>
        <w:t xml:space="preserve">heidän </w:t>
      </w:r>
      <w:r>
        <w:rPr>
          <w:color w:val="94C661"/>
        </w:rPr>
        <w:t xml:space="preserve">henkilökuntansa </w:t>
      </w:r>
      <w:r>
        <w:rPr>
          <w:color w:val="F8907D"/>
        </w:rPr>
        <w:t xml:space="preserve">välisiä</w:t>
      </w:r>
      <w:r>
        <w:rPr>
          <w:color w:val="94C661"/>
        </w:rPr>
        <w:t xml:space="preserve"> yhteyksiä koskevien raporttien tuottamiseen</w:t>
      </w:r>
      <w:r>
        <w:t xml:space="preserve">." </w:t>
      </w:r>
      <w:r>
        <w:rPr>
          <w:color w:val="BCFEC6"/>
        </w:rPr>
        <w:t xml:space="preserve">Valkoinen talo </w:t>
      </w:r>
      <w:r>
        <w:t xml:space="preserve">varoitti, että </w:t>
      </w:r>
      <w:r>
        <w:rPr>
          <w:color w:val="ECEDFE"/>
        </w:rPr>
        <w:t xml:space="preserve">tämä </w:t>
      </w:r>
      <w:r>
        <w:t xml:space="preserve">olisi perustuslain vastaista </w:t>
      </w:r>
      <w:r>
        <w:rPr>
          <w:color w:val="BCFEC6"/>
        </w:rPr>
        <w:t xml:space="preserve">sen </w:t>
      </w:r>
      <w:r>
        <w:t xml:space="preserve">toimivallan </w:t>
      </w:r>
      <w:r>
        <w:t xml:space="preserve">anastamista. </w:t>
      </w:r>
      <w:r>
        <w:t xml:space="preserve">Kun kongressi uhkasi </w:t>
      </w:r>
      <w:r>
        <w:t xml:space="preserve">käyttää </w:t>
      </w:r>
      <w:r>
        <w:rPr>
          <w:color w:val="DB1474"/>
        </w:rPr>
        <w:t xml:space="preserve">tätä säännöstä </w:t>
      </w:r>
      <w:r>
        <w:t xml:space="preserve">esimerkkinä määrärahojen veto-oikeudesta, </w:t>
      </w:r>
      <w:r>
        <w:rPr>
          <w:color w:val="16C0D0"/>
        </w:rPr>
        <w:t xml:space="preserve">se </w:t>
      </w:r>
      <w:r>
        <w:t xml:space="preserve">perääntyi. </w:t>
      </w:r>
      <w:r>
        <w:rPr>
          <w:color w:val="FBC206"/>
        </w:rPr>
        <w:t xml:space="preserve">Kongressin </w:t>
      </w:r>
      <w:r>
        <w:rPr>
          <w:color w:val="8489AE"/>
        </w:rPr>
        <w:t xml:space="preserve">pelko </w:t>
      </w:r>
      <w:r>
        <w:rPr>
          <w:color w:val="8489AE"/>
        </w:rPr>
        <w:t xml:space="preserve">siitä, että </w:t>
      </w:r>
      <w:r>
        <w:rPr>
          <w:color w:val="6EAB9B"/>
        </w:rPr>
        <w:t xml:space="preserve">määrärahojen veto-oikeutta voitaisiin käyttää esimerkkitapauksena</w:t>
      </w:r>
      <w:r>
        <w:t xml:space="preserve">, johti siihen, </w:t>
      </w:r>
      <w:r>
        <w:t xml:space="preserve">että </w:t>
      </w:r>
      <w:r>
        <w:rPr>
          <w:color w:val="F2CDFE"/>
        </w:rPr>
        <w:t xml:space="preserve">jäsenet </w:t>
      </w:r>
      <w:r>
        <w:t xml:space="preserve">lisäsivät </w:t>
      </w:r>
      <w:r>
        <w:rPr>
          <w:color w:val="645341"/>
        </w:rPr>
        <w:t xml:space="preserve">tänä vuonna </w:t>
      </w:r>
      <w:r>
        <w:rPr>
          <w:color w:val="760035"/>
        </w:rPr>
        <w:t xml:space="preserve">yhden ainoan, erittäin koomisen säännöksen: "</w:t>
      </w:r>
      <w:r>
        <w:rPr>
          <w:color w:val="647A41"/>
        </w:rPr>
        <w:t xml:space="preserve">Tämä pykälä </w:t>
      </w:r>
      <w:r>
        <w:rPr>
          <w:color w:val="760035"/>
        </w:rPr>
        <w:t xml:space="preserve">tulee voimaan </w:t>
      </w:r>
      <w:r>
        <w:rPr>
          <w:color w:val="496E76"/>
        </w:rPr>
        <w:t xml:space="preserve">vasta 1. lokakuuta </w:t>
      </w:r>
      <w:r>
        <w:rPr>
          <w:color w:val="E3F894"/>
        </w:rPr>
        <w:t xml:space="preserve">1989. </w:t>
      </w:r>
      <w:r>
        <w:t xml:space="preserve">" </w:t>
      </w:r>
      <w:r>
        <w:rPr>
          <w:color w:val="760035"/>
        </w:rPr>
        <w:t xml:space="preserve">Tämä tarkoittaa sitä, että </w:t>
      </w:r>
      <w:r>
        <w:rPr>
          <w:color w:val="B7DAD2"/>
        </w:rPr>
        <w:t xml:space="preserve">sisäasiainministeriön </w:t>
      </w:r>
      <w:r>
        <w:t xml:space="preserve">yhteydenottoja </w:t>
      </w:r>
      <w:r>
        <w:t xml:space="preserve">ei saa kirjata </w:t>
      </w:r>
      <w:r>
        <w:rPr>
          <w:color w:val="F9D7CD"/>
        </w:rPr>
        <w:t xml:space="preserve">vain yhtenä päivänä - </w:t>
      </w:r>
      <w:r>
        <w:rPr>
          <w:color w:val="876128"/>
        </w:rPr>
        <w:t xml:space="preserve">sunnuntaina, </w:t>
      </w:r>
      <w:r>
        <w:rPr>
          <w:color w:val="A1A711"/>
        </w:rPr>
        <w:t xml:space="preserve">kuten </w:t>
      </w:r>
      <w:r>
        <w:rPr>
          <w:color w:val="876128"/>
        </w:rPr>
        <w:t xml:space="preserve">jo tapahtui</w:t>
      </w:r>
      <w:r>
        <w:t xml:space="preserve">. </w:t>
      </w:r>
      <w:r>
        <w:t xml:space="preserve">Jos </w:t>
      </w:r>
      <w:r>
        <w:rPr>
          <w:color w:val="BCFEC6"/>
        </w:rPr>
        <w:t xml:space="preserve">Valkoinen talo </w:t>
      </w:r>
      <w:r>
        <w:t xml:space="preserve">etsii uutta perustuslain vastaista lakia, on </w:t>
      </w:r>
      <w:r>
        <w:rPr>
          <w:color w:val="01FB92"/>
        </w:rPr>
        <w:t xml:space="preserve">edustaja John Dingell, </w:t>
      </w:r>
      <w:r>
        <w:rPr>
          <w:color w:val="FD0F31"/>
        </w:rPr>
        <w:t xml:space="preserve">joka </w:t>
      </w:r>
      <w:r>
        <w:rPr>
          <w:color w:val="01FB92"/>
        </w:rPr>
        <w:t xml:space="preserve">yrittää jälleen kerran elvyttää </w:t>
      </w:r>
      <w:r>
        <w:rPr>
          <w:color w:val="BE8485"/>
        </w:rPr>
        <w:t xml:space="preserve">säädyllisyysopin</w:t>
      </w:r>
      <w:r>
        <w:t xml:space="preserve">. </w:t>
      </w:r>
      <w:r>
        <w:t xml:space="preserve">Presidentti Reagan </w:t>
      </w:r>
      <w:r>
        <w:t xml:space="preserve">käytti veto-oikeuttaan, koska se rikkoi </w:t>
      </w:r>
      <w:r>
        <w:rPr>
          <w:color w:val="120104"/>
        </w:rPr>
        <w:t xml:space="preserve">perustuslain</w:t>
      </w:r>
      <w:r>
        <w:t xml:space="preserve"> ensimmäistä lisäystä</w:t>
      </w:r>
      <w:r>
        <w:t xml:space="preserve">. </w:t>
      </w:r>
      <w:r>
        <w:rPr>
          <w:color w:val="C660FB"/>
        </w:rPr>
        <w:t xml:space="preserve">Tämän "säädyllisyysopin" </w:t>
      </w:r>
      <w:r>
        <w:t xml:space="preserve">puolustajat </w:t>
      </w:r>
      <w:r>
        <w:t xml:space="preserve">pitävät hallussaan </w:t>
      </w:r>
      <w:r>
        <w:rPr>
          <w:color w:val="DE98FD"/>
        </w:rPr>
        <w:t xml:space="preserve">edustajainhuonetta </w:t>
      </w:r>
      <w:r>
        <w:t xml:space="preserve">ja tietävät</w:t>
      </w:r>
      <w:r>
        <w:rPr>
          <w:color w:val="D48958"/>
        </w:rPr>
        <w:t xml:space="preserve">, että </w:t>
      </w:r>
      <w:r>
        <w:rPr>
          <w:color w:val="05AEE8"/>
        </w:rPr>
        <w:t xml:space="preserve">tämä lainsäädäntö </w:t>
      </w:r>
      <w:r>
        <w:rPr>
          <w:color w:val="D48958"/>
        </w:rPr>
        <w:t xml:space="preserve">hiljentää vilkkaat keskustelut radioaalloilla</w:t>
      </w:r>
      <w:r>
        <w:t xml:space="preserve">, </w:t>
      </w:r>
      <w:r>
        <w:rPr>
          <w:color w:val="D48958"/>
        </w:rPr>
        <w:t xml:space="preserve">mikä </w:t>
      </w:r>
      <w:r>
        <w:t xml:space="preserve">pelottaa sotaisat vastustajat pois. </w:t>
      </w:r>
      <w:r>
        <w:rPr>
          <w:color w:val="C3C1BE"/>
        </w:rPr>
        <w:t xml:space="preserve">Muissa säännöksissä </w:t>
      </w:r>
      <w:r>
        <w:rPr>
          <w:color w:val="C3C1BE"/>
        </w:rPr>
        <w:t xml:space="preserve">edellytetään, että </w:t>
      </w:r>
      <w:r>
        <w:rPr>
          <w:color w:val="D19012"/>
        </w:rPr>
        <w:t xml:space="preserve">kongressin </w:t>
      </w:r>
      <w:r>
        <w:rPr>
          <w:color w:val="1167D9"/>
        </w:rPr>
        <w:t xml:space="preserve">jäsenet </w:t>
      </w:r>
      <w:r>
        <w:rPr>
          <w:color w:val="1167D9"/>
        </w:rPr>
        <w:t xml:space="preserve">osallistuvat </w:t>
      </w:r>
      <w:r>
        <w:rPr>
          <w:color w:val="B7D802"/>
        </w:rPr>
        <w:t xml:space="preserve">sopimusneuvotteluryhmiin, ja hallinto- ja budjettivirastossa on uusia rajoituksia</w:t>
      </w:r>
      <w:r>
        <w:t xml:space="preserve">. </w:t>
      </w:r>
      <w:r>
        <w:t xml:space="preserve">Perustuslain vastaiset lakiehdotukset ovat hyviä oikeudellisia kohteita, mutta </w:t>
      </w:r>
      <w:r>
        <w:rPr>
          <w:color w:val="5E7A6A"/>
        </w:rPr>
        <w:t xml:space="preserve">oikeus käyttää veto-oikeutta määrärahoja koskeviin lakiehdotuksiin on </w:t>
      </w:r>
      <w:r>
        <w:t xml:space="preserve">parempi ymmärtää poliittisena mahdollisuutena kuin pelkkänä juridisena materiaalina. </w:t>
      </w:r>
      <w:r>
        <w:t xml:space="preserve">Kommentoidessaan </w:t>
      </w:r>
      <w:r>
        <w:rPr>
          <w:color w:val="1D0051"/>
        </w:rPr>
        <w:t xml:space="preserve">budjettisotkuja </w:t>
      </w:r>
      <w:r>
        <w:rPr>
          <w:color w:val="B29869"/>
        </w:rPr>
        <w:t xml:space="preserve">tällä viikolla </w:t>
      </w:r>
      <w:r>
        <w:rPr>
          <w:color w:val="98A088"/>
        </w:rPr>
        <w:t xml:space="preserve">presidentti Bush </w:t>
      </w:r>
      <w:r>
        <w:t xml:space="preserve">sanoi: "</w:t>
      </w:r>
      <w:r>
        <w:rPr>
          <w:color w:val="1D0051"/>
        </w:rPr>
        <w:t xml:space="preserve">Se</w:t>
      </w:r>
      <w:r>
        <w:t xml:space="preserve"> luo </w:t>
      </w:r>
      <w:r>
        <w:rPr>
          <w:color w:val="8BE7FC"/>
        </w:rPr>
        <w:t xml:space="preserve">vaikutelman, että se </w:t>
      </w:r>
      <w:r>
        <w:rPr>
          <w:color w:val="76E0C1"/>
        </w:rPr>
        <w:t xml:space="preserve">on </w:t>
      </w:r>
      <w:r>
        <w:rPr>
          <w:color w:val="BACFA7"/>
        </w:rPr>
        <w:t xml:space="preserve">kongressin </w:t>
      </w:r>
      <w:r>
        <w:rPr>
          <w:color w:val="8BE7FC"/>
        </w:rPr>
        <w:t xml:space="preserve">vika</w:t>
      </w:r>
      <w:r>
        <w:t xml:space="preserve">. </w:t>
      </w:r>
      <w:r>
        <w:t xml:space="preserve">Ja voitte mennä </w:t>
      </w:r>
      <w:r>
        <w:rPr>
          <w:color w:val="11BA09"/>
        </w:rPr>
        <w:t xml:space="preserve">johtajien luo </w:t>
      </w:r>
      <w:r>
        <w:t xml:space="preserve">ja kysyä </w:t>
      </w:r>
      <w:r>
        <w:rPr>
          <w:color w:val="11BA09"/>
        </w:rPr>
        <w:t xml:space="preserve">heiltä</w:t>
      </w:r>
      <w:r>
        <w:t xml:space="preserve">, miksi </w:t>
      </w:r>
      <w:r>
        <w:t xml:space="preserve">amerikkalaisilla on </w:t>
      </w:r>
      <w:r>
        <w:rPr>
          <w:color w:val="8BE7FC"/>
        </w:rPr>
        <w:t xml:space="preserve">sellainen käsitys</w:t>
      </w:r>
      <w:r>
        <w:t xml:space="preserve">." Juuri niin. Nyt on aika esittää poliittinen argumentti siitä, että </w:t>
      </w:r>
      <w:r>
        <w:rPr>
          <w:color w:val="462C36"/>
        </w:rPr>
        <w:t xml:space="preserve">presidentit </w:t>
      </w:r>
      <w:r>
        <w:t xml:space="preserve">tarvitsevat määrärahoja, jotta talousarvio saadaan järjestykseen. </w:t>
      </w:r>
      <w:r>
        <w:rPr>
          <w:color w:val="16C0D0"/>
        </w:rPr>
        <w:t xml:space="preserve">Kongressi </w:t>
      </w:r>
      <w:r>
        <w:t xml:space="preserve">ei voi </w:t>
      </w:r>
      <w:r>
        <w:t xml:space="preserve">vastustaa </w:t>
      </w:r>
      <w:r>
        <w:rPr>
          <w:color w:val="98A088"/>
        </w:rPr>
        <w:t xml:space="preserve">Bushia </w:t>
      </w:r>
      <w:r>
        <w:t xml:space="preserve">juuri nyt, kun </w:t>
      </w:r>
      <w:r>
        <w:rPr>
          <w:color w:val="65407D"/>
        </w:rPr>
        <w:t xml:space="preserve">meitä </w:t>
      </w:r>
      <w:r>
        <w:t xml:space="preserve">uhkaa Gramm-Rudmanin lain mukainen menoleikkaus. </w:t>
      </w:r>
      <w:r>
        <w:rPr>
          <w:color w:val="491803"/>
        </w:rPr>
        <w:t xml:space="preserve">Edustajainhuone </w:t>
      </w:r>
      <w:r>
        <w:rPr>
          <w:color w:val="F5D2A8"/>
        </w:rPr>
        <w:t xml:space="preserve">ja </w:t>
      </w:r>
      <w:r>
        <w:rPr>
          <w:color w:val="03422C"/>
        </w:rPr>
        <w:t xml:space="preserve">senaatti </w:t>
      </w:r>
      <w:r>
        <w:t xml:space="preserve">kokoontuivat konferenssiin </w:t>
      </w:r>
      <w:r>
        <w:rPr>
          <w:color w:val="B29869"/>
        </w:rPr>
        <w:t xml:space="preserve">juuri tällä viikolla </w:t>
      </w:r>
      <w:r>
        <w:t xml:space="preserve">- 231 osallistujaa, jotka jakautuivat 26 eri alakonferenssiin. </w:t>
      </w:r>
      <w:r>
        <w:rPr>
          <w:color w:val="72A46E"/>
        </w:rPr>
        <w:t xml:space="preserve">Senaattori Daniel Inouye </w:t>
      </w:r>
      <w:r>
        <w:t xml:space="preserve">suostui sulkemaan joitakin tukikohtia Havaijilla ja sai vastineeksi esimerkiksi 11 miljoonaa dollaria Walter Reedin sairaalan pysäköintialueelle. Konferenssin juontaja, edustaja Bill Hefner otti 40 miljoonaa dollaria sotilastukikohdista Pohjois-Carolinan hyväksi ja antoi senaattori James Sasserille ystävällisesti 70 miljoonaa dollaria Tennesseen tukikohtiin. </w:t>
      </w:r>
      <w:r>
        <w:rPr>
          <w:color w:val="98A088"/>
        </w:rPr>
        <w:t xml:space="preserve">Presidentti Bushin </w:t>
      </w:r>
      <w:r>
        <w:t xml:space="preserve">pitäisi </w:t>
      </w:r>
      <w:r>
        <w:t xml:space="preserve">ottaa </w:t>
      </w:r>
      <w:r>
        <w:rPr>
          <w:color w:val="120104"/>
        </w:rPr>
        <w:t xml:space="preserve">perustuslaki</w:t>
      </w:r>
      <w:r>
        <w:t xml:space="preserve"> toiseen käteen </w:t>
      </w:r>
      <w:r>
        <w:t xml:space="preserve">ja budjettikirves toiseen käteen ja ryhtyä töihin. Hänen pitäisi leikata perustuslain vastaisia säännöksiä ja palkkioita talousarvion tukemisesta. </w:t>
      </w:r>
      <w:r>
        <w:rPr>
          <w:color w:val="128EAC"/>
        </w:rPr>
        <w:t xml:space="preserve">Kongressi </w:t>
      </w:r>
      <w:r>
        <w:rPr>
          <w:color w:val="47545E"/>
        </w:rPr>
        <w:t xml:space="preserve">on ehkä menettänyt kaiken kurinalaisuuden, </w:t>
      </w:r>
      <w:r>
        <w:t xml:space="preserve">mutta </w:t>
      </w:r>
      <w:r>
        <w:rPr>
          <w:color w:val="47545E"/>
        </w:rPr>
        <w:t xml:space="preserve">se </w:t>
      </w:r>
      <w:r>
        <w:t xml:space="preserve">ei tarkoita, että </w:t>
      </w:r>
      <w:r>
        <w:rPr>
          <w:color w:val="65407D"/>
        </w:rPr>
        <w:t xml:space="preserve">maan </w:t>
      </w:r>
      <w:r>
        <w:t xml:space="preserve">pitäisi tottua elämään </w:t>
      </w:r>
      <w:r>
        <w:rPr>
          <w:color w:val="47545E"/>
        </w:rPr>
        <w:t xml:space="preserve">tässä sotkussa</w:t>
      </w:r>
      <w:r>
        <w:t xml:space="preserve"> ikuisesti. </w:t>
      </w:r>
      <w:r>
        <w:rPr>
          <w:color w:val="98A088"/>
        </w:rPr>
        <w:t xml:space="preserve">Presidentti </w:t>
      </w:r>
      <w:r>
        <w:t xml:space="preserve">Bushilla on </w:t>
      </w:r>
      <w:r>
        <w:rPr>
          <w:color w:val="B95C69"/>
        </w:rPr>
        <w:t xml:space="preserve">valta muuttaa Washingtonin toimintatapoja, </w:t>
      </w:r>
      <w:r>
        <w:t xml:space="preserve">jos hän vain </w:t>
      </w:r>
      <w:r>
        <w:t xml:space="preserve">käyttäisi </w:t>
      </w:r>
      <w:r>
        <w:rPr>
          <w:color w:val="B95C69"/>
        </w:rPr>
        <w:t xml:space="preserve">sitä.</w:t>
      </w:r>
    </w:p>
    <w:p>
      <w:r>
        <w:rPr>
          <w:b/>
        </w:rPr>
        <w:t xml:space="preserve">Asiakirjan numero 699</w:t>
      </w:r>
    </w:p>
    <w:p>
      <w:r>
        <w:rPr>
          <w:b/>
        </w:rPr>
        <w:t xml:space="preserve">Asiakirjan tunniste: wsj0997-001</w:t>
      </w:r>
    </w:p>
    <w:p>
      <w:r>
        <w:rPr>
          <w:color w:val="310106"/>
        </w:rPr>
        <w:t xml:space="preserve">Vaikeuksissa oleva SCI Television Inc. </w:t>
      </w:r>
      <w:r>
        <w:t xml:space="preserve">on ehdottanut </w:t>
      </w:r>
      <w:r>
        <w:rPr>
          <w:color w:val="04640D"/>
        </w:rPr>
        <w:t xml:space="preserve">suurimman osan </w:t>
      </w:r>
      <w:r>
        <w:rPr>
          <w:color w:val="04640D"/>
        </w:rPr>
        <w:t xml:space="preserve">1,3 miljardin dollarin veloistaan </w:t>
      </w:r>
      <w:r>
        <w:rPr>
          <w:color w:val="04640D"/>
        </w:rPr>
        <w:t xml:space="preserve">uudelleenjärjestelyä, jotta se saisi </w:t>
      </w:r>
      <w:r>
        <w:t xml:space="preserve">aikaa myydä </w:t>
      </w:r>
      <w:r>
        <w:t xml:space="preserve">omaisuuttaan ja maksaa </w:t>
      </w:r>
      <w:r>
        <w:t xml:space="preserve">velkakirjansa </w:t>
      </w:r>
      <w:r>
        <w:t xml:space="preserve">pois. </w:t>
      </w:r>
      <w:r>
        <w:rPr>
          <w:color w:val="FB5514"/>
        </w:rPr>
        <w:t xml:space="preserve">Velkojen takaisinostoa harjoittava</w:t>
      </w:r>
      <w:r>
        <w:rPr>
          <w:color w:val="FB5514"/>
        </w:rPr>
        <w:t xml:space="preserve"> Kohlberg Kravis Roberts &amp; Co., </w:t>
      </w:r>
      <w:r>
        <w:rPr>
          <w:color w:val="E115C0"/>
        </w:rPr>
        <w:t xml:space="preserve">joka </w:t>
      </w:r>
      <w:r>
        <w:rPr>
          <w:color w:val="FB5514"/>
        </w:rPr>
        <w:t xml:space="preserve">omistaa 46 prosenttia </w:t>
      </w:r>
      <w:r>
        <w:rPr>
          <w:color w:val="00587F"/>
        </w:rPr>
        <w:t xml:space="preserve">SCI TV:n </w:t>
      </w:r>
      <w:r>
        <w:rPr>
          <w:color w:val="FB5514"/>
        </w:rPr>
        <w:t xml:space="preserve">kantaosakkeista</w:t>
      </w:r>
      <w:r>
        <w:t xml:space="preserve">, ilmoitti takaisinmaksusuunnitelmassa </w:t>
      </w:r>
      <w:r>
        <w:rPr>
          <w:color w:val="0BC582"/>
        </w:rPr>
        <w:t xml:space="preserve">vähentävänsä </w:t>
      </w:r>
      <w:r>
        <w:rPr>
          <w:color w:val="9E8317"/>
        </w:rPr>
        <w:t xml:space="preserve">osuutensa </w:t>
      </w:r>
      <w:r>
        <w:t xml:space="preserve">15 prosenttiin ja </w:t>
      </w:r>
      <w:r>
        <w:t xml:space="preserve">luovuttavansa loput </w:t>
      </w:r>
      <w:r>
        <w:rPr>
          <w:color w:val="FEB8C8"/>
        </w:rPr>
        <w:t xml:space="preserve">osuudestaan </w:t>
      </w:r>
      <w:r>
        <w:t xml:space="preserve">velkakirjojen haltijoille </w:t>
      </w:r>
      <w:r>
        <w:rPr>
          <w:color w:val="01190F"/>
        </w:rPr>
        <w:t xml:space="preserve">rakenneuudistuksen yhteydessä. </w:t>
      </w:r>
      <w:r>
        <w:rPr>
          <w:color w:val="FB5514"/>
        </w:rPr>
        <w:t xml:space="preserve">KKR </w:t>
      </w:r>
      <w:r>
        <w:t xml:space="preserve">ilmoitti myös </w:t>
      </w:r>
      <w:r>
        <w:rPr>
          <w:color w:val="310106"/>
        </w:rPr>
        <w:t xml:space="preserve">yhtiön vel</w:t>
      </w:r>
      <w:r>
        <w:t xml:space="preserve">kojille</w:t>
      </w:r>
      <w:r>
        <w:t xml:space="preserve">, että </w:t>
      </w:r>
      <w:r>
        <w:rPr>
          <w:color w:val="847D81"/>
        </w:rPr>
        <w:t xml:space="preserve">Henry Kravis ja muut </w:t>
      </w:r>
      <w:r>
        <w:rPr>
          <w:color w:val="B70639"/>
        </w:rPr>
        <w:t xml:space="preserve">SCI TV:n </w:t>
      </w:r>
      <w:r>
        <w:rPr>
          <w:color w:val="58018B"/>
        </w:rPr>
        <w:t xml:space="preserve">hallituksen jäsenet </w:t>
      </w:r>
      <w:r>
        <w:t xml:space="preserve">eroaisivat </w:t>
      </w:r>
      <w:r>
        <w:rPr>
          <w:color w:val="703B01"/>
        </w:rPr>
        <w:t xml:space="preserve">KKR:n </w:t>
      </w:r>
      <w:r>
        <w:rPr>
          <w:color w:val="F7F1DF"/>
        </w:rPr>
        <w:t xml:space="preserve">hallituksesta </w:t>
      </w:r>
      <w:r>
        <w:rPr>
          <w:color w:val="01190F"/>
        </w:rPr>
        <w:t xml:space="preserve">rakenneuudistuksen </w:t>
      </w:r>
      <w:r>
        <w:t xml:space="preserve">päätyttyä ja luopuisivat </w:t>
      </w:r>
      <w:r>
        <w:t xml:space="preserve">äänioikeudestaan. </w:t>
      </w:r>
      <w:r>
        <w:rPr>
          <w:color w:val="4AFEFA"/>
        </w:rPr>
        <w:t xml:space="preserve">SCI TV:n </w:t>
      </w:r>
      <w:r>
        <w:rPr>
          <w:color w:val="118B8A"/>
        </w:rPr>
        <w:t xml:space="preserve">507 miljoonan dollarin suuruisten subprime-luottovelkakirjalainojen haltijoita </w:t>
      </w:r>
      <w:r>
        <w:rPr>
          <w:color w:val="FCB164"/>
        </w:rPr>
        <w:t xml:space="preserve">pyydetään </w:t>
      </w:r>
      <w:r>
        <w:t xml:space="preserve">antamaan anteeksi suuri osa </w:t>
      </w:r>
      <w:r>
        <w:rPr>
          <w:color w:val="796EE6"/>
        </w:rPr>
        <w:t xml:space="preserve">velasta </w:t>
      </w:r>
      <w:r>
        <w:t xml:space="preserve">vastineeksi 39 prosentin osuudesta </w:t>
      </w:r>
      <w:r>
        <w:rPr>
          <w:color w:val="53495F"/>
        </w:rPr>
        <w:t xml:space="preserve">SCI TV:</w:t>
      </w:r>
      <w:r>
        <w:rPr>
          <w:color w:val="000D2C"/>
        </w:rPr>
        <w:t xml:space="preserve">ssä</w:t>
      </w:r>
      <w:r>
        <w:t xml:space="preserve">. </w:t>
      </w:r>
      <w:r>
        <w:rPr>
          <w:color w:val="F95475"/>
        </w:rPr>
        <w:t xml:space="preserve">He </w:t>
      </w:r>
      <w:r>
        <w:t xml:space="preserve">kutsuivat </w:t>
      </w:r>
      <w:r>
        <w:rPr>
          <w:color w:val="61FC03"/>
        </w:rPr>
        <w:t xml:space="preserve">ehdotusta </w:t>
      </w:r>
      <w:r>
        <w:t xml:space="preserve">välittömästi </w:t>
      </w:r>
      <w:r>
        <w:t xml:space="preserve">riittämättömäksi ja sanoivat, että </w:t>
      </w:r>
      <w:r>
        <w:rPr>
          <w:color w:val="01190F"/>
        </w:rPr>
        <w:t xml:space="preserve">rakenneuudistus </w:t>
      </w:r>
      <w:r>
        <w:t xml:space="preserve">ei ratkaisisi </w:t>
      </w:r>
      <w:r>
        <w:rPr>
          <w:color w:val="310106"/>
        </w:rPr>
        <w:t xml:space="preserve">yrityksen </w:t>
      </w:r>
      <w:r>
        <w:t xml:space="preserve">ongelmia. </w:t>
      </w:r>
      <w:r>
        <w:t xml:space="preserve">"Uskon, että </w:t>
      </w:r>
      <w:r>
        <w:rPr>
          <w:color w:val="5D9608"/>
        </w:rPr>
        <w:t xml:space="preserve">nykyisessä </w:t>
      </w:r>
      <w:r>
        <w:t xml:space="preserve">suunnitelmassa on tarpeeksi heikkouksia riittävän monen joukkovelkakirjanhaltijan silmissä, jotta se vaatii </w:t>
      </w:r>
      <w:r>
        <w:t xml:space="preserve">merkittäviä tarkistuksia ennen kuin se voidaan toteuttaa", sanoo </w:t>
      </w:r>
      <w:r>
        <w:rPr>
          <w:color w:val="DE98FD"/>
        </w:rPr>
        <w:t xml:space="preserve">paikallinen analyytikko Craig Davis R.D. Smith &amp; Co:sta. </w:t>
      </w:r>
      <w:r>
        <w:t xml:space="preserve">Sijoittajat tulkitsivat </w:t>
      </w:r>
      <w:r>
        <w:rPr>
          <w:color w:val="98A088"/>
        </w:rPr>
        <w:t xml:space="preserve">KKR:n </w:t>
      </w:r>
      <w:r>
        <w:rPr>
          <w:color w:val="5D9608"/>
        </w:rPr>
        <w:t xml:space="preserve">siirron </w:t>
      </w:r>
      <w:r>
        <w:rPr>
          <w:color w:val="FB5514"/>
        </w:rPr>
        <w:t xml:space="preserve">yhtiön </w:t>
      </w:r>
      <w:r>
        <w:t xml:space="preserve">haluksi </w:t>
      </w:r>
      <w:r>
        <w:t xml:space="preserve">pestä </w:t>
      </w:r>
      <w:r>
        <w:t xml:space="preserve">kätensä </w:t>
      </w:r>
      <w:r>
        <w:rPr>
          <w:color w:val="310106"/>
        </w:rPr>
        <w:t xml:space="preserve">SCI TV:stä. </w:t>
      </w:r>
      <w:r>
        <w:t xml:space="preserve">KKR:n edustaja kuitenkin totesi, että koska </w:t>
      </w:r>
      <w:r>
        <w:rPr>
          <w:color w:val="FB5514"/>
        </w:rPr>
        <w:t xml:space="preserve">KKR:n osuus </w:t>
      </w:r>
      <w:r>
        <w:rPr>
          <w:color w:val="53495F"/>
        </w:rPr>
        <w:t xml:space="preserve">yhtiön </w:t>
      </w:r>
      <w:r>
        <w:rPr>
          <w:color w:val="000D2C"/>
        </w:rPr>
        <w:t xml:space="preserve">osakepääomasta on </w:t>
      </w:r>
      <w:r>
        <w:t xml:space="preserve">vain 15 prosenttia, </w:t>
      </w:r>
      <w:r>
        <w:t xml:space="preserve">ei olisi asianmukaista, että </w:t>
      </w:r>
      <w:r>
        <w:rPr>
          <w:color w:val="FB5514"/>
        </w:rPr>
        <w:t xml:space="preserve">KKR:</w:t>
      </w:r>
      <w:r>
        <w:t xml:space="preserve">llä olisi edelleen edustus </w:t>
      </w:r>
      <w:r>
        <w:rPr>
          <w:color w:val="F7F1DF"/>
        </w:rPr>
        <w:t xml:space="preserve">hallituksessa</w:t>
      </w:r>
      <w:r>
        <w:t xml:space="preserve">. </w:t>
      </w:r>
      <w:r>
        <w:rPr>
          <w:color w:val="FB5514"/>
        </w:rPr>
        <w:t xml:space="preserve">KKR </w:t>
      </w:r>
      <w:r>
        <w:t xml:space="preserve">on jo kerännyt noin miljardi dollaria aiemmista </w:t>
      </w:r>
      <w:r>
        <w:rPr>
          <w:color w:val="310106"/>
        </w:rPr>
        <w:t xml:space="preserve">SCI TV:n kanssa </w:t>
      </w:r>
      <w:r>
        <w:t xml:space="preserve">tehdyistä kaupoista</w:t>
      </w:r>
      <w:r>
        <w:t xml:space="preserve">, joten </w:t>
      </w:r>
      <w:r>
        <w:rPr>
          <w:color w:val="310106"/>
        </w:rPr>
        <w:t xml:space="preserve">yhtiön </w:t>
      </w:r>
      <w:r>
        <w:t xml:space="preserve">ongelmat </w:t>
      </w:r>
      <w:r>
        <w:t xml:space="preserve">eivät vaikuta siihen kovin paljon. </w:t>
      </w:r>
      <w:r>
        <w:rPr>
          <w:color w:val="248AD0"/>
        </w:rPr>
        <w:t xml:space="preserve">Nashvillen, Tennesseen osavaltion liikemies George Gillettin </w:t>
      </w:r>
      <w:r>
        <w:rPr>
          <w:color w:val="310106"/>
        </w:rPr>
        <w:t xml:space="preserve">johtama </w:t>
      </w:r>
      <w:r>
        <w:rPr>
          <w:color w:val="310106"/>
        </w:rPr>
        <w:t xml:space="preserve">SCI TV </w:t>
      </w:r>
      <w:r>
        <w:t xml:space="preserve">omistaa kuusi televisioasemaa, mukaan lukien useita CBS Inc:n tytäryhtiöitä. Vuonna 1987 vivutettuihin yritysostoihin myönnettyjen valtavien lainojen vuoksi sillä on vaikeuksia maksaa velkojaan. Sijoituspankkinsa Drexel Burnham Lambert Inc:n kautta </w:t>
      </w:r>
      <w:r>
        <w:rPr>
          <w:color w:val="310106"/>
        </w:rPr>
        <w:t xml:space="preserve">SCI TV </w:t>
      </w:r>
      <w:r>
        <w:t xml:space="preserve">tarjoutuu </w:t>
      </w:r>
      <w:r>
        <w:t xml:space="preserve">vaihtamaan subprime-luokan joukkovelkakirjalainoja </w:t>
      </w:r>
      <w:r>
        <w:rPr>
          <w:color w:val="5C5300"/>
        </w:rPr>
        <w:t xml:space="preserve">uusiin joukkovelkakirjapaketteihin ja osakkeisiin</w:t>
      </w:r>
      <w:r>
        <w:rPr>
          <w:color w:val="9F6551"/>
        </w:rPr>
        <w:t xml:space="preserve">, jotka </w:t>
      </w:r>
      <w:r>
        <w:rPr>
          <w:color w:val="5C5300"/>
        </w:rPr>
        <w:t xml:space="preserve">sijoittajat arvostavat 20-70 senttiä dollarilta</w:t>
      </w:r>
      <w:r>
        <w:t xml:space="preserve">. </w:t>
      </w:r>
      <w:r>
        <w:rPr>
          <w:color w:val="BCFEC6"/>
        </w:rPr>
        <w:t xml:space="preserve">KKR </w:t>
      </w:r>
      <w:r>
        <w:rPr>
          <w:color w:val="932C70"/>
        </w:rPr>
        <w:t xml:space="preserve">siirtäisi 31 prosentin osuuden </w:t>
      </w:r>
      <w:r>
        <w:rPr>
          <w:color w:val="2B1B04"/>
        </w:rPr>
        <w:t xml:space="preserve">osakkeista </w:t>
      </w:r>
      <w:r>
        <w:rPr>
          <w:color w:val="932C70"/>
        </w:rPr>
        <w:t xml:space="preserve">joukkovelkakirjojen haltijoille, ja </w:t>
      </w:r>
      <w:r>
        <w:rPr>
          <w:color w:val="B5AFC4"/>
        </w:rPr>
        <w:t xml:space="preserve">Gillett luopuisi </w:t>
      </w:r>
      <w:r>
        <w:rPr>
          <w:color w:val="932C70"/>
        </w:rPr>
        <w:t xml:space="preserve">8 prosentin osuudesta</w:t>
      </w:r>
      <w:r>
        <w:t xml:space="preserve">. </w:t>
      </w:r>
      <w:r>
        <w:t xml:space="preserve">Vaikka eräs </w:t>
      </w:r>
      <w:r>
        <w:rPr>
          <w:color w:val="310106"/>
        </w:rPr>
        <w:t xml:space="preserve">SCI TV:</w:t>
      </w:r>
      <w:r>
        <w:t xml:space="preserve">n suursijoittaja pitää </w:t>
      </w:r>
      <w:r>
        <w:rPr>
          <w:color w:val="932C70"/>
        </w:rPr>
        <w:t xml:space="preserve">tätä </w:t>
      </w:r>
      <w:r>
        <w:t xml:space="preserve">melko anteliaana, </w:t>
      </w:r>
      <w:r>
        <w:rPr>
          <w:color w:val="D4C67A"/>
        </w:rPr>
        <w:t xml:space="preserve">monet riskilainojen haltijat </w:t>
      </w:r>
      <w:r>
        <w:t xml:space="preserve">toivovat edelleen, että </w:t>
      </w:r>
      <w:r>
        <w:rPr>
          <w:color w:val="FB5514"/>
        </w:rPr>
        <w:t xml:space="preserve">KKR </w:t>
      </w:r>
      <w:r>
        <w:t xml:space="preserve">ja </w:t>
      </w:r>
      <w:r>
        <w:rPr>
          <w:color w:val="AE7AA1"/>
        </w:rPr>
        <w:t xml:space="preserve">Gillett </w:t>
      </w:r>
      <w:r>
        <w:t xml:space="preserve">sijoittavat </w:t>
      </w:r>
      <w:r>
        <w:rPr>
          <w:color w:val="310106"/>
        </w:rPr>
        <w:t xml:space="preserve">SCI TV:</w:t>
      </w:r>
      <w:r>
        <w:t xml:space="preserve">hen </w:t>
      </w:r>
      <w:r>
        <w:t xml:space="preserve">lisää rahaa. </w:t>
      </w:r>
      <w:r>
        <w:rPr>
          <w:color w:val="D4C67A"/>
        </w:rPr>
        <w:t xml:space="preserve">Sijoittajien </w:t>
      </w:r>
      <w:r>
        <w:t xml:space="preserve">mielestä </w:t>
      </w:r>
      <w:r>
        <w:rPr>
          <w:color w:val="310106"/>
        </w:rPr>
        <w:t xml:space="preserve">SCI TV </w:t>
      </w:r>
      <w:r>
        <w:t xml:space="preserve">tarvitsee uutta pääomaa selviytyäkseen. </w:t>
      </w:r>
      <w:r>
        <w:rPr>
          <w:color w:val="C2A393"/>
        </w:rPr>
        <w:t xml:space="preserve">SCI TV:n </w:t>
      </w:r>
      <w:r>
        <w:rPr>
          <w:color w:val="6A3A35"/>
        </w:rPr>
        <w:t xml:space="preserve">velkajärjestelysuunnitelma </w:t>
      </w:r>
      <w:r>
        <w:t xml:space="preserve">lykkäisi 153 miljoonan dollarin pankkivelan takaisinmaksua. Se </w:t>
      </w:r>
      <w:r>
        <w:t xml:space="preserve">lykkäisi myös </w:t>
      </w:r>
      <w:r>
        <w:rPr>
          <w:color w:val="BA6801"/>
        </w:rPr>
        <w:t xml:space="preserve">erääntyneiden </w:t>
      </w:r>
      <w:r>
        <w:rPr>
          <w:color w:val="BA6801"/>
        </w:rPr>
        <w:t xml:space="preserve">subprime-luottojen </w:t>
      </w:r>
      <w:r>
        <w:t xml:space="preserve">korkoja ja pääomaa</w:t>
      </w:r>
      <w:r>
        <w:rPr>
          <w:color w:val="BA6801"/>
        </w:rPr>
        <w:t xml:space="preserve">; harkinnanvarainen ajanjakso velvoitteen takaisinmaksua varten päättyy 16. marraskuuta</w:t>
      </w:r>
      <w:r>
        <w:t xml:space="preserve">. Samalla </w:t>
      </w:r>
      <w:r>
        <w:t xml:space="preserve">sijoittajat arvioivat, että </w:t>
      </w:r>
      <w:r>
        <w:rPr>
          <w:color w:val="01190F"/>
        </w:rPr>
        <w:t xml:space="preserve">rakenneuudistus </w:t>
      </w:r>
      <w:r>
        <w:t xml:space="preserve">vähentää </w:t>
      </w:r>
      <w:r>
        <w:rPr>
          <w:color w:val="310106"/>
        </w:rPr>
        <w:t xml:space="preserve">yhtiön</w:t>
      </w:r>
      <w:r>
        <w:t xml:space="preserve"> vuotuisia </w:t>
      </w:r>
      <w:r>
        <w:rPr>
          <w:color w:val="16C0D0"/>
        </w:rPr>
        <w:t xml:space="preserve">korkoja </w:t>
      </w:r>
      <w:r>
        <w:t xml:space="preserve">noin 90 miljoonasta dollarista 85 miljoonaan dollariin. Analyytikkojen mukaan </w:t>
      </w:r>
      <w:r>
        <w:rPr>
          <w:color w:val="310106"/>
        </w:rPr>
        <w:t xml:space="preserve">SCI TV:n </w:t>
      </w:r>
      <w:r>
        <w:t xml:space="preserve">vuotuinen kassavirta on kuitenkin vain noin 80-90 miljoonaa dollaria, </w:t>
      </w:r>
      <w:r>
        <w:t xml:space="preserve">jotta se pystyy maksamaan </w:t>
      </w:r>
      <w:r>
        <w:rPr>
          <w:color w:val="16C0D0"/>
        </w:rPr>
        <w:t xml:space="preserve">korot.</w:t>
      </w:r>
    </w:p>
    <w:p>
      <w:r>
        <w:rPr>
          <w:b/>
        </w:rPr>
        <w:t xml:space="preserve">Asiakirjan numero 700</w:t>
      </w:r>
    </w:p>
    <w:p>
      <w:r>
        <w:rPr>
          <w:b/>
        </w:rPr>
        <w:t xml:space="preserve">Asiakirjan tunniste: wsj0998-001</w:t>
      </w:r>
    </w:p>
    <w:p>
      <w:r>
        <w:rPr>
          <w:color w:val="310106"/>
        </w:rPr>
        <w:t xml:space="preserve">Toimistomarkkinat </w:t>
      </w:r>
      <w:r>
        <w:rPr>
          <w:color w:val="04640D"/>
        </w:rPr>
        <w:t xml:space="preserve">ylirakentuneessa Koillismaassa </w:t>
      </w:r>
      <w:r>
        <w:t xml:space="preserve">heikkenevät </w:t>
      </w:r>
      <w:r>
        <w:rPr>
          <w:color w:val="310106"/>
        </w:rPr>
        <w:t xml:space="preserve">Koillismaan </w:t>
      </w:r>
      <w:r>
        <w:rPr>
          <w:color w:val="310106"/>
        </w:rPr>
        <w:t xml:space="preserve">toimistomarkkinat </w:t>
      </w:r>
      <w:r>
        <w:t xml:space="preserve">kärsivät 1980-luvun huiman rakentamisen vakavista jälkivaikutuksista. </w:t>
      </w:r>
      <w:r>
        <w:t xml:space="preserve">Ulosmittauksia ja </w:t>
      </w:r>
      <w:r>
        <w:rPr>
          <w:color w:val="FEFB0A"/>
        </w:rPr>
        <w:t xml:space="preserve">muita merkkejä taloudellisesta ahdingosta, joka </w:t>
      </w:r>
      <w:r>
        <w:rPr>
          <w:color w:val="FB5514"/>
        </w:rPr>
        <w:t xml:space="preserve">useimmiten liittyy </w:t>
      </w:r>
      <w:r>
        <w:rPr>
          <w:color w:val="FEFB0A"/>
        </w:rPr>
        <w:t xml:space="preserve">lounaisiin kiinteistömarkkinoihin, </w:t>
      </w:r>
      <w:r>
        <w:t xml:space="preserve">on havaittavissa </w:t>
      </w:r>
      <w:r>
        <w:t xml:space="preserve">esikaupunkien toimistomarkkinoilla </w:t>
      </w:r>
      <w:r>
        <w:rPr>
          <w:color w:val="04640D"/>
        </w:rPr>
        <w:t xml:space="preserve">kerran kukoistaneessa koillisosassa</w:t>
      </w:r>
      <w:r>
        <w:t xml:space="preserve">. </w:t>
      </w:r>
      <w:r>
        <w:t xml:space="preserve">Jotkin hankkeet, kuten 425 000 neliömetrin toimistotila Little Fallsissa, </w:t>
      </w:r>
      <w:r>
        <w:rPr>
          <w:color w:val="E115C0"/>
        </w:rPr>
        <w:t xml:space="preserve">New Jerseyssä, ovat </w:t>
      </w:r>
      <w:r>
        <w:t xml:space="preserve">nyt lainanantajien käsissä. </w:t>
      </w:r>
      <w:r>
        <w:rPr>
          <w:color w:val="00587F"/>
        </w:rPr>
        <w:t xml:space="preserve">Pennsylvanian King of Prussiassa sijaitsevan 32 hehtaarin hotelli- ja toimistokompleksin </w:t>
      </w:r>
      <w:r>
        <w:t xml:space="preserve">omistajat </w:t>
      </w:r>
      <w:r>
        <w:t xml:space="preserve">etsivät uutta rahoitusta ilmoitusten kautta.</w:t>
      </w:r>
      <w:r>
        <w:t xml:space="preserve"> Koska Connecticutin Fairfieldin piirikunnassa on yhä enemmän tyhjillään olevia toimistoja, rakentajat ja pankkiirit yrittävät kuumeisesti järjestää lainoja uudelleen. Bostonin lähiöissä rakennuttajat varautuvat </w:t>
      </w:r>
      <w:r>
        <w:rPr>
          <w:color w:val="0BC582"/>
        </w:rPr>
        <w:t xml:space="preserve">toimistotiloja paljon käyttävän </w:t>
      </w:r>
      <w:r>
        <w:rPr>
          <w:color w:val="0BC582"/>
        </w:rPr>
        <w:t xml:space="preserve">tietokoneteollisuuden </w:t>
      </w:r>
      <w:r>
        <w:t xml:space="preserve">laskusuhdanteeseen</w:t>
      </w:r>
      <w:r>
        <w:t xml:space="preserve">. </w:t>
      </w:r>
      <w:r>
        <w:rPr>
          <w:color w:val="9E8317"/>
        </w:rPr>
        <w:t xml:space="preserve">Monia </w:t>
      </w:r>
      <w:r>
        <w:t xml:space="preserve">pakkolunastusongelmista kärsiviä </w:t>
      </w:r>
      <w:r>
        <w:rPr>
          <w:color w:val="9E8317"/>
        </w:rPr>
        <w:t xml:space="preserve">kiinteistöjä </w:t>
      </w:r>
      <w:r>
        <w:t xml:space="preserve">ei ole pakkolunastettu, ja niitä on vaikea tunnistaa, sanoo </w:t>
      </w:r>
      <w:r>
        <w:rPr>
          <w:color w:val="01190F"/>
        </w:rPr>
        <w:t xml:space="preserve">Albert I. Berger, </w:t>
      </w:r>
      <w:r>
        <w:rPr>
          <w:color w:val="847D81"/>
        </w:rPr>
        <w:t xml:space="preserve">joka </w:t>
      </w:r>
      <w:r>
        <w:rPr>
          <w:color w:val="01190F"/>
        </w:rPr>
        <w:t xml:space="preserve">johtaa </w:t>
      </w:r>
      <w:r>
        <w:rPr>
          <w:color w:val="58018B"/>
        </w:rPr>
        <w:t xml:space="preserve">New Jerseyn </w:t>
      </w:r>
      <w:r>
        <w:rPr>
          <w:color w:val="01190F"/>
        </w:rPr>
        <w:t xml:space="preserve">Secaucusissa sijaitsevaa </w:t>
      </w:r>
      <w:r>
        <w:rPr>
          <w:color w:val="B70639"/>
        </w:rPr>
        <w:t xml:space="preserve">Helmsley-Spear Inc:n toimistoa</w:t>
      </w:r>
      <w:r>
        <w:rPr>
          <w:color w:val="01190F"/>
        </w:rPr>
        <w:t xml:space="preserve">, </w:t>
      </w:r>
      <w:r>
        <w:rPr>
          <w:color w:val="B70639"/>
        </w:rPr>
        <w:t xml:space="preserve">joka on </w:t>
      </w:r>
      <w:r>
        <w:rPr>
          <w:color w:val="01190F"/>
        </w:rPr>
        <w:t xml:space="preserve">kiinteistövälitysyritys</w:t>
      </w:r>
      <w:r>
        <w:t xml:space="preserve">. Omistajat siirtävät kiinteistöjä lainanantajille vapaaehtoisesti - ja hiljaisesti - "ulosmittauksen sijasta tehtävillä sopimuksilla". Kiinteistönhoitajat pysyvät usein rakennuttajina. </w:t>
      </w:r>
      <w:r>
        <w:rPr>
          <w:color w:val="703B01"/>
        </w:rPr>
        <w:t xml:space="preserve">Kiinteistöanalyytikko Lloyd Lynford </w:t>
      </w:r>
      <w:r>
        <w:t xml:space="preserve">sanoo, että </w:t>
      </w:r>
      <w:r>
        <w:rPr>
          <w:color w:val="04640D"/>
        </w:rPr>
        <w:t xml:space="preserve">Koillisväylän ongelmia </w:t>
      </w:r>
      <w:r>
        <w:t xml:space="preserve">peittää suhteellisen alhainen tyhjien asuntojen määrä. </w:t>
      </w:r>
      <w:r>
        <w:rPr>
          <w:color w:val="310106"/>
        </w:rPr>
        <w:t xml:space="preserve">Nykyisillä ylikehittyneillä markkinoilla </w:t>
      </w:r>
      <w:r>
        <w:t xml:space="preserve">vuokralaisilla on kuitenkin monia vaihtoehtoja, ja he neuvottelevat </w:t>
      </w:r>
      <w:r>
        <w:rPr>
          <w:color w:val="F7F1DF"/>
        </w:rPr>
        <w:t xml:space="preserve">alhaisista vuokrista, jotka </w:t>
      </w:r>
      <w:r>
        <w:rPr>
          <w:color w:val="F7F1DF"/>
        </w:rPr>
        <w:t xml:space="preserve">aiheuttavat paineita rakennusten omistajille</w:t>
      </w:r>
      <w:r>
        <w:t xml:space="preserve">. </w:t>
      </w:r>
      <w:r>
        <w:rPr>
          <w:color w:val="703B01"/>
        </w:rPr>
        <w:t xml:space="preserve">Lynfordin </w:t>
      </w:r>
      <w:r>
        <w:t xml:space="preserve">mukaan uusien toimistotilojen täyttyminen kestää nykyään keskimäärin kolmesta kolmeen ja puoleentoista vuoteen, kun se vuonna 1988 oli 2 ja puoli vuotta. </w:t>
      </w:r>
      <w:r>
        <w:t xml:space="preserve">Beverly Hills on tulossa </w:t>
      </w:r>
      <w:r>
        <w:rPr>
          <w:color w:val="4AFEFA"/>
        </w:rPr>
        <w:t xml:space="preserve">Tokion</w:t>
      </w:r>
      <w:r>
        <w:t xml:space="preserve"> esikaupunkeihin </w:t>
      </w:r>
      <w:r>
        <w:t xml:space="preserve">MIKSI </w:t>
      </w:r>
      <w:r>
        <w:rPr>
          <w:color w:val="FCB164"/>
        </w:rPr>
        <w:t xml:space="preserve">japanilaisten </w:t>
      </w:r>
      <w:r>
        <w:t xml:space="preserve">pitäisi </w:t>
      </w:r>
      <w:r>
        <w:t xml:space="preserve">ylittää Tyynimeri </w:t>
      </w:r>
      <w:r>
        <w:t xml:space="preserve">ostaakseen </w:t>
      </w:r>
      <w:r>
        <w:rPr>
          <w:color w:val="796EE6"/>
        </w:rPr>
        <w:t xml:space="preserve">amerikkalaisia kiinteistöjä, </w:t>
      </w:r>
      <w:r>
        <w:t xml:space="preserve">kun he </w:t>
      </w:r>
      <w:r>
        <w:t xml:space="preserve">voivat yksinkertaisesti luoda ne uudelleen kotimaassaan? </w:t>
      </w:r>
      <w:r>
        <w:rPr>
          <w:color w:val="5D9608"/>
        </w:rPr>
        <w:t xml:space="preserve">Tokyu Development Corp. </w:t>
      </w:r>
      <w:r>
        <w:t xml:space="preserve">käyttää </w:t>
      </w:r>
      <w:r>
        <w:t xml:space="preserve">500 miljoonaa dollaria </w:t>
      </w:r>
      <w:r>
        <w:t xml:space="preserve">rakentaakseen </w:t>
      </w:r>
      <w:r>
        <w:rPr>
          <w:color w:val="53495F"/>
        </w:rPr>
        <w:t xml:space="preserve">Tokion</w:t>
      </w:r>
      <w:r>
        <w:rPr>
          <w:color w:val="000D2C"/>
        </w:rPr>
        <w:t xml:space="preserve"> esikaupunkialueille amerikkalaistyylisiä luksusasuntoja</w:t>
      </w:r>
      <w:r>
        <w:rPr>
          <w:color w:val="F95475"/>
        </w:rPr>
        <w:t xml:space="preserve">, joissa on </w:t>
      </w:r>
      <w:r>
        <w:rPr>
          <w:color w:val="F95475"/>
        </w:rPr>
        <w:t xml:space="preserve">harvoin nähtäviä </w:t>
      </w:r>
      <w:r>
        <w:rPr>
          <w:color w:val="F95475"/>
        </w:rPr>
        <w:t xml:space="preserve">puutarhoja, etupuutarhoja, uima-altaita ja tenniskenttiä. </w:t>
      </w:r>
      <w:r>
        <w:rPr>
          <w:color w:val="5D9608"/>
        </w:rPr>
        <w:t xml:space="preserve">Japanilaisyhtiö </w:t>
      </w:r>
      <w:r>
        <w:t xml:space="preserve">palkkasi </w:t>
      </w:r>
      <w:r>
        <w:rPr>
          <w:color w:val="DE98FD"/>
        </w:rPr>
        <w:t xml:space="preserve">Newport Beachissa, Kaliforniassa toimivan arkkitehtitoimisto Richardson Nagy Martinin </w:t>
      </w:r>
      <w:r>
        <w:t xml:space="preserve">suunnittelemaan rakennuksen, jota </w:t>
      </w:r>
      <w:r>
        <w:t xml:space="preserve">japanilainen lehdistö kutsui "Tokion Beverly Hillsiksi</w:t>
      </w:r>
      <w:r>
        <w:t xml:space="preserve">". Tyypillisten japanilaisten talojen sijaan, jotka ostetaan kapeilta kaduilta ilman jalkakäytäviä, </w:t>
      </w:r>
      <w:r>
        <w:rPr>
          <w:color w:val="000D2C"/>
        </w:rPr>
        <w:t xml:space="preserve">uusi hanke, </w:t>
      </w:r>
      <w:r>
        <w:t xml:space="preserve">nimeltään "One Hundred Hills", </w:t>
      </w:r>
      <w:r>
        <w:t xml:space="preserve">tarjoaa </w:t>
      </w:r>
      <w:r>
        <w:t xml:space="preserve">65 taloa </w:t>
      </w:r>
      <w:r>
        <w:rPr>
          <w:color w:val="98A088"/>
        </w:rPr>
        <w:t xml:space="preserve">puolen hehtaarin tonteilla</w:t>
      </w:r>
      <w:r>
        <w:t xml:space="preserve">. </w:t>
      </w:r>
      <w:r>
        <w:rPr>
          <w:color w:val="98A088"/>
        </w:rPr>
        <w:t xml:space="preserve">Se on </w:t>
      </w:r>
      <w:r>
        <w:t xml:space="preserve">yli kymmenkertainen määrä tavanomaiseen asuntotontin kokoon verrattuna. </w:t>
      </w:r>
      <w:r>
        <w:rPr>
          <w:color w:val="4F584E"/>
        </w:rPr>
        <w:t xml:space="preserve">Ostajat, joilla on käytettävissään 6 miljoonaa dollaria, voivat </w:t>
      </w:r>
      <w:r>
        <w:rPr>
          <w:color w:val="4F584E"/>
        </w:rPr>
        <w:t xml:space="preserve">valita </w:t>
      </w:r>
      <w:r>
        <w:t xml:space="preserve">11 mallin joukosta, mukaan lukien kalifornialaisvaikutteinen välimerellinen tyyli, perinteinen amerikkalainen ilme ja keskilännen arkkitehti Frank Lloyd Wrightin inspiroima malli. </w:t>
      </w:r>
      <w:r>
        <w:rPr>
          <w:color w:val="000D2C"/>
        </w:rPr>
        <w:t xml:space="preserve">Siellä on </w:t>
      </w:r>
      <w:r>
        <w:rPr>
          <w:color w:val="248AD0"/>
        </w:rPr>
        <w:t xml:space="preserve">tilavat olohuoneet ja kylpyhuoneet</w:t>
      </w:r>
      <w:r>
        <w:t xml:space="preserve">, sekä </w:t>
      </w:r>
      <w:r>
        <w:t xml:space="preserve">suuri isovanhempien sviitti ja eteinen, jossa voit riisua kenkäsi, kaikki japanilaiseen elämäntyyliin sopivaa. Ulkopinnat on verhottu tiilellä, puulla tai kivellä, mutta </w:t>
      </w:r>
      <w:r>
        <w:rPr>
          <w:color w:val="5C5300"/>
        </w:rPr>
        <w:t xml:space="preserve">talot on </w:t>
      </w:r>
      <w:r>
        <w:t xml:space="preserve">tehty teräsbetonista. </w:t>
      </w:r>
      <w:r>
        <w:rPr>
          <w:color w:val="DE98FD"/>
        </w:rPr>
        <w:t xml:space="preserve">"</w:t>
      </w:r>
      <w:r>
        <w:t xml:space="preserve">Olimme pettyneitä, ettemme </w:t>
      </w:r>
      <w:r>
        <w:t xml:space="preserve">voineet käyttää puuta", </w:t>
      </w:r>
      <w:r>
        <w:rPr>
          <w:color w:val="9F6551"/>
        </w:rPr>
        <w:t xml:space="preserve">arkkitehti Walter J. Richardson </w:t>
      </w:r>
      <w:r>
        <w:t xml:space="preserve">sanoo, </w:t>
      </w:r>
      <w:r>
        <w:t xml:space="preserve">"mutta japanilaiset haluavat vain kestävämpiä materiaaleja." Hän selittää, että japanilaiset haluavat tuhannen dollarin neliöjalan hinnalla tuhoutumattomuuden tunnetta, puhumattakaan suojasta mahdollisilta maanjäristysvaurioilta. </w:t>
      </w:r>
      <w:r>
        <w:rPr>
          <w:color w:val="BCFEC6"/>
        </w:rPr>
        <w:t xml:space="preserve">Asuntorakentajat</w:t>
      </w:r>
      <w:r>
        <w:t xml:space="preserve"> kokeilevat tuotemerkillä varustettuja rakennuksia </w:t>
      </w:r>
      <w:r>
        <w:t xml:space="preserve">Kilpailun kiristyessä </w:t>
      </w:r>
      <w:r>
        <w:t xml:space="preserve">asuntorakentajat </w:t>
      </w:r>
      <w:r>
        <w:t xml:space="preserve">turvautuvat perinteisiin kuluttajamarkkinointitekniikoihin </w:t>
      </w:r>
      <w:r>
        <w:rPr>
          <w:color w:val="932C70"/>
        </w:rPr>
        <w:t xml:space="preserve">tuotemerkin </w:t>
      </w:r>
      <w:r>
        <w:t xml:space="preserve">luomiseksi</w:t>
      </w:r>
      <w:r>
        <w:t xml:space="preserve">. "</w:t>
      </w:r>
      <w:r>
        <w:t xml:space="preserve">Yksi kiinteistöalalla työskentelevien vaikeuksista on se, että jokainen tuote on kuin uuden yrityksen perustaminen tai uuden malliston esittely muotiteollisuudessa", sanoo </w:t>
      </w:r>
      <w:r>
        <w:rPr>
          <w:color w:val="2B1B04"/>
        </w:rPr>
        <w:t xml:space="preserve">L. Robert Lieb, </w:t>
      </w:r>
      <w:r>
        <w:rPr>
          <w:color w:val="D4C67A"/>
        </w:rPr>
        <w:t xml:space="preserve">New Jerseyn </w:t>
      </w:r>
      <w:r>
        <w:rPr>
          <w:color w:val="B5AFC4"/>
        </w:rPr>
        <w:t xml:space="preserve">West Pattersonissa sijaitsevan Mountain Development Corp. -yhtiön </w:t>
      </w:r>
      <w:r>
        <w:rPr>
          <w:color w:val="2B1B04"/>
        </w:rPr>
        <w:t xml:space="preserve">johtaja</w:t>
      </w:r>
      <w:r>
        <w:t xml:space="preserve">. Niinpä hän käyttää sanaa "joki" monien hankkeiden nimissä. "</w:t>
      </w:r>
      <w:r>
        <w:rPr>
          <w:color w:val="932C70"/>
        </w:rPr>
        <w:t xml:space="preserve">Siitä </w:t>
      </w:r>
      <w:r>
        <w:t xml:space="preserve">ei koskaan tule samanlaista </w:t>
      </w:r>
      <w:r>
        <w:rPr>
          <w:color w:val="932C70"/>
        </w:rPr>
        <w:t xml:space="preserve">kuin </w:t>
      </w:r>
      <w:r>
        <w:t xml:space="preserve">Bristol-Myersin", hän lisää, "mutta </w:t>
      </w:r>
      <w:r>
        <w:rPr>
          <w:color w:val="932C70"/>
        </w:rPr>
        <w:t xml:space="preserve">se</w:t>
      </w:r>
      <w:r>
        <w:t xml:space="preserve"> auttaa </w:t>
      </w:r>
      <w:r>
        <w:t xml:space="preserve">saamaan tunnettuutta yleisön - ja pankkien - keskuudessa". Weingarten-Siegel Group Inc., Manalapan, </w:t>
      </w:r>
      <w:r>
        <w:rPr>
          <w:color w:val="E115C0"/>
        </w:rPr>
        <w:t xml:space="preserve">New Jersey, </w:t>
      </w:r>
      <w:r>
        <w:t xml:space="preserve">on rakentanut </w:t>
      </w:r>
      <w:r>
        <w:rPr>
          <w:color w:val="E115C0"/>
        </w:rPr>
        <w:t xml:space="preserve">New Jerseyssä </w:t>
      </w:r>
      <w:r>
        <w:t xml:space="preserve">Cross Creek Pointe-, Allegro Pointe- ja muita Pointe-nimisiä rakennuksia. Caspi Development Corp, Armonk, N.Y., on rakentanut kaksi Classic-nimistä kerrostaloa ja suunnittelee kolmatta. Kehittäjä Steve Caspi sanoo, että sama tuotemerkki viittaa tasaiseen laatuun "sijainnista, ulkonäöstä tai mukavuuksista riippumatta". Merkkikiinteistöjen nimien </w:t>
      </w:r>
      <w:r>
        <w:rPr>
          <w:color w:val="AE7AA1"/>
        </w:rPr>
        <w:t xml:space="preserve">ykköskehittäjä</w:t>
      </w:r>
      <w:r>
        <w:t xml:space="preserve"> on </w:t>
      </w:r>
      <w:r>
        <w:rPr>
          <w:color w:val="AE7AA1"/>
        </w:rPr>
        <w:t xml:space="preserve">Ara Hovnanian</w:t>
      </w:r>
      <w:r>
        <w:t xml:space="preserve">. </w:t>
      </w:r>
      <w:r>
        <w:rPr>
          <w:color w:val="AE7AA1"/>
        </w:rPr>
        <w:t xml:space="preserve">Sen </w:t>
      </w:r>
      <w:r>
        <w:t xml:space="preserve">alkeishintaisia koteja kutsutaan nimellä Society Hill. Beacon Hill -brändi on tarkoitettu "varakkaille" rivitaloille ja Nob Hill -brändi omakotitaloille. </w:t>
      </w:r>
      <w:r>
        <w:rPr>
          <w:color w:val="AE7AA1"/>
        </w:rPr>
        <w:t xml:space="preserve">Hovnanian</w:t>
      </w:r>
      <w:r>
        <w:t xml:space="preserve"> sanoo, että standardoidun ulkoasun </w:t>
      </w:r>
      <w:r>
        <w:t xml:space="preserve">ansiosta "</w:t>
      </w:r>
      <w:r>
        <w:rPr>
          <w:color w:val="C2A393"/>
        </w:rPr>
        <w:t xml:space="preserve">ostaja </w:t>
      </w:r>
      <w:r>
        <w:t xml:space="preserve">voi </w:t>
      </w:r>
      <w:r>
        <w:t xml:space="preserve">sisustaa </w:t>
      </w:r>
      <w:r>
        <w:rPr>
          <w:color w:val="0232FD"/>
        </w:rPr>
        <w:t xml:space="preserve">Society Hillin kodin riippumatta siitä, missä se </w:t>
      </w:r>
      <w:r>
        <w:t xml:space="preserve">sijaitsee". </w:t>
      </w:r>
      <w:r>
        <w:rPr>
          <w:color w:val="6A3A35"/>
        </w:rPr>
        <w:t xml:space="preserve">Maanjäristys </w:t>
      </w:r>
      <w:r>
        <w:t xml:space="preserve">tuskin </w:t>
      </w:r>
      <w:r>
        <w:t xml:space="preserve">ravistelee </w:t>
      </w:r>
      <w:r>
        <w:rPr>
          <w:color w:val="BA6801"/>
        </w:rPr>
        <w:t xml:space="preserve">kaupallisia markkinoita </w:t>
      </w:r>
      <w:r>
        <w:rPr>
          <w:color w:val="168E5C"/>
        </w:rPr>
        <w:t xml:space="preserve">San Franciscossa</w:t>
      </w:r>
      <w:r>
        <w:rPr>
          <w:color w:val="6A3A35"/>
        </w:rPr>
        <w:t xml:space="preserve"> tapahtunut maanjäristys </w:t>
      </w:r>
      <w:r>
        <w:t xml:space="preserve">aiheutti kiinteistösijoittajien sieluissa muutamia väristyksiä. "Luulen, että on olemassa </w:t>
      </w:r>
      <w:r>
        <w:rPr>
          <w:color w:val="16C0D0"/>
        </w:rPr>
        <w:t xml:space="preserve">tauti nimeltä ostajan katumus</w:t>
      </w:r>
      <w:r>
        <w:t xml:space="preserve">, ja olen varma, että se on valloillaan tässä vaiheessa, mutta parannuskeino kestää vain lyhyen aikaa", sanoo </w:t>
      </w:r>
      <w:r>
        <w:rPr>
          <w:color w:val="C62100"/>
        </w:rPr>
        <w:t xml:space="preserve">Kenneth Leventhal, kiinteistöihin erikoistuneen Los Angelesin tilitoimiston Kenneth Leventhal &amp; Co. osakas-agentti</w:t>
      </w:r>
      <w:r>
        <w:t xml:space="preserve">. "</w:t>
      </w:r>
      <w:r>
        <w:t xml:space="preserve">Jos olisin ostamassa </w:t>
      </w:r>
      <w:r>
        <w:rPr>
          <w:color w:val="014347"/>
        </w:rPr>
        <w:t xml:space="preserve">rakennusta </w:t>
      </w:r>
      <w:r>
        <w:rPr>
          <w:color w:val="233809"/>
        </w:rPr>
        <w:t xml:space="preserve">San Franciscosta </w:t>
      </w:r>
      <w:r>
        <w:t xml:space="preserve">juuri nyt, vaatisin </w:t>
      </w:r>
      <w:r>
        <w:t xml:space="preserve">ensin rakennustarkastusta, sitten epäröisin hetken, viivyttelisin hetken." "Jos olisin ostamassa </w:t>
      </w:r>
      <w:r>
        <w:rPr>
          <w:color w:val="014347"/>
        </w:rPr>
        <w:t xml:space="preserve">rakennusta </w:t>
      </w:r>
      <w:r>
        <w:rPr>
          <w:color w:val="233809"/>
        </w:rPr>
        <w:t xml:space="preserve">San Franciscosta juuri nyt, vaatisin </w:t>
      </w:r>
      <w:r>
        <w:t xml:space="preserve">ensin rakennustarkastusta, sitten epäröisin hetken, viivyttelisin hetken." </w:t>
      </w:r>
      <w:r>
        <w:t xml:space="preserve">Mutta kuten </w:t>
      </w:r>
      <w:r>
        <w:rPr>
          <w:color w:val="42083B"/>
        </w:rPr>
        <w:t xml:space="preserve">muutkin </w:t>
      </w:r>
      <w:r>
        <w:rPr>
          <w:color w:val="42083B"/>
        </w:rPr>
        <w:t xml:space="preserve">Kalifornian maanjäristysten vaaroihin </w:t>
      </w:r>
      <w:r>
        <w:rPr>
          <w:color w:val="82785D"/>
        </w:rPr>
        <w:t xml:space="preserve">tottuneet</w:t>
      </w:r>
      <w:r>
        <w:rPr>
          <w:color w:val="42083B"/>
        </w:rPr>
        <w:t xml:space="preserve"> kiinteistöalan ammattilaiset, </w:t>
      </w:r>
      <w:r>
        <w:rPr>
          <w:color w:val="C62100"/>
        </w:rPr>
        <w:t xml:space="preserve">Leventhal </w:t>
      </w:r>
      <w:r>
        <w:t xml:space="preserve">näkee </w:t>
      </w:r>
      <w:r>
        <w:rPr>
          <w:color w:val="196956"/>
        </w:rPr>
        <w:t xml:space="preserve">kaupungin </w:t>
      </w:r>
      <w:r>
        <w:rPr>
          <w:color w:val="B7DAD2"/>
        </w:rPr>
        <w:t xml:space="preserve">liikekiinteistömarkkinoilla </w:t>
      </w:r>
      <w:r>
        <w:rPr>
          <w:color w:val="023087"/>
        </w:rPr>
        <w:t xml:space="preserve">vain vähän muutoksia pitkällä aikavälillä</w:t>
      </w:r>
      <w:r>
        <w:t xml:space="preserve">. </w:t>
      </w:r>
      <w:r>
        <w:rPr>
          <w:color w:val="8C41BB"/>
        </w:rPr>
        <w:t xml:space="preserve">Paikalliset rakentajat </w:t>
      </w:r>
      <w:r>
        <w:t xml:space="preserve">eivät kuitenkaan malta odottaa, että he voivat ilmoittaa maailmalle, että suurin osa </w:t>
      </w:r>
      <w:r>
        <w:rPr>
          <w:color w:val="ECEDFE"/>
        </w:rPr>
        <w:t xml:space="preserve">San Franciscosta </w:t>
      </w:r>
      <w:r>
        <w:t xml:space="preserve">ei näytä televisiossa esitetyltä tuomiolta. </w:t>
      </w:r>
      <w:r>
        <w:rPr>
          <w:color w:val="2B2D32"/>
        </w:rPr>
        <w:t xml:space="preserve">Urban Land Instituten </w:t>
      </w:r>
      <w:r>
        <w:t xml:space="preserve">kiinteistökonferenssin suunnittelijat </w:t>
      </w:r>
      <w:r>
        <w:t xml:space="preserve">lisäsivät tällä viikolla kiireesti paneelikeskustelun </w:t>
      </w:r>
      <w:r>
        <w:rPr>
          <w:color w:val="6A3A35"/>
        </w:rPr>
        <w:t xml:space="preserve">järistyksen </w:t>
      </w:r>
      <w:r>
        <w:t xml:space="preserve">jälkiseurauksista</w:t>
      </w:r>
      <w:r>
        <w:t xml:space="preserve">. </w:t>
      </w:r>
      <w:r>
        <w:t xml:space="preserve">"Lopputulos on, että olemme </w:t>
      </w:r>
      <w:r>
        <w:t xml:space="preserve">rakentaneet </w:t>
      </w:r>
      <w:r>
        <w:rPr>
          <w:color w:val="014347"/>
        </w:rPr>
        <w:t xml:space="preserve">ne </w:t>
      </w:r>
      <w:r>
        <w:t xml:space="preserve">hyvin", sanoo Peter Bedford, kalifornialainen rakennuttaja ja </w:t>
      </w:r>
      <w:r>
        <w:rPr>
          <w:color w:val="2B2D32"/>
        </w:rPr>
        <w:t xml:space="preserve">Urban Land Instituten </w:t>
      </w:r>
      <w:r>
        <w:t xml:space="preserve">virkamies</w:t>
      </w:r>
      <w:r>
        <w:t xml:space="preserve">. "</w:t>
      </w:r>
      <w:r>
        <w:t xml:space="preserve">Seitsemän miljoonaa neliömetriä </w:t>
      </w:r>
      <w:r>
        <w:rPr>
          <w:color w:val="94C661"/>
        </w:rPr>
        <w:t xml:space="preserve">tilaa </w:t>
      </w:r>
      <w:r>
        <w:rPr>
          <w:color w:val="94C661"/>
        </w:rPr>
        <w:t xml:space="preserve">on hieno</w:t>
      </w:r>
      <w:r>
        <w:t xml:space="preserve">.</w:t>
      </w:r>
    </w:p>
    <w:p>
      <w:r>
        <w:rPr>
          <w:b/>
        </w:rPr>
        <w:t xml:space="preserve">Asiakirjan numero 701</w:t>
      </w:r>
    </w:p>
    <w:p>
      <w:r>
        <w:rPr>
          <w:b/>
        </w:rPr>
        <w:t xml:space="preserve">Asiakirjan tunniste: wsj0999-001</w:t>
      </w:r>
    </w:p>
    <w:p>
      <w:r>
        <w:rPr>
          <w:color w:val="310106"/>
        </w:rPr>
        <w:t xml:space="preserve">FITCENTRA valmistautuu </w:t>
      </w:r>
      <w:r>
        <w:t xml:space="preserve">harmaantuvaan asiakaskuntaan. Vaikka </w:t>
      </w:r>
      <w:r>
        <w:rPr>
          <w:color w:val="310106"/>
        </w:rPr>
        <w:t xml:space="preserve">heidän </w:t>
      </w:r>
      <w:r>
        <w:t xml:space="preserve">mainoksissaan näytetäänkin hyväkroppaisia nuoria ihmisiä lyhyissä vaatteissa, ostoskeskuksen omistajat tietävät, että tulevaisuus tuo mukanaan pulleita nelikymppisiä ja sitä vanhempia ihmisiä.</w:t>
      </w:r>
      <w:r>
        <w:t xml:space="preserve"> "Ajatus siitä, että fyysinen kuntoilu on vain nuorille ja keski-ikäisille, on harhaluulo", sanoo Michael Pacholik, Kalifornian Diamond Barissa sijaitsevan LA Fitness Clubin myyntipäällikkö. Kuntokonsultti Gerald Williams sanoo, että </w:t>
      </w:r>
      <w:r>
        <w:rPr>
          <w:color w:val="04640D"/>
        </w:rPr>
        <w:t xml:space="preserve">Atlantassa sijaitsevan Holiday Espre Centerin </w:t>
      </w:r>
      <w:r>
        <w:t xml:space="preserve">jäsenistä noin 10-15 prosenttia </w:t>
      </w:r>
      <w:r>
        <w:t xml:space="preserve">on vanhempia. "</w:t>
      </w:r>
      <w:r>
        <w:rPr>
          <w:color w:val="FEFB0A"/>
        </w:rPr>
        <w:t xml:space="preserve">Useimmat </w:t>
      </w:r>
      <w:r>
        <w:t xml:space="preserve">haluavat </w:t>
      </w:r>
      <w:r>
        <w:rPr>
          <w:color w:val="FB5514"/>
        </w:rPr>
        <w:t xml:space="preserve">sydän- ja verisuoniliikuntaa... numero 1 tapa vähentää sydänsairauksien riskiä.</w:t>
      </w:r>
      <w:r>
        <w:t xml:space="preserve">" </w:t>
      </w:r>
      <w:r>
        <w:rPr>
          <w:color w:val="E115C0"/>
        </w:rPr>
        <w:t xml:space="preserve">Association of Quality Clubs, </w:t>
      </w:r>
      <w:r>
        <w:rPr>
          <w:color w:val="00587F"/>
        </w:rPr>
        <w:t xml:space="preserve">joka </w:t>
      </w:r>
      <w:r>
        <w:rPr>
          <w:color w:val="E115C0"/>
        </w:rPr>
        <w:t xml:space="preserve">arvioi </w:t>
      </w:r>
      <w:r>
        <w:rPr>
          <w:color w:val="0BC582"/>
        </w:rPr>
        <w:t xml:space="preserve">alan</w:t>
      </w:r>
      <w:r>
        <w:rPr>
          <w:color w:val="E115C0"/>
        </w:rPr>
        <w:t xml:space="preserve"> tulot </w:t>
      </w:r>
      <w:r>
        <w:rPr>
          <w:color w:val="E115C0"/>
        </w:rPr>
        <w:t xml:space="preserve">5 miljardiksi dollariksi vuonna 1988</w:t>
      </w:r>
      <w:r>
        <w:t xml:space="preserve">, teki markkinatutkimuksen </w:t>
      </w:r>
      <w:r>
        <w:rPr>
          <w:color w:val="FEB8C8"/>
        </w:rPr>
        <w:t xml:space="preserve">yli 40-vuotiaiden </w:t>
      </w:r>
      <w:r>
        <w:rPr>
          <w:color w:val="FEB8C8"/>
        </w:rPr>
        <w:t xml:space="preserve">terveystietoisten ihmisten keskuudessa </w:t>
      </w:r>
      <w:r>
        <w:rPr>
          <w:color w:val="FEB8C8"/>
        </w:rPr>
        <w:t xml:space="preserve">ja </w:t>
      </w:r>
      <w:r>
        <w:t xml:space="preserve">totesi, että 43 prosenttia heistä harrastaa säännöllisesti liikuntaa. </w:t>
      </w:r>
      <w:r>
        <w:rPr>
          <w:color w:val="01190F"/>
        </w:rPr>
        <w:t xml:space="preserve">ProBody Fitnessin johtaja Michael Hays </w:t>
      </w:r>
      <w:r>
        <w:t xml:space="preserve">huomauttaa, että </w:t>
      </w:r>
      <w:r>
        <w:rPr>
          <w:color w:val="847D81"/>
        </w:rPr>
        <w:t xml:space="preserve">ala on parhaillaan </w:t>
      </w:r>
      <w:r>
        <w:t xml:space="preserve">"huuhtelemassa itseään ulos". Hän sanoo: "Klubeja on johdettava kuin </w:t>
      </w:r>
      <w:r>
        <w:rPr>
          <w:color w:val="58018B"/>
        </w:rPr>
        <w:t xml:space="preserve">ravintoloita, </w:t>
      </w:r>
      <w:r>
        <w:rPr>
          <w:color w:val="B70639"/>
        </w:rPr>
        <w:t xml:space="preserve">joissa </w:t>
      </w:r>
      <w:r>
        <w:rPr>
          <w:color w:val="58018B"/>
        </w:rPr>
        <w:t xml:space="preserve">jokainen neliöjalka tuottaa dollarin.</w:t>
      </w:r>
      <w:r>
        <w:t xml:space="preserve">" </w:t>
      </w:r>
      <w:r>
        <w:rPr>
          <w:color w:val="703B01"/>
        </w:rPr>
        <w:t xml:space="preserve">Vanhemmat ihmiset </w:t>
      </w:r>
      <w:r>
        <w:t xml:space="preserve">auttavat voittoja täyttämällä "seisokkiaikaa".</w:t>
      </w:r>
      <w:r>
        <w:t xml:space="preserve"> Hän lisää: "</w:t>
      </w:r>
      <w:r>
        <w:rPr>
          <w:color w:val="F7F1DF"/>
        </w:rPr>
        <w:t xml:space="preserve">Terveys- ja kuntoilumarkkinat </w:t>
      </w:r>
      <w:r>
        <w:t xml:space="preserve">ovat </w:t>
      </w:r>
      <w:r>
        <w:t xml:space="preserve">lähellä toisiaan ja kohtaavat hyvin pian." </w:t>
      </w:r>
      <w:r>
        <w:rPr>
          <w:color w:val="04640D"/>
        </w:rPr>
        <w:t xml:space="preserve">Espre Centerissä </w:t>
      </w:r>
      <w:r>
        <w:t xml:space="preserve">kiinteätuloiset saavat alennusta, ja Anaheim Imperial Health Spa -laitoksessa yli 55-vuotiaat saavat 45 prosentin alennuksen. "RADIOAKTIIVINEN" TOPAZ on herättänyt viranomaisissa ja jalokivikauppiaissa huolta säteilytettyjen kivien tuonnista. Jalokivikauppiaiden komitea tutkii, mistä peräisin ovat </w:t>
      </w:r>
      <w:r>
        <w:rPr>
          <w:color w:val="118B8A"/>
        </w:rPr>
        <w:t xml:space="preserve">useat "radioaktiiviset" siniset topaasit, </w:t>
      </w:r>
      <w:r>
        <w:rPr>
          <w:color w:val="118B8A"/>
        </w:rPr>
        <w:t xml:space="preserve">joista eräs </w:t>
      </w:r>
      <w:r>
        <w:rPr>
          <w:color w:val="FCB164"/>
        </w:rPr>
        <w:t xml:space="preserve">hongkongilainen </w:t>
      </w:r>
      <w:r>
        <w:rPr>
          <w:color w:val="118B8A"/>
        </w:rPr>
        <w:t xml:space="preserve">koruvalmistaja </w:t>
      </w:r>
      <w:r>
        <w:rPr>
          <w:color w:val="4AFEFA"/>
        </w:rPr>
        <w:t xml:space="preserve">on </w:t>
      </w:r>
      <w:r>
        <w:rPr>
          <w:color w:val="118B8A"/>
        </w:rPr>
        <w:t xml:space="preserve">hiljattain </w:t>
      </w:r>
      <w:r>
        <w:rPr>
          <w:color w:val="118B8A"/>
        </w:rPr>
        <w:t xml:space="preserve">ilmoittanut</w:t>
      </w:r>
      <w:r>
        <w:t xml:space="preserve">. </w:t>
      </w:r>
      <w:r>
        <w:rPr>
          <w:color w:val="796EE6"/>
        </w:rPr>
        <w:t xml:space="preserve">Yhdysvalloissa </w:t>
      </w:r>
      <w:r>
        <w:t xml:space="preserve">säteilyrajat asettaa ja niitä valvoo </w:t>
      </w:r>
      <w:r>
        <w:rPr>
          <w:color w:val="000D2C"/>
        </w:rPr>
        <w:t xml:space="preserve">Nuclear Regulatory Commission (NRC), </w:t>
      </w:r>
      <w:r>
        <w:rPr>
          <w:color w:val="53495F"/>
        </w:rPr>
        <w:t xml:space="preserve">joka </w:t>
      </w:r>
      <w:r>
        <w:rPr>
          <w:color w:val="000D2C"/>
        </w:rPr>
        <w:t xml:space="preserve">myöntää lupia </w:t>
      </w:r>
      <w:r>
        <w:rPr>
          <w:color w:val="F95475"/>
        </w:rPr>
        <w:t xml:space="preserve">topaasia käsittelev</w:t>
      </w:r>
      <w:r>
        <w:rPr>
          <w:color w:val="61FC03"/>
        </w:rPr>
        <w:t xml:space="preserve">ille </w:t>
      </w:r>
      <w:r>
        <w:rPr>
          <w:color w:val="F95475"/>
        </w:rPr>
        <w:t xml:space="preserve">reaktoreille</w:t>
      </w:r>
      <w:r>
        <w:t xml:space="preserve">. </w:t>
      </w:r>
      <w:r>
        <w:rPr>
          <w:color w:val="000D2C"/>
        </w:rPr>
        <w:t xml:space="preserve">Tämä virasto </w:t>
      </w:r>
      <w:r>
        <w:t xml:space="preserve">työskentelee maahantuojien lisensoimiseksi, mutta ei tällä hetkellä valvo tuontia. </w:t>
      </w:r>
      <w:r>
        <w:rPr>
          <w:color w:val="5D9608"/>
        </w:rPr>
        <w:t xml:space="preserve">Topas, läpinäkyvä mineraali, </w:t>
      </w:r>
      <w:r>
        <w:rPr>
          <w:color w:val="DE98FD"/>
        </w:rPr>
        <w:t xml:space="preserve">joka on usein </w:t>
      </w:r>
      <w:r>
        <w:rPr>
          <w:color w:val="5D9608"/>
        </w:rPr>
        <w:t xml:space="preserve">valkoinen, kun se irrotetaan maasta</w:t>
      </w:r>
      <w:r>
        <w:t xml:space="preserve">, voidaan värjätä siniseksi säteilyttämällä</w:t>
      </w:r>
      <w:r>
        <w:rPr>
          <w:color w:val="98A088"/>
        </w:rPr>
        <w:t xml:space="preserve">, jolloin </w:t>
      </w:r>
      <w:r>
        <w:rPr>
          <w:color w:val="5D9608"/>
        </w:rPr>
        <w:t xml:space="preserve">se </w:t>
      </w:r>
      <w:r>
        <w:t xml:space="preserve">muuttuu </w:t>
      </w:r>
      <w:r>
        <w:rPr>
          <w:color w:val="4F584E"/>
        </w:rPr>
        <w:t xml:space="preserve">akvamariinin näkö</w:t>
      </w:r>
      <w:r>
        <w:rPr>
          <w:color w:val="248AD0"/>
        </w:rPr>
        <w:t xml:space="preserve">iseksi </w:t>
      </w:r>
      <w:r>
        <w:rPr>
          <w:color w:val="4F584E"/>
        </w:rPr>
        <w:t xml:space="preserve">jalokiveksi</w:t>
      </w:r>
      <w:r>
        <w:t xml:space="preserve">. </w:t>
      </w:r>
      <w:r>
        <w:t xml:space="preserve">"[</w:t>
      </w:r>
      <w:r>
        <w:rPr>
          <w:color w:val="796EE6"/>
        </w:rPr>
        <w:t xml:space="preserve">Yhdysvalloissa</w:t>
      </w:r>
      <w:r>
        <w:t xml:space="preserve">] säteilytetyt kivet </w:t>
      </w:r>
      <w:r>
        <w:t xml:space="preserve">ovat turvallisia", sanoo </w:t>
      </w:r>
      <w:r>
        <w:rPr>
          <w:color w:val="5C5300"/>
        </w:rPr>
        <w:t xml:space="preserve">John Hickey, NRC:n </w:t>
      </w:r>
      <w:r>
        <w:rPr>
          <w:color w:val="9F6551"/>
        </w:rPr>
        <w:t xml:space="preserve">Washingtonin</w:t>
      </w:r>
      <w:r>
        <w:rPr>
          <w:color w:val="5C5300"/>
        </w:rPr>
        <w:t xml:space="preserve"> toimiston </w:t>
      </w:r>
      <w:r>
        <w:rPr>
          <w:color w:val="5C5300"/>
        </w:rPr>
        <w:t xml:space="preserve">operatiivinen johtaja</w:t>
      </w:r>
      <w:r>
        <w:t xml:space="preserve">. "Uskomme, että valtaosa maahantuodusta materiaalista on turvallista. Mutta on olemassa pieni riski, että osa tuotiin maahan korkealla säteilypitoisuudella." </w:t>
      </w:r>
      <w:r>
        <w:rPr>
          <w:color w:val="5C5300"/>
        </w:rPr>
        <w:t xml:space="preserve">Hickey </w:t>
      </w:r>
      <w:r>
        <w:t xml:space="preserve">lisäsi, että </w:t>
      </w:r>
      <w:r>
        <w:rPr>
          <w:color w:val="932C70"/>
        </w:rPr>
        <w:t xml:space="preserve">Hongkongista</w:t>
      </w:r>
      <w:r>
        <w:rPr>
          <w:color w:val="BCFEC6"/>
        </w:rPr>
        <w:t xml:space="preserve"> löydetyissä kivissä </w:t>
      </w:r>
      <w:r>
        <w:t xml:space="preserve">uskotaan olevan </w:t>
      </w:r>
      <w:r>
        <w:rPr>
          <w:color w:val="2B1B04"/>
        </w:rPr>
        <w:t xml:space="preserve">kaksi kertaa enemmän </w:t>
      </w:r>
      <w:r>
        <w:rPr>
          <w:color w:val="B5AFC4"/>
        </w:rPr>
        <w:t xml:space="preserve">säteilyä kuin Yhdysvalloissa, </w:t>
      </w:r>
      <w:r>
        <w:t xml:space="preserve">vaikka hän huomautti, että </w:t>
      </w:r>
      <w:r>
        <w:rPr>
          <w:color w:val="D4C67A"/>
        </w:rPr>
        <w:t xml:space="preserve">kaksi tai jopa </w:t>
      </w:r>
      <w:r>
        <w:t xml:space="preserve">kolme kertaa enemmän kuin </w:t>
      </w:r>
      <w:r>
        <w:rPr>
          <w:color w:val="AE7AA1"/>
        </w:rPr>
        <w:t xml:space="preserve">Yhdysvalloissa </w:t>
      </w:r>
      <w:r>
        <w:t xml:space="preserve">on "vielä turvallisten rajojen sisällä". </w:t>
      </w:r>
      <w:r>
        <w:rPr>
          <w:color w:val="C2A393"/>
        </w:rPr>
        <w:t xml:space="preserve">Joillakin </w:t>
      </w:r>
      <w:r>
        <w:t xml:space="preserve">jalokivikauppiailla on Geigerin laskurit, joilla mitataan topaasin säteilyä. PÄÄOMA MATKUSTAA </w:t>
      </w:r>
      <w:r>
        <w:rPr>
          <w:color w:val="0232FD"/>
        </w:rPr>
        <w:t xml:space="preserve">Eurooppaan </w:t>
      </w:r>
      <w:r>
        <w:t xml:space="preserve">vuoden 1992 yhdistymisen lähestyessä. </w:t>
      </w:r>
      <w:r>
        <w:rPr>
          <w:color w:val="BA6801"/>
        </w:rPr>
        <w:t xml:space="preserve">Bostonilainen</w:t>
      </w:r>
      <w:r>
        <w:rPr>
          <w:color w:val="6A3A35"/>
        </w:rPr>
        <w:t xml:space="preserve"> Advent International </w:t>
      </w:r>
      <w:r>
        <w:t xml:space="preserve">on kerännyt </w:t>
      </w:r>
      <w:r>
        <w:t xml:space="preserve">230 miljoonaa dollaria yhdysvaltalaisilta eläkerahastoilta ja muilta instituutioilta </w:t>
      </w:r>
      <w:r>
        <w:t xml:space="preserve">sijoittaakseen </w:t>
      </w:r>
      <w:r>
        <w:rPr>
          <w:color w:val="0232FD"/>
        </w:rPr>
        <w:t xml:space="preserve">Eurooppaan. </w:t>
      </w:r>
      <w:r>
        <w:t xml:space="preserve">Muita riskisijoittajia </w:t>
      </w:r>
      <w:r>
        <w:t xml:space="preserve">on jo paikalla: </w:t>
      </w:r>
      <w:r>
        <w:rPr>
          <w:color w:val="168E5C"/>
        </w:rPr>
        <w:t xml:space="preserve">MMG Patricof Groupilla </w:t>
      </w:r>
      <w:r>
        <w:t xml:space="preserve">ja </w:t>
      </w:r>
      <w:r>
        <w:rPr>
          <w:color w:val="168E5C"/>
        </w:rPr>
        <w:t xml:space="preserve">sen </w:t>
      </w:r>
      <w:r>
        <w:rPr>
          <w:color w:val="16C0D0"/>
        </w:rPr>
        <w:t xml:space="preserve">newyorkilaisella</w:t>
      </w:r>
      <w:r>
        <w:t xml:space="preserve"> Alan Patricof Associatesilla</w:t>
      </w:r>
      <w:r>
        <w:t xml:space="preserve">, </w:t>
      </w:r>
      <w:r>
        <w:rPr>
          <w:color w:val="C62100"/>
        </w:rPr>
        <w:t xml:space="preserve">bostonilaisella</w:t>
      </w:r>
      <w:r>
        <w:t xml:space="preserve"> Burr, Egan, Deleage &amp; Co:lla </w:t>
      </w:r>
      <w:r>
        <w:t xml:space="preserve">ja </w:t>
      </w:r>
      <w:r>
        <w:rPr>
          <w:color w:val="014347"/>
        </w:rPr>
        <w:t xml:space="preserve">sanfranciscolaisella</w:t>
      </w:r>
      <w:r>
        <w:t xml:space="preserve"> Hambrecht &amp; Quistillä </w:t>
      </w:r>
      <w:r>
        <w:t xml:space="preserve">on noin 800 miljoonaa dollaria sijoitettavana eurooppalaisiin yrityksiin. </w:t>
      </w:r>
      <w:r>
        <w:rPr>
          <w:color w:val="233809"/>
        </w:rPr>
        <w:t xml:space="preserve">Eurooppalaisissa pääomasijoitusrahastoissa </w:t>
      </w:r>
      <w:r>
        <w:t xml:space="preserve">on yhteensä 14 miljardia dollaria, ja niiden odotetaan kasvavan 35 prosenttia vuodessa. Manner-Euroopan asukkaat uskovat, että suurin kasvualue on Etelä-Eurooppa. Espanja ja Italia mainitaan useimmiten tulevina suurimman taloudellisen toiminnan alueina. Suosittuja hankkeita ovat media, televiestintä ja vähittäiskauppa. Suosituin yritysostomenetelmä: velkaostot. John Turner müncheniläisestä Matuschka Gruppesta sanoo, että </w:t>
      </w:r>
      <w:r>
        <w:rPr>
          <w:color w:val="42083B"/>
        </w:rPr>
        <w:t xml:space="preserve">perheyritykset</w:t>
      </w:r>
      <w:r>
        <w:rPr>
          <w:color w:val="82785D"/>
        </w:rPr>
        <w:t xml:space="preserve">, jotka </w:t>
      </w:r>
      <w:r>
        <w:rPr>
          <w:color w:val="42083B"/>
        </w:rPr>
        <w:t xml:space="preserve">tarvitsevat käteistä kasvua varten, </w:t>
      </w:r>
      <w:r>
        <w:t xml:space="preserve">ovat houkuttelevia</w:t>
      </w:r>
      <w:r>
        <w:t xml:space="preserve">. American Foundation for AIDS Researchin AIDS MANUAL arvioi ja tarkastelee koulutusmateriaaleja. "Learning About AIDS" -käsikirjassa luetellaan elokuvia, esitteitä, esitteitä, videoita ja muuta valistustietoa. Jakelija on </w:t>
      </w:r>
      <w:r>
        <w:rPr>
          <w:color w:val="16C0D0"/>
        </w:rPr>
        <w:t xml:space="preserve">newyorkilainen</w:t>
      </w:r>
      <w:r>
        <w:t xml:space="preserve"> R. R. Bowker</w:t>
      </w:r>
      <w:r>
        <w:t xml:space="preserve">. </w:t>
      </w:r>
      <w:r>
        <w:rPr>
          <w:color w:val="B7DAD2"/>
        </w:rPr>
        <w:t xml:space="preserve">New Yorkin </w:t>
      </w:r>
      <w:r>
        <w:rPr>
          <w:color w:val="023087"/>
        </w:rPr>
        <w:t xml:space="preserve">kaupan edistämisen toimisto </w:t>
      </w:r>
      <w:r>
        <w:t xml:space="preserve">tutkii epäsubstantiivisia "MYYNTI"-mainoksia</w:t>
      </w:r>
      <w:r>
        <w:t xml:space="preserve">. </w:t>
      </w:r>
      <w:r>
        <w:rPr>
          <w:color w:val="023087"/>
        </w:rPr>
        <w:t xml:space="preserve">FBI </w:t>
      </w:r>
      <w:r>
        <w:t xml:space="preserve">totesi, että </w:t>
      </w:r>
      <w:r>
        <w:rPr>
          <w:color w:val="196956"/>
        </w:rPr>
        <w:t xml:space="preserve">vain kaksi kuudesta New Yorkin huonekaluliikkeestä </w:t>
      </w:r>
      <w:r>
        <w:t xml:space="preserve">pystyi osoittamaan, että </w:t>
      </w:r>
      <w:r>
        <w:rPr>
          <w:color w:val="196956"/>
        </w:rPr>
        <w:t xml:space="preserve">niiden </w:t>
      </w:r>
      <w:r>
        <w:t xml:space="preserve">hinnat olivat korkeammat ennen myyntiä. </w:t>
      </w:r>
      <w:r>
        <w:rPr>
          <w:color w:val="8C41BB"/>
        </w:rPr>
        <w:t xml:space="preserve">DRACULA </w:t>
      </w:r>
      <w:r>
        <w:t xml:space="preserve">ON kiireinen tähän aikaan vuodesta, mutta </w:t>
      </w:r>
      <w:r>
        <w:rPr>
          <w:color w:val="ECEDFE"/>
        </w:rPr>
        <w:t xml:space="preserve">vierailu </w:t>
      </w:r>
      <w:r>
        <w:rPr>
          <w:color w:val="2B2D32"/>
        </w:rPr>
        <w:t xml:space="preserve">hänen </w:t>
      </w:r>
      <w:r>
        <w:rPr>
          <w:color w:val="ECEDFE"/>
        </w:rPr>
        <w:t xml:space="preserve">Transilvanian linnassaan on osa Chicagossa toimivan Unitoursin kevätmatkaa</w:t>
      </w:r>
      <w:r>
        <w:rPr>
          <w:color w:val="ECEDFE"/>
        </w:rPr>
        <w:t xml:space="preserve">, joka on </w:t>
      </w:r>
      <w:r>
        <w:rPr>
          <w:color w:val="8C41BB"/>
        </w:rPr>
        <w:t xml:space="preserve">kreiville </w:t>
      </w:r>
      <w:r>
        <w:t xml:space="preserve">ilmeisesti </w:t>
      </w:r>
      <w:r>
        <w:t xml:space="preserve">vähäinen sesonki. Radiovaikutus on herättänyt </w:t>
      </w:r>
      <w:r>
        <w:rPr>
          <w:color w:val="94C661"/>
        </w:rPr>
        <w:t xml:space="preserve">liittovaltion viestintäkomission (FCC) huomion</w:t>
      </w:r>
      <w:r>
        <w:t xml:space="preserve">. </w:t>
      </w:r>
      <w:r>
        <w:rPr>
          <w:color w:val="F8907D"/>
        </w:rPr>
        <w:t xml:space="preserve">Amplitudimoduloidut (AM) lähetykset, </w:t>
      </w:r>
      <w:r>
        <w:rPr>
          <w:color w:val="895E6B"/>
        </w:rPr>
        <w:t xml:space="preserve">jotka </w:t>
      </w:r>
      <w:r>
        <w:rPr>
          <w:color w:val="F8907D"/>
        </w:rPr>
        <w:t xml:space="preserve">ovat menettäneet kuulijoita </w:t>
      </w:r>
      <w:r>
        <w:t xml:space="preserve">VHF:lle 1970-luvulta </w:t>
      </w:r>
      <w:r>
        <w:rPr>
          <w:color w:val="F8907D"/>
        </w:rPr>
        <w:t xml:space="preserve">lähtien</w:t>
      </w:r>
      <w:r>
        <w:t xml:space="preserve">, siirtyvät 1990-luvulle heikommin. Sillä </w:t>
      </w:r>
      <w:r>
        <w:t xml:space="preserve">saattaa kuitenkin olla hyvä kuuntelija </w:t>
      </w:r>
      <w:r>
        <w:rPr>
          <w:color w:val="788E95"/>
        </w:rPr>
        <w:t xml:space="preserve">Washingtonissa</w:t>
      </w:r>
      <w:r>
        <w:t xml:space="preserve">. </w:t>
      </w:r>
      <w:r>
        <w:t xml:space="preserve">FCC aikoo kuulla 16. marraskuuta </w:t>
      </w:r>
      <w:r>
        <w:t xml:space="preserve">todistajanlausuntoja </w:t>
      </w:r>
      <w:r>
        <w:rPr>
          <w:color w:val="FB6AB8"/>
        </w:rPr>
        <w:t xml:space="preserve">AM-lähetysten ahdingosta</w:t>
      </w:r>
      <w:r>
        <w:t xml:space="preserve">. </w:t>
      </w:r>
      <w:r>
        <w:rPr>
          <w:color w:val="94C661"/>
        </w:rPr>
        <w:t xml:space="preserve">Komissio </w:t>
      </w:r>
      <w:r>
        <w:t xml:space="preserve">uskoo, että AM-lähetyspalvelujen parantaminen laajentaisi kuunteluvaihtoehtoja ja lisäisi mainostajien vaihtoehtoja. </w:t>
      </w:r>
      <w:r>
        <w:rPr>
          <w:color w:val="FB6AB8"/>
        </w:rPr>
        <w:t xml:space="preserve">Asian </w:t>
      </w:r>
      <w:r>
        <w:t xml:space="preserve">uskotaan </w:t>
      </w:r>
      <w:r>
        <w:t xml:space="preserve">olevan tärkeä </w:t>
      </w:r>
      <w:r>
        <w:t xml:space="preserve">myös </w:t>
      </w:r>
      <w:r>
        <w:rPr>
          <w:color w:val="576094"/>
        </w:rPr>
        <w:t xml:space="preserve">FCC:n uudelle puheenjohtajalle Alfred Sikesille, </w:t>
      </w:r>
      <w:r>
        <w:rPr>
          <w:color w:val="DB1474"/>
        </w:rPr>
        <w:t xml:space="preserve">joka </w:t>
      </w:r>
      <w:r>
        <w:rPr>
          <w:color w:val="576094"/>
        </w:rPr>
        <w:t xml:space="preserve">oli AM-radiotoimittaja kotiosavaltiossaan Missourissa</w:t>
      </w:r>
      <w:r>
        <w:t xml:space="preserve">. </w:t>
      </w:r>
      <w:r>
        <w:rPr>
          <w:color w:val="8489AE"/>
        </w:rPr>
        <w:t xml:space="preserve">VHF-radiotaajuus, jota pidettiin teknisesti ylivoimaisena, koska sillä pystyttiin lähettämään stereolähetyksiä</w:t>
      </w:r>
      <w:r>
        <w:t xml:space="preserve">, hallitsi musiikin levittämistä. </w:t>
      </w:r>
      <w:r>
        <w:rPr>
          <w:color w:val="FBC206"/>
        </w:rPr>
        <w:t xml:space="preserve">AM-taajuuksien </w:t>
      </w:r>
      <w:r>
        <w:rPr>
          <w:color w:val="860E04"/>
        </w:rPr>
        <w:t xml:space="preserve">stereoäänentoisto </w:t>
      </w:r>
      <w:r>
        <w:t xml:space="preserve">on vielä pitkälti kehittymätön, koska yhtenäistä lähetysjärjestelmää ei ole. </w:t>
      </w:r>
      <w:r>
        <w:t xml:space="preserve">National Radio Association hyväksyi kesäkuussa </w:t>
      </w:r>
      <w:r>
        <w:rPr>
          <w:color w:val="6EAB9B"/>
        </w:rPr>
        <w:t xml:space="preserve">ohjelman AM-radion elvyttämiseksi</w:t>
      </w:r>
      <w:r>
        <w:rPr>
          <w:color w:val="F2CDFE"/>
        </w:rPr>
        <w:t xml:space="preserve">, </w:t>
      </w:r>
      <w:r>
        <w:rPr>
          <w:color w:val="6EAB9B"/>
        </w:rPr>
        <w:t xml:space="preserve">johon sisältyy muun muassa FCC:n pyrkimys puuttua edelleen </w:t>
      </w:r>
      <w:r>
        <w:rPr>
          <w:color w:val="645341"/>
        </w:rPr>
        <w:t xml:space="preserve">AM-taajuuden </w:t>
      </w:r>
      <w:r>
        <w:rPr>
          <w:color w:val="6EAB9B"/>
        </w:rPr>
        <w:t xml:space="preserve">stereostandardin valintaan </w:t>
      </w:r>
      <w:r>
        <w:rPr>
          <w:color w:val="6EAB9B"/>
        </w:rPr>
        <w:t xml:space="preserve">ja </w:t>
      </w:r>
      <w:r>
        <w:rPr>
          <w:color w:val="760035"/>
        </w:rPr>
        <w:t xml:space="preserve">sellaisen lain vaatiminen, </w:t>
      </w:r>
      <w:r>
        <w:rPr>
          <w:color w:val="647A41"/>
        </w:rPr>
        <w:t xml:space="preserve">jonka </w:t>
      </w:r>
      <w:r>
        <w:rPr>
          <w:color w:val="760035"/>
        </w:rPr>
        <w:t xml:space="preserve">mukaan </w:t>
      </w:r>
      <w:r>
        <w:rPr>
          <w:color w:val="496E76"/>
        </w:rPr>
        <w:t xml:space="preserve">kaikissa stereovastaanottimissa olisi oltava AM-stereo</w:t>
      </w:r>
      <w:r>
        <w:t xml:space="preserve">. Kun </w:t>
      </w:r>
      <w:r>
        <w:rPr>
          <w:color w:val="014347"/>
        </w:rPr>
        <w:t xml:space="preserve">San </w:t>
      </w:r>
      <w:r>
        <w:t xml:space="preserve">Franciscon maanjäristys </w:t>
      </w:r>
      <w:r>
        <w:t xml:space="preserve">ja hurrikaani Hugo katkaisivat sähkölinjat, kuuntelijat turvautuivat paristokäyttöisiin radioihin uutisten saamiseksi. LYHYT RAPORTTI: Modern Healthcare -lehdessä julkaistussa artikkelissa todettiin, että </w:t>
      </w:r>
      <w:r>
        <w:rPr>
          <w:color w:val="E3F894"/>
        </w:rPr>
        <w:t xml:space="preserve">40 prosenttia haastatelluista johtajista </w:t>
      </w:r>
      <w:r>
        <w:t xml:space="preserve">myönsi nukahtavansa virallisten esitysten aikana.... </w:t>
      </w:r>
      <w:r>
        <w:rPr>
          <w:color w:val="F9D7CD"/>
        </w:rPr>
        <w:t xml:space="preserve">Lee Co:n farkkuvalmistaja </w:t>
      </w:r>
      <w:r>
        <w:t xml:space="preserve">juhlistaa </w:t>
      </w:r>
      <w:r>
        <w:t xml:space="preserve">100-vuotisjuhlavuottaan sidotulla vuosikirjalla, johon on koottu kuvia </w:t>
      </w:r>
      <w:r>
        <w:rPr>
          <w:color w:val="F9D7CD"/>
        </w:rPr>
        <w:t xml:space="preserve">sen </w:t>
      </w:r>
      <w:r>
        <w:t xml:space="preserve">10 000 työntekijästä.</w:t>
      </w:r>
    </w:p>
    <w:p>
      <w:r>
        <w:rPr>
          <w:b/>
        </w:rPr>
        <w:t xml:space="preserve">Asiakirjan numero 702</w:t>
      </w:r>
    </w:p>
    <w:p>
      <w:r>
        <w:rPr>
          <w:b/>
        </w:rPr>
        <w:t xml:space="preserve">Asiakirjan tunniste: wsj1000-001</w:t>
      </w:r>
    </w:p>
    <w:p>
      <w:r>
        <w:rPr>
          <w:color w:val="310106"/>
        </w:rPr>
        <w:t xml:space="preserve">Kemper Financial Services Inc. </w:t>
      </w:r>
      <w:r>
        <w:rPr>
          <w:color w:val="04640D"/>
        </w:rPr>
        <w:t xml:space="preserve">on esittänyt väitteitä, joiden mukaan ohjelmakauppa tuhoaa </w:t>
      </w:r>
      <w:r>
        <w:rPr>
          <w:color w:val="FEFB0A"/>
        </w:rPr>
        <w:t xml:space="preserve">arvopaperimarkkinoita </w:t>
      </w:r>
      <w:r>
        <w:rPr>
          <w:color w:val="04640D"/>
        </w:rPr>
        <w:t xml:space="preserve">ja on estänyt </w:t>
      </w:r>
      <w:r>
        <w:rPr>
          <w:color w:val="FB5514"/>
        </w:rPr>
        <w:t xml:space="preserve">neljää suurta </w:t>
      </w:r>
      <w:r>
        <w:rPr>
          <w:color w:val="E115C0"/>
        </w:rPr>
        <w:t xml:space="preserve">Wall </w:t>
      </w:r>
      <w:r>
        <w:rPr>
          <w:color w:val="FB5514"/>
        </w:rPr>
        <w:t xml:space="preserve">Streetin yritystä </w:t>
      </w:r>
      <w:r>
        <w:rPr>
          <w:color w:val="04640D"/>
        </w:rPr>
        <w:t xml:space="preserve">toteuttamasta arvopaperikauppoja</w:t>
      </w:r>
      <w:r>
        <w:t xml:space="preserve">. </w:t>
      </w:r>
      <w:r>
        <w:rPr>
          <w:color w:val="04640D"/>
        </w:rPr>
        <w:t xml:space="preserve">Tämä </w:t>
      </w:r>
      <w:r>
        <w:t xml:space="preserve">on tähän mennessä </w:t>
      </w:r>
      <w:r>
        <w:rPr>
          <w:color w:val="00587F"/>
        </w:rPr>
        <w:t xml:space="preserve">voimakkain askel ohjelmakauppaa vastaan suunnatussa uudessa protestissa, </w:t>
      </w:r>
      <w:r>
        <w:rPr>
          <w:color w:val="0BC582"/>
        </w:rPr>
        <w:t xml:space="preserve">jossa </w:t>
      </w:r>
      <w:r>
        <w:rPr>
          <w:color w:val="FEB8C8"/>
        </w:rPr>
        <w:t xml:space="preserve">Kemper </w:t>
      </w:r>
      <w:r>
        <w:rPr>
          <w:color w:val="00587F"/>
        </w:rPr>
        <w:t xml:space="preserve">osallistuu rahalla - </w:t>
      </w:r>
      <w:r>
        <w:rPr>
          <w:color w:val="9E8317"/>
        </w:rPr>
        <w:t xml:space="preserve">miljoonia dollareita </w:t>
      </w:r>
      <w:r>
        <w:rPr>
          <w:color w:val="9E8317"/>
        </w:rPr>
        <w:t xml:space="preserve">vuosittain ansaitsemiaan </w:t>
      </w:r>
      <w:r>
        <w:rPr>
          <w:color w:val="9E8317"/>
        </w:rPr>
        <w:t xml:space="preserve">palkkioita </w:t>
      </w:r>
      <w:r>
        <w:rPr>
          <w:color w:val="00587F"/>
        </w:rPr>
        <w:t xml:space="preserve">- </w:t>
      </w:r>
      <w:r>
        <w:rPr>
          <w:color w:val="01190F"/>
        </w:rPr>
        <w:t xml:space="preserve">sen sijaan, että </w:t>
      </w:r>
      <w:r>
        <w:rPr>
          <w:color w:val="847D81"/>
        </w:rPr>
        <w:t xml:space="preserve">vain suu kiinni</w:t>
      </w:r>
      <w:r>
        <w:t xml:space="preserve">. </w:t>
      </w:r>
      <w:r>
        <w:rPr>
          <w:color w:val="58018B"/>
        </w:rPr>
        <w:t xml:space="preserve">Tämä Kemper Corp:n yksikkö valittaa </w:t>
      </w:r>
      <w:r>
        <w:t xml:space="preserve">muiden arvostelijoiden ohella, että </w:t>
      </w:r>
      <w:r>
        <w:rPr>
          <w:color w:val="B70639"/>
        </w:rPr>
        <w:t xml:space="preserve">ohjelmakauppa </w:t>
      </w:r>
      <w:r>
        <w:t xml:space="preserve">aiheuttaa villejä heilahteluja osakekursseissa, kuten tiistaina tai 13. ja 16. lokakuuta, ja lisää </w:t>
      </w:r>
      <w:r>
        <w:rPr>
          <w:color w:val="703B01"/>
        </w:rPr>
        <w:t xml:space="preserve">osakemarkkinoiden</w:t>
      </w:r>
      <w:r>
        <w:t xml:space="preserve"> romahduksen todennäköisyyttä</w:t>
      </w:r>
      <w:r>
        <w:t xml:space="preserve">. </w:t>
      </w:r>
      <w:r>
        <w:t xml:space="preserve">Viimeisten yhdeksän kuukauden aikana useat yritykset, mukaan lukien alennusmeklari Charles Schwab &amp; Co. ja Dean Witter Reynolds Inc:n yksikkö Sears, Roebuck &amp; Co. ovat hyökänneet ohjelmakauppaa vastaan </w:t>
      </w:r>
      <w:r>
        <w:rPr>
          <w:color w:val="F7F1DF"/>
        </w:rPr>
        <w:t xml:space="preserve">markkinoiden</w:t>
      </w:r>
      <w:r>
        <w:t xml:space="preserve"> suurimpana pahana</w:t>
      </w:r>
      <w:r>
        <w:t xml:space="preserve">. </w:t>
      </w:r>
      <w:r>
        <w:t xml:space="preserve">Muutama kuukausi </w:t>
      </w:r>
      <w:r>
        <w:rPr>
          <w:color w:val="118B8A"/>
        </w:rPr>
        <w:t xml:space="preserve">vuoden 1987</w:t>
      </w:r>
      <w:r>
        <w:t xml:space="preserve"> romahduksen jälkeen </w:t>
      </w:r>
      <w:r>
        <w:rPr>
          <w:color w:val="FCB164"/>
        </w:rPr>
        <w:t xml:space="preserve">useat suuret välitysyhtiöt </w:t>
      </w:r>
      <w:r>
        <w:t xml:space="preserve">vetäytyivät </w:t>
      </w:r>
      <w:r>
        <w:rPr>
          <w:color w:val="4AFEFA"/>
        </w:rPr>
        <w:t xml:space="preserve">ohjelmakaupasta</w:t>
      </w:r>
      <w:r>
        <w:t xml:space="preserve">. </w:t>
      </w:r>
      <w:r>
        <w:t xml:space="preserve">Mutta aiemmin tänä vuonna useimmat </w:t>
      </w:r>
      <w:r>
        <w:rPr>
          <w:color w:val="FCB164"/>
        </w:rPr>
        <w:t xml:space="preserve">niistä </w:t>
      </w:r>
      <w:r>
        <w:t xml:space="preserve">palasivat </w:t>
      </w:r>
      <w:r>
        <w:rPr>
          <w:color w:val="796EE6"/>
        </w:rPr>
        <w:t xml:space="preserve">Morgan Stanley &amp; Co:n johdolla.</w:t>
      </w:r>
      <w:r>
        <w:t xml:space="preserve"> Vaihtelevin ohjelmakaupankäynnin muoto on indeksiarbitraasi - arvopapereiden nimenomainen tietokoneohjattu ostaminen ja myyminen, joka kompensoidaan käänteisillä osakeindeksifutuureilla ja -optiokaupoilla. Tavoitteena on hyödyntää futuuri- ja optiokauppojen ja itse arvopapereiden välisiä hintaeroja. Indeksiarbitraasi on viime aikoina muodostanut noin puolet kaikista </w:t>
      </w:r>
      <w:r>
        <w:rPr>
          <w:color w:val="703B01"/>
        </w:rPr>
        <w:t xml:space="preserve">New Yorkin pörssin </w:t>
      </w:r>
      <w:r>
        <w:t xml:space="preserve">ohjelmakaupoista</w:t>
      </w:r>
      <w:r>
        <w:t xml:space="preserve">. </w:t>
      </w:r>
      <w:r>
        <w:t xml:space="preserve">Viime kuussa ohjelmakaupan osuus päivittäisestä kaupankäyntivolyymista oli 20,9 miljoonaa osaketta eli ennätykselliset 13,8 prosenttia </w:t>
      </w:r>
      <w:r>
        <w:rPr>
          <w:color w:val="703B01"/>
        </w:rPr>
        <w:t xml:space="preserve">New Yorkin pörssin </w:t>
      </w:r>
      <w:r>
        <w:t xml:space="preserve">keskimääräisestä päivittäisestä kaupankäyntivolyymistä</w:t>
      </w:r>
      <w:r>
        <w:t xml:space="preserve">. </w:t>
      </w:r>
      <w:r>
        <w:rPr>
          <w:color w:val="000D2C"/>
        </w:rPr>
        <w:t xml:space="preserve">Kemper </w:t>
      </w:r>
      <w:r>
        <w:rPr>
          <w:color w:val="53495F"/>
        </w:rPr>
        <w:t xml:space="preserve">ilmoitti tiistaina iltapäivällä </w:t>
      </w:r>
      <w:r>
        <w:rPr>
          <w:color w:val="F95475"/>
        </w:rPr>
        <w:t xml:space="preserve">Bear, Stearns &amp; Co:lle, General Electric Co:n ja </w:t>
      </w:r>
      <w:r>
        <w:rPr>
          <w:color w:val="61FC03"/>
        </w:rPr>
        <w:t xml:space="preserve">Kidder</w:t>
      </w:r>
      <w:r>
        <w:rPr>
          <w:color w:val="5D9608"/>
        </w:rPr>
        <w:t xml:space="preserve">, Peabody &amp; Co:n </w:t>
      </w:r>
      <w:r>
        <w:rPr>
          <w:color w:val="F95475"/>
        </w:rPr>
        <w:t xml:space="preserve">yksikölle </w:t>
      </w:r>
      <w:r>
        <w:rPr>
          <w:color w:val="DE98FD"/>
        </w:rPr>
        <w:t xml:space="preserve">sekä Morgan Stanleylle ja Oppenheimer &amp; Co:lle, </w:t>
      </w:r>
      <w:r>
        <w:rPr>
          <w:color w:val="98A088"/>
        </w:rPr>
        <w:t xml:space="preserve">kuten </w:t>
      </w:r>
      <w:r>
        <w:rPr>
          <w:color w:val="4F584E"/>
        </w:rPr>
        <w:t xml:space="preserve">kyseisten yritysten sisä- </w:t>
      </w:r>
      <w:r>
        <w:rPr>
          <w:color w:val="98A088"/>
        </w:rPr>
        <w:t xml:space="preserve">ja </w:t>
      </w:r>
      <w:r>
        <w:rPr>
          <w:color w:val="4F584E"/>
        </w:rPr>
        <w:t xml:space="preserve">ulkopuoliset </w:t>
      </w:r>
      <w:r>
        <w:rPr>
          <w:color w:val="98A088"/>
        </w:rPr>
        <w:t xml:space="preserve">virkamiehet ovat vahvistaneet, </w:t>
      </w:r>
      <w:r>
        <w:rPr>
          <w:color w:val="98A088"/>
        </w:rPr>
        <w:t xml:space="preserve">ettei se enää käy kauppaa </w:t>
      </w:r>
      <w:r>
        <w:rPr>
          <w:color w:val="4F584E"/>
        </w:rPr>
        <w:t xml:space="preserve">niiden kanssa, koska </w:t>
      </w:r>
      <w:r>
        <w:rPr>
          <w:color w:val="4F584E"/>
        </w:rPr>
        <w:t xml:space="preserve">ne ovat </w:t>
      </w:r>
      <w:r>
        <w:rPr>
          <w:color w:val="98A088"/>
        </w:rPr>
        <w:t xml:space="preserve">osallistuneet indeksiarbitraasiin</w:t>
      </w:r>
      <w:r>
        <w:t xml:space="preserve">. </w:t>
      </w:r>
      <w:r>
        <w:rPr>
          <w:color w:val="5C5300"/>
        </w:rPr>
        <w:t xml:space="preserve">Kemperin </w:t>
      </w:r>
      <w:r>
        <w:rPr>
          <w:color w:val="248AD0"/>
        </w:rPr>
        <w:t xml:space="preserve">virkamiehet </w:t>
      </w:r>
      <w:r>
        <w:t xml:space="preserve">kieltäytyivät paljastamasta, mitkä yritykset ovat osallisina, mutta myönsivät pitkään jatkuneen kiistan </w:t>
      </w:r>
      <w:r>
        <w:rPr>
          <w:color w:val="9F6551"/>
        </w:rPr>
        <w:t xml:space="preserve">neljän välitysliikkeen kanssa </w:t>
      </w:r>
      <w:r>
        <w:t xml:space="preserve">ja sanoivat, että </w:t>
      </w:r>
      <w:r>
        <w:t xml:space="preserve">ensi kuussa saattaa kasvaa </w:t>
      </w:r>
      <w:r>
        <w:t xml:space="preserve">niiden </w:t>
      </w:r>
      <w:r>
        <w:rPr>
          <w:color w:val="BCFEC6"/>
        </w:rPr>
        <w:t xml:space="preserve">välittäjien </w:t>
      </w:r>
      <w:r>
        <w:t xml:space="preserve">luettelo, </w:t>
      </w:r>
      <w:r>
        <w:rPr>
          <w:color w:val="932C70"/>
        </w:rPr>
        <w:t xml:space="preserve">joiden </w:t>
      </w:r>
      <w:r>
        <w:rPr>
          <w:color w:val="BCFEC6"/>
        </w:rPr>
        <w:t xml:space="preserve">kanssa </w:t>
      </w:r>
      <w:r>
        <w:rPr>
          <w:color w:val="BCFEC6"/>
        </w:rPr>
        <w:t xml:space="preserve">he eivät tee yhteistyötä. </w:t>
      </w:r>
      <w:r>
        <w:t xml:space="preserve">"Olemme vastustaneet" indeksiarbitraasia jo pitkään, sanoi </w:t>
      </w:r>
      <w:r>
        <w:rPr>
          <w:color w:val="2B1B04"/>
        </w:rPr>
        <w:t xml:space="preserve">Stephen B. Timbers, </w:t>
      </w:r>
      <w:r>
        <w:rPr>
          <w:color w:val="B5AFC4"/>
        </w:rPr>
        <w:t xml:space="preserve">Kemperin </w:t>
      </w:r>
      <w:r>
        <w:rPr>
          <w:color w:val="2B1B04"/>
        </w:rPr>
        <w:t xml:space="preserve">sijoitusjohtaja, </w:t>
      </w:r>
      <w:r>
        <w:rPr>
          <w:color w:val="D4C67A"/>
        </w:rPr>
        <w:t xml:space="preserve">joka </w:t>
      </w:r>
      <w:r>
        <w:rPr>
          <w:color w:val="B5AFC4"/>
        </w:rPr>
        <w:t xml:space="preserve">hallinnoi 56 miljardia dollaria, joista 8 miljardia dollaria osakkeissa</w:t>
      </w:r>
      <w:r>
        <w:t xml:space="preserve">. </w:t>
      </w:r>
      <w:r>
        <w:t xml:space="preserve">"</w:t>
      </w:r>
      <w:r>
        <w:rPr>
          <w:color w:val="AE7AA1"/>
        </w:rPr>
        <w:t xml:space="preserve">Indeksiarbitraasi ei toimi</w:t>
      </w:r>
      <w:r>
        <w:t xml:space="preserve">, ja </w:t>
      </w:r>
      <w:r>
        <w:rPr>
          <w:color w:val="AE7AA1"/>
        </w:rPr>
        <w:t xml:space="preserve">se </w:t>
      </w:r>
      <w:r>
        <w:t xml:space="preserve">pelottaa arvopapereiden luonnolliset ostajat". Selittäessään, että hän </w:t>
      </w:r>
      <w:r>
        <w:t xml:space="preserve">ei ole täysin vakuuttunut siitä, että </w:t>
      </w:r>
      <w:r>
        <w:rPr>
          <w:color w:val="C2A393"/>
        </w:rPr>
        <w:t xml:space="preserve">indeksiarbitraasi </w:t>
      </w:r>
      <w:r>
        <w:t xml:space="preserve">muuttaa </w:t>
      </w:r>
      <w:r>
        <w:rPr>
          <w:color w:val="F7F1DF"/>
        </w:rPr>
        <w:t xml:space="preserve">arvopaperimarkkinoiden </w:t>
      </w:r>
      <w:r>
        <w:t xml:space="preserve">yleistä tasoa</w:t>
      </w:r>
      <w:r>
        <w:t xml:space="preserve">, </w:t>
      </w:r>
      <w:r>
        <w:rPr>
          <w:color w:val="2B1B04"/>
        </w:rPr>
        <w:t xml:space="preserve">Timbers totesi, </w:t>
      </w:r>
      <w:r>
        <w:t xml:space="preserve">että sillä on suurimmat vaikutukset päivittäin. </w:t>
      </w:r>
      <w:r>
        <w:t xml:space="preserve">Olemme puhuneet </w:t>
      </w:r>
      <w:r>
        <w:rPr>
          <w:color w:val="6A3A35"/>
        </w:rPr>
        <w:t xml:space="preserve">indeksiarbitraasin </w:t>
      </w:r>
      <w:r>
        <w:rPr>
          <w:color w:val="0232FD"/>
        </w:rPr>
        <w:t xml:space="preserve">kannattajien kanssa </w:t>
      </w:r>
      <w:r>
        <w:t xml:space="preserve">ja kehottaneet </w:t>
      </w:r>
      <w:r>
        <w:t xml:space="preserve">heitä </w:t>
      </w:r>
      <w:r>
        <w:t xml:space="preserve">hillitsemään </w:t>
      </w:r>
      <w:r>
        <w:rPr>
          <w:color w:val="BA6801"/>
        </w:rPr>
        <w:t xml:space="preserve">sitä, koska </w:t>
      </w:r>
      <w:r>
        <w:rPr>
          <w:color w:val="16C0D0"/>
        </w:rPr>
        <w:t xml:space="preserve">se </w:t>
      </w:r>
      <w:r>
        <w:rPr>
          <w:color w:val="168E5C"/>
        </w:rPr>
        <w:t xml:space="preserve">tuhoaa </w:t>
      </w:r>
      <w:r>
        <w:rPr>
          <w:color w:val="C62100"/>
        </w:rPr>
        <w:t xml:space="preserve">markkinoita</w:t>
      </w:r>
      <w:r>
        <w:t xml:space="preserve">. </w:t>
      </w:r>
      <w:r>
        <w:rPr>
          <w:color w:val="0232FD"/>
        </w:rPr>
        <w:t xml:space="preserve">He </w:t>
      </w:r>
      <w:r>
        <w:t xml:space="preserve">sanoivat</w:t>
      </w:r>
      <w:r>
        <w:rPr>
          <w:color w:val="168E5C"/>
        </w:rPr>
        <w:t xml:space="preserve">: 'Sepä </w:t>
      </w:r>
      <w:r>
        <w:t xml:space="preserve">ikävää', joten päädyimme lopulta sanomaan, ettemme tee </w:t>
      </w:r>
      <w:r>
        <w:rPr>
          <w:color w:val="0232FD"/>
        </w:rPr>
        <w:t xml:space="preserve">heidän kanssaan </w:t>
      </w:r>
      <w:r>
        <w:t xml:space="preserve">kauppaa."" </w:t>
      </w:r>
      <w:r>
        <w:rPr>
          <w:color w:val="58018B"/>
        </w:rPr>
        <w:t xml:space="preserve">Kemper </w:t>
      </w:r>
      <w:r>
        <w:t xml:space="preserve">syytti </w:t>
      </w:r>
      <w:r>
        <w:t xml:space="preserve">myös </w:t>
      </w:r>
      <w:r>
        <w:rPr>
          <w:color w:val="703B01"/>
        </w:rPr>
        <w:t xml:space="preserve">New Yorkin pörssiä </w:t>
      </w:r>
      <w:r>
        <w:t xml:space="preserve">siitä, että se ei ole ottanut huomioon yksittäisten ja institutionaalisten omistajien etuja. "</w:t>
      </w:r>
      <w:r>
        <w:rPr>
          <w:color w:val="014347"/>
        </w:rPr>
        <w:t xml:space="preserve">New Yorkin pörssi </w:t>
      </w:r>
      <w:r>
        <w:rPr>
          <w:color w:val="233809"/>
        </w:rPr>
        <w:t xml:space="preserve">on siirtänyt osuuksia" </w:t>
      </w:r>
      <w:r>
        <w:rPr>
          <w:color w:val="233809"/>
        </w:rPr>
        <w:t xml:space="preserve">suurissa välitysyhtiöissään, </w:t>
      </w:r>
      <w:r>
        <w:t xml:space="preserve">"</w:t>
      </w:r>
      <w:r>
        <w:rPr>
          <w:color w:val="233809"/>
        </w:rPr>
        <w:t xml:space="preserve">mikä </w:t>
      </w:r>
      <w:r>
        <w:t xml:space="preserve">varjostaa </w:t>
      </w:r>
      <w:r>
        <w:rPr>
          <w:color w:val="703B01"/>
        </w:rPr>
        <w:t xml:space="preserve">sen </w:t>
      </w:r>
      <w:r>
        <w:t xml:space="preserve">objektiivisuutta", </w:t>
      </w:r>
      <w:r>
        <w:rPr>
          <w:color w:val="2B1B04"/>
        </w:rPr>
        <w:t xml:space="preserve">Timbers </w:t>
      </w:r>
      <w:r>
        <w:t xml:space="preserve">sanoi</w:t>
      </w:r>
      <w:r>
        <w:t xml:space="preserve">. "Se ei ole koskaan osoittanut minkäänlaista kiinnostusta siihen, mitä me ajattelemme. Lisäksi </w:t>
      </w:r>
      <w:r>
        <w:rPr>
          <w:color w:val="703B01"/>
        </w:rPr>
        <w:t xml:space="preserve">New Yorkin pörssillä </w:t>
      </w:r>
      <w:r>
        <w:t xml:space="preserve">on </w:t>
      </w:r>
      <w:r>
        <w:t xml:space="preserve">hirvittäviä viestintäongelmia yksittäisten sijoittajien kanssa", hän lisäsi. Piensijoittajat ymmärtävät, että "suuret keinottelijat" hallitsevat </w:t>
      </w:r>
      <w:r>
        <w:rPr>
          <w:color w:val="F7F1DF"/>
        </w:rPr>
        <w:t xml:space="preserve">markkinoita</w:t>
      </w:r>
      <w:r>
        <w:t xml:space="preserve">, sanoi </w:t>
      </w:r>
      <w:r>
        <w:rPr>
          <w:color w:val="42083B"/>
        </w:rPr>
        <w:t xml:space="preserve">Thomas O'Hara, National Association of Investorsin puheenjohtaja ja </w:t>
      </w:r>
      <w:r>
        <w:rPr>
          <w:color w:val="82785D"/>
        </w:rPr>
        <w:t xml:space="preserve">vuoden 1987</w:t>
      </w:r>
      <w:r>
        <w:rPr>
          <w:color w:val="42083B"/>
        </w:rPr>
        <w:t xml:space="preserve"> romahduksen jälkeen perustetun pörssin yksityissijoittajien neuvoa-antavan komitean johtaja</w:t>
      </w:r>
      <w:r>
        <w:t xml:space="preserve">. "Minusta </w:t>
      </w:r>
      <w:r>
        <w:t xml:space="preserve">vaikuttaa siltä, että </w:t>
      </w:r>
      <w:r>
        <w:rPr>
          <w:color w:val="023087"/>
        </w:rPr>
        <w:t xml:space="preserve">he </w:t>
      </w:r>
      <w:r>
        <w:rPr>
          <w:color w:val="196956"/>
        </w:rPr>
        <w:t xml:space="preserve">(ohjelmakauppa</w:t>
      </w:r>
      <w:r>
        <w:rPr>
          <w:color w:val="023087"/>
        </w:rPr>
        <w:t xml:space="preserve">) haluaisivat poistaa </w:t>
      </w:r>
      <w:r>
        <w:rPr>
          <w:color w:val="B7DAD2"/>
        </w:rPr>
        <w:t xml:space="preserve">sen (</w:t>
      </w:r>
      <w:r>
        <w:rPr>
          <w:color w:val="196956"/>
        </w:rPr>
        <w:t xml:space="preserve">ohjelmakaupan</w:t>
      </w:r>
      <w:r>
        <w:rPr>
          <w:color w:val="023087"/>
        </w:rPr>
        <w:t xml:space="preserve">), </w:t>
      </w:r>
      <w:r>
        <w:t xml:space="preserve">mutta he (</w:t>
      </w:r>
      <w:r>
        <w:rPr>
          <w:color w:val="ECEDFE"/>
        </w:rPr>
        <w:t xml:space="preserve">pörssi-ihmiset</w:t>
      </w:r>
      <w:r>
        <w:t xml:space="preserve">) </w:t>
      </w:r>
      <w:r>
        <w:t xml:space="preserve">eivät voi tehdä </w:t>
      </w:r>
      <w:r>
        <w:rPr>
          <w:color w:val="023087"/>
        </w:rPr>
        <w:t xml:space="preserve">sitä</w:t>
      </w:r>
      <w:r>
        <w:t xml:space="preserve">", hän sanoi. </w:t>
      </w:r>
      <w:r>
        <w:rPr>
          <w:color w:val="94C661"/>
        </w:rPr>
        <w:t xml:space="preserve">New Yorkin pörssin </w:t>
      </w:r>
      <w:r>
        <w:rPr>
          <w:color w:val="2B2D32"/>
        </w:rPr>
        <w:t xml:space="preserve">puheenjohtaja </w:t>
      </w:r>
      <w:r>
        <w:rPr>
          <w:color w:val="2B2D32"/>
        </w:rPr>
        <w:t xml:space="preserve">John J. Phelan </w:t>
      </w:r>
      <w:r>
        <w:t xml:space="preserve">sanoi hiljattain antamassaan haastattelussa, ettei hän halua </w:t>
      </w:r>
      <w:r>
        <w:t xml:space="preserve">poistaa </w:t>
      </w:r>
      <w:r>
        <w:rPr>
          <w:color w:val="F8907D"/>
        </w:rPr>
        <w:t xml:space="preserve">ohjelmakauppaa lainkaan. </w:t>
      </w:r>
      <w:r>
        <w:t xml:space="preserve">Hän sanoi, että </w:t>
      </w:r>
      <w:r>
        <w:rPr>
          <w:color w:val="F7F1DF"/>
        </w:rPr>
        <w:t xml:space="preserve">markkinoiden </w:t>
      </w:r>
      <w:r>
        <w:t xml:space="preserve">volatiliteetti </w:t>
      </w:r>
      <w:r>
        <w:t xml:space="preserve">häiritsee </w:t>
      </w:r>
      <w:r>
        <w:rPr>
          <w:color w:val="2B2D32"/>
        </w:rPr>
        <w:t xml:space="preserve">häntä, mutta </w:t>
      </w:r>
      <w:r>
        <w:rPr>
          <w:color w:val="FB6AB8"/>
        </w:rPr>
        <w:t xml:space="preserve">pörssi </w:t>
      </w:r>
      <w:r>
        <w:rPr>
          <w:color w:val="895E6B"/>
        </w:rPr>
        <w:t xml:space="preserve">voi </w:t>
      </w:r>
      <w:r>
        <w:rPr>
          <w:color w:val="895E6B"/>
        </w:rPr>
        <w:t xml:space="preserve">vain </w:t>
      </w:r>
      <w:r>
        <w:t xml:space="preserve">"hidastaa </w:t>
      </w:r>
      <w:r>
        <w:rPr>
          <w:color w:val="F8907D"/>
        </w:rPr>
        <w:t xml:space="preserve">prosessia" </w:t>
      </w:r>
      <w:r>
        <w:t xml:space="preserve">suojatoimien ja iskunvaimentimien avulla. </w:t>
      </w:r>
      <w:r>
        <w:rPr>
          <w:color w:val="2B1B04"/>
        </w:rPr>
        <w:t xml:space="preserve">Timbers </w:t>
      </w:r>
      <w:r>
        <w:t xml:space="preserve">vastasi, että "pelkkä sulakkeiden mainitseminen on ongelmien myöntämistä". </w:t>
      </w:r>
      <w:r>
        <w:rPr>
          <w:color w:val="576094"/>
        </w:rPr>
        <w:t xml:space="preserve">Kaksi suurinta ohjelmakauppaan osallistuvaa yritystä, </w:t>
      </w:r>
      <w:r>
        <w:rPr>
          <w:color w:val="DB1474"/>
        </w:rPr>
        <w:t xml:space="preserve">Morgan Stanley </w:t>
      </w:r>
      <w:r>
        <w:rPr>
          <w:color w:val="576094"/>
        </w:rPr>
        <w:t xml:space="preserve">ja </w:t>
      </w:r>
      <w:r>
        <w:rPr>
          <w:color w:val="8489AE"/>
        </w:rPr>
        <w:t xml:space="preserve">Kidder Peabody, </w:t>
      </w:r>
      <w:r>
        <w:t xml:space="preserve">ovat puolustaneet tiukasti </w:t>
      </w:r>
      <w:r>
        <w:t xml:space="preserve">strategioitaan. "Uskomme edelleen, </w:t>
      </w:r>
      <w:r>
        <w:rPr>
          <w:color w:val="FBC206"/>
        </w:rPr>
        <w:t xml:space="preserve">että </w:t>
      </w:r>
      <w:r>
        <w:rPr>
          <w:color w:val="860E04"/>
        </w:rPr>
        <w:t xml:space="preserve">omaksumamme </w:t>
      </w:r>
      <w:r>
        <w:rPr>
          <w:color w:val="860E04"/>
        </w:rPr>
        <w:t xml:space="preserve">kanta </w:t>
      </w:r>
      <w:r>
        <w:t xml:space="preserve">on järkevä", </w:t>
      </w:r>
      <w:r>
        <w:rPr>
          <w:color w:val="F2CDFE"/>
        </w:rPr>
        <w:t xml:space="preserve">Morgan Stanleyn </w:t>
      </w:r>
      <w:r>
        <w:rPr>
          <w:color w:val="6EAB9B"/>
        </w:rPr>
        <w:t xml:space="preserve">edustaja </w:t>
      </w:r>
      <w:r>
        <w:t xml:space="preserve">sanoi</w:t>
      </w:r>
      <w:r>
        <w:t xml:space="preserve">. </w:t>
      </w:r>
      <w:r>
        <w:t xml:space="preserve">"</w:t>
      </w:r>
      <w:r>
        <w:rPr>
          <w:color w:val="645341"/>
        </w:rPr>
        <w:t xml:space="preserve">Lopetamme indeksiarbitraasin</w:t>
      </w:r>
      <w:r>
        <w:rPr>
          <w:color w:val="645341"/>
        </w:rPr>
        <w:t xml:space="preserve">, kun </w:t>
      </w:r>
      <w:r>
        <w:rPr>
          <w:color w:val="760035"/>
        </w:rPr>
        <w:t xml:space="preserve">markkinat ovat </w:t>
      </w:r>
      <w:r>
        <w:rPr>
          <w:color w:val="645341"/>
        </w:rPr>
        <w:t xml:space="preserve">paineen alla, </w:t>
      </w:r>
      <w:r>
        <w:t xml:space="preserve">ja niin teimme äskettäin</w:t>
      </w:r>
      <w:r>
        <w:t xml:space="preserve">", hän sanoi viitaten 13. lokakuuta ja aiemmin tällä viikolla. </w:t>
      </w:r>
      <w:r>
        <w:rPr>
          <w:color w:val="647A41"/>
        </w:rPr>
        <w:t xml:space="preserve">Kidder Peabodyn toimitusjohtaja </w:t>
      </w:r>
      <w:r>
        <w:t xml:space="preserve">Michael Carpenter </w:t>
      </w:r>
      <w:r>
        <w:t xml:space="preserve">sanoi hiljattain antamassaan haastattelussa: "</w:t>
      </w:r>
      <w:r>
        <w:t xml:space="preserve">Emme usko, että indeksiarbitraasilla on negatiivinen vaikutus koko </w:t>
      </w:r>
      <w:r>
        <w:rPr>
          <w:color w:val="F7F1DF"/>
        </w:rPr>
        <w:t xml:space="preserve">markkinoihin.</w:t>
      </w:r>
      <w:r>
        <w:t xml:space="preserve">" </w:t>
      </w:r>
      <w:r>
        <w:rPr>
          <w:color w:val="496E76"/>
        </w:rPr>
        <w:t xml:space="preserve">Prudential-Bache Securities Inc:n arvopaperialan analyytikon Lawrence Eckenfelderin mukaan </w:t>
      </w:r>
      <w:r>
        <w:t xml:space="preserve">"</w:t>
      </w:r>
      <w:r>
        <w:rPr>
          <w:color w:val="58018B"/>
        </w:rPr>
        <w:t xml:space="preserve">Kemper</w:t>
      </w:r>
      <w:r>
        <w:t xml:space="preserve"> on </w:t>
      </w:r>
      <w:r>
        <w:rPr>
          <w:color w:val="E3F894"/>
        </w:rPr>
        <w:t xml:space="preserve">ensimmäinen yritys, </w:t>
      </w:r>
      <w:r>
        <w:rPr>
          <w:color w:val="F9D7CD"/>
        </w:rPr>
        <w:t xml:space="preserve">joka </w:t>
      </w:r>
      <w:r>
        <w:rPr>
          <w:color w:val="876128"/>
        </w:rPr>
        <w:t xml:space="preserve">antaa merkittävän lausunnon ohjelmakaupasta</w:t>
      </w:r>
      <w:r>
        <w:t xml:space="preserve">". Hän lisäsi, että "jos </w:t>
      </w:r>
      <w:r>
        <w:t xml:space="preserve">vain yksi yritys tekee </w:t>
      </w:r>
      <w:r>
        <w:rPr>
          <w:color w:val="A1A711"/>
        </w:rPr>
        <w:t xml:space="preserve">sen, </w:t>
      </w:r>
      <w:r>
        <w:rPr>
          <w:color w:val="A1A711"/>
        </w:rPr>
        <w:t xml:space="preserve">se</w:t>
      </w:r>
      <w:r>
        <w:t xml:space="preserve"> ei merkitse </w:t>
      </w:r>
      <w:r>
        <w:t xml:space="preserve">paljon. Mutta </w:t>
      </w:r>
      <w:r>
        <w:t xml:space="preserve">jos </w:t>
      </w:r>
      <w:r>
        <w:rPr>
          <w:color w:val="A1A711"/>
        </w:rPr>
        <w:t xml:space="preserve">se </w:t>
      </w:r>
      <w:r>
        <w:t xml:space="preserve">saa </w:t>
      </w:r>
      <w:r>
        <w:rPr>
          <w:color w:val="01FB92"/>
        </w:rPr>
        <w:t xml:space="preserve">muutkin miettimään </w:t>
      </w:r>
      <w:r>
        <w:t xml:space="preserve">samaa asiaa, </w:t>
      </w:r>
      <w:r>
        <w:rPr>
          <w:color w:val="A1A711"/>
        </w:rPr>
        <w:t xml:space="preserve">siitä voi tulla </w:t>
      </w:r>
      <w:r>
        <w:t xml:space="preserve">paljon merkittävämpi.</w:t>
      </w:r>
    </w:p>
    <w:p>
      <w:r>
        <w:rPr>
          <w:b/>
        </w:rPr>
        <w:t xml:space="preserve">Asiakirjan numero 703</w:t>
      </w:r>
    </w:p>
    <w:p>
      <w:r>
        <w:rPr>
          <w:b/>
        </w:rPr>
        <w:t xml:space="preserve">Asiakirjan tunniste: wsj1001-001</w:t>
      </w:r>
    </w:p>
    <w:p>
      <w:r>
        <w:t xml:space="preserve">Dow Jones Capital Markets Index Reportin mukaan eilisten </w:t>
      </w:r>
      <w:r>
        <w:rPr>
          <w:color w:val="310106"/>
        </w:rPr>
        <w:t xml:space="preserve">arvopaperitarjousten </w:t>
      </w:r>
      <w:r>
        <w:t xml:space="preserve">ja </w:t>
      </w:r>
      <w:r>
        <w:t xml:space="preserve">hinnoittelun, mukaan lukien ehdot ja syndikaatin johtaja, </w:t>
      </w:r>
      <w:r>
        <w:t xml:space="preserve">joukossa olivat </w:t>
      </w:r>
      <w:r>
        <w:t xml:space="preserve">seuraavat kohteet Yhdysvaltain </w:t>
      </w:r>
      <w:r>
        <w:t xml:space="preserve">ja ulkomaisilla pääomamarkkinoilla: </w:t>
      </w:r>
      <w:r>
        <w:rPr>
          <w:color w:val="FEFB0A"/>
        </w:rPr>
        <w:t xml:space="preserve">300 miljoonaa dollaria (lunastussumma) </w:t>
      </w:r>
      <w:r>
        <w:rPr>
          <w:color w:val="04640D"/>
        </w:rPr>
        <w:t xml:space="preserve">Blockbuster Entertaiment Corp. </w:t>
      </w:r>
      <w:r>
        <w:rPr>
          <w:color w:val="FEFB0A"/>
        </w:rPr>
        <w:t xml:space="preserve">nollakuponkiset vaihtovelkakirjalainat, jotka tunnetaan myös vaihtuvatuottoisena optiolainana, erääntyvät </w:t>
      </w:r>
      <w:r>
        <w:rPr>
          <w:color w:val="FB5514"/>
        </w:rPr>
        <w:t xml:space="preserve">1. marraskuuta </w:t>
      </w:r>
      <w:r>
        <w:rPr>
          <w:color w:val="E115C0"/>
        </w:rPr>
        <w:t xml:space="preserve">2004</w:t>
      </w:r>
      <w:r>
        <w:rPr>
          <w:color w:val="FEFB0A"/>
        </w:rPr>
        <w:t xml:space="preserve">, hinnoiteltu 308,32:een ja tuottavat </w:t>
      </w:r>
      <w:r>
        <w:rPr>
          <w:color w:val="00587F"/>
        </w:rPr>
        <w:t xml:space="preserve">8 % eräpäivänä</w:t>
      </w:r>
      <w:r>
        <w:t xml:space="preserve">. </w:t>
      </w:r>
      <w:r>
        <w:rPr>
          <w:color w:val="0BC582"/>
        </w:rPr>
        <w:t xml:space="preserve">Nämä velkakirjat </w:t>
      </w:r>
      <w:r>
        <w:t xml:space="preserve">ovat nollakuponkipapereita, eikä korkoa makseta säännöllisesti. </w:t>
      </w:r>
      <w:r>
        <w:rPr>
          <w:color w:val="0BC582"/>
        </w:rPr>
        <w:t xml:space="preserve">Osakeannin </w:t>
      </w:r>
      <w:r>
        <w:t xml:space="preserve">kokoa </w:t>
      </w:r>
      <w:r>
        <w:t xml:space="preserve">on kasvatettu alun perin suunnitellusta 250 miljoonasta dollarista (lunastusmäärä). </w:t>
      </w:r>
      <w:r>
        <w:rPr>
          <w:color w:val="0BC582"/>
        </w:rPr>
        <w:t xml:space="preserve">Velkakirjat ovat </w:t>
      </w:r>
      <w:r>
        <w:t xml:space="preserve">vaihdettavissa </w:t>
      </w:r>
      <w:r>
        <w:rPr>
          <w:color w:val="04640D"/>
        </w:rPr>
        <w:t xml:space="preserve">Blockbuster Entertainmentin</w:t>
      </w:r>
      <w:r>
        <w:t xml:space="preserve"> kantaosakkeisiin </w:t>
      </w:r>
      <w:r>
        <w:rPr>
          <w:color w:val="FEB8C8"/>
        </w:rPr>
        <w:t xml:space="preserve">22,26 dollarin osakekohtaisella hinnalla, </w:t>
      </w:r>
      <w:r>
        <w:rPr>
          <w:color w:val="FEB8C8"/>
        </w:rPr>
        <w:t xml:space="preserve">mikä </w:t>
      </w:r>
      <w:r>
        <w:t xml:space="preserve">on </w:t>
      </w:r>
      <w:r>
        <w:t xml:space="preserve">12 prosentin vaihtopreemio eiliseen päätöskurssiin verrattuna. </w:t>
      </w:r>
      <w:r>
        <w:rPr>
          <w:color w:val="0BC582"/>
        </w:rPr>
        <w:t xml:space="preserve">Liikkeeseenlasku, jonka </w:t>
      </w:r>
      <w:r>
        <w:rPr>
          <w:color w:val="9E8317"/>
        </w:rPr>
        <w:t xml:space="preserve">Moody's Investors Service Inc. on </w:t>
      </w:r>
      <w:r>
        <w:rPr>
          <w:color w:val="0BC582"/>
        </w:rPr>
        <w:t xml:space="preserve">luokitellut Ba3:een </w:t>
      </w:r>
      <w:r>
        <w:rPr>
          <w:color w:val="0BC582"/>
        </w:rPr>
        <w:t xml:space="preserve">ja </w:t>
      </w:r>
      <w:r>
        <w:rPr>
          <w:color w:val="01190F"/>
        </w:rPr>
        <w:t xml:space="preserve">Standard &amp; Poor's Corp. </w:t>
      </w:r>
      <w:r>
        <w:rPr>
          <w:color w:val="0BC582"/>
        </w:rPr>
        <w:t xml:space="preserve">B+:ään, </w:t>
      </w:r>
      <w:r>
        <w:t xml:space="preserve">myydään </w:t>
      </w:r>
      <w:r>
        <w:rPr>
          <w:color w:val="847D81"/>
        </w:rPr>
        <w:t xml:space="preserve">Merrill Lynch Capital Marketsin kautta</w:t>
      </w:r>
      <w:r>
        <w:t xml:space="preserve">. </w:t>
      </w:r>
      <w:r>
        <w:rPr>
          <w:color w:val="58018B"/>
        </w:rPr>
        <w:t xml:space="preserve">Merrill Lynch &amp; Co:n </w:t>
      </w:r>
      <w:r>
        <w:rPr>
          <w:color w:val="B70639"/>
        </w:rPr>
        <w:t xml:space="preserve">200 miljoonan </w:t>
      </w:r>
      <w:r>
        <w:rPr>
          <w:color w:val="B70639"/>
        </w:rPr>
        <w:t xml:space="preserve">dollarin 8,4 prosentin joukkovelkakirjalainat, jotka erääntyvät </w:t>
      </w:r>
      <w:r>
        <w:rPr>
          <w:color w:val="703B01"/>
        </w:rPr>
        <w:t xml:space="preserve">1.11.</w:t>
      </w:r>
      <w:r>
        <w:rPr>
          <w:color w:val="F7F1DF"/>
        </w:rPr>
        <w:t xml:space="preserve">2019</w:t>
      </w:r>
      <w:r>
        <w:rPr>
          <w:color w:val="B70639"/>
        </w:rPr>
        <w:t xml:space="preserve">, hinnoiteltiin 99771:n hintaan, jolloin </w:t>
      </w:r>
      <w:r>
        <w:rPr>
          <w:color w:val="118B8A"/>
        </w:rPr>
        <w:t xml:space="preserve">niiden tuotto oli 8457 %. </w:t>
      </w:r>
      <w:r>
        <w:rPr>
          <w:color w:val="4AFEFA"/>
        </w:rPr>
        <w:t xml:space="preserve">Liikkeeseenlaskuhinta, joka </w:t>
      </w:r>
      <w:r>
        <w:rPr>
          <w:color w:val="4AFEFA"/>
        </w:rPr>
        <w:t xml:space="preserve">voidaan maksaa takaisin </w:t>
      </w:r>
      <w:r>
        <w:rPr>
          <w:color w:val="796EE6"/>
        </w:rPr>
        <w:t xml:space="preserve">yhtiölle </w:t>
      </w:r>
      <w:r>
        <w:rPr>
          <w:color w:val="000D2C"/>
        </w:rPr>
        <w:t xml:space="preserve">1.11.</w:t>
      </w:r>
      <w:r>
        <w:rPr>
          <w:color w:val="53495F"/>
        </w:rPr>
        <w:t xml:space="preserve">1994, perustui </w:t>
      </w:r>
      <w:r>
        <w:t xml:space="preserve">70 peruspisteen marginaaliin verrattuna viiden vuoden valtion joukkovelkakirjalainoihin. </w:t>
      </w:r>
      <w:r>
        <w:rPr>
          <w:color w:val="4AFEFA"/>
        </w:rPr>
        <w:t xml:space="preserve">Nämä ei-pakotettavat arvopaperit, joiden luottoluokitus on </w:t>
      </w:r>
      <w:r>
        <w:rPr>
          <w:color w:val="F95475"/>
        </w:rPr>
        <w:t xml:space="preserve">Moody'sissa </w:t>
      </w:r>
      <w:r>
        <w:rPr>
          <w:color w:val="4AFEFA"/>
        </w:rPr>
        <w:t xml:space="preserve">A 1 </w:t>
      </w:r>
      <w:r>
        <w:rPr>
          <w:color w:val="4AFEFA"/>
        </w:rPr>
        <w:t xml:space="preserve">ja </w:t>
      </w:r>
      <w:r>
        <w:rPr>
          <w:color w:val="61FC03"/>
        </w:rPr>
        <w:t xml:space="preserve">S&amp;P:ssä </w:t>
      </w:r>
      <w:r>
        <w:rPr>
          <w:color w:val="4AFEFA"/>
        </w:rPr>
        <w:t xml:space="preserve">A+, </w:t>
      </w:r>
      <w:r>
        <w:t xml:space="preserve">myydään </w:t>
      </w:r>
      <w:r>
        <w:rPr>
          <w:color w:val="847D81"/>
        </w:rPr>
        <w:t xml:space="preserve">Merrill Lynch Capital Marketsin</w:t>
      </w:r>
      <w:r>
        <w:t xml:space="preserve"> johtamien merkitsijöiden kautta</w:t>
      </w:r>
      <w:r>
        <w:t xml:space="preserve">. </w:t>
      </w:r>
      <w:r>
        <w:t xml:space="preserve">Boise Cascade Corp. - 9,45 %:n velkakirjat, 150 miljoonaa dollaria, erääntyvät </w:t>
      </w:r>
      <w:r>
        <w:rPr>
          <w:color w:val="5D9608"/>
        </w:rPr>
        <w:t xml:space="preserve">vuonna 2009</w:t>
      </w:r>
      <w:r>
        <w:t xml:space="preserve">, hinta 99,7. </w:t>
      </w:r>
      <w:r>
        <w:rPr>
          <w:color w:val="DE98FD"/>
        </w:rPr>
        <w:t xml:space="preserve">ITT Financial Corp. </w:t>
      </w:r>
      <w:r>
        <w:t xml:space="preserve">- </w:t>
      </w:r>
      <w:r>
        <w:rPr>
          <w:color w:val="98A088"/>
        </w:rPr>
        <w:t xml:space="preserve">8,35 %:n huonommassa etuoikeusasemassa olevat velkakirjat, 150 miljoonaa dollaria, erääntyvät </w:t>
      </w:r>
      <w:r>
        <w:rPr>
          <w:color w:val="4F584E"/>
        </w:rPr>
        <w:t xml:space="preserve">1. marraskuuta </w:t>
      </w:r>
      <w:r>
        <w:rPr>
          <w:color w:val="248AD0"/>
        </w:rPr>
        <w:t xml:space="preserve">2004</w:t>
      </w:r>
      <w:r>
        <w:rPr>
          <w:color w:val="98A088"/>
        </w:rPr>
        <w:t xml:space="preserve">, hinta 99,85, tuotto </w:t>
      </w:r>
      <w:r>
        <w:rPr>
          <w:color w:val="5C5300"/>
        </w:rPr>
        <w:t xml:space="preserve">8387 %. </w:t>
      </w:r>
      <w:r>
        <w:rPr>
          <w:color w:val="9F6551"/>
        </w:rPr>
        <w:t xml:space="preserve">Näiden ei-ostettavissa olevien arvopapereiden, </w:t>
      </w:r>
      <w:r>
        <w:rPr>
          <w:color w:val="9F6551"/>
        </w:rPr>
        <w:t xml:space="preserve">jotka </w:t>
      </w:r>
      <w:r>
        <w:rPr>
          <w:color w:val="DE98FD"/>
        </w:rPr>
        <w:t xml:space="preserve">yhtiö </w:t>
      </w:r>
      <w:r>
        <w:t xml:space="preserve">voi lunastaa </w:t>
      </w:r>
      <w:r>
        <w:rPr>
          <w:color w:val="BCFEC6"/>
        </w:rPr>
        <w:t xml:space="preserve">1. marraskuuta </w:t>
      </w:r>
      <w:r>
        <w:rPr>
          <w:color w:val="932C70"/>
        </w:rPr>
        <w:t xml:space="preserve">1994, </w:t>
      </w:r>
      <w:r>
        <w:t xml:space="preserve">hinta perustui </w:t>
      </w:r>
      <w:r>
        <w:t xml:space="preserve">62,5 peruspisteen marginaaliin verrattuna viiden vuoden valtion joukkovelkakirjalainoihin. </w:t>
      </w:r>
      <w:r>
        <w:rPr>
          <w:color w:val="9F6551"/>
        </w:rPr>
        <w:t xml:space="preserve">Nämä arvopaperit, joiden luottoluokitus on Moody</w:t>
      </w:r>
      <w:r>
        <w:rPr>
          <w:color w:val="2B1B04"/>
        </w:rPr>
        <w:t xml:space="preserve">'sin mukaan </w:t>
      </w:r>
      <w:r>
        <w:rPr>
          <w:color w:val="9F6551"/>
        </w:rPr>
        <w:t xml:space="preserve">A 2 </w:t>
      </w:r>
      <w:r>
        <w:rPr>
          <w:color w:val="9F6551"/>
        </w:rPr>
        <w:t xml:space="preserve">ja </w:t>
      </w:r>
      <w:r>
        <w:rPr>
          <w:color w:val="B5AFC4"/>
        </w:rPr>
        <w:t xml:space="preserve">S&amp;P:</w:t>
      </w:r>
      <w:r>
        <w:rPr>
          <w:color w:val="9F6551"/>
        </w:rPr>
        <w:t xml:space="preserve">n mukaan A, </w:t>
      </w:r>
      <w:r>
        <w:t xml:space="preserve">myydään </w:t>
      </w:r>
      <w:r>
        <w:rPr>
          <w:color w:val="847D81"/>
        </w:rPr>
        <w:t xml:space="preserve">Merrill Lynch Capital Marketsin </w:t>
      </w:r>
      <w:r>
        <w:t xml:space="preserve">johtamien merkitsijöiden kautta</w:t>
      </w:r>
      <w:r>
        <w:t xml:space="preserve">. </w:t>
      </w:r>
      <w:r>
        <w:rPr>
          <w:color w:val="DE98FD"/>
        </w:rPr>
        <w:t xml:space="preserve">ITT Financial </w:t>
      </w:r>
      <w:r>
        <w:t xml:space="preserve">on ITT Corp:n tytäryhtiö. Arco Chemical Co:n </w:t>
      </w:r>
      <w:r>
        <w:rPr>
          <w:color w:val="D4C67A"/>
        </w:rPr>
        <w:t xml:space="preserve">100 miljoonan </w:t>
      </w:r>
      <w:r>
        <w:rPr>
          <w:color w:val="D4C67A"/>
        </w:rPr>
        <w:t xml:space="preserve">dollarin 9,35 %:n joukkovelkakirjalainat, jotka erääntyvät </w:t>
      </w:r>
      <w:r>
        <w:rPr>
          <w:color w:val="AE7AA1"/>
        </w:rPr>
        <w:t xml:space="preserve">1.11.</w:t>
      </w:r>
      <w:r>
        <w:rPr>
          <w:color w:val="C2A393"/>
        </w:rPr>
        <w:t xml:space="preserve">2019</w:t>
      </w:r>
      <w:r>
        <w:rPr>
          <w:color w:val="D4C67A"/>
        </w:rPr>
        <w:t xml:space="preserve">, hinnoiteltu 98518:lla ja </w:t>
      </w:r>
      <w:r>
        <w:rPr>
          <w:color w:val="0232FD"/>
        </w:rPr>
        <w:t xml:space="preserve">tuottavat 9,50 %</w:t>
      </w:r>
      <w:r>
        <w:t xml:space="preserve">. </w:t>
      </w:r>
      <w:r>
        <w:rPr>
          <w:color w:val="6A3A35"/>
        </w:rPr>
        <w:t xml:space="preserve">Liikkeeseenlasku, jonka luottoluokitus on </w:t>
      </w:r>
      <w:r>
        <w:rPr>
          <w:color w:val="BA6801"/>
        </w:rPr>
        <w:t xml:space="preserve">Moody'sin mukaan </w:t>
      </w:r>
      <w:r>
        <w:rPr>
          <w:color w:val="6A3A35"/>
        </w:rPr>
        <w:t xml:space="preserve">A 2 </w:t>
      </w:r>
      <w:r>
        <w:rPr>
          <w:color w:val="6A3A35"/>
        </w:rPr>
        <w:t xml:space="preserve">ja </w:t>
      </w:r>
      <w:r>
        <w:rPr>
          <w:color w:val="168E5C"/>
        </w:rPr>
        <w:t xml:space="preserve">S&amp;P:</w:t>
      </w:r>
      <w:r>
        <w:rPr>
          <w:color w:val="6A3A35"/>
        </w:rPr>
        <w:t xml:space="preserve">n mukaan A, </w:t>
      </w:r>
      <w:r>
        <w:t xml:space="preserve">myydään </w:t>
      </w:r>
      <w:r>
        <w:rPr>
          <w:color w:val="16C0D0"/>
        </w:rPr>
        <w:t xml:space="preserve">Salomon Brothers Inc:n johtamien merkitsijöiden kautta</w:t>
      </w:r>
      <w:r>
        <w:t xml:space="preserve">. </w:t>
      </w:r>
      <w:r>
        <w:t xml:space="preserve">Trinity River Authority, Texas - </w:t>
      </w:r>
      <w:r>
        <w:rPr>
          <w:color w:val="C62100"/>
        </w:rPr>
        <w:t xml:space="preserve">134,8 miljoonan dollarin suuruiset alueellisen jätevesijärjestelmän parantamiseen liittyvät joukkovelkakirjalainat, sarja 1989, erääntymisajat 1992-2000, 2009 ja 2016, tarjottu </w:t>
      </w:r>
      <w:r>
        <w:rPr>
          <w:color w:val="014347"/>
        </w:rPr>
        <w:t xml:space="preserve">Shearson Lehman Hutton Inc:n kautta</w:t>
      </w:r>
      <w:r>
        <w:t xml:space="preserve">. </w:t>
      </w:r>
      <w:r>
        <w:rPr>
          <w:color w:val="C62100"/>
        </w:rPr>
        <w:t xml:space="preserve">Nämä joukkovelkakirjalainat, jotka on vakuutettu ja jotka </w:t>
      </w:r>
      <w:r>
        <w:rPr>
          <w:color w:val="233809"/>
        </w:rPr>
        <w:t xml:space="preserve">Moody's ja S&amp;P ovat </w:t>
      </w:r>
      <w:r>
        <w:rPr>
          <w:color w:val="C62100"/>
        </w:rPr>
        <w:t xml:space="preserve">luokitelleet </w:t>
      </w:r>
      <w:r>
        <w:rPr>
          <w:color w:val="C62100"/>
        </w:rPr>
        <w:t xml:space="preserve">AAA-luokkaan, </w:t>
      </w:r>
      <w:r>
        <w:t xml:space="preserve">hinnoiteltiin siten, että niiden tuotto vaihteli 6,30 prosentista 6,30 prosenttiin </w:t>
      </w:r>
      <w:r>
        <w:rPr>
          <w:color w:val="42083B"/>
        </w:rPr>
        <w:t xml:space="preserve">vuonna 1992 </w:t>
      </w:r>
      <w:r>
        <w:t xml:space="preserve">ja 7,25 prosenttiin </w:t>
      </w:r>
      <w:r>
        <w:rPr>
          <w:color w:val="82785D"/>
        </w:rPr>
        <w:t xml:space="preserve">vuonna 2016</w:t>
      </w:r>
      <w:r>
        <w:t xml:space="preserve">. </w:t>
      </w:r>
      <w:r>
        <w:t xml:space="preserve">Kyseessä ovat vuonna </w:t>
      </w:r>
      <w:r>
        <w:rPr>
          <w:color w:val="5D9608"/>
        </w:rPr>
        <w:t xml:space="preserve">2009 </w:t>
      </w:r>
      <w:r>
        <w:t xml:space="preserve">erääntyvät 462 245 000 Yhdysvaltain dollarin 7 prosentin termiinilainat, joiden </w:t>
      </w:r>
      <w:r>
        <w:t xml:space="preserve">hinta on 97 7/8 ja tuotto 7,20 %, ja vuonna </w:t>
      </w:r>
      <w:r>
        <w:rPr>
          <w:color w:val="82785D"/>
        </w:rPr>
        <w:t xml:space="preserve">2016 erääntyvät </w:t>
      </w:r>
      <w:r>
        <w:t xml:space="preserve">64,9 miljoonan Yhdysvaltain dollarin 7,1 prosentin termiinilainat, joiden </w:t>
      </w:r>
      <w:r>
        <w:t xml:space="preserve">hinta on 98 1/4 ja tuotto 7,25 %. </w:t>
      </w:r>
      <w:r>
        <w:rPr>
          <w:color w:val="023087"/>
        </w:rPr>
        <w:t xml:space="preserve">Sarjalainat, </w:t>
      </w:r>
      <w:r>
        <w:rPr>
          <w:color w:val="B7DAD2"/>
        </w:rPr>
        <w:t xml:space="preserve">joiden kaikkien </w:t>
      </w:r>
      <w:r>
        <w:rPr>
          <w:color w:val="023087"/>
        </w:rPr>
        <w:t xml:space="preserve">kuponkikorko on 7 %, on </w:t>
      </w:r>
      <w:r>
        <w:t xml:space="preserve">hinnoiteltu tuottoon, joka vaihtelee 6,30 %:sta </w:t>
      </w:r>
      <w:r>
        <w:rPr>
          <w:color w:val="42083B"/>
        </w:rPr>
        <w:t xml:space="preserve">vuonna 1992 </w:t>
      </w:r>
      <w:r>
        <w:t xml:space="preserve">ja 7 %:sta vuonna 2000. Beverly Hills, Kalifornia - </w:t>
      </w:r>
      <w:r>
        <w:rPr>
          <w:color w:val="196956"/>
        </w:rPr>
        <w:t xml:space="preserve">116 385 000 Yhdysvaltain dollarin suuruiset korvaavat osallistumistodistukset (Community Center Renovation Project), jotka erääntyvät vuosina 1990-2004, 2007, 2016 ja 2019. </w:t>
      </w:r>
      <w:r>
        <w:rPr>
          <w:color w:val="8C41BB"/>
        </w:rPr>
        <w:t xml:space="preserve">Goldman, Sachs &amp; Co. on </w:t>
      </w:r>
      <w:r>
        <w:rPr>
          <w:color w:val="196956"/>
        </w:rPr>
        <w:t xml:space="preserve">alustavasti hinnoitellut ne </w:t>
      </w:r>
      <w:r>
        <w:rPr>
          <w:color w:val="196956"/>
        </w:rPr>
        <w:t xml:space="preserve">siten, että niiden tuotto on </w:t>
      </w:r>
      <w:r>
        <w:rPr>
          <w:color w:val="ECEDFE"/>
        </w:rPr>
        <w:t xml:space="preserve">6 % </w:t>
      </w:r>
      <w:r>
        <w:rPr>
          <w:color w:val="2B2D32"/>
        </w:rPr>
        <w:t xml:space="preserve">vuonna 1990 </w:t>
      </w:r>
      <w:r>
        <w:rPr>
          <w:color w:val="ECEDFE"/>
        </w:rPr>
        <w:t xml:space="preserve">ja 7,19 % </w:t>
      </w:r>
      <w:r>
        <w:rPr>
          <w:color w:val="94C661"/>
        </w:rPr>
        <w:t xml:space="preserve">vuonna 2016</w:t>
      </w:r>
      <w:r>
        <w:t xml:space="preserve">. </w:t>
      </w:r>
      <w:r>
        <w:t xml:space="preserve">Sarjatodistusten tuotto </w:t>
      </w:r>
      <w:r>
        <w:rPr>
          <w:color w:val="F8907D"/>
        </w:rPr>
        <w:t xml:space="preserve">vuonna 2004</w:t>
      </w:r>
      <w:r>
        <w:t xml:space="preserve"> oli 7,10 prosenttia</w:t>
      </w:r>
      <w:r>
        <w:t xml:space="preserve">. </w:t>
      </w:r>
      <w:r>
        <w:rPr>
          <w:color w:val="895E6B"/>
        </w:rPr>
        <w:t xml:space="preserve">Kaikki on </w:t>
      </w:r>
      <w:r>
        <w:t xml:space="preserve">hinnoiteltu nimellisarvoon. </w:t>
      </w:r>
      <w:r>
        <w:rPr>
          <w:color w:val="895E6B"/>
        </w:rPr>
        <w:t xml:space="preserve">Ne</w:t>
      </w:r>
      <w:r>
        <w:t xml:space="preserve"> ovat </w:t>
      </w:r>
      <w:r>
        <w:t xml:space="preserve">7 prosentin määräaikaistodistuksia, joiden arvo on 12915 000 dollaria ja jotka erääntyvät vuonna 2007 ja joiden tuotto on 7,15 prosenttia. </w:t>
      </w:r>
      <w:r>
        <w:rPr>
          <w:color w:val="788E95"/>
        </w:rPr>
        <w:t xml:space="preserve">58,9 miljoonan dollarin arvoisia 7 prosentin todistuksia, jotka erääntyvät </w:t>
      </w:r>
      <w:r>
        <w:rPr>
          <w:color w:val="FB6AB8"/>
        </w:rPr>
        <w:t xml:space="preserve">vuonna 2016 ja </w:t>
      </w:r>
      <w:r>
        <w:rPr>
          <w:color w:val="788E95"/>
        </w:rPr>
        <w:t xml:space="preserve">joiden tuotto on korkea ja </w:t>
      </w:r>
      <w:r>
        <w:rPr>
          <w:color w:val="576094"/>
        </w:rPr>
        <w:t xml:space="preserve">joiden tuotto on </w:t>
      </w:r>
      <w:r>
        <w:rPr>
          <w:color w:val="788E95"/>
        </w:rPr>
        <w:t xml:space="preserve">97 3/4 ja joiden tuotto on </w:t>
      </w:r>
      <w:r>
        <w:rPr>
          <w:color w:val="DB1474"/>
        </w:rPr>
        <w:t xml:space="preserve">7,19 prosenttia</w:t>
      </w:r>
      <w:r>
        <w:t xml:space="preserve">. </w:t>
      </w:r>
      <w:r>
        <w:rPr>
          <w:color w:val="8489AE"/>
        </w:rPr>
        <w:t xml:space="preserve">Vuonna 2019 </w:t>
      </w:r>
      <w:r>
        <w:t xml:space="preserve">erääntyviä 6 3/4 %:n sertifikaatteja on myös 29 miljoonan dollarin arvosta, ja niiden </w:t>
      </w:r>
      <w:r>
        <w:t xml:space="preserve">tuotto on 7,10 %. Päämerkin antajan mukaan </w:t>
      </w:r>
      <w:r>
        <w:rPr>
          <w:color w:val="860E04"/>
        </w:rPr>
        <w:t xml:space="preserve">Moody's on </w:t>
      </w:r>
      <w:r>
        <w:t xml:space="preserve">luokitellut </w:t>
      </w:r>
      <w:r>
        <w:rPr>
          <w:color w:val="895E6B"/>
        </w:rPr>
        <w:t xml:space="preserve">joukkovelkakirjalainat </w:t>
      </w:r>
      <w:r>
        <w:t xml:space="preserve">A 1:een ja </w:t>
      </w:r>
      <w:r>
        <w:rPr>
          <w:color w:val="FBC206"/>
        </w:rPr>
        <w:t xml:space="preserve">S&amp;P </w:t>
      </w:r>
      <w:r>
        <w:t xml:space="preserve">AA-luokkaan. Michigan - </w:t>
      </w:r>
      <w:r>
        <w:rPr>
          <w:color w:val="6EAB9B"/>
        </w:rPr>
        <w:t xml:space="preserve">Ensimmäiset 80 miljoonan dollarin yleisvelkaiset joukkovelkakirjalainat (Sarja 1989, </w:t>
      </w:r>
      <w:r>
        <w:rPr>
          <w:color w:val="645341"/>
        </w:rPr>
        <w:t xml:space="preserve">ympäristönsuojelu- ja </w:t>
      </w:r>
      <w:r>
        <w:rPr>
          <w:color w:val="760035"/>
        </w:rPr>
        <w:t xml:space="preserve">virkistysohjelma), joiden </w:t>
      </w:r>
      <w:r>
        <w:rPr>
          <w:color w:val="645341"/>
        </w:rPr>
        <w:t xml:space="preserve">alustavan hinnoittelun </w:t>
      </w:r>
      <w:r>
        <w:rPr>
          <w:color w:val="647A41"/>
        </w:rPr>
        <w:t xml:space="preserve">Shearson Lehman Hutton on </w:t>
      </w:r>
      <w:r>
        <w:rPr>
          <w:color w:val="645341"/>
        </w:rPr>
        <w:t xml:space="preserve">määrittänyt </w:t>
      </w:r>
      <w:r>
        <w:rPr>
          <w:color w:val="645341"/>
        </w:rPr>
        <w:t xml:space="preserve">siten, että niiden tuotto on </w:t>
      </w:r>
      <w:r>
        <w:rPr>
          <w:color w:val="496E76"/>
        </w:rPr>
        <w:t xml:space="preserve">6 % tavanomaisen koron korvaavista joukkovelkakirjalainoista, jotka erääntyvät </w:t>
      </w:r>
      <w:r>
        <w:rPr>
          <w:color w:val="E3F894"/>
        </w:rPr>
        <w:t xml:space="preserve">vuonna 1990, </w:t>
      </w:r>
      <w:r>
        <w:rPr>
          <w:color w:val="496E76"/>
        </w:rPr>
        <w:t xml:space="preserve">ja 7,25 % vaihtokelpoisten pääomankorotusta tuottavien joukkovelkakirjalainojen osalta</w:t>
      </w:r>
      <w:r>
        <w:t xml:space="preserve">. </w:t>
      </w:r>
      <w:r>
        <w:rPr>
          <w:color w:val="876128"/>
        </w:rPr>
        <w:t xml:space="preserve">Ympäristönsuojeluohjelman puitteissa </w:t>
      </w:r>
      <w:r>
        <w:rPr>
          <w:color w:val="F9D7CD"/>
        </w:rPr>
        <w:t xml:space="preserve">liikkeeseen lasketut tavanomaisen koron korvaavat joukkovelkakirjalainat </w:t>
      </w:r>
      <w:r>
        <w:t xml:space="preserve">erääntyvät vuosina 1995-1999, 2005 ja 2009. </w:t>
      </w:r>
      <w:r>
        <w:t xml:space="preserve">Ne on alustavasti hinnoiteltu siten, että niiden tuotto on 6,45 prosenttia eräpäivänä </w:t>
      </w:r>
      <w:r>
        <w:rPr>
          <w:color w:val="A1A711"/>
        </w:rPr>
        <w:t xml:space="preserve">vuonna 1995 </w:t>
      </w:r>
      <w:r>
        <w:t xml:space="preserve">ja 7,10 prosenttia eräpäivänä </w:t>
      </w:r>
      <w:r>
        <w:rPr>
          <w:color w:val="5D9608"/>
        </w:rPr>
        <w:t xml:space="preserve">vuonna 2009</w:t>
      </w:r>
      <w:r>
        <w:t xml:space="preserve">. </w:t>
      </w:r>
      <w:r>
        <w:rPr>
          <w:color w:val="01FB92"/>
        </w:rPr>
        <w:t xml:space="preserve">Kyseessä ovat </w:t>
      </w:r>
      <w:r>
        <w:t xml:space="preserve">vuosina 1998-2011 erääntyvät </w:t>
      </w:r>
      <w:r>
        <w:t xml:space="preserve">vakiomuotoiset pääomankorotuslainat, </w:t>
      </w:r>
      <w:r>
        <w:t xml:space="preserve">joiden tuotto vaihtelee 6,70 prosentista vuonna 1998 erääntyessä 7,10 prosenttiin vuosina 2009-2011 erääntyessä. </w:t>
      </w:r>
      <w:r>
        <w:rPr>
          <w:color w:val="FD0F31"/>
        </w:rPr>
        <w:t xml:space="preserve">Vaihtovelkakirjalainat, joiden </w:t>
      </w:r>
      <w:r>
        <w:rPr>
          <w:color w:val="BE8485"/>
        </w:rPr>
        <w:t xml:space="preserve">kaikkien </w:t>
      </w:r>
      <w:r>
        <w:rPr>
          <w:color w:val="FD0F31"/>
        </w:rPr>
        <w:t xml:space="preserve">tuotto on 7,25 % </w:t>
      </w:r>
      <w:r>
        <w:rPr>
          <w:color w:val="C660FB"/>
        </w:rPr>
        <w:t xml:space="preserve">vaihtopäivänä, </w:t>
      </w:r>
      <w:r>
        <w:rPr>
          <w:color w:val="D48958"/>
        </w:rPr>
        <w:t xml:space="preserve">jolloin </w:t>
      </w:r>
      <w:r>
        <w:rPr>
          <w:color w:val="C660FB"/>
        </w:rPr>
        <w:t xml:space="preserve">niistä tulee 7 1/4 %:n joukkovelkakirjalainoja, jotka tuottavat juoksevaa korkoa eräpäivään saakka</w:t>
      </w:r>
      <w:r>
        <w:t xml:space="preserve">. </w:t>
      </w:r>
      <w:r>
        <w:t xml:space="preserve">Vaihtovelkakirjalainat, joiden viimeinen eräpäivä on 15. marraskuuta 2014, vaihdetaan </w:t>
      </w:r>
      <w:r>
        <w:rPr>
          <w:color w:val="05AEE8"/>
        </w:rPr>
        <w:t xml:space="preserve">15. marraskuuta </w:t>
      </w:r>
      <w:r>
        <w:rPr>
          <w:color w:val="C3C1BE"/>
        </w:rPr>
        <w:t xml:space="preserve">1999</w:t>
      </w:r>
      <w:r>
        <w:t xml:space="preserve">. </w:t>
      </w:r>
      <w:r>
        <w:t xml:space="preserve">Vaihtovelkakirjalainat, joiden viimeinen eräpäivä on 15. marraskuuta </w:t>
      </w:r>
      <w:r>
        <w:rPr>
          <w:color w:val="8489AE"/>
        </w:rPr>
        <w:t xml:space="preserve">2019, </w:t>
      </w:r>
      <w:r>
        <w:t xml:space="preserve">muunnetaan 15. marraskuuta </w:t>
      </w:r>
      <w:r>
        <w:rPr>
          <w:color w:val="F8907D"/>
        </w:rPr>
        <w:t xml:space="preserve">2004</w:t>
      </w:r>
      <w:r>
        <w:t xml:space="preserve">. </w:t>
      </w:r>
      <w:r>
        <w:rPr>
          <w:color w:val="1167D9"/>
        </w:rPr>
        <w:t xml:space="preserve">Vapaa-ajanohjelmaa varten </w:t>
      </w:r>
      <w:r>
        <w:rPr>
          <w:color w:val="9F98F8"/>
        </w:rPr>
        <w:t xml:space="preserve">liikkeeseen lasketut korvattavat joukkovelkakirjalainat erääntyvät vuosien </w:t>
      </w:r>
      <w:r>
        <w:t xml:space="preserve">1990 ja 1995 välisenä aikana</w:t>
      </w:r>
      <w:r>
        <w:t xml:space="preserve">, ja niiden tuotto on </w:t>
      </w:r>
      <w:r>
        <w:t xml:space="preserve">hinnoiteltu 6 prosentista </w:t>
      </w:r>
      <w:r>
        <w:t xml:space="preserve">6,45 prosenttiin </w:t>
      </w:r>
      <w:r>
        <w:rPr>
          <w:color w:val="D19012"/>
        </w:rPr>
        <w:t xml:space="preserve">vuonna 1990 </w:t>
      </w:r>
      <w:r>
        <w:t xml:space="preserve">ja 6,45 prosentista 6,45 prosenttiin </w:t>
      </w:r>
      <w:r>
        <w:rPr>
          <w:color w:val="A1A711"/>
        </w:rPr>
        <w:t xml:space="preserve">vuonna 1995</w:t>
      </w:r>
      <w:r>
        <w:t xml:space="preserve">. </w:t>
      </w:r>
      <w:r>
        <w:rPr>
          <w:color w:val="860E04"/>
        </w:rPr>
        <w:t xml:space="preserve">Moody's on </w:t>
      </w:r>
      <w:r>
        <w:t xml:space="preserve">luokitellut kaikki nämä joukkovelkakirjalainat </w:t>
      </w:r>
      <w:r>
        <w:t xml:space="preserve">A 1 -luokkaan ja </w:t>
      </w:r>
      <w:r>
        <w:rPr>
          <w:color w:val="FBC206"/>
        </w:rPr>
        <w:t xml:space="preserve">S&amp;P </w:t>
      </w:r>
      <w:r>
        <w:t xml:space="preserve">AA-luokkaan. </w:t>
      </w:r>
      <w:r>
        <w:rPr>
          <w:color w:val="B7D802"/>
        </w:rPr>
        <w:t xml:space="preserve">Federal National Mortgage Association (Fannie Mae</w:t>
      </w:r>
      <w:r>
        <w:t xml:space="preserve">) - </w:t>
      </w:r>
      <w:r>
        <w:rPr>
          <w:color w:val="5E7A6A"/>
        </w:rPr>
        <w:t xml:space="preserve">Goldman Sachsin kautta </w:t>
      </w:r>
      <w:r>
        <w:rPr>
          <w:color w:val="826392"/>
        </w:rPr>
        <w:t xml:space="preserve">tarjotut 300 miljoonan dollarin 10 luokan Remic-kiinnityslainat</w:t>
      </w:r>
      <w:r>
        <w:t xml:space="preserve">. </w:t>
      </w:r>
      <w:r>
        <w:rPr>
          <w:color w:val="826392"/>
        </w:rPr>
        <w:t xml:space="preserve">Liikkeeseenlaskun </w:t>
      </w:r>
      <w:r>
        <w:t xml:space="preserve">vakuutena on 9 % </w:t>
      </w:r>
      <w:r>
        <w:rPr>
          <w:color w:val="B7D802"/>
        </w:rPr>
        <w:t xml:space="preserve">Fannie Mae -arvopapereita</w:t>
      </w:r>
      <w:r>
        <w:t xml:space="preserve">. </w:t>
      </w:r>
      <w:r>
        <w:t xml:space="preserve">Tarjottu sarja on </w:t>
      </w:r>
      <w:r>
        <w:rPr>
          <w:color w:val="B7D802"/>
        </w:rPr>
        <w:t xml:space="preserve">Fannie Maen </w:t>
      </w:r>
      <w:r>
        <w:t xml:space="preserve">vuosien 1989-88 sarja</w:t>
      </w:r>
      <w:r>
        <w:t xml:space="preserve">. </w:t>
      </w:r>
      <w:r>
        <w:t xml:space="preserve">Fuji Heavy Industries Ltd. (</w:t>
      </w:r>
      <w:r>
        <w:rPr>
          <w:color w:val="B29869"/>
        </w:rPr>
        <w:t xml:space="preserve">Japani) - </w:t>
      </w:r>
      <w:r>
        <w:rPr>
          <w:color w:val="1D0051"/>
        </w:rPr>
        <w:t xml:space="preserve">300 miljoonan dollarin 8 3/4%:n joukkovelkakirjalainat, joiden eräpäivä on 17. marraskuuta </w:t>
      </w:r>
      <w:r>
        <w:rPr>
          <w:color w:val="8BE7FC"/>
        </w:rPr>
        <w:t xml:space="preserve">1999, </w:t>
      </w:r>
      <w:r>
        <w:rPr>
          <w:color w:val="1D0051"/>
        </w:rPr>
        <w:t xml:space="preserve">hinta 101 3/8, tuotto </w:t>
      </w:r>
      <w:r>
        <w:rPr>
          <w:color w:val="76E0C1"/>
        </w:rPr>
        <w:t xml:space="preserve">8,85% vuodessa ilman kaikkia kuluja, tarjotaan Daiwa Europe Ltd:n kautta</w:t>
      </w:r>
      <w:r>
        <w:t xml:space="preserve">. </w:t>
      </w:r>
      <w:r>
        <w:t xml:space="preserve">Maksut 2. Euroopan investointipankki (valtion organisaatio) - 150 miljoonan dollarin 8 1/2%:n joukkovelkakirjalainat, joiden eräpäivä on 22. marraskuuta </w:t>
      </w:r>
      <w:r>
        <w:rPr>
          <w:color w:val="BACFA7"/>
        </w:rPr>
        <w:t xml:space="preserve">1999</w:t>
      </w:r>
      <w:r>
        <w:t xml:space="preserve">, hinta 99,75, tuotto 8,54% uudelleenmyyntihinnalla, tarjottu pääjärjestäjän, JP Morgan Securities Ltd., kautta. Nippon Meat Packers Inc. (</w:t>
      </w:r>
      <w:r>
        <w:rPr>
          <w:color w:val="B29869"/>
        </w:rPr>
        <w:t xml:space="preserve">Japani</w:t>
      </w:r>
      <w:r>
        <w:t xml:space="preserve">) - </w:t>
      </w:r>
      <w:r>
        <w:rPr>
          <w:color w:val="11BA09"/>
        </w:rPr>
        <w:t xml:space="preserve">200 miljoonan dollarin joukkovelkakirjalainat, joiden eräpäivä on 9. marraskuuta </w:t>
      </w:r>
      <w:r>
        <w:rPr>
          <w:color w:val="462C36"/>
        </w:rPr>
        <w:t xml:space="preserve">1993 </w:t>
      </w:r>
      <w:r>
        <w:rPr>
          <w:color w:val="11BA09"/>
        </w:rPr>
        <w:t xml:space="preserve">ja joihin liittyy kantaosakkeiden osto-oikeudet, korko 3 7/8 prosenttia nimellisarvosta, tarjottu Yamaichi International Europen kautta</w:t>
      </w:r>
      <w:r>
        <w:t xml:space="preserve">. </w:t>
      </w:r>
      <w:r>
        <w:rPr>
          <w:color w:val="11BA09"/>
        </w:rPr>
        <w:t xml:space="preserve">Jokaiseen 5 000 dollarin </w:t>
      </w:r>
      <w:r>
        <w:t xml:space="preserve">velkakirjaan liittyy 24. marraskuuta 1989 ja 29. lokakuuta </w:t>
      </w:r>
      <w:r>
        <w:rPr>
          <w:color w:val="65407D"/>
        </w:rPr>
        <w:t xml:space="preserve">1993</w:t>
      </w:r>
      <w:r>
        <w:t xml:space="preserve"> välisenä aikana käytettävä optiotodistus, </w:t>
      </w:r>
      <w:r>
        <w:t xml:space="preserve">joka oikeuttaa haltijan ostamaan yhtiön kantaosakkeita 2 1/2 %:n preemiolla osakkeen päätöskurssista, ja nämä ehdot on vahvistettu 31. lokakuuta asti. GMAC Canada Ltd. (yhdysvaltalainen emoyhtiö) - vaihtuvakorkoiset 150 miljoonan CAD dollarin velkakirjat, jotka erääntyvät marraskuussa 1996 ja jotka on tarjottu Banque Paribas Capital Markets Ltd:n kautta. </w:t>
      </w:r>
      <w:r>
        <w:rPr>
          <w:color w:val="491803"/>
        </w:rPr>
        <w:t xml:space="preserve">Kuukausittain maksettava kuponki </w:t>
      </w:r>
      <w:r>
        <w:t xml:space="preserve">on kanadalaisten pankkiirien hyväksymä yhden kuukauden korko. Sen takaa General Motors Acceptance Corp. Takaisinmaksuaika nimellisarvoon kahden vuoden kuluttua ja sen jälkeen nimellisarvoon kuuden kuukauden välein. Swedish Export Credit Corp. - 100 miljoonan Englannin punnan 12 %:n joukkovelkakirjalainat, joiden eräpäivä on 15. kesäkuuta </w:t>
      </w:r>
      <w:r>
        <w:rPr>
          <w:color w:val="F5D2A8"/>
        </w:rPr>
        <w:t xml:space="preserve">1994</w:t>
      </w:r>
      <w:r>
        <w:t xml:space="preserve">, hinta 101 5/8, tuotto 12,39 % vuodessa ilman kaikkia palkkioita, tarjottu Samuel Montagu &amp; Co:n kautta. Palkkiot 1 7/8. Skopbank (Suomi) - 10 miljardia ¥ 5 3/4 %:n joukkovelkakirjalainaa, eräpäivä 20.11.</w:t>
      </w:r>
      <w:r>
        <w:rPr>
          <w:color w:val="03422C"/>
        </w:rPr>
        <w:t xml:space="preserve">1992, </w:t>
      </w:r>
      <w:r>
        <w:t xml:space="preserve">hinta 101 3/8, tuotto ilman kaikkia palkkioita 5 3/4 %, tarjotaan IBJ Internationalin kautta. Maksut 1 3/8. Hokkaido Takushoku Bank (</w:t>
      </w:r>
      <w:r>
        <w:rPr>
          <w:color w:val="B29869"/>
        </w:rPr>
        <w:t xml:space="preserve">Japani</w:t>
      </w:r>
      <w:r>
        <w:t xml:space="preserve">) - </w:t>
      </w:r>
      <w:r>
        <w:rPr>
          <w:color w:val="72A46E"/>
        </w:rPr>
        <w:t xml:space="preserve">300 miljoonan Sveitsin frangin joukkovelkakirjalainat, jotka erääntyvät 31. maaliskuuta </w:t>
      </w:r>
      <w:r>
        <w:rPr>
          <w:color w:val="128EAC"/>
        </w:rPr>
        <w:t xml:space="preserve">1994 ja </w:t>
      </w:r>
      <w:r>
        <w:rPr>
          <w:color w:val="72A46E"/>
        </w:rPr>
        <w:t xml:space="preserve">joiden kuponkikorko on kiinteä 375 % nimellisarvoon, tarjottu Swiss Bank Corp</w:t>
      </w:r>
      <w:r>
        <w:t xml:space="preserve">.</w:t>
      </w:r>
      <w:r>
        <w:rPr>
          <w:color w:val="72A46E"/>
        </w:rPr>
        <w:t xml:space="preserve"> kautta. </w:t>
      </w:r>
      <w:r>
        <w:t xml:space="preserve">Myyntioptio 31.3.</w:t>
      </w:r>
      <w:r>
        <w:rPr>
          <w:color w:val="03422C"/>
        </w:rPr>
        <w:t xml:space="preserve">1992 </w:t>
      </w:r>
      <w:r>
        <w:t xml:space="preserve">hintaan 107 3/4, jolloin kiinteä tuotto on 3,52 %. </w:t>
      </w:r>
      <w:r>
        <w:rPr>
          <w:color w:val="72A46E"/>
        </w:rPr>
        <w:t xml:space="preserve">Liikkeeseenlasku </w:t>
      </w:r>
      <w:r>
        <w:t xml:space="preserve">jakautuu </w:t>
      </w:r>
      <w:r>
        <w:rPr>
          <w:color w:val="47545E"/>
        </w:rPr>
        <w:t xml:space="preserve">kahteen osaan: 200 miljoonan Sveitsin frangin suuruisiin yksityisesti sijoitettuihin velkakirjoihin ja 100 miljoonan </w:t>
      </w:r>
      <w:r>
        <w:rPr>
          <w:color w:val="47545E"/>
        </w:rPr>
        <w:t xml:space="preserve">Sveitsin frangin suuruisiin julkisesti noteerattuihin joukkovelkakirjoihin</w:t>
      </w:r>
      <w:r>
        <w:t xml:space="preserve">. </w:t>
      </w:r>
      <w:r>
        <w:rPr>
          <w:color w:val="47545E"/>
        </w:rPr>
        <w:t xml:space="preserve">Molempiin eriin </w:t>
      </w:r>
      <w:r>
        <w:t xml:space="preserve">sovelletaan samoja ehtoja. Lisäehdot vahvistetaan 1. marraskuuta. Marokon kuningaskunta - </w:t>
      </w:r>
      <w:r>
        <w:rPr>
          <w:color w:val="B95C69"/>
        </w:rPr>
        <w:t xml:space="preserve">208 miljoonaa dollaria (lunastusmäärä) nollakuponkisia valtion omaisuustodistuksia, joiden maturiteetit vaihtelevat 15. toukokuuta </w:t>
      </w:r>
      <w:r>
        <w:rPr>
          <w:color w:val="A14D12"/>
        </w:rPr>
        <w:t xml:space="preserve">1990 </w:t>
      </w:r>
      <w:r>
        <w:rPr>
          <w:color w:val="C4C8FA"/>
        </w:rPr>
        <w:t xml:space="preserve">ja 15. marraskuuta </w:t>
      </w:r>
      <w:r>
        <w:rPr>
          <w:color w:val="372A55"/>
        </w:rPr>
        <w:t xml:space="preserve">1999 </w:t>
      </w:r>
      <w:r>
        <w:rPr>
          <w:color w:val="B95C69"/>
        </w:rPr>
        <w:t xml:space="preserve">välillä </w:t>
      </w:r>
      <w:r>
        <w:rPr>
          <w:color w:val="B95C69"/>
        </w:rPr>
        <w:t xml:space="preserve">ja joiden tuotto on </w:t>
      </w:r>
      <w:r>
        <w:rPr>
          <w:color w:val="3F3610"/>
        </w:rPr>
        <w:t xml:space="preserve">8,23-8,43 prosenttia</w:t>
      </w:r>
      <w:r>
        <w:t xml:space="preserve">. </w:t>
      </w:r>
      <w:r>
        <w:rPr>
          <w:color w:val="D3A2C6"/>
        </w:rPr>
        <w:t xml:space="preserve">Kaikkien emissioiden </w:t>
      </w:r>
      <w:r>
        <w:t xml:space="preserve">hinnoittelussa käytettiin 37 peruspisteen marginaalia verrattuna samanlaisiin maturiteeteiltaan vastaaviin valtion arvopapereihin. </w:t>
      </w:r>
      <w:r>
        <w:rPr>
          <w:color w:val="D3A2C6"/>
        </w:rPr>
        <w:t xml:space="preserve">Osakeannin </w:t>
      </w:r>
      <w:r>
        <w:t xml:space="preserve">tuotto </w:t>
      </w:r>
      <w:r>
        <w:t xml:space="preserve">on noin 160,4 miljoonaa dollaria. </w:t>
      </w:r>
      <w:r>
        <w:rPr>
          <w:color w:val="D3A2C6"/>
        </w:rPr>
        <w:t xml:space="preserve">Liikkeeseenlasku, jonka luottoluokitus on </w:t>
      </w:r>
      <w:r>
        <w:rPr>
          <w:color w:val="719FFA"/>
        </w:rPr>
        <w:t xml:space="preserve">sekä Moody'sin että S&amp;P:n mukaan </w:t>
      </w:r>
      <w:r>
        <w:rPr>
          <w:color w:val="D3A2C6"/>
        </w:rPr>
        <w:t xml:space="preserve">AAA, </w:t>
      </w:r>
      <w:r>
        <w:t xml:space="preserve">myydään merkitsijöiden kautta, joita johtaa BT Securities, Bankers Trust New York Corp:n tytäryhtiö.</w:t>
      </w:r>
    </w:p>
    <w:p>
      <w:r>
        <w:rPr>
          <w:b/>
        </w:rPr>
        <w:t xml:space="preserve">Asiakirjan numero 704</w:t>
      </w:r>
    </w:p>
    <w:p>
      <w:r>
        <w:rPr>
          <w:b/>
        </w:rPr>
        <w:t xml:space="preserve">Asiakirjan tunniste: wsj1002-001</w:t>
      </w:r>
    </w:p>
    <w:p>
      <w:r>
        <w:t xml:space="preserve">Nyt kun </w:t>
      </w:r>
      <w:r>
        <w:rPr>
          <w:color w:val="310106"/>
        </w:rPr>
        <w:t xml:space="preserve">Jon Levyn pitäisi valmistautua </w:t>
      </w:r>
      <w:r>
        <w:rPr>
          <w:color w:val="FEFB0A"/>
        </w:rPr>
        <w:t xml:space="preserve">vaatetusyrityksensä </w:t>
      </w:r>
      <w:r>
        <w:t xml:space="preserve">17-vuotisen historian suurimpaan kevätkauteen</w:t>
      </w:r>
      <w:r>
        <w:t xml:space="preserve">, </w:t>
      </w:r>
      <w:r>
        <w:rPr>
          <w:color w:val="310106"/>
        </w:rPr>
        <w:t xml:space="preserve">hänen </w:t>
      </w:r>
      <w:r>
        <w:t xml:space="preserve">työpäivänsä on täynnä huolta </w:t>
      </w:r>
      <w:r>
        <w:rPr>
          <w:color w:val="FB5514"/>
        </w:rPr>
        <w:t xml:space="preserve">yhdestä </w:t>
      </w:r>
      <w:r>
        <w:rPr>
          <w:color w:val="E115C0"/>
        </w:rPr>
        <w:t xml:space="preserve">hänen </w:t>
      </w:r>
      <w:r>
        <w:rPr>
          <w:color w:val="FB5514"/>
        </w:rPr>
        <w:t xml:space="preserve">suurimmista asiakkaistaan, Campeau Corp. </w:t>
      </w:r>
      <w:r>
        <w:t xml:space="preserve">"</w:t>
      </w:r>
      <w:r>
        <w:rPr>
          <w:color w:val="00587F"/>
        </w:rPr>
        <w:t xml:space="preserve">Vaateteollisuus </w:t>
      </w:r>
      <w:r>
        <w:t xml:space="preserve">on aina ollut </w:t>
      </w:r>
      <w:r>
        <w:rPr>
          <w:color w:val="FEB8C8"/>
        </w:rPr>
        <w:t xml:space="preserve">uhkapeliä</w:t>
      </w:r>
      <w:r>
        <w:t xml:space="preserve">, mutta ei koskaan niin paljon kuin nyt", sanoo </w:t>
      </w:r>
      <w:r>
        <w:rPr>
          <w:color w:val="310106"/>
        </w:rPr>
        <w:t xml:space="preserve">Levy, joka on </w:t>
      </w:r>
      <w:r>
        <w:rPr>
          <w:color w:val="9E8317"/>
        </w:rPr>
        <w:t xml:space="preserve">St. Gillian Group Ltd:</w:t>
      </w:r>
      <w:r>
        <w:rPr>
          <w:color w:val="310106"/>
        </w:rPr>
        <w:t xml:space="preserve">n toimitusjohtaja ja joka </w:t>
      </w:r>
      <w:r>
        <w:rPr>
          <w:color w:val="01190F"/>
        </w:rPr>
        <w:t xml:space="preserve">on </w:t>
      </w:r>
      <w:r>
        <w:rPr>
          <w:color w:val="9E8317"/>
        </w:rPr>
        <w:t xml:space="preserve">tullut tunnetuksi eroottisista televisiomainoksista</w:t>
      </w:r>
      <w:r>
        <w:t xml:space="preserve">. </w:t>
      </w:r>
      <w:r>
        <w:rPr>
          <w:color w:val="310106"/>
        </w:rPr>
        <w:t xml:space="preserve">Levy </w:t>
      </w:r>
      <w:r>
        <w:t xml:space="preserve">tarkistaa joka päivä </w:t>
      </w:r>
      <w:r>
        <w:rPr>
          <w:color w:val="FB5514"/>
        </w:rPr>
        <w:t xml:space="preserve">Campeau-tavarataloketjun</w:t>
      </w:r>
      <w:r>
        <w:t xml:space="preserve"> tilaukset </w:t>
      </w:r>
      <w:r>
        <w:t xml:space="preserve">ja yrittää arvata, </w:t>
      </w:r>
      <w:r>
        <w:t xml:space="preserve">maksetaanko hänelle tällä kertaa.</w:t>
      </w:r>
      <w:r>
        <w:t xml:space="preserve"> "Tarkistan nyt jokaisen suuren laskun." </w:t>
      </w:r>
      <w:r>
        <w:rPr>
          <w:color w:val="FB5514"/>
        </w:rPr>
        <w:t xml:space="preserve">Campeau, </w:t>
      </w:r>
      <w:r>
        <w:rPr>
          <w:color w:val="847D81"/>
        </w:rPr>
        <w:t xml:space="preserve">joka omistaa </w:t>
      </w:r>
      <w:r>
        <w:rPr>
          <w:color w:val="FB5514"/>
        </w:rPr>
        <w:t xml:space="preserve">sellaisia vähittäiskauppoja kuin Bloomingdale's, Bon Marche ja Jordan Marsh, </w:t>
      </w:r>
      <w:r>
        <w:t xml:space="preserve">pelastui taloudelliselta tuholta </w:t>
      </w:r>
      <w:r>
        <w:rPr>
          <w:color w:val="58018B"/>
        </w:rPr>
        <w:t xml:space="preserve">250 miljoonan dollarin hätälainalla, jonka myönsi kanadalainen rakennusyritys Olympia &amp; York Developments Ltd, </w:t>
      </w:r>
      <w:r>
        <w:rPr>
          <w:color w:val="B70639"/>
        </w:rPr>
        <w:t xml:space="preserve">Campeaun </w:t>
      </w:r>
      <w:r>
        <w:rPr>
          <w:color w:val="58018B"/>
        </w:rPr>
        <w:t xml:space="preserve">pääosakas</w:t>
      </w:r>
      <w:r>
        <w:t xml:space="preserve">. </w:t>
      </w:r>
      <w:r>
        <w:rPr>
          <w:color w:val="58018B"/>
        </w:rPr>
        <w:t xml:space="preserve">Lainan </w:t>
      </w:r>
      <w:r>
        <w:t xml:space="preserve">tarve </w:t>
      </w:r>
      <w:r>
        <w:t xml:space="preserve">yllätti </w:t>
      </w:r>
      <w:r>
        <w:rPr>
          <w:color w:val="703B01"/>
        </w:rPr>
        <w:t xml:space="preserve">monet </w:t>
      </w:r>
      <w:r>
        <w:t xml:space="preserve">analyytikot ja </w:t>
      </w:r>
      <w:r>
        <w:rPr>
          <w:color w:val="F7F1DF"/>
        </w:rPr>
        <w:t xml:space="preserve">joukkovelkakirjojen haltijat</w:t>
      </w:r>
      <w:r>
        <w:rPr>
          <w:color w:val="118B8A"/>
        </w:rPr>
        <w:t xml:space="preserve">, joille </w:t>
      </w:r>
      <w:r>
        <w:rPr>
          <w:color w:val="F7F1DF"/>
        </w:rPr>
        <w:t xml:space="preserve">kerrottiin </w:t>
      </w:r>
      <w:r>
        <w:rPr>
          <w:color w:val="4AFEFA"/>
        </w:rPr>
        <w:t xml:space="preserve">yhtiön </w:t>
      </w:r>
      <w:r>
        <w:rPr>
          <w:color w:val="F7F1DF"/>
        </w:rPr>
        <w:t xml:space="preserve">heinäkuisessa yhtiökokouksessa, </w:t>
      </w:r>
      <w:r>
        <w:rPr>
          <w:color w:val="F7F1DF"/>
        </w:rPr>
        <w:t xml:space="preserve">ettei suurempia ongelmia ollut odotettavissa</w:t>
      </w:r>
      <w:r>
        <w:t xml:space="preserve">. </w:t>
      </w:r>
      <w:r>
        <w:rPr>
          <w:color w:val="796EE6"/>
        </w:rPr>
        <w:t xml:space="preserve">Campeaun </w:t>
      </w:r>
      <w:r>
        <w:rPr>
          <w:color w:val="FCB164"/>
        </w:rPr>
        <w:t xml:space="preserve">riski tehdä liiketoimintaa tavarataloketjujen Federated ja Allied kanssa </w:t>
      </w:r>
      <w:r>
        <w:t xml:space="preserve">kasvaa edelleen merkittävästi, eikä vain </w:t>
      </w:r>
      <w:r>
        <w:rPr>
          <w:color w:val="310106"/>
        </w:rPr>
        <w:t xml:space="preserve">Levyn </w:t>
      </w:r>
      <w:r>
        <w:t xml:space="preserve">vaan myös </w:t>
      </w:r>
      <w:r>
        <w:rPr>
          <w:color w:val="000D2C"/>
        </w:rPr>
        <w:t xml:space="preserve">satojen muiden pienten vaatteiden valmistajien, nappien toimittajien, kuljetusyritysten ja tekstiilialan yritysten osalta</w:t>
      </w:r>
      <w:r>
        <w:t xml:space="preserve">. </w:t>
      </w:r>
      <w:r>
        <w:t xml:space="preserve">Ensi viikolla </w:t>
      </w:r>
      <w:r>
        <w:rPr>
          <w:color w:val="53495F"/>
        </w:rPr>
        <w:t xml:space="preserve">maan johtavat suunnittelijat ja valmistajat </w:t>
      </w:r>
      <w:r>
        <w:t xml:space="preserve">alkavat </w:t>
      </w:r>
      <w:r>
        <w:t xml:space="preserve">esitellä kevään 1990 muotia, joka on vuoden toiseksi tärkein myyntisesonki. Ja kun aplodit laantuvat Seventh Avenuen ja Broadwayn näyttelytiloissa, </w:t>
      </w:r>
      <w:r>
        <w:rPr>
          <w:color w:val="61FC03"/>
        </w:rPr>
        <w:t xml:space="preserve">Campeaun </w:t>
      </w:r>
      <w:r>
        <w:rPr>
          <w:color w:val="F95475"/>
        </w:rPr>
        <w:t xml:space="preserve">tyylikkäästi pukeutuneet ostajat </w:t>
      </w:r>
      <w:r>
        <w:t xml:space="preserve">alkavat </w:t>
      </w:r>
      <w:r>
        <w:t xml:space="preserve">kirjoittaa tilauksia. </w:t>
      </w:r>
      <w:r>
        <w:rPr>
          <w:color w:val="DE98FD"/>
        </w:rPr>
        <w:t xml:space="preserve">Campeaun </w:t>
      </w:r>
      <w:r>
        <w:rPr>
          <w:color w:val="5D9608"/>
        </w:rPr>
        <w:t xml:space="preserve">vähittäiskauppiaiden tilaukset </w:t>
      </w:r>
      <w:r>
        <w:rPr>
          <w:color w:val="5D9608"/>
        </w:rPr>
        <w:t xml:space="preserve">olivat ennen syytä juhlaan</w:t>
      </w:r>
      <w:r>
        <w:t xml:space="preserve">. Mutta </w:t>
      </w:r>
      <w:r>
        <w:rPr>
          <w:color w:val="4F584E"/>
        </w:rPr>
        <w:t xml:space="preserve">Campeaun </w:t>
      </w:r>
      <w:r>
        <w:rPr>
          <w:color w:val="98A088"/>
        </w:rPr>
        <w:t xml:space="preserve">massiivisen velan vuoksi </w:t>
      </w:r>
      <w:r>
        <w:rPr>
          <w:color w:val="5D9608"/>
        </w:rPr>
        <w:t xml:space="preserve">tämä </w:t>
      </w:r>
      <w:r>
        <w:t xml:space="preserve">ei enää pidä paikkaansa. "Kaikki haluavat puhua vain </w:t>
      </w:r>
      <w:r>
        <w:rPr>
          <w:color w:val="98A088"/>
        </w:rPr>
        <w:t xml:space="preserve">tästä", </w:t>
      </w:r>
      <w:r>
        <w:t xml:space="preserve">sanoo Richard Posner, </w:t>
      </w:r>
      <w:r>
        <w:rPr>
          <w:color w:val="248AD0"/>
        </w:rPr>
        <w:t xml:space="preserve">johtavan luotonantajan Credit Exchange Inc:</w:t>
      </w:r>
      <w:r>
        <w:t xml:space="preserve">n varatoimitusjohtaja. "</w:t>
      </w:r>
      <w:r>
        <w:t xml:space="preserve">Ihmiset ihmettelevät, mitä seuraavaksi tapahtuu." </w:t>
      </w:r>
      <w:r>
        <w:rPr>
          <w:color w:val="5C5300"/>
        </w:rPr>
        <w:t xml:space="preserve">Monet valmistajat </w:t>
      </w:r>
      <w:r>
        <w:t xml:space="preserve">ovat huolissaan siitä, että </w:t>
      </w:r>
      <w:r>
        <w:rPr>
          <w:color w:val="BCFEC6"/>
        </w:rPr>
        <w:t xml:space="preserve">heidän </w:t>
      </w:r>
      <w:r>
        <w:rPr>
          <w:color w:val="932C70"/>
        </w:rPr>
        <w:t xml:space="preserve">Campeaun </w:t>
      </w:r>
      <w:r>
        <w:rPr>
          <w:color w:val="9F6551"/>
        </w:rPr>
        <w:t xml:space="preserve">varastoihin jo </w:t>
      </w:r>
      <w:r>
        <w:rPr>
          <w:color w:val="9F6551"/>
        </w:rPr>
        <w:t xml:space="preserve">lähettämistään </w:t>
      </w:r>
      <w:r>
        <w:rPr>
          <w:color w:val="9F6551"/>
        </w:rPr>
        <w:t xml:space="preserve">tavaroista </w:t>
      </w:r>
      <w:r>
        <w:t xml:space="preserve">ei makseta. </w:t>
      </w:r>
      <w:r>
        <w:rPr>
          <w:color w:val="2B1B04"/>
        </w:rPr>
        <w:t xml:space="preserve">Menetetyt </w:t>
      </w:r>
      <w:r>
        <w:rPr>
          <w:color w:val="2B1B04"/>
        </w:rPr>
        <w:t xml:space="preserve">dollarit ovat </w:t>
      </w:r>
      <w:r>
        <w:t xml:space="preserve">kuitenkin vähäpätöisiä verrattuna investointeihin, joita tarvitaan kevättuotteiden tuottamiseen ja lähettämiseen </w:t>
      </w:r>
      <w:r>
        <w:rPr>
          <w:color w:val="FB5514"/>
        </w:rPr>
        <w:t xml:space="preserve">Campeaun </w:t>
      </w:r>
      <w:r>
        <w:t xml:space="preserve">varastoihin</w:t>
      </w:r>
      <w:r>
        <w:t xml:space="preserve">. </w:t>
      </w:r>
      <w:r>
        <w:t xml:space="preserve">"</w:t>
      </w:r>
      <w:r>
        <w:rPr>
          <w:color w:val="D4C67A"/>
        </w:rPr>
        <w:t xml:space="preserve">Se muutama miljoona dollaria</w:t>
      </w:r>
      <w:r>
        <w:rPr>
          <w:color w:val="AE7AA1"/>
        </w:rPr>
        <w:t xml:space="preserve">, jotka voisin </w:t>
      </w:r>
      <w:r>
        <w:rPr>
          <w:color w:val="D4C67A"/>
        </w:rPr>
        <w:t xml:space="preserve">menettää, </w:t>
      </w:r>
      <w:r>
        <w:t xml:space="preserve">ei ole mitään verrattuna siihen, mitä voisin menettää kevätmallistosta", sanoo </w:t>
      </w:r>
      <w:r>
        <w:rPr>
          <w:color w:val="310106"/>
        </w:rPr>
        <w:t xml:space="preserve">Levy, </w:t>
      </w:r>
      <w:r>
        <w:rPr>
          <w:color w:val="C2A393"/>
        </w:rPr>
        <w:t xml:space="preserve">joka </w:t>
      </w:r>
      <w:r>
        <w:rPr>
          <w:color w:val="310106"/>
        </w:rPr>
        <w:t xml:space="preserve">arvioi, että </w:t>
      </w:r>
      <w:r>
        <w:rPr>
          <w:color w:val="0232FD"/>
        </w:rPr>
        <w:t xml:space="preserve">Campeaun </w:t>
      </w:r>
      <w:r>
        <w:rPr>
          <w:color w:val="310106"/>
        </w:rPr>
        <w:t xml:space="preserve">myymälöissä </w:t>
      </w:r>
      <w:r>
        <w:rPr>
          <w:color w:val="310106"/>
        </w:rPr>
        <w:t xml:space="preserve">myydään </w:t>
      </w:r>
      <w:r>
        <w:rPr>
          <w:color w:val="C2A393"/>
        </w:rPr>
        <w:t xml:space="preserve">hänen </w:t>
      </w:r>
      <w:r>
        <w:rPr>
          <w:color w:val="310106"/>
        </w:rPr>
        <w:t xml:space="preserve">vaatteitaan tänä vuonna yhteensä 25 miljoonan </w:t>
      </w:r>
      <w:r>
        <w:rPr>
          <w:color w:val="310106"/>
        </w:rPr>
        <w:t xml:space="preserve">dollarin arvosta</w:t>
      </w:r>
      <w:r>
        <w:t xml:space="preserve">. </w:t>
      </w:r>
      <w:r>
        <w:t xml:space="preserve">"Juuri nyt ostan </w:t>
      </w:r>
      <w:r>
        <w:rPr>
          <w:color w:val="6A3A35"/>
        </w:rPr>
        <w:t xml:space="preserve">kangasta vaatteita varten, </w:t>
      </w:r>
      <w:r>
        <w:rPr>
          <w:color w:val="BA6801"/>
        </w:rPr>
        <w:t xml:space="preserve">joista </w:t>
      </w:r>
      <w:r>
        <w:rPr>
          <w:color w:val="6A3A35"/>
        </w:rPr>
        <w:t xml:space="preserve">saan ehkä maksun </w:t>
      </w:r>
      <w:r>
        <w:rPr>
          <w:color w:val="168E5C"/>
        </w:rPr>
        <w:t xml:space="preserve">vasta </w:t>
      </w:r>
      <w:r>
        <w:rPr>
          <w:color w:val="16C0D0"/>
        </w:rPr>
        <w:t xml:space="preserve">huhti- tai </w:t>
      </w:r>
      <w:r>
        <w:rPr>
          <w:color w:val="C62100"/>
        </w:rPr>
        <w:t xml:space="preserve">toukokuussa</w:t>
      </w:r>
      <w:r>
        <w:t xml:space="preserve">. </w:t>
      </w:r>
      <w:r>
        <w:t xml:space="preserve">"Mitä </w:t>
      </w:r>
      <w:r>
        <w:rPr>
          <w:color w:val="310106"/>
        </w:rPr>
        <w:t xml:space="preserve">minulle tapahtuu, </w:t>
      </w:r>
      <w:r>
        <w:t xml:space="preserve">jos </w:t>
      </w:r>
      <w:r>
        <w:rPr>
          <w:color w:val="FB5514"/>
        </w:rPr>
        <w:t xml:space="preserve">Campeau </w:t>
      </w:r>
      <w:r>
        <w:t xml:space="preserve">lopettaa toimintansa siihen mennessä?" </w:t>
      </w:r>
      <w:r>
        <w:t xml:space="preserve">Jotkin luottofirmat, kuten </w:t>
      </w:r>
      <w:r>
        <w:rPr>
          <w:color w:val="233809"/>
        </w:rPr>
        <w:t xml:space="preserve">Bernard Sands Credit Consultants Inc </w:t>
      </w:r>
      <w:r>
        <w:t xml:space="preserve">, ovat kehottaneet </w:t>
      </w:r>
      <w:r>
        <w:rPr>
          <w:color w:val="42083B"/>
        </w:rPr>
        <w:t xml:space="preserve">asiakkaitaan </w:t>
      </w:r>
      <w:r>
        <w:t xml:space="preserve">olemaan </w:t>
      </w:r>
      <w:r>
        <w:rPr>
          <w:color w:val="82785D"/>
        </w:rPr>
        <w:t xml:space="preserve">antamatta Federated and Allied -liikkeille mitään luottoa</w:t>
      </w:r>
      <w:r>
        <w:t xml:space="preserve">. </w:t>
      </w:r>
      <w:r>
        <w:t xml:space="preserve">"</w:t>
      </w:r>
      <w:r>
        <w:rPr>
          <w:color w:val="82785D"/>
        </w:rPr>
        <w:t xml:space="preserve">Tämä </w:t>
      </w:r>
      <w:r>
        <w:t xml:space="preserve">pätee erityisesti kevättuotteisiin", sanoo Jim Rindos, </w:t>
      </w:r>
      <w:r>
        <w:rPr>
          <w:color w:val="233809"/>
        </w:rPr>
        <w:t xml:space="preserve">Bernard Sandsin </w:t>
      </w:r>
      <w:r>
        <w:t xml:space="preserve">luottopäällikkö</w:t>
      </w:r>
      <w:r>
        <w:t xml:space="preserve">. </w:t>
      </w:r>
      <w:r>
        <w:t xml:space="preserve">"</w:t>
      </w:r>
      <w:r>
        <w:rPr>
          <w:color w:val="FB5514"/>
        </w:rPr>
        <w:t xml:space="preserve">Campeaulla </w:t>
      </w:r>
      <w:r>
        <w:t xml:space="preserve">on liikaa velkaa." </w:t>
      </w:r>
      <w:r>
        <w:rPr>
          <w:color w:val="023087"/>
        </w:rPr>
        <w:t xml:space="preserve">Muut luottoyritykset, kuten </w:t>
      </w:r>
      <w:r>
        <w:rPr>
          <w:color w:val="B7DAD2"/>
        </w:rPr>
        <w:t xml:space="preserve">Credit Exchange </w:t>
      </w:r>
      <w:r>
        <w:rPr>
          <w:color w:val="023087"/>
        </w:rPr>
        <w:t xml:space="preserve">ja Solo Credit Service Corp. </w:t>
      </w:r>
      <w:r>
        <w:t xml:space="preserve">, </w:t>
      </w:r>
      <w:r>
        <w:t xml:space="preserve">neuvovat </w:t>
      </w:r>
      <w:r>
        <w:rPr>
          <w:color w:val="8C41BB"/>
        </w:rPr>
        <w:t xml:space="preserve">asiakkaitaan </w:t>
      </w:r>
      <w:r>
        <w:t xml:space="preserve">tutkimaan tilauksen ennen jokaista lähetystä. "Juuri nyt maksut ovat hyviä, mutta emme suosittele mitään pitkäaikaisia luottorajoja", sanoo </w:t>
      </w:r>
      <w:r>
        <w:rPr>
          <w:color w:val="ECEDFE"/>
        </w:rPr>
        <w:t xml:space="preserve">vähittäiskaupan luottojen analyytikko Richard Hastings </w:t>
      </w:r>
      <w:r>
        <w:rPr>
          <w:color w:val="ECEDFE"/>
        </w:rPr>
        <w:t xml:space="preserve">viitaten </w:t>
      </w:r>
      <w:r>
        <w:rPr>
          <w:color w:val="94C661"/>
        </w:rPr>
        <w:t xml:space="preserve">luottorajoihin</w:t>
      </w:r>
      <w:r>
        <w:rPr>
          <w:color w:val="F8907D"/>
        </w:rPr>
        <w:t xml:space="preserve">, jotka </w:t>
      </w:r>
      <w:r>
        <w:rPr>
          <w:color w:val="94C661"/>
        </w:rPr>
        <w:t xml:space="preserve">tekevät varaston ostamisesta automaattista</w:t>
      </w:r>
      <w:r>
        <w:t xml:space="preserve">. </w:t>
      </w:r>
      <w:r>
        <w:t xml:space="preserve">"</w:t>
      </w:r>
      <w:r>
        <w:rPr>
          <w:color w:val="788E95"/>
        </w:rPr>
        <w:t xml:space="preserve">Campeaun </w:t>
      </w:r>
      <w:r>
        <w:rPr>
          <w:color w:val="895E6B"/>
        </w:rPr>
        <w:t xml:space="preserve">tilanne </w:t>
      </w:r>
      <w:r>
        <w:t xml:space="preserve">on jokseenkin epävarma ja hyvin vaikea </w:t>
      </w:r>
      <w:r>
        <w:t xml:space="preserve">analysoida." </w:t>
      </w:r>
      <w:r>
        <w:t xml:space="preserve">Näiden yritysten vaikutuksesta </w:t>
      </w:r>
      <w:r>
        <w:rPr>
          <w:color w:val="FB6AB8"/>
        </w:rPr>
        <w:t xml:space="preserve">jotkut valmistajat </w:t>
      </w:r>
      <w:r>
        <w:t xml:space="preserve">ovat päättäneet vaatia remburssia ennen kevättuotteiden toimittamista. "</w:t>
      </w:r>
      <w:r>
        <w:rPr>
          <w:color w:val="576094"/>
        </w:rPr>
        <w:t xml:space="preserve">Meille </w:t>
      </w:r>
      <w:r>
        <w:t xml:space="preserve">maksetaan </w:t>
      </w:r>
      <w:r>
        <w:t xml:space="preserve">tänään</w:t>
      </w:r>
      <w:r>
        <w:t xml:space="preserve">, mutta pelkäämme huomista ja pyydämme rembursseja", sanoo </w:t>
      </w:r>
      <w:r>
        <w:rPr>
          <w:color w:val="8489AE"/>
        </w:rPr>
        <w:t xml:space="preserve">johtavan vaatevalmistajan </w:t>
      </w:r>
      <w:r>
        <w:rPr>
          <w:color w:val="DB1474"/>
        </w:rPr>
        <w:t xml:space="preserve">myyntijohtaja, </w:t>
      </w:r>
      <w:r>
        <w:rPr>
          <w:color w:val="860E04"/>
        </w:rPr>
        <w:t xml:space="preserve">joka </w:t>
      </w:r>
      <w:r>
        <w:rPr>
          <w:color w:val="DB1474"/>
        </w:rPr>
        <w:t xml:space="preserve">ei halunnut tulla mainituksi</w:t>
      </w:r>
      <w:r>
        <w:t xml:space="preserve">. </w:t>
      </w:r>
      <w:r>
        <w:rPr>
          <w:color w:val="FBC206"/>
        </w:rPr>
        <w:t xml:space="preserve">Vaatetusalan yrityksen Chetta B Inc:n toimitusjohtaja Howard Bloom </w:t>
      </w:r>
      <w:r>
        <w:t xml:space="preserve">sanoo: "Ajoituksesta vallitsee tällä hetkellä paljon epäselvyyttä. Aion toimittaa ja toivottavasti saada palkkaa. </w:t>
      </w:r>
      <w:r>
        <w:rPr>
          <w:color w:val="6EAB9B"/>
        </w:rPr>
        <w:t xml:space="preserve">Jos minun on pyydettävä rahaa etukäteen myöhemmin</w:t>
      </w:r>
      <w:r>
        <w:t xml:space="preserve">, teen </w:t>
      </w:r>
      <w:r>
        <w:rPr>
          <w:color w:val="6EAB9B"/>
        </w:rPr>
        <w:t xml:space="preserve">sen</w:t>
      </w:r>
      <w:r>
        <w:t xml:space="preserve">." </w:t>
      </w:r>
      <w:r>
        <w:rPr>
          <w:color w:val="645341"/>
        </w:rPr>
        <w:t xml:space="preserve">Campeaun </w:t>
      </w:r>
      <w:r>
        <w:rPr>
          <w:color w:val="F2CDFE"/>
        </w:rPr>
        <w:t xml:space="preserve">suhdetoiminnasta vastaavan varatoimitusjohtajan Carol Sangerin </w:t>
      </w:r>
      <w:r>
        <w:t xml:space="preserve">mukaan </w:t>
      </w:r>
      <w:r>
        <w:rPr>
          <w:color w:val="760035"/>
        </w:rPr>
        <w:t xml:space="preserve">kaikki Federated- ja Allied-kauppaketjut </w:t>
      </w:r>
      <w:r>
        <w:rPr>
          <w:color w:val="760035"/>
        </w:rPr>
        <w:t xml:space="preserve">maksavat </w:t>
      </w:r>
      <w:r>
        <w:t xml:space="preserve">laskunsa tavanomaiseen aikaan. </w:t>
      </w:r>
      <w:r>
        <w:t xml:space="preserve">"He </w:t>
      </w:r>
      <w:r>
        <w:rPr>
          <w:color w:val="496E76"/>
        </w:rPr>
        <w:t xml:space="preserve">maksavat edelleen laskujaan </w:t>
      </w:r>
      <w:r>
        <w:t xml:space="preserve">ja maksavat </w:t>
      </w:r>
      <w:r>
        <w:rPr>
          <w:color w:val="496E76"/>
        </w:rPr>
        <w:t xml:space="preserve">niitä</w:t>
      </w:r>
      <w:r>
        <w:t xml:space="preserve"> jatkossakin</w:t>
      </w:r>
      <w:r>
        <w:t xml:space="preserve">", </w:t>
      </w:r>
      <w:r>
        <w:rPr>
          <w:color w:val="F2CDFE"/>
        </w:rPr>
        <w:t xml:space="preserve">Sanger</w:t>
      </w:r>
      <w:r>
        <w:t xml:space="preserve"> sanoo</w:t>
      </w:r>
      <w:r>
        <w:t xml:space="preserve">. "</w:t>
      </w:r>
      <w:r>
        <w:t xml:space="preserve">Luotamme siihen, että ne </w:t>
      </w:r>
      <w:r>
        <w:t xml:space="preserve">maksavat laskunsa myös kevään kauppatavaroista." </w:t>
      </w:r>
      <w:r>
        <w:t xml:space="preserve">Yleensä </w:t>
      </w:r>
      <w:r>
        <w:rPr>
          <w:color w:val="F9D7CD"/>
        </w:rPr>
        <w:t xml:space="preserve">valmistajille </w:t>
      </w:r>
      <w:r>
        <w:t xml:space="preserve">maksetaan maksu </w:t>
      </w:r>
      <w:r>
        <w:rPr>
          <w:color w:val="876128"/>
        </w:rPr>
        <w:t xml:space="preserve">toimituskuukautta seuraavan </w:t>
      </w:r>
      <w:r>
        <w:rPr>
          <w:color w:val="876128"/>
        </w:rPr>
        <w:t xml:space="preserve">kuukauden </w:t>
      </w:r>
      <w:r>
        <w:t xml:space="preserve">kymmenenteen päivään mennessä</w:t>
      </w:r>
      <w:r>
        <w:t xml:space="preserve">. </w:t>
      </w:r>
      <w:r>
        <w:t xml:space="preserve">Jos tavarat on toimitettu Bloomingdale'siin 1. lokakuuta ja 20. lokakuuta välisenä aikana, </w:t>
      </w:r>
      <w:r>
        <w:rPr>
          <w:color w:val="01FB92"/>
        </w:rPr>
        <w:t xml:space="preserve">valmistajat </w:t>
      </w:r>
      <w:r>
        <w:t xml:space="preserve">voivat odottaa maksua 10. marraskuuta mennessä. </w:t>
      </w:r>
      <w:r>
        <w:rPr>
          <w:color w:val="FD0F31"/>
        </w:rPr>
        <w:t xml:space="preserve">Valmistajat</w:t>
      </w:r>
      <w:r>
        <w:rPr>
          <w:color w:val="BE8485"/>
        </w:rPr>
        <w:t xml:space="preserve">, jotka </w:t>
      </w:r>
      <w:r>
        <w:rPr>
          <w:color w:val="FD0F31"/>
        </w:rPr>
        <w:t xml:space="preserve">ostavat kangasta nyt kevätkauden tuotteita varten, </w:t>
      </w:r>
      <w:r>
        <w:t xml:space="preserve">saavat kuitenkin maksun vasta </w:t>
      </w:r>
      <w:r>
        <w:rPr>
          <w:color w:val="120104"/>
        </w:rPr>
        <w:t xml:space="preserve">maalis-, </w:t>
      </w:r>
      <w:r>
        <w:rPr>
          <w:color w:val="D48958"/>
        </w:rPr>
        <w:t xml:space="preserve">huhti- </w:t>
      </w:r>
      <w:r>
        <w:rPr>
          <w:color w:val="120104"/>
        </w:rPr>
        <w:t xml:space="preserve">tai jopa </w:t>
      </w:r>
      <w:r>
        <w:rPr>
          <w:color w:val="05AEE8"/>
        </w:rPr>
        <w:t xml:space="preserve">toukokuussa</w:t>
      </w:r>
      <w:r>
        <w:t xml:space="preserve">. </w:t>
      </w:r>
      <w:r>
        <w:t xml:space="preserve">Jotkut alan toimijat epäilevät, </w:t>
      </w:r>
      <w:r>
        <w:t xml:space="preserve">pystyykö </w:t>
      </w:r>
      <w:r>
        <w:rPr>
          <w:color w:val="FB5514"/>
        </w:rPr>
        <w:t xml:space="preserve">Campeau </w:t>
      </w:r>
      <w:r>
        <w:t xml:space="preserve">maksamaan laskunsa </w:t>
      </w:r>
      <w:r>
        <w:rPr>
          <w:color w:val="120104"/>
        </w:rPr>
        <w:t xml:space="preserve">siihen mennessä</w:t>
      </w:r>
      <w:r>
        <w:t xml:space="preserve">. "Kaikki ovat huolissaan mahdollisista peruutuksista", sanoo Kurt Barnard, Barnard's Retail Marketing Report -uutiskirjeen julkaisija. "</w:t>
      </w:r>
      <w:r>
        <w:rPr>
          <w:color w:val="1167D9"/>
        </w:rPr>
        <w:t xml:space="preserve">Campeaun </w:t>
      </w:r>
      <w:r>
        <w:rPr>
          <w:color w:val="C3C1BE"/>
        </w:rPr>
        <w:t xml:space="preserve">eri ketjuissa työskentelevät </w:t>
      </w:r>
      <w:r>
        <w:rPr>
          <w:color w:val="C3C1BE"/>
        </w:rPr>
        <w:t xml:space="preserve">ostajat </w:t>
      </w:r>
      <w:r>
        <w:t xml:space="preserve">saattavat menettää työpaikkansa. </w:t>
      </w:r>
      <w:r>
        <w:rPr>
          <w:color w:val="D19012"/>
        </w:rPr>
        <w:t xml:space="preserve">Myymälät, </w:t>
      </w:r>
      <w:r>
        <w:rPr>
          <w:color w:val="B7D802"/>
        </w:rPr>
        <w:t xml:space="preserve">joissa </w:t>
      </w:r>
      <w:r>
        <w:rPr>
          <w:color w:val="D19012"/>
        </w:rPr>
        <w:t xml:space="preserve">he </w:t>
      </w:r>
      <w:r>
        <w:rPr>
          <w:color w:val="D19012"/>
        </w:rPr>
        <w:t xml:space="preserve">työskentelevät, </w:t>
      </w:r>
      <w:r>
        <w:rPr>
          <w:color w:val="826392"/>
        </w:rPr>
        <w:t xml:space="preserve">saatetaan myydä</w:t>
      </w:r>
      <w:r>
        <w:t xml:space="preserve">. Kukaan </w:t>
      </w:r>
      <w:r>
        <w:t xml:space="preserve">ei tiedä varmasti, mitä </w:t>
      </w:r>
      <w:r>
        <w:rPr>
          <w:color w:val="826392"/>
        </w:rPr>
        <w:t xml:space="preserve">se </w:t>
      </w:r>
      <w:r>
        <w:t xml:space="preserve">merkitsisi valmistajille." </w:t>
      </w:r>
      <w:r>
        <w:rPr>
          <w:color w:val="FB5514"/>
        </w:rPr>
        <w:t xml:space="preserve">Campeaun </w:t>
      </w:r>
      <w:r>
        <w:t xml:space="preserve">taloudellista tilannetta </w:t>
      </w:r>
      <w:r>
        <w:t xml:space="preserve">vaikeuttaa </w:t>
      </w:r>
      <w:r>
        <w:rPr>
          <w:color w:val="5E7A6A"/>
        </w:rPr>
        <w:t xml:space="preserve">ensi keväänä erääntyvä velka, jonka </w:t>
      </w:r>
      <w:r>
        <w:rPr>
          <w:color w:val="B29869"/>
        </w:rPr>
        <w:t xml:space="preserve">suuruudeksi arvioidaan </w:t>
      </w:r>
      <w:r>
        <w:rPr>
          <w:color w:val="5E7A6A"/>
        </w:rPr>
        <w:t xml:space="preserve">1,23 miljardia dollaria</w:t>
      </w:r>
      <w:r>
        <w:t xml:space="preserve">. </w:t>
      </w:r>
      <w:r>
        <w:t xml:space="preserve">Tähän sisältyy 350 miljoonan dollarin </w:t>
      </w:r>
      <w:r>
        <w:rPr>
          <w:color w:val="1D0051"/>
        </w:rPr>
        <w:t xml:space="preserve">Allied Storesin käyttöpääoma, joka </w:t>
      </w:r>
      <w:r>
        <w:rPr>
          <w:color w:val="1D0051"/>
        </w:rPr>
        <w:t xml:space="preserve">erääntyy 15. maaliskuuta 1990, ja </w:t>
      </w:r>
      <w:r>
        <w:t xml:space="preserve">800 miljoonan dollarin siltalaina, joka erääntyy 30. huhtikuuta 1990. Äskettäin laadituissa rahoitusasiakirjoissa </w:t>
      </w:r>
      <w:r>
        <w:rPr>
          <w:color w:val="FB5514"/>
        </w:rPr>
        <w:t xml:space="preserve">yhtiö </w:t>
      </w:r>
      <w:r>
        <w:t xml:space="preserve">ilmoitti, että se valmistautuu rahoittamaan uudelleen </w:t>
      </w:r>
      <w:r>
        <w:t xml:space="preserve">maaliskuussa 1990 erääntyvät maksunsa. </w:t>
      </w:r>
      <w:r>
        <w:rPr>
          <w:color w:val="76E0C1"/>
        </w:rPr>
        <w:t xml:space="preserve">Viime kuukausina monet vähittäiskauppiaat, kuten Teller, B. Altman &amp; Co. ja Miller &amp; Rhoads Inc. hakeutuvat konkurssisuojaan luvun 11 mukaisesti</w:t>
      </w:r>
      <w:r>
        <w:t xml:space="preserve">. </w:t>
      </w:r>
      <w:r>
        <w:rPr>
          <w:color w:val="76E0C1"/>
        </w:rPr>
        <w:t xml:space="preserve">Nämä hakemukset sekä useiden taloudellisesti terveiden ketjujen, kuten Saks Fifth Avenuen, Marshall Field'sin ja Bloomingdale'sin, vireillä oleva myynti lisäävät </w:t>
      </w:r>
      <w:r>
        <w:t xml:space="preserve">levottomuuden tunnetta. "</w:t>
      </w:r>
      <w:r>
        <w:rPr>
          <w:color w:val="BACFA7"/>
        </w:rPr>
        <w:t xml:space="preserve">Federated on </w:t>
      </w:r>
      <w:r>
        <w:rPr>
          <w:color w:val="462C36"/>
        </w:rPr>
        <w:t xml:space="preserve">meille </w:t>
      </w:r>
      <w:r>
        <w:rPr>
          <w:color w:val="11BA09"/>
        </w:rPr>
        <w:t xml:space="preserve">velkaa huomattavan määrän rahaa juuri nyt", </w:t>
      </w:r>
      <w:r>
        <w:t xml:space="preserve">sanoo </w:t>
      </w:r>
      <w:r>
        <w:rPr>
          <w:color w:val="65407D"/>
        </w:rPr>
        <w:t xml:space="preserve">Morris Marmalstein, </w:t>
      </w:r>
      <w:r>
        <w:rPr>
          <w:color w:val="491803"/>
        </w:rPr>
        <w:t xml:space="preserve">suuren vaatevalmistajan David Warren Enterprisesin </w:t>
      </w:r>
      <w:r>
        <w:rPr>
          <w:color w:val="65407D"/>
        </w:rPr>
        <w:t xml:space="preserve">johtaja</w:t>
      </w:r>
      <w:r>
        <w:t xml:space="preserve">. "</w:t>
      </w:r>
      <w:r>
        <w:t xml:space="preserve">Odotamme heidän </w:t>
      </w:r>
      <w:r>
        <w:t xml:space="preserve">maksavan </w:t>
      </w:r>
      <w:r>
        <w:rPr>
          <w:color w:val="11BA09"/>
        </w:rPr>
        <w:t xml:space="preserve">velkansa </w:t>
      </w:r>
      <w:r>
        <w:t xml:space="preserve">viikon loppuun mennessä, mutta harkitsemme, että </w:t>
      </w:r>
      <w:r>
        <w:t xml:space="preserve">pyydämme </w:t>
      </w:r>
      <w:r>
        <w:rPr>
          <w:color w:val="F5D2A8"/>
        </w:rPr>
        <w:t xml:space="preserve">heiltä </w:t>
      </w:r>
      <w:r>
        <w:t xml:space="preserve">rembursseja ennen uusien tilausten vastaanottamista. </w:t>
      </w:r>
      <w:r>
        <w:rPr>
          <w:color w:val="65407D"/>
        </w:rPr>
        <w:t xml:space="preserve">Marmalstein </w:t>
      </w:r>
      <w:r>
        <w:t xml:space="preserve">lisää, että </w:t>
      </w:r>
      <w:r>
        <w:rPr>
          <w:color w:val="03422C"/>
        </w:rPr>
        <w:t xml:space="preserve">hänen </w:t>
      </w:r>
      <w:r>
        <w:rPr>
          <w:color w:val="72A46E"/>
        </w:rPr>
        <w:t xml:space="preserve">yrityksellään on nyt </w:t>
      </w:r>
      <w:r>
        <w:t xml:space="preserve">tavaraa valmiina siltä varalta, että sille maksetaan täysimääräisesti.</w:t>
      </w:r>
      <w:r>
        <w:t xml:space="preserve"> "Siitä on tullut jokapäiväistä liiketoimintaa", hän sanoo. "Kaupankäynti ei ole koskaan ennen ollut näin vaikeaa. Ei riitä, että </w:t>
      </w:r>
      <w:r>
        <w:t xml:space="preserve">tuotteesi on huippuluokkaa, vaan sinun on myös pystyttävä keräämään." Muut valmistajat ovat yhtä varovaisia. </w:t>
      </w:r>
      <w:r>
        <w:rPr>
          <w:color w:val="B95C69"/>
        </w:rPr>
        <w:t xml:space="preserve">Nicole Miller Inc:n </w:t>
      </w:r>
      <w:r>
        <w:rPr>
          <w:color w:val="47545E"/>
        </w:rPr>
        <w:t xml:space="preserve">toimitusjohtaja Bud Konheim </w:t>
      </w:r>
      <w:r>
        <w:t xml:space="preserve">sanoo, että </w:t>
      </w:r>
      <w:r>
        <w:rPr>
          <w:color w:val="C4C8FA"/>
        </w:rPr>
        <w:t xml:space="preserve">hänen </w:t>
      </w:r>
      <w:r>
        <w:rPr>
          <w:color w:val="372A55"/>
        </w:rPr>
        <w:t xml:space="preserve">yrityksensä </w:t>
      </w:r>
      <w:r>
        <w:rPr>
          <w:color w:val="A14D12"/>
        </w:rPr>
        <w:t xml:space="preserve">varastoi nyt vain Federated- ja Allied-ketjujen lippulaivamyymälöitä</w:t>
      </w:r>
      <w:r>
        <w:t xml:space="preserve">. </w:t>
      </w:r>
      <w:r>
        <w:t xml:space="preserve">Hän sanoo, </w:t>
      </w:r>
      <w:r>
        <w:rPr>
          <w:color w:val="A14D12"/>
        </w:rPr>
        <w:t xml:space="preserve">että se </w:t>
      </w:r>
      <w:r>
        <w:t xml:space="preserve">helpottaa </w:t>
      </w:r>
      <w:r>
        <w:rPr>
          <w:color w:val="47545E"/>
        </w:rPr>
        <w:t xml:space="preserve">hänen </w:t>
      </w:r>
      <w:r>
        <w:t xml:space="preserve">taloudellista uhkaansa. "Oksat ovat vain tyhjiä eristettyjä saleja", </w:t>
      </w:r>
      <w:r>
        <w:rPr>
          <w:color w:val="47545E"/>
        </w:rPr>
        <w:t xml:space="preserve">Konheim </w:t>
      </w:r>
      <w:r>
        <w:t xml:space="preserve">sanoo</w:t>
      </w:r>
      <w:r>
        <w:t xml:space="preserve">. "Miksi minun pitäisi olla osa ongelmaa? Minulla on </w:t>
      </w:r>
      <w:r>
        <w:rPr>
          <w:color w:val="3F3610"/>
        </w:rPr>
        <w:t xml:space="preserve">rajallinen tuotanto, </w:t>
      </w:r>
      <w:r>
        <w:t xml:space="preserve">enkä voi </w:t>
      </w:r>
      <w:r>
        <w:t xml:space="preserve">antaa </w:t>
      </w:r>
      <w:r>
        <w:rPr>
          <w:color w:val="3F3610"/>
        </w:rPr>
        <w:t xml:space="preserve">sitä </w:t>
      </w:r>
      <w:r>
        <w:rPr>
          <w:color w:val="D3A2C6"/>
        </w:rPr>
        <w:t xml:space="preserve">niille, </w:t>
      </w:r>
      <w:r>
        <w:rPr>
          <w:color w:val="719FFA"/>
        </w:rPr>
        <w:t xml:space="preserve">joilla </w:t>
      </w:r>
      <w:r>
        <w:rPr>
          <w:color w:val="D3A2C6"/>
        </w:rPr>
        <w:t xml:space="preserve">menee huonosti.</w:t>
      </w:r>
      <w:r>
        <w:t xml:space="preserve">" </w:t>
      </w:r>
      <w:r>
        <w:rPr>
          <w:color w:val="645341"/>
        </w:rPr>
        <w:t xml:space="preserve">Campeaun </w:t>
      </w:r>
      <w:r>
        <w:rPr>
          <w:color w:val="F2CDFE"/>
        </w:rPr>
        <w:t xml:space="preserve">Sanger</w:t>
      </w:r>
      <w:r>
        <w:t xml:space="preserve"> kiistää </w:t>
      </w:r>
      <w:r>
        <w:rPr>
          <w:color w:val="0D841A"/>
        </w:rPr>
        <w:t xml:space="preserve">Konheimin </w:t>
      </w:r>
      <w:r>
        <w:rPr>
          <w:color w:val="4C5B32"/>
        </w:rPr>
        <w:t xml:space="preserve">kritiikin</w:t>
      </w:r>
      <w:r>
        <w:t xml:space="preserve">. "Monet sivukonttorit ovat erittäin kannattavia", hän sanoo. </w:t>
      </w:r>
      <w:r>
        <w:rPr>
          <w:color w:val="4C5B32"/>
        </w:rPr>
        <w:t xml:space="preserve">"Se</w:t>
      </w:r>
      <w:r>
        <w:t xml:space="preserve"> on </w:t>
      </w:r>
      <w:r>
        <w:t xml:space="preserve">täyttä hölynpölyä." </w:t>
      </w:r>
      <w:r>
        <w:rPr>
          <w:color w:val="9E8317"/>
        </w:rPr>
        <w:t xml:space="preserve">St. Gillian'sin </w:t>
      </w:r>
      <w:r>
        <w:rPr>
          <w:color w:val="310106"/>
        </w:rPr>
        <w:t xml:space="preserve">Levy </w:t>
      </w:r>
      <w:r>
        <w:t xml:space="preserve">sanoo</w:t>
      </w:r>
      <w:r>
        <w:t xml:space="preserve">, </w:t>
      </w:r>
      <w:r>
        <w:rPr>
          <w:color w:val="9DB3B7"/>
        </w:rPr>
        <w:t xml:space="preserve">että </w:t>
      </w:r>
      <w:r>
        <w:rPr>
          <w:color w:val="747103"/>
        </w:rPr>
        <w:t xml:space="preserve">Campeaun </w:t>
      </w:r>
      <w:r>
        <w:rPr>
          <w:color w:val="B14F8F"/>
        </w:rPr>
        <w:t xml:space="preserve">eri myymälät </w:t>
      </w:r>
      <w:r>
        <w:rPr>
          <w:color w:val="9DB3B7"/>
        </w:rPr>
        <w:t xml:space="preserve">säilyttävät luottorajan niin kauan kuin ne eivät jätä maksuja maksamatta</w:t>
      </w:r>
      <w:r>
        <w:t xml:space="preserve">. </w:t>
      </w:r>
      <w:r>
        <w:t xml:space="preserve">"Jos he ovat kymmenen senttiä myöhässä, lopetan </w:t>
      </w:r>
      <w:r>
        <w:rPr>
          <w:color w:val="9DB3B7"/>
        </w:rPr>
        <w:t xml:space="preserve">sen"</w:t>
      </w:r>
      <w:r>
        <w:t xml:space="preserve">, hän sanoo.</w:t>
      </w:r>
    </w:p>
    <w:p>
      <w:r>
        <w:rPr>
          <w:b/>
        </w:rPr>
        <w:t xml:space="preserve">Asiakirjan numero 705</w:t>
      </w:r>
    </w:p>
    <w:p>
      <w:r>
        <w:rPr>
          <w:b/>
        </w:rPr>
        <w:t xml:space="preserve">Asiakirjan tunniste: wsj1003-001</w:t>
      </w:r>
    </w:p>
    <w:p>
      <w:r>
        <w:rPr>
          <w:color w:val="310106"/>
        </w:rPr>
        <w:t xml:space="preserve">Bethlehem Steel Corp, </w:t>
      </w:r>
      <w:r>
        <w:rPr>
          <w:color w:val="04640D"/>
        </w:rPr>
        <w:t xml:space="preserve">joka on joutunut </w:t>
      </w:r>
      <w:r>
        <w:rPr>
          <w:color w:val="310106"/>
        </w:rPr>
        <w:t xml:space="preserve">korkeampien hintojen ja alhaisempien toimitusten vuoksi sopeutumaan autoteollisuuden ja huoltokeskusten asiakkaisiin</w:t>
      </w:r>
      <w:r>
        <w:rPr>
          <w:color w:val="FEFB0A"/>
        </w:rPr>
        <w:t xml:space="preserve">, raportoi </w:t>
      </w:r>
      <w:r>
        <w:rPr>
          <w:color w:val="FB5514"/>
        </w:rPr>
        <w:t xml:space="preserve">kolmannen neljänneksen </w:t>
      </w:r>
      <w:r>
        <w:rPr>
          <w:color w:val="FEFB0A"/>
        </w:rPr>
        <w:t xml:space="preserve">tuloksen laskeneen 54 prosenttia</w:t>
      </w:r>
      <w:r>
        <w:t xml:space="preserve">. </w:t>
      </w:r>
      <w:r>
        <w:rPr>
          <w:color w:val="0BC582"/>
        </w:rPr>
        <w:t xml:space="preserve">Kaksi muuta </w:t>
      </w:r>
      <w:r>
        <w:rPr>
          <w:color w:val="FEB8C8"/>
        </w:rPr>
        <w:t xml:space="preserve">maan </w:t>
      </w:r>
      <w:r>
        <w:rPr>
          <w:color w:val="0BC582"/>
        </w:rPr>
        <w:t xml:space="preserve">johtavaa teräksentuottajaa</w:t>
      </w:r>
      <w:r>
        <w:rPr>
          <w:color w:val="0BC582"/>
        </w:rPr>
        <w:t xml:space="preserve">, Armco Inc. ja National Intergroup Inc. </w:t>
      </w:r>
      <w:r>
        <w:rPr>
          <w:color w:val="E115C0"/>
        </w:rPr>
        <w:t xml:space="preserve">, </w:t>
      </w:r>
      <w:r>
        <w:rPr>
          <w:color w:val="00587F"/>
        </w:rPr>
        <w:t xml:space="preserve">ilmoittivat alhaisemmista </w:t>
      </w:r>
      <w:r>
        <w:rPr>
          <w:color w:val="00587F"/>
        </w:rPr>
        <w:t xml:space="preserve">teräsliiketoimintojensa </w:t>
      </w:r>
      <w:r>
        <w:rPr>
          <w:color w:val="00587F"/>
        </w:rPr>
        <w:t xml:space="preserve">liikevoitoista</w:t>
      </w:r>
      <w:r>
        <w:t xml:space="preserve">, mitä </w:t>
      </w:r>
      <w:r>
        <w:rPr>
          <w:color w:val="00587F"/>
        </w:rPr>
        <w:t xml:space="preserve">pidetään yleisesti </w:t>
      </w:r>
      <w:r>
        <w:t xml:space="preserve">alan kaksivuotisen nousukauden loppuna. </w:t>
      </w:r>
      <w:r>
        <w:rPr>
          <w:color w:val="01190F"/>
        </w:rPr>
        <w:t xml:space="preserve">Wall Streetin </w:t>
      </w:r>
      <w:r>
        <w:rPr>
          <w:color w:val="9E8317"/>
        </w:rPr>
        <w:t xml:space="preserve">analyytikot </w:t>
      </w:r>
      <w:r>
        <w:rPr>
          <w:color w:val="9E8317"/>
        </w:rPr>
        <w:t xml:space="preserve">odottavat tämän epämiellyttävän suuntauksen jatkuvan </w:t>
      </w:r>
      <w:r>
        <w:rPr>
          <w:color w:val="847D81"/>
        </w:rPr>
        <w:t xml:space="preserve">neljännellä vuosineljänneksellä </w:t>
      </w:r>
      <w:r>
        <w:rPr>
          <w:color w:val="9E8317"/>
        </w:rPr>
        <w:t xml:space="preserve">ja vaikuttavan </w:t>
      </w:r>
      <w:r>
        <w:rPr>
          <w:color w:val="58018B"/>
        </w:rPr>
        <w:t xml:space="preserve">ainakin vuoden </w:t>
      </w:r>
      <w:r>
        <w:rPr>
          <w:color w:val="B70639"/>
        </w:rPr>
        <w:t xml:space="preserve">1990 </w:t>
      </w:r>
      <w:r>
        <w:rPr>
          <w:color w:val="58018B"/>
        </w:rPr>
        <w:t xml:space="preserve">kahteen ensimmäiseen vuosineljännekseen</w:t>
      </w:r>
      <w:r>
        <w:rPr>
          <w:color w:val="58018B"/>
        </w:rPr>
        <w:t xml:space="preserve">, </w:t>
      </w:r>
      <w:r>
        <w:rPr>
          <w:color w:val="703B01"/>
        </w:rPr>
        <w:t xml:space="preserve">jolloin teollisuus </w:t>
      </w:r>
      <w:r>
        <w:rPr>
          <w:color w:val="58018B"/>
        </w:rPr>
        <w:t xml:space="preserve">tuntee yhä enemmän </w:t>
      </w:r>
      <w:r>
        <w:rPr>
          <w:color w:val="58018B"/>
        </w:rPr>
        <w:t xml:space="preserve">tärkeimpien tuotteiden, kuten autoissa, kodinkoneissa ja rakentamisessa käytettävien valssattujen levyjen, hintojen laskun vaikutukset</w:t>
      </w:r>
      <w:r>
        <w:t xml:space="preserve">. </w:t>
      </w:r>
      <w:r>
        <w:t xml:space="preserve">"</w:t>
      </w:r>
      <w:r>
        <w:rPr>
          <w:color w:val="9E8317"/>
        </w:rPr>
        <w:t xml:space="preserve">Se </w:t>
      </w:r>
      <w:r>
        <w:t xml:space="preserve">ei ole hyvä merkki </w:t>
      </w:r>
      <w:r>
        <w:rPr>
          <w:color w:val="F7F1DF"/>
        </w:rPr>
        <w:t xml:space="preserve">tulevalle neljännekselle</w:t>
      </w:r>
      <w:r>
        <w:t xml:space="preserve">", sanoi </w:t>
      </w:r>
      <w:r>
        <w:rPr>
          <w:color w:val="118B8A"/>
        </w:rPr>
        <w:t xml:space="preserve">John Jacobson, </w:t>
      </w:r>
      <w:r>
        <w:rPr>
          <w:color w:val="4AFEFA"/>
        </w:rPr>
        <w:t xml:space="preserve">joka </w:t>
      </w:r>
      <w:r>
        <w:rPr>
          <w:color w:val="118B8A"/>
        </w:rPr>
        <w:t xml:space="preserve">seuraa terästeollisuutta konsulttiyritys AUS Consultantsin palveluksessa</w:t>
      </w:r>
      <w:r>
        <w:t xml:space="preserve">. </w:t>
      </w:r>
      <w:r>
        <w:t xml:space="preserve">Itse asiassa hän uskoo, että useat teräksentuottajat raportoivat todellisista tappioista vuoden </w:t>
      </w:r>
      <w:r>
        <w:rPr>
          <w:color w:val="FCB164"/>
        </w:rPr>
        <w:t xml:space="preserve">1990 </w:t>
      </w:r>
      <w:r>
        <w:t xml:space="preserve">kolmannella neljänneksellä</w:t>
      </w:r>
      <w:r>
        <w:t xml:space="preserve">. </w:t>
      </w:r>
      <w:r>
        <w:rPr>
          <w:color w:val="796EE6"/>
        </w:rPr>
        <w:t xml:space="preserve">Bethlehem, </w:t>
      </w:r>
      <w:r>
        <w:rPr>
          <w:color w:val="000D2C"/>
        </w:rPr>
        <w:t xml:space="preserve">maan</w:t>
      </w:r>
      <w:r>
        <w:rPr>
          <w:color w:val="796EE6"/>
        </w:rPr>
        <w:t xml:space="preserve"> toiseksi suurin teräksentuottaja</w:t>
      </w:r>
      <w:r>
        <w:t xml:space="preserve">, tienasi </w:t>
      </w:r>
      <w:r>
        <w:rPr>
          <w:color w:val="53495F"/>
        </w:rPr>
        <w:t xml:space="preserve">46,9 miljoonaa dollaria eli 54 senttiä osakkeelta</w:t>
      </w:r>
      <w:r>
        <w:t xml:space="preserve">. </w:t>
      </w:r>
      <w:r>
        <w:t xml:space="preserve">Näihin lukuihin sisältyy 15 miljoonaa dollaria masuunin seisokista aiheutuneita kustannuksia ja 8 miljoonaa dollaria </w:t>
      </w:r>
      <w:r>
        <w:rPr>
          <w:color w:val="796EE6"/>
        </w:rPr>
        <w:t xml:space="preserve">yhtiön</w:t>
      </w:r>
      <w:r>
        <w:t xml:space="preserve"> hiilivoimaloiden luvattomista työnseisauksista aiheutuneita tappioita</w:t>
      </w:r>
      <w:r>
        <w:t xml:space="preserve">. </w:t>
      </w:r>
      <w:r>
        <w:rPr>
          <w:color w:val="796EE6"/>
        </w:rPr>
        <w:t xml:space="preserve">Bethlehem </w:t>
      </w:r>
      <w:r>
        <w:t xml:space="preserve">ansaitsi </w:t>
      </w:r>
      <w:r>
        <w:rPr>
          <w:color w:val="61FC03"/>
        </w:rPr>
        <w:t xml:space="preserve">viime vuoden </w:t>
      </w:r>
      <w:r>
        <w:rPr>
          <w:color w:val="F95475"/>
        </w:rPr>
        <w:t xml:space="preserve">vastaavana ajanjaksona </w:t>
      </w:r>
      <w:r>
        <w:rPr>
          <w:color w:val="5D9608"/>
        </w:rPr>
        <w:t xml:space="preserve">101,4 miljoonaa dollaria eli 1,27 dollaria osakkeelta</w:t>
      </w:r>
      <w:r>
        <w:rPr>
          <w:color w:val="5D9608"/>
        </w:rPr>
        <w:t xml:space="preserve">, </w:t>
      </w:r>
      <w:r>
        <w:t xml:space="preserve">johon sisältyy 3,8 miljoonan dollarin tulot velkojen ennenaikaisesta takaisinmaksusta. </w:t>
      </w:r>
      <w:r>
        <w:rPr>
          <w:color w:val="DE98FD"/>
        </w:rPr>
        <w:t xml:space="preserve">Kolmannen vuosineljänneksen </w:t>
      </w:r>
      <w:r>
        <w:t xml:space="preserve">liikevaihto laski 11 prosenttia </w:t>
      </w:r>
      <w:r>
        <w:t xml:space="preserve">1,43 miljoonaan dollariin </w:t>
      </w:r>
      <w:r>
        <w:rPr>
          <w:color w:val="61FC03"/>
        </w:rPr>
        <w:t xml:space="preserve">edellisvuoden vastaavasta </w:t>
      </w:r>
      <w:r>
        <w:rPr>
          <w:color w:val="F95475"/>
        </w:rPr>
        <w:t xml:space="preserve">ajanjaksosta</w:t>
      </w:r>
      <w:r>
        <w:t xml:space="preserve">, jolloin se oli 1,27 miljoonaa dollaria. </w:t>
      </w:r>
      <w:r>
        <w:rPr>
          <w:color w:val="98A088"/>
        </w:rPr>
        <w:t xml:space="preserve">New Yorkin pörssissä </w:t>
      </w:r>
      <w:r>
        <w:rPr>
          <w:color w:val="796EE6"/>
        </w:rPr>
        <w:t xml:space="preserve">Bethlehemin </w:t>
      </w:r>
      <w:r>
        <w:t xml:space="preserve">osakkeet nousivat 50 </w:t>
      </w:r>
      <w:r>
        <w:t xml:space="preserve">senttiä 17,375 dollariin. </w:t>
      </w:r>
      <w:r>
        <w:rPr>
          <w:color w:val="796EE6"/>
        </w:rPr>
        <w:t xml:space="preserve">Bethlehem näyttää </w:t>
      </w:r>
      <w:r>
        <w:t xml:space="preserve">olevan kaikista suurimmista teräksen tuottajista </w:t>
      </w:r>
      <w:r>
        <w:t xml:space="preserve">alttiimpi hidastumiselle. Se ei ole laajentanut </w:t>
      </w:r>
      <w:r>
        <w:t xml:space="preserve">tuotevalikoimaansa teräksen ulkopuolelle, eikä se ole </w:t>
      </w:r>
      <w:r>
        <w:t xml:space="preserve">liittynyt </w:t>
      </w:r>
      <w:r>
        <w:rPr>
          <w:color w:val="4F584E"/>
        </w:rPr>
        <w:t xml:space="preserve">kumppaneiden kanssa </w:t>
      </w:r>
      <w:r>
        <w:t xml:space="preserve">yhteisyrityksiin kustannusten ja riskien jakamiseksi. Mutta huolimatta vaikeasta koko toimialan ympäristöstä, jossa kustannukset ovat korkeat ja liiketoiminnan volyymi alhainen, </w:t>
      </w:r>
      <w:r>
        <w:rPr>
          <w:color w:val="796EE6"/>
        </w:rPr>
        <w:t xml:space="preserve">Bethlehemin </w:t>
      </w:r>
      <w:r>
        <w:t xml:space="preserve">tulos oli "melko hyvä", sanoi </w:t>
      </w:r>
      <w:r>
        <w:rPr>
          <w:color w:val="248AD0"/>
        </w:rPr>
        <w:t xml:space="preserve">Michelle Galanter Applebaum, Salomon Brothers Inc:n analyytikko</w:t>
      </w:r>
      <w:r>
        <w:t xml:space="preserve">. </w:t>
      </w:r>
      <w:r>
        <w:rPr>
          <w:color w:val="248AD0"/>
        </w:rPr>
        <w:t xml:space="preserve">Applebaum </w:t>
      </w:r>
      <w:r>
        <w:t xml:space="preserve">arvioi </w:t>
      </w:r>
      <w:r>
        <w:rPr>
          <w:color w:val="DE98FD"/>
        </w:rPr>
        <w:t xml:space="preserve">kolmannen neljänneksen </w:t>
      </w:r>
      <w:r>
        <w:t xml:space="preserve">tuloksen </w:t>
      </w:r>
      <w:r>
        <w:t xml:space="preserve">olevan 55 senttiä osakkeelta, mutta sanoi, että </w:t>
      </w:r>
      <w:r>
        <w:rPr>
          <w:color w:val="5C5300"/>
        </w:rPr>
        <w:t xml:space="preserve">satunnaisista eristä aiheutuneet tappiot </w:t>
      </w:r>
      <w:r>
        <w:t xml:space="preserve">olivat odotettua suuremmat. </w:t>
      </w:r>
      <w:r>
        <w:rPr>
          <w:color w:val="796EE6"/>
        </w:rPr>
        <w:t xml:space="preserve">Bethlehemin </w:t>
      </w:r>
      <w:r>
        <w:t xml:space="preserve">lippulaivana toimivien perusterästehtaiden </w:t>
      </w:r>
      <w:r>
        <w:t xml:space="preserve">liikevoitto laski kuitenkin jyrkästi </w:t>
      </w:r>
      <w:r>
        <w:t xml:space="preserve">58,6 miljoonaan </w:t>
      </w:r>
      <w:r>
        <w:t xml:space="preserve">dollariin </w:t>
      </w:r>
      <w:r>
        <w:rPr>
          <w:color w:val="9F6551"/>
        </w:rPr>
        <w:t xml:space="preserve">viime vuoden 186,4 miljoonasta dollarista, </w:t>
      </w:r>
      <w:r>
        <w:rPr>
          <w:color w:val="BCFEC6"/>
        </w:rPr>
        <w:t xml:space="preserve">jolloin </w:t>
      </w:r>
      <w:r>
        <w:rPr>
          <w:color w:val="932C70"/>
        </w:rPr>
        <w:t xml:space="preserve">alan </w:t>
      </w:r>
      <w:r>
        <w:rPr>
          <w:color w:val="9F6551"/>
        </w:rPr>
        <w:t xml:space="preserve">kysyntä ja arvostus olivat vahvat. </w:t>
      </w:r>
      <w:r>
        <w:rPr>
          <w:color w:val="796EE6"/>
        </w:rPr>
        <w:t xml:space="preserve">Yhtiön </w:t>
      </w:r>
      <w:r>
        <w:t xml:space="preserve">mukaan </w:t>
      </w:r>
      <w:r>
        <w:rPr>
          <w:color w:val="796EE6"/>
        </w:rPr>
        <w:t xml:space="preserve">sen </w:t>
      </w:r>
      <w:r>
        <w:t xml:space="preserve">toimitusten määrä laski huoltokeskusten varastojen pienentymisen, heikentyneiden automarkkinoiden ja rakennusmarkkinoiden kasvavien kilpailupaineiden vuoksi. Samaan </w:t>
      </w:r>
      <w:r>
        <w:t xml:space="preserve">aikaan valmistuskustannukset </w:t>
      </w:r>
      <w:r>
        <w:t xml:space="preserve">kasvoivat </w:t>
      </w:r>
      <w:r>
        <w:rPr>
          <w:color w:val="2B1B04"/>
        </w:rPr>
        <w:t xml:space="preserve">edellisvuoteen verrattuna</w:t>
      </w:r>
      <w:r>
        <w:rPr>
          <w:color w:val="B5AFC4"/>
        </w:rPr>
        <w:t xml:space="preserve">, mikä johtui raaka-aine- ja henkilöstökustannusten noususta, joka </w:t>
      </w:r>
      <w:r>
        <w:rPr>
          <w:color w:val="B5AFC4"/>
        </w:rPr>
        <w:t xml:space="preserve">johtui </w:t>
      </w:r>
      <w:r>
        <w:rPr>
          <w:color w:val="AE7AA1"/>
        </w:rPr>
        <w:t xml:space="preserve">1. kesäkuuta voimaan tulleesta uudesta työehtosopimuksesta</w:t>
      </w:r>
      <w:r>
        <w:t xml:space="preserve">. </w:t>
      </w:r>
      <w:r>
        <w:t xml:space="preserve">"Odotamme, että teräsmarkkinoiden olosuhteet heikkenevät edelleen hieman </w:t>
      </w:r>
      <w:r>
        <w:rPr>
          <w:color w:val="F7F1DF"/>
        </w:rPr>
        <w:t xml:space="preserve">neljännellä neljänneksellä, koska </w:t>
      </w:r>
      <w:r>
        <w:t xml:space="preserve">automarkkinat pysyvät heikkoina ja asiakkaat jatkavat varastojen sääntelyä", sanoi </w:t>
      </w:r>
      <w:r>
        <w:rPr>
          <w:color w:val="0232FD"/>
        </w:rPr>
        <w:t xml:space="preserve">Bethlehemin </w:t>
      </w:r>
      <w:r>
        <w:rPr>
          <w:color w:val="C2A393"/>
        </w:rPr>
        <w:t xml:space="preserve">puheenjohtaja Walter F. Williams</w:t>
      </w:r>
      <w:r>
        <w:t xml:space="preserve">. Hän totesi kuitenkin, että tilauskertymä on kasvanut kesän alun alhaiselta tasolta työehtosopimusneuvottelujen päättymisen jälkeen. </w:t>
      </w:r>
      <w:r>
        <w:rPr>
          <w:color w:val="6A3A35"/>
        </w:rPr>
        <w:t xml:space="preserve">Armcon </w:t>
      </w:r>
      <w:r>
        <w:rPr>
          <w:color w:val="DE98FD"/>
        </w:rPr>
        <w:t xml:space="preserve">kolmannen neljänneksen </w:t>
      </w:r>
      <w:r>
        <w:t xml:space="preserve">nettotulos laski 8 prosenttia </w:t>
      </w:r>
      <w:r>
        <w:t xml:space="preserve">33 miljoonaan </w:t>
      </w:r>
      <w:r>
        <w:t xml:space="preserve">dollariin eli 35 </w:t>
      </w:r>
      <w:r>
        <w:t xml:space="preserve">senttiin osakkeelta </w:t>
      </w:r>
      <w:r>
        <w:rPr>
          <w:color w:val="61FC03"/>
        </w:rPr>
        <w:t xml:space="preserve">edellisvuoden </w:t>
      </w:r>
      <w:r>
        <w:rPr>
          <w:color w:val="F95475"/>
        </w:rPr>
        <w:t xml:space="preserve">vastaavan ajanjakson </w:t>
      </w:r>
      <w:r>
        <w:t xml:space="preserve">36 miljoonasta dollarista eli 39 sentistä osakkeelta. </w:t>
      </w:r>
      <w:r>
        <w:t xml:space="preserve">Liikevaihto laski 420,4 miljoonasta </w:t>
      </w:r>
      <w:r>
        <w:t xml:space="preserve">dollarista 441,1 miljoonaan dollariin, koska </w:t>
      </w:r>
      <w:r>
        <w:rPr>
          <w:color w:val="6A3A35"/>
        </w:rPr>
        <w:t xml:space="preserve">yhtiö </w:t>
      </w:r>
      <w:r>
        <w:t xml:space="preserve">ei enää </w:t>
      </w:r>
      <w:r>
        <w:rPr>
          <w:color w:val="168E5C"/>
        </w:rPr>
        <w:t xml:space="preserve">liity </w:t>
      </w:r>
      <w:r>
        <w:rPr>
          <w:color w:val="168E5C"/>
        </w:rPr>
        <w:t xml:space="preserve">Eastern Steel -divisioonaan, joka </w:t>
      </w:r>
      <w:r>
        <w:rPr>
          <w:color w:val="C62100"/>
        </w:rPr>
        <w:t xml:space="preserve">on </w:t>
      </w:r>
      <w:r>
        <w:rPr>
          <w:color w:val="168E5C"/>
        </w:rPr>
        <w:t xml:space="preserve">nyt yhteisyritys Kawasaki Steel Corp:n kanssa</w:t>
      </w:r>
      <w:r>
        <w:t xml:space="preserve">. </w:t>
      </w:r>
      <w:r>
        <w:t xml:space="preserve">Analyytikkojen mukaan </w:t>
      </w:r>
      <w:r>
        <w:rPr>
          <w:color w:val="014347"/>
        </w:rPr>
        <w:t xml:space="preserve">maan</w:t>
      </w:r>
      <w:r>
        <w:rPr>
          <w:color w:val="6A3A35"/>
        </w:rPr>
        <w:t xml:space="preserve"> viidenneksi suurin teräksentuottaja </w:t>
      </w:r>
      <w:r>
        <w:t xml:space="preserve">on kärsinyt volyymin pienentämisen ohella siitä, että se on pitänyt kalliimpia varastoja </w:t>
      </w:r>
      <w:r>
        <w:rPr>
          <w:color w:val="233809"/>
        </w:rPr>
        <w:t xml:space="preserve">samaan aikaan, </w:t>
      </w:r>
      <w:r>
        <w:rPr>
          <w:color w:val="42083B"/>
        </w:rPr>
        <w:t xml:space="preserve">kun </w:t>
      </w:r>
      <w:r>
        <w:rPr>
          <w:color w:val="233809"/>
        </w:rPr>
        <w:t xml:space="preserve">tärkeimpien tuotteiden, kuten nikkelin, raaka-ainekustannukset ovat laskeneet</w:t>
      </w:r>
      <w:r>
        <w:t xml:space="preserve">. </w:t>
      </w:r>
      <w:r>
        <w:t xml:space="preserve">Sen oman valssatun teräksen liiketoiminnan liikevoitto laski 46 %. Lisäksi </w:t>
      </w:r>
      <w:r>
        <w:rPr>
          <w:color w:val="6A3A35"/>
        </w:rPr>
        <w:t xml:space="preserve">yhtiö </w:t>
      </w:r>
      <w:r>
        <w:t xml:space="preserve">ilmoitti, että </w:t>
      </w:r>
      <w:r>
        <w:rPr>
          <w:color w:val="82785D"/>
        </w:rPr>
        <w:t xml:space="preserve">sen Armco Steel Co. -yhteisyrityksen myynnin kasvu ja toimitukset huoltokeskuksille eivät </w:t>
      </w:r>
      <w:r>
        <w:t xml:space="preserve">pystyneet kompensoimaan automarkkinoiden heikkouksia, korkeampia tuotantokustannuksia ja huonompaa tuotevalikoimaa. </w:t>
      </w:r>
      <w:r>
        <w:rPr>
          <w:color w:val="B7DAD2"/>
        </w:rPr>
        <w:t xml:space="preserve">Armcon </w:t>
      </w:r>
      <w:r>
        <w:rPr>
          <w:color w:val="023087"/>
        </w:rPr>
        <w:t xml:space="preserve">osake </w:t>
      </w:r>
      <w:r>
        <w:t xml:space="preserve">sulkeutui </w:t>
      </w:r>
      <w:r>
        <w:rPr>
          <w:color w:val="98A088"/>
        </w:rPr>
        <w:t xml:space="preserve">New Yorkin pörssin kaupankäynnissä </w:t>
      </w:r>
      <w:r>
        <w:t xml:space="preserve">ennallaan 10625 dollariin. </w:t>
      </w:r>
      <w:r>
        <w:rPr>
          <w:color w:val="196956"/>
        </w:rPr>
        <w:t xml:space="preserve">National Intergroup, </w:t>
      </w:r>
      <w:r>
        <w:rPr>
          <w:color w:val="8C41BB"/>
        </w:rPr>
        <w:t xml:space="preserve">joka </w:t>
      </w:r>
      <w:r>
        <w:rPr>
          <w:color w:val="196956"/>
        </w:rPr>
        <w:t xml:space="preserve">omistaa </w:t>
      </w:r>
      <w:r>
        <w:rPr>
          <w:color w:val="ECEDFE"/>
        </w:rPr>
        <w:t xml:space="preserve">50 prosenttia </w:t>
      </w:r>
      <w:r>
        <w:rPr>
          <w:color w:val="94C661"/>
        </w:rPr>
        <w:t xml:space="preserve">maan </w:t>
      </w:r>
      <w:r>
        <w:rPr>
          <w:color w:val="2B2D32"/>
        </w:rPr>
        <w:t xml:space="preserve">kuudenneksi suurimmasta teräksentuottajasta </w:t>
      </w:r>
      <w:r>
        <w:rPr>
          <w:color w:val="2B2D32"/>
        </w:rPr>
        <w:t xml:space="preserve">National Steel Corp. </w:t>
      </w:r>
      <w:r>
        <w:t xml:space="preserve">, raportoi </w:t>
      </w:r>
      <w:r>
        <w:t xml:space="preserve">8,6 miljoonan dollarin eli 33 sentin osakekohtaisesta nettovoitosta </w:t>
      </w:r>
      <w:r>
        <w:rPr>
          <w:color w:val="F8907D"/>
        </w:rPr>
        <w:t xml:space="preserve">tämän tilikauden toisella neljänneksellä, kun </w:t>
      </w:r>
      <w:r>
        <w:t xml:space="preserve">nettotappio oli 50,3 miljoonaa dollaria. </w:t>
      </w:r>
      <w:r>
        <w:rPr>
          <w:color w:val="F8907D"/>
        </w:rPr>
        <w:t xml:space="preserve">Syyskuun 30. päivänä </w:t>
      </w:r>
      <w:r>
        <w:rPr>
          <w:color w:val="F8907D"/>
        </w:rPr>
        <w:t xml:space="preserve">päättyneellä </w:t>
      </w:r>
      <w:r>
        <w:rPr>
          <w:color w:val="F8907D"/>
        </w:rPr>
        <w:t xml:space="preserve">neljänneksellä </w:t>
      </w:r>
      <w:r>
        <w:t xml:space="preserve">myynti nousi 747,8 miljoonaan dollariin viime vuoden 623,5 miljoonasta dollarista. </w:t>
      </w:r>
      <w:r>
        <w:rPr>
          <w:color w:val="F8907D"/>
        </w:rPr>
        <w:t xml:space="preserve">Viimeisimpään kauteen </w:t>
      </w:r>
      <w:r>
        <w:t xml:space="preserve">sisältyy </w:t>
      </w:r>
      <w:r>
        <w:rPr>
          <w:color w:val="788E95"/>
        </w:rPr>
        <w:t xml:space="preserve">9,1 miljoonan dollarin tulot, </w:t>
      </w:r>
      <w:r>
        <w:rPr>
          <w:color w:val="FB6AB8"/>
        </w:rPr>
        <w:t xml:space="preserve">jotka tulivat </w:t>
      </w:r>
      <w:r>
        <w:rPr>
          <w:color w:val="788E95"/>
        </w:rPr>
        <w:t xml:space="preserve">ennenaikaisesti kuoletetuista veloista ja verotuksellisista tappioista</w:t>
      </w:r>
      <w:r>
        <w:t xml:space="preserve">. Viime vuoden tulosta rasitti 41,3 miljoonan dollarin rakenneuudistusmääräraha. </w:t>
      </w:r>
      <w:r>
        <w:rPr>
          <w:color w:val="DB1474"/>
        </w:rPr>
        <w:t xml:space="preserve">National Intergroupin </w:t>
      </w:r>
      <w:r>
        <w:rPr>
          <w:color w:val="576094"/>
        </w:rPr>
        <w:t xml:space="preserve">osakkeet </w:t>
      </w:r>
      <w:r>
        <w:t xml:space="preserve">sulkeutuivat </w:t>
      </w:r>
      <w:r>
        <w:t xml:space="preserve">muuttumattomina 15 dollariin </w:t>
      </w:r>
      <w:r>
        <w:rPr>
          <w:color w:val="98A088"/>
        </w:rPr>
        <w:t xml:space="preserve">New Yorkin pörssin </w:t>
      </w:r>
      <w:r>
        <w:t xml:space="preserve">kaupankäynnissä. </w:t>
      </w:r>
      <w:r>
        <w:rPr>
          <w:color w:val="196956"/>
        </w:rPr>
        <w:t xml:space="preserve">Yhtiö </w:t>
      </w:r>
      <w:r>
        <w:t xml:space="preserve">huomautti, että </w:t>
      </w:r>
      <w:r>
        <w:t xml:space="preserve">Fox-Meyer Drug Co:n, Ben Franklin Stores Inc:n ja Permian Corp:n toiminnot ovat </w:t>
      </w:r>
      <w:r>
        <w:rPr>
          <w:color w:val="8489AE"/>
        </w:rPr>
        <w:t xml:space="preserve">parantuneet </w:t>
      </w:r>
      <w:r>
        <w:rPr>
          <w:color w:val="8489AE"/>
        </w:rPr>
        <w:t xml:space="preserve">rakenneuudistustoimenpiteiden </w:t>
      </w:r>
      <w:r>
        <w:rPr>
          <w:color w:val="860E04"/>
        </w:rPr>
        <w:t xml:space="preserve">ansiosta</w:t>
      </w:r>
      <w:r>
        <w:t xml:space="preserve">. </w:t>
      </w:r>
      <w:r>
        <w:rPr>
          <w:color w:val="FBC206"/>
        </w:rPr>
        <w:t xml:space="preserve">National Steelin </w:t>
      </w:r>
      <w:r>
        <w:t xml:space="preserve">nettotulos </w:t>
      </w:r>
      <w:r>
        <w:t xml:space="preserve">laski kuitenkin 6,3 miljoonaan dollariin 10,9 miljoonasta dollarista 10,9 miljoonaan dollariin, mikä johtui heikentyneestä kysynnästä ja menetetyistä tilauksista työntekijöiden kanssa käytyjen pitkittyneiden keskustelujen ja lähestyvän lakon jälkeen. </w:t>
      </w:r>
      <w:r>
        <w:rPr>
          <w:color w:val="196956"/>
        </w:rPr>
        <w:t xml:space="preserve">National Intergroup </w:t>
      </w:r>
      <w:r>
        <w:t xml:space="preserve">neuvottelee myyvänsä </w:t>
      </w:r>
      <w:r>
        <w:rPr>
          <w:color w:val="F2CDFE"/>
        </w:rPr>
        <w:t xml:space="preserve">50 prosentin osuutensa </w:t>
      </w:r>
      <w:r>
        <w:rPr>
          <w:color w:val="645341"/>
        </w:rPr>
        <w:t xml:space="preserve">National Steelistä </w:t>
      </w:r>
      <w:r>
        <w:t xml:space="preserve">keskittyäkseen täysin lääkkeiden jakelutoimintaan.</w:t>
      </w:r>
    </w:p>
    <w:p>
      <w:r>
        <w:rPr>
          <w:b/>
        </w:rPr>
        <w:t xml:space="preserve">Asiakirjan numero 706</w:t>
      </w:r>
    </w:p>
    <w:p>
      <w:r>
        <w:rPr>
          <w:b/>
        </w:rPr>
        <w:t xml:space="preserve">Asiakirjan tunniste: wsj1004-001</w:t>
      </w:r>
    </w:p>
    <w:p>
      <w:r>
        <w:rPr>
          <w:color w:val="310106"/>
        </w:rPr>
        <w:t xml:space="preserve">International Business Machines Corp. </w:t>
      </w:r>
      <w:r>
        <w:rPr>
          <w:color w:val="04640D"/>
        </w:rPr>
        <w:t xml:space="preserve">ilmoitti, että </w:t>
      </w:r>
      <w:r>
        <w:rPr>
          <w:color w:val="FEFB0A"/>
        </w:rPr>
        <w:t xml:space="preserve">se on </w:t>
      </w:r>
      <w:r>
        <w:rPr>
          <w:color w:val="FEFB0A"/>
        </w:rPr>
        <w:t xml:space="preserve">sopinut osallistuvansa </w:t>
      </w:r>
      <w:r>
        <w:rPr>
          <w:color w:val="E115C0"/>
        </w:rPr>
        <w:t xml:space="preserve">Motorola Inc:n kanssa </w:t>
      </w:r>
      <w:r>
        <w:rPr>
          <w:color w:val="00587F"/>
        </w:rPr>
        <w:t xml:space="preserve">puolijohdetutkimushankkeeseen osana </w:t>
      </w:r>
      <w:r>
        <w:rPr>
          <w:color w:val="FEFB0A"/>
        </w:rPr>
        <w:t xml:space="preserve">pyrkimyksiään tukea Yhdysvaltojen puolijohdeteollisuutta</w:t>
      </w:r>
      <w:r>
        <w:t xml:space="preserve">. </w:t>
      </w:r>
      <w:r>
        <w:rPr>
          <w:color w:val="0BC582"/>
        </w:rPr>
        <w:t xml:space="preserve">IBM, </w:t>
      </w:r>
      <w:r>
        <w:rPr>
          <w:color w:val="FEB8C8"/>
        </w:rPr>
        <w:t xml:space="preserve">joka </w:t>
      </w:r>
      <w:r>
        <w:rPr>
          <w:color w:val="0BC582"/>
        </w:rPr>
        <w:t xml:space="preserve">teki </w:t>
      </w:r>
      <w:r>
        <w:rPr>
          <w:color w:val="9E8317"/>
        </w:rPr>
        <w:t xml:space="preserve">ilmoituksen </w:t>
      </w:r>
      <w:r>
        <w:rPr>
          <w:color w:val="0BC582"/>
        </w:rPr>
        <w:t xml:space="preserve">täällä sijaitsevan tutkimuskeskuksen avajaisissa, </w:t>
      </w:r>
      <w:r>
        <w:t xml:space="preserve">kertoi </w:t>
      </w:r>
      <w:r>
        <w:rPr>
          <w:color w:val="01190F"/>
        </w:rPr>
        <w:t xml:space="preserve">kutsuneensa myös monia muita yrityksiä osallistumaan</w:t>
      </w:r>
      <w:r>
        <w:t xml:space="preserve">, myös </w:t>
      </w:r>
      <w:r>
        <w:rPr>
          <w:color w:val="847D81"/>
        </w:rPr>
        <w:t xml:space="preserve">Euroopasta</w:t>
      </w:r>
      <w:r>
        <w:t xml:space="preserve">. </w:t>
      </w:r>
      <w:r>
        <w:rPr>
          <w:color w:val="B70639"/>
        </w:rPr>
        <w:t xml:space="preserve">IBM:n </w:t>
      </w:r>
      <w:r>
        <w:rPr>
          <w:color w:val="58018B"/>
        </w:rPr>
        <w:t xml:space="preserve">pääjohtaja Jack Kuehler </w:t>
      </w:r>
      <w:r>
        <w:t xml:space="preserve">sanoi, että </w:t>
      </w:r>
      <w:r>
        <w:rPr>
          <w:color w:val="0BC582"/>
        </w:rPr>
        <w:t xml:space="preserve">IBM </w:t>
      </w:r>
      <w:r>
        <w:t xml:space="preserve">harkitsee myös </w:t>
      </w:r>
      <w:r>
        <w:rPr>
          <w:color w:val="703B01"/>
        </w:rPr>
        <w:t xml:space="preserve">muiden yritysten </w:t>
      </w:r>
      <w:r>
        <w:t xml:space="preserve">osallistumista muihin puolijohdetyöhön, mutta kieltäytyi antamasta tarkempia tietoja. </w:t>
      </w:r>
      <w:r>
        <w:rPr>
          <w:color w:val="F7F1DF"/>
        </w:rPr>
        <w:t xml:space="preserve">IBM, </w:t>
      </w:r>
      <w:r>
        <w:rPr>
          <w:color w:val="118B8A"/>
        </w:rPr>
        <w:t xml:space="preserve">joka </w:t>
      </w:r>
      <w:r>
        <w:rPr>
          <w:color w:val="F7F1DF"/>
        </w:rPr>
        <w:t xml:space="preserve">vuosi sitten ilmoitti </w:t>
      </w:r>
      <w:r>
        <w:rPr>
          <w:color w:val="F7F1DF"/>
        </w:rPr>
        <w:t xml:space="preserve">kutsuvansa </w:t>
      </w:r>
      <w:r>
        <w:rPr>
          <w:color w:val="4AFEFA"/>
        </w:rPr>
        <w:t xml:space="preserve">yrityksiä </w:t>
      </w:r>
      <w:r>
        <w:rPr>
          <w:color w:val="FCB164"/>
        </w:rPr>
        <w:t xml:space="preserve">mukaan puolijohdetyöhön</w:t>
      </w:r>
      <w:r>
        <w:t xml:space="preserve">, on tullut paljon avoimemmaksi </w:t>
      </w:r>
      <w:r>
        <w:t xml:space="preserve">teknologiastaan, kun se on yrittänyt yhtenäistää yhdysvaltalaista </w:t>
      </w:r>
      <w:r>
        <w:rPr>
          <w:color w:val="796EE6"/>
        </w:rPr>
        <w:t xml:space="preserve">teollisuutta</w:t>
      </w:r>
      <w:r>
        <w:t xml:space="preserve">, jotta se voisi kilpailla </w:t>
      </w:r>
      <w:r>
        <w:rPr>
          <w:color w:val="000D2C"/>
        </w:rPr>
        <w:t xml:space="preserve">Japanin kanssa, </w:t>
      </w:r>
      <w:r>
        <w:rPr>
          <w:color w:val="53495F"/>
        </w:rPr>
        <w:t xml:space="preserve">joka </w:t>
      </w:r>
      <w:r>
        <w:rPr>
          <w:color w:val="000D2C"/>
        </w:rPr>
        <w:t xml:space="preserve">hallitsee tällä hetkellä </w:t>
      </w:r>
      <w:r>
        <w:rPr>
          <w:color w:val="000D2C"/>
        </w:rPr>
        <w:t xml:space="preserve">dynaamisten hakumuistisirujen (DRAM-sirujen) markkinoita</w:t>
      </w:r>
      <w:r>
        <w:t xml:space="preserve">. </w:t>
      </w:r>
      <w:r>
        <w:rPr>
          <w:color w:val="0BC582"/>
        </w:rPr>
        <w:t xml:space="preserve">IBM, jonka pääkonttori sijaitsee Armonkissa, New Yorkissa, </w:t>
      </w:r>
      <w:r>
        <w:t xml:space="preserve">valmistaa suurimman osan </w:t>
      </w:r>
      <w:r>
        <w:rPr>
          <w:color w:val="F95475"/>
        </w:rPr>
        <w:t xml:space="preserve">käyttämistään </w:t>
      </w:r>
      <w:r>
        <w:rPr>
          <w:color w:val="F95475"/>
        </w:rPr>
        <w:t xml:space="preserve">DRAM-muisteista, mutta se </w:t>
      </w:r>
      <w:r>
        <w:t xml:space="preserve">ei valmista laitteita, joita tarvitaan näiden sirujen valmistamiseen. </w:t>
      </w:r>
      <w:r>
        <w:rPr>
          <w:color w:val="0BC582"/>
        </w:rPr>
        <w:t xml:space="preserve">IBM pelkää, että </w:t>
      </w:r>
      <w:r>
        <w:t xml:space="preserve">jos yhdysvaltalaiset puolijohdeyritykset eivät tuota kotimaassaan riittävästi muistisiruja pitääkseen yhdysvaltalaiset laitevalmistajat elinkelpoisina, </w:t>
      </w:r>
      <w:r>
        <w:rPr>
          <w:color w:val="000D2C"/>
        </w:rPr>
        <w:t xml:space="preserve">Japani </w:t>
      </w:r>
      <w:r>
        <w:t xml:space="preserve">hallitsee </w:t>
      </w:r>
      <w:r>
        <w:t xml:space="preserve">myös näiden laitteiden markkinoita. </w:t>
      </w:r>
      <w:r>
        <w:rPr>
          <w:color w:val="0BC582"/>
        </w:rPr>
        <w:t xml:space="preserve">IBM </w:t>
      </w:r>
      <w:r>
        <w:t xml:space="preserve">pelkää, että yhdysvaltalaisten laitevalmistajien konkurssi jättäisi sen riippuvaiseksi </w:t>
      </w:r>
      <w:r>
        <w:rPr>
          <w:color w:val="5D9608"/>
        </w:rPr>
        <w:t xml:space="preserve">monista japanilaisista yrityksistä</w:t>
      </w:r>
      <w:r>
        <w:rPr>
          <w:color w:val="DE98FD"/>
        </w:rPr>
        <w:t xml:space="preserve">, jotka </w:t>
      </w:r>
      <w:r>
        <w:rPr>
          <w:color w:val="5D9608"/>
        </w:rPr>
        <w:t xml:space="preserve">kilpailevat </w:t>
      </w:r>
      <w:r>
        <w:rPr>
          <w:color w:val="98A088"/>
        </w:rPr>
        <w:t xml:space="preserve">sen kanssa </w:t>
      </w:r>
      <w:r>
        <w:rPr>
          <w:color w:val="5D9608"/>
        </w:rPr>
        <w:t xml:space="preserve">muilla markkina-alueilla</w:t>
      </w:r>
      <w:r>
        <w:t xml:space="preserve">. </w:t>
      </w:r>
      <w:r>
        <w:rPr>
          <w:color w:val="0BC582"/>
        </w:rPr>
        <w:t xml:space="preserve">IBM </w:t>
      </w:r>
      <w:r>
        <w:t xml:space="preserve">sanoi myös, että </w:t>
      </w:r>
      <w:r>
        <w:t xml:space="preserve">se odottaa hyötyvänsä </w:t>
      </w:r>
      <w:r>
        <w:rPr>
          <w:color w:val="5C5300"/>
        </w:rPr>
        <w:t xml:space="preserve">Motorolan ja muiden </w:t>
      </w:r>
      <w:r>
        <w:rPr>
          <w:color w:val="248AD0"/>
        </w:rPr>
        <w:t xml:space="preserve">yritysten </w:t>
      </w:r>
      <w:r>
        <w:rPr>
          <w:color w:val="4F584E"/>
        </w:rPr>
        <w:t xml:space="preserve">asiantuntemuksesta, jota ne </w:t>
      </w:r>
      <w:r>
        <w:rPr>
          <w:color w:val="4F584E"/>
        </w:rPr>
        <w:t xml:space="preserve">voivat </w:t>
      </w:r>
      <w:r>
        <w:rPr>
          <w:color w:val="4F584E"/>
        </w:rPr>
        <w:t xml:space="preserve">käyttää </w:t>
      </w:r>
      <w:r>
        <w:rPr>
          <w:color w:val="9F6551"/>
        </w:rPr>
        <w:t xml:space="preserve">puolijohdevalmistukseen liittyvien vakavien ongelmien ratkaisemiseen</w:t>
      </w:r>
      <w:r>
        <w:t xml:space="preserve">. </w:t>
      </w:r>
      <w:r>
        <w:rPr>
          <w:color w:val="0BC582"/>
        </w:rPr>
        <w:t xml:space="preserve">IBM on jo mukana </w:t>
      </w:r>
      <w:r>
        <w:rPr>
          <w:color w:val="BCFEC6"/>
        </w:rPr>
        <w:t xml:space="preserve">koko teollisuudenalan laajuisessa </w:t>
      </w:r>
      <w:r>
        <w:t xml:space="preserve">ohjelmassa, </w:t>
      </w:r>
      <w:r>
        <w:t xml:space="preserve">jolla pyritään parantamaan puolijohteiden valmistustekniikkaa. </w:t>
      </w:r>
      <w:r>
        <w:rPr>
          <w:color w:val="0BC582"/>
        </w:rPr>
        <w:t xml:space="preserve">IBM </w:t>
      </w:r>
      <w:r>
        <w:t xml:space="preserve">on ilmoittanut odottavansa, </w:t>
      </w:r>
      <w:r>
        <w:t xml:space="preserve">että </w:t>
      </w:r>
      <w:r>
        <w:rPr>
          <w:color w:val="932C70"/>
        </w:rPr>
        <w:t xml:space="preserve">koko toimialan kattavat ohjelmat </w:t>
      </w:r>
      <w:r>
        <w:t xml:space="preserve">yleistyvät, koska puolijohteiden valmistuksesta on tullut niin kallista. Moderni tehdas maksoi </w:t>
      </w:r>
      <w:r>
        <w:rPr>
          <w:color w:val="B5AFC4"/>
        </w:rPr>
        <w:t xml:space="preserve">1970-luvun puolivälissä </w:t>
      </w:r>
      <w:r>
        <w:t xml:space="preserve">40 miljoonaa dollaria, mutta nyt se maksaa 500 miljoonaa dollaria, koska teknologia on niin monimutkaista. </w:t>
      </w:r>
      <w:r>
        <w:rPr>
          <w:color w:val="0BC582"/>
        </w:rPr>
        <w:t xml:space="preserve">IBM </w:t>
      </w:r>
      <w:r>
        <w:t xml:space="preserve">on sanonut odottavansa kustannusten nousevan edelleen. </w:t>
      </w:r>
      <w:r>
        <w:rPr>
          <w:color w:val="F7F1DF"/>
        </w:rPr>
        <w:t xml:space="preserve">IBM, </w:t>
      </w:r>
      <w:r>
        <w:rPr>
          <w:color w:val="118B8A"/>
        </w:rPr>
        <w:t xml:space="preserve">jonka </w:t>
      </w:r>
      <w:r>
        <w:rPr>
          <w:color w:val="F7F1DF"/>
        </w:rPr>
        <w:t xml:space="preserve">mukaan </w:t>
      </w:r>
      <w:r>
        <w:rPr>
          <w:color w:val="D4C67A"/>
        </w:rPr>
        <w:t xml:space="preserve">Motorola </w:t>
      </w:r>
      <w:r>
        <w:rPr>
          <w:color w:val="F7F1DF"/>
        </w:rPr>
        <w:t xml:space="preserve">maksaa nyt </w:t>
      </w:r>
      <w:r>
        <w:rPr>
          <w:color w:val="F7F1DF"/>
        </w:rPr>
        <w:t xml:space="preserve">vain minimaalisen maksun </w:t>
      </w:r>
      <w:r>
        <w:t xml:space="preserve">21 kuukauden sopimuksen kattamiseksi, myönsi, </w:t>
      </w:r>
      <w:r>
        <w:rPr>
          <w:color w:val="AE7AA1"/>
        </w:rPr>
        <w:t xml:space="preserve">että </w:t>
      </w:r>
      <w:r>
        <w:rPr>
          <w:color w:val="C2A393"/>
        </w:rPr>
        <w:t xml:space="preserve">jotkut yritykset </w:t>
      </w:r>
      <w:r>
        <w:rPr>
          <w:color w:val="AE7AA1"/>
        </w:rPr>
        <w:t xml:space="preserve">ovat kieltäytyneet </w:t>
      </w:r>
      <w:r>
        <w:rPr>
          <w:color w:val="0232FD"/>
        </w:rPr>
        <w:t xml:space="preserve">sen </w:t>
      </w:r>
      <w:r>
        <w:rPr>
          <w:color w:val="6A3A35"/>
        </w:rPr>
        <w:t xml:space="preserve">kutsusta osallistua</w:t>
      </w:r>
      <w:r>
        <w:t xml:space="preserve">. </w:t>
      </w:r>
      <w:r>
        <w:t xml:space="preserve">Sen mukaan </w:t>
      </w:r>
      <w:r>
        <w:rPr>
          <w:color w:val="AE7AA1"/>
        </w:rPr>
        <w:t xml:space="preserve">tämä </w:t>
      </w:r>
      <w:r>
        <w:t xml:space="preserve">johtui kuitenkin pääasiassa siitä, että </w:t>
      </w:r>
      <w:r>
        <w:rPr>
          <w:color w:val="BA6801"/>
        </w:rPr>
        <w:t xml:space="preserve">hanke </w:t>
      </w:r>
      <w:r>
        <w:t xml:space="preserve">saattaa tuottaa tulosta vasta 1990-luvun puolivälissä. </w:t>
      </w:r>
      <w:r>
        <w:rPr>
          <w:color w:val="0BC582"/>
        </w:rPr>
        <w:t xml:space="preserve">IBM </w:t>
      </w:r>
      <w:r>
        <w:t xml:space="preserve">sanoi uskovansa, </w:t>
      </w:r>
      <w:r>
        <w:t xml:space="preserve">että </w:t>
      </w:r>
      <w:r>
        <w:rPr>
          <w:color w:val="BA6801"/>
        </w:rPr>
        <w:t xml:space="preserve">hankkeen edetessä </w:t>
      </w:r>
      <w:r>
        <w:rPr>
          <w:color w:val="168E5C"/>
        </w:rPr>
        <w:t xml:space="preserve">useammat yritykset </w:t>
      </w:r>
      <w:r>
        <w:t xml:space="preserve">kiinnostuisivat </w:t>
      </w:r>
      <w:r>
        <w:t xml:space="preserve">hankkeesta. </w:t>
      </w:r>
      <w:r>
        <w:rPr>
          <w:color w:val="BA6801"/>
        </w:rPr>
        <w:t xml:space="preserve">Hankkeessa, jossa </w:t>
      </w:r>
      <w:r>
        <w:rPr>
          <w:color w:val="BA6801"/>
        </w:rPr>
        <w:t xml:space="preserve">on mukana </w:t>
      </w:r>
      <w:r>
        <w:rPr>
          <w:color w:val="16C0D0"/>
        </w:rPr>
        <w:t xml:space="preserve">myös </w:t>
      </w:r>
      <w:r>
        <w:rPr>
          <w:color w:val="C62100"/>
        </w:rPr>
        <w:t xml:space="preserve">Motorola</w:t>
      </w:r>
      <w:r>
        <w:t xml:space="preserve">, käytetään </w:t>
      </w:r>
      <w:r>
        <w:rPr>
          <w:color w:val="014347"/>
        </w:rPr>
        <w:t xml:space="preserve">röntgenlitografiaa, joka </w:t>
      </w:r>
      <w:r>
        <w:rPr>
          <w:color w:val="233809"/>
        </w:rPr>
        <w:t xml:space="preserve">on </w:t>
      </w:r>
      <w:r>
        <w:rPr>
          <w:color w:val="014347"/>
        </w:rPr>
        <w:t xml:space="preserve">ratkaisevan tärkeä tulevien muistisirujen sukupolvien kannalta</w:t>
      </w:r>
      <w:r>
        <w:t xml:space="preserve">. Nykyisin </w:t>
      </w:r>
      <w:r>
        <w:t xml:space="preserve">sirut valmistetaan </w:t>
      </w:r>
      <w:r>
        <w:rPr>
          <w:color w:val="42083B"/>
        </w:rPr>
        <w:t xml:space="preserve">valaisemalla valoa suodattimen läpi</w:t>
      </w:r>
      <w:r>
        <w:t xml:space="preserve">, jolloin </w:t>
      </w:r>
      <w:r>
        <w:t xml:space="preserve">sirulle </w:t>
      </w:r>
      <w:r>
        <w:rPr>
          <w:color w:val="42083B"/>
        </w:rPr>
        <w:t xml:space="preserve">syntyy </w:t>
      </w:r>
      <w:r>
        <w:t xml:space="preserve">kuva, aivan kuten kamera tuottaa kuvan filmille. Nykyään sirun yksityiskohtien on kuitenkin oltava erittäin hienoja, ja </w:t>
      </w:r>
      <w:r>
        <w:rPr>
          <w:color w:val="023087"/>
        </w:rPr>
        <w:t xml:space="preserve">yhtenäisen ultraviolettivalon </w:t>
      </w:r>
      <w:r>
        <w:rPr>
          <w:color w:val="82785D"/>
        </w:rPr>
        <w:t xml:space="preserve">aallonpituudet </w:t>
      </w:r>
      <w:r>
        <w:rPr>
          <w:color w:val="82785D"/>
        </w:rPr>
        <w:t xml:space="preserve">ovat liian pitkiä</w:t>
      </w:r>
      <w:r>
        <w:t xml:space="preserve">, joten </w:t>
      </w:r>
      <w:r>
        <w:rPr>
          <w:color w:val="196956"/>
        </w:rPr>
        <w:t xml:space="preserve">sen </w:t>
      </w:r>
      <w:r>
        <w:rPr>
          <w:color w:val="B7DAD2"/>
        </w:rPr>
        <w:t xml:space="preserve">piirtämät </w:t>
      </w:r>
      <w:r>
        <w:rPr>
          <w:color w:val="B7DAD2"/>
        </w:rPr>
        <w:t xml:space="preserve">kuvat </w:t>
      </w:r>
      <w:r>
        <w:t xml:space="preserve">voivat olla melko epätarkkoja - aivan kuten </w:t>
      </w:r>
      <w:r>
        <w:rPr>
          <w:color w:val="8C41BB"/>
        </w:rPr>
        <w:t xml:space="preserve">joku</w:t>
      </w:r>
      <w:r>
        <w:t xml:space="preserve">, jolla on paksu sivellin, voi tehdä leveän viivan, mutta jolla on vaikeuksia maalata ohutta viivaa. </w:t>
      </w:r>
      <w:r>
        <w:t xml:space="preserve">Röntgensäteet </w:t>
      </w:r>
      <w:r>
        <w:rPr>
          <w:color w:val="82785D"/>
        </w:rPr>
        <w:t xml:space="preserve">taas </w:t>
      </w:r>
      <w:r>
        <w:t xml:space="preserve">kulkevat suorempaan suuntaan ja ne voidaan kohdistaa tarkemmin kuin valo. </w:t>
      </w:r>
      <w:r>
        <w:rPr>
          <w:color w:val="2B2D32"/>
        </w:rPr>
        <w:t xml:space="preserve">Röntgensäteisiin liittyy kuitenkin </w:t>
      </w:r>
      <w:r>
        <w:t xml:space="preserve">myös ongelmia</w:t>
      </w:r>
      <w:r>
        <w:t xml:space="preserve">. </w:t>
      </w:r>
      <w:r>
        <w:t xml:space="preserve">Ne voivat haurastuttaa suodattimia ja läpäistä materiaalia, jota </w:t>
      </w:r>
      <w:r>
        <w:rPr>
          <w:color w:val="94C661"/>
        </w:rPr>
        <w:t xml:space="preserve">niiden </w:t>
      </w:r>
      <w:r>
        <w:t xml:space="preserve">ei pitäisi läpäistä. Jos </w:t>
      </w:r>
      <w:r>
        <w:rPr>
          <w:color w:val="F8907D"/>
        </w:rPr>
        <w:t xml:space="preserve">nämä ongelmat kuitenkin </w:t>
      </w:r>
      <w:r>
        <w:t xml:space="preserve">pystytään </w:t>
      </w:r>
      <w:r>
        <w:t xml:space="preserve">ratkaisemaan, röntgensäteilyllä voidaan tuottaa </w:t>
      </w:r>
      <w:r>
        <w:rPr>
          <w:color w:val="895E6B"/>
        </w:rPr>
        <w:t xml:space="preserve">siruja</w:t>
      </w:r>
      <w:r>
        <w:rPr>
          <w:color w:val="788E95"/>
        </w:rPr>
        <w:t xml:space="preserve">, jotka voivat sisältää </w:t>
      </w:r>
      <w:r>
        <w:rPr>
          <w:color w:val="895E6B"/>
        </w:rPr>
        <w:t xml:space="preserve">lähes miljardi </w:t>
      </w:r>
      <w:r>
        <w:rPr>
          <w:color w:val="FB6AB8"/>
        </w:rPr>
        <w:t xml:space="preserve">bittiä tietoa </w:t>
      </w:r>
      <w:r>
        <w:rPr>
          <w:color w:val="895E6B"/>
        </w:rPr>
        <w:t xml:space="preserve">- 250 kertaa enemmän kuin </w:t>
      </w:r>
      <w:r>
        <w:rPr>
          <w:color w:val="8489AE"/>
        </w:rPr>
        <w:t xml:space="preserve">nyt </w:t>
      </w:r>
      <w:r>
        <w:rPr>
          <w:color w:val="DB1474"/>
        </w:rPr>
        <w:t xml:space="preserve">markkinoille tulevat </w:t>
      </w:r>
      <w:r>
        <w:rPr>
          <w:color w:val="DB1474"/>
        </w:rPr>
        <w:t xml:space="preserve">neljän megabitin sirut </w:t>
      </w:r>
      <w:r>
        <w:rPr>
          <w:color w:val="895E6B"/>
        </w:rPr>
        <w:t xml:space="preserve">ja miljoona kertaa enemmän kuin </w:t>
      </w:r>
      <w:r>
        <w:rPr>
          <w:color w:val="FBC206"/>
        </w:rPr>
        <w:t xml:space="preserve">1970-luvun puolivälissä</w:t>
      </w:r>
      <w:r>
        <w:rPr>
          <w:color w:val="895E6B"/>
        </w:rPr>
        <w:t xml:space="preserve"> oli mahdollista</w:t>
      </w:r>
      <w:r>
        <w:t xml:space="preserve">.</w:t>
      </w:r>
    </w:p>
    <w:p>
      <w:r>
        <w:rPr>
          <w:b/>
        </w:rPr>
        <w:t xml:space="preserve">Asiakirjan numero 707</w:t>
      </w:r>
    </w:p>
    <w:p>
      <w:r>
        <w:rPr>
          <w:b/>
        </w:rPr>
        <w:t xml:space="preserve">Asiakirjan tunniste: wsj1005-001</w:t>
      </w:r>
    </w:p>
    <w:p>
      <w:r>
        <w:rPr>
          <w:color w:val="310106"/>
        </w:rPr>
        <w:t xml:space="preserve">Allied-Signal Aerospace Co. </w:t>
      </w:r>
      <w:r>
        <w:t xml:space="preserve">on saanut 65 miljoonan dollarin sopimuksen </w:t>
      </w:r>
      <w:r>
        <w:rPr>
          <w:color w:val="04640D"/>
        </w:rPr>
        <w:t xml:space="preserve">Continental Airlinesin </w:t>
      </w:r>
      <w:r>
        <w:t xml:space="preserve">393 lentokoneen varustamisesta </w:t>
      </w:r>
      <w:r>
        <w:t xml:space="preserve">Bendix/Kingin </w:t>
      </w:r>
      <w:r>
        <w:rPr>
          <w:color w:val="FEFB0A"/>
        </w:rPr>
        <w:t xml:space="preserve">törmäyksenestovaroitusjärjestelmällä. </w:t>
      </w:r>
      <w:r>
        <w:rPr>
          <w:color w:val="310106"/>
        </w:rPr>
        <w:t xml:space="preserve">Allied-Signalin </w:t>
      </w:r>
      <w:r>
        <w:t xml:space="preserve">mukaan </w:t>
      </w:r>
      <w:r>
        <w:rPr>
          <w:color w:val="FEFB0A"/>
        </w:rPr>
        <w:t xml:space="preserve">järjestelmä </w:t>
      </w:r>
      <w:r>
        <w:t xml:space="preserve">toimii riippumatta maatutkajärjestelmistä ja ilmoittaa </w:t>
      </w:r>
      <w:r>
        <w:rPr>
          <w:color w:val="FB5514"/>
        </w:rPr>
        <w:t xml:space="preserve">lentäjille </w:t>
      </w:r>
      <w:r>
        <w:t xml:space="preserve">läheisestä liikenteestä. </w:t>
      </w:r>
      <w:r>
        <w:rPr>
          <w:color w:val="FEFB0A"/>
        </w:rPr>
        <w:t xml:space="preserve">Järjestelmä </w:t>
      </w:r>
      <w:r>
        <w:t xml:space="preserve">antaa myös ohjeita kurssin korjaamiseen. </w:t>
      </w:r>
      <w:r>
        <w:rPr>
          <w:color w:val="310106"/>
        </w:rPr>
        <w:t xml:space="preserve">Allied-Signal on </w:t>
      </w:r>
      <w:r>
        <w:t xml:space="preserve">Allied-Signal Inc:n yksikkö, joka on ilmailu- ja avaruusteollisuuden, autoteollisuuden ja rakennemateriaalien alalla toimiva valmistaja. </w:t>
      </w:r>
      <w:r>
        <w:rPr>
          <w:color w:val="04640D"/>
        </w:rPr>
        <w:t xml:space="preserve">Continental Airlines on </w:t>
      </w:r>
      <w:r>
        <w:t xml:space="preserve">Houstonissa toimivan Texas Air Corp:n yksikkö.</w:t>
      </w:r>
    </w:p>
    <w:p>
      <w:r>
        <w:rPr>
          <w:b/>
        </w:rPr>
        <w:t xml:space="preserve">Asiakirjan numero 708</w:t>
      </w:r>
    </w:p>
    <w:p>
      <w:r>
        <w:rPr>
          <w:b/>
        </w:rPr>
        <w:t xml:space="preserve">Asiakirjan tunniste: wsj1006-001</w:t>
      </w:r>
    </w:p>
    <w:p>
      <w:r>
        <w:rPr>
          <w:color w:val="310106"/>
        </w:rPr>
        <w:t xml:space="preserve">Provigo Inc. </w:t>
      </w:r>
      <w:r>
        <w:t xml:space="preserve">järkytti painopisteen muutoksella, kun se ilmoitti myyvänsä kaikki </w:t>
      </w:r>
      <w:r>
        <w:t xml:space="preserve">muut kuin elintarviketehtaansa ja keskittyvänsä yksinomaan </w:t>
      </w:r>
      <w:r>
        <w:t xml:space="preserve">vähittäis- ja tukkukaupan päivittäistavaraliiketoimintaan. Non-food-kasvien osuus </w:t>
      </w:r>
      <w:r>
        <w:rPr>
          <w:color w:val="FEFB0A"/>
        </w:rPr>
        <w:t xml:space="preserve">Provigon </w:t>
      </w:r>
      <w:r>
        <w:rPr>
          <w:color w:val="04640D"/>
        </w:rPr>
        <w:t xml:space="preserve">7,38 miljardin dollarin (6,3 miljardin Yhdysvaltain dollarin) </w:t>
      </w:r>
      <w:r>
        <w:rPr>
          <w:color w:val="04640D"/>
        </w:rPr>
        <w:t xml:space="preserve">myynnistä oli </w:t>
      </w:r>
      <w:r>
        <w:t xml:space="preserve">noin 27 prosenttia sen viime tilikaudella</w:t>
      </w:r>
      <w:r>
        <w:t xml:space="preserve">. </w:t>
      </w:r>
      <w:r>
        <w:rPr>
          <w:color w:val="E115C0"/>
        </w:rPr>
        <w:t xml:space="preserve">Tässä yhteydessä </w:t>
      </w:r>
      <w:r>
        <w:rPr>
          <w:color w:val="00587F"/>
        </w:rPr>
        <w:t xml:space="preserve">hallituksen puheenjohtaja ja toimitusjohtaja Pierre Lortie </w:t>
      </w:r>
      <w:r>
        <w:rPr>
          <w:color w:val="E115C0"/>
        </w:rPr>
        <w:t xml:space="preserve">erosi tehtävästään</w:t>
      </w:r>
      <w:r>
        <w:t xml:space="preserve">. </w:t>
      </w:r>
      <w:r>
        <w:rPr>
          <w:color w:val="0BC582"/>
        </w:rPr>
        <w:t xml:space="preserve">Lortie </w:t>
      </w:r>
      <w:r>
        <w:t xml:space="preserve">tuli </w:t>
      </w:r>
      <w:r>
        <w:rPr>
          <w:color w:val="310106"/>
        </w:rPr>
        <w:t xml:space="preserve">Provigoon vuonna 1985 </w:t>
      </w:r>
      <w:r>
        <w:t xml:space="preserve">ja johti </w:t>
      </w:r>
      <w:r>
        <w:rPr>
          <w:color w:val="310106"/>
        </w:rPr>
        <w:t xml:space="preserve">yrityksen </w:t>
      </w:r>
      <w:r>
        <w:t xml:space="preserve">kasvua </w:t>
      </w:r>
      <w:r>
        <w:t xml:space="preserve">perinteisen päivittäistavarakaupan </w:t>
      </w:r>
      <w:r>
        <w:t xml:space="preserve">ulkopuolelle</w:t>
      </w:r>
      <w:r>
        <w:rPr>
          <w:color w:val="310106"/>
        </w:rPr>
        <w:t xml:space="preserve">. </w:t>
      </w:r>
      <w:r>
        <w:rPr>
          <w:color w:val="0BC582"/>
        </w:rPr>
        <w:t xml:space="preserve">Hänen </w:t>
      </w:r>
      <w:r>
        <w:t xml:space="preserve">lausuntoaan ei saatu. </w:t>
      </w:r>
      <w:r>
        <w:rPr>
          <w:color w:val="9E8317"/>
        </w:rPr>
        <w:t xml:space="preserve">Provigon </w:t>
      </w:r>
      <w:r>
        <w:rPr>
          <w:color w:val="FEB8C8"/>
        </w:rPr>
        <w:t xml:space="preserve">äskettäin nimitetty puheenjohtaja ja väliaikainen toimitusjohtaja </w:t>
      </w:r>
      <w:r>
        <w:rPr>
          <w:color w:val="FEB8C8"/>
        </w:rPr>
        <w:t xml:space="preserve">Bertin Nadeau </w:t>
      </w:r>
      <w:r>
        <w:t xml:space="preserve">ei kertonut, oliko </w:t>
      </w:r>
      <w:r>
        <w:rPr>
          <w:color w:val="0BC582"/>
        </w:rPr>
        <w:t xml:space="preserve">Lortiea </w:t>
      </w:r>
      <w:r>
        <w:t xml:space="preserve">pyydetty lähtemään. "</w:t>
      </w:r>
      <w:r>
        <w:rPr>
          <w:color w:val="FEB8C8"/>
        </w:rPr>
        <w:t xml:space="preserve">Nadeau</w:t>
      </w:r>
      <w:r>
        <w:t xml:space="preserve"> sanoi, </w:t>
      </w:r>
      <w:r>
        <w:t xml:space="preserve">että </w:t>
      </w:r>
      <w:r>
        <w:rPr>
          <w:color w:val="0BC582"/>
        </w:rPr>
        <w:t xml:space="preserve">Lortie </w:t>
      </w:r>
      <w:r>
        <w:t xml:space="preserve">katsoi, </w:t>
      </w:r>
      <w:r>
        <w:t xml:space="preserve">ettei </w:t>
      </w:r>
      <w:r>
        <w:rPr>
          <w:color w:val="0BC582"/>
        </w:rPr>
        <w:t xml:space="preserve">hänen </w:t>
      </w:r>
      <w:r>
        <w:t xml:space="preserve">jäämisensä ollut enää asianmukaista, </w:t>
      </w:r>
      <w:r>
        <w:rPr>
          <w:color w:val="01190F"/>
        </w:rPr>
        <w:t xml:space="preserve">koska </w:t>
      </w:r>
      <w:r>
        <w:rPr>
          <w:color w:val="847D81"/>
        </w:rPr>
        <w:t xml:space="preserve">Provigo oli </w:t>
      </w:r>
      <w:r>
        <w:rPr>
          <w:color w:val="01190F"/>
        </w:rPr>
        <w:t xml:space="preserve">päättänyt </w:t>
      </w:r>
      <w:r>
        <w:rPr>
          <w:color w:val="01190F"/>
        </w:rPr>
        <w:t xml:space="preserve">luopua muista kuin elintarviketehtaista</w:t>
      </w:r>
      <w:r>
        <w:t xml:space="preserve">. "Tässä vaiheessa näytti siltä, että olin luultavasti sopivampi toimitusjohtajaksi." </w:t>
      </w:r>
      <w:r>
        <w:rPr>
          <w:color w:val="FEB8C8"/>
        </w:rPr>
        <w:t xml:space="preserve">Nadeau </w:t>
      </w:r>
      <w:r>
        <w:t xml:space="preserve">on myös </w:t>
      </w:r>
      <w:r>
        <w:rPr>
          <w:color w:val="310106"/>
        </w:rPr>
        <w:t xml:space="preserve">Provigon </w:t>
      </w:r>
      <w:r>
        <w:t xml:space="preserve">suurimman osakkeenomistajan Unigesco Inc:n puheenjohtaja ja toimitusjohtaja</w:t>
      </w:r>
      <w:r>
        <w:t xml:space="preserve">. </w:t>
      </w:r>
      <w:r>
        <w:rPr>
          <w:color w:val="FEB8C8"/>
        </w:rPr>
        <w:t xml:space="preserve">Nadeau </w:t>
      </w:r>
      <w:r>
        <w:t xml:space="preserve">kertoi lehdistötilaisuudessa, että </w:t>
      </w:r>
      <w:r>
        <w:rPr>
          <w:color w:val="58018B"/>
        </w:rPr>
        <w:t xml:space="preserve">kolmen non-food-liiketoiminnan, </w:t>
      </w:r>
      <w:r>
        <w:rPr>
          <w:color w:val="B70639"/>
        </w:rPr>
        <w:t xml:space="preserve">jotka muodostavat </w:t>
      </w:r>
      <w:r>
        <w:rPr>
          <w:color w:val="58018B"/>
        </w:rPr>
        <w:t xml:space="preserve">lähes puolet </w:t>
      </w:r>
      <w:r>
        <w:rPr>
          <w:color w:val="703B01"/>
        </w:rPr>
        <w:t xml:space="preserve">yhtiön </w:t>
      </w:r>
      <w:r>
        <w:rPr>
          <w:color w:val="58018B"/>
        </w:rPr>
        <w:t xml:space="preserve">900 miljoonan dollarin </w:t>
      </w:r>
      <w:r>
        <w:rPr>
          <w:color w:val="58018B"/>
        </w:rPr>
        <w:t xml:space="preserve">omaisuudesta, </w:t>
      </w:r>
      <w:r>
        <w:t xml:space="preserve">myynnin loppuunsaattamisen </w:t>
      </w:r>
      <w:r>
        <w:t xml:space="preserve">pitäisi tapahtua "muutamassa kuukaudessa". </w:t>
      </w:r>
      <w:r>
        <w:rPr>
          <w:color w:val="58018B"/>
        </w:rPr>
        <w:t xml:space="preserve">Kolme yksikköä </w:t>
      </w:r>
      <w:r>
        <w:t xml:space="preserve">ovat </w:t>
      </w:r>
      <w:r>
        <w:rPr>
          <w:color w:val="F7F1DF"/>
        </w:rPr>
        <w:t xml:space="preserve">kansallinen lääke- ja terveydenhoitotuotteiden jakelija, pieni urheilutarvikeketju ja </w:t>
      </w:r>
      <w:r>
        <w:rPr>
          <w:color w:val="118B8A"/>
        </w:rPr>
        <w:t xml:space="preserve">ketju, </w:t>
      </w:r>
      <w:r>
        <w:rPr>
          <w:color w:val="4AFEFA"/>
        </w:rPr>
        <w:t xml:space="preserve">jossa on </w:t>
      </w:r>
      <w:r>
        <w:rPr>
          <w:color w:val="118B8A"/>
        </w:rPr>
        <w:t xml:space="preserve">postimyyntisali sekä lelukauppa</w:t>
      </w:r>
      <w:r>
        <w:t xml:space="preserve">. Sijoittajat ja analyytikot kiittivät raporttia. </w:t>
      </w:r>
      <w:r>
        <w:rPr>
          <w:color w:val="796EE6"/>
        </w:rPr>
        <w:t xml:space="preserve">Provigon </w:t>
      </w:r>
      <w:r>
        <w:rPr>
          <w:color w:val="FCB164"/>
        </w:rPr>
        <w:t xml:space="preserve">osakkeet olivat </w:t>
      </w:r>
      <w:r>
        <w:rPr>
          <w:color w:val="53495F"/>
        </w:rPr>
        <w:t xml:space="preserve">Montrealin pörssin </w:t>
      </w:r>
      <w:r>
        <w:rPr>
          <w:color w:val="000D2C"/>
        </w:rPr>
        <w:t xml:space="preserve">teollisuusosakkeista aktiivisimpia</w:t>
      </w:r>
      <w:r>
        <w:rPr>
          <w:color w:val="53495F"/>
        </w:rPr>
        <w:t xml:space="preserve">, ja ne </w:t>
      </w:r>
      <w:r>
        <w:rPr>
          <w:color w:val="53495F"/>
        </w:rPr>
        <w:t xml:space="preserve">päättyivät 9,75 Kanadan dollariin (8,32 dollaria)</w:t>
      </w:r>
      <w:r>
        <w:t xml:space="preserve">, </w:t>
      </w:r>
      <w:r>
        <w:t xml:space="preserve">75 Kanadan senttiä </w:t>
      </w:r>
      <w:r>
        <w:rPr>
          <w:color w:val="000D2C"/>
        </w:rPr>
        <w:t xml:space="preserve">plussalla. </w:t>
      </w:r>
      <w:r>
        <w:t xml:space="preserve">"Mielestäni </w:t>
      </w:r>
      <w:r>
        <w:rPr>
          <w:color w:val="01190F"/>
        </w:rPr>
        <w:t xml:space="preserve">tämä on </w:t>
      </w:r>
      <w:r>
        <w:t xml:space="preserve">erittäin myönteinen kehitys", </w:t>
      </w:r>
      <w:r>
        <w:rPr>
          <w:color w:val="61FC03"/>
        </w:rPr>
        <w:t xml:space="preserve">Levesque Beaubien Geoffrion Inc:n rahoitusanalyytikko Ross Cowan </w:t>
      </w:r>
      <w:r>
        <w:rPr>
          <w:color w:val="01190F"/>
        </w:rPr>
        <w:t xml:space="preserve">sanoi päätöksestä keskittyä vain elintarvikehyödykkeisiin</w:t>
      </w:r>
      <w:r>
        <w:t xml:space="preserve">. </w:t>
      </w:r>
      <w:r>
        <w:rPr>
          <w:color w:val="01190F"/>
        </w:rPr>
        <w:t xml:space="preserve">Strategian muutoksen valossa </w:t>
      </w:r>
      <w:r>
        <w:rPr>
          <w:color w:val="5D9608"/>
        </w:rPr>
        <w:t xml:space="preserve">Lortien </w:t>
      </w:r>
      <w:r>
        <w:rPr>
          <w:color w:val="DE98FD"/>
        </w:rPr>
        <w:t xml:space="preserve">lähtö, </w:t>
      </w:r>
      <w:r>
        <w:t xml:space="preserve">vaikka se olikin </w:t>
      </w:r>
      <w:r>
        <w:rPr>
          <w:color w:val="98A088"/>
        </w:rPr>
        <w:t xml:space="preserve">äkillinen</w:t>
      </w:r>
      <w:r>
        <w:t xml:space="preserve">, vaikutti väistämättömältä. "</w:t>
      </w:r>
      <w:r>
        <w:t xml:space="preserve">Non-food-tehtaat olivat suurelta osin </w:t>
      </w:r>
      <w:r>
        <w:rPr>
          <w:color w:val="0BC582"/>
        </w:rPr>
        <w:t xml:space="preserve">Lortien tekemiä </w:t>
      </w:r>
      <w:r>
        <w:t xml:space="preserve">(ja) </w:t>
      </w:r>
      <w:r>
        <w:rPr>
          <w:color w:val="0BC582"/>
        </w:rPr>
        <w:t xml:space="preserve">hänen </w:t>
      </w:r>
      <w:r>
        <w:t xml:space="preserve">strategiansa ei toiminut", sanoi Midland Doherty Ltd:n rahoitusanalyytikko Steven Holt. </w:t>
      </w:r>
      <w:r>
        <w:rPr>
          <w:color w:val="310106"/>
        </w:rPr>
        <w:t xml:space="preserve">Provigon </w:t>
      </w:r>
      <w:r>
        <w:t xml:space="preserve">tulosraportti </w:t>
      </w:r>
      <w:r>
        <w:t xml:space="preserve">kahdelta viime vuodelta on vahingoittanut </w:t>
      </w:r>
      <w:r>
        <w:rPr>
          <w:color w:val="310106"/>
        </w:rPr>
        <w:t xml:space="preserve">yhtiön </w:t>
      </w:r>
      <w:r>
        <w:t xml:space="preserve">ja </w:t>
      </w:r>
      <w:r>
        <w:rPr>
          <w:color w:val="0BC582"/>
        </w:rPr>
        <w:t xml:space="preserve">Lortien </w:t>
      </w:r>
      <w:r>
        <w:t xml:space="preserve">mainetta</w:t>
      </w:r>
      <w:r>
        <w:t xml:space="preserve">. </w:t>
      </w:r>
      <w:r>
        <w:rPr>
          <w:color w:val="4F584E"/>
        </w:rPr>
        <w:t xml:space="preserve">Elokuun 12. päivänä päättyneeltä </w:t>
      </w:r>
      <w:r>
        <w:rPr>
          <w:color w:val="4F584E"/>
        </w:rPr>
        <w:t xml:space="preserve">kuuden kuukauden jaksolta </w:t>
      </w:r>
      <w:r>
        <w:rPr>
          <w:color w:val="310106"/>
        </w:rPr>
        <w:t xml:space="preserve">Provigo </w:t>
      </w:r>
      <w:r>
        <w:t xml:space="preserve">raportoi nettotulosta 6,5 miljoonaa Kanadan dollaria eli kahdeksan Kanadan senttiä osaketta kohti, kun se viime vuonna oli 18,1 miljoonaa Kanadan dollaria eli 21 Kanadan senttiä osaketta kohti. Liikevaihto oli 4,2 miljardia Kanadan dollaria, kun se oli 3,7 miljardia Kanadan dollaria. </w:t>
      </w:r>
      <w:r>
        <w:rPr>
          <w:color w:val="5C5300"/>
        </w:rPr>
        <w:t xml:space="preserve">Canadian Bond Rating Service </w:t>
      </w:r>
      <w:r>
        <w:t xml:space="preserve">alensi viime kuussa </w:t>
      </w:r>
      <w:r>
        <w:rPr>
          <w:color w:val="310106"/>
        </w:rPr>
        <w:t xml:space="preserve">Provigon </w:t>
      </w:r>
      <w:r>
        <w:t xml:space="preserve">yritystodistusten ja joukkovelkakirjalainojen luokitusta </w:t>
      </w:r>
      <w:r>
        <w:rPr>
          <w:color w:val="310106"/>
        </w:rPr>
        <w:t xml:space="preserve">sen </w:t>
      </w:r>
      <w:r>
        <w:t xml:space="preserve">heikon tuloskehityksen </w:t>
      </w:r>
      <w:r>
        <w:t xml:space="preserve">vuoksi. </w:t>
      </w:r>
      <w:r>
        <w:t xml:space="preserve">Analyytikot epäilevät, ettei </w:t>
      </w:r>
      <w:r>
        <w:rPr>
          <w:color w:val="310106"/>
        </w:rPr>
        <w:t xml:space="preserve">Provigo </w:t>
      </w:r>
      <w:r>
        <w:t xml:space="preserve">pysty myymään </w:t>
      </w:r>
      <w:r>
        <w:rPr>
          <w:color w:val="F7F1DF"/>
        </w:rPr>
        <w:t xml:space="preserve">non-food-tehtaita </w:t>
      </w:r>
      <w:r>
        <w:t xml:space="preserve">yksikkönä vähintään kirjanpitoarvoon, ja ennustavat yhtiön luokituksen alentamista. </w:t>
      </w:r>
      <w:r>
        <w:rPr>
          <w:color w:val="FEB8C8"/>
        </w:rPr>
        <w:t xml:space="preserve">Nadeau </w:t>
      </w:r>
      <w:r>
        <w:t xml:space="preserve">sanoi, ettei hän voi vielä sanoa, vastaavatko myyntihinnat kirjanpitoarvoja. Hän totesi, että </w:t>
      </w:r>
      <w:r>
        <w:rPr>
          <w:color w:val="F7F1DF"/>
        </w:rPr>
        <w:t xml:space="preserve">kaikki kolme non-food-tehtaan tuotantolaitosta </w:t>
      </w:r>
      <w:r>
        <w:t xml:space="preserve">ovat kannattavia. </w:t>
      </w:r>
      <w:r>
        <w:rPr>
          <w:color w:val="FEB8C8"/>
        </w:rPr>
        <w:t xml:space="preserve">Nadeaun </w:t>
      </w:r>
      <w:r>
        <w:t xml:space="preserve">mukaan keskustelut ovat jo käynnissä </w:t>
      </w:r>
      <w:r>
        <w:rPr>
          <w:color w:val="F7F1DF"/>
        </w:rPr>
        <w:t xml:space="preserve">kunkin yksikön </w:t>
      </w:r>
      <w:r>
        <w:t xml:space="preserve">mahdollisten ostajien kanssa</w:t>
      </w:r>
      <w:r>
        <w:t xml:space="preserve">. </w:t>
      </w:r>
      <w:r>
        <w:t xml:space="preserve">Hän kieltäytyi vahvistamasta tai kiistämästä raportteja, joiden mukaan </w:t>
      </w:r>
      <w:r>
        <w:rPr>
          <w:color w:val="BCFEC6"/>
        </w:rPr>
        <w:t xml:space="preserve">Provigon </w:t>
      </w:r>
      <w:r>
        <w:rPr>
          <w:color w:val="9F6551"/>
        </w:rPr>
        <w:t xml:space="preserve">johtaja </w:t>
      </w:r>
      <w:r>
        <w:rPr>
          <w:color w:val="9F6551"/>
        </w:rPr>
        <w:t xml:space="preserve">Henri Roy </w:t>
      </w:r>
      <w:r>
        <w:t xml:space="preserve">yrittää saada hallituksen </w:t>
      </w:r>
      <w:r>
        <w:rPr>
          <w:color w:val="932C70"/>
        </w:rPr>
        <w:t xml:space="preserve">jäsenet yhteen </w:t>
      </w:r>
      <w:r>
        <w:t xml:space="preserve">ostamaan </w:t>
      </w:r>
      <w:r>
        <w:rPr>
          <w:color w:val="2B1B04"/>
        </w:rPr>
        <w:t xml:space="preserve">yksikön, jossa on postimyyntinäyttelyt</w:t>
      </w:r>
      <w:r>
        <w:t xml:space="preserve">. </w:t>
      </w:r>
      <w:r>
        <w:rPr>
          <w:color w:val="9F6551"/>
        </w:rPr>
        <w:t xml:space="preserve">Roy </w:t>
      </w:r>
      <w:r>
        <w:t xml:space="preserve">ei ollut tavoitettavissa. </w:t>
      </w:r>
      <w:r>
        <w:rPr>
          <w:color w:val="B5AFC4"/>
        </w:rPr>
        <w:t xml:space="preserve">Yvon Bussieres on </w:t>
      </w:r>
      <w:r>
        <w:t xml:space="preserve">nimitetty </w:t>
      </w:r>
      <w:r>
        <w:rPr>
          <w:color w:val="310106"/>
        </w:rPr>
        <w:t xml:space="preserve">Provigon </w:t>
      </w:r>
      <w:r>
        <w:t xml:space="preserve">varatoimitusjohtajaksi ja operatiiviseksi johtajaksi</w:t>
      </w:r>
      <w:r>
        <w:t xml:space="preserve">. </w:t>
      </w:r>
      <w:r>
        <w:rPr>
          <w:color w:val="B5AFC4"/>
        </w:rPr>
        <w:t xml:space="preserve">Bussieres </w:t>
      </w:r>
      <w:r>
        <w:t xml:space="preserve">toimi aiemmin </w:t>
      </w:r>
      <w:r>
        <w:rPr>
          <w:color w:val="310106"/>
        </w:rPr>
        <w:t xml:space="preserve">Provigon </w:t>
      </w:r>
      <w:r>
        <w:t xml:space="preserve">Quebecin </w:t>
      </w:r>
      <w:r>
        <w:t xml:space="preserve">vähittäis- ja tukkukaupan elintarvikeyksikön toimitusjohtajana ja operatiivisena johtajana. </w:t>
      </w:r>
      <w:r>
        <w:rPr>
          <w:color w:val="FEB8C8"/>
        </w:rPr>
        <w:t xml:space="preserve">Nadeau </w:t>
      </w:r>
      <w:r>
        <w:t xml:space="preserve">sanoi, että hän aikoo pysyä </w:t>
      </w:r>
      <w:r>
        <w:rPr>
          <w:color w:val="310106"/>
        </w:rPr>
        <w:t xml:space="preserve">Provigon </w:t>
      </w:r>
      <w:r>
        <w:t xml:space="preserve">toimitusjohtajana </w:t>
      </w:r>
      <w:r>
        <w:t xml:space="preserve">vain siihen asti, kunnes </w:t>
      </w:r>
      <w:r>
        <w:rPr>
          <w:color w:val="AE7AA1"/>
        </w:rPr>
        <w:t xml:space="preserve">muut kuin elintarvikealan liiketoiminnot </w:t>
      </w:r>
      <w:r>
        <w:rPr>
          <w:color w:val="D4C67A"/>
        </w:rPr>
        <w:t xml:space="preserve">on myyty</w:t>
      </w:r>
      <w:r>
        <w:t xml:space="preserve">; </w:t>
      </w:r>
      <w:r>
        <w:rPr>
          <w:color w:val="D4C67A"/>
        </w:rPr>
        <w:t xml:space="preserve">sen jälkeen </w:t>
      </w:r>
      <w:r>
        <w:t xml:space="preserve">nimitetään uusi toimitusjohtaja.</w:t>
      </w:r>
    </w:p>
    <w:p>
      <w:r>
        <w:rPr>
          <w:b/>
        </w:rPr>
        <w:t xml:space="preserve">Asiakirjan numero 709</w:t>
      </w:r>
    </w:p>
    <w:p>
      <w:r>
        <w:rPr>
          <w:b/>
        </w:rPr>
        <w:t xml:space="preserve">Asiakirjan tunniste: wsj1007-001</w:t>
      </w:r>
    </w:p>
    <w:p>
      <w:r>
        <w:rPr>
          <w:color w:val="FEFB0A"/>
        </w:rPr>
        <w:t xml:space="preserve">Yhdysvaltain keskuspankin </w:t>
      </w:r>
      <w:r>
        <w:rPr>
          <w:color w:val="04640D"/>
        </w:rPr>
        <w:t xml:space="preserve">pääjohtajan </w:t>
      </w:r>
      <w:r>
        <w:rPr>
          <w:color w:val="04640D"/>
        </w:rPr>
        <w:t xml:space="preserve">Alan Greenspanin</w:t>
      </w:r>
      <w:r>
        <w:rPr>
          <w:color w:val="310106"/>
        </w:rPr>
        <w:t xml:space="preserve"> kommentit </w:t>
      </w:r>
      <w:r>
        <w:t xml:space="preserve">antoivat </w:t>
      </w:r>
      <w:r>
        <w:rPr>
          <w:color w:val="FB5514"/>
        </w:rPr>
        <w:t xml:space="preserve">dollarille </w:t>
      </w:r>
      <w:r>
        <w:t xml:space="preserve">jonkin verran painoarvoa</w:t>
      </w:r>
      <w:r>
        <w:t xml:space="preserve">, mutta </w:t>
      </w:r>
      <w:r>
        <w:rPr>
          <w:color w:val="FB5514"/>
        </w:rPr>
        <w:t xml:space="preserve">Yhdysvaltain valuutta </w:t>
      </w:r>
      <w:r>
        <w:t xml:space="preserve">päätyi eilen alemmas verrattuna useimpiin tärkeimpiin valuuttoihin. </w:t>
      </w:r>
      <w:r>
        <w:rPr>
          <w:color w:val="E115C0"/>
        </w:rPr>
        <w:t xml:space="preserve">Valuutanvaihtajat </w:t>
      </w:r>
      <w:r>
        <w:t xml:space="preserve">totesivat, että </w:t>
      </w:r>
      <w:r>
        <w:rPr>
          <w:color w:val="04640D"/>
        </w:rPr>
        <w:t xml:space="preserve">puheenjohtajan </w:t>
      </w:r>
      <w:r>
        <w:rPr>
          <w:color w:val="310106"/>
        </w:rPr>
        <w:t xml:space="preserve">sanojen </w:t>
      </w:r>
      <w:r>
        <w:t xml:space="preserve">vaikutus </w:t>
      </w:r>
      <w:r>
        <w:t xml:space="preserve">oli vähäinen, ja varoittivat, että </w:t>
      </w:r>
      <w:r>
        <w:rPr>
          <w:color w:val="FB5514"/>
        </w:rPr>
        <w:t xml:space="preserve">valuutta </w:t>
      </w:r>
      <w:r>
        <w:t xml:space="preserve">on edelleen herkkä Wall Streetin kehitykselle. Kauppiaat sanoivat, että </w:t>
      </w:r>
      <w:r>
        <w:rPr>
          <w:color w:val="00587F"/>
        </w:rPr>
        <w:t xml:space="preserve">Greenspan, </w:t>
      </w:r>
      <w:r>
        <w:rPr>
          <w:color w:val="0BC582"/>
        </w:rPr>
        <w:t xml:space="preserve">jonka </w:t>
      </w:r>
      <w:r>
        <w:rPr>
          <w:color w:val="00587F"/>
        </w:rPr>
        <w:t xml:space="preserve">lausunnot ovat yleensä varovaisia</w:t>
      </w:r>
      <w:r>
        <w:t xml:space="preserve">, oli erityisen varovainen välttääkseen kiistanalaisia lausuntoja, sillä huoli heimokannoista heikentää edelleen rahoitusmarkkinoita. </w:t>
      </w:r>
      <w:r>
        <w:rPr>
          <w:color w:val="FEB8C8"/>
        </w:rPr>
        <w:t xml:space="preserve">Todistaessaan edustajainhuoneen pankkikomitean paneelissa </w:t>
      </w:r>
      <w:r>
        <w:rPr>
          <w:color w:val="00587F"/>
        </w:rPr>
        <w:t xml:space="preserve">Greenspan </w:t>
      </w:r>
      <w:r>
        <w:t xml:space="preserve">sanoi, että </w:t>
      </w:r>
      <w:r>
        <w:rPr>
          <w:color w:val="9E8317"/>
        </w:rPr>
        <w:t xml:space="preserve">keskuspankin </w:t>
      </w:r>
      <w:r>
        <w:t xml:space="preserve">politiikka ei ensisijaisesti keskity </w:t>
      </w:r>
      <w:r>
        <w:rPr>
          <w:color w:val="FB5514"/>
        </w:rPr>
        <w:t xml:space="preserve">dollarin </w:t>
      </w:r>
      <w:r>
        <w:t xml:space="preserve">lyhyen aikavälin arvoon </w:t>
      </w:r>
      <w:r>
        <w:t xml:space="preserve">valuuttamarkkinoilla</w:t>
      </w:r>
      <w:r>
        <w:t xml:space="preserve">. </w:t>
      </w:r>
      <w:r>
        <w:rPr>
          <w:color w:val="9E8317"/>
        </w:rPr>
        <w:t xml:space="preserve">"</w:t>
      </w:r>
      <w:r>
        <w:t xml:space="preserve">Keskitymme ensisijaisesti sisäpolitiikkaan", </w:t>
      </w:r>
      <w:r>
        <w:rPr>
          <w:color w:val="00587F"/>
        </w:rPr>
        <w:t xml:space="preserve">Greenspan sanoi </w:t>
      </w:r>
      <w:r>
        <w:t xml:space="preserve">viitaten hintavakauden ja vakaan talouden tavoitteeseen. </w:t>
      </w:r>
      <w:r>
        <w:rPr>
          <w:color w:val="00587F"/>
        </w:rPr>
        <w:t xml:space="preserve">Greenspan </w:t>
      </w:r>
      <w:r>
        <w:t xml:space="preserve">kuvaili kenties osuvimmassa huomautuksessaan </w:t>
      </w:r>
      <w:r>
        <w:rPr>
          <w:color w:val="01190F"/>
        </w:rPr>
        <w:t xml:space="preserve">Yhdysvaltojen nykyistä noin 4,5 prosentin inflaatiota </w:t>
      </w:r>
      <w:r>
        <w:t xml:space="preserve">"liian korkeaksi, jotta sitä voisi jättää huomiotta</w:t>
      </w:r>
      <w:r>
        <w:t xml:space="preserve">". Hän lisäsi kuitenkin, että inflaatio voidaan laskea "lähelle nollaa" ilman, että talous ajautuu taantumaan. Analyytikot pitävät </w:t>
      </w:r>
      <w:r>
        <w:rPr>
          <w:color w:val="310106"/>
        </w:rPr>
        <w:t xml:space="preserve">puheenjohtajan huomautuksia </w:t>
      </w:r>
      <w:r>
        <w:t xml:space="preserve">osoituksena siitä, että </w:t>
      </w:r>
      <w:r>
        <w:rPr>
          <w:color w:val="9E8317"/>
        </w:rPr>
        <w:t xml:space="preserve">keskuspankki </w:t>
      </w:r>
      <w:r>
        <w:t xml:space="preserve">ei aio keventää rahapolitiikkaa edelleen lähitulevaisuudessa. </w:t>
      </w:r>
      <w:r>
        <w:rPr>
          <w:color w:val="FB5514"/>
        </w:rPr>
        <w:t xml:space="preserve">Dollari </w:t>
      </w:r>
      <w:r>
        <w:t xml:space="preserve">nousi välittömästi </w:t>
      </w:r>
      <w:r>
        <w:rPr>
          <w:color w:val="847D81"/>
        </w:rPr>
        <w:t xml:space="preserve">Greenspanin </w:t>
      </w:r>
      <w:r>
        <w:rPr>
          <w:color w:val="FEB8C8"/>
        </w:rPr>
        <w:t xml:space="preserve">lausunnon </w:t>
      </w:r>
      <w:r>
        <w:t xml:space="preserve">jälkeen</w:t>
      </w:r>
      <w:r>
        <w:t xml:space="preserve">, mutta </w:t>
      </w:r>
      <w:r>
        <w:t xml:space="preserve">laski </w:t>
      </w:r>
      <w:r>
        <w:t xml:space="preserve">myöhemmin kaupankäynnin aikana, kun kauppiaat ottivat asemia </w:t>
      </w:r>
      <w:r>
        <w:rPr>
          <w:color w:val="58018B"/>
        </w:rPr>
        <w:t xml:space="preserve">ennen tämänpäiväistä alustavaa raporttia Yhdysvaltain </w:t>
      </w:r>
      <w:r>
        <w:rPr>
          <w:color w:val="703B01"/>
        </w:rPr>
        <w:t xml:space="preserve">kolmannen neljänneksen </w:t>
      </w:r>
      <w:r>
        <w:rPr>
          <w:color w:val="B70639"/>
        </w:rPr>
        <w:t xml:space="preserve">bruttokansantuotteesta. </w:t>
      </w:r>
      <w:r>
        <w:t xml:space="preserve">Myöhäisessä </w:t>
      </w:r>
      <w:r>
        <w:rPr>
          <w:color w:val="F7F1DF"/>
        </w:rPr>
        <w:t xml:space="preserve">New Yorkin </w:t>
      </w:r>
      <w:r>
        <w:t xml:space="preserve">kaupankäynnissä eilen </w:t>
      </w:r>
      <w:r>
        <w:rPr>
          <w:color w:val="FB5514"/>
        </w:rPr>
        <w:t xml:space="preserve">dollari </w:t>
      </w:r>
      <w:r>
        <w:t xml:space="preserve">noteerattiin </w:t>
      </w:r>
      <w:r>
        <w:rPr>
          <w:color w:val="118B8A"/>
        </w:rPr>
        <w:t xml:space="preserve">1,8353 markkaan</w:t>
      </w:r>
      <w:r>
        <w:rPr>
          <w:color w:val="118B8A"/>
        </w:rPr>
        <w:t xml:space="preserve">, kun se </w:t>
      </w:r>
      <w:r>
        <w:t xml:space="preserve">tiistaina oli 1,8355 markkaa, ja </w:t>
      </w:r>
      <w:r>
        <w:rPr>
          <w:color w:val="4AFEFA"/>
        </w:rPr>
        <w:t xml:space="preserve">141,52 jeniin, kun </w:t>
      </w:r>
      <w:r>
        <w:rPr>
          <w:color w:val="4AFEFA"/>
        </w:rPr>
        <w:t xml:space="preserve">se </w:t>
      </w:r>
      <w:r>
        <w:t xml:space="preserve">tiistaina oli 141,45 jeniä. Punta noteerattiin </w:t>
      </w:r>
      <w:r>
        <w:rPr>
          <w:color w:val="FCB164"/>
        </w:rPr>
        <w:t xml:space="preserve">1,6145 dollariin</w:t>
      </w:r>
      <w:r>
        <w:t xml:space="preserve">, kun </w:t>
      </w:r>
      <w:r>
        <w:rPr>
          <w:color w:val="FCB164"/>
        </w:rPr>
        <w:t xml:space="preserve">se </w:t>
      </w:r>
      <w:r>
        <w:t xml:space="preserve">tiistain lopulla oli 1,6055 dollaria. Tokiossa torstaina Yhdysvaltain </w:t>
      </w:r>
      <w:r>
        <w:rPr>
          <w:color w:val="FB5514"/>
        </w:rPr>
        <w:t xml:space="preserve">valuutta </w:t>
      </w:r>
      <w:r>
        <w:t xml:space="preserve">aloitti kaupankäynnin </w:t>
      </w:r>
      <w:r>
        <w:rPr>
          <w:color w:val="796EE6"/>
        </w:rPr>
        <w:t xml:space="preserve">141,60 jenillä</w:t>
      </w:r>
      <w:r>
        <w:t xml:space="preserve">, kun </w:t>
      </w:r>
      <w:r>
        <w:rPr>
          <w:color w:val="796EE6"/>
        </w:rPr>
        <w:t xml:space="preserve">se </w:t>
      </w:r>
      <w:r>
        <w:t xml:space="preserve">keskiviikkona oli 141,55 jeniä. Monet kauppiaat ennustavat markkinoiden nykyisen laskusuuntauksen jatkuvan ja odottavat, että Yhdysvaltain </w:t>
      </w:r>
      <w:r>
        <w:rPr>
          <w:color w:val="FB5514"/>
        </w:rPr>
        <w:t xml:space="preserve">valuutta liikkuu </w:t>
      </w:r>
      <w:r>
        <w:t xml:space="preserve">suhteellisen kapealla vaihteluvälillä lähiaikoina ja laskee sitten. </w:t>
      </w:r>
      <w:r>
        <w:rPr>
          <w:color w:val="53495F"/>
        </w:rPr>
        <w:t xml:space="preserve">Los Angelesissa sijaitsevan U.S. Bankin yrityskauppiaan Doug Madisonin mukaan </w:t>
      </w:r>
      <w:r>
        <w:rPr>
          <w:color w:val="000D2C"/>
        </w:rPr>
        <w:t xml:space="preserve">suuri määrä tiukkoja positioita on kuitenkin ensin oikaistava, </w:t>
      </w:r>
      <w:r>
        <w:t xml:space="preserve">ja ennen kuin </w:t>
      </w:r>
      <w:r>
        <w:rPr>
          <w:color w:val="FB5514"/>
        </w:rPr>
        <w:t xml:space="preserve">yksikkö voi </w:t>
      </w:r>
      <w:r>
        <w:t xml:space="preserve">laskea, </w:t>
      </w:r>
      <w:r>
        <w:rPr>
          <w:color w:val="000D2C"/>
        </w:rPr>
        <w:t xml:space="preserve">se</w:t>
      </w:r>
      <w:r>
        <w:t xml:space="preserve"> aiheuttaa </w:t>
      </w:r>
      <w:r>
        <w:t xml:space="preserve">lyhytaikaisen heilahduksen ylöspäin. </w:t>
      </w:r>
      <w:r>
        <w:rPr>
          <w:color w:val="F95475"/>
        </w:rPr>
        <w:t xml:space="preserve">Doug Madison </w:t>
      </w:r>
      <w:r>
        <w:t xml:space="preserve">ennustaa </w:t>
      </w:r>
      <w:r>
        <w:rPr>
          <w:color w:val="61FC03"/>
        </w:rPr>
        <w:t xml:space="preserve">dollarin </w:t>
      </w:r>
      <w:r>
        <w:rPr>
          <w:color w:val="5D9608"/>
        </w:rPr>
        <w:t xml:space="preserve">ja markan </w:t>
      </w:r>
      <w:r>
        <w:rPr>
          <w:color w:val="61FC03"/>
        </w:rPr>
        <w:t xml:space="preserve">välisen </w:t>
      </w:r>
      <w:r>
        <w:t xml:space="preserve">kaupankäynnin heikkenemistä </w:t>
      </w:r>
      <w:r>
        <w:t xml:space="preserve">ja vähemmän dramaattista liukumista </w:t>
      </w:r>
      <w:r>
        <w:rPr>
          <w:color w:val="FB5514"/>
        </w:rPr>
        <w:t xml:space="preserve">dollarin </w:t>
      </w:r>
      <w:r>
        <w:t xml:space="preserve">ja jenin välillä ja toteaa</w:t>
      </w:r>
      <w:r>
        <w:rPr>
          <w:color w:val="DE98FD"/>
        </w:rPr>
        <w:t xml:space="preserve">, että japanilaiset sijoittajat ovat edelleen hyvin kiinnostuneita Yhdysvaltain arvopapereista, </w:t>
      </w:r>
      <w:r>
        <w:rPr>
          <w:color w:val="DE98FD"/>
        </w:rPr>
        <w:t xml:space="preserve">mikä </w:t>
      </w:r>
      <w:r>
        <w:t xml:space="preserve">voi antaa </w:t>
      </w:r>
      <w:r>
        <w:rPr>
          <w:color w:val="FB5514"/>
        </w:rPr>
        <w:t xml:space="preserve">dollarille </w:t>
      </w:r>
      <w:r>
        <w:t xml:space="preserve">vankan perustan 140 jenin tienoilla. Markkinaosapuolet toivovat, että </w:t>
      </w:r>
      <w:r>
        <w:rPr>
          <w:color w:val="58018B"/>
        </w:rPr>
        <w:t xml:space="preserve">tämänpäiväiset BKTL-raportit </w:t>
      </w:r>
      <w:r>
        <w:t xml:space="preserve">tarjoavat konkreettisempia todisteita Yhdysvaltain talouskasvusta, vaikka analyytikot ovatkin nopeita lisäämään, että nämä luvut saattavat liioitella talouden tuoreutta jonkin verran. "R-sana on taas näkyvissä", sanoo eräs kauppias joidenkin markkina-analyytikoiden pysyvistä huolenaiheista, joiden mukaan Yhdysvaltain </w:t>
      </w:r>
      <w:r>
        <w:rPr>
          <w:color w:val="98A088"/>
        </w:rPr>
        <w:t xml:space="preserve">talous </w:t>
      </w:r>
      <w:r>
        <w:t xml:space="preserve">on matkalla kohti merkittävää hidastumista tai jopa taantumaa. Joidenkin analyytikoiden mielestä vaikka </w:t>
      </w:r>
      <w:r>
        <w:rPr>
          <w:color w:val="4F584E"/>
        </w:rPr>
        <w:t xml:space="preserve">kolmannen neljänneksen </w:t>
      </w:r>
      <w:r>
        <w:t xml:space="preserve">luvut </w:t>
      </w:r>
      <w:r>
        <w:t xml:space="preserve">saattavat osoittaa suhteellisen nousevaa suuntausta - markkinoiden konsensuksen mukaan vuotuinen kasvuvauhti on 2,5 prosenttia, mikä on sama kuin toisella neljänneksellä - tarvittaisiin huomattavasti korkeampi luku, jotta markkinoiden käsitys talouden hidastumisesta muuttuisi. Jotkut analyytikot arvioivat, että ensi neljänneksen luvut antavat tarkemman kuvan Yhdysvaltojen </w:t>
      </w:r>
      <w:r>
        <w:rPr>
          <w:color w:val="248AD0"/>
        </w:rPr>
        <w:t xml:space="preserve">taloudesta </w:t>
      </w:r>
      <w:r>
        <w:t xml:space="preserve">ja osoittavat monien alojen, kuten asuntojen rakentamisen ja tavallisten osakkeiden, hidastuneen merkittävästi. </w:t>
      </w:r>
      <w:r>
        <w:rPr>
          <w:color w:val="F7F1DF"/>
        </w:rPr>
        <w:t xml:space="preserve">New Yorkin </w:t>
      </w:r>
      <w:r>
        <w:t xml:space="preserve">Mercantile Exchange -markkinapörssissä </w:t>
      </w:r>
      <w:r>
        <w:rPr>
          <w:color w:val="5C5300"/>
        </w:rPr>
        <w:t xml:space="preserve">välittömään toimitukseen tarkoitettu kulta </w:t>
      </w:r>
      <w:r>
        <w:t xml:space="preserve">asettui </w:t>
      </w:r>
      <w:r>
        <w:rPr>
          <w:color w:val="9F6551"/>
        </w:rPr>
        <w:t xml:space="preserve">369,10 dollariin unssilta</w:t>
      </w:r>
      <w:r>
        <w:t xml:space="preserve">, </w:t>
      </w:r>
      <w:r>
        <w:t xml:space="preserve">1,10 dollaria </w:t>
      </w:r>
      <w:r>
        <w:rPr>
          <w:color w:val="9F6551"/>
        </w:rPr>
        <w:t xml:space="preserve">alemmas.</w:t>
      </w:r>
      <w:r>
        <w:t xml:space="preserve"> Volyymin arvioidaan olevan vain 1,7 miljoonaa unssia. Torstain alun kaupankäynnissä Hongkongissa kulta noteerattiin 368,24 dollariin unssilta.</w:t>
      </w:r>
    </w:p>
    <w:p>
      <w:r>
        <w:rPr>
          <w:b/>
        </w:rPr>
        <w:t xml:space="preserve">Asiakirjan numero 710</w:t>
      </w:r>
    </w:p>
    <w:p>
      <w:r>
        <w:rPr>
          <w:b/>
        </w:rPr>
        <w:t xml:space="preserve">Asiakirjan tunniste: wsj1008-001</w:t>
      </w:r>
    </w:p>
    <w:p>
      <w:r>
        <w:rPr>
          <w:color w:val="310106"/>
        </w:rPr>
        <w:t xml:space="preserve">Lawrence Insurance Group Inc. </w:t>
      </w:r>
      <w:r>
        <w:t xml:space="preserve">kertoi </w:t>
      </w:r>
      <w:r>
        <w:rPr>
          <w:color w:val="04640D"/>
        </w:rPr>
        <w:t xml:space="preserve">ostaneensa </w:t>
      </w:r>
      <w:r>
        <w:rPr>
          <w:color w:val="FEFB0A"/>
        </w:rPr>
        <w:t xml:space="preserve">United Republic Reinsurance -nimisen Houstonissa toimivan jälleenvakuutusyhtiön, </w:t>
      </w:r>
      <w:r>
        <w:rPr>
          <w:color w:val="FB5514"/>
        </w:rPr>
        <w:t xml:space="preserve">joka </w:t>
      </w:r>
      <w:r>
        <w:rPr>
          <w:color w:val="FEFB0A"/>
        </w:rPr>
        <w:t xml:space="preserve">tarjoaa omaisuus- ja vahinkojälleenvakuutuksia, </w:t>
      </w:r>
      <w:r>
        <w:rPr>
          <w:color w:val="04640D"/>
        </w:rPr>
        <w:t xml:space="preserve">teksasilaiselta United Savings Associationilta 28 miljoonalla dollarilla</w:t>
      </w:r>
      <w:r>
        <w:t xml:space="preserve">. </w:t>
      </w:r>
      <w:r>
        <w:rPr>
          <w:color w:val="310106"/>
        </w:rPr>
        <w:t xml:space="preserve">Lawrence Insurance </w:t>
      </w:r>
      <w:r>
        <w:t xml:space="preserve">myi myös </w:t>
      </w:r>
      <w:r>
        <w:rPr>
          <w:color w:val="E115C0"/>
        </w:rPr>
        <w:t xml:space="preserve">3,2 miljoonaa </w:t>
      </w:r>
      <w:r>
        <w:rPr>
          <w:color w:val="E115C0"/>
        </w:rPr>
        <w:t xml:space="preserve">osakettaan </w:t>
      </w:r>
      <w:r>
        <w:t xml:space="preserve">7 125 dollarin kappalehintaan </w:t>
      </w:r>
      <w:r>
        <w:rPr>
          <w:color w:val="FEB8C8"/>
        </w:rPr>
        <w:t xml:space="preserve">emoyhtiölleen Lawrence Group Inc:lle</w:t>
      </w:r>
      <w:r>
        <w:t xml:space="preserve">. </w:t>
      </w:r>
      <w:r>
        <w:rPr>
          <w:color w:val="310106"/>
        </w:rPr>
        <w:t xml:space="preserve">Albanyssa</w:t>
      </w:r>
      <w:r>
        <w:rPr>
          <w:color w:val="9E8317"/>
        </w:rPr>
        <w:t xml:space="preserve">, New Yorkissa sijaitseva </w:t>
      </w:r>
      <w:r>
        <w:rPr>
          <w:color w:val="310106"/>
        </w:rPr>
        <w:t xml:space="preserve">Lawrence Insurance </w:t>
      </w:r>
      <w:r>
        <w:t xml:space="preserve">aikoo käyttää 22,5 miljoonaa dollaria tuotoista </w:t>
      </w:r>
      <w:r>
        <w:rPr>
          <w:color w:val="FEFB0A"/>
        </w:rPr>
        <w:t xml:space="preserve">United Republicin </w:t>
      </w:r>
      <w:r>
        <w:rPr>
          <w:color w:val="04640D"/>
        </w:rPr>
        <w:t xml:space="preserve">oston </w:t>
      </w:r>
      <w:r>
        <w:t xml:space="preserve">rahoittamiseen</w:t>
      </w:r>
      <w:r>
        <w:t xml:space="preserve">. </w:t>
      </w:r>
      <w:r>
        <w:t xml:space="preserve">Hankkimalla </w:t>
      </w:r>
      <w:r>
        <w:rPr>
          <w:color w:val="E115C0"/>
        </w:rPr>
        <w:t xml:space="preserve">nämä osakkeet </w:t>
      </w:r>
      <w:r>
        <w:rPr>
          <w:color w:val="FEB8C8"/>
        </w:rPr>
        <w:t xml:space="preserve">Lawrence Group </w:t>
      </w:r>
      <w:r>
        <w:t xml:space="preserve">kasvatti </w:t>
      </w:r>
      <w:r>
        <w:t xml:space="preserve">omistusosuuttaan </w:t>
      </w:r>
      <w:r>
        <w:rPr>
          <w:color w:val="310106"/>
        </w:rPr>
        <w:t xml:space="preserve">Lawrence Insurance -yhtiössä </w:t>
      </w:r>
      <w:r>
        <w:t xml:space="preserve">93,2 prosenttiin 91,2 prosentista. </w:t>
      </w:r>
      <w:r>
        <w:rPr>
          <w:color w:val="310106"/>
        </w:rPr>
        <w:t xml:space="preserve">Yhtiön </w:t>
      </w:r>
      <w:r>
        <w:t xml:space="preserve">tiedottajan </w:t>
      </w:r>
      <w:r>
        <w:t xml:space="preserve">mukaan </w:t>
      </w:r>
      <w:r>
        <w:rPr>
          <w:color w:val="310106"/>
        </w:rPr>
        <w:t xml:space="preserve">Lawrence Insurance </w:t>
      </w:r>
      <w:r>
        <w:t xml:space="preserve">tarjoaa pääasiassa perusvakuutuksia. </w:t>
      </w:r>
      <w:r>
        <w:rPr>
          <w:color w:val="310106"/>
        </w:rPr>
        <w:t xml:space="preserve">Jälleenvakuutusyhtiö </w:t>
      </w:r>
      <w:r>
        <w:t xml:space="preserve">vakuuttaa käytännössä </w:t>
      </w:r>
      <w:r>
        <w:rPr>
          <w:color w:val="01190F"/>
        </w:rPr>
        <w:t xml:space="preserve">vakuutusyhtiöt</w:t>
      </w:r>
      <w:r>
        <w:rPr>
          <w:color w:val="847D81"/>
        </w:rPr>
        <w:t xml:space="preserve">, jotka </w:t>
      </w:r>
      <w:r>
        <w:rPr>
          <w:color w:val="01190F"/>
        </w:rPr>
        <w:t xml:space="preserve">haluavat hajauttaa tietyn vakuutuksen riskit</w:t>
      </w:r>
      <w:r>
        <w:t xml:space="preserve">. </w:t>
      </w:r>
      <w:r>
        <w:rPr>
          <w:color w:val="FEB8C8"/>
        </w:rPr>
        <w:t xml:space="preserve">Lawrence Group </w:t>
      </w:r>
      <w:r>
        <w:t xml:space="preserve">omistaa myös Lawrence Agency Corp:n, joka on </w:t>
      </w:r>
      <w:r>
        <w:rPr>
          <w:color w:val="58018B"/>
        </w:rPr>
        <w:t xml:space="preserve">New Yorkin </w:t>
      </w:r>
      <w:r>
        <w:t xml:space="preserve">Schenectadyyn sijoittautunut vakuutustoimisto ja vakuutusmeklari</w:t>
      </w:r>
      <w:r>
        <w:t xml:space="preserve">.</w:t>
      </w:r>
    </w:p>
    <w:p>
      <w:r>
        <w:rPr>
          <w:b/>
        </w:rPr>
        <w:t xml:space="preserve">Asiakirjan numero 711</w:t>
      </w:r>
    </w:p>
    <w:p>
      <w:r>
        <w:rPr>
          <w:b/>
        </w:rPr>
        <w:t xml:space="preserve">Asiakirjan tunniste: wsj1009-001</w:t>
      </w:r>
    </w:p>
    <w:p>
      <w:r>
        <w:rPr>
          <w:color w:val="310106"/>
        </w:rPr>
        <w:t xml:space="preserve">Levi Strauss Associates Inc, yksi Levi Strauss &amp; Co:n harvoista omistajista, </w:t>
      </w:r>
      <w:r>
        <w:t xml:space="preserve">kertoi, että </w:t>
      </w:r>
      <w:r>
        <w:rPr>
          <w:color w:val="FEFB0A"/>
        </w:rPr>
        <w:t xml:space="preserve">sen </w:t>
      </w:r>
      <w:r>
        <w:rPr>
          <w:color w:val="04640D"/>
        </w:rPr>
        <w:t xml:space="preserve">liikevaihto </w:t>
      </w:r>
      <w:r>
        <w:rPr>
          <w:color w:val="FB5514"/>
        </w:rPr>
        <w:t xml:space="preserve">kolmannella tilikauden neljänneksellä </w:t>
      </w:r>
      <w:r>
        <w:rPr>
          <w:color w:val="04640D"/>
        </w:rPr>
        <w:t xml:space="preserve">nousi 128,6 miljoonaan dollariin viime vuoden 31,3 miljoonasta dollarista</w:t>
      </w:r>
      <w:r>
        <w:t xml:space="preserve">, mikä </w:t>
      </w:r>
      <w:r>
        <w:rPr>
          <w:color w:val="04640D"/>
        </w:rPr>
        <w:t xml:space="preserve">johtui </w:t>
      </w:r>
      <w:r>
        <w:t xml:space="preserve">69,8 miljoonan dollarin myyntivoitosta japanilaisen tytäryhtiön osakkeiden myynnistä. </w:t>
      </w:r>
      <w:r>
        <w:t xml:space="preserve">Vaatetusholdingyhtiön </w:t>
      </w:r>
      <w:r>
        <w:rPr>
          <w:color w:val="0BC582"/>
        </w:rPr>
        <w:t xml:space="preserve">myynti oli </w:t>
      </w:r>
      <w:r>
        <w:rPr>
          <w:color w:val="FEB8C8"/>
        </w:rPr>
        <w:t xml:space="preserve">1 miljardi </w:t>
      </w:r>
      <w:r>
        <w:rPr>
          <w:color w:val="FEB8C8"/>
        </w:rPr>
        <w:t xml:space="preserve">dollaria </w:t>
      </w:r>
      <w:r>
        <w:rPr>
          <w:color w:val="E115C0"/>
        </w:rPr>
        <w:t xml:space="preserve">27. elokuuta päättyneellä </w:t>
      </w:r>
      <w:r>
        <w:rPr>
          <w:color w:val="E115C0"/>
        </w:rPr>
        <w:t xml:space="preserve">neljänneksellä</w:t>
      </w:r>
      <w:r>
        <w:rPr>
          <w:color w:val="0BC582"/>
        </w:rPr>
        <w:t xml:space="preserve">, mikä on 12 prosenttia </w:t>
      </w:r>
      <w:r>
        <w:rPr>
          <w:color w:val="FEB8C8"/>
        </w:rPr>
        <w:t xml:space="preserve">enemmän </w:t>
      </w:r>
      <w:r>
        <w:rPr>
          <w:color w:val="0BC582"/>
        </w:rPr>
        <w:t xml:space="preserve">kuin viime vuonna (908,8 miljoonaa dollaria)</w:t>
      </w:r>
      <w:r>
        <w:t xml:space="preserve">. </w:t>
      </w:r>
      <w:r>
        <w:rPr>
          <w:color w:val="310106"/>
        </w:rPr>
        <w:t xml:space="preserve">Yhtiö </w:t>
      </w:r>
      <w:r>
        <w:t xml:space="preserve">kertoi, että </w:t>
      </w:r>
      <w:r>
        <w:rPr>
          <w:color w:val="310106"/>
        </w:rPr>
        <w:t xml:space="preserve">sen </w:t>
      </w:r>
      <w:r>
        <w:t xml:space="preserve">neljännesvuositulokset raportoidaan nyt julkisesti työntekijöiden osakesijoitusohjelmien aikaisemman perustamisen ansiosta.</w:t>
      </w:r>
    </w:p>
    <w:p>
      <w:r>
        <w:rPr>
          <w:b/>
        </w:rPr>
        <w:t xml:space="preserve">Asiakirjan numero 712</w:t>
      </w:r>
    </w:p>
    <w:p>
      <w:r>
        <w:rPr>
          <w:b/>
        </w:rPr>
        <w:t xml:space="preserve">Asiakirjan tunniste: wsj1010-001</w:t>
      </w:r>
    </w:p>
    <w:p>
      <w:r>
        <w:t xml:space="preserve">Wall Street haluaisi, että </w:t>
      </w:r>
      <w:r>
        <w:rPr>
          <w:color w:val="04640D"/>
        </w:rPr>
        <w:t xml:space="preserve">UAL:n </w:t>
      </w:r>
      <w:r>
        <w:rPr>
          <w:color w:val="310106"/>
        </w:rPr>
        <w:t xml:space="preserve">hallitus </w:t>
      </w:r>
      <w:r>
        <w:t xml:space="preserve">muuttaisi mielensä </w:t>
      </w:r>
      <w:r>
        <w:rPr>
          <w:color w:val="FEFB0A"/>
        </w:rPr>
        <w:t xml:space="preserve">lentoyhtiön </w:t>
      </w:r>
      <w:r>
        <w:t xml:space="preserve">säilyttämisestä itsenäisenä</w:t>
      </w:r>
      <w:r>
        <w:t xml:space="preserve">. </w:t>
      </w:r>
      <w:r>
        <w:t xml:space="preserve">Se, mitä meneillään olevassa yritysostodraamassa tapahtuu seuraavaksi, riippuu kuitenkin todennäköisemmin </w:t>
      </w:r>
      <w:r>
        <w:rPr>
          <w:color w:val="E115C0"/>
        </w:rPr>
        <w:t xml:space="preserve">yhtiön </w:t>
      </w:r>
      <w:r>
        <w:rPr>
          <w:color w:val="FB5514"/>
        </w:rPr>
        <w:t xml:space="preserve">kahdesta vaikutusvaltaisimmasta ja vastahakoisimmasta </w:t>
      </w:r>
      <w:r>
        <w:rPr>
          <w:color w:val="00587F"/>
        </w:rPr>
        <w:t xml:space="preserve">ammattiliitosta</w:t>
      </w:r>
      <w:r>
        <w:rPr>
          <w:color w:val="FB5514"/>
        </w:rPr>
        <w:t xml:space="preserve">: </w:t>
      </w:r>
      <w:r>
        <w:rPr>
          <w:color w:val="0BC582"/>
        </w:rPr>
        <w:t xml:space="preserve">lentäjistä </w:t>
      </w:r>
      <w:r>
        <w:rPr>
          <w:color w:val="FB5514"/>
        </w:rPr>
        <w:t xml:space="preserve">ja </w:t>
      </w:r>
      <w:r>
        <w:rPr>
          <w:color w:val="FEB8C8"/>
        </w:rPr>
        <w:t xml:space="preserve">mekaanikoista</w:t>
      </w:r>
      <w:r>
        <w:t xml:space="preserve">. </w:t>
      </w:r>
      <w:r>
        <w:t xml:space="preserve">Jotkut tilannetta tuntevat henkilöt uskovat, että </w:t>
      </w:r>
      <w:r>
        <w:rPr>
          <w:color w:val="01190F"/>
        </w:rPr>
        <w:t xml:space="preserve">edellisen 6,79 miljardin dollarin yritysoston </w:t>
      </w:r>
      <w:r>
        <w:rPr>
          <w:color w:val="9E8317"/>
        </w:rPr>
        <w:t xml:space="preserve">epäonnistuminen </w:t>
      </w:r>
      <w:r>
        <w:t xml:space="preserve">on saattanut ainakin vahvistaa </w:t>
      </w:r>
      <w:r>
        <w:rPr>
          <w:color w:val="FB5514"/>
        </w:rPr>
        <w:t xml:space="preserve">näiden kahden ammattiliittoryhmän</w:t>
      </w:r>
      <w:r>
        <w:t xml:space="preserve"> asemaa</w:t>
      </w:r>
      <w:r>
        <w:t xml:space="preserve">. Tämän seurauksena </w:t>
      </w:r>
      <w:r>
        <w:rPr>
          <w:color w:val="FB5514"/>
        </w:rPr>
        <w:t xml:space="preserve">näillä kahdella organisaatiolla </w:t>
      </w:r>
      <w:r>
        <w:t xml:space="preserve">voi nyt olla </w:t>
      </w:r>
      <w:r>
        <w:t xml:space="preserve">käytännössä veto-oikeus kaikkiin </w:t>
      </w:r>
      <w:r>
        <w:rPr>
          <w:color w:val="FEFB0A"/>
        </w:rPr>
        <w:t xml:space="preserve">UAL:n </w:t>
      </w:r>
      <w:r>
        <w:t xml:space="preserve">liiketoimiin</w:t>
      </w:r>
      <w:r>
        <w:t xml:space="preserve">. </w:t>
      </w:r>
      <w:r>
        <w:t xml:space="preserve">Yksi syy: </w:t>
      </w:r>
      <w:r>
        <w:rPr>
          <w:color w:val="847D81"/>
        </w:rPr>
        <w:t xml:space="preserve">pankit - </w:t>
      </w:r>
      <w:r>
        <w:rPr>
          <w:color w:val="58018B"/>
        </w:rPr>
        <w:t xml:space="preserve">jotka </w:t>
      </w:r>
      <w:r>
        <w:rPr>
          <w:color w:val="847D81"/>
        </w:rPr>
        <w:t xml:space="preserve">todennäköisesti reagoivat </w:t>
      </w:r>
      <w:r>
        <w:rPr>
          <w:color w:val="847D81"/>
        </w:rPr>
        <w:t xml:space="preserve">vielä varovaisemmin </w:t>
      </w:r>
      <w:r>
        <w:rPr>
          <w:color w:val="B70639"/>
        </w:rPr>
        <w:t xml:space="preserve">kaikkiin </w:t>
      </w:r>
      <w:r>
        <w:rPr>
          <w:color w:val="703B01"/>
        </w:rPr>
        <w:t xml:space="preserve">UAL:n </w:t>
      </w:r>
      <w:r>
        <w:rPr>
          <w:color w:val="B70639"/>
        </w:rPr>
        <w:t xml:space="preserve">kanssa tehtäviin uusiin sopimuksiin kuin </w:t>
      </w:r>
      <w:r>
        <w:rPr>
          <w:color w:val="847D81"/>
        </w:rPr>
        <w:t xml:space="preserve">ensimmäisellä kerralla </w:t>
      </w:r>
      <w:r>
        <w:t xml:space="preserve">- vaativat todennäköisesti </w:t>
      </w:r>
      <w:r>
        <w:rPr>
          <w:color w:val="FB5514"/>
        </w:rPr>
        <w:t xml:space="preserve">liiton </w:t>
      </w:r>
      <w:r>
        <w:t xml:space="preserve">noudattamista ennen kuin suostuvat </w:t>
      </w:r>
      <w:r>
        <w:t xml:space="preserve">käyttämään rahaa uuteen tarjoukseen tai edes johonkin vähemmän kunnianhimoiseen pääomapohjan vahvistamissuunnitelmaan. "</w:t>
      </w:r>
      <w:r>
        <w:rPr>
          <w:color w:val="F7F1DF"/>
        </w:rPr>
        <w:t xml:space="preserve">Unitedin lentäjät ovat </w:t>
      </w:r>
      <w:r>
        <w:t xml:space="preserve">jo useaan otteeseen osoittaneet, että he ovat halukkaita ja kykeneviä lakkoilemaan", sanoi Fuji Bankin, yhden </w:t>
      </w:r>
      <w:r>
        <w:rPr>
          <w:color w:val="FEFB0A"/>
        </w:rPr>
        <w:t xml:space="preserve">UAL:</w:t>
      </w:r>
      <w:r>
        <w:t xml:space="preserve">n suurten lainanantajien, johtaja</w:t>
      </w:r>
      <w:r>
        <w:t xml:space="preserve">. </w:t>
      </w:r>
      <w:r>
        <w:t xml:space="preserve">"Jos </w:t>
      </w:r>
      <w:r>
        <w:rPr>
          <w:color w:val="FB5514"/>
        </w:rPr>
        <w:t xml:space="preserve">molemmat (ammattiliittojen) ryhmät </w:t>
      </w:r>
      <w:r>
        <w:t xml:space="preserve">lakkoilevat, tuloja ei ole, ja </w:t>
      </w:r>
      <w:r>
        <w:rPr>
          <w:color w:val="118B8A"/>
        </w:rPr>
        <w:t xml:space="preserve">se </w:t>
      </w:r>
      <w:r>
        <w:t xml:space="preserve">on pankin kannalta hyvin pelottava ajatus." </w:t>
      </w:r>
      <w:r>
        <w:t xml:space="preserve">Juuri viime viikolla </w:t>
      </w:r>
      <w:r>
        <w:rPr>
          <w:color w:val="4AFEFA"/>
        </w:rPr>
        <w:t xml:space="preserve">eräs johtava japanilainen pankki </w:t>
      </w:r>
      <w:r>
        <w:t xml:space="preserve">pyysi </w:t>
      </w:r>
      <w:r>
        <w:t xml:space="preserve">tapaamista </w:t>
      </w:r>
      <w:r>
        <w:rPr>
          <w:color w:val="796EE6"/>
        </w:rPr>
        <w:t xml:space="preserve">mekaanikkojen liiton </w:t>
      </w:r>
      <w:r>
        <w:rPr>
          <w:color w:val="FCB164"/>
        </w:rPr>
        <w:t xml:space="preserve">johtajien kanssa selvittääkseen</w:t>
      </w:r>
      <w:r>
        <w:t xml:space="preserve">, kummalle puolelle he asettuisivat, jos uusi tarjous tai pääomapohjan vahvistamismahdollisuus tarjoutuisi. Toinen syy: </w:t>
      </w:r>
      <w:r>
        <w:rPr>
          <w:color w:val="000D2C"/>
        </w:rPr>
        <w:t xml:space="preserve">mekaanikot, </w:t>
      </w:r>
      <w:r>
        <w:rPr>
          <w:color w:val="53495F"/>
        </w:rPr>
        <w:t xml:space="preserve">jotka ovat </w:t>
      </w:r>
      <w:r>
        <w:t xml:space="preserve">rohkaistuneet </w:t>
      </w:r>
      <w:r>
        <w:rPr>
          <w:color w:val="F95475"/>
        </w:rPr>
        <w:t xml:space="preserve">onnistuttuaan </w:t>
      </w:r>
      <w:r>
        <w:rPr>
          <w:color w:val="F95475"/>
        </w:rPr>
        <w:t xml:space="preserve">auttamaan </w:t>
      </w:r>
      <w:r>
        <w:rPr>
          <w:color w:val="5D9608"/>
        </w:rPr>
        <w:t xml:space="preserve">edellisen sopimuksen </w:t>
      </w:r>
      <w:r>
        <w:rPr>
          <w:color w:val="F95475"/>
        </w:rPr>
        <w:t xml:space="preserve">kaatumisessa, </w:t>
      </w:r>
      <w:r>
        <w:t xml:space="preserve">ovat todennäköisesti aggressiivisempia, jos uusi yritysostoyritys tulee eteen. </w:t>
      </w:r>
      <w:r>
        <w:rPr>
          <w:color w:val="FB5514"/>
        </w:rPr>
        <w:t xml:space="preserve">Molemmilla liitoilla </w:t>
      </w:r>
      <w:r>
        <w:t xml:space="preserve">on jo nyt se etu, että </w:t>
      </w:r>
      <w:r>
        <w:rPr>
          <w:color w:val="4F584E"/>
        </w:rPr>
        <w:t xml:space="preserve">työnantaja </w:t>
      </w:r>
      <w:r>
        <w:rPr>
          <w:color w:val="DE98FD"/>
        </w:rPr>
        <w:t xml:space="preserve">neuvottelee uudet sopimukset </w:t>
      </w:r>
      <w:r>
        <w:rPr>
          <w:color w:val="DE98FD"/>
        </w:rPr>
        <w:t xml:space="preserve">kummankin </w:t>
      </w:r>
      <w:r>
        <w:rPr>
          <w:color w:val="248AD0"/>
        </w:rPr>
        <w:t xml:space="preserve">liiton kanssa</w:t>
      </w:r>
      <w:r>
        <w:t xml:space="preserve">. </w:t>
      </w:r>
      <w:r>
        <w:rPr>
          <w:color w:val="DE98FD"/>
        </w:rPr>
        <w:t xml:space="preserve">Tämä </w:t>
      </w:r>
      <w:r>
        <w:t xml:space="preserve">antaa </w:t>
      </w:r>
      <w:r>
        <w:rPr>
          <w:color w:val="FB5514"/>
        </w:rPr>
        <w:t xml:space="preserve">molemmille </w:t>
      </w:r>
      <w:r>
        <w:t xml:space="preserve">mahdollisuuden uhata lakoilla ja vastustaa </w:t>
      </w:r>
      <w:r>
        <w:rPr>
          <w:color w:val="5C5300"/>
        </w:rPr>
        <w:t xml:space="preserve">palkkamyönnytyksiä, jotka </w:t>
      </w:r>
      <w:r>
        <w:rPr>
          <w:color w:val="9F6551"/>
        </w:rPr>
        <w:t xml:space="preserve">saattaisivat olla tarpeen </w:t>
      </w:r>
      <w:r>
        <w:rPr>
          <w:color w:val="5C5300"/>
        </w:rPr>
        <w:t xml:space="preserve">sopimuksen aikaansaamiseksi</w:t>
      </w:r>
      <w:r>
        <w:t xml:space="preserve">. </w:t>
      </w:r>
      <w:r>
        <w:t xml:space="preserve">Jopa </w:t>
      </w:r>
      <w:r>
        <w:rPr>
          <w:color w:val="BCFEC6"/>
        </w:rPr>
        <w:t xml:space="preserve">sijoittajat</w:t>
      </w:r>
      <w:r>
        <w:rPr>
          <w:color w:val="932C70"/>
        </w:rPr>
        <w:t xml:space="preserve">, jotka </w:t>
      </w:r>
      <w:r>
        <w:rPr>
          <w:color w:val="BCFEC6"/>
        </w:rPr>
        <w:t xml:space="preserve">vaativat </w:t>
      </w:r>
      <w:r>
        <w:rPr>
          <w:color w:val="BCFEC6"/>
        </w:rPr>
        <w:t xml:space="preserve">hallitusta </w:t>
      </w:r>
      <w:r>
        <w:rPr>
          <w:color w:val="B5AFC4"/>
        </w:rPr>
        <w:t xml:space="preserve">pääomapohjan vahvistamiseen, </w:t>
      </w:r>
      <w:r>
        <w:rPr>
          <w:color w:val="D4C67A"/>
        </w:rPr>
        <w:t xml:space="preserve">joka </w:t>
      </w:r>
      <w:r>
        <w:rPr>
          <w:color w:val="B5AFC4"/>
        </w:rPr>
        <w:t xml:space="preserve">maksaisi osakkeenomistajille erityisiä osinkoja ja ehkä takaisi työntekijöille omistusosuuden</w:t>
      </w:r>
      <w:r>
        <w:t xml:space="preserve">, tunnustavat, että </w:t>
      </w:r>
      <w:r>
        <w:rPr>
          <w:color w:val="FB5514"/>
        </w:rPr>
        <w:t xml:space="preserve">ammattiliitot ovat </w:t>
      </w:r>
      <w:r>
        <w:t xml:space="preserve">avainasemassa. "</w:t>
      </w:r>
      <w:r>
        <w:t xml:space="preserve">Kaupan luominen ja loppuunsaattaminen on </w:t>
      </w:r>
      <w:r>
        <w:t xml:space="preserve">epätodennäköisempää</w:t>
      </w:r>
      <w:r>
        <w:t xml:space="preserve"> ilman </w:t>
      </w:r>
      <w:r>
        <w:rPr>
          <w:color w:val="FB5514"/>
        </w:rPr>
        <w:t xml:space="preserve">ammattiyhdistysyhteistyötä </w:t>
      </w:r>
      <w:r>
        <w:t xml:space="preserve">ja palkkamyönnytyksiä", sanoi </w:t>
      </w:r>
      <w:r>
        <w:rPr>
          <w:color w:val="AE7AA1"/>
        </w:rPr>
        <w:t xml:space="preserve">Richard Nye Baker, Nye Investments -nimisestä New Yorkissa toimivasta yritysosto-osakekauppa-alan yrityksestä</w:t>
      </w:r>
      <w:r>
        <w:t xml:space="preserve">. </w:t>
      </w:r>
      <w:r>
        <w:rPr>
          <w:color w:val="AE7AA1"/>
        </w:rPr>
        <w:t xml:space="preserve">Nye </w:t>
      </w:r>
      <w:r>
        <w:t xml:space="preserve">uskoo, </w:t>
      </w:r>
      <w:r>
        <w:t xml:space="preserve">että </w:t>
      </w:r>
      <w:r>
        <w:rPr>
          <w:color w:val="04640D"/>
        </w:rPr>
        <w:t xml:space="preserve">UAL:n </w:t>
      </w:r>
      <w:r>
        <w:rPr>
          <w:color w:val="310106"/>
        </w:rPr>
        <w:t xml:space="preserve">hallituksen </w:t>
      </w:r>
      <w:r>
        <w:t xml:space="preserve">pitäisi hajota, ellei se ryhdy pian toimiin osakkeenomistajien arvon lisäämiseksi. </w:t>
      </w:r>
      <w:r>
        <w:rPr>
          <w:color w:val="0BC582"/>
        </w:rPr>
        <w:t xml:space="preserve">Lentäjät </w:t>
      </w:r>
      <w:r>
        <w:rPr>
          <w:color w:val="FB5514"/>
        </w:rPr>
        <w:t xml:space="preserve">ja </w:t>
      </w:r>
      <w:r>
        <w:rPr>
          <w:color w:val="C2A393"/>
        </w:rPr>
        <w:t xml:space="preserve">mekaanikot </w:t>
      </w:r>
      <w:r>
        <w:t xml:space="preserve">ovat tehneet selväksi, että he aikovat estää </w:t>
      </w:r>
      <w:r>
        <w:rPr>
          <w:color w:val="0232FD"/>
        </w:rPr>
        <w:t xml:space="preserve">kaikki sopimukset, </w:t>
      </w:r>
      <w:r>
        <w:rPr>
          <w:color w:val="BA6801"/>
        </w:rPr>
        <w:t xml:space="preserve">joista </w:t>
      </w:r>
      <w:r>
        <w:rPr>
          <w:color w:val="6A3A35"/>
        </w:rPr>
        <w:t xml:space="preserve">he </w:t>
      </w:r>
      <w:r>
        <w:rPr>
          <w:color w:val="0232FD"/>
        </w:rPr>
        <w:t xml:space="preserve">eivät </w:t>
      </w:r>
      <w:r>
        <w:rPr>
          <w:color w:val="0232FD"/>
        </w:rPr>
        <w:t xml:space="preserve">pidä</w:t>
      </w:r>
      <w:r>
        <w:t xml:space="preserve">. </w:t>
      </w:r>
      <w:r>
        <w:t xml:space="preserve">"</w:t>
      </w:r>
      <w:r>
        <w:rPr>
          <w:color w:val="F7F1DF"/>
        </w:rPr>
        <w:t xml:space="preserve">Lentäjät </w:t>
      </w:r>
      <w:r>
        <w:t xml:space="preserve">osallistuvat </w:t>
      </w:r>
      <w:r>
        <w:rPr>
          <w:color w:val="168E5C"/>
        </w:rPr>
        <w:t xml:space="preserve">kaikkiin </w:t>
      </w:r>
      <w:r>
        <w:rPr>
          <w:color w:val="C62100"/>
        </w:rPr>
        <w:t xml:space="preserve">täällä </w:t>
      </w:r>
      <w:r>
        <w:rPr>
          <w:color w:val="168E5C"/>
        </w:rPr>
        <w:t xml:space="preserve">tapahtuviin </w:t>
      </w:r>
      <w:r>
        <w:rPr>
          <w:color w:val="168E5C"/>
        </w:rPr>
        <w:t xml:space="preserve">liiketoimiin</w:t>
      </w:r>
      <w:r>
        <w:t xml:space="preserve">", sanoi </w:t>
      </w:r>
      <w:r>
        <w:rPr>
          <w:color w:val="233809"/>
        </w:rPr>
        <w:t xml:space="preserve">lentäjien liiton </w:t>
      </w:r>
      <w:r>
        <w:rPr>
          <w:color w:val="014347"/>
        </w:rPr>
        <w:t xml:space="preserve">puheenjohtaja </w:t>
      </w:r>
      <w:r>
        <w:rPr>
          <w:color w:val="014347"/>
        </w:rPr>
        <w:t xml:space="preserve">Frederick C. </w:t>
      </w:r>
      <w:r>
        <w:t xml:space="preserve">eilen. </w:t>
      </w:r>
      <w:r>
        <w:rPr>
          <w:color w:val="014347"/>
        </w:rPr>
        <w:t xml:space="preserve">Dubinsky</w:t>
      </w:r>
      <w:r>
        <w:t xml:space="preserve">. Mutta se</w:t>
      </w:r>
      <w:r>
        <w:t xml:space="preserve">, </w:t>
      </w:r>
      <w:r>
        <w:t xml:space="preserve">voivatko </w:t>
      </w:r>
      <w:r>
        <w:rPr>
          <w:color w:val="F7F1DF"/>
        </w:rPr>
        <w:t xml:space="preserve">lentäjät </w:t>
      </w:r>
      <w:r>
        <w:t xml:space="preserve">liittoutua </w:t>
      </w:r>
      <w:r>
        <w:rPr>
          <w:color w:val="000D2C"/>
        </w:rPr>
        <w:t xml:space="preserve">mekaanikkojen, </w:t>
      </w:r>
      <w:r>
        <w:rPr>
          <w:color w:val="42083B"/>
        </w:rPr>
        <w:t xml:space="preserve">heidän </w:t>
      </w:r>
      <w:r>
        <w:rPr>
          <w:color w:val="000D2C"/>
        </w:rPr>
        <w:t xml:space="preserve">pitkäaikaisten vastustajiensa, kanssa, </w:t>
      </w:r>
      <w:r>
        <w:t xml:space="preserve">on toinen kysymys. </w:t>
      </w:r>
      <w:r>
        <w:rPr>
          <w:color w:val="233809"/>
        </w:rPr>
        <w:t xml:space="preserve">Lentäjien </w:t>
      </w:r>
      <w:r>
        <w:rPr>
          <w:color w:val="014347"/>
        </w:rPr>
        <w:t xml:space="preserve">edustaja </w:t>
      </w:r>
      <w:r>
        <w:rPr>
          <w:color w:val="014347"/>
        </w:rPr>
        <w:t xml:space="preserve">Dubinsky </w:t>
      </w:r>
      <w:r>
        <w:t xml:space="preserve">sanoo, että </w:t>
      </w:r>
      <w:r>
        <w:rPr>
          <w:color w:val="023087"/>
        </w:rPr>
        <w:t xml:space="preserve">hänen </w:t>
      </w:r>
      <w:r>
        <w:rPr>
          <w:color w:val="B7DAD2"/>
        </w:rPr>
        <w:t xml:space="preserve">ammattiliittonsa </w:t>
      </w:r>
      <w:r>
        <w:rPr>
          <w:color w:val="82785D"/>
        </w:rPr>
        <w:t xml:space="preserve">haluaa työntekijöille enemmistöosuuden</w:t>
      </w:r>
      <w:r>
        <w:t xml:space="preserve">. </w:t>
      </w:r>
      <w:r>
        <w:rPr>
          <w:color w:val="F7F1DF"/>
        </w:rPr>
        <w:t xml:space="preserve">Lentäjät </w:t>
      </w:r>
      <w:r>
        <w:t xml:space="preserve">haluavat ainakin jonkinlaista määräysvaltaa </w:t>
      </w:r>
      <w:r>
        <w:rPr>
          <w:color w:val="FEFB0A"/>
        </w:rPr>
        <w:t xml:space="preserve">lentoyhtiössä</w:t>
      </w:r>
      <w:r>
        <w:t xml:space="preserve">, ehkäpä määräenemmistöäänestysoikeuden avulla. </w:t>
      </w:r>
      <w:r>
        <w:rPr>
          <w:color w:val="000D2C"/>
        </w:rPr>
        <w:t xml:space="preserve">Mekaanikot taas </w:t>
      </w:r>
      <w:r>
        <w:t xml:space="preserve">ovat aina periaatteessa vastustaneet enemmistöomistusta, sillä </w:t>
      </w:r>
      <w:r>
        <w:rPr>
          <w:color w:val="000D2C"/>
        </w:rPr>
        <w:t xml:space="preserve">heidän mielestään </w:t>
      </w:r>
      <w:r>
        <w:t xml:space="preserve">työntekijöiden ei pitäisi olla omistajia. Viime päivinä </w:t>
      </w:r>
      <w:r>
        <w:rPr>
          <w:color w:val="000D2C"/>
        </w:rPr>
        <w:t xml:space="preserve">mekaanikkojen liiton </w:t>
      </w:r>
      <w:r>
        <w:t xml:space="preserve">johtajat ovat kuitenkin osoittaneet </w:t>
      </w:r>
      <w:r>
        <w:t xml:space="preserve">joustavuutta. "Voimme ehkä päästä </w:t>
      </w:r>
      <w:r>
        <w:rPr>
          <w:color w:val="196956"/>
        </w:rPr>
        <w:t xml:space="preserve">kompromissiin, jossa </w:t>
      </w:r>
      <w:r>
        <w:rPr>
          <w:color w:val="8C41BB"/>
        </w:rPr>
        <w:t xml:space="preserve">on </w:t>
      </w:r>
      <w:r>
        <w:rPr>
          <w:color w:val="196956"/>
        </w:rPr>
        <w:t xml:space="preserve">tilaa </w:t>
      </w:r>
      <w:r>
        <w:rPr>
          <w:color w:val="196956"/>
        </w:rPr>
        <w:t xml:space="preserve">sekä </w:t>
      </w:r>
      <w:r>
        <w:rPr>
          <w:color w:val="196956"/>
        </w:rPr>
        <w:t xml:space="preserve">(</w:t>
      </w:r>
      <w:r>
        <w:rPr>
          <w:color w:val="ECEDFE"/>
        </w:rPr>
        <w:t xml:space="preserve">lentäjien liiton</w:t>
      </w:r>
      <w:r>
        <w:rPr>
          <w:color w:val="196956"/>
        </w:rPr>
        <w:t xml:space="preserve">) että </w:t>
      </w:r>
      <w:r>
        <w:rPr>
          <w:color w:val="2B2D32"/>
        </w:rPr>
        <w:t xml:space="preserve">meidän </w:t>
      </w:r>
      <w:r>
        <w:rPr>
          <w:color w:val="196956"/>
        </w:rPr>
        <w:t xml:space="preserve">eduillemme</w:t>
      </w:r>
      <w:r>
        <w:t xml:space="preserve">", sanoi </w:t>
      </w:r>
      <w:r>
        <w:rPr>
          <w:color w:val="F8907D"/>
        </w:rPr>
        <w:t xml:space="preserve">mekaanikkojen </w:t>
      </w:r>
      <w:r>
        <w:rPr>
          <w:color w:val="94C661"/>
        </w:rPr>
        <w:t xml:space="preserve">talousneuvonantaja Brian M. Freeman</w:t>
      </w:r>
      <w:r>
        <w:t xml:space="preserve">. </w:t>
      </w:r>
      <w:r>
        <w:rPr>
          <w:color w:val="94C661"/>
        </w:rPr>
        <w:t xml:space="preserve">Freeman </w:t>
      </w:r>
      <w:r>
        <w:t xml:space="preserve">sanoi, että </w:t>
      </w:r>
      <w:r>
        <w:rPr>
          <w:color w:val="788E95"/>
        </w:rPr>
        <w:t xml:space="preserve">mekaanikkojen liiton </w:t>
      </w:r>
      <w:r>
        <w:rPr>
          <w:color w:val="895E6B"/>
        </w:rPr>
        <w:t xml:space="preserve">neuvonantajat </w:t>
      </w:r>
      <w:r>
        <w:t xml:space="preserve">suunnittelevat tällä viikolla </w:t>
      </w:r>
      <w:r>
        <w:rPr>
          <w:color w:val="FB6AB8"/>
        </w:rPr>
        <w:t xml:space="preserve">tapaamista, jossa </w:t>
      </w:r>
      <w:r>
        <w:rPr>
          <w:color w:val="FB6AB8"/>
        </w:rPr>
        <w:t xml:space="preserve">yritetään laatia ehdotus jonkinlaisesta </w:t>
      </w:r>
      <w:r>
        <w:rPr>
          <w:color w:val="DB1474"/>
        </w:rPr>
        <w:t xml:space="preserve">pääomapohjan vahvistamisesta, johon </w:t>
      </w:r>
      <w:r>
        <w:t xml:space="preserve">voisi sisältyä </w:t>
      </w:r>
      <w:r>
        <w:rPr>
          <w:color w:val="860E04"/>
        </w:rPr>
        <w:t xml:space="preserve">erityinen osinko osakkeenomistajille, työntekijöiden osuus </w:t>
      </w:r>
      <w:r>
        <w:t xml:space="preserve">ja </w:t>
      </w:r>
      <w:r>
        <w:rPr>
          <w:color w:val="FBC206"/>
        </w:rPr>
        <w:t xml:space="preserve">kenties pääomasijoitus ystävälliseltä sijoittajalta</w:t>
      </w:r>
      <w:r>
        <w:t xml:space="preserve">. </w:t>
      </w:r>
      <w:r>
        <w:t xml:space="preserve">Jos kompromissia ei saavuteta, </w:t>
      </w:r>
      <w:r>
        <w:rPr>
          <w:color w:val="F7F1DF"/>
        </w:rPr>
        <w:t xml:space="preserve">lentäjät </w:t>
      </w:r>
      <w:r>
        <w:t xml:space="preserve">vaativat, </w:t>
      </w:r>
      <w:r>
        <w:rPr>
          <w:color w:val="6EAB9B"/>
        </w:rPr>
        <w:t xml:space="preserve">että he voivat toteuttaa kaupan ilman </w:t>
      </w:r>
      <w:r>
        <w:rPr>
          <w:color w:val="F2CDFE"/>
        </w:rPr>
        <w:t xml:space="preserve">mekaanikkojen </w:t>
      </w:r>
      <w:r>
        <w:rPr>
          <w:color w:val="6EAB9B"/>
        </w:rPr>
        <w:t xml:space="preserve">tukea</w:t>
      </w:r>
      <w:r>
        <w:t xml:space="preserve">. </w:t>
      </w:r>
      <w:r>
        <w:t xml:space="preserve">Mutta tässä vaiheessa </w:t>
      </w:r>
      <w:r>
        <w:rPr>
          <w:color w:val="6EAB9B"/>
        </w:rPr>
        <w:t xml:space="preserve">se </w:t>
      </w:r>
      <w:r>
        <w:t xml:space="preserve">saattaa olla toiveajattelua. </w:t>
      </w:r>
      <w:r>
        <w:rPr>
          <w:color w:val="645341"/>
        </w:rPr>
        <w:t xml:space="preserve">Mekaanikot </w:t>
      </w:r>
      <w:r>
        <w:rPr>
          <w:color w:val="760035"/>
        </w:rPr>
        <w:t xml:space="preserve">lobbasivat </w:t>
      </w:r>
      <w:r>
        <w:rPr>
          <w:color w:val="647A41"/>
        </w:rPr>
        <w:t xml:space="preserve">yhtiön puolesta </w:t>
      </w:r>
      <w:r>
        <w:rPr>
          <w:color w:val="760035"/>
        </w:rPr>
        <w:t xml:space="preserve">voimakkaasti </w:t>
      </w:r>
      <w:r>
        <w:rPr>
          <w:color w:val="496E76"/>
        </w:rPr>
        <w:t xml:space="preserve">lentäjien </w:t>
      </w:r>
      <w:r>
        <w:rPr>
          <w:color w:val="760035"/>
        </w:rPr>
        <w:t xml:space="preserve">ja </w:t>
      </w:r>
      <w:r>
        <w:rPr>
          <w:color w:val="647A41"/>
        </w:rPr>
        <w:t xml:space="preserve">UAL:n johdon </w:t>
      </w:r>
      <w:r>
        <w:rPr>
          <w:color w:val="760035"/>
        </w:rPr>
        <w:t xml:space="preserve">alkuperäistä tarjousta vastaan</w:t>
      </w:r>
      <w:r>
        <w:t xml:space="preserve">. </w:t>
      </w:r>
      <w:r>
        <w:rPr>
          <w:color w:val="645341"/>
        </w:rPr>
        <w:t xml:space="preserve">Heidän </w:t>
      </w:r>
      <w:r>
        <w:rPr>
          <w:color w:val="760035"/>
        </w:rPr>
        <w:t xml:space="preserve">vastustuksensa </w:t>
      </w:r>
      <w:r>
        <w:t xml:space="preserve">on auttanut lannistamaan joitakin japanilaisia pankkeja. </w:t>
      </w:r>
      <w:r>
        <w:rPr>
          <w:color w:val="B7DAD2"/>
        </w:rPr>
        <w:t xml:space="preserve">Lentäjien </w:t>
      </w:r>
      <w:r>
        <w:rPr>
          <w:color w:val="82785D"/>
        </w:rPr>
        <w:t xml:space="preserve">vaatimus </w:t>
      </w:r>
      <w:r>
        <w:rPr>
          <w:color w:val="82785D"/>
        </w:rPr>
        <w:t xml:space="preserve">enemmistöomistuksesta </w:t>
      </w:r>
      <w:r>
        <w:t xml:space="preserve">saattaa myös vaikeuttaa pääomapohjan vahvistamista. "Kuka haluaisi olla julkinen osakkeenomistaja, joka sijoittaa </w:t>
      </w:r>
      <w:r>
        <w:rPr>
          <w:color w:val="E3F894"/>
        </w:rPr>
        <w:t xml:space="preserve">lentäjien liiton </w:t>
      </w:r>
      <w:r>
        <w:t xml:space="preserve">hallitsemaan yhtiöön?</w:t>
      </w:r>
      <w:r>
        <w:t xml:space="preserve">" </w:t>
      </w:r>
      <w:r>
        <w:t xml:space="preserve">kysyy </w:t>
      </w:r>
      <w:r>
        <w:rPr>
          <w:color w:val="F9D7CD"/>
        </w:rPr>
        <w:t xml:space="preserve">Candace Browning, Wertheim Schroeder &amp; Co:n analyytikko. </w:t>
      </w:r>
      <w:r>
        <w:t xml:space="preserve">"Kenen puolesta hallitus työskentelisi - julkisten osakkeenomistajien vai </w:t>
      </w:r>
      <w:r>
        <w:rPr>
          <w:color w:val="E3F894"/>
        </w:rPr>
        <w:t xml:space="preserve">lentäjien?</w:t>
      </w:r>
      <w:r>
        <w:t xml:space="preserve">", kysyy hän.</w:t>
      </w:r>
      <w:r>
        <w:t xml:space="preserve"> Hän lisää. </w:t>
      </w:r>
      <w:r>
        <w:rPr>
          <w:color w:val="F9D7CD"/>
        </w:rPr>
        <w:t xml:space="preserve">Browning </w:t>
      </w:r>
      <w:r>
        <w:t xml:space="preserve">sanoo uskovansa, että pääomapohjan vahvistaminen työntekijöiden omistuksen avulla onnistuu vain, jos </w:t>
      </w:r>
      <w:r>
        <w:rPr>
          <w:color w:val="F7F1DF"/>
        </w:rPr>
        <w:t xml:space="preserve">lentäjät </w:t>
      </w:r>
      <w:r>
        <w:t xml:space="preserve">lieventävät </w:t>
      </w:r>
      <w:r>
        <w:t xml:space="preserve">vaatimuksiaan määräysvallan saamiseksi. </w:t>
      </w:r>
      <w:r>
        <w:t xml:space="preserve">Hän huomauttaa myös, että jos </w:t>
      </w:r>
      <w:r>
        <w:rPr>
          <w:color w:val="F7F1DF"/>
        </w:rPr>
        <w:t xml:space="preserve">lentäjät </w:t>
      </w:r>
      <w:r>
        <w:t xml:space="preserve">hyväksyvät nyt jonkinlaisen vähemmistöosuuden, he saattavat palata alkuperäiseen ideaan myöhemmin ja yrittää ottaa määräysvallan. Toinen mahdollisuus on, </w:t>
      </w:r>
      <w:r>
        <w:rPr>
          <w:color w:val="876128"/>
        </w:rPr>
        <w:t xml:space="preserve">että </w:t>
      </w:r>
      <w:r>
        <w:rPr>
          <w:color w:val="A1A711"/>
        </w:rPr>
        <w:t xml:space="preserve">lentäjät </w:t>
      </w:r>
      <w:r>
        <w:rPr>
          <w:color w:val="876128"/>
        </w:rPr>
        <w:t xml:space="preserve">lyöttäytyvät yhteen </w:t>
      </w:r>
      <w:r>
        <w:rPr>
          <w:color w:val="01FB92"/>
        </w:rPr>
        <w:t xml:space="preserve">ulkopuolisen sijoittajan </w:t>
      </w:r>
      <w:r>
        <w:rPr>
          <w:color w:val="876128"/>
        </w:rPr>
        <w:t xml:space="preserve">kanssa</w:t>
      </w:r>
      <w:r>
        <w:rPr>
          <w:color w:val="FD0F31"/>
        </w:rPr>
        <w:t xml:space="preserve">, joka saattaa yrittää </w:t>
      </w:r>
      <w:r>
        <w:rPr>
          <w:color w:val="01FB92"/>
        </w:rPr>
        <w:t xml:space="preserve">syrjäyttää </w:t>
      </w:r>
      <w:r>
        <w:rPr>
          <w:color w:val="BE8485"/>
        </w:rPr>
        <w:t xml:space="preserve">hallituksen </w:t>
      </w:r>
      <w:r>
        <w:rPr>
          <w:color w:val="01FB92"/>
        </w:rPr>
        <w:t xml:space="preserve">pyytämällä suostumusta</w:t>
      </w:r>
      <w:r>
        <w:t xml:space="preserve">. </w:t>
      </w:r>
      <w:r>
        <w:rPr>
          <w:color w:val="876128"/>
        </w:rPr>
        <w:t xml:space="preserve">Näin </w:t>
      </w:r>
      <w:r>
        <w:rPr>
          <w:color w:val="F7F1DF"/>
        </w:rPr>
        <w:t xml:space="preserve">lentäjät </w:t>
      </w:r>
      <w:r>
        <w:t xml:space="preserve">voisivat </w:t>
      </w:r>
      <w:r>
        <w:t xml:space="preserve">pakottaa </w:t>
      </w:r>
      <w:r>
        <w:rPr>
          <w:color w:val="310106"/>
        </w:rPr>
        <w:t xml:space="preserve">hallituksen </w:t>
      </w:r>
      <w:r>
        <w:t xml:space="preserve">hyväksymään </w:t>
      </w:r>
      <w:r>
        <w:rPr>
          <w:color w:val="C660FB"/>
        </w:rPr>
        <w:t xml:space="preserve">pääomapohjan vahvistamisen, </w:t>
      </w:r>
      <w:r>
        <w:rPr>
          <w:color w:val="120104"/>
        </w:rPr>
        <w:t xml:space="preserve">joka </w:t>
      </w:r>
      <w:r>
        <w:rPr>
          <w:color w:val="C660FB"/>
        </w:rPr>
        <w:t xml:space="preserve">antaisi työntekijöille enemmistöosuuden, </w:t>
      </w:r>
      <w:r>
        <w:t xml:space="preserve">tai harkitsemaan </w:t>
      </w:r>
      <w:r>
        <w:rPr>
          <w:color w:val="D48958"/>
        </w:rPr>
        <w:t xml:space="preserve">liiton </w:t>
      </w:r>
      <w:r>
        <w:t xml:space="preserve">johtoryhmän viimeisintä ehdotusta</w:t>
      </w:r>
      <w:r>
        <w:t xml:space="preserve">. </w:t>
      </w:r>
      <w:r>
        <w:rPr>
          <w:color w:val="05AEE8"/>
        </w:rPr>
        <w:t xml:space="preserve">Kyseinen ryhmä </w:t>
      </w:r>
      <w:r>
        <w:rPr>
          <w:color w:val="C3C1BE"/>
        </w:rPr>
        <w:t xml:space="preserve">ei tehnyt virallista tarjousta</w:t>
      </w:r>
      <w:r>
        <w:t xml:space="preserve">, </w:t>
      </w:r>
      <w:r>
        <w:rPr>
          <w:color w:val="C3C1BE"/>
        </w:rPr>
        <w:t xml:space="preserve">vaan </w:t>
      </w:r>
      <w:r>
        <w:t xml:space="preserve">kertoi </w:t>
      </w:r>
      <w:r>
        <w:rPr>
          <w:color w:val="FEFB0A"/>
        </w:rPr>
        <w:t xml:space="preserve">UAL:n neuv</w:t>
      </w:r>
      <w:r>
        <w:t xml:space="preserve">onantajille </w:t>
      </w:r>
      <w:r>
        <w:t xml:space="preserve">ennen </w:t>
      </w:r>
      <w:r>
        <w:rPr>
          <w:color w:val="310106"/>
        </w:rPr>
        <w:t xml:space="preserve">hallituksen</w:t>
      </w:r>
      <w:r>
        <w:t xml:space="preserve"> viimeistä kokousta, että </w:t>
      </w:r>
      <w:r>
        <w:t xml:space="preserve">se valmistelee tarjousta, jonka arvo on 225-240 dollaria osakkeelta. Mutta jälleen kerran he saattavat tarvita </w:t>
      </w:r>
      <w:r>
        <w:rPr>
          <w:color w:val="000D2C"/>
        </w:rPr>
        <w:t xml:space="preserve">mekaanikkojen </w:t>
      </w:r>
      <w:r>
        <w:t xml:space="preserve">apua</w:t>
      </w:r>
      <w:r>
        <w:t xml:space="preserve">. "Luulen, että </w:t>
      </w:r>
      <w:r>
        <w:rPr>
          <w:color w:val="9F98F8"/>
        </w:rPr>
        <w:t xml:space="preserve">tilanteen </w:t>
      </w:r>
      <w:r>
        <w:t xml:space="preserve">dynamiikka </w:t>
      </w:r>
      <w:r>
        <w:t xml:space="preserve">on sellainen, että jotain on tapahduttava", sanoi </w:t>
      </w:r>
      <w:r>
        <w:rPr>
          <w:color w:val="1167D9"/>
        </w:rPr>
        <w:t xml:space="preserve">eräs </w:t>
      </w:r>
      <w:r>
        <w:rPr>
          <w:color w:val="D19012"/>
        </w:rPr>
        <w:t xml:space="preserve">tilanteeseen </w:t>
      </w:r>
      <w:r>
        <w:rPr>
          <w:color w:val="1167D9"/>
        </w:rPr>
        <w:t xml:space="preserve">perehtynyt virkamies</w:t>
      </w:r>
      <w:r>
        <w:t xml:space="preserve">. Hän </w:t>
      </w:r>
      <w:r>
        <w:rPr>
          <w:color w:val="1D0051"/>
        </w:rPr>
        <w:t xml:space="preserve">sanoi, että </w:t>
      </w:r>
      <w:r>
        <w:rPr>
          <w:color w:val="5E7A6A"/>
        </w:rPr>
        <w:t xml:space="preserve">UAL:n </w:t>
      </w:r>
      <w:r>
        <w:rPr>
          <w:color w:val="B7D802"/>
        </w:rPr>
        <w:t xml:space="preserve">hallitus </w:t>
      </w:r>
      <w:r>
        <w:rPr>
          <w:color w:val="826392"/>
        </w:rPr>
        <w:t xml:space="preserve">ja johto </w:t>
      </w:r>
      <w:r>
        <w:rPr>
          <w:color w:val="B29869"/>
        </w:rPr>
        <w:t xml:space="preserve">"eivät voi vain palata" tavanomaisiin tehtäviinsä</w:t>
      </w:r>
      <w:r>
        <w:t xml:space="preserve">. </w:t>
      </w:r>
      <w:r>
        <w:t xml:space="preserve">"</w:t>
      </w:r>
      <w:r>
        <w:rPr>
          <w:color w:val="F7F1DF"/>
        </w:rPr>
        <w:t xml:space="preserve">Lentäjät </w:t>
      </w:r>
      <w:r>
        <w:t xml:space="preserve">eivät anna </w:t>
      </w:r>
      <w:r>
        <w:rPr>
          <w:color w:val="8BE7FC"/>
        </w:rPr>
        <w:t xml:space="preserve">heidän tehdä sitä.</w:t>
      </w:r>
    </w:p>
    <w:p>
      <w:r>
        <w:rPr>
          <w:b/>
        </w:rPr>
        <w:t xml:space="preserve">Asiakirjan numero 713</w:t>
      </w:r>
    </w:p>
    <w:p>
      <w:r>
        <w:rPr>
          <w:b/>
        </w:rPr>
        <w:t xml:space="preserve">Asiakirjan tunniste: wsj1011-001</w:t>
      </w:r>
    </w:p>
    <w:p>
      <w:r>
        <w:rPr>
          <w:color w:val="04640D"/>
        </w:rPr>
        <w:t xml:space="preserve">Delta Air Linesin </w:t>
      </w:r>
      <w:r>
        <w:rPr>
          <w:color w:val="310106"/>
        </w:rPr>
        <w:t xml:space="preserve">voitot </w:t>
      </w:r>
      <w:r>
        <w:rPr>
          <w:color w:val="FEFB0A"/>
        </w:rPr>
        <w:t xml:space="preserve">kasvoivat 33 prosenttia ennätyksellisen korkeiksi </w:t>
      </w:r>
      <w:r>
        <w:rPr>
          <w:color w:val="FB5514"/>
        </w:rPr>
        <w:t xml:space="preserve">ensimmäisellä tilikauden neljänneksellä, mikä on </w:t>
      </w:r>
      <w:r>
        <w:t xml:space="preserve">vastoin alan laskusuuntausta. </w:t>
      </w:r>
      <w:r>
        <w:rPr>
          <w:color w:val="00587F"/>
        </w:rPr>
        <w:t xml:space="preserve">Atlantassa sijaitseva </w:t>
      </w:r>
      <w:r>
        <w:rPr>
          <w:color w:val="E115C0"/>
        </w:rPr>
        <w:t xml:space="preserve">lentoyhtiö</w:t>
      </w:r>
      <w:r>
        <w:rPr>
          <w:color w:val="E115C0"/>
        </w:rPr>
        <w:t xml:space="preserve">, joka on Yhdysvaltojen kolmanneksi suurin, </w:t>
      </w:r>
      <w:r>
        <w:t xml:space="preserve">selitti </w:t>
      </w:r>
      <w:r>
        <w:rPr>
          <w:color w:val="FEFB0A"/>
        </w:rPr>
        <w:t xml:space="preserve">kasvun</w:t>
      </w:r>
      <w:r>
        <w:t xml:space="preserve"> johtuvan </w:t>
      </w:r>
      <w:r>
        <w:t xml:space="preserve">matkustajamäärän kasvusta, uusista kansainvälisistä yhteyksistä ja </w:t>
      </w:r>
      <w:r>
        <w:rPr>
          <w:color w:val="0BC582"/>
        </w:rPr>
        <w:t xml:space="preserve">kilpailevan Eastern Airlinesin </w:t>
      </w:r>
      <w:r>
        <w:t xml:space="preserve">palvelujen leikkauksista, </w:t>
      </w:r>
      <w:r>
        <w:rPr>
          <w:color w:val="0BC582"/>
        </w:rPr>
        <w:t xml:space="preserve">sillä </w:t>
      </w:r>
      <w:r>
        <w:rPr>
          <w:color w:val="FEB8C8"/>
        </w:rPr>
        <w:t xml:space="preserve">Eastern Airlines </w:t>
      </w:r>
      <w:r>
        <w:rPr>
          <w:color w:val="0BC582"/>
        </w:rPr>
        <w:t xml:space="preserve">on konkurssimenettelyssä </w:t>
      </w:r>
      <w:r>
        <w:rPr>
          <w:color w:val="9E8317"/>
        </w:rPr>
        <w:t xml:space="preserve">viime keväänä </w:t>
      </w:r>
      <w:r>
        <w:rPr>
          <w:color w:val="9E8317"/>
        </w:rPr>
        <w:t xml:space="preserve">alkaneen </w:t>
      </w:r>
      <w:r>
        <w:rPr>
          <w:color w:val="9E8317"/>
        </w:rPr>
        <w:t xml:space="preserve">lakon jälkeen</w:t>
      </w:r>
      <w:r>
        <w:t xml:space="preserve">. </w:t>
      </w:r>
      <w:r>
        <w:rPr>
          <w:color w:val="847D81"/>
        </w:rPr>
        <w:t xml:space="preserve">Syyskuun 30. päivänä päättyneellä </w:t>
      </w:r>
      <w:r>
        <w:rPr>
          <w:color w:val="58018B"/>
        </w:rPr>
        <w:t xml:space="preserve">neljänneksellä </w:t>
      </w:r>
      <w:r>
        <w:rPr>
          <w:color w:val="E115C0"/>
        </w:rPr>
        <w:t xml:space="preserve">Delta </w:t>
      </w:r>
      <w:r>
        <w:t xml:space="preserve">ilmoitti </w:t>
      </w:r>
      <w:r>
        <w:rPr>
          <w:color w:val="703B01"/>
        </w:rPr>
        <w:t xml:space="preserve">133,1 miljoonan dollarin eli 2,53 dollarin osakekohtaisen </w:t>
      </w:r>
      <w:r>
        <w:rPr>
          <w:color w:val="B70639"/>
        </w:rPr>
        <w:t xml:space="preserve">nettotuloksen</w:t>
      </w:r>
      <w:r>
        <w:t xml:space="preserve">, </w:t>
      </w:r>
      <w:r>
        <w:t xml:space="preserve">kun se viime vuonna oli 100 miljoonaa dollaria eli 2,03 dollaria osaketta kohti. Liikevaihto nousi 15 prosenttia 1,89 miljardista dollarista 2,17 miljardiin dollariin. </w:t>
      </w:r>
      <w:r>
        <w:rPr>
          <w:color w:val="847D81"/>
        </w:rPr>
        <w:t xml:space="preserve">Neljänneksen aikana </w:t>
      </w:r>
      <w:r>
        <w:rPr>
          <w:color w:val="E115C0"/>
        </w:rPr>
        <w:t xml:space="preserve">Delta </w:t>
      </w:r>
      <w:r>
        <w:t xml:space="preserve">laski liikkeeseen </w:t>
      </w:r>
      <w:r>
        <w:t xml:space="preserve">2,5 miljoonaa </w:t>
      </w:r>
      <w:r>
        <w:t xml:space="preserve">kantaosakettaan Swissairille ja osti takaisin 1,1 miljoonaa osaketta käytettäväksi </w:t>
      </w:r>
      <w:r>
        <w:t xml:space="preserve">etuoikeutettujen osakkeiden myyntiohjelmassaan omille työntekijöilleen. "</w:t>
      </w:r>
      <w:r>
        <w:t xml:space="preserve">Matkustajatulojen erinomainen kasvu on edelleen </w:t>
      </w:r>
      <w:r>
        <w:t xml:space="preserve">avainasemassa </w:t>
      </w:r>
      <w:r>
        <w:rPr>
          <w:color w:val="E115C0"/>
        </w:rPr>
        <w:t xml:space="preserve">Deltan </w:t>
      </w:r>
      <w:r>
        <w:t xml:space="preserve">ennätystuloksen kannalta</w:t>
      </w:r>
      <w:r>
        <w:t xml:space="preserve">", sanoo </w:t>
      </w:r>
      <w:r>
        <w:rPr>
          <w:color w:val="E115C0"/>
        </w:rPr>
        <w:t xml:space="preserve">yhtiön </w:t>
      </w:r>
      <w:r>
        <w:t xml:space="preserve">talousjohtaja Thomas Roeck</w:t>
      </w:r>
      <w:r>
        <w:t xml:space="preserve">. </w:t>
      </w:r>
      <w:r>
        <w:t xml:space="preserve">Matkustajaliikenne </w:t>
      </w:r>
      <w:r>
        <w:t xml:space="preserve">kasvoi 14 prosenttia </w:t>
      </w:r>
      <w:r>
        <w:rPr>
          <w:color w:val="847D81"/>
        </w:rPr>
        <w:t xml:space="preserve">neljänneksellä</w:t>
      </w:r>
      <w:r>
        <w:t xml:space="preserve">, ja voitto matkustajaa kohti kasvoi 2 prosenttia. </w:t>
      </w:r>
      <w:r>
        <w:rPr>
          <w:color w:val="E115C0"/>
        </w:rPr>
        <w:t xml:space="preserve">Delta </w:t>
      </w:r>
      <w:r>
        <w:t xml:space="preserve">hyödynsi </w:t>
      </w:r>
      <w:r>
        <w:rPr>
          <w:color w:val="0BC582"/>
        </w:rPr>
        <w:t xml:space="preserve">muita lentoyhtiöitä enemmän </w:t>
      </w:r>
      <w:r>
        <w:rPr>
          <w:color w:val="0BC582"/>
        </w:rPr>
        <w:t xml:space="preserve">Eastern Airlinesin</w:t>
      </w:r>
      <w:r>
        <w:t xml:space="preserve"> heikkoutta, </w:t>
      </w:r>
      <w:r>
        <w:rPr>
          <w:color w:val="FEB8C8"/>
        </w:rPr>
        <w:t xml:space="preserve">jonka kanssa </w:t>
      </w:r>
      <w:r>
        <w:rPr>
          <w:color w:val="0BC582"/>
        </w:rPr>
        <w:t xml:space="preserve">sillä on yhteinen </w:t>
      </w:r>
      <w:r>
        <w:rPr>
          <w:color w:val="4AFEFA"/>
        </w:rPr>
        <w:t xml:space="preserve">Atlantan </w:t>
      </w:r>
      <w:r>
        <w:rPr>
          <w:color w:val="118B8A"/>
        </w:rPr>
        <w:t xml:space="preserve">solmukohta</w:t>
      </w:r>
      <w:r>
        <w:t xml:space="preserve">. </w:t>
      </w:r>
      <w:r>
        <w:t xml:space="preserve">Vaikka </w:t>
      </w:r>
      <w:r>
        <w:rPr>
          <w:color w:val="0BC582"/>
        </w:rPr>
        <w:t xml:space="preserve">Eastern </w:t>
      </w:r>
      <w:r>
        <w:t xml:space="preserve">on nyt palauttanut noin 80 prosenttia </w:t>
      </w:r>
      <w:r>
        <w:t xml:space="preserve">lennoistaan </w:t>
      </w:r>
      <w:r>
        <w:rPr>
          <w:color w:val="FCB164"/>
        </w:rPr>
        <w:t xml:space="preserve">ennen lakkoa</w:t>
      </w:r>
      <w:r>
        <w:t xml:space="preserve">, </w:t>
      </w:r>
      <w:r>
        <w:rPr>
          <w:color w:val="796EE6"/>
        </w:rPr>
        <w:t xml:space="preserve">tytäryhtiö Texas Air Corp. oli </w:t>
      </w:r>
      <w:r>
        <w:t xml:space="preserve">vasta pääsemässä jaloilleen neljänneksen aikana. </w:t>
      </w:r>
      <w:r>
        <w:rPr>
          <w:color w:val="000D2C"/>
        </w:rPr>
        <w:t xml:space="preserve">Phoenixissa, Arizonassa sijaitseva America West Airlines </w:t>
      </w:r>
      <w:r>
        <w:t xml:space="preserve">raportoi </w:t>
      </w:r>
      <w:r>
        <w:rPr>
          <w:color w:val="53495F"/>
        </w:rPr>
        <w:t xml:space="preserve">kolmannen neljänneksen voiton nousseen 45 prosenttia 5,8 miljoonaan dollariin eli 28 senttiin osakkeelta, kun se viime vuonna oli 4 miljoonaa dollaria eli 24 senttiä osakkeelta</w:t>
      </w:r>
      <w:r>
        <w:t xml:space="preserve">. </w:t>
      </w:r>
      <w:r>
        <w:rPr>
          <w:color w:val="53495F"/>
        </w:rPr>
        <w:t xml:space="preserve">Viimeisimpiin </w:t>
      </w:r>
      <w:r>
        <w:t xml:space="preserve">tuloksiin sisältyy </w:t>
      </w:r>
      <w:r>
        <w:rPr>
          <w:color w:val="F95475"/>
        </w:rPr>
        <w:t xml:space="preserve">2,6 miljoonan dollarin kertaluonteinen maksu </w:t>
      </w:r>
      <w:r>
        <w:rPr>
          <w:color w:val="61FC03"/>
        </w:rPr>
        <w:t xml:space="preserve">"ulkomaiselta yksiköltä</w:t>
      </w:r>
      <w:r>
        <w:t xml:space="preserve">". </w:t>
      </w:r>
      <w:r>
        <w:rPr>
          <w:color w:val="000D2C"/>
        </w:rPr>
        <w:t xml:space="preserve">America West </w:t>
      </w:r>
      <w:r>
        <w:t xml:space="preserve">kieltäytyi </w:t>
      </w:r>
      <w:r>
        <w:t xml:space="preserve">yksilöimästä </w:t>
      </w:r>
      <w:r>
        <w:rPr>
          <w:color w:val="5D9608"/>
        </w:rPr>
        <w:t xml:space="preserve">yhteisöä</w:t>
      </w:r>
      <w:r>
        <w:t xml:space="preserve">, mutta sanoi, että </w:t>
      </w:r>
      <w:r>
        <w:rPr>
          <w:color w:val="5D9608"/>
        </w:rPr>
        <w:t xml:space="preserve">ulkomainen yritys </w:t>
      </w:r>
      <w:r>
        <w:t xml:space="preserve">käytti </w:t>
      </w:r>
      <w:r>
        <w:t xml:space="preserve">tiettyjä veroetuja </w:t>
      </w:r>
      <w:r>
        <w:rPr>
          <w:color w:val="F95475"/>
        </w:rPr>
        <w:t xml:space="preserve">kyseisen maksun yhteydessä </w:t>
      </w:r>
      <w:r>
        <w:rPr>
          <w:color w:val="000D2C"/>
        </w:rPr>
        <w:t xml:space="preserve">America Westin </w:t>
      </w:r>
      <w:r>
        <w:t xml:space="preserve">lentokoneiden ostojen yhteydessä</w:t>
      </w:r>
      <w:r>
        <w:t xml:space="preserve">. Viime vuoden tulokseen sisältyy 1,6 miljoonan dollarin ylimääräinen voitto vaihtovelkakirjalainojen takaisinostosta. Liikevaihto kasvoi 21 % 201,2 miljoonasta dollarista 243,4 miljoonaan dollariin. Viimeisten yhdeksän kuukauden aikana </w:t>
      </w:r>
      <w:r>
        <w:rPr>
          <w:color w:val="000D2C"/>
        </w:rPr>
        <w:t xml:space="preserve">America Westin tulos oli </w:t>
      </w:r>
      <w:r>
        <w:t xml:space="preserve">18,9 miljoonaa dollaria eli 97 senttiä osakkeelta, kun se viime vuonna oli 9,7 miljoonaa dollaria eli 74 senttiä osakkeelta tappiollinen. Liikevaihto nousi 27 prosenttia 563,8 miljoonasta dollarista 715,1 miljoonaan dollariin.</w:t>
      </w:r>
    </w:p>
    <w:p>
      <w:r>
        <w:rPr>
          <w:b/>
        </w:rPr>
        <w:t xml:space="preserve">Asiakirjan numero 714</w:t>
      </w:r>
    </w:p>
    <w:p>
      <w:r>
        <w:rPr>
          <w:b/>
        </w:rPr>
        <w:t xml:space="preserve">Asiakirjan tunniste: wsj1012-001</w:t>
      </w:r>
    </w:p>
    <w:p>
      <w:r>
        <w:t xml:space="preserve">PRINT: </w:t>
      </w:r>
      <w:r>
        <w:rPr>
          <w:color w:val="310106"/>
        </w:rPr>
        <w:t xml:space="preserve">Thomson Corp:n Globe &amp; Mail -sanomalehti </w:t>
      </w:r>
      <w:r>
        <w:t xml:space="preserve">alkaa marraskuussa lähettää koepainoksia valittujen tilaajien fakseihin. Nelisivuinen uutiskatsaus on suunnattu Kanadan ulkopuolella asuville lukijoille tai </w:t>
      </w:r>
      <w:r>
        <w:rPr>
          <w:color w:val="04640D"/>
        </w:rPr>
        <w:t xml:space="preserve">Kanadassa sijaitseville paikkakunnille, </w:t>
      </w:r>
      <w:r>
        <w:rPr>
          <w:color w:val="FEFB0A"/>
        </w:rPr>
        <w:t xml:space="preserve">joissa </w:t>
      </w:r>
      <w:r>
        <w:rPr>
          <w:color w:val="FB5514"/>
        </w:rPr>
        <w:t xml:space="preserve">valtakunnallista sanomalehteä </w:t>
      </w:r>
      <w:r>
        <w:rPr>
          <w:color w:val="04640D"/>
        </w:rPr>
        <w:t xml:space="preserve">ei ole saatavilla julkaisupäivänä</w:t>
      </w:r>
      <w:r>
        <w:t xml:space="preserve">. Yhdysvalloissa Hartford Courant -lehdellä on faksipainos, ja useat muutkin sanomalehdet harkitsevat ajatusta. PROFIILI: </w:t>
      </w:r>
      <w:r>
        <w:rPr>
          <w:color w:val="E115C0"/>
        </w:rPr>
        <w:t xml:space="preserve">Playboy-lehden mainosjohtaja Michael T. Carr </w:t>
      </w:r>
      <w:r>
        <w:rPr>
          <w:color w:val="00587F"/>
        </w:rPr>
        <w:t xml:space="preserve">on nimitetty National Lampoon- ja Heavy Metal -lehtien kustantajaksi George Agoglian seuraajaksi</w:t>
      </w:r>
      <w:r>
        <w:t xml:space="preserve">. </w:t>
      </w:r>
      <w:r>
        <w:t xml:space="preserve">Kyseessä </w:t>
      </w:r>
      <w:r>
        <w:rPr>
          <w:color w:val="00587F"/>
        </w:rPr>
        <w:t xml:space="preserve">oli </w:t>
      </w:r>
      <w:r>
        <w:t xml:space="preserve">ensimmäinen muutos johdossa </w:t>
      </w:r>
      <w:r>
        <w:rPr>
          <w:color w:val="0BC582"/>
        </w:rPr>
        <w:t xml:space="preserve">sitten maaliskuun, </w:t>
      </w:r>
      <w:r>
        <w:rPr>
          <w:color w:val="FEB8C8"/>
        </w:rPr>
        <w:t xml:space="preserve">jolloin </w:t>
      </w:r>
      <w:r>
        <w:rPr>
          <w:color w:val="9E8317"/>
        </w:rPr>
        <w:t xml:space="preserve">elokuvantekijät Daniel Grodnik ja Tim Matheson </w:t>
      </w:r>
      <w:r>
        <w:rPr>
          <w:color w:val="0BC582"/>
        </w:rPr>
        <w:t xml:space="preserve">ottivat </w:t>
      </w:r>
      <w:r>
        <w:rPr>
          <w:color w:val="01190F"/>
        </w:rPr>
        <w:t xml:space="preserve">National Lampoon Inc:</w:t>
      </w:r>
      <w:r>
        <w:rPr>
          <w:color w:val="0BC582"/>
        </w:rPr>
        <w:t xml:space="preserve">n haltuunsa</w:t>
      </w:r>
      <w:r>
        <w:t xml:space="preserve">. </w:t>
      </w:r>
      <w:r>
        <w:rPr>
          <w:color w:val="847D81"/>
        </w:rPr>
        <w:t xml:space="preserve">National Lampoon -lehdelle </w:t>
      </w:r>
      <w:r>
        <w:t xml:space="preserve">etsitään uutta kustantajaa </w:t>
      </w:r>
      <w:r>
        <w:t xml:space="preserve">ja Heavy Metal -lehteä yritetään myydä.</w:t>
      </w:r>
    </w:p>
    <w:p>
      <w:r>
        <w:rPr>
          <w:b/>
        </w:rPr>
        <w:t xml:space="preserve">Asiakirjan numero 715</w:t>
      </w:r>
    </w:p>
    <w:p>
      <w:r>
        <w:rPr>
          <w:b/>
        </w:rPr>
        <w:t xml:space="preserve">Asiakirjan tunniste: wsj1013-001</w:t>
      </w:r>
    </w:p>
    <w:p>
      <w:r>
        <w:rPr>
          <w:color w:val="310106"/>
        </w:rPr>
        <w:t xml:space="preserve">Columbia Savings and Loan Association, </w:t>
      </w:r>
      <w:r>
        <w:rPr>
          <w:color w:val="04640D"/>
        </w:rPr>
        <w:t xml:space="preserve">joka on </w:t>
      </w:r>
      <w:r>
        <w:rPr>
          <w:color w:val="310106"/>
        </w:rPr>
        <w:t xml:space="preserve">ollut vaikeuksissa </w:t>
      </w:r>
      <w:r>
        <w:rPr>
          <w:color w:val="FEFB0A"/>
        </w:rPr>
        <w:t xml:space="preserve">kongressin määräämien säästökassojen kirjanpitomuutosten </w:t>
      </w:r>
      <w:r>
        <w:rPr>
          <w:color w:val="310106"/>
        </w:rPr>
        <w:t xml:space="preserve">ja subprime-lainojen markkinoiden viimeaikaisen romahduksen vuoksi</w:t>
      </w:r>
      <w:r>
        <w:t xml:space="preserve">, raportoi </w:t>
      </w:r>
      <w:r>
        <w:rPr>
          <w:color w:val="FB5514"/>
        </w:rPr>
        <w:t xml:space="preserve">kolmannen vuosineljänneksen </w:t>
      </w:r>
      <w:r>
        <w:rPr>
          <w:color w:val="E115C0"/>
        </w:rPr>
        <w:t xml:space="preserve">226,3 miljoonan dollarin eli 11,57 dollarin osakekohtaisesta tappiosta</w:t>
      </w:r>
      <w:r>
        <w:t xml:space="preserve">. </w:t>
      </w:r>
      <w:r>
        <w:t xml:space="preserve">Vuoden takaisella neljänneksellä </w:t>
      </w:r>
      <w:r>
        <w:rPr>
          <w:color w:val="310106"/>
        </w:rPr>
        <w:t xml:space="preserve">Columbia </w:t>
      </w:r>
      <w:r>
        <w:t xml:space="preserve">teki voittoa 16,3 miljoonaa dollaria eli 37 senttiä osakkeelta. Kokonaisvarat kasvoivat </w:t>
      </w:r>
      <w:r>
        <w:t xml:space="preserve">12,7 miljardiin dollariin </w:t>
      </w:r>
      <w:r>
        <w:rPr>
          <w:color w:val="FB5514"/>
        </w:rPr>
        <w:t xml:space="preserve">viimeisimmällä neljänneksellä </w:t>
      </w:r>
      <w:r>
        <w:t xml:space="preserve">viime vuoden 12,4 miljardista dollarista . </w:t>
      </w:r>
      <w:r>
        <w:rPr>
          <w:color w:val="E115C0"/>
        </w:rPr>
        <w:t xml:space="preserve">Tappio </w:t>
      </w:r>
      <w:r>
        <w:t xml:space="preserve">johtuu 357,5 miljoonan dollarin alaskirjauksista </w:t>
      </w:r>
      <w:r>
        <w:rPr>
          <w:color w:val="00587F"/>
        </w:rPr>
        <w:t xml:space="preserve">4,4 miljardin </w:t>
      </w:r>
      <w:r>
        <w:rPr>
          <w:color w:val="00587F"/>
        </w:rPr>
        <w:t xml:space="preserve">dollarin </w:t>
      </w:r>
      <w:r>
        <w:t xml:space="preserve">sijoitussalkusta, </w:t>
      </w:r>
      <w:r>
        <w:rPr>
          <w:color w:val="0BC582"/>
        </w:rPr>
        <w:t xml:space="preserve">joka </w:t>
      </w:r>
      <w:r>
        <w:rPr>
          <w:color w:val="00587F"/>
        </w:rPr>
        <w:t xml:space="preserve">sisältää noin 3,7 miljardin dollarin arvosta roskalainoja, 400 miljoonan dollarin arvosta etuoikeutettuja osakkeita ja valtion arvopapereita</w:t>
      </w:r>
      <w:r>
        <w:t xml:space="preserve">. </w:t>
      </w:r>
      <w:r>
        <w:rPr>
          <w:color w:val="310106"/>
        </w:rPr>
        <w:t xml:space="preserve">Columbia </w:t>
      </w:r>
      <w:r>
        <w:t xml:space="preserve">kiittää </w:t>
      </w:r>
      <w:r>
        <w:t xml:space="preserve">viime vuosien vahvaa kasvuaan </w:t>
      </w:r>
      <w:r>
        <w:rPr>
          <w:color w:val="9E8317"/>
        </w:rPr>
        <w:t xml:space="preserve">subprime-lainojen salkustaan, joka </w:t>
      </w:r>
      <w:r>
        <w:rPr>
          <w:color w:val="01190F"/>
        </w:rPr>
        <w:t xml:space="preserve">on </w:t>
      </w:r>
      <w:r>
        <w:rPr>
          <w:color w:val="9E8317"/>
        </w:rPr>
        <w:t xml:space="preserve">suurin kaikista yhdysvaltalaisista säästölaitoksista</w:t>
      </w:r>
      <w:r>
        <w:t xml:space="preserve">. </w:t>
      </w:r>
      <w:r>
        <w:t xml:space="preserve">Suurin osa </w:t>
      </w:r>
      <w:r>
        <w:rPr>
          <w:color w:val="310106"/>
        </w:rPr>
        <w:t xml:space="preserve">Columbian </w:t>
      </w:r>
      <w:r>
        <w:t xml:space="preserve">subprime-lainojen kaupasta tapahtui </w:t>
      </w:r>
      <w:r>
        <w:rPr>
          <w:color w:val="310106"/>
        </w:rPr>
        <w:t xml:space="preserve">sen </w:t>
      </w:r>
      <w:r>
        <w:t xml:space="preserve">Beverly Hillsin naapurin </w:t>
      </w:r>
      <w:r>
        <w:t xml:space="preserve">Drexel Burnham Lambert Inc:n high yield -osaston kautta.</w:t>
      </w:r>
      <w:r>
        <w:t xml:space="preserve"> Yhdeksän kuukauden aikana tappiota kertyi 212 miljoonaa dollaria eli 10,83 dollaria osakkeelta, kun viime vuonna nettovoitto oli 48,7 miljoonaa dollaria eli 1,11 dollaria osakkeelta. Tulokseen sisältyy </w:t>
      </w:r>
      <w:r>
        <w:t xml:space="preserve">130,2 miljoonan dollarin </w:t>
      </w:r>
      <w:r>
        <w:t xml:space="preserve">alaskirjaus </w:t>
      </w:r>
      <w:r>
        <w:rPr>
          <w:color w:val="847D81"/>
        </w:rPr>
        <w:t xml:space="preserve">high yield -salkun </w:t>
      </w:r>
      <w:r>
        <w:rPr>
          <w:color w:val="847D81"/>
        </w:rPr>
        <w:t xml:space="preserve">arvopapereista </w:t>
      </w:r>
      <w:r>
        <w:rPr>
          <w:color w:val="847D81"/>
        </w:rPr>
        <w:t xml:space="preserve">niiden </w:t>
      </w:r>
      <w:r>
        <w:t xml:space="preserve">hankinta- tai markkinahinnan </w:t>
      </w:r>
      <w:r>
        <w:t xml:space="preserve">alarajaan. </w:t>
      </w:r>
      <w:r>
        <w:rPr>
          <w:color w:val="58018B"/>
        </w:rPr>
        <w:t xml:space="preserve">Columbia </w:t>
      </w:r>
      <w:r>
        <w:rPr>
          <w:color w:val="B70639"/>
        </w:rPr>
        <w:t xml:space="preserve">lisäsi myös </w:t>
      </w:r>
      <w:r>
        <w:rPr>
          <w:color w:val="B70639"/>
        </w:rPr>
        <w:t xml:space="preserve">227,3 miljoonaa dollaria </w:t>
      </w:r>
      <w:r>
        <w:rPr>
          <w:color w:val="703B01"/>
        </w:rPr>
        <w:t xml:space="preserve">salkun tappiovarauksiin</w:t>
      </w:r>
      <w:r>
        <w:t xml:space="preserve">, mikä </w:t>
      </w:r>
      <w:r>
        <w:rPr>
          <w:color w:val="B70639"/>
        </w:rPr>
        <w:t xml:space="preserve">kasvatti </w:t>
      </w:r>
      <w:r>
        <w:rPr>
          <w:color w:val="118B8A"/>
        </w:rPr>
        <w:t xml:space="preserve">vararahastoa </w:t>
      </w:r>
      <w:r>
        <w:rPr>
          <w:color w:val="4AFEFA"/>
        </w:rPr>
        <w:t xml:space="preserve">300 miljoonaan dollariin eli noin 6,7 prosenttiin koko salkusta </w:t>
      </w:r>
      <w:r>
        <w:rPr>
          <w:color w:val="F7F1DF"/>
        </w:rPr>
        <w:t xml:space="preserve">30. syyskuuta</w:t>
      </w:r>
      <w:r>
        <w:t xml:space="preserve">. 30. kesäkuuta </w:t>
      </w:r>
      <w:r>
        <w:rPr>
          <w:color w:val="118B8A"/>
        </w:rPr>
        <w:t xml:space="preserve">tappiovararaus </w:t>
      </w:r>
      <w:r>
        <w:t xml:space="preserve">oli </w:t>
      </w:r>
      <w:r>
        <w:t xml:space="preserve">108,3 miljoonaa </w:t>
      </w:r>
      <w:r>
        <w:t xml:space="preserve">dollaria. </w:t>
      </w:r>
      <w:r>
        <w:rPr>
          <w:color w:val="310106"/>
        </w:rPr>
        <w:t xml:space="preserve">Säästölaitosten </w:t>
      </w:r>
      <w:r>
        <w:t xml:space="preserve">virkamiesten </w:t>
      </w:r>
      <w:r>
        <w:t xml:space="preserve">mukaan </w:t>
      </w:r>
      <w:r>
        <w:rPr>
          <w:color w:val="4AFEFA"/>
        </w:rPr>
        <w:t xml:space="preserve">300 miljoonan dollarin varausta </w:t>
      </w:r>
      <w:r>
        <w:t xml:space="preserve">tarkistetaan neljännesvuosittain likvidointien määrän ja markkinaolosuhteiden mukaan. Tarkistukset </w:t>
      </w:r>
      <w:r>
        <w:rPr>
          <w:color w:val="FCB164"/>
        </w:rPr>
        <w:t xml:space="preserve">perustuvat hiljattain annettuun säästölaitoksille myönnettävää rahoitustukea koskevaan lainsäädäntöön, jonka </w:t>
      </w:r>
      <w:r>
        <w:rPr>
          <w:color w:val="FCB164"/>
        </w:rPr>
        <w:t xml:space="preserve">mukaan </w:t>
      </w:r>
      <w:r>
        <w:rPr>
          <w:color w:val="000D2C"/>
        </w:rPr>
        <w:t xml:space="preserve">säästölaitosten on luovuttava korkeatuottoisiin joukkovelkakirjalainoihin tehdyistä sijoituksista vuoteen 1994 </w:t>
      </w:r>
      <w:r>
        <w:rPr>
          <w:color w:val="000D2C"/>
        </w:rPr>
        <w:t xml:space="preserve">mennessä</w:t>
      </w:r>
      <w:r>
        <w:t xml:space="preserve">. </w:t>
      </w:r>
      <w:r>
        <w:rPr>
          <w:color w:val="310106"/>
        </w:rPr>
        <w:t xml:space="preserve">Columbia </w:t>
      </w:r>
      <w:r>
        <w:t xml:space="preserve">ei aiemmin joutunut oikaisemaan </w:t>
      </w:r>
      <w:r>
        <w:rPr>
          <w:color w:val="F95475"/>
        </w:rPr>
        <w:t xml:space="preserve">subprime-lainojensa </w:t>
      </w:r>
      <w:r>
        <w:rPr>
          <w:color w:val="53495F"/>
        </w:rPr>
        <w:t xml:space="preserve">kirjanpitoarvoja </w:t>
      </w:r>
      <w:r>
        <w:t xml:space="preserve">markkinahintojen laskun huomioon ottamiseksi, koska se </w:t>
      </w:r>
      <w:r>
        <w:t xml:space="preserve">piti </w:t>
      </w:r>
      <w:r>
        <w:rPr>
          <w:color w:val="61FC03"/>
        </w:rPr>
        <w:t xml:space="preserve">niitä </w:t>
      </w:r>
      <w:r>
        <w:t xml:space="preserve">pitkäaikaisina sijoituksina. Koska </w:t>
      </w:r>
      <w:r>
        <w:rPr>
          <w:color w:val="310106"/>
        </w:rPr>
        <w:t xml:space="preserve">Columbian </w:t>
      </w:r>
      <w:r>
        <w:t xml:space="preserve">on nyt </w:t>
      </w:r>
      <w:r>
        <w:t xml:space="preserve">myytävä nämä joukkovelkakirjalainat viiden vuoden kuluessa, kirjanpitosäännöt edellyttävät, että </w:t>
      </w:r>
      <w:r>
        <w:rPr>
          <w:color w:val="310106"/>
        </w:rPr>
        <w:t xml:space="preserve">säästölaitos </w:t>
      </w:r>
      <w:r>
        <w:t xml:space="preserve">arvostaa joukkovelkakirjalainat osto- tai markkinahinnan alempaan arvoon. </w:t>
      </w:r>
      <w:r>
        <w:rPr>
          <w:color w:val="DE98FD"/>
        </w:rPr>
        <w:t xml:space="preserve">Säästöpankkiviranomaisten </w:t>
      </w:r>
      <w:r>
        <w:t xml:space="preserve">mukaan </w:t>
      </w:r>
      <w:r>
        <w:rPr>
          <w:color w:val="310106"/>
        </w:rPr>
        <w:t xml:space="preserve">Columbia </w:t>
      </w:r>
      <w:r>
        <w:t xml:space="preserve">voi tulevassa strategiassaan </w:t>
      </w:r>
      <w:r>
        <w:t xml:space="preserve">laajentaa </w:t>
      </w:r>
      <w:r>
        <w:t xml:space="preserve">liiketoimintaansa kaupalliseen luotonantoon tai ulkoiseen sijoitusten hallinnointiin tai tehostaa perinteistä säästöpankkitoimintaansa. </w:t>
      </w:r>
      <w:r>
        <w:rPr>
          <w:color w:val="98A088"/>
        </w:rPr>
        <w:t xml:space="preserve">Neljännesvuositulokseen </w:t>
      </w:r>
      <w:r>
        <w:t xml:space="preserve">vaikuttavat myös </w:t>
      </w:r>
      <w:r>
        <w:t xml:space="preserve">21,4 miljoonan dollarin kertaluonteiset tappiot Kaliforniassa sijaitsevista liikekiinteistöistä. </w:t>
      </w:r>
      <w:r>
        <w:rPr>
          <w:color w:val="248AD0"/>
        </w:rPr>
        <w:t xml:space="preserve">Säästöpankin </w:t>
      </w:r>
      <w:r>
        <w:rPr>
          <w:color w:val="4F584E"/>
        </w:rPr>
        <w:t xml:space="preserve">puheenjohtaja </w:t>
      </w:r>
      <w:r>
        <w:rPr>
          <w:color w:val="4F584E"/>
        </w:rPr>
        <w:t xml:space="preserve">Thomas Spiegel </w:t>
      </w:r>
      <w:r>
        <w:t xml:space="preserve">sanoi lausunnossaan, että </w:t>
      </w:r>
      <w:r>
        <w:rPr>
          <w:color w:val="310106"/>
        </w:rPr>
        <w:t xml:space="preserve">säästöpankki </w:t>
      </w:r>
      <w:r>
        <w:t xml:space="preserve">on </w:t>
      </w:r>
      <w:r>
        <w:t xml:space="preserve">"pettynyt" </w:t>
      </w:r>
      <w:r>
        <w:rPr>
          <w:color w:val="5C5300"/>
        </w:rPr>
        <w:t xml:space="preserve">kirjanpitomuutosten </w:t>
      </w:r>
      <w:r>
        <w:t xml:space="preserve">vaikutuksiin</w:t>
      </w:r>
      <w:r>
        <w:t xml:space="preserve">. </w:t>
      </w:r>
      <w:r>
        <w:t xml:space="preserve">Hänen mukaansa </w:t>
      </w:r>
      <w:r>
        <w:rPr>
          <w:color w:val="310106"/>
        </w:rPr>
        <w:t xml:space="preserve">Columbia </w:t>
      </w:r>
      <w:r>
        <w:t xml:space="preserve">on kuitenkin edelleen </w:t>
      </w:r>
      <w:r>
        <w:t xml:space="preserve">"yksi </w:t>
      </w:r>
      <w:r>
        <w:rPr>
          <w:color w:val="310106"/>
        </w:rPr>
        <w:t xml:space="preserve">toimialansa </w:t>
      </w:r>
      <w:r>
        <w:t xml:space="preserve">parhaiten pääomitetuista säästölaitoksista", joka perustuu </w:t>
      </w:r>
      <w:r>
        <w:rPr>
          <w:color w:val="310106"/>
        </w:rPr>
        <w:t xml:space="preserve">sen </w:t>
      </w:r>
      <w:r>
        <w:t xml:space="preserve">varallisuuden ja aineellisen omaisuuden </w:t>
      </w:r>
      <w:r>
        <w:t xml:space="preserve">taloudelliseen arvoon</w:t>
      </w:r>
      <w:r>
        <w:t xml:space="preserve">. </w:t>
      </w:r>
      <w:r>
        <w:rPr>
          <w:color w:val="310106"/>
        </w:rPr>
        <w:t xml:space="preserve">Columbia </w:t>
      </w:r>
      <w:r>
        <w:t xml:space="preserve">julkisti </w:t>
      </w:r>
      <w:r>
        <w:rPr>
          <w:color w:val="98A088"/>
        </w:rPr>
        <w:t xml:space="preserve">tulokset </w:t>
      </w:r>
      <w:r>
        <w:rPr>
          <w:color w:val="9F6551"/>
        </w:rPr>
        <w:t xml:space="preserve">pörssin </w:t>
      </w:r>
      <w:r>
        <w:t xml:space="preserve">sulkeuduttua</w:t>
      </w:r>
      <w:r>
        <w:t xml:space="preserve">. </w:t>
      </w:r>
      <w:r>
        <w:rPr>
          <w:color w:val="BCFEC6"/>
        </w:rPr>
        <w:t xml:space="preserve">Sen </w:t>
      </w:r>
      <w:r>
        <w:rPr>
          <w:color w:val="932C70"/>
        </w:rPr>
        <w:t xml:space="preserve">osakkeet </w:t>
      </w:r>
      <w:r>
        <w:t xml:space="preserve">sulkeutuivat </w:t>
      </w:r>
      <w:r>
        <w:rPr>
          <w:color w:val="9F6551"/>
        </w:rPr>
        <w:t xml:space="preserve">New Yorkin pörssin </w:t>
      </w:r>
      <w:r>
        <w:t xml:space="preserve">yhdistetyssä kaupankäynnissä </w:t>
      </w:r>
      <w:r>
        <w:rPr>
          <w:color w:val="2B1B04"/>
        </w:rPr>
        <w:t xml:space="preserve">5125 dollariin kappaleelta </w:t>
      </w:r>
      <w:r>
        <w:t xml:space="preserve">eli </w:t>
      </w:r>
      <w:r>
        <w:t xml:space="preserve">37,5 senttiä </w:t>
      </w:r>
      <w:r>
        <w:rPr>
          <w:color w:val="2B1B04"/>
        </w:rPr>
        <w:t xml:space="preserve">miinuksella. </w:t>
      </w:r>
      <w:r>
        <w:rPr>
          <w:color w:val="AE7AA1"/>
        </w:rPr>
        <w:t xml:space="preserve">Columbian </w:t>
      </w:r>
      <w:r>
        <w:rPr>
          <w:color w:val="D4C67A"/>
        </w:rPr>
        <w:t xml:space="preserve">osakekurssi </w:t>
      </w:r>
      <w:r>
        <w:t xml:space="preserve">on </w:t>
      </w:r>
      <w:r>
        <w:t xml:space="preserve">lähes puolittunut </w:t>
      </w:r>
      <w:r>
        <w:rPr>
          <w:color w:val="C2A393"/>
        </w:rPr>
        <w:t xml:space="preserve">elokuusta, jolloin </w:t>
      </w:r>
      <w:r>
        <w:rPr>
          <w:color w:val="0232FD"/>
        </w:rPr>
        <w:t xml:space="preserve">sitä </w:t>
      </w:r>
      <w:r>
        <w:rPr>
          <w:color w:val="C2A393"/>
        </w:rPr>
        <w:t xml:space="preserve">myytiin noin 10 dollarilla, </w:t>
      </w:r>
      <w:r>
        <w:t xml:space="preserve">koska sijoittajat ilmeisesti ymmärsivät, </w:t>
      </w:r>
      <w:r>
        <w:t xml:space="preserve">että </w:t>
      </w:r>
      <w:r>
        <w:rPr>
          <w:color w:val="310106"/>
        </w:rPr>
        <w:t xml:space="preserve">säästöyhtiö </w:t>
      </w:r>
      <w:r>
        <w:t xml:space="preserve">joutuisi tekemään suuria alaskirjauksia. </w:t>
      </w:r>
      <w:r>
        <w:rPr>
          <w:color w:val="B5AFC4"/>
        </w:rPr>
        <w:t xml:space="preserve">Hinta </w:t>
      </w:r>
      <w:r>
        <w:t xml:space="preserve">on laskenut nopeasti kahden viime viikon aikana </w:t>
      </w:r>
      <w:r>
        <w:rPr>
          <w:color w:val="6A3A35"/>
        </w:rPr>
        <w:t xml:space="preserve">9. lokakuuta voimassa ol</w:t>
      </w:r>
      <w:r>
        <w:rPr>
          <w:color w:val="BA6801"/>
        </w:rPr>
        <w:t xml:space="preserve">leesta </w:t>
      </w:r>
      <w:r>
        <w:rPr>
          <w:color w:val="6A3A35"/>
        </w:rPr>
        <w:t xml:space="preserve">8 dollarin osakekohtaisesta hinnasta</w:t>
      </w:r>
      <w:r>
        <w:t xml:space="preserve">. </w:t>
      </w:r>
      <w:r>
        <w:rPr>
          <w:color w:val="16C0D0"/>
        </w:rPr>
        <w:t xml:space="preserve">Säästölaitosten </w:t>
      </w:r>
      <w:r>
        <w:rPr>
          <w:color w:val="168E5C"/>
        </w:rPr>
        <w:t xml:space="preserve">virkamiehet </w:t>
      </w:r>
      <w:r>
        <w:t xml:space="preserve">sanoivat, etteivät he tiedä, kuinka nopeasti </w:t>
      </w:r>
      <w:r>
        <w:rPr>
          <w:color w:val="310106"/>
        </w:rPr>
        <w:t xml:space="preserve">Columbia </w:t>
      </w:r>
      <w:r>
        <w:t xml:space="preserve">luopuu subprime-obligaatioista, koska liittovaltion säännöksiä, kuten niitä</w:t>
      </w:r>
      <w:r>
        <w:rPr>
          <w:color w:val="C62100"/>
        </w:rPr>
        <w:t xml:space="preserve">, jotka </w:t>
      </w:r>
      <w:r>
        <w:t xml:space="preserve">antaisivat </w:t>
      </w:r>
      <w:r>
        <w:rPr>
          <w:color w:val="014347"/>
        </w:rPr>
        <w:t xml:space="preserve">säästölaitoksille </w:t>
      </w:r>
      <w:r>
        <w:t xml:space="preserve">mahdollisuuden </w:t>
      </w:r>
      <w:r>
        <w:t xml:space="preserve">jatkaa kyseisten obligaatioiden hallussapitoa erikseen pääomitetuissa tytäryhtiöissä, </w:t>
      </w:r>
      <w:r>
        <w:t xml:space="preserve">ei ole vielä viimeistelty</w:t>
      </w:r>
      <w:r>
        <w:t xml:space="preserve">. </w:t>
      </w:r>
      <w:r>
        <w:rPr>
          <w:color w:val="310106"/>
        </w:rPr>
        <w:t xml:space="preserve">Säästöpankkiviranomaisten </w:t>
      </w:r>
      <w:r>
        <w:t xml:space="preserve">mukaan </w:t>
      </w:r>
      <w:r>
        <w:rPr>
          <w:color w:val="310106"/>
        </w:rPr>
        <w:t xml:space="preserve">Columbialla </w:t>
      </w:r>
      <w:r>
        <w:t xml:space="preserve">ei </w:t>
      </w:r>
      <w:r>
        <w:t xml:space="preserve">pitäisi olla </w:t>
      </w:r>
      <w:r>
        <w:t xml:space="preserve">vaikeuksia täyttää lakisääteisiä pääomavaatimuksia </w:t>
      </w:r>
      <w:r>
        <w:rPr>
          <w:color w:val="233809"/>
        </w:rPr>
        <w:t xml:space="preserve">huolimatta </w:t>
      </w:r>
      <w:r>
        <w:t xml:space="preserve">suurista varannoista ja arvonalennuksista sekä </w:t>
      </w:r>
      <w:r>
        <w:rPr>
          <w:color w:val="42083B"/>
        </w:rPr>
        <w:t xml:space="preserve">tiukemmista säännöksistä, joiden </w:t>
      </w:r>
      <w:r>
        <w:rPr>
          <w:color w:val="82785D"/>
        </w:rPr>
        <w:t xml:space="preserve">odotetaan tulevan </w:t>
      </w:r>
      <w:r>
        <w:rPr>
          <w:color w:val="42083B"/>
        </w:rPr>
        <w:t xml:space="preserve">voimaan vuoden loppuun mennessä. </w:t>
      </w:r>
      <w:r>
        <w:rPr>
          <w:color w:val="F7F1DF"/>
        </w:rPr>
        <w:t xml:space="preserve">Syyskuun 30. päivänä </w:t>
      </w:r>
      <w:r>
        <w:rPr>
          <w:color w:val="310106"/>
        </w:rPr>
        <w:t xml:space="preserve">pankin </w:t>
      </w:r>
      <w:r>
        <w:t xml:space="preserve">aineellisen oman pääoman </w:t>
      </w:r>
      <w:r>
        <w:t xml:space="preserve">suhde </w:t>
      </w:r>
      <w:r>
        <w:rPr>
          <w:color w:val="023087"/>
        </w:rPr>
        <w:t xml:space="preserve">taseen loppusummaan </w:t>
      </w:r>
      <w:r>
        <w:t xml:space="preserve">oli </w:t>
      </w:r>
      <w:r>
        <w:t xml:space="preserve">3,6 prosenttia, ja </w:t>
      </w:r>
      <w:r>
        <w:rPr>
          <w:color w:val="023087"/>
        </w:rPr>
        <w:t xml:space="preserve">oma pääoma </w:t>
      </w:r>
      <w:r>
        <w:t xml:space="preserve">oli 457,9 miljoonaa dollaria. </w:t>
      </w:r>
      <w:r>
        <w:rPr>
          <w:color w:val="310106"/>
        </w:rPr>
        <w:t xml:space="preserve">Säästöpankki </w:t>
      </w:r>
      <w:r>
        <w:t xml:space="preserve">korosti, että sillä on suuri salkku kantaosakkeita, jotka on laskettu liikkeeseen </w:t>
      </w:r>
      <w:r>
        <w:rPr>
          <w:color w:val="310106"/>
        </w:rPr>
        <w:t xml:space="preserve">yritysten </w:t>
      </w:r>
      <w:r>
        <w:t xml:space="preserve">rakenneuudistusten </w:t>
      </w:r>
      <w:r>
        <w:t xml:space="preserve">ja </w:t>
      </w:r>
      <w:r>
        <w:rPr>
          <w:color w:val="B7DAD2"/>
        </w:rPr>
        <w:t xml:space="preserve">velkojen hankinnan yhteydessä ja </w:t>
      </w:r>
      <w:r>
        <w:rPr>
          <w:color w:val="196956"/>
        </w:rPr>
        <w:t xml:space="preserve">joiden </w:t>
      </w:r>
      <w:r>
        <w:rPr>
          <w:color w:val="B7DAD2"/>
        </w:rPr>
        <w:t xml:space="preserve">kirjanpitoarvo on 90 miljoonaa dollaria</w:t>
      </w:r>
      <w:r>
        <w:t xml:space="preserve">. Vaikka </w:t>
      </w:r>
      <w:r>
        <w:t xml:space="preserve">monia näihin arvopapereihin liittyviä kauppoja ei ole vielä saatettu päätökseen, </w:t>
      </w:r>
      <w:r>
        <w:rPr>
          <w:color w:val="310106"/>
        </w:rPr>
        <w:t xml:space="preserve">Columbia </w:t>
      </w:r>
      <w:r>
        <w:t xml:space="preserve">on ilmoittanut, että näiden omaisuuserien myynnistä saatava lopullinen voitto on 200-300 miljoonaa dollaria. </w:t>
      </w:r>
      <w:r>
        <w:rPr>
          <w:color w:val="310106"/>
        </w:rPr>
        <w:t xml:space="preserve">Columbialla </w:t>
      </w:r>
      <w:r>
        <w:t xml:space="preserve">on myös </w:t>
      </w:r>
      <w:r>
        <w:t xml:space="preserve">yli 70 miljoonan dollarin realisoitumattomat voitot julkisessa kantaosakesalkussaan. </w:t>
      </w:r>
      <w:r>
        <w:rPr>
          <w:color w:val="8C41BB"/>
        </w:rPr>
        <w:t xml:space="preserve">Tämän artikkelin on </w:t>
      </w:r>
      <w:r>
        <w:t xml:space="preserve">kirjoittanut David B. Hilder New Yorkissa.</w:t>
      </w:r>
    </w:p>
    <w:p>
      <w:r>
        <w:rPr>
          <w:b/>
        </w:rPr>
        <w:t xml:space="preserve">Asiakirjan numero 716</w:t>
      </w:r>
    </w:p>
    <w:p>
      <w:r>
        <w:rPr>
          <w:b/>
        </w:rPr>
        <w:t xml:space="preserve">Asiakirjan tunniste: wsj1014-001</w:t>
      </w:r>
    </w:p>
    <w:p>
      <w:r>
        <w:rPr>
          <w:color w:val="310106"/>
        </w:rPr>
        <w:t xml:space="preserve">Anheuser-Busch Cos. </w:t>
      </w:r>
      <w:r>
        <w:rPr>
          <w:color w:val="04640D"/>
        </w:rPr>
        <w:t xml:space="preserve">kertoi </w:t>
      </w:r>
      <w:r>
        <w:rPr>
          <w:color w:val="FEFB0A"/>
        </w:rPr>
        <w:t xml:space="preserve">aikovansa tehdä aggressiivisesti alennuksia </w:t>
      </w:r>
      <w:r>
        <w:rPr>
          <w:color w:val="FEFB0A"/>
        </w:rPr>
        <w:t xml:space="preserve">suurimmille olutmerkeilleen</w:t>
      </w:r>
      <w:r>
        <w:t xml:space="preserve">, mikä </w:t>
      </w:r>
      <w:r>
        <w:rPr>
          <w:color w:val="04640D"/>
        </w:rPr>
        <w:t xml:space="preserve">luo pohjan </w:t>
      </w:r>
      <w:r>
        <w:t xml:space="preserve">mahdollisesti kovalle hintasodalle, kun nousevan teollisuuden kasvu hidastuu edelleen. </w:t>
      </w:r>
      <w:r>
        <w:rPr>
          <w:color w:val="E115C0"/>
        </w:rPr>
        <w:t xml:space="preserve">Anheuser, maailman suurin oluenvalmistaja ja Yhdysvaltojen markkinoiden suurin valmistaja</w:t>
      </w:r>
      <w:r>
        <w:t xml:space="preserve">, on aiemmin ollut haluton käyttämään hinnanalennuksia keinona lisätä myyntiä. Kun teollisuudenalan myynnin kasvun huumaavat päivät ovat kuitenkin ohi, kerran yksittäisistä ja lyhyistä alennuksista on tulossa yleisiä kilpailuaseita olutalalla. </w:t>
      </w:r>
      <w:r>
        <w:rPr>
          <w:color w:val="E115C0"/>
        </w:rPr>
        <w:t xml:space="preserve">Anheuserin </w:t>
      </w:r>
      <w:r>
        <w:t xml:space="preserve">kilpailijat tarjosivat kesän aikana </w:t>
      </w:r>
      <w:r>
        <w:t xml:space="preserve">alennuksia, joiden </w:t>
      </w:r>
      <w:r>
        <w:rPr>
          <w:color w:val="00587F"/>
        </w:rPr>
        <w:t xml:space="preserve">tasoa ja laajuutta </w:t>
      </w:r>
      <w:r>
        <w:rPr>
          <w:color w:val="00587F"/>
        </w:rPr>
        <w:t xml:space="preserve">alan tarkkailijat eivät ole </w:t>
      </w:r>
      <w:r>
        <w:rPr>
          <w:color w:val="00587F"/>
        </w:rPr>
        <w:t xml:space="preserve">nähneet pitkään aikaan</w:t>
      </w:r>
      <w:r>
        <w:t xml:space="preserve">. </w:t>
      </w:r>
      <w:r>
        <w:t xml:space="preserve">Eräät asiantuntijat ennustavat nyt, että </w:t>
      </w:r>
      <w:r>
        <w:rPr>
          <w:color w:val="E115C0"/>
        </w:rPr>
        <w:t xml:space="preserve">Anheuserin </w:t>
      </w:r>
      <w:r>
        <w:t xml:space="preserve">tulo markkinoille </w:t>
      </w:r>
      <w:r>
        <w:t xml:space="preserve">aiheuttaa lyhyellä aikavälillä voitto-ongelmia kaikille alan toimijoille. </w:t>
      </w:r>
      <w:r>
        <w:rPr>
          <w:color w:val="E115C0"/>
        </w:rPr>
        <w:t xml:space="preserve">St. Louisissa sijaitseva </w:t>
      </w:r>
      <w:r>
        <w:rPr>
          <w:color w:val="E115C0"/>
        </w:rPr>
        <w:t xml:space="preserve">yhtiö </w:t>
      </w:r>
      <w:r>
        <w:t xml:space="preserve">sanoi, että sen </w:t>
      </w:r>
      <w:r>
        <w:rPr>
          <w:color w:val="9E8317"/>
        </w:rPr>
        <w:t xml:space="preserve">pääkilpailijat</w:t>
      </w:r>
      <w:r>
        <w:rPr>
          <w:color w:val="01190F"/>
        </w:rPr>
        <w:t xml:space="preserve">, </w:t>
      </w:r>
      <w:r>
        <w:rPr>
          <w:color w:val="847D81"/>
        </w:rPr>
        <w:t xml:space="preserve">Philip Morris Co:n Miller Brewing -yksikkö </w:t>
      </w:r>
      <w:r>
        <w:rPr>
          <w:color w:val="01190F"/>
        </w:rPr>
        <w:t xml:space="preserve">ja Adolph Coors Co </w:t>
      </w:r>
      <w:r>
        <w:t xml:space="preserve">ovat </w:t>
      </w:r>
      <w:r>
        <w:t xml:space="preserve">"noudattaneet jatkuvaa ja syvää alennuspolitiikkaa vähintään 18 kuukauden ajan" premium-brändiensä </w:t>
      </w:r>
      <w:r>
        <w:t xml:space="preserve">osalta </w:t>
      </w:r>
      <w:r>
        <w:t xml:space="preserve">hinnoittelemalla 12-packit jopa 25 senttiä </w:t>
      </w:r>
      <w:r>
        <w:rPr>
          <w:color w:val="E115C0"/>
        </w:rPr>
        <w:t xml:space="preserve">Anheuserin Budweiseria</w:t>
      </w:r>
      <w:r>
        <w:t xml:space="preserve"> halvemmalla monilla markkinoilla</w:t>
      </w:r>
      <w:r>
        <w:t xml:space="preserve">. </w:t>
      </w:r>
      <w:r>
        <w:rPr>
          <w:color w:val="E115C0"/>
        </w:rPr>
        <w:t xml:space="preserve">Anheuser </w:t>
      </w:r>
      <w:r>
        <w:t xml:space="preserve">sanoi, että </w:t>
      </w:r>
      <w:r>
        <w:rPr>
          <w:color w:val="B70639"/>
        </w:rPr>
        <w:t xml:space="preserve">sen </w:t>
      </w:r>
      <w:r>
        <w:rPr>
          <w:color w:val="703B01"/>
        </w:rPr>
        <w:t xml:space="preserve">alennuspolitiikka </w:t>
      </w:r>
      <w:r>
        <w:t xml:space="preserve">merkitsisi lähinnä sitä, että kilpailijat seuraisivat tällaisia toimia markkinakohtaisesti. </w:t>
      </w:r>
      <w:r>
        <w:rPr>
          <w:color w:val="E115C0"/>
        </w:rPr>
        <w:t xml:space="preserve">Anheuser-Busch </w:t>
      </w:r>
      <w:r>
        <w:t xml:space="preserve">ilmoitti </w:t>
      </w:r>
      <w:r>
        <w:rPr>
          <w:color w:val="118B8A"/>
        </w:rPr>
        <w:t xml:space="preserve">suunnitelmastaan </w:t>
      </w:r>
      <w:r>
        <w:t xml:space="preserve">samaan aikaan, </w:t>
      </w:r>
      <w:r>
        <w:rPr>
          <w:color w:val="4AFEFA"/>
        </w:rPr>
        <w:t xml:space="preserve">kun </w:t>
      </w:r>
      <w:r>
        <w:rPr>
          <w:color w:val="FCB164"/>
        </w:rPr>
        <w:t xml:space="preserve">se </w:t>
      </w:r>
      <w:r>
        <w:rPr>
          <w:color w:val="4AFEFA"/>
        </w:rPr>
        <w:t xml:space="preserve">ilmoitti, että </w:t>
      </w:r>
      <w:r>
        <w:rPr>
          <w:color w:val="796EE6"/>
        </w:rPr>
        <w:t xml:space="preserve">sen </w:t>
      </w:r>
      <w:r>
        <w:rPr>
          <w:color w:val="000D2C"/>
        </w:rPr>
        <w:t xml:space="preserve">kolmannen neljänneksen </w:t>
      </w:r>
      <w:r>
        <w:rPr>
          <w:color w:val="4AFEFA"/>
        </w:rPr>
        <w:t xml:space="preserve">nettotulos </w:t>
      </w:r>
      <w:r>
        <w:rPr>
          <w:color w:val="4AFEFA"/>
        </w:rPr>
        <w:t xml:space="preserve">nousi yllättäen 5,2 prosenttia 238,3 miljoonaan dollariin eli 83 senttiin osakkeelta, kun se oli 226,5 miljoonaa dollaria eli 78 senttiä</w:t>
      </w:r>
      <w:r>
        <w:t xml:space="preserve">. </w:t>
      </w:r>
      <w:r>
        <w:rPr>
          <w:color w:val="F95475"/>
        </w:rPr>
        <w:t xml:space="preserve">Kolmannen neljänneksen </w:t>
      </w:r>
      <w:r>
        <w:rPr>
          <w:color w:val="53495F"/>
        </w:rPr>
        <w:t xml:space="preserve">liikevaihto </w:t>
      </w:r>
      <w:r>
        <w:rPr>
          <w:color w:val="53495F"/>
        </w:rPr>
        <w:t xml:space="preserve">oli 2,49 miljardia dollaria, </w:t>
      </w:r>
      <w:r>
        <w:t xml:space="preserve">kun se viime vuonna oli 2,34 miljardia dollaria. </w:t>
      </w:r>
      <w:r>
        <w:rPr>
          <w:color w:val="61FC03"/>
        </w:rPr>
        <w:t xml:space="preserve">Anheuser </w:t>
      </w:r>
      <w:r>
        <w:rPr>
          <w:color w:val="5D9608"/>
        </w:rPr>
        <w:t xml:space="preserve">sanoi, että </w:t>
      </w:r>
      <w:r>
        <w:rPr>
          <w:color w:val="DE98FD"/>
        </w:rPr>
        <w:t xml:space="preserve">sen </w:t>
      </w:r>
      <w:r>
        <w:rPr>
          <w:color w:val="98A088"/>
        </w:rPr>
        <w:t xml:space="preserve">uusi strategia, </w:t>
      </w:r>
      <w:r>
        <w:rPr>
          <w:color w:val="4F584E"/>
        </w:rPr>
        <w:t xml:space="preserve">joka </w:t>
      </w:r>
      <w:r>
        <w:rPr>
          <w:color w:val="98A088"/>
        </w:rPr>
        <w:t xml:space="preserve">käynnistettiin viime kuussa joillakin markkinoilla ja jonka odotetaan </w:t>
      </w:r>
      <w:r>
        <w:rPr>
          <w:color w:val="98A088"/>
        </w:rPr>
        <w:t xml:space="preserve">pian levi</w:t>
      </w:r>
      <w:r>
        <w:rPr>
          <w:color w:val="4F584E"/>
        </w:rPr>
        <w:t xml:space="preserve">ävän </w:t>
      </w:r>
      <w:r>
        <w:rPr>
          <w:color w:val="98A088"/>
        </w:rPr>
        <w:t xml:space="preserve">valituille markkinoille </w:t>
      </w:r>
      <w:r>
        <w:rPr>
          <w:color w:val="98A088"/>
        </w:rPr>
        <w:t xml:space="preserve">koko maassa</w:t>
      </w:r>
      <w:r>
        <w:rPr>
          <w:color w:val="5D9608"/>
        </w:rPr>
        <w:t xml:space="preserve">, merkitsee sitä, että </w:t>
      </w:r>
      <w:r>
        <w:rPr>
          <w:color w:val="248AD0"/>
        </w:rPr>
        <w:t xml:space="preserve">sen </w:t>
      </w:r>
      <w:r>
        <w:rPr>
          <w:color w:val="5C5300"/>
        </w:rPr>
        <w:t xml:space="preserve">tulos vuoden </w:t>
      </w:r>
      <w:r>
        <w:rPr>
          <w:color w:val="9F6551"/>
        </w:rPr>
        <w:t xml:space="preserve">1989 </w:t>
      </w:r>
      <w:r>
        <w:rPr>
          <w:color w:val="5C5300"/>
        </w:rPr>
        <w:t xml:space="preserve">loppupuoliskolla </w:t>
      </w:r>
      <w:r>
        <w:rPr>
          <w:color w:val="5C5300"/>
        </w:rPr>
        <w:t xml:space="preserve">ja vuoden </w:t>
      </w:r>
      <w:r>
        <w:rPr>
          <w:color w:val="BCFEC6"/>
        </w:rPr>
        <w:t xml:space="preserve">1990 </w:t>
      </w:r>
      <w:r>
        <w:rPr>
          <w:color w:val="5C5300"/>
        </w:rPr>
        <w:t xml:space="preserve">alkupuolella </w:t>
      </w:r>
      <w:r>
        <w:rPr>
          <w:color w:val="5D9608"/>
        </w:rPr>
        <w:t xml:space="preserve">on odotettua </w:t>
      </w:r>
      <w:r>
        <w:rPr>
          <w:color w:val="5D9608"/>
        </w:rPr>
        <w:t xml:space="preserve">pienempi</w:t>
      </w:r>
      <w:r>
        <w:t xml:space="preserve">. </w:t>
      </w:r>
      <w:r>
        <w:rPr>
          <w:color w:val="5D9608"/>
        </w:rPr>
        <w:t xml:space="preserve">Tämä ennuste </w:t>
      </w:r>
      <w:r>
        <w:t xml:space="preserve">sai </w:t>
      </w:r>
      <w:r>
        <w:rPr>
          <w:color w:val="2B1B04"/>
        </w:rPr>
        <w:t xml:space="preserve">Anheuserin </w:t>
      </w:r>
      <w:r>
        <w:rPr>
          <w:color w:val="932C70"/>
        </w:rPr>
        <w:t xml:space="preserve">osakkeen </w:t>
      </w:r>
      <w:r>
        <w:t xml:space="preserve">laskemaan </w:t>
      </w:r>
      <w:r>
        <w:t xml:space="preserve">4,375 dollaria eilisessä New Yorkin pörssin kaupankäynnissä. Osake sulkeutui 38,50 dollariin noin 3,5 miljoonan osakkeen suurella volyymilla. </w:t>
      </w:r>
      <w:r>
        <w:rPr>
          <w:color w:val="B5AFC4"/>
        </w:rPr>
        <w:t xml:space="preserve">Coorsin, </w:t>
      </w:r>
      <w:r>
        <w:rPr>
          <w:color w:val="D4C67A"/>
        </w:rPr>
        <w:t xml:space="preserve">yhtiön</w:t>
      </w:r>
      <w:r>
        <w:rPr>
          <w:color w:val="B5AFC4"/>
        </w:rPr>
        <w:t xml:space="preserve"> ainoan julkisesti noteeratun suuren kilpailijan, osakkeet </w:t>
      </w:r>
      <w:r>
        <w:t xml:space="preserve">laskivat 1,50 dollaria kappaleelta 19,125 dollariin kansallisessa pörssikaupassa, mikä johtui ilmeisesti sijoittajien huolista tulevan hintataistelun mahdollisista vaikutuksista. </w:t>
      </w:r>
      <w:r>
        <w:rPr>
          <w:color w:val="E115C0"/>
        </w:rPr>
        <w:t xml:space="preserve">Anheuser </w:t>
      </w:r>
      <w:r>
        <w:t xml:space="preserve">totesi, että "olutalan myyntimäärä </w:t>
      </w:r>
      <w:r>
        <w:rPr>
          <w:color w:val="AE7AA1"/>
        </w:rPr>
        <w:t xml:space="preserve">vuonna 1989 </w:t>
      </w:r>
      <w:r>
        <w:t xml:space="preserve">noudatteli </w:t>
      </w:r>
      <w:r>
        <w:rPr>
          <w:color w:val="6A3A35"/>
        </w:rPr>
        <w:t xml:space="preserve">1980-luvun jälkipuoliskolle </w:t>
      </w:r>
      <w:r>
        <w:rPr>
          <w:color w:val="C2A393"/>
        </w:rPr>
        <w:t xml:space="preserve">tyypillistä </w:t>
      </w:r>
      <w:r>
        <w:rPr>
          <w:color w:val="C2A393"/>
        </w:rPr>
        <w:t xml:space="preserve">suuntausta</w:t>
      </w:r>
      <w:r>
        <w:rPr>
          <w:color w:val="6A3A35"/>
        </w:rPr>
        <w:t xml:space="preserve">, </w:t>
      </w:r>
      <w:r>
        <w:rPr>
          <w:color w:val="BA6801"/>
        </w:rPr>
        <w:t xml:space="preserve">jolloin </w:t>
      </w:r>
      <w:r>
        <w:rPr>
          <w:color w:val="6A3A35"/>
        </w:rPr>
        <w:t xml:space="preserve">myyntimäärä pysyi lähes ennallaan", kun taas keskittyminen synnyttää vähemmän ja suurempia toimijoita</w:t>
      </w:r>
      <w:r>
        <w:t xml:space="preserve">. </w:t>
      </w:r>
      <w:r>
        <w:t xml:space="preserve">"Emme voi sallia, </w:t>
      </w:r>
      <w:r>
        <w:rPr>
          <w:color w:val="E115C0"/>
        </w:rPr>
        <w:t xml:space="preserve">että </w:t>
      </w:r>
      <w:r>
        <w:t xml:space="preserve">volyymimme </w:t>
      </w:r>
      <w:r>
        <w:t xml:space="preserve">pienenee entisestään</w:t>
      </w:r>
      <w:r>
        <w:t xml:space="preserve">", </w:t>
      </w:r>
      <w:r>
        <w:rPr>
          <w:color w:val="E115C0"/>
        </w:rPr>
        <w:t xml:space="preserve">Anheuser </w:t>
      </w:r>
      <w:r>
        <w:t xml:space="preserve">sanoi </w:t>
      </w:r>
      <w:r>
        <w:t xml:space="preserve">ja lisäsi, että se ryhtyy "asianmukaisiin toimiin hinnoittelun kilpailukyvyn parantamiseksi tukeakseen </w:t>
      </w:r>
      <w:r>
        <w:t xml:space="preserve">premium-brändien markkinaosuuden kasvattamiseen tähtäävää pitkän aikavälin strategiaansa". </w:t>
      </w:r>
      <w:r>
        <w:rPr>
          <w:color w:val="E115C0"/>
        </w:rPr>
        <w:t xml:space="preserve">Anheuser </w:t>
      </w:r>
      <w:r>
        <w:t xml:space="preserve">sanoi, että se on edelleen sitoutunut aiemmin </w:t>
      </w:r>
      <w:r>
        <w:t xml:space="preserve">ilmoittamaansa tavoitteeseen saavuttaa 50 prosentin osuus Yhdysvaltain markkinoista 1990-luvun puoliväliin mennessä. </w:t>
      </w:r>
      <w:r>
        <w:rPr>
          <w:color w:val="168E5C"/>
        </w:rPr>
        <w:t xml:space="preserve">Tiedotteen </w:t>
      </w:r>
      <w:r>
        <w:t xml:space="preserve">haalean jargonin alla </w:t>
      </w:r>
      <w:r>
        <w:t xml:space="preserve">on voimakas uhka </w:t>
      </w:r>
      <w:r>
        <w:rPr>
          <w:color w:val="E115C0"/>
        </w:rPr>
        <w:t xml:space="preserve">panimoalan jättiläiseltä</w:t>
      </w:r>
      <w:r>
        <w:rPr>
          <w:color w:val="E115C0"/>
        </w:rPr>
        <w:t xml:space="preserve">, jonka osuus </w:t>
      </w:r>
      <w:r>
        <w:rPr>
          <w:color w:val="16C0D0"/>
        </w:rPr>
        <w:t xml:space="preserve">koko Yhdysvaltain olutmyynnistä oli </w:t>
      </w:r>
      <w:r>
        <w:t xml:space="preserve">viime vuonna </w:t>
      </w:r>
      <w:r>
        <w:rPr>
          <w:color w:val="16C0D0"/>
        </w:rPr>
        <w:t xml:space="preserve">lähes 41 prosenttia </w:t>
      </w:r>
      <w:r>
        <w:t xml:space="preserve">ja </w:t>
      </w:r>
      <w:r>
        <w:rPr>
          <w:color w:val="16C0D0"/>
        </w:rPr>
        <w:t xml:space="preserve">jonka odotetaan </w:t>
      </w:r>
      <w:r>
        <w:t xml:space="preserve">nousevan tänä vuonna </w:t>
      </w:r>
      <w:r>
        <w:t xml:space="preserve">42,5 prosenttiin. "</w:t>
      </w:r>
      <w:r>
        <w:rPr>
          <w:color w:val="E115C0"/>
        </w:rPr>
        <w:t xml:space="preserve">Anheuser </w:t>
      </w:r>
      <w:r>
        <w:t xml:space="preserve">on </w:t>
      </w:r>
      <w:r>
        <w:rPr>
          <w:color w:val="C62100"/>
        </w:rPr>
        <w:t xml:space="preserve">baarin suurin kaveri </w:t>
      </w:r>
      <w:r>
        <w:t xml:space="preserve">ja päätti juuri ryhtyä </w:t>
      </w:r>
      <w:r>
        <w:rPr>
          <w:color w:val="014347"/>
        </w:rPr>
        <w:t xml:space="preserve">baaritappeluun</w:t>
      </w:r>
      <w:r>
        <w:t xml:space="preserve">", sanoi </w:t>
      </w:r>
      <w:r>
        <w:rPr>
          <w:color w:val="233809"/>
        </w:rPr>
        <w:t xml:space="preserve">Joseph J. Doyle, </w:t>
      </w:r>
      <w:r>
        <w:rPr>
          <w:color w:val="42083B"/>
        </w:rPr>
        <w:t xml:space="preserve">Smith Barney, Harris Upham &amp; Co:n</w:t>
      </w:r>
      <w:r>
        <w:rPr>
          <w:color w:val="233809"/>
        </w:rPr>
        <w:t xml:space="preserve"> analyytikko. "</w:t>
      </w:r>
      <w:r>
        <w:rPr>
          <w:color w:val="014347"/>
        </w:rPr>
        <w:t xml:space="preserve">Siitä tulee </w:t>
      </w:r>
      <w:r>
        <w:t xml:space="preserve">veristä." </w:t>
      </w:r>
      <w:r>
        <w:rPr>
          <w:color w:val="023087"/>
        </w:rPr>
        <w:t xml:space="preserve">Beer Marketers Insights -lehden </w:t>
      </w:r>
      <w:r>
        <w:rPr>
          <w:color w:val="82785D"/>
        </w:rPr>
        <w:t xml:space="preserve">julkaisijan Jerry Steinmanin </w:t>
      </w:r>
      <w:r>
        <w:t xml:space="preserve">mukaan </w:t>
      </w:r>
      <w:r>
        <w:rPr>
          <w:color w:val="B7DAD2"/>
        </w:rPr>
        <w:t xml:space="preserve">Anheuserin </w:t>
      </w:r>
      <w:r>
        <w:rPr>
          <w:color w:val="168E5C"/>
        </w:rPr>
        <w:t xml:space="preserve">ilmoitus </w:t>
      </w:r>
      <w:r>
        <w:t xml:space="preserve">tarkoittaa, että "</w:t>
      </w:r>
      <w:r>
        <w:rPr>
          <w:color w:val="196956"/>
        </w:rPr>
        <w:t xml:space="preserve">kaikkien muiden alalla toimivien on </w:t>
      </w:r>
      <w:r>
        <w:t xml:space="preserve">vaikea saada ennustettuja voittoja". </w:t>
      </w:r>
      <w:r>
        <w:rPr>
          <w:color w:val="8C41BB"/>
        </w:rPr>
        <w:t xml:space="preserve">Prudential-Bache Securities Inc:n analyytikko George E. Thompson </w:t>
      </w:r>
      <w:r>
        <w:t xml:space="preserve">vähätteli </w:t>
      </w:r>
      <w:r>
        <w:rPr>
          <w:color w:val="168E5C"/>
        </w:rPr>
        <w:t xml:space="preserve">ilmoituksen merkitystä </w:t>
      </w:r>
      <w:r>
        <w:t xml:space="preserve">ja kutsui tulevan olutalan kahakan vertaamista loputtomalta vaikuttaviin "kolasotiin" aiheettomaksi. </w:t>
      </w:r>
      <w:r>
        <w:rPr>
          <w:color w:val="8C41BB"/>
        </w:rPr>
        <w:t xml:space="preserve">Thompson </w:t>
      </w:r>
      <w:r>
        <w:t xml:space="preserve">kutsui alennusten myöntämistä "tappiolliseksi peliksi kaikille, joilla ei ole ylivoimaista markkinaosuutta", ja ennusti, että </w:t>
      </w:r>
      <w:r>
        <w:rPr>
          <w:color w:val="B7DAD2"/>
        </w:rPr>
        <w:t xml:space="preserve">Anheuserin </w:t>
      </w:r>
      <w:r>
        <w:rPr>
          <w:color w:val="ECEDFE"/>
        </w:rPr>
        <w:t xml:space="preserve">aikeilmoitus </w:t>
      </w:r>
      <w:r>
        <w:t xml:space="preserve">voi olla vain keino varoittaa </w:t>
      </w:r>
      <w:r>
        <w:rPr>
          <w:color w:val="2B2D32"/>
        </w:rPr>
        <w:t xml:space="preserve">kilpailijoita </w:t>
      </w:r>
      <w:r>
        <w:t xml:space="preserve">lieventämään hinnanalennuksia tai joutumaan kalliiseen ja turhaan taisteluun. </w:t>
      </w:r>
      <w:r>
        <w:rPr>
          <w:color w:val="8C41BB"/>
        </w:rPr>
        <w:t xml:space="preserve">Thompson </w:t>
      </w:r>
      <w:r>
        <w:t xml:space="preserve">totesi, että </w:t>
      </w:r>
      <w:r>
        <w:rPr>
          <w:color w:val="94C661"/>
        </w:rPr>
        <w:t xml:space="preserve">nämä pettymyksen tuottavat tulokset, jotka </w:t>
      </w:r>
      <w:r>
        <w:rPr>
          <w:color w:val="94C661"/>
        </w:rPr>
        <w:t xml:space="preserve">olivat viisi senttiä osaketta </w:t>
      </w:r>
      <w:r>
        <w:rPr>
          <w:color w:val="94C661"/>
        </w:rPr>
        <w:t xml:space="preserve">kohden </w:t>
      </w:r>
      <w:r>
        <w:rPr>
          <w:color w:val="895E6B"/>
        </w:rPr>
        <w:t xml:space="preserve">hänen omia </w:t>
      </w:r>
      <w:r>
        <w:rPr>
          <w:color w:val="94C661"/>
        </w:rPr>
        <w:t xml:space="preserve">arvioitaan pienemmät</w:t>
      </w:r>
      <w:r>
        <w:t xml:space="preserve">, vaikuttivat siihen, että hermostunut ja tällä hetkellä armoton sijoittajayleisö myi pois. </w:t>
      </w:r>
      <w:r>
        <w:rPr>
          <w:color w:val="42083B"/>
        </w:rPr>
        <w:t xml:space="preserve">Smith Barneyn </w:t>
      </w:r>
      <w:r>
        <w:rPr>
          <w:color w:val="233809"/>
        </w:rPr>
        <w:t xml:space="preserve">Doyle, </w:t>
      </w:r>
      <w:r>
        <w:rPr>
          <w:color w:val="788E95"/>
        </w:rPr>
        <w:t xml:space="preserve">joka </w:t>
      </w:r>
      <w:r>
        <w:rPr>
          <w:color w:val="233809"/>
        </w:rPr>
        <w:t xml:space="preserve">eilen laski </w:t>
      </w:r>
      <w:r>
        <w:rPr>
          <w:color w:val="FB6AB8"/>
        </w:rPr>
        <w:t xml:space="preserve">Anheuserin </w:t>
      </w:r>
      <w:r>
        <w:rPr>
          <w:color w:val="576094"/>
        </w:rPr>
        <w:t xml:space="preserve">vuoden 1990 </w:t>
      </w:r>
      <w:r>
        <w:rPr>
          <w:color w:val="233809"/>
        </w:rPr>
        <w:t xml:space="preserve">tulosarvionsa </w:t>
      </w:r>
      <w:r>
        <w:rPr>
          <w:color w:val="233809"/>
        </w:rPr>
        <w:t xml:space="preserve">3,10 dollarista 2,95 dollariin osakkeelta, </w:t>
      </w:r>
      <w:r>
        <w:t xml:space="preserve">kutsui markkinoiden reaktiota "perustelluksi". Hän sanoi, että vaikka </w:t>
      </w:r>
      <w:r>
        <w:rPr>
          <w:color w:val="8489AE"/>
        </w:rPr>
        <w:t xml:space="preserve">kolmannen neljänneksen </w:t>
      </w:r>
      <w:r>
        <w:rPr>
          <w:color w:val="DB1474"/>
        </w:rPr>
        <w:t xml:space="preserve">tulos </w:t>
      </w:r>
      <w:r>
        <w:t xml:space="preserve">oli "lievä pettymys, todella huono uutinen on hintataistelun intensiivisyys" premium-olutliiketoiminnassa. </w:t>
      </w:r>
      <w:r>
        <w:rPr>
          <w:color w:val="023087"/>
        </w:rPr>
        <w:t xml:space="preserve">Edellä mainitun uutiskirjeen </w:t>
      </w:r>
      <w:r>
        <w:rPr>
          <w:color w:val="82785D"/>
        </w:rPr>
        <w:t xml:space="preserve">julkaisijan Steinmanin mukaan </w:t>
      </w:r>
      <w:r>
        <w:rPr>
          <w:color w:val="E115C0"/>
        </w:rPr>
        <w:t xml:space="preserve">Anheuserin </w:t>
      </w:r>
      <w:r>
        <w:t xml:space="preserve">markkinaosuus on </w:t>
      </w:r>
      <w:r>
        <w:t xml:space="preserve">lähes kaksi kertaa suurempi kuin </w:t>
      </w:r>
      <w:r>
        <w:rPr>
          <w:color w:val="860E04"/>
        </w:rPr>
        <w:t xml:space="preserve">sen </w:t>
      </w:r>
      <w:r>
        <w:rPr>
          <w:color w:val="FBC206"/>
        </w:rPr>
        <w:t xml:space="preserve">lähimmän kilpailijan </w:t>
      </w:r>
      <w:r>
        <w:rPr>
          <w:color w:val="6EAB9B"/>
        </w:rPr>
        <w:t xml:space="preserve">Miller Brewingin, </w:t>
      </w:r>
      <w:r>
        <w:rPr>
          <w:color w:val="6EAB9B"/>
        </w:rPr>
        <w:t xml:space="preserve">jonka markkinaosuus oli viime vuonna 21,2 prosenttia</w:t>
      </w:r>
      <w:r>
        <w:t xml:space="preserve">. Sitä </w:t>
      </w:r>
      <w:r>
        <w:t xml:space="preserve">seuraa </w:t>
      </w:r>
      <w:r>
        <w:rPr>
          <w:color w:val="645341"/>
        </w:rPr>
        <w:t xml:space="preserve">Stroh Brewery, </w:t>
      </w:r>
      <w:r>
        <w:rPr>
          <w:color w:val="760035"/>
        </w:rPr>
        <w:t xml:space="preserve">joka </w:t>
      </w:r>
      <w:r>
        <w:rPr>
          <w:color w:val="645341"/>
        </w:rPr>
        <w:t xml:space="preserve">on sopinut myyvänsä </w:t>
      </w:r>
      <w:r>
        <w:rPr>
          <w:color w:val="645341"/>
        </w:rPr>
        <w:t xml:space="preserve">omaisuutensa </w:t>
      </w:r>
      <w:r>
        <w:rPr>
          <w:color w:val="647A41"/>
        </w:rPr>
        <w:t xml:space="preserve">Coorsille</w:t>
      </w:r>
      <w:r>
        <w:t xml:space="preserve">. </w:t>
      </w:r>
      <w:r>
        <w:t xml:space="preserve">Sekä </w:t>
      </w:r>
      <w:r>
        <w:rPr>
          <w:color w:val="496E76"/>
        </w:rPr>
        <w:t xml:space="preserve">Coors </w:t>
      </w:r>
      <w:r>
        <w:t xml:space="preserve">että </w:t>
      </w:r>
      <w:r>
        <w:rPr>
          <w:color w:val="645341"/>
        </w:rPr>
        <w:t xml:space="preserve">Stroh ovat viime aikoina </w:t>
      </w:r>
      <w:r>
        <w:t xml:space="preserve">menettäneet markkinaosuuksiaan </w:t>
      </w:r>
      <w:r>
        <w:rPr>
          <w:color w:val="E3F894"/>
        </w:rPr>
        <w:t xml:space="preserve">Millerille ja Anheuserille</w:t>
      </w:r>
      <w:r>
        <w:t xml:space="preserve">.</w:t>
      </w:r>
    </w:p>
    <w:p>
      <w:r>
        <w:rPr>
          <w:b/>
        </w:rPr>
        <w:t xml:space="preserve">Asiakirjan numero 717</w:t>
      </w:r>
    </w:p>
    <w:p>
      <w:r>
        <w:rPr>
          <w:b/>
        </w:rPr>
        <w:t xml:space="preserve">Asiakirjan tunniste: wsj1015-001</w:t>
      </w:r>
    </w:p>
    <w:p>
      <w:r>
        <w:rPr>
          <w:color w:val="310106"/>
        </w:rPr>
        <w:t xml:space="preserve">Tokion osakkeet </w:t>
      </w:r>
      <w:r>
        <w:t xml:space="preserve">sulkeutuivat toista päivää </w:t>
      </w:r>
      <w:r>
        <w:rPr>
          <w:color w:val="310106"/>
        </w:rPr>
        <w:t xml:space="preserve">peräkkäin </w:t>
      </w:r>
      <w:r>
        <w:t xml:space="preserve">lievään laskuun ja päätyivät kaupankäynnin iltapäivän päätteeksi päivän alimmalle tasolle elinkustannusten noususta riippuvaisten sijoitusrahastojen myynnin vuoksi. </w:t>
      </w:r>
      <w:r>
        <w:rPr>
          <w:color w:val="FEFB0A"/>
        </w:rPr>
        <w:t xml:space="preserve">Osakkeet </w:t>
      </w:r>
      <w:r>
        <w:t xml:space="preserve">nousivat </w:t>
      </w:r>
      <w:r>
        <w:rPr>
          <w:color w:val="04640D"/>
        </w:rPr>
        <w:t xml:space="preserve">Lontoossa </w:t>
      </w:r>
      <w:r>
        <w:t xml:space="preserve">mutta </w:t>
      </w:r>
      <w:r>
        <w:t xml:space="preserve">laskivat jälleen </w:t>
      </w:r>
      <w:r>
        <w:rPr>
          <w:color w:val="FB5514"/>
        </w:rPr>
        <w:t xml:space="preserve">Frankfurtissa. </w:t>
      </w:r>
      <w:r>
        <w:rPr>
          <w:color w:val="E115C0"/>
        </w:rPr>
        <w:t xml:space="preserve">Tokion Nikkei-indeksi </w:t>
      </w:r>
      <w:r>
        <w:t xml:space="preserve">laski 84,15 pistettä 35442,40 pisteeseen. Kaupankäynti oli vilkasta. </w:t>
      </w:r>
      <w:r>
        <w:rPr>
          <w:color w:val="00587F"/>
        </w:rPr>
        <w:t xml:space="preserve">Ensimmäisen jakson </w:t>
      </w:r>
      <w:r>
        <w:t xml:space="preserve">volyymiksi </w:t>
      </w:r>
      <w:r>
        <w:t xml:space="preserve">arvioitiin </w:t>
      </w:r>
      <w:r>
        <w:rPr>
          <w:color w:val="0BC582"/>
        </w:rPr>
        <w:t xml:space="preserve">1 miljardi osaketta</w:t>
      </w:r>
      <w:r>
        <w:t xml:space="preserve">, kun </w:t>
      </w:r>
      <w:r>
        <w:rPr>
          <w:color w:val="0BC582"/>
        </w:rPr>
        <w:t xml:space="preserve">se </w:t>
      </w:r>
      <w:r>
        <w:t xml:space="preserve">tiistaina oli 914 miljoonaa. </w:t>
      </w:r>
      <w:r>
        <w:rPr>
          <w:color w:val="9E8317"/>
        </w:rPr>
        <w:t xml:space="preserve">Tokion pörssin </w:t>
      </w:r>
      <w:r>
        <w:rPr>
          <w:color w:val="FEB8C8"/>
        </w:rPr>
        <w:t xml:space="preserve">osakkeiden </w:t>
      </w:r>
      <w:r>
        <w:rPr>
          <w:color w:val="E115C0"/>
        </w:rPr>
        <w:t xml:space="preserve">indeksi </w:t>
      </w:r>
      <w:r>
        <w:t xml:space="preserve">laski 8,65:een ja oli </w:t>
      </w:r>
      <w:r>
        <w:rPr>
          <w:color w:val="01190F"/>
        </w:rPr>
        <w:t xml:space="preserve">Tokiossa </w:t>
      </w:r>
      <w:r>
        <w:t xml:space="preserve">torstain alun kaupankäynnissä </w:t>
      </w:r>
      <w:r>
        <w:rPr>
          <w:color w:val="E115C0"/>
        </w:rPr>
        <w:t xml:space="preserve">Nikkei-indeksi </w:t>
      </w:r>
      <w:r>
        <w:t xml:space="preserve">nousi </w:t>
      </w:r>
      <w:r>
        <w:t xml:space="preserve">145,45 pistettä 35587,85 pisteeseen. </w:t>
      </w:r>
      <w:r>
        <w:rPr>
          <w:color w:val="847D81"/>
        </w:rPr>
        <w:t xml:space="preserve">Keskiviikkona </w:t>
      </w:r>
      <w:r>
        <w:rPr>
          <w:color w:val="01190F"/>
        </w:rPr>
        <w:t xml:space="preserve">tämä pörssi </w:t>
      </w:r>
      <w:r>
        <w:t xml:space="preserve">aloitti </w:t>
      </w:r>
      <w:r>
        <w:t xml:space="preserve">nousutrendin, jossa tapahtui suuri käänne New Yorkin osakkeiden volatiliteetista piittaamatta. Mutta </w:t>
      </w:r>
      <w:r>
        <w:rPr>
          <w:color w:val="847D81"/>
        </w:rPr>
        <w:t xml:space="preserve">kaupankäyntipäivän loppuun mennessä </w:t>
      </w:r>
      <w:r>
        <w:t xml:space="preserve">häviäjien joukko oli laajentunut. Eräs kauppias sanoi, että mitä enemmän </w:t>
      </w:r>
      <w:r>
        <w:rPr>
          <w:color w:val="58018B"/>
        </w:rPr>
        <w:t xml:space="preserve">osake </w:t>
      </w:r>
      <w:r>
        <w:t xml:space="preserve">oli viime aikoina vahvistunut, sitä suuremmat tappiot </w:t>
      </w:r>
      <w:r>
        <w:t xml:space="preserve">se kärsi </w:t>
      </w:r>
      <w:r>
        <w:rPr>
          <w:color w:val="847D81"/>
        </w:rPr>
        <w:t xml:space="preserve">keskiviikkona. </w:t>
      </w:r>
      <w:r>
        <w:t xml:space="preserve">Yamaichi Securitiesin kauppias sanoi, että </w:t>
      </w:r>
      <w:r>
        <w:rPr>
          <w:color w:val="703B01"/>
        </w:rPr>
        <w:t xml:space="preserve">Nippon Telegraph &amp; Telephone -yhtiön </w:t>
      </w:r>
      <w:r>
        <w:rPr>
          <w:color w:val="B70639"/>
        </w:rPr>
        <w:t xml:space="preserve">osakkeiden </w:t>
      </w:r>
      <w:r>
        <w:t xml:space="preserve">jatkuva alamäki vaikutti kielteisesti </w:t>
      </w:r>
      <w:r>
        <w:rPr>
          <w:color w:val="01190F"/>
        </w:rPr>
        <w:t xml:space="preserve">osakemarkkinoiden </w:t>
      </w:r>
      <w:r>
        <w:t xml:space="preserve">tunnelmaan</w:t>
      </w:r>
      <w:r>
        <w:rPr>
          <w:color w:val="B70639"/>
        </w:rPr>
        <w:t xml:space="preserve">, sillä osakkeet </w:t>
      </w:r>
      <w:r>
        <w:rPr>
          <w:color w:val="B70639"/>
        </w:rPr>
        <w:t xml:space="preserve">putosivat </w:t>
      </w:r>
      <w:r>
        <w:rPr>
          <w:color w:val="B70639"/>
        </w:rPr>
        <w:t xml:space="preserve">alimmalle tasolleen sitten vuoden alun</w:t>
      </w:r>
      <w:r>
        <w:t xml:space="preserve">. </w:t>
      </w:r>
      <w:r>
        <w:rPr>
          <w:color w:val="118B8A"/>
        </w:rPr>
        <w:t xml:space="preserve">NTT </w:t>
      </w:r>
      <w:r>
        <w:t xml:space="preserve">laski 30 000 jeniä 138 000 jeniin (9 756 dollaria). Eräät kauppiaat totesivat, että yksittäiset sijoittajat myivät NTT:n osakkeita alihintaan huolimatta kasvavista odotuksista </w:t>
      </w:r>
      <w:r>
        <w:rPr>
          <w:color w:val="FCB164"/>
        </w:rPr>
        <w:t xml:space="preserve">yhtiön </w:t>
      </w:r>
      <w:r>
        <w:rPr>
          <w:color w:val="4AFEFA"/>
        </w:rPr>
        <w:t xml:space="preserve">hajottamisesta</w:t>
      </w:r>
      <w:r>
        <w:rPr>
          <w:color w:val="796EE6"/>
        </w:rPr>
        <w:t xml:space="preserve">, jota </w:t>
      </w:r>
      <w:r>
        <w:rPr>
          <w:color w:val="4AFEFA"/>
        </w:rPr>
        <w:t xml:space="preserve">hallituksen tukema paneeli ehdotti hiljattain</w:t>
      </w:r>
      <w:r>
        <w:t xml:space="preserve">. </w:t>
      </w:r>
      <w:r>
        <w:rPr>
          <w:color w:val="000D2C"/>
        </w:rPr>
        <w:t xml:space="preserve">Kauppiaat </w:t>
      </w:r>
      <w:r>
        <w:t xml:space="preserve">kertoivat myös </w:t>
      </w:r>
      <w:r>
        <w:t xml:space="preserve">ottavansa voittoja vähentääkseen varastoja </w:t>
      </w:r>
      <w:r>
        <w:rPr>
          <w:color w:val="000D2C"/>
        </w:rPr>
        <w:t xml:space="preserve">omilla</w:t>
      </w:r>
      <w:r>
        <w:t xml:space="preserve"> tileillään lokakuun transaktiokauden loppupuolella</w:t>
      </w:r>
      <w:r>
        <w:t xml:space="preserve">. Lääkeosakkeista Chugai laski 60 jeniä 2 290 jeniin (16,20 dollaria) ja Mochida 150 jeniä 4 290 jeniin. Muihin tappiollisiin osakkeisiin kuului </w:t>
      </w:r>
      <w:r>
        <w:rPr>
          <w:color w:val="53495F"/>
        </w:rPr>
        <w:t xml:space="preserve">Showa Shell</w:t>
      </w:r>
      <w:r>
        <w:rPr>
          <w:color w:val="F95475"/>
        </w:rPr>
        <w:t xml:space="preserve">, jonka </w:t>
      </w:r>
      <w:r>
        <w:rPr>
          <w:color w:val="53495F"/>
        </w:rPr>
        <w:t xml:space="preserve">osake laski 40 osaketta 1520:een</w:t>
      </w:r>
      <w:r>
        <w:t xml:space="preserve">. Toyota Motorin osakkeet laskivat 40 osaketta 2 680:een. </w:t>
      </w:r>
      <w:r>
        <w:rPr>
          <w:color w:val="61FC03"/>
        </w:rPr>
        <w:t xml:space="preserve">Sekisui House, </w:t>
      </w:r>
      <w:r>
        <w:rPr>
          <w:color w:val="5D9608"/>
        </w:rPr>
        <w:t xml:space="preserve">joka </w:t>
      </w:r>
      <w:r>
        <w:rPr>
          <w:color w:val="61FC03"/>
        </w:rPr>
        <w:t xml:space="preserve">vahvistui </w:t>
      </w:r>
      <w:r>
        <w:rPr>
          <w:color w:val="DE98FD"/>
        </w:rPr>
        <w:t xml:space="preserve">tiistaina </w:t>
      </w:r>
      <w:r>
        <w:rPr>
          <w:color w:val="61FC03"/>
        </w:rPr>
        <w:t xml:space="preserve">150:llä</w:t>
      </w:r>
      <w:r>
        <w:t xml:space="preserve">, laski 70:llä 2 640:een.</w:t>
      </w:r>
      <w:r>
        <w:t xml:space="preserve"> Myös Daiwa House päätyi alemmas, mutta Misawa Home oli vakaampi. </w:t>
      </w:r>
      <w:r>
        <w:rPr>
          <w:color w:val="98A088"/>
        </w:rPr>
        <w:t xml:space="preserve">Pioneer Electronic ja Sony, </w:t>
      </w:r>
      <w:r>
        <w:rPr>
          <w:color w:val="4F584E"/>
        </w:rPr>
        <w:t xml:space="preserve">jotka </w:t>
      </w:r>
      <w:r>
        <w:rPr>
          <w:color w:val="98A088"/>
        </w:rPr>
        <w:t xml:space="preserve">hallitsivat ostoja aiemmin tässä kuussa</w:t>
      </w:r>
      <w:r>
        <w:t xml:space="preserve">, </w:t>
      </w:r>
      <w:r>
        <w:t xml:space="preserve">jatkoivat </w:t>
      </w:r>
      <w:r>
        <w:rPr>
          <w:color w:val="847D81"/>
        </w:rPr>
        <w:t xml:space="preserve">keskiviikkona </w:t>
      </w:r>
      <w:r>
        <w:t xml:space="preserve">laskuaan. Pioneerin osakkeet laskivat 90 </w:t>
      </w:r>
      <w:r>
        <w:rPr>
          <w:color w:val="248AD0"/>
        </w:rPr>
        <w:t xml:space="preserve">osaketta</w:t>
      </w:r>
      <w:r>
        <w:t xml:space="preserve"> 5 810:een ja </w:t>
      </w:r>
      <w:r>
        <w:rPr>
          <w:color w:val="248AD0"/>
        </w:rPr>
        <w:t xml:space="preserve">Sonyn osakkeet </w:t>
      </w:r>
      <w:r>
        <w:rPr>
          <w:color w:val="5C5300"/>
        </w:rPr>
        <w:t xml:space="preserve">40 osaketta 8 550:een, mikä on </w:t>
      </w:r>
      <w:r>
        <w:rPr>
          <w:color w:val="9F6551"/>
        </w:rPr>
        <w:t xml:space="preserve">edelleen 10 % </w:t>
      </w:r>
      <w:r>
        <w:rPr>
          <w:color w:val="5C5300"/>
        </w:rPr>
        <w:t xml:space="preserve">vähemmän kuin lokakuun 11. päivän </w:t>
      </w:r>
      <w:r>
        <w:rPr>
          <w:color w:val="5C5300"/>
        </w:rPr>
        <w:t xml:space="preserve">ennätys</w:t>
      </w:r>
      <w:r>
        <w:t xml:space="preserve">. </w:t>
      </w:r>
      <w:r>
        <w:t xml:space="preserve">Lontoon osakekurssit sulkeutuivat hieman korkeammalle lähinnä teknisistä syistä, vaikka markkinat saivat </w:t>
      </w:r>
      <w:r>
        <w:t xml:space="preserve">tukea </w:t>
      </w:r>
      <w:r>
        <w:rPr>
          <w:color w:val="BCFEC6"/>
        </w:rPr>
        <w:t xml:space="preserve">Wall </w:t>
      </w:r>
      <w:r>
        <w:t xml:space="preserve">Streetin vahvistuneesta suuntauksesta </w:t>
      </w:r>
      <w:r>
        <w:rPr>
          <w:color w:val="847D81"/>
        </w:rPr>
        <w:t xml:space="preserve">kaupankäyntipäivän </w:t>
      </w:r>
      <w:r>
        <w:t xml:space="preserve">loppua kohden</w:t>
      </w:r>
      <w:r>
        <w:t xml:space="preserve">. Financial Times 100 -osakeindeksi päätyi 2161,9 pisteeseen 12,6 pisteen nousuun. Vastaava 30 osakkeen indeksi päätyi 12,6 pistettä korkeammalle 1751,9 pisteeseen. Volyymi oli heikko, 374,6 miljoonaa osaketta, kun </w:t>
      </w:r>
      <w:r>
        <w:rPr>
          <w:color w:val="932C70"/>
        </w:rPr>
        <w:t xml:space="preserve">tiistaina </w:t>
      </w:r>
      <w:r>
        <w:t xml:space="preserve">vaihdettiin 405,4 miljoonaa osaketta</w:t>
      </w:r>
      <w:r>
        <w:t xml:space="preserve">. </w:t>
      </w:r>
      <w:r>
        <w:t xml:space="preserve">Kauppiaiden mukaan </w:t>
      </w:r>
      <w:r>
        <w:rPr>
          <w:color w:val="04640D"/>
        </w:rPr>
        <w:t xml:space="preserve">osakemarkkinat saivat </w:t>
      </w:r>
      <w:r>
        <w:t xml:space="preserve">toisen tuulahduksen, kun </w:t>
      </w:r>
      <w:r>
        <w:rPr>
          <w:color w:val="2B1B04"/>
        </w:rPr>
        <w:t xml:space="preserve">välittäjät </w:t>
      </w:r>
      <w:r>
        <w:t xml:space="preserve">tekivät äkillisiä ostoja</w:t>
      </w:r>
      <w:r>
        <w:rPr>
          <w:color w:val="2B1B04"/>
        </w:rPr>
        <w:t xml:space="preserve">, jotka kohdistuivat </w:t>
      </w:r>
      <w:r>
        <w:rPr>
          <w:color w:val="D4C67A"/>
        </w:rPr>
        <w:t xml:space="preserve">turvallisiin kysymyksiin ja edullisiin osakkeisiin, joihin kohdistui voimakasta myyntiä markkinoiden viimeaikaisen laskusuhdanteen aikana</w:t>
      </w:r>
      <w:r>
        <w:t xml:space="preserve">. </w:t>
      </w:r>
      <w:r>
        <w:t xml:space="preserve">Kauppiaat sanoivat, että </w:t>
      </w:r>
      <w:r>
        <w:t xml:space="preserve">Lontoon kaupat olivat lähinnä kirjanpitoa, sillä aktiivista kiinnostusta ei ollut </w:t>
      </w:r>
      <w:r>
        <w:rPr>
          <w:color w:val="AE7AA1"/>
        </w:rPr>
        <w:t xml:space="preserve">kuin välittäjien taholta. </w:t>
      </w:r>
      <w:r>
        <w:t xml:space="preserve">Kauppiaat lisäsivät, että myöhäiset ostot olivat levinneet Lontoon markkinoille sen jälkeen, kun </w:t>
      </w:r>
      <w:r>
        <w:rPr>
          <w:color w:val="BCFEC6"/>
        </w:rPr>
        <w:t xml:space="preserve">Wall Streetin pörssi oli osoittanut merkkejä </w:t>
      </w:r>
      <w:r>
        <w:t xml:space="preserve">vakaudesta vaikean alun jälkeen. Kauppiaat totesivat myös, että </w:t>
      </w:r>
      <w:r>
        <w:rPr>
          <w:color w:val="C2A393"/>
        </w:rPr>
        <w:t xml:space="preserve">osakkeet, </w:t>
      </w:r>
      <w:r>
        <w:rPr>
          <w:color w:val="0232FD"/>
        </w:rPr>
        <w:t xml:space="preserve">jotka </w:t>
      </w:r>
      <w:r>
        <w:rPr>
          <w:color w:val="C2A393"/>
        </w:rPr>
        <w:t xml:space="preserve">kärsivät </w:t>
      </w:r>
      <w:r>
        <w:rPr>
          <w:color w:val="6A3A35"/>
        </w:rPr>
        <w:t xml:space="preserve">kyseisenä päivänä, </w:t>
      </w:r>
      <w:r>
        <w:t xml:space="preserve">olivat </w:t>
      </w:r>
      <w:r>
        <w:rPr>
          <w:color w:val="BA6801"/>
        </w:rPr>
        <w:t xml:space="preserve">sellaisia, </w:t>
      </w:r>
      <w:r>
        <w:rPr>
          <w:color w:val="168E5C"/>
        </w:rPr>
        <w:t xml:space="preserve">jotka </w:t>
      </w:r>
      <w:r>
        <w:rPr>
          <w:color w:val="BA6801"/>
        </w:rPr>
        <w:t xml:space="preserve">toimivat aktiivisesti Yhdysvalloissa</w:t>
      </w:r>
      <w:r>
        <w:t xml:space="preserve">. </w:t>
      </w:r>
      <w:r>
        <w:rPr>
          <w:color w:val="C2A393"/>
        </w:rPr>
        <w:t xml:space="preserve">Niiden joukossa </w:t>
      </w:r>
      <w:r>
        <w:t xml:space="preserve">oli </w:t>
      </w:r>
      <w:r>
        <w:rPr>
          <w:color w:val="16C0D0"/>
        </w:rPr>
        <w:t xml:space="preserve">B-osakkeita. A. T. Industries</w:t>
      </w:r>
      <w:r>
        <w:rPr>
          <w:color w:val="C62100"/>
        </w:rPr>
        <w:t xml:space="preserve">, joka </w:t>
      </w:r>
      <w:r>
        <w:rPr>
          <w:color w:val="16C0D0"/>
        </w:rPr>
        <w:t xml:space="preserve">päätyi 6 penniä osakkeelta alemmas 753:een (12,10 dollaria)</w:t>
      </w:r>
      <w:r>
        <w:t xml:space="preserve">. Hanson sulkeutui 2,5 penniä alemmas 212,5:een, kun osakkeita oli myyty 15 miljoonaa. Kauppiaiden mukaan osake kärsi huolista Yhdysvaltain talouden hidastumisesta. Cable &amp; Wirelessin osakkeet hyötyivät markkinapaineesta, ja ne nousivat 13 osaketta 498:aan keskimääräisellä aktiivisella volyymilla. </w:t>
      </w:r>
      <w:r>
        <w:rPr>
          <w:color w:val="014347"/>
        </w:rPr>
        <w:t xml:space="preserve">Jaguar </w:t>
      </w:r>
      <w:r>
        <w:t xml:space="preserve">vahvistui 21:een 715:een sen jälkeen, kun </w:t>
      </w:r>
      <w:r>
        <w:rPr>
          <w:color w:val="233809"/>
        </w:rPr>
        <w:t xml:space="preserve">Ford Motor </w:t>
      </w:r>
      <w:r>
        <w:t xml:space="preserve">kertoi </w:t>
      </w:r>
      <w:r>
        <w:rPr>
          <w:color w:val="932C70"/>
        </w:rPr>
        <w:t xml:space="preserve">tiistaina, että </w:t>
      </w:r>
      <w:r>
        <w:t xml:space="preserve">se näyttää olevan valmis tekemään täyden tarjouksen </w:t>
      </w:r>
      <w:r>
        <w:rPr>
          <w:color w:val="014347"/>
        </w:rPr>
        <w:t xml:space="preserve">brittiläisestä luksusautovalmistajasta</w:t>
      </w:r>
      <w:r>
        <w:t xml:space="preserve">. </w:t>
      </w:r>
      <w:r>
        <w:t xml:space="preserve">Sitä auttoi </w:t>
      </w:r>
      <w:r>
        <w:t xml:space="preserve">myös </w:t>
      </w:r>
      <w:r>
        <w:t xml:space="preserve">se, että </w:t>
      </w:r>
      <w:r>
        <w:rPr>
          <w:color w:val="233809"/>
        </w:rPr>
        <w:t xml:space="preserve">Ford ilmoitti </w:t>
      </w:r>
      <w:r>
        <w:t xml:space="preserve">nostaneensa </w:t>
      </w:r>
      <w:r>
        <w:t xml:space="preserve">omistusosuuttaan vajaasta 11 prosentista 12 prosenttiin </w:t>
      </w:r>
      <w:r>
        <w:rPr>
          <w:color w:val="932C70"/>
        </w:rPr>
        <w:t xml:space="preserve">tiistain </w:t>
      </w:r>
      <w:r>
        <w:t xml:space="preserve">Lontoon pörssin sulkeutumisen jälkeen. </w:t>
      </w:r>
      <w:r>
        <w:rPr>
          <w:color w:val="42083B"/>
        </w:rPr>
        <w:t xml:space="preserve">Frankfurtin kurssit </w:t>
      </w:r>
      <w:r>
        <w:t xml:space="preserve">sulkeutuivat </w:t>
      </w:r>
      <w:r>
        <w:t xml:space="preserve">jyrkästi </w:t>
      </w:r>
      <w:r>
        <w:rPr>
          <w:color w:val="82785D"/>
        </w:rPr>
        <w:t xml:space="preserve">heikossa kaupankäynnissä</w:t>
      </w:r>
      <w:r>
        <w:t xml:space="preserve">, mikä johtui </w:t>
      </w:r>
      <w:r>
        <w:rPr>
          <w:color w:val="BCFEC6"/>
        </w:rPr>
        <w:t xml:space="preserve">Wall Streetin </w:t>
      </w:r>
      <w:r>
        <w:t xml:space="preserve">tiistaisesta vuoristoratamatkasta </w:t>
      </w:r>
      <w:r>
        <w:t xml:space="preserve">ja </w:t>
      </w:r>
      <w:r>
        <w:rPr>
          <w:color w:val="023087"/>
        </w:rPr>
        <w:t xml:space="preserve">Länsi-Saksan suurimman ammattiyhdistyksen </w:t>
      </w:r>
      <w:r>
        <w:t xml:space="preserve">palkkavaatimuksiin liittyvistä huolista</w:t>
      </w:r>
      <w:r>
        <w:t xml:space="preserve">. </w:t>
      </w:r>
      <w:r>
        <w:rPr>
          <w:color w:val="B7DAD2"/>
        </w:rPr>
        <w:t xml:space="preserve">Saksan osakeindeksi </w:t>
      </w:r>
      <w:r>
        <w:t xml:space="preserve">romahti 26,29 pisteeseen "Kaikki oli kuollutta, tylsää, masentavaa ja negatiivista", sanoi eräs yhdysvaltalaisen pankin kauppias </w:t>
      </w:r>
      <w:r>
        <w:rPr>
          <w:color w:val="FB5514"/>
        </w:rPr>
        <w:t xml:space="preserve">Frankfurtissa</w:t>
      </w:r>
      <w:r>
        <w:t xml:space="preserve">. "</w:t>
      </w:r>
      <w:r>
        <w:t xml:space="preserve">Liikevaihto oli heikko, eikä </w:t>
      </w:r>
      <w:r>
        <w:rPr>
          <w:color w:val="196956"/>
        </w:rPr>
        <w:t xml:space="preserve">mikään </w:t>
      </w:r>
      <w:r>
        <w:rPr>
          <w:color w:val="196956"/>
        </w:rPr>
        <w:t xml:space="preserve">piristänyt markkinoita.</w:t>
      </w:r>
      <w:r>
        <w:t xml:space="preserve">" </w:t>
      </w:r>
      <w:r>
        <w:t xml:space="preserve">Teollisuusarvopaperit laskivat avajaisissa, kun tiistain epävakaus </w:t>
      </w:r>
      <w:r>
        <w:rPr>
          <w:color w:val="BCFEC6"/>
        </w:rPr>
        <w:t xml:space="preserve">Wall Streetillä, </w:t>
      </w:r>
      <w:r>
        <w:rPr>
          <w:color w:val="ECEDFE"/>
        </w:rPr>
        <w:t xml:space="preserve">jossa </w:t>
      </w:r>
      <w:r>
        <w:rPr>
          <w:color w:val="BCFEC6"/>
        </w:rPr>
        <w:t xml:space="preserve">teollisuusosakkeiden Dow-Jones-indeksi teki suurimman osan 80 pisteen tappiosta</w:t>
      </w:r>
      <w:r>
        <w:t xml:space="preserve">, ruokki pelkoja uudesta pörssiromahduksesta, kertoivat välittäjät. Välittäjät sanoivat, että </w:t>
      </w:r>
      <w:r>
        <w:rPr>
          <w:color w:val="2B2D32"/>
        </w:rPr>
        <w:t xml:space="preserve">ammattiyhdistysjohtajien </w:t>
      </w:r>
      <w:r>
        <w:t xml:space="preserve">kovat neuvottelut </w:t>
      </w:r>
      <w:r>
        <w:rPr>
          <w:color w:val="023087"/>
        </w:rPr>
        <w:t xml:space="preserve">vaikutusvaltaisen IG Metallin rautatyöläisliiton </w:t>
      </w:r>
      <w:r>
        <w:t xml:space="preserve">konferenssissa </w:t>
      </w:r>
      <w:r>
        <w:t xml:space="preserve">Länsi-Berliinissä nostivat esiin valtakunnallisten lakkojen uhan </w:t>
      </w:r>
      <w:r>
        <w:rPr>
          <w:color w:val="94C661"/>
        </w:rPr>
        <w:t xml:space="preserve">ensi keväänä</w:t>
      </w:r>
      <w:r>
        <w:t xml:space="preserve">. </w:t>
      </w:r>
      <w:r>
        <w:rPr>
          <w:color w:val="023087"/>
        </w:rPr>
        <w:t xml:space="preserve">IG Metall </w:t>
      </w:r>
      <w:r>
        <w:t xml:space="preserve">vaatii </w:t>
      </w:r>
      <w:r>
        <w:rPr>
          <w:color w:val="94C661"/>
        </w:rPr>
        <w:t xml:space="preserve">vuoden 1990</w:t>
      </w:r>
      <w:r>
        <w:t xml:space="preserve"> palkkaneuvotteluissa </w:t>
      </w:r>
      <w:r>
        <w:rPr>
          <w:color w:val="F8907D"/>
        </w:rPr>
        <w:t xml:space="preserve">Saksan työviikon lyhentämistä entisestään ja jyrkkiä palkankorotuksia, </w:t>
      </w:r>
      <w:r>
        <w:rPr>
          <w:color w:val="F8907D"/>
        </w:rPr>
        <w:t xml:space="preserve">mikä voi merkitä </w:t>
      </w:r>
      <w:r>
        <w:t xml:space="preserve">Saksan teollisuudelle jyrkkää kustannusten nousua. "Kaikki talouden myönteiset luvut ovat nyt takanapäin, ja ihmiset keskittyvät enemmän </w:t>
      </w:r>
      <w:r>
        <w:rPr>
          <w:color w:val="94C661"/>
        </w:rPr>
        <w:t xml:space="preserve">ensi vuoden </w:t>
      </w:r>
      <w:r>
        <w:t xml:space="preserve">vaaroihin</w:t>
      </w:r>
      <w:r>
        <w:t xml:space="preserve">, erityisesti palkkaneuvotteluihin ja (parlamentti)vaaleihin", yhdysvaltalainen kauppias sanoi. </w:t>
      </w:r>
      <w:r>
        <w:t xml:space="preserve">Markkinat karistivat myös positiiviset tekijät, kuten joukkovelkakirjojen hintojen nousun ja syyskuun rahapoliittisen hidastumisen</w:t>
      </w:r>
      <w:r>
        <w:t xml:space="preserve">, sanoivat </w:t>
      </w:r>
      <w:r>
        <w:rPr>
          <w:color w:val="895E6B"/>
        </w:rPr>
        <w:t xml:space="preserve">kauppiaat.</w:t>
      </w:r>
      <w:r>
        <w:t xml:space="preserve"> He sanoivat odottavansa, että huono tunnelma jatkuu jonkin aikaa, kun kaupankäynnin määrä vähenee vuoden loppua kohti ja markkinat muuttuvat epävakaammiksi. Autoalalla Bayerische Motoren Werke -yhtiön osakkeet putosivat 14,5 markkaa 529 markkaan (288 dollaria), Daimler-Benzin osakkeet laskivat 10,5 700 markkaan ja Volkswagenin osakkeet 9 435,5 markkaan. </w:t>
      </w:r>
      <w:r>
        <w:rPr>
          <w:color w:val="788E95"/>
        </w:rPr>
        <w:t xml:space="preserve">Continental </w:t>
      </w:r>
      <w:r>
        <w:t xml:space="preserve">menetti osan </w:t>
      </w:r>
      <w:r>
        <w:t xml:space="preserve">viimeaikaisista voitoistaan ja laski 8 338 markkaan, kun välittäjät kertoivat, että kuiskaukset </w:t>
      </w:r>
      <w:r>
        <w:rPr>
          <w:color w:val="788E95"/>
        </w:rPr>
        <w:t xml:space="preserve">rengasvalmistajan </w:t>
      </w:r>
      <w:r>
        <w:t xml:space="preserve">välitöntä määräysvalta-anomusta koskevista yrityksistä laantuivat</w:t>
      </w:r>
      <w:r>
        <w:t xml:space="preserve">. </w:t>
      </w:r>
      <w:r>
        <w:rPr>
          <w:color w:val="FB6AB8"/>
        </w:rPr>
        <w:t xml:space="preserve">Deutsche Bankin osakkeet, joita </w:t>
      </w:r>
      <w:r>
        <w:t xml:space="preserve">yleinen tunnelma painoi, laskivat 12:lla 645:een. Muut pankit olivat hieman joustavampia: Dresdner Bank menetti 4,8-320 ja Commerzbank 2,5-320. </w:t>
      </w:r>
      <w:r>
        <w:t xml:space="preserve">Samaan aikaan </w:t>
      </w:r>
      <w:r>
        <w:rPr>
          <w:color w:val="BCFEC6"/>
        </w:rPr>
        <w:t xml:space="preserve">Wall Streetin </w:t>
      </w:r>
      <w:r>
        <w:t xml:space="preserve">epävakaus </w:t>
      </w:r>
      <w:r>
        <w:t xml:space="preserve">sai sijoittajat hermostumaan muilla markkinoilla. </w:t>
      </w:r>
      <w:r>
        <w:rPr>
          <w:color w:val="DB1474"/>
        </w:rPr>
        <w:t xml:space="preserve">Osakekurssit </w:t>
      </w:r>
      <w:r>
        <w:t xml:space="preserve">laskivat Pariisissa, Zürichissä, Brysselissä, Milanossa ja Tukholmassa ja pysyivät suunnilleen ennallaan Amsterdamissa. Tyynenmeren markkinoilla hinnat laskivat Sydneyssä, Soulissa, Hongkongissa, Manilassa, Singaporessa ja Wellingtonissa. Taipeissa ei ollut kaupankäyntiä kansallisen vapaapäivän aikana. Seuraavassa </w:t>
      </w:r>
      <w:r>
        <w:t xml:space="preserve">esitetään </w:t>
      </w:r>
      <w:r>
        <w:rPr>
          <w:color w:val="8489AE"/>
        </w:rPr>
        <w:t xml:space="preserve">maailman tärkeimpien osakemarkkinoiden kurssikehitys </w:t>
      </w:r>
      <w:r>
        <w:t xml:space="preserve">Genevessä sijaitsevan Morgan Stanley Capital International Perspective -yhtiön laskelmien </w:t>
      </w:r>
      <w:r>
        <w:t xml:space="preserve">mukaan. </w:t>
      </w:r>
      <w:r>
        <w:t xml:space="preserve">Suoraa vertailua varten </w:t>
      </w:r>
      <w:r>
        <w:rPr>
          <w:color w:val="860E04"/>
        </w:rPr>
        <w:t xml:space="preserve">kukin indeksi </w:t>
      </w:r>
      <w:r>
        <w:t xml:space="preserve">perustuu vuoden 1969 päätöskurssiin 100. Prosenttimuutos on vuoden lopusta.</w:t>
      </w:r>
    </w:p>
    <w:p>
      <w:r>
        <w:rPr>
          <w:b/>
        </w:rPr>
        <w:t xml:space="preserve">Asiakirjan numero 718</w:t>
      </w:r>
    </w:p>
    <w:p>
      <w:r>
        <w:rPr>
          <w:b/>
        </w:rPr>
        <w:t xml:space="preserve">Asiakirjan tunniste: wsj1016-001</w:t>
      </w:r>
    </w:p>
    <w:p>
      <w:r>
        <w:rPr>
          <w:color w:val="310106"/>
        </w:rPr>
        <w:t xml:space="preserve">Ranskalainen kemikaalikonserni Orkem S.A. </w:t>
      </w:r>
      <w:r>
        <w:t xml:space="preserve">ilmoitti keskiviikkona tehneensä </w:t>
      </w:r>
      <w:r>
        <w:rPr>
          <w:color w:val="04640D"/>
        </w:rPr>
        <w:t xml:space="preserve">tarjouksen </w:t>
      </w:r>
      <w:r>
        <w:rPr>
          <w:color w:val="FEFB0A"/>
        </w:rPr>
        <w:t xml:space="preserve">brittiläisen musteiden ja polyesterihartsien valmistajan Coates Brothers PLC:n </w:t>
      </w:r>
      <w:r>
        <w:rPr>
          <w:color w:val="04640D"/>
        </w:rPr>
        <w:t xml:space="preserve">valvonnasta</w:t>
      </w:r>
      <w:r>
        <w:t xml:space="preserve">. </w:t>
      </w:r>
      <w:r>
        <w:rPr>
          <w:color w:val="310106"/>
        </w:rPr>
        <w:t xml:space="preserve">Valtion määräysvallassa oleva Orkem </w:t>
      </w:r>
      <w:r>
        <w:t xml:space="preserve">omistaa jo 40,6 prosenttia </w:t>
      </w:r>
      <w:r>
        <w:rPr>
          <w:color w:val="FB5514"/>
        </w:rPr>
        <w:t xml:space="preserve">Coatesista</w:t>
      </w:r>
      <w:r>
        <w:t xml:space="preserve">. </w:t>
      </w:r>
      <w:r>
        <w:rPr>
          <w:color w:val="310106"/>
        </w:rPr>
        <w:t xml:space="preserve">Ranskalaiskonsernin </w:t>
      </w:r>
      <w:r>
        <w:t xml:space="preserve">tiedottajan </w:t>
      </w:r>
      <w:r>
        <w:t xml:space="preserve">mukaan loput osuudesta on kansalaisten ja liikemiesperheiden hallussa. </w:t>
      </w:r>
      <w:r>
        <w:rPr>
          <w:color w:val="310106"/>
        </w:rPr>
        <w:t xml:space="preserve">Orkem </w:t>
      </w:r>
      <w:r>
        <w:t xml:space="preserve">kieltäytyi antamasta </w:t>
      </w:r>
      <w:r>
        <w:rPr>
          <w:color w:val="04640D"/>
        </w:rPr>
        <w:t xml:space="preserve">yksityiskohtia </w:t>
      </w:r>
      <w:r>
        <w:rPr>
          <w:color w:val="04640D"/>
        </w:rPr>
        <w:t xml:space="preserve">tarjouksestaan </w:t>
      </w:r>
      <w:r>
        <w:t xml:space="preserve">ja sanoi vain, </w:t>
      </w:r>
      <w:r>
        <w:rPr>
          <w:color w:val="04640D"/>
        </w:rPr>
        <w:t xml:space="preserve">että se </w:t>
      </w:r>
      <w:r>
        <w:t xml:space="preserve">toimitetaan </w:t>
      </w:r>
      <w:r>
        <w:rPr>
          <w:color w:val="0BC582"/>
        </w:rPr>
        <w:t xml:space="preserve">brittiläisen yhtiön </w:t>
      </w:r>
      <w:r>
        <w:rPr>
          <w:color w:val="00587F"/>
        </w:rPr>
        <w:t xml:space="preserve">hallituksen </w:t>
      </w:r>
      <w:r>
        <w:t xml:space="preserve">hyväksyttäväksi</w:t>
      </w:r>
      <w:r>
        <w:t xml:space="preserve">.</w:t>
      </w:r>
    </w:p>
    <w:p>
      <w:r>
        <w:rPr>
          <w:b/>
        </w:rPr>
        <w:t xml:space="preserve">Asiakirjan numero 719</w:t>
      </w:r>
    </w:p>
    <w:p>
      <w:r>
        <w:rPr>
          <w:b/>
        </w:rPr>
        <w:t xml:space="preserve">Asiakirjan tunniste: wsj1017-001</w:t>
      </w:r>
    </w:p>
    <w:p>
      <w:r>
        <w:rPr>
          <w:color w:val="310106"/>
        </w:rPr>
        <w:t xml:space="preserve">Demokraattien hallitsema edustajainhuone </w:t>
      </w:r>
      <w:r>
        <w:t xml:space="preserve">ei onnistunut 51 äänellä kumoamaan </w:t>
      </w:r>
      <w:r>
        <w:rPr>
          <w:color w:val="04640D"/>
        </w:rPr>
        <w:t xml:space="preserve">presidentti Bushin </w:t>
      </w:r>
      <w:r>
        <w:t xml:space="preserve">vetoa, jolla </w:t>
      </w:r>
      <w:r>
        <w:t xml:space="preserve">palautettiin liittovaltion tuki abortille Medicaid-ohjelmasta </w:t>
      </w:r>
      <w:r>
        <w:rPr>
          <w:color w:val="FEFB0A"/>
        </w:rPr>
        <w:t xml:space="preserve">köyhille naisille</w:t>
      </w:r>
      <w:r>
        <w:rPr>
          <w:color w:val="FB5514"/>
        </w:rPr>
        <w:t xml:space="preserve">, jotka ovat </w:t>
      </w:r>
      <w:r>
        <w:rPr>
          <w:color w:val="FEFB0A"/>
        </w:rPr>
        <w:t xml:space="preserve">raiskauksen tai insestin uhreja</w:t>
      </w:r>
      <w:r>
        <w:t xml:space="preserve">. </w:t>
      </w:r>
      <w:r>
        <w:t xml:space="preserve">Äänestysprosentti 231-191 osoittaa, </w:t>
      </w:r>
      <w:r>
        <w:rPr>
          <w:color w:val="00587F"/>
        </w:rPr>
        <w:t xml:space="preserve">että </w:t>
      </w:r>
      <w:r>
        <w:rPr>
          <w:color w:val="0BC582"/>
        </w:rPr>
        <w:t xml:space="preserve">abortin oikeuksia puolustavan liikkeen </w:t>
      </w:r>
      <w:r>
        <w:rPr>
          <w:color w:val="E115C0"/>
        </w:rPr>
        <w:t xml:space="preserve">vaikutusvalta on </w:t>
      </w:r>
      <w:r>
        <w:rPr>
          <w:color w:val="E115C0"/>
        </w:rPr>
        <w:t xml:space="preserve">edelleen </w:t>
      </w:r>
      <w:r>
        <w:rPr>
          <w:color w:val="E115C0"/>
        </w:rPr>
        <w:t xml:space="preserve">rajallinen</w:t>
      </w:r>
      <w:r>
        <w:t xml:space="preserve">. </w:t>
      </w:r>
      <w:r>
        <w:t xml:space="preserve">Vaikka se jatkaa </w:t>
      </w:r>
      <w:r>
        <w:rPr>
          <w:color w:val="FEB8C8"/>
        </w:rPr>
        <w:t xml:space="preserve">vahvistumistaan </w:t>
      </w:r>
      <w:r>
        <w:rPr>
          <w:color w:val="310106"/>
        </w:rPr>
        <w:t xml:space="preserve">edustajainhuoneessa</w:t>
      </w:r>
      <w:r>
        <w:t xml:space="preserve">, se </w:t>
      </w:r>
      <w:r>
        <w:rPr>
          <w:color w:val="9E8317"/>
        </w:rPr>
        <w:t xml:space="preserve">on </w:t>
      </w:r>
      <w:r>
        <w:t xml:space="preserve">kaukana </w:t>
      </w:r>
      <w:r>
        <w:rPr>
          <w:color w:val="04640D"/>
        </w:rPr>
        <w:t xml:space="preserve">presidentti Bushin </w:t>
      </w:r>
      <w:r>
        <w:t xml:space="preserve">ohittamiseen tarvittavasta kahden kolmasosan enemmistöstä</w:t>
      </w:r>
      <w:r>
        <w:t xml:space="preserve">. </w:t>
      </w:r>
      <w:r>
        <w:t xml:space="preserve">Demokraatit äänestivät </w:t>
      </w:r>
      <w:r>
        <w:t xml:space="preserve">3-1 sen puolesta</w:t>
      </w:r>
      <w:r>
        <w:rPr>
          <w:color w:val="01190F"/>
        </w:rPr>
        <w:t xml:space="preserve">, </w:t>
      </w:r>
      <w:r>
        <w:t xml:space="preserve">mutta republikaanit ovat antaneet yhtä vahvan tuen </w:t>
      </w:r>
      <w:r>
        <w:rPr>
          <w:color w:val="04640D"/>
        </w:rPr>
        <w:t xml:space="preserve">presidentille, joka </w:t>
      </w:r>
      <w:r>
        <w:rPr>
          <w:color w:val="847D81"/>
        </w:rPr>
        <w:t xml:space="preserve">on </w:t>
      </w:r>
      <w:r>
        <w:rPr>
          <w:color w:val="04640D"/>
        </w:rPr>
        <w:t xml:space="preserve">uhannut tehdä abortista kriittisen kysymyksen </w:t>
      </w:r>
      <w:r>
        <w:rPr>
          <w:color w:val="58018B"/>
        </w:rPr>
        <w:t xml:space="preserve">ainakin kolmessa erillisessä menoarviossa </w:t>
      </w:r>
      <w:r>
        <w:rPr>
          <w:color w:val="B70639"/>
        </w:rPr>
        <w:t xml:space="preserve">vuoden 1990 talousarviossa</w:t>
      </w:r>
      <w:r>
        <w:t xml:space="preserve">. </w:t>
      </w:r>
      <w:r>
        <w:rPr>
          <w:color w:val="703B01"/>
        </w:rPr>
        <w:t xml:space="preserve">Eilinen äänestys </w:t>
      </w:r>
      <w:r>
        <w:t xml:space="preserve">koski </w:t>
      </w:r>
      <w:r>
        <w:rPr>
          <w:color w:val="F7F1DF"/>
        </w:rPr>
        <w:t xml:space="preserve">suurinta </w:t>
      </w:r>
      <w:r>
        <w:rPr>
          <w:color w:val="118B8A"/>
        </w:rPr>
        <w:t xml:space="preserve">näistä ehdotuksista</w:t>
      </w:r>
      <w:r>
        <w:rPr>
          <w:color w:val="F7F1DF"/>
        </w:rPr>
        <w:t xml:space="preserve">, joka on arviolta 156,7 miljardin dollarin suuruinen toimenpide, </w:t>
      </w:r>
      <w:r>
        <w:rPr>
          <w:color w:val="4AFEFA"/>
        </w:rPr>
        <w:t xml:space="preserve">jolla </w:t>
      </w:r>
      <w:r>
        <w:rPr>
          <w:color w:val="F7F1DF"/>
        </w:rPr>
        <w:t xml:space="preserve">rahoitetaan työ-, koulutus-, terveys- ja terveysministeriötä</w:t>
      </w:r>
      <w:r>
        <w:t xml:space="preserve">. </w:t>
      </w:r>
      <w:r>
        <w:t xml:space="preserve">Saadakseen lisää kannatusta </w:t>
      </w:r>
      <w:r>
        <w:rPr>
          <w:color w:val="FCB164"/>
        </w:rPr>
        <w:t xml:space="preserve">aborttioikeuksien kannattajat </w:t>
      </w:r>
      <w:r>
        <w:t xml:space="preserve">saattavat </w:t>
      </w:r>
      <w:r>
        <w:t xml:space="preserve">yrittää sisällyttää </w:t>
      </w:r>
      <w:r>
        <w:rPr>
          <w:color w:val="F7F1DF"/>
        </w:rPr>
        <w:t xml:space="preserve">tämän ehdotuksen </w:t>
      </w:r>
      <w:r>
        <w:t xml:space="preserve">ensi kuussa </w:t>
      </w:r>
      <w:r>
        <w:t xml:space="preserve">annettavaan pysyvään kokonaisratkaisuun. Mutta </w:t>
      </w:r>
      <w:r>
        <w:rPr>
          <w:color w:val="796EE6"/>
        </w:rPr>
        <w:t xml:space="preserve">eiliset luvut - </w:t>
      </w:r>
      <w:r>
        <w:rPr>
          <w:color w:val="000D2C"/>
        </w:rPr>
        <w:t xml:space="preserve">kun </w:t>
      </w:r>
      <w:r>
        <w:rPr>
          <w:color w:val="796EE6"/>
        </w:rPr>
        <w:t xml:space="preserve">tarvittiin 282 ääntä </w:t>
      </w:r>
      <w:r>
        <w:t xml:space="preserve">- osoittavat, että </w:t>
      </w:r>
      <w:r>
        <w:rPr>
          <w:color w:val="04640D"/>
        </w:rPr>
        <w:t xml:space="preserve">presidentti </w:t>
      </w:r>
      <w:r>
        <w:t xml:space="preserve">on ainakin tänä vuonna hallitseva. </w:t>
      </w:r>
      <w:r>
        <w:t xml:space="preserve">"Jos </w:t>
      </w:r>
      <w:r>
        <w:rPr>
          <w:color w:val="04640D"/>
        </w:rPr>
        <w:t xml:space="preserve">presidentti </w:t>
      </w:r>
      <w:r>
        <w:t xml:space="preserve">ei muutu, he häviävät", sanoi eräs demokraattisen johdon avustaja. </w:t>
      </w:r>
      <w:r>
        <w:rPr>
          <w:color w:val="703B01"/>
        </w:rPr>
        <w:t xml:space="preserve">Äänestys </w:t>
      </w:r>
      <w:r>
        <w:t xml:space="preserve">tapahtui</w:t>
      </w:r>
      <w:r>
        <w:rPr>
          <w:color w:val="F95475"/>
        </w:rPr>
        <w:t xml:space="preserve">, kun </w:t>
      </w:r>
      <w:r>
        <w:rPr>
          <w:color w:val="61FC03"/>
        </w:rPr>
        <w:t xml:space="preserve">kongressi </w:t>
      </w:r>
      <w:r>
        <w:rPr>
          <w:color w:val="53495F"/>
        </w:rPr>
        <w:t xml:space="preserve">lähetti eilen </w:t>
      </w:r>
      <w:r>
        <w:rPr>
          <w:color w:val="5D9608"/>
        </w:rPr>
        <w:t xml:space="preserve">presidentille </w:t>
      </w:r>
      <w:r>
        <w:rPr>
          <w:color w:val="DE98FD"/>
        </w:rPr>
        <w:t xml:space="preserve">väliaikaisen menoarvion, joka mahdollistaa </w:t>
      </w:r>
      <w:r>
        <w:rPr>
          <w:color w:val="98A088"/>
        </w:rPr>
        <w:t xml:space="preserve">hallituksen </w:t>
      </w:r>
      <w:r>
        <w:rPr>
          <w:color w:val="DE98FD"/>
        </w:rPr>
        <w:t xml:space="preserve">toiminnan </w:t>
      </w:r>
      <w:r>
        <w:rPr>
          <w:color w:val="DE98FD"/>
        </w:rPr>
        <w:t xml:space="preserve">marraskuun 15. päivään asti ja tarjoaa 2,85 miljardia dollaria hätärahoitusta </w:t>
      </w:r>
      <w:r>
        <w:rPr>
          <w:color w:val="248AD0"/>
        </w:rPr>
        <w:t xml:space="preserve">Hugo-hurrikaanin </w:t>
      </w:r>
      <w:r>
        <w:rPr>
          <w:color w:val="5C5300"/>
        </w:rPr>
        <w:t xml:space="preserve">ja </w:t>
      </w:r>
      <w:r>
        <w:rPr>
          <w:color w:val="9F6551"/>
        </w:rPr>
        <w:t xml:space="preserve">Kalifornian maanjäristyksen </w:t>
      </w:r>
      <w:r>
        <w:rPr>
          <w:color w:val="4F584E"/>
        </w:rPr>
        <w:t xml:space="preserve">aiheuttamien </w:t>
      </w:r>
      <w:r>
        <w:rPr>
          <w:color w:val="DE98FD"/>
        </w:rPr>
        <w:t xml:space="preserve">vahinkojen korjaamiseen</w:t>
      </w:r>
      <w:r>
        <w:t xml:space="preserve">. </w:t>
      </w:r>
      <w:r>
        <w:rPr>
          <w:color w:val="BCFEC6"/>
        </w:rPr>
        <w:t xml:space="preserve">Senaatti </w:t>
      </w:r>
      <w:r>
        <w:t xml:space="preserve">hyväksyi </w:t>
      </w:r>
      <w:r>
        <w:rPr>
          <w:color w:val="932C70"/>
        </w:rPr>
        <w:t xml:space="preserve">toimenpiteen </w:t>
      </w:r>
      <w:r>
        <w:t xml:space="preserve">sen jälkeen, kun siihen oli liitetty muita Kalifornian vaikutusvaltaisen valtuuskunnan pyytämiä säännöksiä epätasapainoisessa suhteessa 97:1, ja </w:t>
      </w:r>
      <w:r>
        <w:rPr>
          <w:color w:val="310106"/>
        </w:rPr>
        <w:t xml:space="preserve">edustajainhuone hyväksyi </w:t>
      </w:r>
      <w:r>
        <w:rPr>
          <w:color w:val="932C70"/>
        </w:rPr>
        <w:t xml:space="preserve">ehdotuksen </w:t>
      </w:r>
      <w:r>
        <w:t xml:space="preserve">varauksista huolimatta 303-107. </w:t>
      </w:r>
      <w:r>
        <w:rPr>
          <w:color w:val="932C70"/>
        </w:rPr>
        <w:t xml:space="preserve">Paketti </w:t>
      </w:r>
      <w:r>
        <w:t xml:space="preserve">ylittää yli 1 miljardilla dollarilla budjettiosaston päällikön Richard Darmanin aiemmin tällä viikolla antaman suosituksen. </w:t>
      </w:r>
      <w:r>
        <w:rPr>
          <w:color w:val="2B1B04"/>
        </w:rPr>
        <w:t xml:space="preserve">Kalifornian </w:t>
      </w:r>
      <w:r>
        <w:t xml:space="preserve">poliittisen merkityksen vuoksi </w:t>
      </w:r>
      <w:r>
        <w:rPr>
          <w:color w:val="B5AFC4"/>
        </w:rPr>
        <w:t xml:space="preserve">hallinto </w:t>
      </w:r>
      <w:r>
        <w:t xml:space="preserve">oli kuitenkin </w:t>
      </w:r>
      <w:r>
        <w:t xml:space="preserve">valmis käyttämään </w:t>
      </w:r>
      <w:r>
        <w:t xml:space="preserve">vaikutusvaltaansa estääkseen </w:t>
      </w:r>
      <w:r>
        <w:rPr>
          <w:color w:val="D4C67A"/>
        </w:rPr>
        <w:t xml:space="preserve">senaatin tarkistukset, </w:t>
      </w:r>
      <w:r>
        <w:rPr>
          <w:color w:val="AE7AA1"/>
        </w:rPr>
        <w:t xml:space="preserve">joilla olisi </w:t>
      </w:r>
      <w:r>
        <w:rPr>
          <w:color w:val="D4C67A"/>
        </w:rPr>
        <w:t xml:space="preserve">lisätty uusia kohtia</w:t>
      </w:r>
      <w:r>
        <w:t xml:space="preserve">. </w:t>
      </w:r>
      <w:r>
        <w:rPr>
          <w:color w:val="932C70"/>
        </w:rPr>
        <w:t xml:space="preserve">Tämä </w:t>
      </w:r>
      <w:r>
        <w:rPr>
          <w:color w:val="C2A393"/>
        </w:rPr>
        <w:t xml:space="preserve">2,85 miljardin dollarin </w:t>
      </w:r>
      <w:r>
        <w:rPr>
          <w:color w:val="932C70"/>
        </w:rPr>
        <w:t xml:space="preserve">toimenpide täydentää </w:t>
      </w:r>
      <w:r>
        <w:rPr>
          <w:color w:val="0232FD"/>
        </w:rPr>
        <w:t xml:space="preserve">1,1 miljardia dollaria, </w:t>
      </w:r>
      <w:r>
        <w:t xml:space="preserve">jotka on varattu sen jälkeen, kun </w:t>
      </w:r>
      <w:r>
        <w:rPr>
          <w:color w:val="6A3A35"/>
        </w:rPr>
        <w:t xml:space="preserve">hurrikaani Hugo </w:t>
      </w:r>
      <w:r>
        <w:rPr>
          <w:color w:val="0232FD"/>
        </w:rPr>
        <w:t xml:space="preserve">iski viime kuussa sekä Carolinaan että Karibialle</w:t>
      </w:r>
      <w:r>
        <w:t xml:space="preserve">, </w:t>
      </w:r>
      <w:r>
        <w:t xml:space="preserve">eivätkä </w:t>
      </w:r>
      <w:r>
        <w:rPr>
          <w:color w:val="BA6801"/>
        </w:rPr>
        <w:t xml:space="preserve">summat </w:t>
      </w:r>
      <w:r>
        <w:t xml:space="preserve">heijasta matalakorkoisista </w:t>
      </w:r>
      <w:r>
        <w:rPr>
          <w:color w:val="168E5C"/>
        </w:rPr>
        <w:t xml:space="preserve">katastrofilainoista</w:t>
      </w:r>
      <w:r>
        <w:t xml:space="preserve"> saatavia lisäetuja</w:t>
      </w:r>
      <w:r>
        <w:t xml:space="preserve">. </w:t>
      </w:r>
      <w:r>
        <w:rPr>
          <w:color w:val="168E5C"/>
        </w:rPr>
        <w:t xml:space="preserve">Eiliseen </w:t>
      </w:r>
      <w:r>
        <w:t xml:space="preserve">lakiesitykseen sisältyy 500 miljoonaa dollaria näiden lainojen rahoittamiseen, ja jotta odotettavissa oleviin lainahakemuksiin voitaisiin vastata, Small Business Administrationin sitoumusten enimmäismäärä kuusinkertaistetaan 1,8 miljardiin dollariin. Suoraan käteisapuun varataan miljardi dollaria liittovaltion maanteiden rakentamisrahastosta, ja 1,35 miljardia dollaria jaetaan </w:t>
      </w:r>
      <w:r>
        <w:t xml:space="preserve">yleisen hätäavun ja </w:t>
      </w:r>
      <w:r>
        <w:rPr>
          <w:color w:val="C62100"/>
        </w:rPr>
        <w:t xml:space="preserve">varauksen </w:t>
      </w:r>
      <w:r>
        <w:rPr>
          <w:color w:val="16C0D0"/>
        </w:rPr>
        <w:t xml:space="preserve">kesken</w:t>
      </w:r>
      <w:r>
        <w:rPr>
          <w:color w:val="C62100"/>
        </w:rPr>
        <w:t xml:space="preserve">, joka </w:t>
      </w:r>
      <w:r>
        <w:rPr>
          <w:color w:val="014347"/>
        </w:rPr>
        <w:t xml:space="preserve">on </w:t>
      </w:r>
      <w:r>
        <w:rPr>
          <w:color w:val="233809"/>
        </w:rPr>
        <w:t xml:space="preserve">presidentin </w:t>
      </w:r>
      <w:r>
        <w:rPr>
          <w:color w:val="C62100"/>
        </w:rPr>
        <w:t xml:space="preserve">käytettävissä </w:t>
      </w:r>
      <w:r>
        <w:rPr>
          <w:color w:val="42083B"/>
        </w:rPr>
        <w:t xml:space="preserve">näiden kahden katastrofin </w:t>
      </w:r>
      <w:r>
        <w:rPr>
          <w:color w:val="C62100"/>
        </w:rPr>
        <w:t xml:space="preserve">aiheuttamien odottamattomien menojen kattamiseksi</w:t>
      </w:r>
      <w:r>
        <w:t xml:space="preserve">. </w:t>
      </w:r>
      <w:r>
        <w:rPr>
          <w:color w:val="BCFEC6"/>
        </w:rPr>
        <w:t xml:space="preserve">Senaatissa </w:t>
      </w:r>
      <w:r>
        <w:rPr>
          <w:color w:val="82785D"/>
        </w:rPr>
        <w:t xml:space="preserve">enemmistön varajohtaja Alan Cranston </w:t>
      </w:r>
      <w:r>
        <w:t xml:space="preserve">käytti </w:t>
      </w:r>
      <w:r>
        <w:t xml:space="preserve">asemaansa saadakseen laajennetut määrärahat ja </w:t>
      </w:r>
      <w:r>
        <w:rPr>
          <w:color w:val="023087"/>
        </w:rPr>
        <w:t xml:space="preserve">anteliaamman lähestymistavan moottoritievarojen jakamiseen seuraavien kuuden kuukauden aikana kuin </w:t>
      </w:r>
      <w:r>
        <w:rPr>
          <w:color w:val="B7DAD2"/>
        </w:rPr>
        <w:t xml:space="preserve">edustajainhuone</w:t>
      </w:r>
      <w:r>
        <w:rPr>
          <w:color w:val="023087"/>
        </w:rPr>
        <w:t xml:space="preserve"> oli hyväksynyt</w:t>
      </w:r>
      <w:r>
        <w:t xml:space="preserve">. </w:t>
      </w:r>
      <w:r>
        <w:t xml:space="preserve">Hätäapua ei lasketa mukaan </w:t>
      </w:r>
      <w:r>
        <w:rPr>
          <w:color w:val="196956"/>
        </w:rPr>
        <w:t xml:space="preserve">yksittäisille osavaltioille myönnettäviin </w:t>
      </w:r>
      <w:r>
        <w:t xml:space="preserve">tavanomaisiin vuosittaisiin </w:t>
      </w:r>
      <w:r>
        <w:t xml:space="preserve">moottoritievaroihin, ja </w:t>
      </w:r>
      <w:r>
        <w:rPr>
          <w:color w:val="168E5C"/>
        </w:rPr>
        <w:t xml:space="preserve">lakiehdotuksella </w:t>
      </w:r>
      <w:r>
        <w:t xml:space="preserve">myös kierretään </w:t>
      </w:r>
      <w:r>
        <w:rPr>
          <w:color w:val="8C41BB"/>
        </w:rPr>
        <w:t xml:space="preserve">nykyisiä rajoituksia, </w:t>
      </w:r>
      <w:r>
        <w:rPr>
          <w:color w:val="ECEDFE"/>
        </w:rPr>
        <w:t xml:space="preserve">jotka muutoin </w:t>
      </w:r>
      <w:r>
        <w:rPr>
          <w:color w:val="8C41BB"/>
        </w:rPr>
        <w:t xml:space="preserve">estäisivät liittovaltion tuen käytön </w:t>
      </w:r>
      <w:r>
        <w:rPr>
          <w:color w:val="2B2D32"/>
        </w:rPr>
        <w:t xml:space="preserve">maksullisten </w:t>
      </w:r>
      <w:r>
        <w:rPr>
          <w:color w:val="2B2D32"/>
        </w:rPr>
        <w:t xml:space="preserve">teiden</w:t>
      </w:r>
      <w:r>
        <w:rPr>
          <w:color w:val="8C41BB"/>
        </w:rPr>
        <w:t xml:space="preserve">, kuten viime viikon </w:t>
      </w:r>
      <w:r>
        <w:rPr>
          <w:color w:val="F8907D"/>
        </w:rPr>
        <w:t xml:space="preserve">maanjäristyksessä </w:t>
      </w:r>
      <w:r>
        <w:rPr>
          <w:color w:val="8C41BB"/>
        </w:rPr>
        <w:t xml:space="preserve">vaurioituneen San Francisco-Oakland Bay Bridge -sillan, </w:t>
      </w:r>
      <w:r>
        <w:rPr>
          <w:color w:val="8C41BB"/>
        </w:rPr>
        <w:t xml:space="preserve">korjaamiseen</w:t>
      </w:r>
      <w:r>
        <w:t xml:space="preserve">. </w:t>
      </w:r>
      <w:r>
        <w:rPr>
          <w:color w:val="168E5C"/>
        </w:rPr>
        <w:t xml:space="preserve">Varsinainen väliaikainen lakiesitys </w:t>
      </w:r>
      <w:r>
        <w:t xml:space="preserve">on </w:t>
      </w:r>
      <w:r>
        <w:rPr>
          <w:color w:val="895E6B"/>
        </w:rPr>
        <w:t xml:space="preserve">toinen </w:t>
      </w:r>
      <w:r>
        <w:rPr>
          <w:color w:val="FB6AB8"/>
        </w:rPr>
        <w:t xml:space="preserve">kongressin </w:t>
      </w:r>
      <w:r>
        <w:rPr>
          <w:color w:val="895E6B"/>
        </w:rPr>
        <w:t xml:space="preserve">tänä syksynä vaatima lakiesitys, </w:t>
      </w:r>
      <w:r>
        <w:t xml:space="preserve">ja koska </w:t>
      </w:r>
      <w:r>
        <w:rPr>
          <w:color w:val="576094"/>
        </w:rPr>
        <w:t xml:space="preserve">kuluva varainhoitovuosi </w:t>
      </w:r>
      <w:r>
        <w:t xml:space="preserve">alkoi 1. lokakuuta, vain energia- ja sisäasiainministeriöt ovat toimineet laissa pysyvästi varatuilla määrärahoilla. </w:t>
      </w:r>
      <w:r>
        <w:t xml:space="preserve">Aborttitaistelun viivästyminen aiheuttaa varmasti uusia viivästyksiä, ja </w:t>
      </w:r>
      <w:r>
        <w:rPr>
          <w:color w:val="860E04"/>
        </w:rPr>
        <w:t xml:space="preserve">Bushin </w:t>
      </w:r>
      <w:r>
        <w:rPr>
          <w:color w:val="8489AE"/>
        </w:rPr>
        <w:t xml:space="preserve">veto-oikeudellaan torjumien </w:t>
      </w:r>
      <w:r>
        <w:rPr>
          <w:color w:val="F7F1DF"/>
        </w:rPr>
        <w:t xml:space="preserve">terveys- ja koulutustoimien lisäksi myös </w:t>
      </w:r>
      <w:r>
        <w:rPr>
          <w:color w:val="FBC206"/>
        </w:rPr>
        <w:t xml:space="preserve">Kolumbian piirikunnan rahoitusta koskevat lakiehdotukset ja koko Yhdysvaltain ulkomaanavun budjetti ovat </w:t>
      </w:r>
      <w:r>
        <w:t xml:space="preserve">vaarassa aborttiin ja perhesuunnitteluun liittyvien kysymysten vuoksi</w:t>
      </w:r>
      <w:r>
        <w:t xml:space="preserve">. </w:t>
      </w:r>
      <w:r>
        <w:rPr>
          <w:color w:val="703B01"/>
        </w:rPr>
        <w:t xml:space="preserve">Eilinen äänestys </w:t>
      </w:r>
      <w:r>
        <w:t xml:space="preserve">oli kaikkein kaksipuoluisin moneen vuoteen, ja vaikka demokraattinen johto on jakautunut aborttia koskevan lähestymistapansa suhteen, keskustelu on siirtymässä yhä enemmän puoluekannalle. </w:t>
      </w:r>
      <w:r>
        <w:rPr>
          <w:color w:val="6EAB9B"/>
        </w:rPr>
        <w:t xml:space="preserve">189 </w:t>
      </w:r>
      <w:r>
        <w:rPr>
          <w:color w:val="F2CDFE"/>
        </w:rPr>
        <w:t xml:space="preserve">demokraattia </w:t>
      </w:r>
      <w:r>
        <w:rPr>
          <w:color w:val="6EAB9B"/>
        </w:rPr>
        <w:t xml:space="preserve">kannatti eilen abortin kumoamista, </w:t>
      </w:r>
      <w:r>
        <w:rPr>
          <w:color w:val="645341"/>
        </w:rPr>
        <w:t xml:space="preserve">kun taas 175 </w:t>
      </w:r>
      <w:r>
        <w:rPr>
          <w:color w:val="645341"/>
        </w:rPr>
        <w:t xml:space="preserve">kannatti alun perin </w:t>
      </w:r>
      <w:r>
        <w:rPr>
          <w:color w:val="647A41"/>
        </w:rPr>
        <w:t xml:space="preserve">raiskauksen ja insestin aiheuttamaa poikkeusta </w:t>
      </w:r>
      <w:r>
        <w:rPr>
          <w:color w:val="645341"/>
        </w:rPr>
        <w:t xml:space="preserve">kaksi viikkoa sitten </w:t>
      </w:r>
      <w:r>
        <w:t xml:space="preserve">ja </w:t>
      </w:r>
      <w:r>
        <w:rPr>
          <w:color w:val="496E76"/>
        </w:rPr>
        <w:t xml:space="preserve">136 </w:t>
      </w:r>
      <w:r>
        <w:rPr>
          <w:color w:val="496E76"/>
        </w:rPr>
        <w:t xml:space="preserve">äänesti samalla tavalla viime vuonna</w:t>
      </w:r>
      <w:r>
        <w:t xml:space="preserve">. </w:t>
      </w:r>
      <w:r>
        <w:rPr>
          <w:color w:val="F9D7CD"/>
        </w:rPr>
        <w:t xml:space="preserve">Republikaanit vastustivat </w:t>
      </w:r>
      <w:r>
        <w:t xml:space="preserve">sitä enemmän </w:t>
      </w:r>
      <w:r>
        <w:rPr>
          <w:color w:val="876128"/>
        </w:rPr>
        <w:t xml:space="preserve">abortinvastaisessa liikkeessä</w:t>
      </w:r>
      <w:r>
        <w:t xml:space="preserve">. </w:t>
      </w:r>
      <w:r>
        <w:rPr>
          <w:color w:val="A1A711"/>
        </w:rPr>
        <w:t xml:space="preserve">Vain 42 </w:t>
      </w:r>
      <w:r>
        <w:rPr>
          <w:color w:val="A1A711"/>
        </w:rPr>
        <w:t xml:space="preserve">jäsentä </w:t>
      </w:r>
      <w:r>
        <w:rPr>
          <w:color w:val="FD0F31"/>
        </w:rPr>
        <w:t xml:space="preserve">vastusti </w:t>
      </w:r>
      <w:r>
        <w:rPr>
          <w:color w:val="C660FB"/>
        </w:rPr>
        <w:t xml:space="preserve">presidentin </w:t>
      </w:r>
      <w:r>
        <w:rPr>
          <w:color w:val="BE8485"/>
        </w:rPr>
        <w:t xml:space="preserve">vetoa</w:t>
      </w:r>
      <w:r>
        <w:t xml:space="preserve">, </w:t>
      </w:r>
      <w:r>
        <w:rPr>
          <w:color w:val="FD0F31"/>
        </w:rPr>
        <w:t xml:space="preserve">mikä</w:t>
      </w:r>
      <w:r>
        <w:t xml:space="preserve"> on </w:t>
      </w:r>
      <w:r>
        <w:t xml:space="preserve">hieman enemmän kuin kaksi viikkoa sitten ja vain 12 jäsentä enemmän kuin </w:t>
      </w:r>
      <w:r>
        <w:rPr>
          <w:color w:val="120104"/>
        </w:rPr>
        <w:t xml:space="preserve">ne 30 jäsentä</w:t>
      </w:r>
      <w:r>
        <w:rPr>
          <w:color w:val="D48958"/>
        </w:rPr>
        <w:t xml:space="preserve">, jotka </w:t>
      </w:r>
      <w:r>
        <w:rPr>
          <w:color w:val="120104"/>
        </w:rPr>
        <w:t xml:space="preserve">kannattivat </w:t>
      </w:r>
      <w:r>
        <w:rPr>
          <w:color w:val="05AEE8"/>
        </w:rPr>
        <w:t xml:space="preserve">raiskausta ja insestiä koskevaa poikkeusta </w:t>
      </w:r>
      <w:r>
        <w:rPr>
          <w:color w:val="120104"/>
        </w:rPr>
        <w:t xml:space="preserve">viime vuonna</w:t>
      </w:r>
      <w:r>
        <w:t xml:space="preserve">. </w:t>
      </w:r>
      <w:r>
        <w:t xml:space="preserve">Valkoisessa talossa hiljattain pidetyssä kokouksessa </w:t>
      </w:r>
      <w:r>
        <w:rPr>
          <w:color w:val="C3C1BE"/>
        </w:rPr>
        <w:t xml:space="preserve">edustaja Silvio Conte (Massachusettsin republikaani), joka on </w:t>
      </w:r>
      <w:r>
        <w:rPr>
          <w:color w:val="1167D9"/>
        </w:rPr>
        <w:t xml:space="preserve">edustajainhuoneen hallituksen menojen valvontavaliokunnan </w:t>
      </w:r>
      <w:r>
        <w:rPr>
          <w:color w:val="9F98F8"/>
        </w:rPr>
        <w:t xml:space="preserve">vähemmistön </w:t>
      </w:r>
      <w:r>
        <w:rPr>
          <w:color w:val="C3C1BE"/>
        </w:rPr>
        <w:t xml:space="preserve">johtava jäsen</w:t>
      </w:r>
      <w:r>
        <w:t xml:space="preserve">, </w:t>
      </w:r>
      <w:r>
        <w:t xml:space="preserve">kiisti </w:t>
      </w:r>
      <w:r>
        <w:rPr>
          <w:color w:val="04640D"/>
        </w:rPr>
        <w:t xml:space="preserve">ystävänsä Bushin </w:t>
      </w:r>
      <w:r>
        <w:rPr>
          <w:color w:val="04640D"/>
        </w:rPr>
        <w:t xml:space="preserve">kanssa </w:t>
      </w:r>
      <w:r>
        <w:rPr>
          <w:color w:val="826392"/>
        </w:rPr>
        <w:t xml:space="preserve">tämän </w:t>
      </w:r>
      <w:r>
        <w:rPr>
          <w:color w:val="B7D802"/>
        </w:rPr>
        <w:t xml:space="preserve">veto-oikeudesta</w:t>
      </w:r>
      <w:r>
        <w:t xml:space="preserve">, ja vaikka </w:t>
      </w:r>
      <w:r>
        <w:rPr>
          <w:color w:val="5E7A6A"/>
        </w:rPr>
        <w:t xml:space="preserve">Conte </w:t>
      </w:r>
      <w:r>
        <w:rPr>
          <w:color w:val="B29869"/>
        </w:rPr>
        <w:t xml:space="preserve">ja </w:t>
      </w:r>
      <w:r>
        <w:rPr>
          <w:color w:val="8BE7FC"/>
        </w:rPr>
        <w:t xml:space="preserve">Illinoisin </w:t>
      </w:r>
      <w:r>
        <w:rPr>
          <w:color w:val="1D0051"/>
        </w:rPr>
        <w:t xml:space="preserve">vähemmistöjohtaja </w:t>
      </w:r>
      <w:r>
        <w:rPr>
          <w:color w:val="B29869"/>
        </w:rPr>
        <w:t xml:space="preserve">Robert Michel </w:t>
      </w:r>
      <w:r>
        <w:t xml:space="preserve">tukivat eilen </w:t>
      </w:r>
      <w:r>
        <w:rPr>
          <w:color w:val="04640D"/>
        </w:rPr>
        <w:t xml:space="preserve">presidenttiä</w:t>
      </w:r>
      <w:r>
        <w:t xml:space="preserve">, </w:t>
      </w:r>
      <w:r>
        <w:rPr>
          <w:color w:val="04640D"/>
        </w:rPr>
        <w:t xml:space="preserve">hänen </w:t>
      </w:r>
      <w:r>
        <w:t xml:space="preserve">kantansa on selvästi epämukava. "</w:t>
      </w:r>
      <w:r>
        <w:rPr>
          <w:color w:val="76E0C1"/>
        </w:rPr>
        <w:t xml:space="preserve">Tämä </w:t>
      </w:r>
      <w:r>
        <w:t xml:space="preserve">ei ole poliittinen kysymys, </w:t>
      </w:r>
      <w:r>
        <w:rPr>
          <w:color w:val="76E0C1"/>
        </w:rPr>
        <w:t xml:space="preserve">vaan </w:t>
      </w:r>
      <w:r>
        <w:t xml:space="preserve">moraalinen kysymys", sanoi edustaja Henry Hyde (</w:t>
      </w:r>
      <w:r>
        <w:rPr>
          <w:color w:val="BACFA7"/>
        </w:rPr>
        <w:t xml:space="preserve">Illinoisin </w:t>
      </w:r>
      <w:r>
        <w:t xml:space="preserve">republikaani), </w:t>
      </w:r>
      <w:r>
        <w:rPr>
          <w:color w:val="876128"/>
        </w:rPr>
        <w:t xml:space="preserve">abortinvastaisen liikkeen</w:t>
      </w:r>
      <w:r>
        <w:t xml:space="preserve"> kaunopuheisin edustaja</w:t>
      </w:r>
      <w:r>
        <w:t xml:space="preserve">. </w:t>
      </w:r>
      <w:r>
        <w:t xml:space="preserve">Käytettyään asiaa vuosikausia </w:t>
      </w:r>
      <w:r>
        <w:t xml:space="preserve">hyväkseen </w:t>
      </w:r>
      <w:r>
        <w:rPr>
          <w:color w:val="F9D7CD"/>
        </w:rPr>
        <w:t xml:space="preserve">republikaanipuolue </w:t>
      </w:r>
      <w:r>
        <w:t xml:space="preserve">on nyt </w:t>
      </w:r>
      <w:r>
        <w:rPr>
          <w:color w:val="F9D7CD"/>
        </w:rPr>
        <w:t xml:space="preserve">joutunut </w:t>
      </w:r>
      <w:r>
        <w:t xml:space="preserve">puolustuskannalle. </w:t>
      </w:r>
      <w:r>
        <w:rPr>
          <w:color w:val="11BA09"/>
        </w:rPr>
        <w:t xml:space="preserve">New Jerseyn kuvernööriehdokas, edustaja James Florio, </w:t>
      </w:r>
      <w:r>
        <w:t xml:space="preserve">palasi eilen näyttävästi </w:t>
      </w:r>
      <w:r>
        <w:t xml:space="preserve">kampanjastaan ja äänesti </w:t>
      </w:r>
      <w:r>
        <w:rPr>
          <w:color w:val="04640D"/>
        </w:rPr>
        <w:t xml:space="preserve">presidenttiä vastaan</w:t>
      </w:r>
      <w:r>
        <w:t xml:space="preserve">, toisin </w:t>
      </w:r>
      <w:r>
        <w:rPr>
          <w:color w:val="462C36"/>
        </w:rPr>
        <w:t xml:space="preserve">kuin </w:t>
      </w:r>
      <w:r>
        <w:rPr>
          <w:color w:val="65407D"/>
        </w:rPr>
        <w:t xml:space="preserve">hänen </w:t>
      </w:r>
      <w:r>
        <w:rPr>
          <w:color w:val="462C36"/>
        </w:rPr>
        <w:t xml:space="preserve">vastustajansa, republikaanien edustaja James Courter, </w:t>
      </w:r>
      <w:r>
        <w:rPr>
          <w:color w:val="491803"/>
        </w:rPr>
        <w:t xml:space="preserve">joka on </w:t>
      </w:r>
      <w:r>
        <w:rPr>
          <w:color w:val="462C36"/>
        </w:rPr>
        <w:t xml:space="preserve">aiemmin kannattanut kuumeisesti abortin rajoittamista, </w:t>
      </w:r>
      <w:r>
        <w:t xml:space="preserve">mutta oli nyt poissa. Oudossa kulttuurien ja kirkon ja valtion vallan sekoituksessa </w:t>
      </w:r>
      <w:r>
        <w:rPr>
          <w:color w:val="F5D2A8"/>
        </w:rPr>
        <w:t xml:space="preserve">edustaja Robert Dornan (</w:t>
      </w:r>
      <w:r>
        <w:rPr>
          <w:color w:val="03422C"/>
        </w:rPr>
        <w:t xml:space="preserve">Kalifornian </w:t>
      </w:r>
      <w:r>
        <w:rPr>
          <w:color w:val="F5D2A8"/>
        </w:rPr>
        <w:t xml:space="preserve">republikaani</w:t>
      </w:r>
      <w:r>
        <w:t xml:space="preserve">) </w:t>
      </w:r>
      <w:r>
        <w:t xml:space="preserve">moitti </w:t>
      </w:r>
      <w:r>
        <w:rPr>
          <w:color w:val="128EAC"/>
        </w:rPr>
        <w:t xml:space="preserve">roomalaiskatolisia kollegoitaan - </w:t>
      </w:r>
      <w:r>
        <w:rPr>
          <w:color w:val="47545E"/>
        </w:rPr>
        <w:t xml:space="preserve">edustaja Florio mukaan lukien </w:t>
      </w:r>
      <w:r>
        <w:t xml:space="preserve">- siitä, että </w:t>
      </w:r>
      <w:r>
        <w:rPr>
          <w:color w:val="128EAC"/>
        </w:rPr>
        <w:t xml:space="preserve">he </w:t>
      </w:r>
      <w:r>
        <w:t xml:space="preserve">ovat "röyhkeästi" eri mieltä </w:t>
      </w:r>
      <w:r>
        <w:t xml:space="preserve">kirkkohierarkiansa</w:t>
      </w:r>
      <w:r>
        <w:t xml:space="preserve"> kanssa </w:t>
      </w:r>
      <w:r>
        <w:t xml:space="preserve">abortista. </w:t>
      </w:r>
      <w:r>
        <w:rPr>
          <w:color w:val="B95C69"/>
        </w:rPr>
        <w:t xml:space="preserve">Edustaja Les AuCoin </w:t>
      </w:r>
      <w:r>
        <w:t xml:space="preserve">oli </w:t>
      </w:r>
      <w:r>
        <w:t xml:space="preserve">yhtä suorasukainen </w:t>
      </w:r>
      <w:r>
        <w:rPr>
          <w:color w:val="9E8317"/>
        </w:rPr>
        <w:t xml:space="preserve">abortin oikeuksia puolustavan </w:t>
      </w:r>
      <w:r>
        <w:rPr>
          <w:color w:val="9E8317"/>
        </w:rPr>
        <w:t xml:space="preserve">liikkeen</w:t>
      </w:r>
      <w:r>
        <w:t xml:space="preserve"> edustajana. </w:t>
      </w:r>
      <w:r>
        <w:t xml:space="preserve">"Tämä </w:t>
      </w:r>
      <w:r>
        <w:t xml:space="preserve">ei </w:t>
      </w:r>
      <w:r>
        <w:t xml:space="preserve">ehkä </w:t>
      </w:r>
      <w:r>
        <w:t xml:space="preserve">tee </w:t>
      </w:r>
      <w:r>
        <w:rPr>
          <w:color w:val="04640D"/>
        </w:rPr>
        <w:t xml:space="preserve">George Bushista </w:t>
      </w:r>
      <w:r>
        <w:t xml:space="preserve">yhden kauden presidenttiä", tämä </w:t>
      </w:r>
      <w:r>
        <w:rPr>
          <w:color w:val="B95C69"/>
        </w:rPr>
        <w:t xml:space="preserve">Oregonista kotoisin oleva liberaali sanoi </w:t>
      </w:r>
      <w:r>
        <w:rPr>
          <w:color w:val="A14D12"/>
        </w:rPr>
        <w:t xml:space="preserve">edustajainhuoneen </w:t>
      </w:r>
      <w:r>
        <w:rPr>
          <w:color w:val="F9D7CD"/>
        </w:rPr>
        <w:t xml:space="preserve">republikaanipuolueelle</w:t>
      </w:r>
      <w:r>
        <w:t xml:space="preserve">. </w:t>
      </w:r>
      <w:r>
        <w:t xml:space="preserve">"Mutta jos kannatat </w:t>
      </w:r>
      <w:r>
        <w:rPr>
          <w:color w:val="04640D"/>
        </w:rPr>
        <w:t xml:space="preserve">häntä </w:t>
      </w:r>
      <w:r>
        <w:t xml:space="preserve">raiskauksen uhrien sijaan, tämä voi olla </w:t>
      </w:r>
      <w:r>
        <w:t xml:space="preserve">viimeinen kautenne." </w:t>
      </w:r>
      <w:r>
        <w:t xml:space="preserve">Lisäksi </w:t>
      </w:r>
      <w:r>
        <w:rPr>
          <w:color w:val="310106"/>
        </w:rPr>
        <w:t xml:space="preserve">edustajainhuone </w:t>
      </w:r>
      <w:r>
        <w:t xml:space="preserve">hyväksyi eilen </w:t>
      </w:r>
      <w:r>
        <w:rPr>
          <w:color w:val="372A55"/>
        </w:rPr>
        <w:t xml:space="preserve">lähes 67 miljardin dollarin arvoisen budjettikompromissin, jolla perustetaan ensimmäiset varat kunnianhimoisen avaruusaseman rakentamiseen </w:t>
      </w:r>
      <w:r>
        <w:rPr>
          <w:color w:val="3F3610"/>
        </w:rPr>
        <w:t xml:space="preserve">vuoden 1990 talousarviossa </w:t>
      </w:r>
      <w:r>
        <w:rPr>
          <w:color w:val="372A55"/>
        </w:rPr>
        <w:t xml:space="preserve">ja joka sisältää kauaskantoisia säännöksiä, jotka vaikuttavat liittovaltion asuntolainamarkkinoihin</w:t>
      </w:r>
      <w:r>
        <w:t xml:space="preserve">. </w:t>
      </w:r>
      <w:r>
        <w:rPr>
          <w:color w:val="D3A2C6"/>
        </w:rPr>
        <w:t xml:space="preserve">Federal Housing Administrationin (FHA</w:t>
      </w:r>
      <w:r>
        <w:t xml:space="preserve">) vakuuttamien</w:t>
      </w:r>
      <w:r>
        <w:t xml:space="preserve"> asuntolainojen nykyistä enimmäismäärää </w:t>
      </w:r>
      <w:r>
        <w:t xml:space="preserve">nostetaan 124 875 dollariin, ja </w:t>
      </w:r>
      <w:r>
        <w:rPr>
          <w:color w:val="372A55"/>
        </w:rPr>
        <w:t xml:space="preserve">ehdotuksessa </w:t>
      </w:r>
      <w:r>
        <w:rPr>
          <w:color w:val="719FFA"/>
        </w:rPr>
        <w:t xml:space="preserve">asunto- ja kaupunkikehitysministeriölle </w:t>
      </w:r>
      <w:r>
        <w:t xml:space="preserve">annetaan </w:t>
      </w:r>
      <w:r>
        <w:t xml:space="preserve">uudet valtuudet helpottaa pienituloisten asunnonomistajien tuettujen lainojen jälleenrahoitusta. </w:t>
      </w:r>
      <w:r>
        <w:rPr>
          <w:color w:val="0D841A"/>
        </w:rPr>
        <w:t xml:space="preserve">Hallituksen menojen valvontakomitean </w:t>
      </w:r>
      <w:r>
        <w:t xml:space="preserve">johto torjui äänin 325-92 </w:t>
      </w:r>
      <w:r>
        <w:t xml:space="preserve">edustajainhuoneen pankkikomitean puheenjohtajan Henry Gonzalesin (Texasin demokraatti) ajoissa esittämän vastalauseen FHA-säännöstä vastaan. Lainsäätäjät pitivät äänin 250-170 voimassa </w:t>
      </w:r>
      <w:r>
        <w:rPr>
          <w:color w:val="BCFEC6"/>
        </w:rPr>
        <w:t xml:space="preserve">edustajainhuoneen ja senaatin</w:t>
      </w:r>
      <w:r>
        <w:t xml:space="preserve"> yhteisessä konferenssissa tehdyt kiistanalaiset sopimukset, </w:t>
      </w:r>
      <w:r>
        <w:t xml:space="preserve">joilla osoitettiin julkisia kehitysvaroja </w:t>
      </w:r>
      <w:r>
        <w:rPr>
          <w:color w:val="4C5B32"/>
        </w:rPr>
        <w:t xml:space="preserve">yli 40 hankkeeseen, joita </w:t>
      </w:r>
      <w:r>
        <w:rPr>
          <w:color w:val="4C5B32"/>
        </w:rPr>
        <w:t xml:space="preserve">vaikutusvaltaiset jäsenet </w:t>
      </w:r>
      <w:r>
        <w:rPr>
          <w:color w:val="4C5B32"/>
        </w:rPr>
        <w:t xml:space="preserve">usein </w:t>
      </w:r>
      <w:r>
        <w:rPr>
          <w:color w:val="9DB3B7"/>
        </w:rPr>
        <w:t xml:space="preserve">tukevat</w:t>
      </w:r>
      <w:r>
        <w:t xml:space="preserve">.</w:t>
      </w:r>
    </w:p>
    <w:p>
      <w:r>
        <w:rPr>
          <w:b/>
        </w:rPr>
        <w:t xml:space="preserve">Asiakirjan numero 720</w:t>
      </w:r>
    </w:p>
    <w:p>
      <w:r>
        <w:rPr>
          <w:b/>
        </w:rPr>
        <w:t xml:space="preserve">Asiakirjan tunniste: wsj1018-001</w:t>
      </w:r>
    </w:p>
    <w:p>
      <w:r>
        <w:rPr>
          <w:color w:val="310106"/>
        </w:rPr>
        <w:t xml:space="preserve">Rupert Murdoch </w:t>
      </w:r>
      <w:r>
        <w:rPr>
          <w:color w:val="04640D"/>
        </w:rPr>
        <w:t xml:space="preserve">on hankkinut 25 prosentin osuuden </w:t>
      </w:r>
      <w:r>
        <w:rPr>
          <w:color w:val="FEFB0A"/>
        </w:rPr>
        <w:t xml:space="preserve">Grupo Zeta S.A:sta </w:t>
      </w:r>
      <w:r>
        <w:t xml:space="preserve">, Espanjan johtavan aikakaus- ja päivälehden kustantaja sanoi. </w:t>
      </w:r>
      <w:r>
        <w:rPr>
          <w:color w:val="04640D"/>
        </w:rPr>
        <w:t xml:space="preserve">Kauppa </w:t>
      </w:r>
      <w:r>
        <w:t xml:space="preserve">liittyi vaatimukseen, jonka mukaan </w:t>
      </w:r>
      <w:r>
        <w:rPr>
          <w:color w:val="E115C0"/>
        </w:rPr>
        <w:t xml:space="preserve">Murdochin </w:t>
      </w:r>
      <w:r>
        <w:rPr>
          <w:color w:val="FB5514"/>
        </w:rPr>
        <w:t xml:space="preserve">News International PLC, joka on australialaisen News Corpin yksikkö. </w:t>
      </w:r>
      <w:r>
        <w:t xml:space="preserve">jonka </w:t>
      </w:r>
      <w:r>
        <w:rPr>
          <w:color w:val="FEB8C8"/>
        </w:rPr>
        <w:t xml:space="preserve">omistaa </w:t>
      </w:r>
      <w:r>
        <w:rPr>
          <w:color w:val="0BC582"/>
        </w:rPr>
        <w:t xml:space="preserve">madridilainen rahoittaja Jacques Hachuel, </w:t>
      </w:r>
      <w:r>
        <w:t xml:space="preserve">sai </w:t>
      </w:r>
      <w:r>
        <w:t xml:space="preserve">5 prosentin osuuden </w:t>
      </w:r>
      <w:r>
        <w:rPr>
          <w:color w:val="00587F"/>
        </w:rPr>
        <w:t xml:space="preserve">barcelonalaisesta kustantamosta</w:t>
      </w:r>
      <w:r>
        <w:t xml:space="preserve">. </w:t>
      </w:r>
      <w:r>
        <w:rPr>
          <w:color w:val="9E8317"/>
        </w:rPr>
        <w:t xml:space="preserve">Käteissijoitus on </w:t>
      </w:r>
      <w:r>
        <w:rPr>
          <w:color w:val="9E8317"/>
        </w:rPr>
        <w:t xml:space="preserve">yli nelinkertaistanut </w:t>
      </w:r>
      <w:r>
        <w:rPr>
          <w:color w:val="01190F"/>
        </w:rPr>
        <w:t xml:space="preserve">Zetan </w:t>
      </w:r>
      <w:r>
        <w:rPr>
          <w:color w:val="9E8317"/>
        </w:rPr>
        <w:t xml:space="preserve">pääoman </w:t>
      </w:r>
      <w:r>
        <w:rPr>
          <w:color w:val="9E8317"/>
        </w:rPr>
        <w:t xml:space="preserve">1,82 miljardista pesetasta 8,47 miljardiin pesetaan, </w:t>
      </w:r>
      <w:r>
        <w:rPr>
          <w:color w:val="9E8317"/>
        </w:rPr>
        <w:t xml:space="preserve">mikä </w:t>
      </w:r>
      <w:r>
        <w:t xml:space="preserve">vahvistaa huomattavasti </w:t>
      </w:r>
      <w:r>
        <w:rPr>
          <w:color w:val="00587F"/>
        </w:rPr>
        <w:t xml:space="preserve">konsernin </w:t>
      </w:r>
      <w:r>
        <w:t xml:space="preserve">investointikykyä, kertoivat </w:t>
      </w:r>
      <w:r>
        <w:rPr>
          <w:color w:val="00587F"/>
        </w:rPr>
        <w:t xml:space="preserve">yhtiön</w:t>
      </w:r>
      <w:r>
        <w:t xml:space="preserve"> edustajat</w:t>
      </w:r>
      <w:r>
        <w:t xml:space="preserve">. </w:t>
      </w:r>
      <w:r>
        <w:t xml:space="preserve">Koska </w:t>
      </w:r>
      <w:r>
        <w:rPr>
          <w:color w:val="00587F"/>
        </w:rPr>
        <w:t xml:space="preserve">Zeta </w:t>
      </w:r>
      <w:r>
        <w:t xml:space="preserve">ei onnistunut viime kuussa saamaan toimilupaa yhdelle Espanjan kolmesta ensimmäisestä yksityisestä televisiokanavasta, se etsii </w:t>
      </w:r>
      <w:r>
        <w:t xml:space="preserve">sijoitusmahdollisuuksia viestintä- ja kustannusalalta. </w:t>
      </w:r>
      <w:r>
        <w:rPr>
          <w:color w:val="00587F"/>
        </w:rPr>
        <w:t xml:space="preserve">Zeta</w:t>
      </w:r>
      <w:r>
        <w:rPr>
          <w:color w:val="847D81"/>
        </w:rPr>
        <w:t xml:space="preserve">, </w:t>
      </w:r>
      <w:r>
        <w:rPr>
          <w:color w:val="00587F"/>
        </w:rPr>
        <w:t xml:space="preserve">jonka vuotuinen liikevaihto on noin 30 miljardia pesetaa</w:t>
      </w:r>
      <w:r>
        <w:t xml:space="preserve">, julkaisee yli tusinaa aikakauslehteä, mukaan lukien suositut Tiempo, Interviu ja Panorama, sekä kolmea alueellista päivälehteä. </w:t>
      </w:r>
      <w:r>
        <w:rPr>
          <w:color w:val="58018B"/>
        </w:rPr>
        <w:t xml:space="preserve">Puheenjohtaja Antonio Asensio </w:t>
      </w:r>
      <w:r>
        <w:t xml:space="preserve">säilyttää 70 prosentin osuuden </w:t>
      </w:r>
      <w:r>
        <w:rPr>
          <w:color w:val="00587F"/>
        </w:rPr>
        <w:t xml:space="preserve">Zetasta.</w:t>
      </w:r>
    </w:p>
    <w:p>
      <w:r>
        <w:rPr>
          <w:b/>
        </w:rPr>
        <w:t xml:space="preserve">Asiakirjan numero 721</w:t>
      </w:r>
    </w:p>
    <w:p>
      <w:r>
        <w:rPr>
          <w:b/>
        </w:rPr>
        <w:t xml:space="preserve">Asiakirjan tunniste: wsj1019-001</w:t>
      </w:r>
    </w:p>
    <w:p>
      <w:r>
        <w:rPr>
          <w:color w:val="310106"/>
        </w:rPr>
        <w:t xml:space="preserve">New Yorkin pörssin (NYSE) </w:t>
      </w:r>
      <w:r>
        <w:t xml:space="preserve">odotetaan esittelevän tänään </w:t>
      </w:r>
      <w:r>
        <w:rPr>
          <w:color w:val="04640D"/>
        </w:rPr>
        <w:t xml:space="preserve">oman hallitun kaupankäynnin ohjelmatyökalunsa</w:t>
      </w:r>
      <w:r>
        <w:rPr>
          <w:color w:val="FEFB0A"/>
        </w:rPr>
        <w:t xml:space="preserve">, jonka </w:t>
      </w:r>
      <w:r>
        <w:rPr>
          <w:color w:val="04640D"/>
        </w:rPr>
        <w:t xml:space="preserve">ympärillä </w:t>
      </w:r>
      <w:r>
        <w:rPr>
          <w:color w:val="04640D"/>
        </w:rPr>
        <w:t xml:space="preserve">kiistely on kiihtymässä</w:t>
      </w:r>
      <w:r>
        <w:t xml:space="preserve">. </w:t>
      </w:r>
      <w:r>
        <w:rPr>
          <w:color w:val="310106"/>
        </w:rPr>
        <w:t xml:space="preserve">New Yorkin pörssi </w:t>
      </w:r>
      <w:r>
        <w:t xml:space="preserve">aikoo aloittaa tänä aamuna kaupankäynnin </w:t>
      </w:r>
      <w:r>
        <w:rPr>
          <w:color w:val="FB5514"/>
        </w:rPr>
        <w:t xml:space="preserve">"paketoidulla" tuotteellaan nimeltä Exchange Stock Portfolio (ESP), joka on ensimmäinen </w:t>
      </w:r>
      <w:r>
        <w:rPr>
          <w:color w:val="E115C0"/>
        </w:rPr>
        <w:t xml:space="preserve">pörssin </w:t>
      </w:r>
      <w:r>
        <w:rPr>
          <w:color w:val="FB5514"/>
        </w:rPr>
        <w:t xml:space="preserve">virallisesti hyväksymä ohjelmapohjainen kaupankäyntiväline</w:t>
      </w:r>
      <w:r>
        <w:t xml:space="preserve">. </w:t>
      </w:r>
      <w:r>
        <w:t xml:space="preserve">ESP:n avulla </w:t>
      </w:r>
      <w:r>
        <w:rPr>
          <w:color w:val="00587F"/>
        </w:rPr>
        <w:t xml:space="preserve">institutionaaliset sijoittajat </w:t>
      </w:r>
      <w:r>
        <w:t xml:space="preserve">voivat ostaa tai myydä kaikki </w:t>
      </w:r>
      <w:r>
        <w:rPr>
          <w:color w:val="0BC582"/>
        </w:rPr>
        <w:t xml:space="preserve">Standard &amp; Poor's (S&amp;P) -indeksin </w:t>
      </w:r>
      <w:r>
        <w:t xml:space="preserve">500 osaketta </w:t>
      </w:r>
      <w:r>
        <w:t xml:space="preserve">yhdellä vähintään 5 miljoonan dollarin suuruisella kaupalla. Tarjolla on myös pienempien osakemäärien "räätälöityjä" paketteja. </w:t>
      </w:r>
      <w:r>
        <w:rPr>
          <w:color w:val="FEB8C8"/>
        </w:rPr>
        <w:t xml:space="preserve">Securities and Exchange Commission (SEC) </w:t>
      </w:r>
      <w:r>
        <w:t xml:space="preserve">myönsi </w:t>
      </w:r>
      <w:r>
        <w:t xml:space="preserve">eilisiltaisessa kokouksessaan väliaikaisen kuuden kuukauden hyväksynnän </w:t>
      </w:r>
      <w:r>
        <w:rPr>
          <w:color w:val="E115C0"/>
        </w:rPr>
        <w:t xml:space="preserve">New Yorkin pörssin </w:t>
      </w:r>
      <w:r>
        <w:rPr>
          <w:color w:val="FB5514"/>
        </w:rPr>
        <w:t xml:space="preserve">paketille. </w:t>
      </w:r>
      <w:r>
        <w:t xml:space="preserve">SEC hyväksyi samanaikaisesti samanlaisen, joskin </w:t>
      </w:r>
      <w:r>
        <w:rPr>
          <w:color w:val="9E8317"/>
        </w:rPr>
        <w:t xml:space="preserve">pienemmän, </w:t>
      </w:r>
      <w:r>
        <w:rPr>
          <w:color w:val="01190F"/>
        </w:rPr>
        <w:t xml:space="preserve">Chicagon optiopörssin (CBOE) </w:t>
      </w:r>
      <w:r>
        <w:rPr>
          <w:color w:val="9E8317"/>
        </w:rPr>
        <w:t xml:space="preserve">tuotteita koskevan paketin</w:t>
      </w:r>
      <w:r>
        <w:rPr>
          <w:color w:val="9E8317"/>
        </w:rPr>
        <w:t xml:space="preserve">, jossa </w:t>
      </w:r>
      <w:r>
        <w:rPr>
          <w:color w:val="9E8317"/>
        </w:rPr>
        <w:t xml:space="preserve">minimivolyymi on 1,7 miljoonaa dollaria</w:t>
      </w:r>
      <w:r>
        <w:t xml:space="preserve">. </w:t>
      </w:r>
      <w:r>
        <w:t xml:space="preserve">Hyväksyttiin myös </w:t>
      </w:r>
      <w:r>
        <w:t xml:space="preserve">suunnitelma käydä kauppaa salkkujen kanssa tietokoneen välityksellä työajan </w:t>
      </w:r>
      <w:r>
        <w:t xml:space="preserve">ulkopuolella </w:t>
      </w:r>
      <w:r>
        <w:rPr>
          <w:color w:val="58018B"/>
        </w:rPr>
        <w:t xml:space="preserve">Midwest Stock Exchangessa</w:t>
      </w:r>
      <w:r>
        <w:t xml:space="preserve">. </w:t>
      </w:r>
      <w:r>
        <w:t xml:space="preserve">SEC:n komissaari Joseph Grundfestin mukaan </w:t>
      </w:r>
      <w:r>
        <w:t xml:space="preserve">pakettituotteet ovat "kehitysaskel", jolla pyritään ratkaisemaan </w:t>
      </w:r>
      <w:r>
        <w:rPr>
          <w:color w:val="B70639"/>
        </w:rPr>
        <w:t xml:space="preserve">vuoden 1987 </w:t>
      </w:r>
      <w:r>
        <w:rPr>
          <w:color w:val="F7F1DF"/>
        </w:rPr>
        <w:t xml:space="preserve">pörssiromahduksen yhteydessä esiin </w:t>
      </w:r>
      <w:r>
        <w:rPr>
          <w:color w:val="703B01"/>
        </w:rPr>
        <w:t xml:space="preserve">tulleet </w:t>
      </w:r>
      <w:r>
        <w:rPr>
          <w:color w:val="B70639"/>
        </w:rPr>
        <w:t xml:space="preserve">suurten osakelohkojen kaupankäyntiin liittyvät ongelmat. </w:t>
      </w:r>
      <w:r>
        <w:rPr>
          <w:color w:val="118B8A"/>
        </w:rPr>
        <w:t xml:space="preserve">SEC:n uusi puheenjohtaja Richard Breeden, joka valvoi </w:t>
      </w:r>
      <w:r>
        <w:rPr>
          <w:color w:val="118B8A"/>
        </w:rPr>
        <w:t xml:space="preserve">ensimmäistä julkista kokoustaan, </w:t>
      </w:r>
      <w:r>
        <w:t xml:space="preserve">sanoi, että on huolestuttavaa, </w:t>
      </w:r>
      <w:r>
        <w:t xml:space="preserve">houkutteleeko </w:t>
      </w:r>
      <w:r>
        <w:rPr>
          <w:color w:val="310106"/>
        </w:rPr>
        <w:t xml:space="preserve">New Yorkin pörssi </w:t>
      </w:r>
      <w:r>
        <w:rPr>
          <w:color w:val="FCB164"/>
        </w:rPr>
        <w:t xml:space="preserve">"lyhytaikaisia sijoittajia", </w:t>
      </w:r>
      <w:r>
        <w:rPr>
          <w:color w:val="796EE6"/>
        </w:rPr>
        <w:t xml:space="preserve">jotka </w:t>
      </w:r>
      <w:r>
        <w:rPr>
          <w:color w:val="000D2C"/>
        </w:rPr>
        <w:t xml:space="preserve">ostavat ja myyvät tuotteen nopeasti</w:t>
      </w:r>
      <w:r>
        <w:rPr>
          <w:color w:val="FCB164"/>
        </w:rPr>
        <w:t xml:space="preserve">, mikä </w:t>
      </w:r>
      <w:r>
        <w:rPr>
          <w:color w:val="FCB164"/>
        </w:rPr>
        <w:t xml:space="preserve">lisää markkinoiden epävakautta</w:t>
      </w:r>
      <w:r>
        <w:t xml:space="preserve">. </w:t>
      </w:r>
      <w:r>
        <w:rPr>
          <w:color w:val="53495F"/>
        </w:rPr>
        <w:t xml:space="preserve">SEC:n markkinasääntelystä vastaava johtaja Richard Ketchum </w:t>
      </w:r>
      <w:r>
        <w:t xml:space="preserve">sanoi kuitenkin, ettei hän usko, että "tämä johtaa </w:t>
      </w:r>
      <w:r>
        <w:rPr>
          <w:color w:val="F95475"/>
        </w:rPr>
        <w:t xml:space="preserve">merkittävästi uusiin strategioihin ohjelmapohjaisessa kaupankäynnissä, </w:t>
      </w:r>
      <w:r>
        <w:rPr>
          <w:color w:val="61FC03"/>
        </w:rPr>
        <w:t xml:space="preserve">jotka </w:t>
      </w:r>
      <w:r>
        <w:rPr>
          <w:color w:val="F95475"/>
        </w:rPr>
        <w:t xml:space="preserve">horjuttaisivat vakautta</w:t>
      </w:r>
      <w:r>
        <w:t xml:space="preserve">". </w:t>
      </w:r>
      <w:r>
        <w:rPr>
          <w:color w:val="DE98FD"/>
        </w:rPr>
        <w:t xml:space="preserve">New Yorkin pörssin </w:t>
      </w:r>
      <w:r>
        <w:rPr>
          <w:color w:val="5D9608"/>
        </w:rPr>
        <w:t xml:space="preserve">ja </w:t>
      </w:r>
      <w:r>
        <w:rPr>
          <w:color w:val="98A088"/>
        </w:rPr>
        <w:t xml:space="preserve">CBOE:n </w:t>
      </w:r>
      <w:r>
        <w:rPr>
          <w:color w:val="5D9608"/>
        </w:rPr>
        <w:t xml:space="preserve">paketteja</w:t>
      </w:r>
      <w:r>
        <w:rPr>
          <w:color w:val="4F584E"/>
        </w:rPr>
        <w:t xml:space="preserve">, jotka </w:t>
      </w:r>
      <w:r>
        <w:rPr>
          <w:color w:val="5D9608"/>
        </w:rPr>
        <w:t xml:space="preserve">sisältävät nykyisiä </w:t>
      </w:r>
      <w:r>
        <w:rPr>
          <w:color w:val="248AD0"/>
        </w:rPr>
        <w:t xml:space="preserve">S&amp;P-indeksin </w:t>
      </w:r>
      <w:r>
        <w:rPr>
          <w:color w:val="5D9608"/>
        </w:rPr>
        <w:t xml:space="preserve">osakkeita, toisin kuin </w:t>
      </w:r>
      <w:r>
        <w:rPr>
          <w:color w:val="5C5300"/>
        </w:rPr>
        <w:t xml:space="preserve">Chicagon futuurimarkkinoilla tällä hetkellä kaupankäynnin kohteena olevia </w:t>
      </w:r>
      <w:r>
        <w:rPr>
          <w:color w:val="5C5300"/>
        </w:rPr>
        <w:t xml:space="preserve">indeksiosakkeita </w:t>
      </w:r>
      <w:r>
        <w:t xml:space="preserve">koskevia sopimuksia </w:t>
      </w:r>
      <w:r>
        <w:t xml:space="preserve">ja toisin kuin </w:t>
      </w:r>
      <w:r>
        <w:rPr>
          <w:color w:val="BCFEC6"/>
        </w:rPr>
        <w:t xml:space="preserve">CBOE:n </w:t>
      </w:r>
      <w:r>
        <w:t xml:space="preserve">indeksioptioita, </w:t>
      </w:r>
      <w:r>
        <w:t xml:space="preserve">aletaan </w:t>
      </w:r>
      <w:r>
        <w:t xml:space="preserve">myydä, kun kriitikot kiihdyttävät hyökkäyksiään </w:t>
      </w:r>
      <w:r>
        <w:rPr>
          <w:color w:val="932C70"/>
        </w:rPr>
        <w:t xml:space="preserve">ohjattua kaupankäyntiohjelmaa </w:t>
      </w:r>
      <w:r>
        <w:t xml:space="preserve">ja </w:t>
      </w:r>
      <w:r>
        <w:rPr>
          <w:color w:val="932C70"/>
        </w:rPr>
        <w:t xml:space="preserve">sen </w:t>
      </w:r>
      <w:r>
        <w:t xml:space="preserve">osuutta jyrkkiin hinnanmuutoksiin osakemarkkinoilla vastaan. </w:t>
      </w:r>
      <w:r>
        <w:rPr>
          <w:color w:val="310106"/>
        </w:rPr>
        <w:t xml:space="preserve">New Yorkin pörssin </w:t>
      </w:r>
      <w:r>
        <w:t xml:space="preserve">virkamiehet </w:t>
      </w:r>
      <w:r>
        <w:t xml:space="preserve">sanovat, että </w:t>
      </w:r>
      <w:r>
        <w:rPr>
          <w:color w:val="FB5514"/>
        </w:rPr>
        <w:t xml:space="preserve">uusi tuote </w:t>
      </w:r>
      <w:r>
        <w:t xml:space="preserve">pikemminkin auttaa kuin </w:t>
      </w:r>
      <w:r>
        <w:t xml:space="preserve">haittaa </w:t>
      </w:r>
      <w:r>
        <w:rPr>
          <w:color w:val="2B1B04"/>
        </w:rPr>
        <w:t xml:space="preserve">tilannetta</w:t>
      </w:r>
      <w:r>
        <w:t xml:space="preserve">, oletettavasti vetämällä kaupankäyntiä ylöspäin vähemmän vakaista ohjelmapohjaisen kaupankäynnin muodoista. ESP-paketit ovat myös </w:t>
      </w:r>
      <w:r>
        <w:rPr>
          <w:color w:val="310106"/>
        </w:rPr>
        <w:t xml:space="preserve">New Yorkin pörssin </w:t>
      </w:r>
      <w:r>
        <w:t xml:space="preserve">yritys </w:t>
      </w:r>
      <w:r>
        <w:t xml:space="preserve">estää ohjelmaperusteisen kaupankäynnin siirtyminen ulkomaisille markkinoille, kuten Lontooseen. </w:t>
      </w:r>
      <w:r>
        <w:rPr>
          <w:color w:val="310106"/>
        </w:rPr>
        <w:t xml:space="preserve">New Yorkin pörssin </w:t>
      </w:r>
      <w:r>
        <w:t xml:space="preserve">virkamiehet </w:t>
      </w:r>
      <w:r>
        <w:t xml:space="preserve">toivovat myös, että </w:t>
      </w:r>
      <w:r>
        <w:t xml:space="preserve">japanilaiset sijoittajat osoittavat kiinnostusta </w:t>
      </w:r>
      <w:r>
        <w:rPr>
          <w:color w:val="FB5514"/>
        </w:rPr>
        <w:t xml:space="preserve">tätä pörssituotetta kohtaan. </w:t>
      </w:r>
      <w:r>
        <w:t xml:space="preserve">Useat </w:t>
      </w:r>
      <w:r>
        <w:rPr>
          <w:color w:val="310106"/>
        </w:rPr>
        <w:t xml:space="preserve">New Yorkin pörssin </w:t>
      </w:r>
      <w:r>
        <w:t xml:space="preserve">kauppiaat </w:t>
      </w:r>
      <w:r>
        <w:t xml:space="preserve">ovat </w:t>
      </w:r>
      <w:r>
        <w:t xml:space="preserve">kuitenkin jo </w:t>
      </w:r>
      <w:r>
        <w:t xml:space="preserve">varoittaneet, että ESP-paketit ovat riskialttiita eivätkä ole sijoittavan yleisön etujen mukaisia. 400 jäsenestä koostuvan Exchange Brokers Alliancen mukaan </w:t>
      </w:r>
      <w:r>
        <w:rPr>
          <w:color w:val="FB5514"/>
        </w:rPr>
        <w:t xml:space="preserve">uusi tuote, jonka vähimmäismäärä on 5 miljoonaa dollaria, </w:t>
      </w:r>
      <w:r>
        <w:t xml:space="preserve">hyödyttäisi vain suuria institutionaalisia sijoittajia ja voisi johtaa "jyrkkiin epävakauden aaltoihin". </w:t>
      </w:r>
      <w:r>
        <w:rPr>
          <w:color w:val="B5AFC4"/>
        </w:rPr>
        <w:t xml:space="preserve">Yksittäisiä sijoittajia </w:t>
      </w:r>
      <w:r>
        <w:rPr>
          <w:color w:val="D4C67A"/>
        </w:rPr>
        <w:t xml:space="preserve">palvelevat </w:t>
      </w:r>
      <w:r>
        <w:rPr>
          <w:color w:val="B5AFC4"/>
        </w:rPr>
        <w:t xml:space="preserve">välittäjät </w:t>
      </w:r>
      <w:r>
        <w:t xml:space="preserve">sanoivat, että </w:t>
      </w:r>
      <w:r>
        <w:rPr>
          <w:color w:val="E115C0"/>
        </w:rPr>
        <w:t xml:space="preserve">New Yorkin pörssin </w:t>
      </w:r>
      <w:r>
        <w:rPr>
          <w:color w:val="FB5514"/>
        </w:rPr>
        <w:t xml:space="preserve">uusi tuote </w:t>
      </w:r>
      <w:r>
        <w:t xml:space="preserve">vahvistaa, että </w:t>
      </w:r>
      <w:r>
        <w:rPr>
          <w:color w:val="310106"/>
        </w:rPr>
        <w:t xml:space="preserve">pörssi </w:t>
      </w:r>
      <w:r>
        <w:t xml:space="preserve">ei halua vähentää </w:t>
      </w:r>
      <w:r>
        <w:rPr>
          <w:color w:val="AE7AA1"/>
        </w:rPr>
        <w:t xml:space="preserve">ohjelmapohjaista kaupankäyntiä</w:t>
      </w:r>
      <w:r>
        <w:rPr>
          <w:color w:val="C2A393"/>
        </w:rPr>
        <w:t xml:space="preserve">, jonka osuus </w:t>
      </w:r>
      <w:r>
        <w:rPr>
          <w:color w:val="0232FD"/>
        </w:rPr>
        <w:t xml:space="preserve">pörssin</w:t>
      </w:r>
      <w:r>
        <w:rPr>
          <w:color w:val="AE7AA1"/>
        </w:rPr>
        <w:t xml:space="preserve"> keskimääräisestä päivittäisestä volyymista oli viime kuussa ennätykselliset 13,8 prosenttia</w:t>
      </w:r>
      <w:r>
        <w:t xml:space="preserve">. </w:t>
      </w:r>
      <w:r>
        <w:t xml:space="preserve">"</w:t>
      </w:r>
      <w:r>
        <w:rPr>
          <w:color w:val="310106"/>
        </w:rPr>
        <w:t xml:space="preserve">New Yorkin pörssi </w:t>
      </w:r>
      <w:r>
        <w:t xml:space="preserve">on menettämässä päänsä tässä asiassa", sanoi James Andrews, Philadelphiassa sijaitsevan Janney Montgomery Scott Inc:n institutionaalisen kaupankäynnin johtaja. Uusien osakkeiden paketit "helpottavat </w:t>
      </w:r>
      <w:r>
        <w:rPr>
          <w:color w:val="6A3A35"/>
        </w:rPr>
        <w:t xml:space="preserve">hallitun kaupankäyntiohjelman </w:t>
      </w:r>
      <w:r>
        <w:t xml:space="preserve">toteuttamista"</w:t>
      </w:r>
      <w:r>
        <w:t xml:space="preserve">. Koska kaupankäynti on helpompaa eri kauppapaikoissa, se toteutetaan useammin." Sekä </w:t>
      </w:r>
      <w:r>
        <w:rPr>
          <w:color w:val="310106"/>
        </w:rPr>
        <w:t xml:space="preserve">New Yorkin pörssin </w:t>
      </w:r>
      <w:r>
        <w:t xml:space="preserve">pörssisalkkupaketit että </w:t>
      </w:r>
      <w:r>
        <w:rPr>
          <w:color w:val="BCFEC6"/>
        </w:rPr>
        <w:t xml:space="preserve">Chicagon pörssin </w:t>
      </w:r>
      <w:r>
        <w:t xml:space="preserve">niin sanottu Market Basket </w:t>
      </w:r>
      <w:r>
        <w:t xml:space="preserve">on suunnattu institutionaalisille sijoittajille. </w:t>
      </w:r>
      <w:r>
        <w:rPr>
          <w:color w:val="310106"/>
        </w:rPr>
        <w:t xml:space="preserve">New Yorkin pörssi </w:t>
      </w:r>
      <w:r>
        <w:t xml:space="preserve">listaa kohteiksi eläkesuunnitelmat, sijoitusrahastojen hoitajat ja indeksiarbitraasikauppiaat. Indeksiarbitraasissa </w:t>
      </w:r>
      <w:r>
        <w:rPr>
          <w:color w:val="BA6801"/>
        </w:rPr>
        <w:t xml:space="preserve">kauppiaat </w:t>
      </w:r>
      <w:r>
        <w:t xml:space="preserve">ostavat ja myyvät </w:t>
      </w:r>
      <w:r>
        <w:t xml:space="preserve">osakkeita ja indeksifutuureja ohjelmapohjaisessa kaupankäynnissä hyötyäkseen pienistä hintaeroista pörssien välillä. </w:t>
      </w:r>
      <w:r>
        <w:rPr>
          <w:color w:val="168E5C"/>
        </w:rPr>
        <w:t xml:space="preserve">Samaan aikaan </w:t>
      </w:r>
      <w:r>
        <w:rPr>
          <w:color w:val="16C0D0"/>
        </w:rPr>
        <w:t xml:space="preserve">vain neljä arvopaperifirmaa </w:t>
      </w:r>
      <w:r>
        <w:rPr>
          <w:color w:val="168E5C"/>
        </w:rPr>
        <w:t xml:space="preserve">on allekirjoittanut </w:t>
      </w:r>
      <w:r>
        <w:rPr>
          <w:color w:val="C62100"/>
        </w:rPr>
        <w:t xml:space="preserve">New Yorkin pörssin kanssa sopimuksen </w:t>
      </w:r>
      <w:r>
        <w:rPr>
          <w:color w:val="168E5C"/>
        </w:rPr>
        <w:t xml:space="preserve">ESP-pakettien ostamisesta ja myymisestä itsenäisinä välittäjinä, </w:t>
      </w:r>
      <w:r>
        <w:rPr>
          <w:color w:val="168E5C"/>
        </w:rPr>
        <w:t xml:space="preserve">mikä </w:t>
      </w:r>
      <w:r>
        <w:t xml:space="preserve">on </w:t>
      </w:r>
      <w:r>
        <w:t xml:space="preserve">melko vaatimaton vastaus. </w:t>
      </w:r>
      <w:r>
        <w:rPr>
          <w:color w:val="014347"/>
        </w:rPr>
        <w:t xml:space="preserve">Nämä nykyiset itsenäiset välittäjät </w:t>
      </w:r>
      <w:r>
        <w:t xml:space="preserve">ovat CS First Boston Groupin First Boston Corp. -yksikkö, </w:t>
      </w:r>
      <w:r>
        <w:rPr>
          <w:color w:val="233809"/>
        </w:rPr>
        <w:t xml:space="preserve">Morgan Stanley &amp; Co. </w:t>
      </w:r>
      <w:r>
        <w:t xml:space="preserve">, PaineWebber Group Inc. ja Salomon Inc:n Salomon Brothers Inc. -yksikkö. </w:t>
      </w:r>
      <w:r>
        <w:rPr>
          <w:color w:val="42083B"/>
        </w:rPr>
        <w:t xml:space="preserve">Kidder, Peabody &amp; Co, General Electric Co:n yksikkö, </w:t>
      </w:r>
      <w:r>
        <w:rPr>
          <w:color w:val="82785D"/>
        </w:rPr>
        <w:t xml:space="preserve">josta </w:t>
      </w:r>
      <w:r>
        <w:rPr>
          <w:color w:val="42083B"/>
        </w:rPr>
        <w:t xml:space="preserve">on </w:t>
      </w:r>
      <w:r>
        <w:rPr>
          <w:color w:val="023087"/>
        </w:rPr>
        <w:t xml:space="preserve">Morgan Stanleyn ohella </w:t>
      </w:r>
      <w:r>
        <w:rPr>
          <w:color w:val="42083B"/>
        </w:rPr>
        <w:t xml:space="preserve">tullut hallinnoidun kaupankäyntiohjelman suurin kauppias</w:t>
      </w:r>
      <w:r>
        <w:rPr>
          <w:color w:val="B7DAD2"/>
        </w:rPr>
        <w:t xml:space="preserve">, ei ole itsenäinen välittäjä, vaikka </w:t>
      </w:r>
      <w:r>
        <w:rPr>
          <w:color w:val="196956"/>
        </w:rPr>
        <w:t xml:space="preserve">New Yorkin pörssi </w:t>
      </w:r>
      <w:r>
        <w:rPr>
          <w:color w:val="B7DAD2"/>
        </w:rPr>
        <w:t xml:space="preserve">toivoo, että </w:t>
      </w:r>
      <w:r>
        <w:rPr>
          <w:color w:val="8C41BB"/>
        </w:rPr>
        <w:t xml:space="preserve">tämä </w:t>
      </w:r>
      <w:r>
        <w:rPr>
          <w:color w:val="B7DAD2"/>
        </w:rPr>
        <w:t xml:space="preserve">muuttuisi</w:t>
      </w:r>
      <w:r>
        <w:t xml:space="preserve">. </w:t>
      </w:r>
      <w:r>
        <w:t xml:space="preserve">Samoin </w:t>
      </w:r>
      <w:r>
        <w:rPr>
          <w:color w:val="310106"/>
        </w:rPr>
        <w:t xml:space="preserve">New Yorkin pörssi </w:t>
      </w:r>
      <w:r>
        <w:t xml:space="preserve">toivoo houkuttelevansa </w:t>
      </w:r>
      <w:r>
        <w:rPr>
          <w:color w:val="ECEDFE"/>
        </w:rPr>
        <w:t xml:space="preserve">Merrill Lynch &amp; Co</w:t>
      </w:r>
      <w:r>
        <w:t xml:space="preserve">. </w:t>
      </w:r>
      <w:r>
        <w:rPr>
          <w:color w:val="2B2D32"/>
        </w:rPr>
        <w:t xml:space="preserve">Kummallakaan </w:t>
      </w:r>
      <w:r>
        <w:rPr>
          <w:color w:val="94C661"/>
        </w:rPr>
        <w:t xml:space="preserve">yrityksellä </w:t>
      </w:r>
      <w:r>
        <w:rPr>
          <w:color w:val="2B2D32"/>
        </w:rPr>
        <w:t xml:space="preserve">ei </w:t>
      </w:r>
      <w:r>
        <w:t xml:space="preserve">ole toistaiseksi suunnitelmia itsenäiseksi välittäjäksi. Kauppiaat sanovat, että </w:t>
      </w:r>
      <w:r>
        <w:rPr>
          <w:color w:val="F8907D"/>
        </w:rPr>
        <w:t xml:space="preserve">suuret arvopaperiyhtiöt </w:t>
      </w:r>
      <w:r>
        <w:t xml:space="preserve">eivät halua tulla itsenäisiksi välittäjiksi, koska ne pelkäävät, että paketit herättävät vain vähän kiinnostusta kaupankäyntiin. </w:t>
      </w:r>
      <w:r>
        <w:rPr>
          <w:color w:val="310106"/>
        </w:rPr>
        <w:t xml:space="preserve">New Yorkin pörssin </w:t>
      </w:r>
      <w:r>
        <w:t xml:space="preserve">virkamiesten </w:t>
      </w:r>
      <w:r>
        <w:rPr>
          <w:color w:val="895E6B"/>
        </w:rPr>
        <w:t xml:space="preserve">mukaan aluksi voidaan tehdä vain 25 sopimusta päivässä</w:t>
      </w:r>
      <w:r>
        <w:t xml:space="preserve">, mikä </w:t>
      </w:r>
      <w:r>
        <w:rPr>
          <w:color w:val="895E6B"/>
        </w:rPr>
        <w:t xml:space="preserve">vastaa </w:t>
      </w:r>
      <w:r>
        <w:t xml:space="preserve">pienen alueellisen pörssin päivittäistä volyymia. Vaikka </w:t>
      </w:r>
      <w:r>
        <w:rPr>
          <w:color w:val="310106"/>
        </w:rPr>
        <w:t xml:space="preserve">New Yorkin pörssi </w:t>
      </w:r>
      <w:r>
        <w:t xml:space="preserve">sanoo, </w:t>
      </w:r>
      <w:r>
        <w:rPr>
          <w:color w:val="E115C0"/>
        </w:rPr>
        <w:t xml:space="preserve">että sen </w:t>
      </w:r>
      <w:r>
        <w:rPr>
          <w:color w:val="FB5514"/>
        </w:rPr>
        <w:t xml:space="preserve">tuote </w:t>
      </w:r>
      <w:r>
        <w:t xml:space="preserve">edustaa "uudistusta" </w:t>
      </w:r>
      <w:r>
        <w:rPr>
          <w:color w:val="788E95"/>
        </w:rPr>
        <w:t xml:space="preserve">markkinoiden romahduksen jälkeen</w:t>
      </w:r>
      <w:r>
        <w:t xml:space="preserve">, jotkut kauppiaat uskovat, että jos </w:t>
      </w:r>
      <w:r>
        <w:rPr>
          <w:color w:val="FB5514"/>
        </w:rPr>
        <w:t xml:space="preserve">uudella paketilla olisi </w:t>
      </w:r>
      <w:r>
        <w:t xml:space="preserve">käyty kauppaa </w:t>
      </w:r>
      <w:r>
        <w:rPr>
          <w:color w:val="FB6AB8"/>
        </w:rPr>
        <w:t xml:space="preserve">tämän kuun perjantaina 13. päivä, </w:t>
      </w:r>
      <w:r>
        <w:rPr>
          <w:color w:val="576094"/>
        </w:rPr>
        <w:t xml:space="preserve">jolloin </w:t>
      </w:r>
      <w:r>
        <w:rPr>
          <w:color w:val="8489AE"/>
        </w:rPr>
        <w:t xml:space="preserve">pörssiromahdus </w:t>
      </w:r>
      <w:r>
        <w:rPr>
          <w:color w:val="FB6AB8"/>
        </w:rPr>
        <w:t xml:space="preserve">tapahtui</w:t>
      </w:r>
      <w:r>
        <w:t xml:space="preserve">, </w:t>
      </w:r>
      <w:r>
        <w:rPr>
          <w:color w:val="860E04"/>
        </w:rPr>
        <w:t xml:space="preserve">teollisuusyritysten osakkeita kuvaava Dow-Jones-indeksi </w:t>
      </w:r>
      <w:r>
        <w:t xml:space="preserve">olisi voinut silti pudota yli 190 pistettä. Koska </w:t>
      </w:r>
      <w:r>
        <w:t xml:space="preserve">futuurikauppa </w:t>
      </w:r>
      <w:r>
        <w:t xml:space="preserve">keskeytettiin </w:t>
      </w:r>
      <w:r>
        <w:rPr>
          <w:color w:val="FB6AB8"/>
        </w:rPr>
        <w:t xml:space="preserve">13. lokakuuta </w:t>
      </w:r>
      <w:r>
        <w:t xml:space="preserve">ja kaupankäynti joillakin yksittäisillä osakkeilla vaikeutui, ohjelmakauppiaat olisivat epäilemättä turvautuneet pakettijärjestelmään, sanovat kauppiaat. "Jos meillä olisi ollut paketteja, he olisivat vieneet </w:t>
      </w:r>
      <w:r>
        <w:rPr>
          <w:color w:val="FBC206"/>
        </w:rPr>
        <w:t xml:space="preserve">meidät pois täältä </w:t>
      </w:r>
      <w:r>
        <w:t xml:space="preserve">arkuissa", eräs kauppias sanoi. </w:t>
      </w:r>
      <w:r>
        <w:rPr>
          <w:color w:val="6EAB9B"/>
        </w:rPr>
        <w:t xml:space="preserve">SEC:n </w:t>
      </w:r>
      <w:r>
        <w:rPr>
          <w:color w:val="118B8A"/>
        </w:rPr>
        <w:t xml:space="preserve">Richard Breedenin </w:t>
      </w:r>
      <w:r>
        <w:t xml:space="preserve">mukaan kaupankäynti </w:t>
      </w:r>
      <w:r>
        <w:rPr>
          <w:color w:val="58018B"/>
        </w:rPr>
        <w:t xml:space="preserve">keskilännen pörssin </w:t>
      </w:r>
      <w:r>
        <w:t xml:space="preserve">sulkemisen jälkeen </w:t>
      </w:r>
      <w:r>
        <w:t xml:space="preserve">auttaa </w:t>
      </w:r>
      <w:r>
        <w:rPr>
          <w:color w:val="F2CDFE"/>
        </w:rPr>
        <w:t xml:space="preserve">Yhdysvaltoja </w:t>
      </w:r>
      <w:r>
        <w:t xml:space="preserve">saamaan takaisin </w:t>
      </w:r>
      <w:r>
        <w:rPr>
          <w:color w:val="645341"/>
        </w:rPr>
        <w:t xml:space="preserve">kaupat, jotka </w:t>
      </w:r>
      <w:r>
        <w:rPr>
          <w:color w:val="760035"/>
        </w:rPr>
        <w:t xml:space="preserve">on </w:t>
      </w:r>
      <w:r>
        <w:rPr>
          <w:color w:val="645341"/>
        </w:rPr>
        <w:t xml:space="preserve">siirretty ulkomaille </w:t>
      </w:r>
      <w:r>
        <w:rPr>
          <w:color w:val="647A41"/>
        </w:rPr>
        <w:t xml:space="preserve">toteutettavaksi pörssin ulkopuolisessa kaupankäynnissä</w:t>
      </w:r>
      <w:r>
        <w:t xml:space="preserve">.</w:t>
      </w:r>
    </w:p>
    <w:p>
      <w:r>
        <w:rPr>
          <w:b/>
        </w:rPr>
        <w:t xml:space="preserve">Asiakirjan numero 722</w:t>
      </w:r>
    </w:p>
    <w:p>
      <w:r>
        <w:rPr>
          <w:b/>
        </w:rPr>
        <w:t xml:space="preserve">Asiakirjan tunniste: wsj1020-001</w:t>
      </w:r>
    </w:p>
    <w:p>
      <w:r>
        <w:rPr>
          <w:color w:val="310106"/>
        </w:rPr>
        <w:t xml:space="preserve">Comprehensive Care Corp, </w:t>
      </w:r>
      <w:r>
        <w:rPr>
          <w:color w:val="04640D"/>
        </w:rPr>
        <w:t xml:space="preserve">joka on </w:t>
      </w:r>
      <w:r>
        <w:rPr>
          <w:color w:val="310106"/>
        </w:rPr>
        <w:t xml:space="preserve">suostunut siihen, </w:t>
      </w:r>
      <w:r>
        <w:rPr>
          <w:color w:val="FEFB0A"/>
        </w:rPr>
        <w:t xml:space="preserve">että </w:t>
      </w:r>
      <w:r>
        <w:rPr>
          <w:color w:val="FB5514"/>
        </w:rPr>
        <w:t xml:space="preserve">First Hospital Corp, yritys, jolla on vain vähän omistajia, ottaa sen haltuunsa</w:t>
      </w:r>
      <w:r>
        <w:t xml:space="preserve">, raportoi </w:t>
      </w:r>
      <w:r>
        <w:rPr>
          <w:color w:val="0BC582"/>
        </w:rPr>
        <w:t xml:space="preserve">4,7 miljoonan </w:t>
      </w:r>
      <w:r>
        <w:rPr>
          <w:color w:val="0BC582"/>
        </w:rPr>
        <w:t xml:space="preserve">dollarin tappiosta </w:t>
      </w:r>
      <w:r>
        <w:rPr>
          <w:color w:val="00587F"/>
        </w:rPr>
        <w:t xml:space="preserve">31. elokuuta </w:t>
      </w:r>
      <w:r>
        <w:rPr>
          <w:color w:val="E115C0"/>
        </w:rPr>
        <w:t xml:space="preserve">päättyneeltä ensimmäiseltä neljännekseltä </w:t>
      </w:r>
      <w:r>
        <w:t xml:space="preserve">ja kertoi, että se neuvottelee </w:t>
      </w:r>
      <w:r>
        <w:rPr>
          <w:color w:val="01190F"/>
        </w:rPr>
        <w:t xml:space="preserve">pankin kanssa </w:t>
      </w:r>
      <w:r>
        <w:rPr>
          <w:color w:val="FEB8C8"/>
        </w:rPr>
        <w:t xml:space="preserve">nykyisin 18. lokakuuta erääntyvän </w:t>
      </w:r>
      <w:r>
        <w:rPr>
          <w:color w:val="9E8317"/>
        </w:rPr>
        <w:t xml:space="preserve">ensisijaisen velan </w:t>
      </w:r>
      <w:r>
        <w:rPr>
          <w:color w:val="FEB8C8"/>
        </w:rPr>
        <w:t xml:space="preserve">eräpäivän </w:t>
      </w:r>
      <w:r>
        <w:t xml:space="preserve">pidentämisestä</w:t>
      </w:r>
      <w:r>
        <w:t xml:space="preserve">. </w:t>
      </w:r>
      <w:r>
        <w:t xml:space="preserve">New Yorkin pörssin eilisessä kaupankäynnissä </w:t>
      </w:r>
      <w:r>
        <w:rPr>
          <w:color w:val="B70639"/>
        </w:rPr>
        <w:t xml:space="preserve">Comprehensive Caren </w:t>
      </w:r>
      <w:r>
        <w:rPr>
          <w:color w:val="58018B"/>
        </w:rPr>
        <w:t xml:space="preserve">osake </w:t>
      </w:r>
      <w:r>
        <w:t xml:space="preserve">laski jyrkästi 3,625 dollariin ja päätyi 4,75 dollariin 1 177 000 osakkeen volyymilla. </w:t>
      </w:r>
      <w:r>
        <w:rPr>
          <w:color w:val="703B01"/>
        </w:rPr>
        <w:t xml:space="preserve">Comprehensive Caren </w:t>
      </w:r>
      <w:r>
        <w:rPr>
          <w:color w:val="E115C0"/>
        </w:rPr>
        <w:t xml:space="preserve">neljänneksen </w:t>
      </w:r>
      <w:r>
        <w:rPr>
          <w:color w:val="0BC582"/>
        </w:rPr>
        <w:t xml:space="preserve">tappio </w:t>
      </w:r>
      <w:r>
        <w:t xml:space="preserve">on </w:t>
      </w:r>
      <w:r>
        <w:t xml:space="preserve">46 senttiä osakkeelta. Viime vuoden vastaavalla neljänneksellä </w:t>
      </w:r>
      <w:r>
        <w:rPr>
          <w:color w:val="310106"/>
        </w:rPr>
        <w:t xml:space="preserve">Comprehensive Care </w:t>
      </w:r>
      <w:r>
        <w:t xml:space="preserve">tienasi </w:t>
      </w:r>
      <w:r>
        <w:t xml:space="preserve">1,6 miljoonaa dollaria eli 18 senttiä osaketta kohti. </w:t>
      </w:r>
      <w:r>
        <w:rPr>
          <w:color w:val="310106"/>
        </w:rPr>
        <w:t xml:space="preserve">Yhtiön </w:t>
      </w:r>
      <w:r>
        <w:t xml:space="preserve">mukaan </w:t>
      </w:r>
      <w:r>
        <w:rPr>
          <w:color w:val="118B8A"/>
        </w:rPr>
        <w:t xml:space="preserve">viimeisimmän vuosineljänneksen </w:t>
      </w:r>
      <w:r>
        <w:rPr>
          <w:color w:val="F7F1DF"/>
        </w:rPr>
        <w:t xml:space="preserve">liikevaihto </w:t>
      </w:r>
      <w:r>
        <w:rPr>
          <w:color w:val="F7F1DF"/>
        </w:rPr>
        <w:t xml:space="preserve">laski 17 prosenttia 53,2 miljoonasta dollarista 44 miljoonaan dollariin</w:t>
      </w:r>
      <w:r>
        <w:t xml:space="preserve">, </w:t>
      </w:r>
      <w:r>
        <w:t xml:space="preserve">mikä johtui </w:t>
      </w:r>
      <w:r>
        <w:rPr>
          <w:color w:val="310106"/>
        </w:rPr>
        <w:t xml:space="preserve">yhtiön </w:t>
      </w:r>
      <w:r>
        <w:t xml:space="preserve">tilojen </w:t>
      </w:r>
      <w:r>
        <w:t xml:space="preserve">ja </w:t>
      </w:r>
      <w:r>
        <w:t xml:space="preserve">käyttäytymislääketieteen sopimusten </w:t>
      </w:r>
      <w:r>
        <w:t xml:space="preserve">vajaakäytöstä. </w:t>
      </w:r>
      <w:r>
        <w:rPr>
          <w:color w:val="310106"/>
        </w:rPr>
        <w:t xml:space="preserve">Comprehensive Caren </w:t>
      </w:r>
      <w:r>
        <w:t xml:space="preserve">osakkeenomistajat </w:t>
      </w:r>
      <w:r>
        <w:t xml:space="preserve">hyväksyivät </w:t>
      </w:r>
      <w:r>
        <w:rPr>
          <w:color w:val="FCB164"/>
        </w:rPr>
        <w:t xml:space="preserve">tämän kemiallisten riippuvuus- ja psykiatristen perusterveydenhuolto-ohjelmien suunnittelijan ja ylläpitäjän </w:t>
      </w:r>
      <w:r>
        <w:rPr>
          <w:color w:val="4AFEFA"/>
        </w:rPr>
        <w:t xml:space="preserve">oston </w:t>
      </w:r>
      <w:r>
        <w:rPr>
          <w:color w:val="4AFEFA"/>
        </w:rPr>
        <w:t xml:space="preserve">noin 58 miljoonalla dollarilla käteisenä, velkakirjoina ja </w:t>
      </w:r>
      <w:r>
        <w:rPr>
          <w:color w:val="796EE6"/>
        </w:rPr>
        <w:t xml:space="preserve">Virginian Norfolkin First Hospitalin</w:t>
      </w:r>
      <w:r>
        <w:rPr>
          <w:color w:val="4AFEFA"/>
        </w:rPr>
        <w:t xml:space="preserve"> osakkeina</w:t>
      </w:r>
      <w:r>
        <w:t xml:space="preserve">. Viime elokuussa hintaa alennettiin 76 miljoonasta dollarista. Vaikka on epävarmaa, saadaanko </w:t>
      </w:r>
      <w:r>
        <w:rPr>
          <w:color w:val="4AFEFA"/>
        </w:rPr>
        <w:t xml:space="preserve">yrityskauppa </w:t>
      </w:r>
      <w:r>
        <w:t xml:space="preserve">päätökseen, </w:t>
      </w:r>
      <w:r>
        <w:rPr>
          <w:color w:val="310106"/>
        </w:rPr>
        <w:t xml:space="preserve">Comprehensive Care </w:t>
      </w:r>
      <w:r>
        <w:t xml:space="preserve">sanoi, että </w:t>
      </w:r>
      <w:r>
        <w:rPr>
          <w:color w:val="000D2C"/>
        </w:rPr>
        <w:t xml:space="preserve">First Hospital </w:t>
      </w:r>
      <w:r>
        <w:t xml:space="preserve">on kertonut</w:t>
      </w:r>
      <w:r>
        <w:rPr>
          <w:color w:val="310106"/>
        </w:rPr>
        <w:t xml:space="preserve">, että </w:t>
      </w:r>
      <w:r>
        <w:rPr>
          <w:color w:val="53495F"/>
        </w:rPr>
        <w:t xml:space="preserve">pankkivelka </w:t>
      </w:r>
      <w:r>
        <w:t xml:space="preserve">ja senior-velkakirjat </w:t>
      </w:r>
      <w:r>
        <w:t xml:space="preserve">maksetaan takaisin </w:t>
      </w:r>
      <w:r>
        <w:rPr>
          <w:color w:val="4AFEFA"/>
        </w:rPr>
        <w:t xml:space="preserve">yrityskaupan jälkeen. </w:t>
      </w:r>
      <w:r>
        <w:t xml:space="preserve">Jos </w:t>
      </w:r>
      <w:r>
        <w:rPr>
          <w:color w:val="4AFEFA"/>
        </w:rPr>
        <w:t xml:space="preserve">yrityskauppaa </w:t>
      </w:r>
      <w:r>
        <w:t xml:space="preserve">ei saada päätökseen, </w:t>
      </w:r>
      <w:r>
        <w:rPr>
          <w:color w:val="310106"/>
        </w:rPr>
        <w:t xml:space="preserve">Comprehensive Care </w:t>
      </w:r>
      <w:r>
        <w:t xml:space="preserve">totesi</w:t>
      </w:r>
      <w:r>
        <w:t xml:space="preserve">, että "meidän on </w:t>
      </w:r>
      <w:r>
        <w:t xml:space="preserve">järjestettävä </w:t>
      </w:r>
      <w:r>
        <w:rPr>
          <w:color w:val="53495F"/>
        </w:rPr>
        <w:t xml:space="preserve">velkamme </w:t>
      </w:r>
      <w:r>
        <w:t xml:space="preserve">uudelleen välittömästi". </w:t>
      </w:r>
      <w:r>
        <w:rPr>
          <w:color w:val="000D2C"/>
        </w:rPr>
        <w:t xml:space="preserve">First Hospital </w:t>
      </w:r>
      <w:r>
        <w:t xml:space="preserve">ilmoitti </w:t>
      </w:r>
      <w:r>
        <w:rPr>
          <w:color w:val="310106"/>
        </w:rPr>
        <w:t xml:space="preserve">Comprehensive Care -yhtiölle</w:t>
      </w:r>
      <w:r>
        <w:t xml:space="preserve">, että </w:t>
      </w:r>
      <w:r>
        <w:rPr>
          <w:color w:val="98A088"/>
        </w:rPr>
        <w:t xml:space="preserve">vireillä olevan yrityskaupan </w:t>
      </w:r>
      <w:r>
        <w:rPr>
          <w:color w:val="5D9608"/>
        </w:rPr>
        <w:t xml:space="preserve">rahoittamisesta </w:t>
      </w:r>
      <w:r>
        <w:rPr>
          <w:color w:val="DE98FD"/>
        </w:rPr>
        <w:t xml:space="preserve">vastaavien </w:t>
      </w:r>
      <w:r>
        <w:rPr>
          <w:color w:val="5D9608"/>
        </w:rPr>
        <w:t xml:space="preserve">rahoituslaitosten </w:t>
      </w:r>
      <w:r>
        <w:rPr>
          <w:color w:val="61FC03"/>
        </w:rPr>
        <w:t xml:space="preserve">toimitusjohtaja </w:t>
      </w:r>
      <w:r>
        <w:t xml:space="preserve">aikoi tehdä lopullisen </w:t>
      </w:r>
      <w:r>
        <w:rPr>
          <w:color w:val="4F584E"/>
        </w:rPr>
        <w:t xml:space="preserve">luottopäätöksen</w:t>
      </w:r>
      <w:r>
        <w:t xml:space="preserve"> huomenna </w:t>
      </w:r>
      <w:r>
        <w:t xml:space="preserve">ja että </w:t>
      </w:r>
      <w:r>
        <w:rPr>
          <w:color w:val="248AD0"/>
        </w:rPr>
        <w:t xml:space="preserve">myönteinen päätös voisi johtaa </w:t>
      </w:r>
      <w:r>
        <w:rPr>
          <w:color w:val="310106"/>
        </w:rPr>
        <w:t xml:space="preserve">Comprehensive Caren</w:t>
      </w:r>
      <w:r>
        <w:t xml:space="preserve"> uudelleenjärjestelyyn </w:t>
      </w:r>
      <w:r>
        <w:t xml:space="preserve">"lokakuun loppuun mennessä". Jos </w:t>
      </w:r>
      <w:r>
        <w:rPr>
          <w:color w:val="9F6551"/>
        </w:rPr>
        <w:t xml:space="preserve">tätä päätöstä </w:t>
      </w:r>
      <w:r>
        <w:rPr>
          <w:color w:val="5C5300"/>
        </w:rPr>
        <w:t xml:space="preserve">ei kuitenkaan tehtäisi, </w:t>
      </w:r>
      <w:r>
        <w:rPr>
          <w:color w:val="BCFEC6"/>
        </w:rPr>
        <w:t xml:space="preserve">Comprehensive Caren </w:t>
      </w:r>
      <w:r>
        <w:rPr>
          <w:color w:val="5C5300"/>
        </w:rPr>
        <w:t xml:space="preserve">ylempien johtajien olisi </w:t>
      </w:r>
      <w:r>
        <w:rPr>
          <w:color w:val="5C5300"/>
        </w:rPr>
        <w:t xml:space="preserve">"harkittava erilaisia vaihtoehtoja", </w:t>
      </w:r>
      <w:r>
        <w:rPr>
          <w:color w:val="BCFEC6"/>
        </w:rPr>
        <w:t xml:space="preserve">Comprehensive Care </w:t>
      </w:r>
      <w:r>
        <w:rPr>
          <w:color w:val="5C5300"/>
        </w:rPr>
        <w:t xml:space="preserve">sanoi </w:t>
      </w:r>
      <w:r>
        <w:rPr>
          <w:color w:val="5C5300"/>
        </w:rPr>
        <w:t xml:space="preserve">ilman tarkempia selityksiä</w:t>
      </w:r>
      <w:r>
        <w:t xml:space="preserve">. </w:t>
      </w:r>
      <w:r>
        <w:rPr>
          <w:color w:val="000D2C"/>
        </w:rPr>
        <w:t xml:space="preserve">First Hospital </w:t>
      </w:r>
      <w:r>
        <w:t xml:space="preserve">ilmoitti </w:t>
      </w:r>
      <w:r>
        <w:rPr>
          <w:color w:val="5C5300"/>
        </w:rPr>
        <w:t xml:space="preserve">erikseen</w:t>
      </w:r>
      <w:r>
        <w:t xml:space="preserve">, että nettotulos kasvoi 1,6 prosenttia 6,1 miljoonaan dollariin 30. kesäkuuta päättyneeltä tilikaudelta, kun liikevaihto kasvoi 27 prosenttia 110,6 miljoonaan dollariin. Se ilmoitti kuitenkin, että </w:t>
      </w:r>
      <w:r>
        <w:rPr>
          <w:color w:val="932C70"/>
        </w:rPr>
        <w:t xml:space="preserve">31. elokuuta </w:t>
      </w:r>
      <w:r>
        <w:t xml:space="preserve">päättyneen kahden kuukauden jakson nettotulos </w:t>
      </w:r>
      <w:r>
        <w:t xml:space="preserve">romahti 150 000 dollariin viime vuoden 851 000 dollarista, vaikka liikevaihto kasvoi 33 prosenttia 21,4 miljoonaan dollariin.</w:t>
      </w:r>
    </w:p>
    <w:p>
      <w:r>
        <w:rPr>
          <w:b/>
        </w:rPr>
        <w:t xml:space="preserve">Asiakirjan numero 723</w:t>
      </w:r>
    </w:p>
    <w:p>
      <w:r>
        <w:rPr>
          <w:b/>
        </w:rPr>
        <w:t xml:space="preserve">Asiakirjan tunniste: wsj1021-001</w:t>
      </w:r>
    </w:p>
    <w:p>
      <w:r>
        <w:rPr>
          <w:color w:val="04640D"/>
        </w:rPr>
        <w:t xml:space="preserve">Securities and Exchange Commissionin (SEC) </w:t>
      </w:r>
      <w:r>
        <w:rPr>
          <w:color w:val="310106"/>
        </w:rPr>
        <w:t xml:space="preserve">tietojen mukaan </w:t>
      </w:r>
      <w:r>
        <w:rPr>
          <w:color w:val="FB5514"/>
        </w:rPr>
        <w:t xml:space="preserve">ryhmä, johon kuuluu </w:t>
      </w:r>
      <w:r>
        <w:rPr>
          <w:color w:val="E115C0"/>
        </w:rPr>
        <w:t xml:space="preserve">newyorkilaisia sijoittajia, </w:t>
      </w:r>
      <w:r>
        <w:rPr>
          <w:color w:val="FEFB0A"/>
        </w:rPr>
        <w:t xml:space="preserve">omistaa </w:t>
      </w:r>
      <w:r>
        <w:rPr>
          <w:color w:val="00587F"/>
        </w:rPr>
        <w:t xml:space="preserve">Douglas A. Kassille </w:t>
      </w:r>
      <w:r>
        <w:rPr>
          <w:color w:val="FB5514"/>
        </w:rPr>
        <w:t xml:space="preserve">ja </w:t>
      </w:r>
      <w:r>
        <w:rPr>
          <w:color w:val="0BC582"/>
        </w:rPr>
        <w:t xml:space="preserve">Anthony Pedonelle </w:t>
      </w:r>
      <w:r>
        <w:rPr>
          <w:color w:val="FEFB0A"/>
        </w:rPr>
        <w:t xml:space="preserve">12,6 prosenttia </w:t>
      </w:r>
      <w:r>
        <w:rPr>
          <w:color w:val="9E8317"/>
        </w:rPr>
        <w:t xml:space="preserve">H. H. Robertson Co:n </w:t>
      </w:r>
      <w:r>
        <w:rPr>
          <w:color w:val="FEB8C8"/>
        </w:rPr>
        <w:t xml:space="preserve">osakkeista</w:t>
      </w:r>
      <w:r>
        <w:t xml:space="preserve">. </w:t>
      </w:r>
      <w:r>
        <w:rPr>
          <w:color w:val="58018B"/>
        </w:rPr>
        <w:t xml:space="preserve">Pittsburghissa sijaitsevan H. H. Robertsonin, joka valmistaa teräskattoja, julkisivuja ja rakennusosia</w:t>
      </w:r>
      <w:r>
        <w:t xml:space="preserve">, </w:t>
      </w:r>
      <w:r>
        <w:rPr>
          <w:color w:val="847D81"/>
        </w:rPr>
        <w:t xml:space="preserve">virkamiehet </w:t>
      </w:r>
      <w:r>
        <w:t xml:space="preserve">kieltäytyivät kommentoimasta asiaa. </w:t>
      </w:r>
      <w:r>
        <w:t xml:space="preserve">Kuten viime kuussa kerrottiin, </w:t>
      </w:r>
      <w:r>
        <w:rPr>
          <w:color w:val="B70639"/>
        </w:rPr>
        <w:t xml:space="preserve">Kass </w:t>
      </w:r>
      <w:r>
        <w:t xml:space="preserve">sanoi olevansa kiinnostunut tekemään tarjouksen </w:t>
      </w:r>
      <w:r>
        <w:rPr>
          <w:color w:val="703B01"/>
        </w:rPr>
        <w:t xml:space="preserve">H. H. Robertsonista </w:t>
      </w:r>
      <w:r>
        <w:t xml:space="preserve">13 dollarilla osakkeelta. </w:t>
      </w:r>
      <w:r>
        <w:rPr>
          <w:color w:val="F7F1DF"/>
        </w:rPr>
        <w:t xml:space="preserve">SEC:n asiakirjojen mukaan </w:t>
      </w:r>
      <w:r>
        <w:rPr>
          <w:color w:val="FCB164"/>
        </w:rPr>
        <w:t xml:space="preserve">Kassin </w:t>
      </w:r>
      <w:r>
        <w:rPr>
          <w:color w:val="118B8A"/>
        </w:rPr>
        <w:t xml:space="preserve">ja </w:t>
      </w:r>
      <w:r>
        <w:rPr>
          <w:color w:val="796EE6"/>
        </w:rPr>
        <w:t xml:space="preserve">Pedonen </w:t>
      </w:r>
      <w:r>
        <w:rPr>
          <w:color w:val="4AFEFA"/>
        </w:rPr>
        <w:t xml:space="preserve">ympärillä oleva </w:t>
      </w:r>
      <w:r>
        <w:rPr>
          <w:color w:val="118B8A"/>
        </w:rPr>
        <w:t xml:space="preserve">ryhmä </w:t>
      </w:r>
      <w:r>
        <w:t xml:space="preserve">sanoi aikovansa hankkia lisää </w:t>
      </w:r>
      <w:r>
        <w:rPr>
          <w:color w:val="703B01"/>
        </w:rPr>
        <w:t xml:space="preserve">H. H. Robertsonin</w:t>
      </w:r>
      <w:r>
        <w:t xml:space="preserve"> osakkeita </w:t>
      </w:r>
      <w:r>
        <w:t xml:space="preserve">"tarkoituksenaan vaihtaa mahdollisesti määräysvaltaa </w:t>
      </w:r>
      <w:r>
        <w:rPr>
          <w:color w:val="703B01"/>
        </w:rPr>
        <w:t xml:space="preserve">yhtiössä</w:t>
      </w:r>
      <w:r>
        <w:t xml:space="preserve">". Se ei kuitenkaan ole vielä tehnyt virallista tarjousta. </w:t>
      </w:r>
      <w:r>
        <w:rPr>
          <w:color w:val="F7F1DF"/>
        </w:rPr>
        <w:t xml:space="preserve">Asiakirjoista </w:t>
      </w:r>
      <w:r>
        <w:t xml:space="preserve">käy ilmi, että </w:t>
      </w:r>
      <w:r>
        <w:rPr>
          <w:color w:val="118B8A"/>
        </w:rPr>
        <w:t xml:space="preserve">konserni </w:t>
      </w:r>
      <w:r>
        <w:t xml:space="preserve">on käynyt keskusteluja myös </w:t>
      </w:r>
      <w:r>
        <w:rPr>
          <w:color w:val="000D2C"/>
        </w:rPr>
        <w:t xml:space="preserve">kolmansien osapuolten kanssa </w:t>
      </w:r>
      <w:r>
        <w:t xml:space="preserve">hankkiakseen varoja lisäosakkeiden hankkimiseksi, mutta sopimuksia ei ole vielä tehty. </w:t>
      </w:r>
      <w:r>
        <w:t xml:space="preserve">Ryhmällä on määräysvallassaan </w:t>
      </w:r>
      <w:r>
        <w:rPr>
          <w:color w:val="53495F"/>
        </w:rPr>
        <w:t xml:space="preserve">795900 </w:t>
      </w:r>
      <w:r>
        <w:rPr>
          <w:color w:val="F95475"/>
        </w:rPr>
        <w:t xml:space="preserve">H.H. Robertsonin </w:t>
      </w:r>
      <w:r>
        <w:rPr>
          <w:color w:val="53495F"/>
        </w:rPr>
        <w:t xml:space="preserve">kantaosaketta</w:t>
      </w:r>
      <w:r>
        <w:t xml:space="preserve">, ja se harkitsee etuosto-oikeutensa käyttämistä ostaakseen </w:t>
      </w:r>
      <w:r>
        <w:rPr>
          <w:color w:val="61FC03"/>
        </w:rPr>
        <w:t xml:space="preserve">lisää 497400 osaketta, jotka </w:t>
      </w:r>
      <w:r>
        <w:rPr>
          <w:color w:val="5D9608"/>
        </w:rPr>
        <w:t xml:space="preserve">se </w:t>
      </w:r>
      <w:r>
        <w:rPr>
          <w:color w:val="61FC03"/>
        </w:rPr>
        <w:t xml:space="preserve">on hankkinut Executive Life Insurance Co</w:t>
      </w:r>
      <w:r>
        <w:t xml:space="preserve">. </w:t>
      </w:r>
      <w:r>
        <w:rPr>
          <w:color w:val="DE98FD"/>
        </w:rPr>
        <w:t xml:space="preserve">Sen </w:t>
      </w:r>
      <w:r>
        <w:rPr>
          <w:color w:val="53495F"/>
        </w:rPr>
        <w:t xml:space="preserve">omistukseen </w:t>
      </w:r>
      <w:r>
        <w:t xml:space="preserve">kuuluu myös 106 100 osaketta, jotka on ostettu avoimilta markkinoilta 30. elokuuta ja 18. lokakuuta välisenä aikana hintaan 10,375-12,125 dollaria osakkeelta. New Yorkin pörssin eilisessä kaupankäynnissä </w:t>
      </w:r>
      <w:r>
        <w:rPr>
          <w:color w:val="703B01"/>
        </w:rPr>
        <w:t xml:space="preserve">H. H. Robertson </w:t>
      </w:r>
      <w:r>
        <w:t xml:space="preserve">sulkeutui </w:t>
      </w:r>
      <w:r>
        <w:rPr>
          <w:color w:val="98A088"/>
        </w:rPr>
        <w:t xml:space="preserve">11 625 dollariin</w:t>
      </w:r>
      <w:r>
        <w:t xml:space="preserve">, </w:t>
      </w:r>
      <w:r>
        <w:t xml:space="preserve">62,5 senttiä </w:t>
      </w:r>
      <w:r>
        <w:rPr>
          <w:color w:val="98A088"/>
        </w:rPr>
        <w:t xml:space="preserve">plussalla.</w:t>
      </w:r>
    </w:p>
    <w:p>
      <w:r>
        <w:rPr>
          <w:b/>
        </w:rPr>
        <w:t xml:space="preserve">Asiakirjan numero 724</w:t>
      </w:r>
    </w:p>
    <w:p>
      <w:r>
        <w:rPr>
          <w:b/>
        </w:rPr>
        <w:t xml:space="preserve">Asiakirjan tunniste: wsj1022-001</w:t>
      </w:r>
    </w:p>
    <w:p>
      <w:r>
        <w:rPr>
          <w:color w:val="FEFB0A"/>
        </w:rPr>
        <w:t xml:space="preserve">Ivan F. Boeskya </w:t>
      </w:r>
      <w:r>
        <w:rPr>
          <w:color w:val="310106"/>
        </w:rPr>
        <w:t xml:space="preserve">ja </w:t>
      </w:r>
      <w:r>
        <w:rPr>
          <w:color w:val="E115C0"/>
        </w:rPr>
        <w:t xml:space="preserve">hänen </w:t>
      </w:r>
      <w:r>
        <w:rPr>
          <w:color w:val="FB5514"/>
        </w:rPr>
        <w:t xml:space="preserve">aikoinaan hallitsemiaan </w:t>
      </w:r>
      <w:r>
        <w:rPr>
          <w:color w:val="FB5514"/>
        </w:rPr>
        <w:t xml:space="preserve">yhtiöitä </w:t>
      </w:r>
      <w:r>
        <w:rPr>
          <w:color w:val="310106"/>
        </w:rPr>
        <w:t xml:space="preserve">vastaan nostaneet </w:t>
      </w:r>
      <w:r>
        <w:rPr>
          <w:color w:val="310106"/>
        </w:rPr>
        <w:t xml:space="preserve">osakkeenomistajat </w:t>
      </w:r>
      <w:r>
        <w:t xml:space="preserve">ovat nyt </w:t>
      </w:r>
      <w:r>
        <w:t xml:space="preserve">lähellä sitä, että riita ratkaistaan uudelleen, kertovat tapaukseen perehtyneet henkilöt. </w:t>
      </w:r>
      <w:r>
        <w:rPr>
          <w:color w:val="0BC582"/>
        </w:rPr>
        <w:t xml:space="preserve">Ivan F. Boesky &amp; Co. L.P.:</w:t>
      </w:r>
      <w:r>
        <w:rPr>
          <w:color w:val="00587F"/>
        </w:rPr>
        <w:t xml:space="preserve">n kommandiittiosakkaiden </w:t>
      </w:r>
      <w:r>
        <w:t xml:space="preserve">odotetaan </w:t>
      </w:r>
      <w:r>
        <w:t xml:space="preserve">pääsevän </w:t>
      </w:r>
      <w:r>
        <w:t xml:space="preserve">lähiviikkoina </w:t>
      </w:r>
      <w:r>
        <w:rPr>
          <w:color w:val="FEB8C8"/>
        </w:rPr>
        <w:t xml:space="preserve">osittaiseen sovintoon </w:t>
      </w:r>
      <w:r>
        <w:rPr>
          <w:color w:val="9E8317"/>
        </w:rPr>
        <w:t xml:space="preserve">Drexel Burnham Lambert Inc:n kanssa </w:t>
      </w:r>
      <w:r>
        <w:rPr>
          <w:color w:val="01190F"/>
        </w:rPr>
        <w:t xml:space="preserve">yhtiön </w:t>
      </w:r>
      <w:r>
        <w:rPr>
          <w:color w:val="FEB8C8"/>
        </w:rPr>
        <w:t xml:space="preserve">330 miljoonan dollarin omaisuuden jakamisesta</w:t>
      </w:r>
      <w:r>
        <w:t xml:space="preserve">, kertoi yksi </w:t>
      </w:r>
      <w:r>
        <w:rPr>
          <w:color w:val="00587F"/>
        </w:rPr>
        <w:t xml:space="preserve">henkilö</w:t>
      </w:r>
      <w:r>
        <w:t xml:space="preserve">. </w:t>
      </w:r>
      <w:r>
        <w:t xml:space="preserve">Toinen lähde kertoi, että </w:t>
      </w:r>
      <w:r>
        <w:t xml:space="preserve">sovinnon ehtojen mukaan </w:t>
      </w:r>
      <w:r>
        <w:rPr>
          <w:color w:val="00587F"/>
        </w:rPr>
        <w:t xml:space="preserve">kommandiittiosakkaat </w:t>
      </w:r>
      <w:r>
        <w:t xml:space="preserve">peruvat </w:t>
      </w:r>
      <w:r>
        <w:rPr>
          <w:color w:val="58018B"/>
        </w:rPr>
        <w:t xml:space="preserve">Drexeliä vastaan </w:t>
      </w:r>
      <w:r>
        <w:rPr>
          <w:color w:val="847D81"/>
        </w:rPr>
        <w:t xml:space="preserve">nostetut kanteet, </w:t>
      </w:r>
      <w:r>
        <w:rPr>
          <w:color w:val="847D81"/>
        </w:rPr>
        <w:t xml:space="preserve">jotka </w:t>
      </w:r>
      <w:r>
        <w:rPr>
          <w:color w:val="B70639"/>
        </w:rPr>
        <w:t xml:space="preserve">ovat </w:t>
      </w:r>
      <w:r>
        <w:rPr>
          <w:color w:val="847D81"/>
        </w:rPr>
        <w:t xml:space="preserve">nyt vireillä </w:t>
      </w:r>
      <w:r>
        <w:rPr>
          <w:color w:val="703B01"/>
        </w:rPr>
        <w:t xml:space="preserve">liittovaltion tuomioistuimessa </w:t>
      </w:r>
      <w:r>
        <w:rPr>
          <w:color w:val="F7F1DF"/>
        </w:rPr>
        <w:t xml:space="preserve">New Yorkissa. </w:t>
      </w:r>
      <w:r>
        <w:rPr>
          <w:color w:val="118B8A"/>
        </w:rPr>
        <w:t xml:space="preserve">Kokoukseen osallistuneet asianajajat </w:t>
      </w:r>
      <w:r>
        <w:t xml:space="preserve">sanoivat, </w:t>
      </w:r>
      <w:r>
        <w:t xml:space="preserve">että </w:t>
      </w:r>
      <w:r>
        <w:rPr>
          <w:color w:val="4AFEFA"/>
        </w:rPr>
        <w:t xml:space="preserve">osapuolet </w:t>
      </w:r>
      <w:r>
        <w:t xml:space="preserve">ovat lähempänä </w:t>
      </w:r>
      <w:r>
        <w:rPr>
          <w:color w:val="FCB164"/>
        </w:rPr>
        <w:t xml:space="preserve">sopimusta </w:t>
      </w:r>
      <w:r>
        <w:t xml:space="preserve">kuin </w:t>
      </w:r>
      <w:r>
        <w:rPr>
          <w:color w:val="796EE6"/>
        </w:rPr>
        <w:t xml:space="preserve">vuosi sitten, </w:t>
      </w:r>
      <w:r>
        <w:rPr>
          <w:color w:val="000D2C"/>
        </w:rPr>
        <w:t xml:space="preserve">jolloin </w:t>
      </w:r>
      <w:r>
        <w:rPr>
          <w:color w:val="796EE6"/>
        </w:rPr>
        <w:t xml:space="preserve">huhut välittömästä sopimuksesta olivat liikkeellä</w:t>
      </w:r>
      <w:r>
        <w:t xml:space="preserve">. </w:t>
      </w:r>
      <w:r>
        <w:t xml:space="preserve">Eräs lähde totesi, että </w:t>
      </w:r>
      <w:r>
        <w:rPr>
          <w:color w:val="FCB164"/>
        </w:rPr>
        <w:t xml:space="preserve">osakassopimus </w:t>
      </w:r>
      <w:r>
        <w:t xml:space="preserve">on "hyvin laadittu".</w:t>
      </w:r>
      <w:r>
        <w:t xml:space="preserve"> Vähemmän optimistiset asianajajat varoittivat kuitenkin, että on aina mahdollista, että neuvottelut voivat jälleen epäonnistua, koska vastaajien ja kantajien määrä on lukematon ja heidän vaatimuksensa ovat päällekkäisiä. </w:t>
      </w:r>
      <w:r>
        <w:rPr>
          <w:color w:val="FCB164"/>
        </w:rPr>
        <w:t xml:space="preserve">Osakassopimus </w:t>
      </w:r>
      <w:r>
        <w:t xml:space="preserve">tarjoaisi ensimmäiset korvaukset </w:t>
      </w:r>
      <w:r>
        <w:rPr>
          <w:color w:val="53495F"/>
        </w:rPr>
        <w:t xml:space="preserve">tuhansille yksityishenkilöille ja laitoksille, jotka ovat vaatineet tappioita </w:t>
      </w:r>
      <w:r>
        <w:rPr>
          <w:color w:val="F95475"/>
        </w:rPr>
        <w:t xml:space="preserve">Boesky &amp; Co:n </w:t>
      </w:r>
      <w:r>
        <w:rPr>
          <w:color w:val="53495F"/>
        </w:rPr>
        <w:t xml:space="preserve">laittoman kaupankäynnin seurauksena. </w:t>
      </w:r>
      <w:r>
        <w:rPr>
          <w:color w:val="61FC03"/>
        </w:rPr>
        <w:t xml:space="preserve">Boesky </w:t>
      </w:r>
      <w:r>
        <w:rPr>
          <w:color w:val="F95475"/>
        </w:rPr>
        <w:t xml:space="preserve">&amp; Co. oli </w:t>
      </w:r>
      <w:r>
        <w:rPr>
          <w:color w:val="F95475"/>
        </w:rPr>
        <w:t xml:space="preserve">aikoinaan Yhdysvaltojen suurin arbitraasirahasto</w:t>
      </w:r>
      <w:r>
        <w:t xml:space="preserve">. </w:t>
      </w:r>
      <w:r>
        <w:t xml:space="preserve">Kantajat ovat </w:t>
      </w:r>
      <w:r>
        <w:rPr>
          <w:color w:val="5D9608"/>
        </w:rPr>
        <w:t xml:space="preserve">sijoittajia</w:t>
      </w:r>
      <w:r>
        <w:rPr>
          <w:color w:val="DE98FD"/>
        </w:rPr>
        <w:t xml:space="preserve">, jotka </w:t>
      </w:r>
      <w:r>
        <w:rPr>
          <w:color w:val="5D9608"/>
        </w:rPr>
        <w:t xml:space="preserve">ostivat ja myivät </w:t>
      </w:r>
      <w:r>
        <w:rPr>
          <w:color w:val="248AD0"/>
        </w:rPr>
        <w:t xml:space="preserve">Boeskyn </w:t>
      </w:r>
      <w:r>
        <w:rPr>
          <w:color w:val="98A088"/>
        </w:rPr>
        <w:t xml:space="preserve">ja </w:t>
      </w:r>
      <w:r>
        <w:rPr>
          <w:color w:val="5C5300"/>
        </w:rPr>
        <w:t xml:space="preserve">hänen </w:t>
      </w:r>
      <w:r>
        <w:rPr>
          <w:color w:val="9F6551"/>
        </w:rPr>
        <w:t xml:space="preserve">kaupankäyntiyhtiöidensä </w:t>
      </w:r>
      <w:r>
        <w:rPr>
          <w:color w:val="98A088"/>
        </w:rPr>
        <w:t xml:space="preserve">välittämiä </w:t>
      </w:r>
      <w:r>
        <w:rPr>
          <w:color w:val="98A088"/>
        </w:rPr>
        <w:t xml:space="preserve">arvopapereita</w:t>
      </w:r>
      <w:r>
        <w:t xml:space="preserve">. </w:t>
      </w:r>
      <w:r>
        <w:t xml:space="preserve">Jotkut väittävät kärsineensä tappioita, koska he myivät, kun </w:t>
      </w:r>
      <w:r>
        <w:rPr>
          <w:color w:val="BCFEC6"/>
        </w:rPr>
        <w:t xml:space="preserve">hän </w:t>
      </w:r>
      <w:r>
        <w:t xml:space="preserve">osti, ja toiset taas, koska he ostivat, kun </w:t>
      </w:r>
      <w:r>
        <w:rPr>
          <w:color w:val="BCFEC6"/>
        </w:rPr>
        <w:t xml:space="preserve">hän </w:t>
      </w:r>
      <w:r>
        <w:t xml:space="preserve">myi. </w:t>
      </w:r>
      <w:r>
        <w:rPr>
          <w:color w:val="932C70"/>
        </w:rPr>
        <w:t xml:space="preserve">Osakkeenomistajien kanteiden </w:t>
      </w:r>
      <w:r>
        <w:rPr>
          <w:color w:val="2B1B04"/>
        </w:rPr>
        <w:t xml:space="preserve">kohteena olevat </w:t>
      </w:r>
      <w:r>
        <w:rPr>
          <w:color w:val="932C70"/>
        </w:rPr>
        <w:t xml:space="preserve">osakkeet </w:t>
      </w:r>
      <w:r>
        <w:t xml:space="preserve">ovat Union Carbide, RJR Nabisco, American Natural Resources, Boise Cascade Corp, General Foods Corp, Houston Natural Gas ja FMC Corp. </w:t>
      </w:r>
      <w:r>
        <w:t xml:space="preserve">Ainakin 27 osakkeenomistajien ryhmäkannetta on nostettu </w:t>
      </w:r>
      <w:r>
        <w:rPr>
          <w:color w:val="D4C67A"/>
        </w:rPr>
        <w:t xml:space="preserve">New Yorkin</w:t>
      </w:r>
      <w:r>
        <w:rPr>
          <w:color w:val="B5AFC4"/>
        </w:rPr>
        <w:t xml:space="preserve"> liittovaltion tuomioistuimessa Yhdysvaltain </w:t>
      </w:r>
      <w:r>
        <w:rPr>
          <w:color w:val="B5AFC4"/>
        </w:rPr>
        <w:t xml:space="preserve">piirituomari Milton Pollackin käsiteltäväksi. </w:t>
      </w:r>
      <w:r>
        <w:t xml:space="preserve">Syytettyihin kuuluvat </w:t>
      </w:r>
      <w:r>
        <w:rPr>
          <w:color w:val="BCFEC6"/>
        </w:rPr>
        <w:t xml:space="preserve">Boesky </w:t>
      </w:r>
      <w:r>
        <w:t xml:space="preserve">sekä </w:t>
      </w:r>
      <w:r>
        <w:rPr>
          <w:color w:val="AE7AA1"/>
        </w:rPr>
        <w:t xml:space="preserve">nykyisin lakkautettu Ivan F. Boesky &amp; Co., </w:t>
      </w:r>
      <w:r>
        <w:rPr>
          <w:color w:val="C2A393"/>
        </w:rPr>
        <w:t xml:space="preserve">Boeskyn </w:t>
      </w:r>
      <w:r>
        <w:rPr>
          <w:color w:val="AE7AA1"/>
        </w:rPr>
        <w:t xml:space="preserve">pääasiallinen merkitsijä</w:t>
      </w:r>
      <w:r>
        <w:t xml:space="preserve">, </w:t>
      </w:r>
      <w:r>
        <w:rPr>
          <w:color w:val="0232FD"/>
        </w:rPr>
        <w:t xml:space="preserve">Drexel Burnham </w:t>
      </w:r>
      <w:r>
        <w:t xml:space="preserve">ja </w:t>
      </w:r>
      <w:r>
        <w:rPr>
          <w:color w:val="6A3A35"/>
        </w:rPr>
        <w:t xml:space="preserve">Cambrian &amp; General Securities PLC, </w:t>
      </w:r>
      <w:r>
        <w:rPr>
          <w:color w:val="BA6801"/>
        </w:rPr>
        <w:t xml:space="preserve">brittiläinen sijoitusrahasto</w:t>
      </w:r>
      <w:r>
        <w:rPr>
          <w:color w:val="168E5C"/>
        </w:rPr>
        <w:t xml:space="preserve">, jota </w:t>
      </w:r>
      <w:r>
        <w:rPr>
          <w:color w:val="16C0D0"/>
        </w:rPr>
        <w:t xml:space="preserve">Boesky </w:t>
      </w:r>
      <w:r>
        <w:rPr>
          <w:color w:val="BA6801"/>
        </w:rPr>
        <w:t xml:space="preserve">aikoinaan </w:t>
      </w:r>
      <w:r>
        <w:rPr>
          <w:color w:val="BA6801"/>
        </w:rPr>
        <w:t xml:space="preserve">hallitsi</w:t>
      </w:r>
      <w:r>
        <w:t xml:space="preserve">. </w:t>
      </w:r>
      <w:r>
        <w:t xml:space="preserve">Neuvotteluihin perehtyneet henkilöt kertoivat, että </w:t>
      </w:r>
      <w:r>
        <w:rPr>
          <w:color w:val="FEB8C8"/>
        </w:rPr>
        <w:t xml:space="preserve">neuvotellun osittaisen sovinnon </w:t>
      </w:r>
      <w:r>
        <w:t xml:space="preserve">mukaan </w:t>
      </w:r>
      <w:r>
        <w:rPr>
          <w:color w:val="C2A393"/>
        </w:rPr>
        <w:t xml:space="preserve">Boeskyn </w:t>
      </w:r>
      <w:r>
        <w:rPr>
          <w:color w:val="AE7AA1"/>
        </w:rPr>
        <w:t xml:space="preserve">yhteisyritys</w:t>
      </w:r>
      <w:r>
        <w:t xml:space="preserve">, </w:t>
      </w:r>
      <w:r>
        <w:rPr>
          <w:color w:val="6A3A35"/>
        </w:rPr>
        <w:t xml:space="preserve">brittiläinen rahasto </w:t>
      </w:r>
      <w:r>
        <w:t xml:space="preserve">ja </w:t>
      </w:r>
      <w:r>
        <w:rPr>
          <w:color w:val="BCFEC6"/>
        </w:rPr>
        <w:t xml:space="preserve">Boesky </w:t>
      </w:r>
      <w:r>
        <w:t xml:space="preserve">poistettaisiin </w:t>
      </w:r>
      <w:r>
        <w:t xml:space="preserve">vastaajien joukosta, kun taas </w:t>
      </w:r>
      <w:r>
        <w:rPr>
          <w:color w:val="0232FD"/>
        </w:rPr>
        <w:t xml:space="preserve">Drexel </w:t>
      </w:r>
      <w:r>
        <w:t xml:space="preserve">ja muut vastaajat jäisivät. Charles Davidow </w:t>
      </w:r>
      <w:r>
        <w:rPr>
          <w:color w:val="C62100"/>
        </w:rPr>
        <w:t xml:space="preserve">washingtonilaisesta asianajotoimistosta Wilmer, Cutler &amp; Pickering, joka </w:t>
      </w:r>
      <w:r>
        <w:rPr>
          <w:color w:val="C62100"/>
        </w:rPr>
        <w:t xml:space="preserve">edustaa </w:t>
      </w:r>
      <w:r>
        <w:rPr>
          <w:color w:val="233809"/>
        </w:rPr>
        <w:t xml:space="preserve">Boeskya </w:t>
      </w:r>
      <w:r>
        <w:rPr>
          <w:color w:val="C62100"/>
        </w:rPr>
        <w:t xml:space="preserve">tässä asiassa, </w:t>
      </w:r>
      <w:r>
        <w:t xml:space="preserve">sanoi vain: "Neuvottelut ovat käynnissä. Sopimusta ei ole tällä hetkellä saavutettu." On kulunut </w:t>
      </w:r>
      <w:r>
        <w:t xml:space="preserve">kolme vuotta siitä, kun </w:t>
      </w:r>
      <w:r>
        <w:rPr>
          <w:color w:val="BCFEC6"/>
        </w:rPr>
        <w:t xml:space="preserve">Boesky, </w:t>
      </w:r>
      <w:r>
        <w:rPr>
          <w:color w:val="42083B"/>
        </w:rPr>
        <w:t xml:space="preserve">joka </w:t>
      </w:r>
      <w:r>
        <w:rPr>
          <w:color w:val="BCFEC6"/>
        </w:rPr>
        <w:t xml:space="preserve">on nyt vankilassa</w:t>
      </w:r>
      <w:r>
        <w:t xml:space="preserve">, suostui maksamaan </w:t>
      </w:r>
      <w:r>
        <w:rPr>
          <w:color w:val="023087"/>
        </w:rPr>
        <w:t xml:space="preserve">100 miljoonan dollarin </w:t>
      </w:r>
      <w:r>
        <w:rPr>
          <w:color w:val="82785D"/>
        </w:rPr>
        <w:t xml:space="preserve">sakon</w:t>
      </w:r>
      <w:r>
        <w:t xml:space="preserve">, jolla katetaan hallituksen kustannukset, jotka johtuivat hänen laittomasta kaupankäynnistään luottamuksellisella, ei-julkisella tiedolla. </w:t>
      </w:r>
      <w:r>
        <w:rPr>
          <w:color w:val="B7DAD2"/>
        </w:rPr>
        <w:t xml:space="preserve">Tästä summasta </w:t>
      </w:r>
      <w:r>
        <w:rPr>
          <w:color w:val="196956"/>
        </w:rPr>
        <w:t xml:space="preserve">hallitus </w:t>
      </w:r>
      <w:r>
        <w:t xml:space="preserve">on varannut </w:t>
      </w:r>
      <w:r>
        <w:rPr>
          <w:color w:val="8C41BB"/>
        </w:rPr>
        <w:t xml:space="preserve">50 miljoonan dollarin rahaston </w:t>
      </w:r>
      <w:r>
        <w:rPr>
          <w:color w:val="ECEDFE"/>
        </w:rPr>
        <w:t xml:space="preserve">niille kantajille, </w:t>
      </w:r>
      <w:r>
        <w:rPr>
          <w:color w:val="2B2D32"/>
        </w:rPr>
        <w:t xml:space="preserve">jotka </w:t>
      </w:r>
      <w:r>
        <w:rPr>
          <w:color w:val="ECEDFE"/>
        </w:rPr>
        <w:t xml:space="preserve">pystyvät osoittamaan taloudelliset tappiot</w:t>
      </w:r>
      <w:r>
        <w:t xml:space="preserve">. </w:t>
      </w:r>
      <w:r>
        <w:rPr>
          <w:color w:val="895E6B"/>
        </w:rPr>
        <w:t xml:space="preserve">Rahastossa olevat rahat </w:t>
      </w:r>
      <w:r>
        <w:rPr>
          <w:color w:val="94C661"/>
        </w:rPr>
        <w:t xml:space="preserve">on </w:t>
      </w:r>
      <w:r>
        <w:rPr>
          <w:color w:val="94C661"/>
        </w:rPr>
        <w:t xml:space="preserve">talletettu </w:t>
      </w:r>
      <w:r>
        <w:rPr>
          <w:color w:val="94C661"/>
        </w:rPr>
        <w:t xml:space="preserve">Grais &amp; Richards -yhtiön </w:t>
      </w:r>
      <w:r>
        <w:t xml:space="preserve">asianajajan William Orben mukaan </w:t>
      </w:r>
      <w:r>
        <w:rPr>
          <w:color w:val="8C41BB"/>
        </w:rPr>
        <w:t xml:space="preserve">rahastossa </w:t>
      </w:r>
      <w:r>
        <w:t xml:space="preserve">oli </w:t>
      </w:r>
      <w:r>
        <w:t xml:space="preserve">30. syyskuuta 60,5 miljoonaa dollaria. Noin 42 kommandiittiyhtiön asianajajat ovat käyneet </w:t>
      </w:r>
      <w:r>
        <w:rPr>
          <w:color w:val="788E95"/>
        </w:rPr>
        <w:t xml:space="preserve">vakavasti keskusteluja, jotka </w:t>
      </w:r>
      <w:r>
        <w:rPr>
          <w:color w:val="FB6AB8"/>
        </w:rPr>
        <w:t xml:space="preserve">voivat johtaa </w:t>
      </w:r>
      <w:r>
        <w:rPr>
          <w:color w:val="788E95"/>
        </w:rPr>
        <w:t xml:space="preserve">yhtiöiden varojen jakamiseen</w:t>
      </w:r>
      <w:r>
        <w:t xml:space="preserve">. Kommandiittiosakkaisiin kuuluu vakuutusyhtiöitä, rahoituslaitoksia ja yksittäisiä sijoittajia. </w:t>
      </w:r>
      <w:r>
        <w:rPr>
          <w:color w:val="DB1474"/>
        </w:rPr>
        <w:t xml:space="preserve">Drexelin kanssa tehty </w:t>
      </w:r>
      <w:r>
        <w:rPr>
          <w:color w:val="576094"/>
        </w:rPr>
        <w:t xml:space="preserve">sopimus </w:t>
      </w:r>
      <w:r>
        <w:rPr>
          <w:color w:val="576094"/>
        </w:rPr>
        <w:t xml:space="preserve">kommandiittiosakkaiden sijoituksista on keskeinen askel rahojen takaisin saamisessa</w:t>
      </w:r>
      <w:r>
        <w:t xml:space="preserve">. </w:t>
      </w:r>
      <w:r>
        <w:rPr>
          <w:color w:val="576094"/>
        </w:rPr>
        <w:t xml:space="preserve">Tämä </w:t>
      </w:r>
      <w:r>
        <w:t xml:space="preserve">johtuu siitä, että </w:t>
      </w:r>
      <w:r>
        <w:rPr>
          <w:color w:val="8489AE"/>
        </w:rPr>
        <w:t xml:space="preserve">Delawaren </w:t>
      </w:r>
      <w:r>
        <w:t xml:space="preserve">tuomioistuin </w:t>
      </w:r>
      <w:r>
        <w:t xml:space="preserve">totesi </w:t>
      </w:r>
      <w:r>
        <w:t xml:space="preserve">aiemmin </w:t>
      </w:r>
      <w:r>
        <w:rPr>
          <w:color w:val="860E04"/>
        </w:rPr>
        <w:t xml:space="preserve">tänä vuonna, että </w:t>
      </w:r>
      <w:r>
        <w:rPr>
          <w:color w:val="0232FD"/>
        </w:rPr>
        <w:t xml:space="preserve">Drexelillä on </w:t>
      </w:r>
      <w:r>
        <w:t xml:space="preserve">oikeus saada </w:t>
      </w:r>
      <w:r>
        <w:rPr>
          <w:color w:val="FBC206"/>
        </w:rPr>
        <w:t xml:space="preserve">rahat</w:t>
      </w:r>
      <w:r>
        <w:t xml:space="preserve"> takaisin </w:t>
      </w:r>
      <w:r>
        <w:t xml:space="preserve">ennen kuin </w:t>
      </w:r>
      <w:r>
        <w:rPr>
          <w:color w:val="6EAB9B"/>
        </w:rPr>
        <w:t xml:space="preserve">kommandiittiosakkaat </w:t>
      </w:r>
      <w:r>
        <w:t xml:space="preserve">saavat ne </w:t>
      </w:r>
      <w:r>
        <w:t xml:space="preserve">tai samaan aikaan kuin </w:t>
      </w:r>
      <w:r>
        <w:rPr>
          <w:color w:val="FBC206"/>
        </w:rPr>
        <w:t xml:space="preserve">ne </w:t>
      </w:r>
      <w:r>
        <w:t xml:space="preserve">saavat </w:t>
      </w:r>
      <w:r>
        <w:rPr>
          <w:color w:val="FBC206"/>
        </w:rPr>
        <w:t xml:space="preserve">ne</w:t>
      </w:r>
      <w:r>
        <w:t xml:space="preserve">. </w:t>
      </w:r>
      <w:r>
        <w:t xml:space="preserve">Kommandiittiyhtiöt ovat </w:t>
      </w:r>
      <w:r>
        <w:rPr>
          <w:color w:val="0232FD"/>
        </w:rPr>
        <w:t xml:space="preserve">Drexelille </w:t>
      </w:r>
      <w:r>
        <w:t xml:space="preserve">velkaa </w:t>
      </w:r>
      <w:r>
        <w:t xml:space="preserve">20 miljoonaa </w:t>
      </w:r>
      <w:r>
        <w:t xml:space="preserve">dollaria. Neuvotteluihin perehtyneen henkilön mukaan </w:t>
      </w:r>
      <w:r>
        <w:rPr>
          <w:color w:val="F2CDFE"/>
        </w:rPr>
        <w:t xml:space="preserve">sijoitukset, </w:t>
      </w:r>
      <w:r>
        <w:rPr>
          <w:color w:val="F2CDFE"/>
        </w:rPr>
        <w:t xml:space="preserve">joita </w:t>
      </w:r>
      <w:r>
        <w:rPr>
          <w:color w:val="760035"/>
        </w:rPr>
        <w:t xml:space="preserve">kommandiittiyhtiöt </w:t>
      </w:r>
      <w:r>
        <w:rPr>
          <w:color w:val="F2CDFE"/>
        </w:rPr>
        <w:t xml:space="preserve">eivät saisi </w:t>
      </w:r>
      <w:r>
        <w:rPr>
          <w:color w:val="647A41"/>
        </w:rPr>
        <w:t xml:space="preserve">yhtiön </w:t>
      </w:r>
      <w:r>
        <w:rPr>
          <w:color w:val="F2CDFE"/>
        </w:rPr>
        <w:t xml:space="preserve">330 miljoonan dollarin omaisuudesta, </w:t>
      </w:r>
      <w:r>
        <w:t xml:space="preserve">tulisivat 350 miljoonan dollarin palautusrahastosta, joka on peräisin </w:t>
      </w:r>
      <w:r>
        <w:rPr>
          <w:color w:val="0232FD"/>
        </w:rPr>
        <w:t xml:space="preserve">Drexelin </w:t>
      </w:r>
      <w:r>
        <w:t xml:space="preserve">joulukuussa 1988 tekemästä </w:t>
      </w:r>
      <w:r>
        <w:t xml:space="preserve">sopimuksesta </w:t>
      </w:r>
      <w:r>
        <w:rPr>
          <w:color w:val="196956"/>
        </w:rPr>
        <w:t xml:space="preserve">hallituksen kanssa. </w:t>
      </w:r>
      <w:r>
        <w:rPr>
          <w:color w:val="0232FD"/>
        </w:rPr>
        <w:t xml:space="preserve">Drexel </w:t>
      </w:r>
      <w:r>
        <w:t xml:space="preserve">tunnusti syyllisyytensä kuuteen syytekohtaan ja maksoi </w:t>
      </w:r>
      <w:r>
        <w:rPr>
          <w:color w:val="496E76"/>
        </w:rPr>
        <w:t xml:space="preserve">650 miljoonaa dollaria, </w:t>
      </w:r>
      <w:r>
        <w:rPr>
          <w:color w:val="E3F894"/>
        </w:rPr>
        <w:t xml:space="preserve">josta </w:t>
      </w:r>
      <w:r>
        <w:rPr>
          <w:color w:val="496E76"/>
        </w:rPr>
        <w:t xml:space="preserve">350 miljoonaa dollaria määrättiin maksettavaksi osakkeenomistajille ja muille kantajille</w:t>
      </w:r>
      <w:r>
        <w:rPr>
          <w:color w:val="F9D7CD"/>
        </w:rPr>
        <w:t xml:space="preserve">, mukaan lukien kommandiittiosakkaille, jotka väittivät </w:t>
      </w:r>
      <w:r>
        <w:rPr>
          <w:color w:val="A1A711"/>
        </w:rPr>
        <w:t xml:space="preserve">Drexelin </w:t>
      </w:r>
      <w:r>
        <w:rPr>
          <w:color w:val="F9D7CD"/>
        </w:rPr>
        <w:t xml:space="preserve">vahingoittaneen </w:t>
      </w:r>
      <w:r>
        <w:rPr>
          <w:color w:val="876128"/>
        </w:rPr>
        <w:t xml:space="preserve">heitä</w:t>
      </w:r>
      <w:r>
        <w:t xml:space="preserve">. </w:t>
      </w:r>
      <w:r>
        <w:rPr>
          <w:color w:val="01FB92"/>
        </w:rPr>
        <w:t xml:space="preserve">HUOMIOITU AFROAMERIAN AKTIVISTI </w:t>
      </w:r>
      <w:r>
        <w:t xml:space="preserve">VOITTI TAISTELUN KANSAINVÄLISESTI </w:t>
      </w:r>
      <w:r>
        <w:rPr>
          <w:color w:val="FD0F31"/>
        </w:rPr>
        <w:t xml:space="preserve">Käräjäoikeuden tuomari Robert P. Patterson Jr</w:t>
      </w:r>
      <w:r>
        <w:rPr>
          <w:color w:val="BE8485"/>
        </w:rPr>
        <w:t xml:space="preserve">. määräsi FBI:n </w:t>
      </w:r>
      <w:r>
        <w:t xml:space="preserve">käsittelemään välittömästi </w:t>
      </w:r>
      <w:r>
        <w:rPr>
          <w:color w:val="120104"/>
        </w:rPr>
        <w:t xml:space="preserve">Herman Benjamin Fergusonin </w:t>
      </w:r>
      <w:r>
        <w:rPr>
          <w:color w:val="C660FB"/>
        </w:rPr>
        <w:t xml:space="preserve">pyyntöä </w:t>
      </w:r>
      <w:r>
        <w:rPr>
          <w:color w:val="C660FB"/>
        </w:rPr>
        <w:t xml:space="preserve">luovuttaa </w:t>
      </w:r>
      <w:r>
        <w:rPr>
          <w:color w:val="D48958"/>
        </w:rPr>
        <w:t xml:space="preserve">asiakirjoja, jotka liittyvät </w:t>
      </w:r>
      <w:r>
        <w:rPr>
          <w:color w:val="05AEE8"/>
        </w:rPr>
        <w:t xml:space="preserve">hänen </w:t>
      </w:r>
      <w:r>
        <w:rPr>
          <w:color w:val="D48958"/>
        </w:rPr>
        <w:t xml:space="preserve">FBI-tutkimuksiinsa </w:t>
      </w:r>
      <w:r>
        <w:rPr>
          <w:color w:val="C3C1BE"/>
        </w:rPr>
        <w:t xml:space="preserve">1960-luvulla</w:t>
      </w:r>
      <w:r>
        <w:t xml:space="preserve">. </w:t>
      </w:r>
      <w:r>
        <w:t xml:space="preserve">FBI ilmoitti, että se </w:t>
      </w:r>
      <w:r>
        <w:t xml:space="preserve">voi aloittaa </w:t>
      </w:r>
      <w:r>
        <w:rPr>
          <w:color w:val="9F98F8"/>
        </w:rPr>
        <w:t xml:space="preserve">pyynnön </w:t>
      </w:r>
      <w:r>
        <w:t xml:space="preserve">käsittelyn vasta kesäkuussa. </w:t>
      </w:r>
      <w:r>
        <w:rPr>
          <w:color w:val="01FB92"/>
        </w:rPr>
        <w:t xml:space="preserve">Ferguson, </w:t>
      </w:r>
      <w:r>
        <w:rPr>
          <w:color w:val="1167D9"/>
        </w:rPr>
        <w:t xml:space="preserve">joka </w:t>
      </w:r>
      <w:r>
        <w:rPr>
          <w:color w:val="01FB92"/>
        </w:rPr>
        <w:t xml:space="preserve">on 68-vuotias</w:t>
      </w:r>
      <w:r>
        <w:t xml:space="preserve">, pakeni Yhdysvalloista vuonna 1970 käytettyään kaikki muutoksenhakukeinot loppuun </w:t>
      </w:r>
      <w:r>
        <w:rPr>
          <w:color w:val="D19012"/>
        </w:rPr>
        <w:t xml:space="preserve">sen jälkeen, kun </w:t>
      </w:r>
      <w:r>
        <w:rPr>
          <w:color w:val="B7D802"/>
        </w:rPr>
        <w:t xml:space="preserve">hänet oli </w:t>
      </w:r>
      <w:r>
        <w:rPr>
          <w:color w:val="D19012"/>
        </w:rPr>
        <w:t xml:space="preserve">tuomittu </w:t>
      </w:r>
      <w:r>
        <w:rPr>
          <w:color w:val="826392"/>
        </w:rPr>
        <w:t xml:space="preserve">osallisuudesta </w:t>
      </w:r>
      <w:r>
        <w:rPr>
          <w:color w:val="5E7A6A"/>
        </w:rPr>
        <w:t xml:space="preserve">vuoden 1968</w:t>
      </w:r>
      <w:r>
        <w:rPr>
          <w:color w:val="826392"/>
        </w:rPr>
        <w:t xml:space="preserve"> murhan suunnitteluun</w:t>
      </w:r>
      <w:r>
        <w:t xml:space="preserve">. Hän ilmoittautui </w:t>
      </w:r>
      <w:r>
        <w:t xml:space="preserve">viranomaisille </w:t>
      </w:r>
      <w:r>
        <w:rPr>
          <w:color w:val="B29869"/>
        </w:rPr>
        <w:t xml:space="preserve">New Yorkissa </w:t>
      </w:r>
      <w:r>
        <w:t xml:space="preserve">aiemmin </w:t>
      </w:r>
      <w:r>
        <w:rPr>
          <w:color w:val="860E04"/>
        </w:rPr>
        <w:t xml:space="preserve">tänä vuonna</w:t>
      </w:r>
      <w:r>
        <w:t xml:space="preserve">. </w:t>
      </w:r>
      <w:r>
        <w:t xml:space="preserve">Hän vaatii, että FBI:ltä saadut tiedot </w:t>
      </w:r>
      <w:r>
        <w:t xml:space="preserve">auttavat </w:t>
      </w:r>
      <w:r>
        <w:rPr>
          <w:color w:val="01FB92"/>
        </w:rPr>
        <w:t xml:space="preserve">häntä </w:t>
      </w:r>
      <w:r>
        <w:t xml:space="preserve">kumoamaan hänen </w:t>
      </w:r>
      <w:r>
        <w:rPr>
          <w:color w:val="1D0051"/>
        </w:rPr>
        <w:t xml:space="preserve">vuonna 1968</w:t>
      </w:r>
      <w:r>
        <w:t xml:space="preserve"> saamansa tuomion </w:t>
      </w:r>
      <w:r>
        <w:t xml:space="preserve">ja kumoamaan syytteen sillä perusteella, että hän rikkoi takuusääntöjä. </w:t>
      </w:r>
      <w:r>
        <w:rPr>
          <w:color w:val="01FB92"/>
        </w:rPr>
        <w:t xml:space="preserve">Hänen </w:t>
      </w:r>
      <w:r>
        <w:t xml:space="preserve">asianajajiensa mukaan FBI ja New Yorkin poliisi lavastivat hänet syylliseksi osana kampanjaa, jolla pyrittiin tuhoamaan mustien tasa-arvoliike </w:t>
      </w:r>
      <w:r>
        <w:rPr>
          <w:color w:val="8BE7FC"/>
        </w:rPr>
        <w:t xml:space="preserve">1960-luvulla</w:t>
      </w:r>
      <w:r>
        <w:t xml:space="preserve">. Koska </w:t>
      </w:r>
      <w:r>
        <w:t xml:space="preserve">liittovaltion tiedonvälityksen vapautta koskevaa lakia ei ollut vielä </w:t>
      </w:r>
      <w:r>
        <w:rPr>
          <w:color w:val="8BE7FC"/>
        </w:rPr>
        <w:t xml:space="preserve">tuolloin </w:t>
      </w:r>
      <w:r>
        <w:t xml:space="preserve">säädetty, FBI:n ei tarvinnut ilmoittaa </w:t>
      </w:r>
      <w:r>
        <w:t xml:space="preserve">tutkimustaan </w:t>
      </w:r>
      <w:r>
        <w:t xml:space="preserve">koskevia tietoja, </w:t>
      </w:r>
      <w:r>
        <w:t xml:space="preserve">kun </w:t>
      </w:r>
      <w:r>
        <w:rPr>
          <w:color w:val="01FB92"/>
        </w:rPr>
        <w:t xml:space="preserve">Ferguson valitti </w:t>
      </w:r>
      <w:r>
        <w:rPr>
          <w:color w:val="D19012"/>
        </w:rPr>
        <w:t xml:space="preserve">tuomiostaan </w:t>
      </w:r>
      <w:r>
        <w:rPr>
          <w:color w:val="8BE7FC"/>
        </w:rPr>
        <w:t xml:space="preserve">1960-luvulla</w:t>
      </w:r>
      <w:r>
        <w:t xml:space="preserve">. </w:t>
      </w:r>
      <w:r>
        <w:t xml:space="preserve">Manhattanin liittovaltion tuomioistuimessa </w:t>
      </w:r>
      <w:r>
        <w:rPr>
          <w:color w:val="BACFA7"/>
        </w:rPr>
        <w:t xml:space="preserve">tuomari Patterson </w:t>
      </w:r>
      <w:r>
        <w:t xml:space="preserve">sanoi kuitenkin, että </w:t>
      </w:r>
      <w:r>
        <w:rPr>
          <w:color w:val="11BA09"/>
        </w:rPr>
        <w:t xml:space="preserve">FBI:n tiedot </w:t>
      </w:r>
      <w:r>
        <w:t xml:space="preserve">voivat osoittaa, että </w:t>
      </w:r>
      <w:r>
        <w:rPr>
          <w:color w:val="01FB92"/>
        </w:rPr>
        <w:t xml:space="preserve">Fergusonin </w:t>
      </w:r>
      <w:r>
        <w:t xml:space="preserve">pidätys oli </w:t>
      </w:r>
      <w:r>
        <w:t xml:space="preserve">seurausta kyseenalaisista oikeudellisista käytännöistä. </w:t>
      </w:r>
      <w:r>
        <w:rPr>
          <w:color w:val="BACFA7"/>
        </w:rPr>
        <w:t xml:space="preserve">Tuomari </w:t>
      </w:r>
      <w:r>
        <w:t xml:space="preserve">totesi, että jos </w:t>
      </w:r>
      <w:r>
        <w:rPr>
          <w:color w:val="65407D"/>
        </w:rPr>
        <w:t xml:space="preserve">asiakirjojen </w:t>
      </w:r>
      <w:r>
        <w:rPr>
          <w:color w:val="462C36"/>
        </w:rPr>
        <w:t xml:space="preserve">luovuttamisessa olisi noudatettu </w:t>
      </w:r>
      <w:r>
        <w:t xml:space="preserve">FBI:n ehdottamaa aikataulua, "viivästys olisi ollut yli vuosi, ja </w:t>
      </w:r>
      <w:r>
        <w:rPr>
          <w:color w:val="01FB92"/>
        </w:rPr>
        <w:t xml:space="preserve">vastaaja olisi </w:t>
      </w:r>
      <w:r>
        <w:t xml:space="preserve">istunut noin kaksi kolmasosaa 3,5 vuoden vähimmäisajasta siihen mennessä</w:t>
      </w:r>
      <w:r>
        <w:t xml:space="preserve">, kun hän olisi saanut </w:t>
      </w:r>
      <w:r>
        <w:rPr>
          <w:color w:val="11BA09"/>
        </w:rPr>
        <w:t xml:space="preserve">asiakirjat</w:t>
      </w:r>
      <w:r>
        <w:t xml:space="preserve">". Apulaisvaltakunnansyyttäjä Gabriel W. Gorenstein, joka edustaa FBI:tä tapauksessa, sanoi, ettei </w:t>
      </w:r>
      <w:r>
        <w:rPr>
          <w:color w:val="F5D2A8"/>
        </w:rPr>
        <w:t xml:space="preserve">tuomarin </w:t>
      </w:r>
      <w:r>
        <w:rPr>
          <w:color w:val="491803"/>
        </w:rPr>
        <w:t xml:space="preserve">määräyksestä tehdystä </w:t>
      </w:r>
      <w:r>
        <w:t xml:space="preserve">valituksesta ole vielä tehty päätöstä</w:t>
      </w:r>
      <w:r>
        <w:t xml:space="preserve">. Liittovaltion tuomioistuimet pyrkivät vähentämään oikeudenkäyntikuluja ja lyhentämään oikeudenkäyntien kestoa. </w:t>
      </w:r>
      <w:r>
        <w:rPr>
          <w:color w:val="72A46E"/>
        </w:rPr>
        <w:t xml:space="preserve">Brookings-instituutin toimikunnan tekemän </w:t>
      </w:r>
      <w:r>
        <w:rPr>
          <w:color w:val="03422C"/>
        </w:rPr>
        <w:t xml:space="preserve">tutkimuksen </w:t>
      </w:r>
      <w:r>
        <w:t xml:space="preserve">mukaan </w:t>
      </w:r>
      <w:r>
        <w:rPr>
          <w:color w:val="128EAC"/>
        </w:rPr>
        <w:t xml:space="preserve">kongressin </w:t>
      </w:r>
      <w:r>
        <w:t xml:space="preserve">pitäisi </w:t>
      </w:r>
      <w:r>
        <w:t xml:space="preserve">vaatia </w:t>
      </w:r>
      <w:r>
        <w:rPr>
          <w:color w:val="47545E"/>
        </w:rPr>
        <w:t xml:space="preserve">tuomioistuimia laatimaan </w:t>
      </w:r>
      <w:r>
        <w:t xml:space="preserve">suunnitelmia. </w:t>
      </w:r>
      <w:r>
        <w:rPr>
          <w:color w:val="03422C"/>
        </w:rPr>
        <w:t xml:space="preserve">Tutkimuksen </w:t>
      </w:r>
      <w:r>
        <w:t xml:space="preserve">aloitti senaatin oikeusasioita käsittelevän valiokunnan puheenjohtaja Joseph Biden (</w:t>
      </w:r>
      <w:r>
        <w:rPr>
          <w:color w:val="8489AE"/>
        </w:rPr>
        <w:t xml:space="preserve">Delawaren </w:t>
      </w:r>
      <w:r>
        <w:t xml:space="preserve">demokraatti)</w:t>
      </w:r>
      <w:r>
        <w:t xml:space="preserve">. </w:t>
      </w:r>
      <w:r>
        <w:rPr>
          <w:color w:val="B95C69"/>
        </w:rPr>
        <w:t xml:space="preserve">Washingtonissa toimiva aivoriihi </w:t>
      </w:r>
      <w:r>
        <w:t xml:space="preserve">suosittelee, että </w:t>
      </w:r>
      <w:r>
        <w:rPr>
          <w:color w:val="A14D12"/>
        </w:rPr>
        <w:t xml:space="preserve">tuomioistuimet </w:t>
      </w:r>
      <w:r>
        <w:t xml:space="preserve">ottaisivat käyttöön erityyppisten riita-asioiden ratkaisukelpoisuuden eri asteet, jotta hyvin monimutkaisten riita-asioiden käsittely voitaisiin erottaa yksinkertaisemmista riita-asioista. Monimutkaiset tapaukset, kuten kilpailuoikeudenkäynnit ja monet kaupalliset riidat, kuuluisivat liittovaltion tuomareiden valvovan silmän alle, jotta alustavat kuulemiset eivät keskeytyisi. Tavanomaiset tapaukset vaatisivat vähemmän huomiota </w:t>
      </w:r>
      <w:r>
        <w:rPr>
          <w:color w:val="C4C8FA"/>
        </w:rPr>
        <w:t xml:space="preserve">tuomareilta, </w:t>
      </w:r>
      <w:r>
        <w:t xml:space="preserve">ja nopeasti käsiteltävät tapaukset voitaisiin käsitellä nopeasti. </w:t>
      </w:r>
      <w:r>
        <w:rPr>
          <w:color w:val="03422C"/>
        </w:rPr>
        <w:t xml:space="preserve">Tutkimuksessa </w:t>
      </w:r>
      <w:r>
        <w:t xml:space="preserve">todetaan myös, että </w:t>
      </w:r>
      <w:r>
        <w:rPr>
          <w:color w:val="372A55"/>
        </w:rPr>
        <w:t xml:space="preserve">jokaisen liittovaltion tuomioistuimen </w:t>
      </w:r>
      <w:r>
        <w:t xml:space="preserve">olisi asetettava </w:t>
      </w:r>
      <w:r>
        <w:rPr>
          <w:color w:val="3F3610"/>
        </w:rPr>
        <w:t xml:space="preserve">tiukat määräajat asiakirjojen ja todisteiden vaihdolle ennen oikeudenkäyntiä</w:t>
      </w:r>
      <w:r>
        <w:rPr>
          <w:color w:val="D3A2C6"/>
        </w:rPr>
        <w:t xml:space="preserve">. Määräajat vaihtelisivat </w:t>
      </w:r>
      <w:r>
        <w:rPr>
          <w:color w:val="3F3610"/>
        </w:rPr>
        <w:t xml:space="preserve">100 päivästä </w:t>
      </w:r>
      <w:r>
        <w:rPr>
          <w:color w:val="3F3610"/>
        </w:rPr>
        <w:t xml:space="preserve">nopeutetussa menettelyssä 18 kuukauteen monimutkaisissa riita-asioissa</w:t>
      </w:r>
      <w:r>
        <w:t xml:space="preserve">. </w:t>
      </w:r>
      <w:r>
        <w:rPr>
          <w:color w:val="03422C"/>
        </w:rPr>
        <w:t xml:space="preserve">Tutkimuksessa </w:t>
      </w:r>
      <w:r>
        <w:t xml:space="preserve">todetaan myös, että </w:t>
      </w:r>
      <w:r>
        <w:t xml:space="preserve">liittovaltion tuomioistuinten olisi asetettava kiinteät määräajat menettelyn alkuvaiheessa. </w:t>
      </w:r>
      <w:r>
        <w:rPr>
          <w:color w:val="03422C"/>
        </w:rPr>
        <w:t xml:space="preserve">Tutkimuksessa </w:t>
      </w:r>
      <w:r>
        <w:t xml:space="preserve">todetaan, että </w:t>
      </w:r>
      <w:r>
        <w:rPr>
          <w:color w:val="128EAC"/>
        </w:rPr>
        <w:t xml:space="preserve">kongressin olisi </w:t>
      </w:r>
      <w:r>
        <w:t xml:space="preserve">paikallisten asiantuntijoiden lausuntojen ja tapojen perusteella </w:t>
      </w:r>
      <w:r>
        <w:t xml:space="preserve">vaadittava </w:t>
      </w:r>
      <w:r>
        <w:t xml:space="preserve">kutakin </w:t>
      </w:r>
      <w:r>
        <w:rPr>
          <w:color w:val="719FFA"/>
        </w:rPr>
        <w:t xml:space="preserve">94 liittovaltion piirituomioistuinta </w:t>
      </w:r>
      <w:r>
        <w:t xml:space="preserve">hyväksymään </w:t>
      </w:r>
      <w:r>
        <w:rPr>
          <w:color w:val="0D841A"/>
        </w:rPr>
        <w:t xml:space="preserve">oma suunnitelmansa siviilioikeudenkäyntien nopeuttamiseksi ja </w:t>
      </w:r>
      <w:r>
        <w:rPr>
          <w:color w:val="4C5B32"/>
        </w:rPr>
        <w:t xml:space="preserve">niiden </w:t>
      </w:r>
      <w:r>
        <w:rPr>
          <w:color w:val="0D841A"/>
        </w:rPr>
        <w:t xml:space="preserve">kustannusten </w:t>
      </w:r>
      <w:r>
        <w:rPr>
          <w:color w:val="0D841A"/>
        </w:rPr>
        <w:t xml:space="preserve">vähentämiseksi</w:t>
      </w:r>
      <w:r>
        <w:t xml:space="preserve">. </w:t>
      </w:r>
      <w:r>
        <w:rPr>
          <w:color w:val="9DB3B7"/>
        </w:rPr>
        <w:t xml:space="preserve">Vaikka osa </w:t>
      </w:r>
      <w:r>
        <w:rPr>
          <w:color w:val="B14F8F"/>
        </w:rPr>
        <w:t xml:space="preserve">tutkimuksen</w:t>
      </w:r>
      <w:r>
        <w:rPr>
          <w:color w:val="9DB3B7"/>
        </w:rPr>
        <w:t xml:space="preserve"> suosituksista </w:t>
      </w:r>
      <w:r>
        <w:rPr>
          <w:color w:val="9DB3B7"/>
        </w:rPr>
        <w:t xml:space="preserve">muistuttaa </w:t>
      </w:r>
      <w:r>
        <w:rPr>
          <w:color w:val="747103"/>
        </w:rPr>
        <w:t xml:space="preserve">samankaltaisissa hankkeissa </w:t>
      </w:r>
      <w:r>
        <w:rPr>
          <w:color w:val="9F816D"/>
        </w:rPr>
        <w:t xml:space="preserve">annettuja </w:t>
      </w:r>
      <w:r>
        <w:rPr>
          <w:color w:val="747103"/>
        </w:rPr>
        <w:t xml:space="preserve">suosituksia, </w:t>
      </w:r>
      <w:r>
        <w:rPr>
          <w:color w:val="D26A5B"/>
        </w:rPr>
        <w:t xml:space="preserve">toimikunnan </w:t>
      </w:r>
      <w:r>
        <w:rPr>
          <w:color w:val="9DB3B7"/>
        </w:rPr>
        <w:t xml:space="preserve">kokoonpano </w:t>
      </w:r>
      <w:r>
        <w:rPr>
          <w:color w:val="9DB3B7"/>
        </w:rPr>
        <w:t xml:space="preserve">oli epätavallisen monipuolinen</w:t>
      </w:r>
      <w:r>
        <w:t xml:space="preserve">, mikä </w:t>
      </w:r>
      <w:r>
        <w:rPr>
          <w:color w:val="9DB3B7"/>
        </w:rPr>
        <w:t xml:space="preserve">tekee </w:t>
      </w:r>
      <w:r>
        <w:rPr>
          <w:color w:val="B95C69"/>
        </w:rPr>
        <w:t xml:space="preserve">sen </w:t>
      </w:r>
      <w:r>
        <w:t xml:space="preserve">työstä entistä tärkeämpää. </w:t>
      </w:r>
      <w:r>
        <w:rPr>
          <w:color w:val="B95C69"/>
        </w:rPr>
        <w:t xml:space="preserve">Paneeliin </w:t>
      </w:r>
      <w:r>
        <w:t xml:space="preserve">kuului kansalaisliikkeiden ja kuluttajaryhmien lakimiehiä, kantajien lakimiehiä, vastaajien lakimiehiä, yritysten lakimiehiä ja oikeustieteen professoreita.</w:t>
      </w:r>
    </w:p>
    <w:p>
      <w:r>
        <w:rPr>
          <w:b/>
        </w:rPr>
        <w:t xml:space="preserve">Asiakirjan numero 725</w:t>
      </w:r>
    </w:p>
    <w:p>
      <w:r>
        <w:rPr>
          <w:b/>
        </w:rPr>
        <w:t xml:space="preserve">Asiakirjan tunniste: wsj1023-001</w:t>
      </w:r>
    </w:p>
    <w:p>
      <w:r>
        <w:rPr>
          <w:color w:val="310106"/>
        </w:rPr>
        <w:t xml:space="preserve">Businessland Inc. </w:t>
      </w:r>
      <w:r>
        <w:t xml:space="preserve">ilmoitti </w:t>
      </w:r>
      <w:r>
        <w:rPr>
          <w:color w:val="04640D"/>
        </w:rPr>
        <w:t xml:space="preserve">ostaneensa </w:t>
      </w:r>
      <w:r>
        <w:rPr>
          <w:color w:val="FEFB0A"/>
        </w:rPr>
        <w:t xml:space="preserve">merkittävän alueellisen tietokonekaupan, New Jerseyn </w:t>
      </w:r>
      <w:r>
        <w:rPr>
          <w:color w:val="FEFB0A"/>
        </w:rPr>
        <w:t xml:space="preserve">Springfieldissä sijaitsevan Data Systems Computer Centre Inc:n</w:t>
      </w:r>
      <w:r>
        <w:t xml:space="preserve">. Ehtoja ei julkistettu. </w:t>
      </w:r>
      <w:r>
        <w:rPr>
          <w:color w:val="04640D"/>
        </w:rPr>
        <w:t xml:space="preserve">Osto </w:t>
      </w:r>
      <w:r>
        <w:t xml:space="preserve">vahvistaa </w:t>
      </w:r>
      <w:r>
        <w:rPr>
          <w:color w:val="310106"/>
        </w:rPr>
        <w:t xml:space="preserve">Kalifornian San Josessa sijaitsevan Businesslandin </w:t>
      </w:r>
      <w:r>
        <w:t xml:space="preserve">yhteyksiä </w:t>
      </w:r>
      <w:r>
        <w:rPr>
          <w:color w:val="FB5514"/>
        </w:rPr>
        <w:t xml:space="preserve">suuryrityksiin, jotka </w:t>
      </w:r>
      <w:r>
        <w:rPr>
          <w:color w:val="E115C0"/>
        </w:rPr>
        <w:t xml:space="preserve">ovat </w:t>
      </w:r>
      <w:r>
        <w:rPr>
          <w:color w:val="FB5514"/>
        </w:rPr>
        <w:t xml:space="preserve">suurimpia tietokoneiden ostajia</w:t>
      </w:r>
      <w:r>
        <w:t xml:space="preserve">. </w:t>
      </w:r>
      <w:r>
        <w:rPr>
          <w:color w:val="00587F"/>
        </w:rPr>
        <w:t xml:space="preserve">Data Systemsillä </w:t>
      </w:r>
      <w:r>
        <w:t xml:space="preserve">on viisi vähittäismyymälää Koillismaalla, mutta se on erikoistunut myymään International Business Machines Corp. ja Apple Computer Inc. -yhtiöiden henkilökohtaisia tietokoneita pankeille, välitysfirmoille ja muille New Yorkin keskiosissa sijaitseville suurille yrityksille. </w:t>
      </w:r>
      <w:r>
        <w:rPr>
          <w:color w:val="FEB8C8"/>
        </w:rPr>
        <w:t xml:space="preserve">Data Systemsin </w:t>
      </w:r>
      <w:r>
        <w:rPr>
          <w:color w:val="0BC582"/>
        </w:rPr>
        <w:t xml:space="preserve">toimitusjohtaja John Fitzsimmons </w:t>
      </w:r>
      <w:r>
        <w:t xml:space="preserve">kertoi, </w:t>
      </w:r>
      <w:r>
        <w:t xml:space="preserve">että </w:t>
      </w:r>
      <w:r>
        <w:rPr>
          <w:color w:val="00587F"/>
        </w:rPr>
        <w:t xml:space="preserve">yritys </w:t>
      </w:r>
      <w:r>
        <w:t xml:space="preserve">on kannattava ja että sen odotetaan myyvän tänä vuonna lähes 100 miljoonaa dollaria. Hän kertoi myös, että </w:t>
      </w:r>
      <w:r>
        <w:rPr>
          <w:color w:val="310106"/>
        </w:rPr>
        <w:t xml:space="preserve">Businesslandilla, </w:t>
      </w:r>
      <w:r>
        <w:rPr>
          <w:color w:val="310106"/>
        </w:rPr>
        <w:t xml:space="preserve">jolla on myymälöitä 50:ssä Yhdysvaltain kaupungin keskustassa</w:t>
      </w:r>
      <w:r>
        <w:t xml:space="preserve">, oli suunnitelmia ahmia </w:t>
      </w:r>
      <w:r>
        <w:rPr>
          <w:color w:val="01190F"/>
        </w:rPr>
        <w:t xml:space="preserve">hänen </w:t>
      </w:r>
      <w:r>
        <w:rPr>
          <w:color w:val="00587F"/>
        </w:rPr>
        <w:t xml:space="preserve">yhtiönsä </w:t>
      </w:r>
      <w:r>
        <w:t xml:space="preserve">toiminnot</w:t>
      </w:r>
      <w:r>
        <w:t xml:space="preserve">.</w:t>
      </w:r>
    </w:p>
    <w:p>
      <w:r>
        <w:rPr>
          <w:b/>
        </w:rPr>
        <w:t xml:space="preserve">Asiakirjan numero 726</w:t>
      </w:r>
    </w:p>
    <w:p>
      <w:r>
        <w:rPr>
          <w:b/>
        </w:rPr>
        <w:t xml:space="preserve">Asiakirjan tunniste: wsj1024-001</w:t>
      </w:r>
    </w:p>
    <w:p>
      <w:r>
        <w:rPr>
          <w:color w:val="310106"/>
        </w:rPr>
        <w:t xml:space="preserve">Eastman Kodak Co., Rochester, N.Y., </w:t>
      </w:r>
      <w:r>
        <w:t xml:space="preserve">ilmoitti, että </w:t>
      </w:r>
      <w:r>
        <w:rPr>
          <w:color w:val="04640D"/>
        </w:rPr>
        <w:t xml:space="preserve">sen </w:t>
      </w:r>
      <w:r>
        <w:rPr>
          <w:color w:val="FEFB0A"/>
        </w:rPr>
        <w:t xml:space="preserve">tytäryhtiö Lehn &amp; Fink Products </w:t>
      </w:r>
      <w:r>
        <w:t xml:space="preserve">on järjestetty uudelleen siten, että on perustettu kaksi toimintaryhmää, joista toinen on tarkoitettu kotitaloustuotteille, kuten puhdistus- ja desinfiointituotteille, ja toinen DIY-tuotteille, kuten pinnoitetulle ja värjätylle puulle. </w:t>
      </w:r>
      <w:r>
        <w:rPr>
          <w:color w:val="FEFB0A"/>
        </w:rPr>
        <w:t xml:space="preserve">Montvalessa, New Jerseyssä sijaitseva </w:t>
      </w:r>
      <w:r>
        <w:rPr>
          <w:color w:val="FEFB0A"/>
        </w:rPr>
        <w:t xml:space="preserve">yksikkö </w:t>
      </w:r>
      <w:r>
        <w:t xml:space="preserve">sanoi, että uusi toimintarakenne "luo </w:t>
      </w:r>
      <w:r>
        <w:rPr>
          <w:color w:val="FB5514"/>
        </w:rPr>
        <w:t xml:space="preserve">keskitetymmän ja helpommin lähestyttävän organisaation, joka on valmis hallitsemaan tehokkaasti </w:t>
      </w:r>
      <w:r>
        <w:rPr>
          <w:color w:val="E115C0"/>
        </w:rPr>
        <w:t xml:space="preserve">yksikön </w:t>
      </w:r>
      <w:r>
        <w:rPr>
          <w:color w:val="FB5514"/>
        </w:rPr>
        <w:t xml:space="preserve">nykyisten myymälöiden kokoa ja laajuutta</w:t>
      </w:r>
      <w:r>
        <w:t xml:space="preserve">". </w:t>
      </w:r>
      <w:r>
        <w:rPr>
          <w:color w:val="310106"/>
        </w:rPr>
        <w:t xml:space="preserve">Valokuvaus-, lääke- ja kemianteollisuuden konserni </w:t>
      </w:r>
      <w:r>
        <w:t xml:space="preserve">sulautti </w:t>
      </w:r>
      <w:r>
        <w:rPr>
          <w:color w:val="FEFB0A"/>
        </w:rPr>
        <w:t xml:space="preserve">kuluttajatuoteyksikön </w:t>
      </w:r>
      <w:r>
        <w:t xml:space="preserve">viime vuonna, kun </w:t>
      </w:r>
      <w:r>
        <w:t xml:space="preserve">se osti Sterling Drug Inc:n. </w:t>
      </w:r>
      <w:r>
        <w:t xml:space="preserve">Samassa yhteydessä Minwaxin kuluttajatuoteyksikön johtaja Peter Black nimitettiin </w:t>
      </w:r>
      <w:r>
        <w:rPr>
          <w:color w:val="00587F"/>
        </w:rPr>
        <w:t xml:space="preserve">kotitaloustuotteiden toimintaryhmän </w:t>
      </w:r>
      <w:r>
        <w:t xml:space="preserve">varatoimitusjohtajaksi</w:t>
      </w:r>
      <w:r>
        <w:t xml:space="preserve">. </w:t>
      </w:r>
      <w:r>
        <w:t xml:space="preserve">Thompson &amp; Formbyn tytäryhtiön johtaja Kenneth M. Evans nimitettiin </w:t>
      </w:r>
      <w:r>
        <w:rPr>
          <w:color w:val="0BC582"/>
        </w:rPr>
        <w:t xml:space="preserve">DIY Products -toimintaryhmän</w:t>
      </w:r>
      <w:r>
        <w:t xml:space="preserve"> varatoimitusjohtajaksi</w:t>
      </w:r>
      <w:r>
        <w:t xml:space="preserve">.</w:t>
      </w:r>
    </w:p>
    <w:p>
      <w:r>
        <w:rPr>
          <w:b/>
        </w:rPr>
        <w:t xml:space="preserve">Asiakirjan numero 727</w:t>
      </w:r>
    </w:p>
    <w:p>
      <w:r>
        <w:rPr>
          <w:b/>
        </w:rPr>
        <w:t xml:space="preserve">Asiakirjan tunniste: wsj1025-001</w:t>
      </w:r>
    </w:p>
    <w:p>
      <w:r>
        <w:rPr>
          <w:color w:val="310106"/>
        </w:rPr>
        <w:t xml:space="preserve">Sotheby's Holdings Inc, huutokauppatalo Sotheby'sin emoyhtiö</w:t>
      </w:r>
      <w:r>
        <w:t xml:space="preserve">, kertoi, </w:t>
      </w:r>
      <w:r>
        <w:rPr>
          <w:color w:val="310106"/>
        </w:rPr>
        <w:t xml:space="preserve">että sen </w:t>
      </w:r>
      <w:r>
        <w:t xml:space="preserve">nettotappio </w:t>
      </w:r>
      <w:r>
        <w:rPr>
          <w:color w:val="04640D"/>
        </w:rPr>
        <w:t xml:space="preserve">kausiluonteisesti hitaalla kolmannella vuosineljänneksellä </w:t>
      </w:r>
      <w:r>
        <w:t xml:space="preserve">supistui </w:t>
      </w:r>
      <w:r>
        <w:rPr>
          <w:color w:val="FB5514"/>
        </w:rPr>
        <w:t xml:space="preserve">viime vuoden </w:t>
      </w:r>
      <w:r>
        <w:rPr>
          <w:color w:val="FEFB0A"/>
        </w:rPr>
        <w:t xml:space="preserve">vastaavasta ajanjaksosta </w:t>
      </w:r>
      <w:r>
        <w:t xml:space="preserve">liikevoiton merkittävän kasvun ansiosta. </w:t>
      </w:r>
      <w:r>
        <w:rPr>
          <w:color w:val="310106"/>
        </w:rPr>
        <w:t xml:space="preserve">New Yorkissa sijaitseva yhtiö </w:t>
      </w:r>
      <w:r>
        <w:t xml:space="preserve">raportoi kolmannen vuosineljänneksen </w:t>
      </w:r>
      <w:r>
        <w:t xml:space="preserve">nettotappiosta, joka oli 5,1 miljoonaa dollaria eli 10 senttiä osakkeelta, kun nettotappio oli </w:t>
      </w:r>
      <w:r>
        <w:t xml:space="preserve">6,2 miljoonaa dollaria eli 12 senttiä osakkeelta </w:t>
      </w:r>
      <w:r>
        <w:rPr>
          <w:color w:val="FB5514"/>
        </w:rPr>
        <w:t xml:space="preserve">viime vuoden </w:t>
      </w:r>
      <w:r>
        <w:rPr>
          <w:color w:val="FEFB0A"/>
        </w:rPr>
        <w:t xml:space="preserve">vastaavana ajanjaksona. </w:t>
      </w:r>
      <w:r>
        <w:t xml:space="preserve">Liikevoitto </w:t>
      </w:r>
      <w:r>
        <w:t xml:space="preserve">kasvoi </w:t>
      </w:r>
      <w:r>
        <w:rPr>
          <w:color w:val="04640D"/>
        </w:rPr>
        <w:t xml:space="preserve">viimeisellä kaudella </w:t>
      </w:r>
      <w:r>
        <w:t xml:space="preserve">54 prosenttia 42,9 miljoonaan dollariin 27,7 miljoonasta dollarista. </w:t>
      </w:r>
      <w:r>
        <w:rPr>
          <w:color w:val="310106"/>
        </w:rPr>
        <w:t xml:space="preserve">Yhtiön </w:t>
      </w:r>
      <w:r>
        <w:t xml:space="preserve">mukaan 80 prosenttia </w:t>
      </w:r>
      <w:r>
        <w:rPr>
          <w:color w:val="310106"/>
        </w:rPr>
        <w:t xml:space="preserve">sen </w:t>
      </w:r>
      <w:r>
        <w:t xml:space="preserve">huutokauppatoiminnasta tehdään tyypillisesti toisella ja neljännellä vuosineljänneksellä, ja </w:t>
      </w:r>
      <w:r>
        <w:rPr>
          <w:color w:val="04640D"/>
        </w:rPr>
        <w:t xml:space="preserve">kuluva vuosineljännes </w:t>
      </w:r>
      <w:r>
        <w:t xml:space="preserve">alkoi "poikkeuksellisen hyvin".</w:t>
      </w:r>
    </w:p>
    <w:p>
      <w:r>
        <w:rPr>
          <w:b/>
        </w:rPr>
        <w:t xml:space="preserve">Asiakirjan numero 728</w:t>
      </w:r>
    </w:p>
    <w:p>
      <w:r>
        <w:rPr>
          <w:b/>
        </w:rPr>
        <w:t xml:space="preserve">Asiakirjan tunniste: wsj1026-001</w:t>
      </w:r>
    </w:p>
    <w:p>
      <w:r>
        <w:t xml:space="preserve">Kaupankäynti </w:t>
      </w:r>
      <w:r>
        <w:t xml:space="preserve">Yhdysvaltain öljystandardin </w:t>
      </w:r>
      <w:r>
        <w:rPr>
          <w:color w:val="310106"/>
        </w:rPr>
        <w:t xml:space="preserve">West Texas Intermediate -öljyn kanssa näyttää </w:t>
      </w:r>
      <w:r>
        <w:t xml:space="preserve">jälleen pysähtyneen </w:t>
      </w:r>
      <w:r>
        <w:t xml:space="preserve">eilen </w:t>
      </w:r>
      <w:r>
        <w:rPr>
          <w:color w:val="04640D"/>
        </w:rPr>
        <w:t xml:space="preserve">New Yorkin Mercantile Exchange -pörssissä. </w:t>
      </w:r>
      <w:r>
        <w:t xml:space="preserve">American Petroleum Instituten tilastojen perusteella </w:t>
      </w:r>
      <w:r>
        <w:rPr>
          <w:color w:val="04640D"/>
        </w:rPr>
        <w:t xml:space="preserve">pörssin </w:t>
      </w:r>
      <w:r>
        <w:t xml:space="preserve">odotettiin </w:t>
      </w:r>
      <w:r>
        <w:t xml:space="preserve">avautuvan 10-15 senttiä tynnyriltä korkeammalle, mutta </w:t>
      </w:r>
      <w:r>
        <w:rPr>
          <w:color w:val="FEFB0A"/>
        </w:rPr>
        <w:t xml:space="preserve">joulukuun sopimus </w:t>
      </w:r>
      <w:r>
        <w:t xml:space="preserve">avautui vain kahdeksan sentin nousulla. Kaupankäynnin viimeisellä tunnilla </w:t>
      </w:r>
      <w:r>
        <w:rPr>
          <w:color w:val="FEFB0A"/>
        </w:rPr>
        <w:t xml:space="preserve">joulukuun sopimus teki </w:t>
      </w:r>
      <w:r>
        <w:t xml:space="preserve">käänteen ja päätti kaupankäyntipäivän 10 senttiä alempana 19,62 dollariin tynnyriltä. </w:t>
      </w:r>
      <w:r>
        <w:rPr>
          <w:color w:val="FB5514"/>
        </w:rPr>
        <w:t xml:space="preserve">Nyt </w:t>
      </w:r>
      <w:r>
        <w:rPr>
          <w:color w:val="E115C0"/>
        </w:rPr>
        <w:t xml:space="preserve">kun </w:t>
      </w:r>
      <w:r>
        <w:rPr>
          <w:color w:val="FB5514"/>
        </w:rPr>
        <w:t xml:space="preserve">hinta on laskenut </w:t>
      </w:r>
      <w:r>
        <w:rPr>
          <w:color w:val="00587F"/>
        </w:rPr>
        <w:t xml:space="preserve">19,65 dollarin tason alapuolelle, </w:t>
      </w:r>
      <w:r>
        <w:rPr>
          <w:color w:val="0BC582"/>
        </w:rPr>
        <w:t xml:space="preserve">jonka </w:t>
      </w:r>
      <w:r>
        <w:rPr>
          <w:color w:val="00587F"/>
        </w:rPr>
        <w:t xml:space="preserve">monet uskovat osoittaneen huomattavaa kestävyyttä</w:t>
      </w:r>
      <w:r>
        <w:t xml:space="preserve">, jotkut kauppiaat ja analyytikot uskovat, että hinnan laskua ei voi enää estää teknisten päätösten perusteella. </w:t>
      </w:r>
      <w:r>
        <w:t xml:space="preserve">Kuten </w:t>
      </w:r>
      <w:r>
        <w:rPr>
          <w:color w:val="FEB8C8"/>
        </w:rPr>
        <w:t xml:space="preserve">Eric Bolling, Edge Trading Corp. , </w:t>
      </w:r>
      <w:r>
        <w:t xml:space="preserve">"</w:t>
      </w:r>
      <w:r>
        <w:rPr>
          <w:color w:val="9E8317"/>
        </w:rPr>
        <w:t xml:space="preserve">teknikot </w:t>
      </w:r>
      <w:r>
        <w:t xml:space="preserve">haluavat myydä", ja hinnanliikkeet eivät ole riippuvaisia öljyalalta tulevista uutisista tai muutoksista perustekijöissä. "Ja lyhyellä aikavälillä ne voivat olla </w:t>
      </w:r>
      <w:r>
        <w:rPr>
          <w:color w:val="9E8317"/>
        </w:rPr>
        <w:t xml:space="preserve">ohi.</w:t>
      </w:r>
      <w:r>
        <w:t xml:space="preserve">" </w:t>
      </w:r>
      <w:r>
        <w:t xml:space="preserve">Markkinat devalvoivat nopeasti </w:t>
      </w:r>
      <w:r>
        <w:rPr>
          <w:color w:val="01190F"/>
        </w:rPr>
        <w:t xml:space="preserve">viikoittaisen varantoraportin</w:t>
      </w:r>
      <w:r>
        <w:rPr>
          <w:color w:val="847D81"/>
        </w:rPr>
        <w:t xml:space="preserve">, jossa </w:t>
      </w:r>
      <w:r>
        <w:rPr>
          <w:color w:val="01190F"/>
        </w:rPr>
        <w:t xml:space="preserve">julkaistiin Yhdysvaltain raakaöljyvarastojen 6,3 miljoonan tynnyrin lasku </w:t>
      </w:r>
      <w:r>
        <w:rPr>
          <w:color w:val="58018B"/>
        </w:rPr>
        <w:t xml:space="preserve">hurrikaani Jerryn vuoksi</w:t>
      </w:r>
      <w:r>
        <w:t xml:space="preserve">. </w:t>
      </w:r>
      <w:r>
        <w:rPr>
          <w:color w:val="B70639"/>
        </w:rPr>
        <w:t xml:space="preserve">Myrsky </w:t>
      </w:r>
      <w:r>
        <w:t xml:space="preserve">iski Meksikonlahdelle 13. lokakuuta, minkä vuoksi Louisianan öljysatama suljettiin väliaikaisesti, eikä säiliöaluksia voitu purkaa. Ensi viikon raportti saattaa siis osoittaa öljyvarastojen kasvua. </w:t>
      </w:r>
      <w:r>
        <w:t xml:space="preserve">Näin ollen </w:t>
      </w:r>
      <w:r>
        <w:rPr>
          <w:color w:val="703B01"/>
        </w:rPr>
        <w:t xml:space="preserve">kauppiailla, </w:t>
      </w:r>
      <w:r>
        <w:rPr>
          <w:color w:val="F7F1DF"/>
        </w:rPr>
        <w:t xml:space="preserve">jotka </w:t>
      </w:r>
      <w:r>
        <w:rPr>
          <w:color w:val="703B01"/>
        </w:rPr>
        <w:t xml:space="preserve">eivät ottaneet </w:t>
      </w:r>
      <w:r>
        <w:rPr>
          <w:color w:val="118B8A"/>
        </w:rPr>
        <w:t xml:space="preserve">kaupparyhmän </w:t>
      </w:r>
      <w:r>
        <w:rPr>
          <w:color w:val="703B01"/>
        </w:rPr>
        <w:t xml:space="preserve">lukuja huomioon</w:t>
      </w:r>
      <w:r>
        <w:t xml:space="preserve">, oli runsaasti aikaa huolehtia OPECin viimeisimmistä tuotantoraporteista. Uutistoimisto AP-Dow Jonesin United Petroleum Companiesin, riippumattomien jalostajien ja öljyteollisuuden konsulttien tekemän kyselyn mukaan </w:t>
      </w:r>
      <w:r>
        <w:rPr>
          <w:color w:val="4AFEFA"/>
        </w:rPr>
        <w:t xml:space="preserve">öljynviejämaiden järjestö </w:t>
      </w:r>
      <w:r>
        <w:t xml:space="preserve">lisäsi </w:t>
      </w:r>
      <w:r>
        <w:t xml:space="preserve">tuotantoaan </w:t>
      </w:r>
      <w:r>
        <w:t xml:space="preserve">syyskuussa </w:t>
      </w:r>
      <w:r>
        <w:t xml:space="preserve">22,2 tynnyriin päivässä.</w:t>
      </w:r>
      <w:r>
        <w:t xml:space="preserve"> Arvioiden mukaan lokakuun tulokset voivat olla vielä korkeammat. Analyytikkojen mukaan tuotantotaso ei välttämättä aiheuta huolta, jos kysyntä pysyy korkeana. Vuoden ensimmäinen vuosineljännes on kuitenkin yleensä heikoin, eikä OPECin tuotanto näytä hidastuvan tätä tilannetta ennakoiden. Lisäksi nykyisen kysynnän ylläpitäminen edellyttää, että maailmantaloudessa ei tapahdu merkittävää hidastumista. </w:t>
      </w:r>
      <w:r>
        <w:t xml:space="preserve">Eiliseen kaupankäyntiin vaikuttaneiden </w:t>
      </w:r>
      <w:r>
        <w:t xml:space="preserve">pessimististen</w:t>
      </w:r>
      <w:r>
        <w:rPr>
          <w:color w:val="FCB164"/>
        </w:rPr>
        <w:t xml:space="preserve">, </w:t>
      </w:r>
      <w:r>
        <w:rPr>
          <w:color w:val="FCB164"/>
        </w:rPr>
        <w:t xml:space="preserve">osakekursseja laskevien </w:t>
      </w:r>
      <w:r>
        <w:t xml:space="preserve">tekijöiden lisäksi </w:t>
      </w:r>
      <w:r>
        <w:rPr>
          <w:color w:val="796EE6"/>
        </w:rPr>
        <w:t xml:space="preserve">sää on edelleen </w:t>
      </w:r>
      <w:r>
        <w:rPr>
          <w:color w:val="796EE6"/>
        </w:rPr>
        <w:t xml:space="preserve">hyvin leuto </w:t>
      </w:r>
      <w:r>
        <w:rPr>
          <w:color w:val="53495F"/>
        </w:rPr>
        <w:t xml:space="preserve">lokakuun </w:t>
      </w:r>
      <w:r>
        <w:rPr>
          <w:color w:val="796EE6"/>
        </w:rPr>
        <w:t xml:space="preserve">lopulla </w:t>
      </w:r>
      <w:r>
        <w:rPr>
          <w:color w:val="796EE6"/>
        </w:rPr>
        <w:t xml:space="preserve">erityisesti Yhdysvaltojen koillisosissa, joten </w:t>
      </w:r>
      <w:r>
        <w:t xml:space="preserve">lämmitysöljyn futuurit ovat vaisuja. "</w:t>
      </w:r>
      <w:r>
        <w:t xml:space="preserve">Ei merkkiäkään kylmästä säästä </w:t>
      </w:r>
      <w:r>
        <w:rPr>
          <w:color w:val="F95475"/>
        </w:rPr>
        <w:t xml:space="preserve">täällä</w:t>
      </w:r>
      <w:r>
        <w:t xml:space="preserve">", raportoi </w:t>
      </w:r>
      <w:r>
        <w:rPr>
          <w:color w:val="FEB8C8"/>
        </w:rPr>
        <w:t xml:space="preserve">Eric Bolling </w:t>
      </w:r>
      <w:r>
        <w:rPr>
          <w:color w:val="61FC03"/>
        </w:rPr>
        <w:t xml:space="preserve">New Yorkissa</w:t>
      </w:r>
      <w:r>
        <w:t xml:space="preserve">. </w:t>
      </w:r>
      <w:r>
        <w:t xml:space="preserve">Muilla hyödykemarkkinoilla eilen: VILJAT JA SOIJAPAPU: </w:t>
      </w:r>
      <w:r>
        <w:rPr>
          <w:color w:val="5D9608"/>
        </w:rPr>
        <w:t xml:space="preserve">Soijapapujen ja maissin </w:t>
      </w:r>
      <w:r>
        <w:t xml:space="preserve">futuurihinnat </w:t>
      </w:r>
      <w:r>
        <w:t xml:space="preserve">nousivat, koska </w:t>
      </w:r>
      <w:r>
        <w:rPr>
          <w:color w:val="DE98FD"/>
        </w:rPr>
        <w:t xml:space="preserve">niihin liittyvien hyödykekauppayhtiöiden johtohenkilöt </w:t>
      </w:r>
      <w:r>
        <w:t xml:space="preserve">ostivat vakaasti, </w:t>
      </w:r>
      <w:r>
        <w:rPr>
          <w:color w:val="98A088"/>
        </w:rPr>
        <w:t xml:space="preserve">koska he </w:t>
      </w:r>
      <w:r>
        <w:rPr>
          <w:color w:val="DE98FD"/>
        </w:rPr>
        <w:t xml:space="preserve">pyrkivät hyödyntämään teknisiä hintatrendejä ja jatkuvaa vahvaa vientiä</w:t>
      </w:r>
      <w:r>
        <w:t xml:space="preserve">. Sadonkorjuuseen liittyvän maatilamyynnin vakautuminen poisti osittain myös futuurisopimusten hintojen laskupaineita. </w:t>
      </w:r>
      <w:r>
        <w:rPr>
          <w:color w:val="4F584E"/>
        </w:rPr>
        <w:t xml:space="preserve">Vehnäfutuurien hinnat laskivat, mutta osittain sen seurauksena, että </w:t>
      </w:r>
      <w:r>
        <w:rPr>
          <w:color w:val="248AD0"/>
        </w:rPr>
        <w:t xml:space="preserve">hyödykekeinottelija Richard Dennis oli </w:t>
      </w:r>
      <w:r>
        <w:rPr>
          <w:color w:val="4F584E"/>
        </w:rPr>
        <w:t xml:space="preserve">väitetysti myynyt useita miljoonia busheleita vehnäfutuurisopimuksia</w:t>
      </w:r>
      <w:r>
        <w:t xml:space="preserve">. </w:t>
      </w:r>
      <w:r>
        <w:rPr>
          <w:color w:val="5C5300"/>
        </w:rPr>
        <w:t xml:space="preserve">Richard Dennisiä </w:t>
      </w:r>
      <w:r>
        <w:rPr>
          <w:color w:val="9F6551"/>
        </w:rPr>
        <w:t xml:space="preserve">tai </w:t>
      </w:r>
      <w:r>
        <w:rPr>
          <w:color w:val="5C5300"/>
        </w:rPr>
        <w:t xml:space="preserve">hänen </w:t>
      </w:r>
      <w:r>
        <w:rPr>
          <w:color w:val="9F6551"/>
        </w:rPr>
        <w:t xml:space="preserve">Chicagossa sijaitsevan C&amp;D Commodities -kauppayhtiönsä </w:t>
      </w:r>
      <w:r>
        <w:rPr>
          <w:color w:val="9F6551"/>
        </w:rPr>
        <w:t xml:space="preserve">edustajia ei </w:t>
      </w:r>
      <w:r>
        <w:t xml:space="preserve">tavoitettu </w:t>
      </w:r>
      <w:r>
        <w:rPr>
          <w:color w:val="4F584E"/>
        </w:rPr>
        <w:t xml:space="preserve">kommentointia varten</w:t>
      </w:r>
      <w:r>
        <w:t xml:space="preserve">. Mitä tulee </w:t>
      </w:r>
      <w:r>
        <w:rPr>
          <w:color w:val="BCFEC6"/>
        </w:rPr>
        <w:t xml:space="preserve">maissin ja soijapapujen </w:t>
      </w:r>
      <w:r>
        <w:t xml:space="preserve">futuurikauppaan</w:t>
      </w:r>
      <w:r>
        <w:t xml:space="preserve">, "useat </w:t>
      </w:r>
      <w:r>
        <w:rPr>
          <w:color w:val="932C70"/>
        </w:rPr>
        <w:t xml:space="preserve">tänä aamuna tehd</w:t>
      </w:r>
      <w:r>
        <w:rPr>
          <w:color w:val="2B1B04"/>
        </w:rPr>
        <w:t xml:space="preserve">yt </w:t>
      </w:r>
      <w:r>
        <w:rPr>
          <w:color w:val="932C70"/>
        </w:rPr>
        <w:t xml:space="preserve">komission yritysostot sekä </w:t>
      </w:r>
      <w:r>
        <w:t xml:space="preserve">tietokonepohjaiset ostot" ovat tukeneet hintojen nousua aamupäivän kaupankäynnissä, sanoi Steven Freed, futuurianalyytikko Chicagossa sijaitsevassa Dean Witter Reynolds Inc:ssä. Marraskuun toimitusten soijapapufutuurit nousivat 5,25 senttiä bushelilta ja </w:t>
      </w:r>
      <w:r>
        <w:t xml:space="preserve">sulkeutuivat 5,66 dollariin bushelilta </w:t>
      </w:r>
      <w:r>
        <w:rPr>
          <w:color w:val="B5AFC4"/>
        </w:rPr>
        <w:t xml:space="preserve">Chicagon pörssissä. </w:t>
      </w:r>
      <w:r>
        <w:rPr>
          <w:color w:val="D4C67A"/>
        </w:rPr>
        <w:t xml:space="preserve">Joulukuun maissifutuurit </w:t>
      </w:r>
      <w:r>
        <w:t xml:space="preserve">nousivat 2,25 senttiä bushelilta ja </w:t>
      </w:r>
      <w:r>
        <w:t xml:space="preserve">sulkeutuivat 2,225 dollariin bushelilta </w:t>
      </w:r>
      <w:r>
        <w:rPr>
          <w:color w:val="B5AFC4"/>
        </w:rPr>
        <w:t xml:space="preserve">kauppakamarissa.</w:t>
      </w:r>
      <w:r>
        <w:t xml:space="preserve"> Ilmoitetut ja odotetut ulkomaiset ostot tukevat myös futuurien hintoja. "Venäläiset laivat ovat jo saapumassa Persianlahdelle, mutta viljaa ei ole riittävästi", sanoi Katharina Zimmer, New Yorkissa sijaitsevan Merrill Lynch &amp; Co:n futuurianalyytikko. </w:t>
      </w:r>
      <w:r>
        <w:rPr>
          <w:color w:val="AE7AA1"/>
        </w:rPr>
        <w:t xml:space="preserve">Neuvostoliitto </w:t>
      </w:r>
      <w:r>
        <w:t xml:space="preserve">osti </w:t>
      </w:r>
      <w:r>
        <w:rPr>
          <w:color w:val="C2A393"/>
        </w:rPr>
        <w:t xml:space="preserve">tässä kuussa </w:t>
      </w:r>
      <w:r>
        <w:rPr>
          <w:color w:val="0232FD"/>
        </w:rPr>
        <w:t xml:space="preserve">noin kahdeksan miljoonaa tonnia viljaa, </w:t>
      </w:r>
      <w:r>
        <w:t xml:space="preserve">ja sen odotetaan </w:t>
      </w:r>
      <w:r>
        <w:rPr>
          <w:color w:val="0232FD"/>
        </w:rPr>
        <w:t xml:space="preserve">toimittavan sitä </w:t>
      </w:r>
      <w:r>
        <w:t xml:space="preserve">vuoden loppuun mennessä, sanoivat analyytikot</w:t>
      </w:r>
      <w:r>
        <w:t xml:space="preserve">. BAVLNA: Futuurien hinnat nousivat hieman, mutta myynnin määrä ei ollut suuri. </w:t>
      </w:r>
      <w:r>
        <w:rPr>
          <w:color w:val="6A3A35"/>
        </w:rPr>
        <w:t xml:space="preserve">Joulukuun sopimus </w:t>
      </w:r>
      <w:r>
        <w:t xml:space="preserve">asettui </w:t>
      </w:r>
      <w:r>
        <w:rPr>
          <w:color w:val="BA6801"/>
        </w:rPr>
        <w:t xml:space="preserve">73,97 senttiin paunalta</w:t>
      </w:r>
      <w:r>
        <w:t xml:space="preserve">, mikä oli </w:t>
      </w:r>
      <w:r>
        <w:t xml:space="preserve">0,59 senttiä </w:t>
      </w:r>
      <w:r>
        <w:rPr>
          <w:color w:val="BA6801"/>
        </w:rPr>
        <w:t xml:space="preserve">enemmän, </w:t>
      </w:r>
      <w:r>
        <w:t xml:space="preserve">mutta </w:t>
      </w:r>
      <w:r>
        <w:rPr>
          <w:color w:val="168E5C"/>
        </w:rPr>
        <w:t xml:space="preserve">hinta nousi 74,20 senttiin</w:t>
      </w:r>
      <w:r>
        <w:t xml:space="preserve">. </w:t>
      </w:r>
      <w:r>
        <w:t xml:space="preserve">Useat puuvilla-analyytikot sanoivat, että </w:t>
      </w:r>
      <w:r>
        <w:rPr>
          <w:color w:val="168E5C"/>
        </w:rPr>
        <w:t xml:space="preserve">siirto </w:t>
      </w:r>
      <w:r>
        <w:t xml:space="preserve">oli todennäköisesti vain tekninen. </w:t>
      </w:r>
      <w:r>
        <w:rPr>
          <w:color w:val="16C0D0"/>
        </w:rPr>
        <w:t xml:space="preserve">Kauppiaat</w:t>
      </w:r>
      <w:r>
        <w:rPr>
          <w:color w:val="C62100"/>
        </w:rPr>
        <w:t xml:space="preserve">, jotka </w:t>
      </w:r>
      <w:r>
        <w:rPr>
          <w:color w:val="16C0D0"/>
        </w:rPr>
        <w:t xml:space="preserve">myivät </w:t>
      </w:r>
      <w:r>
        <w:rPr>
          <w:color w:val="014347"/>
        </w:rPr>
        <w:t xml:space="preserve">sopimuksia </w:t>
      </w:r>
      <w:r>
        <w:rPr>
          <w:color w:val="16C0D0"/>
        </w:rPr>
        <w:t xml:space="preserve">aiemmin toivoen voivansa </w:t>
      </w:r>
      <w:r>
        <w:rPr>
          <w:color w:val="16C0D0"/>
        </w:rPr>
        <w:t xml:space="preserve">ostaa </w:t>
      </w:r>
      <w:r>
        <w:rPr>
          <w:color w:val="014347"/>
        </w:rPr>
        <w:t xml:space="preserve">ne </w:t>
      </w:r>
      <w:r>
        <w:rPr>
          <w:color w:val="16C0D0"/>
        </w:rPr>
        <w:t xml:space="preserve">takaisin alempaan hintaan, </w:t>
      </w:r>
      <w:r>
        <w:t xml:space="preserve">ostivat eilen takaisin korkeampaan hintaan rajoittaakseen </w:t>
      </w:r>
      <w:r>
        <w:t xml:space="preserve">tappioitaan. Pörssikauppiaat sanoivat myös, että markkinoita ovat saattaneet auttaa </w:t>
      </w:r>
      <w:r>
        <w:rPr>
          <w:color w:val="233809"/>
        </w:rPr>
        <w:t xml:space="preserve">viimeisten kahden päivän aikana liikkuneet </w:t>
      </w:r>
      <w:r>
        <w:rPr>
          <w:color w:val="233809"/>
        </w:rPr>
        <w:t xml:space="preserve">huhut</w:t>
      </w:r>
      <w:r>
        <w:rPr>
          <w:color w:val="82785D"/>
        </w:rPr>
        <w:t xml:space="preserve">, joiden mukaan </w:t>
      </w:r>
      <w:r>
        <w:rPr>
          <w:color w:val="023087"/>
        </w:rPr>
        <w:t xml:space="preserve">Kiina </w:t>
      </w:r>
      <w:r>
        <w:rPr>
          <w:color w:val="82785D"/>
        </w:rPr>
        <w:t xml:space="preserve">olisi ostamassa </w:t>
      </w:r>
      <w:r>
        <w:rPr>
          <w:color w:val="B7DAD2"/>
        </w:rPr>
        <w:t xml:space="preserve">puuvillaa</w:t>
      </w:r>
      <w:r>
        <w:t xml:space="preserve">. </w:t>
      </w:r>
      <w:r>
        <w:rPr>
          <w:color w:val="82785D"/>
        </w:rPr>
        <w:t xml:space="preserve">Näissä huhuissa</w:t>
      </w:r>
      <w:r>
        <w:rPr>
          <w:color w:val="196956"/>
        </w:rPr>
        <w:t xml:space="preserve">, joita </w:t>
      </w:r>
      <w:r>
        <w:rPr>
          <w:color w:val="82785D"/>
        </w:rPr>
        <w:t xml:space="preserve">ei vahvistettu eikä kumottu</w:t>
      </w:r>
      <w:r>
        <w:t xml:space="preserve">, väitettiin, että </w:t>
      </w:r>
      <w:r>
        <w:rPr>
          <w:color w:val="8C41BB"/>
        </w:rPr>
        <w:t xml:space="preserve">Kiina </w:t>
      </w:r>
      <w:r>
        <w:t xml:space="preserve">olisi ostamassa </w:t>
      </w:r>
      <w:r>
        <w:rPr>
          <w:color w:val="ECEDFE"/>
        </w:rPr>
        <w:t xml:space="preserve">125 000-200 000 paalia </w:t>
      </w:r>
      <w:r>
        <w:t xml:space="preserve">ennenaikaisia toimituksia varten. </w:t>
      </w:r>
      <w:r>
        <w:t xml:space="preserve">Eräs pörssikauppias sanoi, että jos </w:t>
      </w:r>
      <w:r>
        <w:rPr>
          <w:color w:val="2B2D32"/>
        </w:rPr>
        <w:t xml:space="preserve">Kiina </w:t>
      </w:r>
      <w:r>
        <w:rPr>
          <w:color w:val="94C661"/>
        </w:rPr>
        <w:t xml:space="preserve">todella ostaisi, </w:t>
      </w:r>
      <w:r>
        <w:rPr>
          <w:color w:val="94C661"/>
        </w:rPr>
        <w:t xml:space="preserve">sillä </w:t>
      </w:r>
      <w:r>
        <w:t xml:space="preserve">olisi </w:t>
      </w:r>
      <w:r>
        <w:t xml:space="preserve">paljon suurempi vaikutus markkinoihin. Toinen sanoi, että </w:t>
      </w:r>
      <w:r>
        <w:rPr>
          <w:color w:val="F8907D"/>
        </w:rPr>
        <w:t xml:space="preserve">jos </w:t>
      </w:r>
      <w:r>
        <w:rPr>
          <w:color w:val="895E6B"/>
        </w:rPr>
        <w:t xml:space="preserve">Kiina </w:t>
      </w:r>
      <w:r>
        <w:rPr>
          <w:color w:val="788E95"/>
        </w:rPr>
        <w:t xml:space="preserve">ostaisi</w:t>
      </w:r>
      <w:r>
        <w:rPr>
          <w:color w:val="FB6AB8"/>
        </w:rPr>
        <w:t xml:space="preserve">, </w:t>
      </w:r>
      <w:r>
        <w:rPr>
          <w:color w:val="788E95"/>
        </w:rPr>
        <w:t xml:space="preserve">se olisi </w:t>
      </w:r>
      <w:r>
        <w:rPr>
          <w:color w:val="FB6AB8"/>
        </w:rPr>
        <w:t xml:space="preserve">ensimmäinen kerta sitten satovuoden 1979-80, </w:t>
      </w:r>
      <w:r>
        <w:rPr>
          <w:color w:val="576094"/>
        </w:rPr>
        <w:t xml:space="preserve">jolloin </w:t>
      </w:r>
      <w:r>
        <w:t xml:space="preserve">hinta olisi nousussa. </w:t>
      </w:r>
      <w:r>
        <w:rPr>
          <w:color w:val="DB1474"/>
        </w:rPr>
        <w:t xml:space="preserve">Kyseinen kauppias </w:t>
      </w:r>
      <w:r>
        <w:t xml:space="preserve">kuvasi nykyistä hintakehitystä taisteluksi </w:t>
      </w:r>
      <w:r>
        <w:rPr>
          <w:color w:val="860E04"/>
        </w:rPr>
        <w:t xml:space="preserve">fundamentalistien </w:t>
      </w:r>
      <w:r>
        <w:rPr>
          <w:color w:val="8489AE"/>
        </w:rPr>
        <w:t xml:space="preserve">välillä</w:t>
      </w:r>
      <w:r>
        <w:rPr>
          <w:color w:val="860E04"/>
        </w:rPr>
        <w:t xml:space="preserve">, </w:t>
      </w:r>
      <w:r>
        <w:rPr>
          <w:color w:val="FBC206"/>
        </w:rPr>
        <w:t xml:space="preserve">jotka </w:t>
      </w:r>
      <w:r>
        <w:rPr>
          <w:color w:val="860E04"/>
        </w:rPr>
        <w:t xml:space="preserve">pyrkivät kohti korkeampia hintoja</w:t>
      </w:r>
      <w:r>
        <w:t xml:space="preserve">, ja </w:t>
      </w:r>
      <w:r>
        <w:rPr>
          <w:color w:val="6EAB9B"/>
        </w:rPr>
        <w:t xml:space="preserve">teknikkojen välillä, </w:t>
      </w:r>
      <w:r>
        <w:rPr>
          <w:color w:val="F2CDFE"/>
        </w:rPr>
        <w:t xml:space="preserve">jotka periaatteessa </w:t>
      </w:r>
      <w:r>
        <w:rPr>
          <w:color w:val="6EAB9B"/>
        </w:rPr>
        <w:t xml:space="preserve">ostavat </w:t>
      </w:r>
      <w:r>
        <w:rPr>
          <w:color w:val="645341"/>
        </w:rPr>
        <w:t xml:space="preserve">puuvillaa </w:t>
      </w:r>
      <w:r>
        <w:rPr>
          <w:color w:val="6EAB9B"/>
        </w:rPr>
        <w:t xml:space="preserve">nykyisen hintahaarukan alapäässä, noin 71 sentissä, ja myyvät, </w:t>
      </w:r>
      <w:r>
        <w:rPr>
          <w:color w:val="647A41"/>
        </w:rPr>
        <w:t xml:space="preserve">kun </w:t>
      </w:r>
      <w:r>
        <w:rPr>
          <w:color w:val="760035"/>
        </w:rPr>
        <w:t xml:space="preserve">hinta nousee yli 74 sentin</w:t>
      </w:r>
      <w:r>
        <w:t xml:space="preserve">. </w:t>
      </w:r>
      <w:r>
        <w:rPr>
          <w:color w:val="DB1474"/>
        </w:rPr>
        <w:t xml:space="preserve">Kyseinen kauppias </w:t>
      </w:r>
      <w:r>
        <w:t xml:space="preserve">sanoi, että hänen mielestään markkinat siirtyisivät teknisesti katsottuna ratkaisevasti ylöspäin, jos </w:t>
      </w:r>
      <w:r>
        <w:rPr>
          <w:color w:val="6A3A35"/>
        </w:rPr>
        <w:t xml:space="preserve">joulukuun sopimus </w:t>
      </w:r>
      <w:r>
        <w:t xml:space="preserve">ylittäisi 75,75 sentin hinnan. Hän </w:t>
      </w:r>
      <w:r>
        <w:t xml:space="preserve">totesi myös, että 1. elokuuta 1990 varastot olivat arviolta </w:t>
      </w:r>
      <w:r>
        <w:rPr>
          <w:color w:val="496E76"/>
        </w:rPr>
        <w:t xml:space="preserve">3,3 miljoonaa jockeytä</w:t>
      </w:r>
      <w:r>
        <w:t xml:space="preserve">, </w:t>
      </w:r>
      <w:r>
        <w:rPr>
          <w:color w:val="496E76"/>
        </w:rPr>
        <w:t xml:space="preserve">mikä</w:t>
      </w:r>
      <w:r>
        <w:t xml:space="preserve"> on </w:t>
      </w:r>
      <w:r>
        <w:t xml:space="preserve">alhaisin kauden lopun varastojen määrä sitten vuoden 1985. KAKAO: </w:t>
      </w:r>
      <w:r>
        <w:t xml:space="preserve">Tiistaina alkanut </w:t>
      </w:r>
      <w:r>
        <w:t xml:space="preserve">maltillinen </w:t>
      </w:r>
      <w:r>
        <w:rPr>
          <w:color w:val="E3F894"/>
        </w:rPr>
        <w:t xml:space="preserve">myyntitrendi </w:t>
      </w:r>
      <w:r>
        <w:t xml:space="preserve">jatkui. Joulukuun sopimus päättyi </w:t>
      </w:r>
      <w:r>
        <w:rPr>
          <w:color w:val="F9D7CD"/>
        </w:rPr>
        <w:t xml:space="preserve">999 dollariin metriseltä tonnilta</w:t>
      </w:r>
      <w:r>
        <w:t xml:space="preserve">, </w:t>
      </w:r>
      <w:r>
        <w:t xml:space="preserve">15 dollaria </w:t>
      </w:r>
      <w:r>
        <w:rPr>
          <w:color w:val="F9D7CD"/>
        </w:rPr>
        <w:t xml:space="preserve">alempana. </w:t>
      </w:r>
      <w:r>
        <w:rPr>
          <w:color w:val="876128"/>
        </w:rPr>
        <w:t xml:space="preserve">Markkinat </w:t>
      </w:r>
      <w:r>
        <w:t xml:space="preserve">antavat ainakin osittain markkinoiden mennä virran mukana, koska </w:t>
      </w:r>
      <w:r>
        <w:t xml:space="preserve">Afrikan kahdelta suurimmalta kaakaontuottajalta, </w:t>
      </w:r>
      <w:r>
        <w:rPr>
          <w:color w:val="01FB92"/>
        </w:rPr>
        <w:t xml:space="preserve">Ghanalta </w:t>
      </w:r>
      <w:r>
        <w:t xml:space="preserve">ja </w:t>
      </w:r>
      <w:r>
        <w:rPr>
          <w:color w:val="FD0F31"/>
        </w:rPr>
        <w:t xml:space="preserve">Norsunluurannikolta</w:t>
      </w:r>
      <w:r>
        <w:rPr>
          <w:color w:val="A1A711"/>
        </w:rPr>
        <w:t xml:space="preserve">, </w:t>
      </w:r>
      <w:r>
        <w:t xml:space="preserve">ei ole saatu satotietoja. </w:t>
      </w:r>
      <w:r>
        <w:rPr>
          <w:color w:val="BE8485"/>
        </w:rPr>
        <w:t xml:space="preserve">Harry Schwartz, </w:t>
      </w:r>
      <w:r>
        <w:rPr>
          <w:color w:val="C660FB"/>
        </w:rPr>
        <w:t xml:space="preserve">New Yorkissa sijaitsevan Cargill Investors Services -yhtiön</w:t>
      </w:r>
      <w:r>
        <w:rPr>
          <w:color w:val="BE8485"/>
        </w:rPr>
        <w:t xml:space="preserve"> ei-metallisten hyödykkeiden asiantuntija</w:t>
      </w:r>
      <w:r>
        <w:t xml:space="preserve">, sanoi, että </w:t>
      </w:r>
      <w:r>
        <w:rPr>
          <w:color w:val="120104"/>
        </w:rPr>
        <w:t xml:space="preserve">ainoa </w:t>
      </w:r>
      <w:r>
        <w:rPr>
          <w:color w:val="05AEE8"/>
        </w:rPr>
        <w:t xml:space="preserve">Ghanan </w:t>
      </w:r>
      <w:r>
        <w:rPr>
          <w:color w:val="120104"/>
        </w:rPr>
        <w:t xml:space="preserve">julkaisema </w:t>
      </w:r>
      <w:r>
        <w:rPr>
          <w:color w:val="120104"/>
        </w:rPr>
        <w:t xml:space="preserve">raportti maan </w:t>
      </w:r>
      <w:r>
        <w:rPr>
          <w:color w:val="C3C1BE"/>
        </w:rPr>
        <w:t xml:space="preserve">sisäosista tulevista kaakaotoimituksista osoitti </w:t>
      </w:r>
      <w:r>
        <w:t xml:space="preserve">7 839 metristä tonnia lokakuun 12. päivään mennessä. </w:t>
      </w:r>
      <w:r>
        <w:rPr>
          <w:color w:val="BE8485"/>
        </w:rPr>
        <w:t xml:space="preserve">Hänen mukaansa </w:t>
      </w:r>
      <w:r>
        <w:rPr>
          <w:color w:val="9F98F8"/>
        </w:rPr>
        <w:t xml:space="preserve">viime vuonna </w:t>
      </w:r>
      <w:r>
        <w:t xml:space="preserve">tähän aikaan </w:t>
      </w:r>
      <w:r>
        <w:t xml:space="preserve">ilmoitettiin 33270 metrisen tonnin toimituksista. Tilanne on ilmeisesti samanlainen </w:t>
      </w:r>
      <w:r>
        <w:rPr>
          <w:color w:val="1167D9"/>
        </w:rPr>
        <w:t xml:space="preserve">Norsunluurannikolla</w:t>
      </w:r>
      <w:r>
        <w:rPr>
          <w:color w:val="D19012"/>
        </w:rPr>
        <w:t xml:space="preserve">, joka ei ole </w:t>
      </w:r>
      <w:r>
        <w:rPr>
          <w:color w:val="1167D9"/>
        </w:rPr>
        <w:t xml:space="preserve">vielä julkaissut mitään lukuja tänä vuonna, kun </w:t>
      </w:r>
      <w:r>
        <w:rPr>
          <w:color w:val="B7D802"/>
        </w:rPr>
        <w:t xml:space="preserve">viime vuonna </w:t>
      </w:r>
      <w:r>
        <w:rPr>
          <w:color w:val="1167D9"/>
        </w:rPr>
        <w:t xml:space="preserve">vastaavana aikana vastaava luku oli 55 000 tonnia</w:t>
      </w:r>
      <w:r>
        <w:t xml:space="preserve">. </w:t>
      </w:r>
      <w:r>
        <w:rPr>
          <w:color w:val="BE8485"/>
        </w:rPr>
        <w:t xml:space="preserve">Harry Schwartz </w:t>
      </w:r>
      <w:r>
        <w:t xml:space="preserve">sanoi, että jos satamiin on todellakin saapunut pieniä määriä kaakaota, toimitukset saattavat viivästyä. Hänen mukaansa juuri tämä huoli on todennäköisesti vakauttanut markkinoita aiemmin tällä viikolla. Huolta aiheutti myös se, että </w:t>
      </w:r>
      <w:r>
        <w:rPr>
          <w:color w:val="826392"/>
        </w:rPr>
        <w:t xml:space="preserve">suuri ranskalainen kaakaokauppayhtiö Cie </w:t>
      </w:r>
      <w:r>
        <w:t xml:space="preserve">ei ehkä pystyisi käymään kauppaa </w:t>
      </w:r>
      <w:r>
        <w:t xml:space="preserve">ilman </w:t>
      </w:r>
      <w:r>
        <w:rPr>
          <w:color w:val="1167D9"/>
        </w:rPr>
        <w:t xml:space="preserve">Norsunluurannikon </w:t>
      </w:r>
      <w:r>
        <w:t xml:space="preserve">kaakaota. </w:t>
      </w:r>
      <w:r>
        <w:rPr>
          <w:color w:val="826392"/>
        </w:rPr>
        <w:t xml:space="preserve">Financiere Sucre et Denrees </w:t>
      </w:r>
      <w:r>
        <w:t xml:space="preserve">voi toimittaa kaakaota </w:t>
      </w:r>
      <w:r>
        <w:rPr>
          <w:color w:val="5E7A6A"/>
        </w:rPr>
        <w:t xml:space="preserve">Lontooseen jo </w:t>
      </w:r>
      <w:r>
        <w:rPr>
          <w:color w:val="5E7A6A"/>
        </w:rPr>
        <w:t xml:space="preserve">myytyjen </w:t>
      </w:r>
      <w:r>
        <w:rPr>
          <w:color w:val="5E7A6A"/>
        </w:rPr>
        <w:t xml:space="preserve">sopimusten mukaisesti </w:t>
      </w:r>
      <w:r>
        <w:rPr>
          <w:color w:val="5E7A6A"/>
        </w:rPr>
        <w:t xml:space="preserve">joulukuun toimituksia varten</w:t>
      </w:r>
      <w:r>
        <w:t xml:space="preserve">. </w:t>
      </w:r>
      <w:r>
        <w:rPr>
          <w:color w:val="826392"/>
        </w:rPr>
        <w:t xml:space="preserve">Ranskalainen tukkukauppias </w:t>
      </w:r>
      <w:r>
        <w:t xml:space="preserve">varastoi kuitenkin </w:t>
      </w:r>
      <w:r>
        <w:rPr>
          <w:color w:val="1D0051"/>
        </w:rPr>
        <w:t xml:space="preserve">noin 200 000 tonnia </w:t>
      </w:r>
      <w:r>
        <w:rPr>
          <w:color w:val="8BE7FC"/>
        </w:rPr>
        <w:t xml:space="preserve">norsunluurannikkolaista </w:t>
      </w:r>
      <w:r>
        <w:rPr>
          <w:color w:val="1D0051"/>
        </w:rPr>
        <w:t xml:space="preserve">kaakaota </w:t>
      </w:r>
      <w:r>
        <w:t xml:space="preserve">Alankomaissa sijaitseviin varastoihin </w:t>
      </w:r>
      <w:r>
        <w:rPr>
          <w:color w:val="BACFA7"/>
        </w:rPr>
        <w:t xml:space="preserve">Norsunluurannikon </w:t>
      </w:r>
      <w:r>
        <w:rPr>
          <w:color w:val="11BA09"/>
        </w:rPr>
        <w:t xml:space="preserve">kanssa</w:t>
      </w:r>
      <w:r>
        <w:rPr>
          <w:color w:val="76E0C1"/>
        </w:rPr>
        <w:t xml:space="preserve"> viime keväänä </w:t>
      </w:r>
      <w:r>
        <w:rPr>
          <w:color w:val="76E0C1"/>
        </w:rPr>
        <w:t xml:space="preserve">neuvottelemansa </w:t>
      </w:r>
      <w:r>
        <w:rPr>
          <w:color w:val="76E0C1"/>
        </w:rPr>
        <w:t xml:space="preserve">sopimuksen mukaisesti</w:t>
      </w:r>
      <w:r>
        <w:t xml:space="preserve">. </w:t>
      </w:r>
      <w:r>
        <w:rPr>
          <w:color w:val="462C36"/>
        </w:rPr>
        <w:t xml:space="preserve">Cargill </w:t>
      </w:r>
      <w:r>
        <w:t xml:space="preserve">katsoo, että </w:t>
      </w:r>
      <w:r>
        <w:rPr>
          <w:color w:val="76E0C1"/>
        </w:rPr>
        <w:t xml:space="preserve">vaikka </w:t>
      </w:r>
      <w:r>
        <w:rPr>
          <w:color w:val="65407D"/>
        </w:rPr>
        <w:t xml:space="preserve">tukkukauppiaan sopim</w:t>
      </w:r>
      <w:r>
        <w:rPr>
          <w:color w:val="76E0C1"/>
        </w:rPr>
        <w:t xml:space="preserve">uksessa </w:t>
      </w:r>
      <w:r>
        <w:rPr>
          <w:color w:val="BACFA7"/>
        </w:rPr>
        <w:t xml:space="preserve">todetaan, </w:t>
      </w:r>
      <w:r>
        <w:rPr>
          <w:color w:val="76E0C1"/>
        </w:rPr>
        <w:t xml:space="preserve">että </w:t>
      </w:r>
      <w:r>
        <w:rPr>
          <w:color w:val="65407D"/>
        </w:rPr>
        <w:t xml:space="preserve">yritys </w:t>
      </w:r>
      <w:r>
        <w:rPr>
          <w:color w:val="76E0C1"/>
        </w:rPr>
        <w:t xml:space="preserve">ei toimita kyseisiä </w:t>
      </w:r>
      <w:r>
        <w:rPr>
          <w:color w:val="491803"/>
        </w:rPr>
        <w:t xml:space="preserve">kaakaovarastoja </w:t>
      </w:r>
      <w:r>
        <w:rPr>
          <w:color w:val="76E0C1"/>
        </w:rPr>
        <w:t xml:space="preserve">markkinoille ennen huhtikuuta 1991</w:t>
      </w:r>
      <w:r>
        <w:t xml:space="preserve">, on todisteita siitä, että </w:t>
      </w:r>
      <w:r>
        <w:rPr>
          <w:color w:val="76E0C1"/>
        </w:rPr>
        <w:t xml:space="preserve">sopimusta </w:t>
      </w:r>
      <w:r>
        <w:t xml:space="preserve">on </w:t>
      </w:r>
      <w:r>
        <w:rPr>
          <w:color w:val="F5D2A8"/>
        </w:rPr>
        <w:t xml:space="preserve">muutettu</w:t>
      </w:r>
      <w:r>
        <w:t xml:space="preserve">. </w:t>
      </w:r>
      <w:r>
        <w:rPr>
          <w:color w:val="F5D2A8"/>
        </w:rPr>
        <w:t xml:space="preserve">Näiden muutosten </w:t>
      </w:r>
      <w:r>
        <w:t xml:space="preserve">ansiosta </w:t>
      </w:r>
      <w:r>
        <w:rPr>
          <w:color w:val="826392"/>
        </w:rPr>
        <w:t xml:space="preserve">ranskalainen tukkukauppias olisi </w:t>
      </w:r>
      <w:r>
        <w:t xml:space="preserve">luonnollisesti </w:t>
      </w:r>
      <w:r>
        <w:t xml:space="preserve">voinut toimittaa </w:t>
      </w:r>
      <w:r>
        <w:rPr>
          <w:color w:val="1D0051"/>
        </w:rPr>
        <w:t xml:space="preserve">kyseiset </w:t>
      </w:r>
      <w:r>
        <w:rPr>
          <w:color w:val="03422C"/>
        </w:rPr>
        <w:t xml:space="preserve">kaakaovarastot tarvittaessa </w:t>
      </w:r>
      <w:r>
        <w:t xml:space="preserve">markkinoille, jos </w:t>
      </w:r>
      <w:r>
        <w:t xml:space="preserve">kaakaopulaa olisi ilmennyt.</w:t>
      </w:r>
    </w:p>
    <w:p>
      <w:r>
        <w:rPr>
          <w:b/>
        </w:rPr>
        <w:t xml:space="preserve">Asiakirjan numero 729</w:t>
      </w:r>
    </w:p>
    <w:p>
      <w:r>
        <w:rPr>
          <w:b/>
        </w:rPr>
        <w:t xml:space="preserve">Asiakirjan tunniste: wsj1027-001</w:t>
      </w:r>
    </w:p>
    <w:p>
      <w:r>
        <w:t xml:space="preserve">Richard D. Sutton, 64, </w:t>
      </w:r>
      <w:r>
        <w:rPr>
          <w:color w:val="310106"/>
        </w:rPr>
        <w:t xml:space="preserve">pankkiholdingyhtiön </w:t>
      </w:r>
      <w:r>
        <w:t xml:space="preserve">puheenjohtaja, on </w:t>
      </w:r>
      <w:r>
        <w:t xml:space="preserve">nimitetty </w:t>
      </w:r>
      <w:r>
        <w:rPr>
          <w:color w:val="FEFB0A"/>
        </w:rPr>
        <w:t xml:space="preserve">yhtiön </w:t>
      </w:r>
      <w:r>
        <w:rPr>
          <w:color w:val="04640D"/>
        </w:rPr>
        <w:t xml:space="preserve">ja </w:t>
      </w:r>
      <w:r>
        <w:rPr>
          <w:color w:val="FEFB0A"/>
        </w:rPr>
        <w:t xml:space="preserve">sen </w:t>
      </w:r>
      <w:r>
        <w:rPr>
          <w:color w:val="04640D"/>
        </w:rPr>
        <w:t xml:space="preserve">tytäryhtiön, First National Bank of Toms Riverin</w:t>
      </w:r>
      <w:r>
        <w:rPr>
          <w:color w:val="04640D"/>
        </w:rPr>
        <w:t xml:space="preserve">, vt. toimitusjohtajaksi ja toimitusjohtajaksi</w:t>
      </w:r>
      <w:r>
        <w:t xml:space="preserve">. </w:t>
      </w:r>
      <w:r>
        <w:rPr>
          <w:color w:val="310106"/>
        </w:rPr>
        <w:t xml:space="preserve">Yhtiön </w:t>
      </w:r>
      <w:r>
        <w:t xml:space="preserve">mukaan </w:t>
      </w:r>
      <w:r>
        <w:rPr>
          <w:color w:val="E115C0"/>
        </w:rPr>
        <w:t xml:space="preserve">Joseph W. Robertson, 61, </w:t>
      </w:r>
      <w:r>
        <w:rPr>
          <w:color w:val="FB5514"/>
        </w:rPr>
        <w:t xml:space="preserve">on </w:t>
      </w:r>
      <w:r>
        <w:rPr>
          <w:color w:val="FB5514"/>
        </w:rPr>
        <w:t xml:space="preserve">erotettu </w:t>
      </w:r>
      <w:r>
        <w:rPr>
          <w:color w:val="00587F"/>
        </w:rPr>
        <w:t xml:space="preserve">näistä tehtävistä</w:t>
      </w:r>
      <w:r>
        <w:t xml:space="preserve">. </w:t>
      </w:r>
      <w:r>
        <w:rPr>
          <w:color w:val="0BC582"/>
        </w:rPr>
        <w:t xml:space="preserve">Häntä </w:t>
      </w:r>
      <w:r>
        <w:t xml:space="preserve">ei </w:t>
      </w:r>
      <w:r>
        <w:t xml:space="preserve">tavoitettu, </w:t>
      </w:r>
      <w:r>
        <w:t xml:space="preserve">eikä </w:t>
      </w:r>
      <w:r>
        <w:rPr>
          <w:color w:val="310106"/>
        </w:rPr>
        <w:t xml:space="preserve">yhtiön </w:t>
      </w:r>
      <w:r>
        <w:t xml:space="preserve">tiedottaja </w:t>
      </w:r>
      <w:r>
        <w:t xml:space="preserve">kommentoinut irtisanomista. </w:t>
      </w:r>
      <w:r>
        <w:rPr>
          <w:color w:val="0BC582"/>
        </w:rPr>
        <w:t xml:space="preserve">Robertson </w:t>
      </w:r>
      <w:r>
        <w:t xml:space="preserve">erotettiin myös toisen yksikön, First National Bank of the New Jersey-Salem Districtin, ja Toms Riverin pankin johtokunnasta.</w:t>
      </w:r>
    </w:p>
    <w:p>
      <w:r>
        <w:rPr>
          <w:b/>
        </w:rPr>
        <w:t xml:space="preserve">Asiakirjan numero 730</w:t>
      </w:r>
    </w:p>
    <w:p>
      <w:r>
        <w:rPr>
          <w:b/>
        </w:rPr>
        <w:t xml:space="preserve">Asiakirjan tunniste: wsj1028-001</w:t>
      </w:r>
    </w:p>
    <w:p>
      <w:r>
        <w:rPr>
          <w:color w:val="310106"/>
        </w:rPr>
        <w:t xml:space="preserve">American Medical International Inc (AMI), </w:t>
      </w:r>
      <w:r>
        <w:rPr>
          <w:color w:val="04640D"/>
        </w:rPr>
        <w:t xml:space="preserve">joka </w:t>
      </w:r>
      <w:r>
        <w:rPr>
          <w:color w:val="310106"/>
        </w:rPr>
        <w:t xml:space="preserve">omistaa ja ylläpitää sairaaloita</w:t>
      </w:r>
      <w:r>
        <w:t xml:space="preserve">, ilmoitti, ettei se ole saanut muita ostotarjouksia, joten se on ottanut seuraavan askeleen saattaakseen päätökseen </w:t>
      </w:r>
      <w:r>
        <w:rPr>
          <w:color w:val="E115C0"/>
        </w:rPr>
        <w:t xml:space="preserve">IMA Holdings Corp:n </w:t>
      </w:r>
      <w:r>
        <w:rPr>
          <w:color w:val="FEFB0A"/>
        </w:rPr>
        <w:t xml:space="preserve">tekemän </w:t>
      </w:r>
      <w:r>
        <w:rPr>
          <w:color w:val="FB5514"/>
        </w:rPr>
        <w:t xml:space="preserve">3 miljardin </w:t>
      </w:r>
      <w:r>
        <w:rPr>
          <w:color w:val="FB5514"/>
        </w:rPr>
        <w:t xml:space="preserve">dollarin </w:t>
      </w:r>
      <w:r>
        <w:rPr>
          <w:color w:val="FB5514"/>
        </w:rPr>
        <w:t xml:space="preserve">yritysoston</w:t>
      </w:r>
      <w:r>
        <w:t xml:space="preserve">. </w:t>
      </w:r>
      <w:r>
        <w:rPr>
          <w:color w:val="00587F"/>
        </w:rPr>
        <w:t xml:space="preserve">IMA, sijoittajaryhmä, </w:t>
      </w:r>
      <w:r>
        <w:rPr>
          <w:color w:val="0BC582"/>
        </w:rPr>
        <w:t xml:space="preserve">johon kuuluvat </w:t>
      </w:r>
      <w:r>
        <w:rPr>
          <w:color w:val="00587F"/>
        </w:rPr>
        <w:t xml:space="preserve">Chicagon Pritzkerin perhe ja First Boston Corp. </w:t>
      </w:r>
      <w:r>
        <w:t xml:space="preserve">teki aiemmin tässä kuussa </w:t>
      </w:r>
      <w:r>
        <w:rPr>
          <w:color w:val="FEB8C8"/>
        </w:rPr>
        <w:t xml:space="preserve">alennetun tarjouksen </w:t>
      </w:r>
      <w:r>
        <w:rPr>
          <w:color w:val="9E8317"/>
        </w:rPr>
        <w:t xml:space="preserve">American Medicalin </w:t>
      </w:r>
      <w:r>
        <w:rPr>
          <w:color w:val="FEB8C8"/>
        </w:rPr>
        <w:t xml:space="preserve">ostamisesta, </w:t>
      </w:r>
      <w:r>
        <w:t xml:space="preserve">koska se ei onnistunut rahoittamaan </w:t>
      </w:r>
      <w:r>
        <w:t xml:space="preserve">alkuperäistä tarjoustaan</w:t>
      </w:r>
      <w:r>
        <w:t xml:space="preserve">. </w:t>
      </w:r>
      <w:r>
        <w:rPr>
          <w:color w:val="FEB8C8"/>
        </w:rPr>
        <w:t xml:space="preserve">Uuden tarjouksen mukaan </w:t>
      </w:r>
      <w:r>
        <w:rPr>
          <w:color w:val="00587F"/>
        </w:rPr>
        <w:t xml:space="preserve">IMA </w:t>
      </w:r>
      <w:r>
        <w:t xml:space="preserve">maksaa </w:t>
      </w:r>
      <w:r>
        <w:t xml:space="preserve">26,50 dollaria osakkeelta 63 miljoonasta osakkeesta eli noin 86 prosentista ulkona olevista osakkeista. IMA ottaa myös haltuunsa 1,4 miljardin dollarin velan. Eilen New Yorkin pörssissä käydyssä kaupankäynnissä </w:t>
      </w:r>
      <w:r>
        <w:rPr>
          <w:color w:val="310106"/>
        </w:rPr>
        <w:t xml:space="preserve">AMI:n </w:t>
      </w:r>
      <w:r>
        <w:t xml:space="preserve">kantaosakkeet sulkeutuivat </w:t>
      </w:r>
      <w:r>
        <w:t xml:space="preserve">23,625 </w:t>
      </w:r>
      <w:r>
        <w:t xml:space="preserve">dollariin</w:t>
      </w:r>
      <w:r>
        <w:rPr>
          <w:color w:val="01190F"/>
        </w:rPr>
        <w:t xml:space="preserve"> lähes 1,8 miljoonan dollarin </w:t>
      </w:r>
      <w:r>
        <w:t xml:space="preserve">volyymilla </w:t>
      </w:r>
      <w:r>
        <w:t xml:space="preserve">eli </w:t>
      </w:r>
      <w:r>
        <w:t xml:space="preserve">12,5 sentin </w:t>
      </w:r>
      <w:r>
        <w:rPr>
          <w:color w:val="01190F"/>
        </w:rPr>
        <w:t xml:space="preserve">nousulla. </w:t>
      </w:r>
      <w:r>
        <w:rPr>
          <w:color w:val="310106"/>
        </w:rPr>
        <w:t xml:space="preserve">American Medical </w:t>
      </w:r>
      <w:r>
        <w:t xml:space="preserve">kertoi aiemmin, että </w:t>
      </w:r>
      <w:r>
        <w:rPr>
          <w:color w:val="847D81"/>
        </w:rPr>
        <w:t xml:space="preserve">kaksi muuta potentiaalista ostajaa, </w:t>
      </w:r>
      <w:r>
        <w:rPr>
          <w:color w:val="58018B"/>
        </w:rPr>
        <w:t xml:space="preserve">joita se </w:t>
      </w:r>
      <w:r>
        <w:rPr>
          <w:color w:val="847D81"/>
        </w:rPr>
        <w:t xml:space="preserve">ei nimeä, </w:t>
      </w:r>
      <w:r>
        <w:t xml:space="preserve">oli lähestynyt sitä uudelleen ja jotka </w:t>
      </w:r>
      <w:r>
        <w:rPr>
          <w:color w:val="58018B"/>
        </w:rPr>
        <w:t xml:space="preserve">olivat </w:t>
      </w:r>
      <w:r>
        <w:rPr>
          <w:color w:val="847D81"/>
        </w:rPr>
        <w:t xml:space="preserve">aiemmin tehneet </w:t>
      </w:r>
      <w:r>
        <w:rPr>
          <w:color w:val="B70639"/>
        </w:rPr>
        <w:t xml:space="preserve">yritykselle </w:t>
      </w:r>
      <w:r>
        <w:rPr>
          <w:color w:val="847D81"/>
        </w:rPr>
        <w:t xml:space="preserve">tarjouksia</w:t>
      </w:r>
      <w:r>
        <w:t xml:space="preserve">. </w:t>
      </w:r>
      <w:r>
        <w:rPr>
          <w:color w:val="310106"/>
        </w:rPr>
        <w:t xml:space="preserve">American Medical </w:t>
      </w:r>
      <w:r>
        <w:t xml:space="preserve">ilmoitti eilen, että </w:t>
      </w:r>
      <w:r>
        <w:rPr>
          <w:color w:val="847D81"/>
        </w:rPr>
        <w:t xml:space="preserve">molemmat osapuolet </w:t>
      </w:r>
      <w:r>
        <w:t xml:space="preserve">ovat ilmoittaneet </w:t>
      </w:r>
      <w:r>
        <w:rPr>
          <w:color w:val="310106"/>
        </w:rPr>
        <w:t xml:space="preserve">yhtiölle</w:t>
      </w:r>
      <w:r>
        <w:t xml:space="preserve">, etteivät ne aio tehdä ostotarjousta tällä hetkellä. </w:t>
      </w:r>
      <w:r>
        <w:rPr>
          <w:color w:val="310106"/>
        </w:rPr>
        <w:t xml:space="preserve">American Medical </w:t>
      </w:r>
      <w:r>
        <w:t xml:space="preserve">ilmoitti myös, </w:t>
      </w:r>
      <w:r>
        <w:t xml:space="preserve">että </w:t>
      </w:r>
      <w:r>
        <w:rPr>
          <w:color w:val="703B01"/>
        </w:rPr>
        <w:t xml:space="preserve">sen </w:t>
      </w:r>
      <w:r>
        <w:rPr>
          <w:color w:val="F7F1DF"/>
        </w:rPr>
        <w:t xml:space="preserve">johtajat </w:t>
      </w:r>
      <w:r>
        <w:t xml:space="preserve">ovat hyväksyneet </w:t>
      </w:r>
      <w:r>
        <w:rPr>
          <w:color w:val="118B8A"/>
        </w:rPr>
        <w:t xml:space="preserve">asiakirjan, joka </w:t>
      </w:r>
      <w:r>
        <w:rPr>
          <w:color w:val="4AFEFA"/>
        </w:rPr>
        <w:t xml:space="preserve">on </w:t>
      </w:r>
      <w:r>
        <w:rPr>
          <w:color w:val="118B8A"/>
        </w:rPr>
        <w:t xml:space="preserve">käytännössä </w:t>
      </w:r>
      <w:r>
        <w:rPr>
          <w:color w:val="FCB164"/>
        </w:rPr>
        <w:t xml:space="preserve">yrityskaupan</w:t>
      </w:r>
      <w:r>
        <w:rPr>
          <w:color w:val="118B8A"/>
        </w:rPr>
        <w:t xml:space="preserve"> vakavaraisuusarvioinnin luonnos ja jonka on </w:t>
      </w:r>
      <w:r>
        <w:rPr>
          <w:color w:val="118B8A"/>
        </w:rPr>
        <w:t xml:space="preserve">toimittanut Los Angelesissa sijaitseva investointipankkitoimintaa ja arvonmääritystä konsultoiva yritys Houlian Lokey Howard &amp; Zukin Inc. </w:t>
      </w:r>
      <w:r>
        <w:rPr>
          <w:color w:val="796EE6"/>
        </w:rPr>
        <w:t xml:space="preserve">Loppuraportti on hyväksyttävä, ennen kuin ostotarjouksen kohteena olevat osakkeet voidaan hyväksyä </w:t>
      </w:r>
      <w:r>
        <w:rPr>
          <w:color w:val="000D2C"/>
        </w:rPr>
        <w:t xml:space="preserve">tarjouksessa, jonka </w:t>
      </w:r>
      <w:r>
        <w:rPr>
          <w:color w:val="000D2C"/>
        </w:rPr>
        <w:t xml:space="preserve">on määrä päättyä tänään kello 12.01 itäistä aikaa</w:t>
      </w:r>
      <w:r>
        <w:t xml:space="preserve">. </w:t>
      </w:r>
      <w:r>
        <w:rPr>
          <w:color w:val="5D9608"/>
        </w:rPr>
        <w:t xml:space="preserve">Moody's Investors Service Inc. </w:t>
      </w:r>
      <w:r>
        <w:rPr>
          <w:color w:val="61FC03"/>
        </w:rPr>
        <w:t xml:space="preserve">on </w:t>
      </w:r>
      <w:r>
        <w:rPr>
          <w:color w:val="F95475"/>
        </w:rPr>
        <w:t xml:space="preserve">erikseen </w:t>
      </w:r>
      <w:r>
        <w:rPr>
          <w:color w:val="61FC03"/>
        </w:rPr>
        <w:t xml:space="preserve">alentanut </w:t>
      </w:r>
      <w:r>
        <w:rPr>
          <w:color w:val="98A088"/>
        </w:rPr>
        <w:t xml:space="preserve">American Medicalin </w:t>
      </w:r>
      <w:r>
        <w:rPr>
          <w:color w:val="DE98FD"/>
        </w:rPr>
        <w:t xml:space="preserve">ja </w:t>
      </w:r>
      <w:r>
        <w:rPr>
          <w:color w:val="98A088"/>
        </w:rPr>
        <w:t xml:space="preserve">sen </w:t>
      </w:r>
      <w:r>
        <w:rPr>
          <w:color w:val="DE98FD"/>
        </w:rPr>
        <w:t xml:space="preserve">kansainvälisten tytäryhtiöiden </w:t>
      </w:r>
      <w:r>
        <w:rPr>
          <w:color w:val="DE98FD"/>
        </w:rPr>
        <w:t xml:space="preserve">etuoikeutettujen ja huonommassa etuoikeusasemassa olevien velkakirjojen luokituksia</w:t>
      </w:r>
      <w:r>
        <w:t xml:space="preserve">. </w:t>
      </w:r>
      <w:r>
        <w:rPr>
          <w:color w:val="4F584E"/>
        </w:rPr>
        <w:t xml:space="preserve">Moody'sin </w:t>
      </w:r>
      <w:r>
        <w:t xml:space="preserve">mukaan </w:t>
      </w:r>
      <w:r>
        <w:rPr>
          <w:color w:val="61FC03"/>
        </w:rPr>
        <w:t xml:space="preserve">luottoluokituksen alentaminen </w:t>
      </w:r>
      <w:r>
        <w:t xml:space="preserve">riippuu siitä, että </w:t>
      </w:r>
      <w:r>
        <w:rPr>
          <w:color w:val="E115C0"/>
        </w:rPr>
        <w:t xml:space="preserve">IMA Holdings </w:t>
      </w:r>
      <w:r>
        <w:t xml:space="preserve">saa tänään päätökseen </w:t>
      </w:r>
      <w:r>
        <w:rPr>
          <w:color w:val="FB5514"/>
        </w:rPr>
        <w:t xml:space="preserve">yritysoston</w:t>
      </w:r>
      <w:r>
        <w:t xml:space="preserve">. </w:t>
      </w:r>
      <w:r>
        <w:t xml:space="preserve">Lisäksi </w:t>
      </w:r>
      <w:r>
        <w:rPr>
          <w:color w:val="4F584E"/>
        </w:rPr>
        <w:t xml:space="preserve">luottoluokittaja </w:t>
      </w:r>
      <w:r>
        <w:t xml:space="preserve">totesi, että </w:t>
      </w:r>
      <w:r>
        <w:rPr>
          <w:color w:val="FB5514"/>
        </w:rPr>
        <w:t xml:space="preserve">yrityskauppa aiheuttaisi </w:t>
      </w:r>
      <w:r>
        <w:rPr>
          <w:color w:val="248AD0"/>
        </w:rPr>
        <w:t xml:space="preserve">ennen veroja liiketappioita, jotka </w:t>
      </w:r>
      <w:r>
        <w:t xml:space="preserve">johtuisivat korkokulujen kasvusta ja poistoista</w:t>
      </w:r>
      <w:r>
        <w:t xml:space="preserve">, mutta että se odottaa </w:t>
      </w:r>
      <w:r>
        <w:rPr>
          <w:color w:val="248AD0"/>
        </w:rPr>
        <w:t xml:space="preserve">näiden tappioiden </w:t>
      </w:r>
      <w:r>
        <w:t xml:space="preserve">pienenevän </w:t>
      </w:r>
      <w:r>
        <w:rPr>
          <w:color w:val="310106"/>
        </w:rPr>
        <w:t xml:space="preserve">yhtiön</w:t>
      </w:r>
      <w:r>
        <w:t xml:space="preserve"> tuottavuuden parantumisen ja keskimääräistä suuremman sairaalakasvun ansiosta</w:t>
      </w:r>
      <w:r>
        <w:t xml:space="preserve">. </w:t>
      </w:r>
      <w:r>
        <w:rPr>
          <w:color w:val="4F584E"/>
        </w:rPr>
        <w:t xml:space="preserve">Moody'sin mukaan </w:t>
      </w:r>
      <w:r>
        <w:t xml:space="preserve">luokitus perustuu </w:t>
      </w:r>
      <w:r>
        <w:rPr>
          <w:color w:val="5C5300"/>
        </w:rPr>
        <w:t xml:space="preserve">onnistuneeseen velkaantumisen vähentämisohjelmaan </w:t>
      </w:r>
      <w:r>
        <w:t xml:space="preserve">ja harkinnanvaraisen kassavirran lievään paranemiseen </w:t>
      </w:r>
      <w:r>
        <w:t xml:space="preserve">suunniteltujen omaisuuserien myynnin seurauksena. </w:t>
      </w:r>
      <w:r>
        <w:t xml:space="preserve"> American Medical International N.V.: taatut eurobondit Baa 2:sta Ba3:een. </w:t>
      </w:r>
      <w:r>
        <w:rPr>
          <w:color w:val="310106"/>
        </w:rPr>
        <w:t xml:space="preserve">American Medicalin </w:t>
      </w:r>
      <w:r>
        <w:t xml:space="preserve">tiedottaja </w:t>
      </w:r>
      <w:r>
        <w:t xml:space="preserve">sanoi, että Moody</w:t>
      </w:r>
      <w:r>
        <w:rPr>
          <w:color w:val="4F584E"/>
        </w:rPr>
        <w:t xml:space="preserve">'sin </w:t>
      </w:r>
      <w:r>
        <w:rPr>
          <w:color w:val="61FC03"/>
        </w:rPr>
        <w:t xml:space="preserve">luokituksen alentaminen </w:t>
      </w:r>
      <w:r>
        <w:t xml:space="preserve">oli odotettavissa yritysoston luonteen vuoksi.</w:t>
      </w:r>
    </w:p>
    <w:p>
      <w:r>
        <w:rPr>
          <w:b/>
        </w:rPr>
        <w:t xml:space="preserve">Asiakirjan numero 731</w:t>
      </w:r>
    </w:p>
    <w:p>
      <w:r>
        <w:rPr>
          <w:b/>
        </w:rPr>
        <w:t xml:space="preserve">Asiakirjan tunniste: wsj1029-001</w:t>
      </w:r>
    </w:p>
    <w:p>
      <w:r>
        <w:rPr>
          <w:color w:val="310106"/>
        </w:rPr>
        <w:t xml:space="preserve">Bostonissa toimiva Bay Financial Corp, </w:t>
      </w:r>
      <w:r>
        <w:rPr>
          <w:color w:val="04640D"/>
        </w:rPr>
        <w:t xml:space="preserve">joka on </w:t>
      </w:r>
      <w:r>
        <w:rPr>
          <w:color w:val="310106"/>
        </w:rPr>
        <w:t xml:space="preserve">raportoinut suurista tappioista ja varoittanut mahdollisista konkurssihakemuksista</w:t>
      </w:r>
      <w:r>
        <w:t xml:space="preserve">, kertoi, että </w:t>
      </w:r>
      <w:r>
        <w:rPr>
          <w:color w:val="E115C0"/>
        </w:rPr>
        <w:t xml:space="preserve">eräs haltija </w:t>
      </w:r>
      <w:r>
        <w:rPr>
          <w:color w:val="FEFB0A"/>
        </w:rPr>
        <w:t xml:space="preserve">haastoi </w:t>
      </w:r>
      <w:r>
        <w:rPr>
          <w:color w:val="FEFB0A"/>
        </w:rPr>
        <w:t xml:space="preserve">sen </w:t>
      </w:r>
      <w:r>
        <w:rPr>
          <w:color w:val="FEFB0A"/>
        </w:rPr>
        <w:t xml:space="preserve">oikeuteen</w:t>
      </w:r>
      <w:r>
        <w:t xml:space="preserve">. </w:t>
      </w:r>
      <w:r>
        <w:rPr>
          <w:color w:val="310106"/>
        </w:rPr>
        <w:t xml:space="preserve">Kiinteistösijoitusyhtiö </w:t>
      </w:r>
      <w:r>
        <w:t xml:space="preserve">sanoi, että </w:t>
      </w:r>
      <w:r>
        <w:rPr>
          <w:color w:val="FEFB0A"/>
        </w:rPr>
        <w:t xml:space="preserve">ryhmäkanteella </w:t>
      </w:r>
      <w:r>
        <w:t xml:space="preserve">haetaan "vahingonkorvauksia ja muita korvauksia liittovaltion arvopaperilakien ja osavaltion lakien nojalla". </w:t>
      </w:r>
      <w:r>
        <w:rPr>
          <w:color w:val="00587F"/>
        </w:rPr>
        <w:t xml:space="preserve">Gerald E. Wilson, </w:t>
      </w:r>
      <w:r>
        <w:rPr>
          <w:color w:val="0BC582"/>
        </w:rPr>
        <w:t xml:space="preserve">yhtiön </w:t>
      </w:r>
      <w:r>
        <w:rPr>
          <w:color w:val="00587F"/>
        </w:rPr>
        <w:t xml:space="preserve">toimitusjohtaja </w:t>
      </w:r>
      <w:r>
        <w:rPr>
          <w:color w:val="00587F"/>
        </w:rPr>
        <w:t xml:space="preserve">ja lakimies</w:t>
      </w:r>
      <w:r>
        <w:t xml:space="preserve">, sanoi, </w:t>
      </w:r>
      <w:r>
        <w:t xml:space="preserve">ettei yhtiö anna lisätietoja. Hän kieltäytyi nimeämästä kyseistä </w:t>
      </w:r>
      <w:r>
        <w:rPr>
          <w:color w:val="FEB8C8"/>
        </w:rPr>
        <w:t xml:space="preserve">osakkeenomistajaa</w:t>
      </w:r>
      <w:r>
        <w:t xml:space="preserve">, </w:t>
      </w:r>
      <w:r>
        <w:rPr>
          <w:color w:val="FEB8C8"/>
        </w:rPr>
        <w:t xml:space="preserve">kantajan asianaja</w:t>
      </w:r>
      <w:r>
        <w:t xml:space="preserve">jaa </w:t>
      </w:r>
      <w:r>
        <w:t xml:space="preserve">tai </w:t>
      </w:r>
      <w:r>
        <w:rPr>
          <w:color w:val="9E8317"/>
        </w:rPr>
        <w:t xml:space="preserve">tuomioistuinta, </w:t>
      </w:r>
      <w:r>
        <w:rPr>
          <w:color w:val="01190F"/>
        </w:rPr>
        <w:t xml:space="preserve">jossa </w:t>
      </w:r>
      <w:r>
        <w:rPr>
          <w:color w:val="847D81"/>
        </w:rPr>
        <w:t xml:space="preserve">kanne </w:t>
      </w:r>
      <w:r>
        <w:rPr>
          <w:color w:val="9E8317"/>
        </w:rPr>
        <w:t xml:space="preserve">nostettiin</w:t>
      </w:r>
      <w:r>
        <w:t xml:space="preserve">. </w:t>
      </w:r>
      <w:r>
        <w:rPr>
          <w:color w:val="310106"/>
        </w:rPr>
        <w:t xml:space="preserve">Bay, </w:t>
      </w:r>
      <w:r>
        <w:rPr>
          <w:color w:val="04640D"/>
        </w:rPr>
        <w:t xml:space="preserve">joka on </w:t>
      </w:r>
      <w:r>
        <w:rPr>
          <w:color w:val="310106"/>
        </w:rPr>
        <w:t xml:space="preserve">sijoittanut voimakkaasti vaikeuksissa oleville Massachusettsin markkinoille</w:t>
      </w:r>
      <w:r>
        <w:t xml:space="preserve">, raportoi 62 miljoonan dollarin eli 15,97 dollarin </w:t>
      </w:r>
      <w:r>
        <w:rPr>
          <w:color w:val="58018B"/>
        </w:rPr>
        <w:t xml:space="preserve">osakekohtaisesta </w:t>
      </w:r>
      <w:r>
        <w:t xml:space="preserve">tappiosta 30. kesäkuuta päättyneeltä tilikaudelta</w:t>
      </w:r>
      <w:r>
        <w:t xml:space="preserve">. </w:t>
      </w:r>
      <w:r>
        <w:t xml:space="preserve">Se ilmoitti, että jos se ei pysty neuvottelemaan </w:t>
      </w:r>
      <w:r>
        <w:t xml:space="preserve">lainojaan </w:t>
      </w:r>
      <w:r>
        <w:t xml:space="preserve">uudelleen</w:t>
      </w:r>
      <w:r>
        <w:t xml:space="preserve">, se voi hakea konkurssisuojaa velkojien nostamilta kanteilta. New Yorkin pörssissä </w:t>
      </w:r>
      <w:r>
        <w:rPr>
          <w:color w:val="310106"/>
        </w:rPr>
        <w:t xml:space="preserve">Bay </w:t>
      </w:r>
      <w:r>
        <w:t xml:space="preserve">sulkeutui </w:t>
      </w:r>
      <w:r>
        <w:rPr>
          <w:color w:val="B70639"/>
        </w:rPr>
        <w:t xml:space="preserve">2 625 dollariin</w:t>
      </w:r>
      <w:r>
        <w:t xml:space="preserve">, </w:t>
      </w:r>
      <w:r>
        <w:t xml:space="preserve">25 senttiä </w:t>
      </w:r>
      <w:r>
        <w:rPr>
          <w:color w:val="B70639"/>
        </w:rPr>
        <w:t xml:space="preserve">miinuksella.</w:t>
      </w:r>
    </w:p>
    <w:p>
      <w:r>
        <w:rPr>
          <w:b/>
        </w:rPr>
        <w:t xml:space="preserve">Asiakirjan numero 732</w:t>
      </w:r>
    </w:p>
    <w:p>
      <w:r>
        <w:rPr>
          <w:b/>
        </w:rPr>
        <w:t xml:space="preserve">Asiakirjan tunniste: wsj1030-001</w:t>
      </w:r>
    </w:p>
    <w:p>
      <w:r>
        <w:rPr>
          <w:color w:val="310106"/>
        </w:rPr>
        <w:t xml:space="preserve">Keith A. Tucker </w:t>
      </w:r>
      <w:r>
        <w:t xml:space="preserve">on nimitetty </w:t>
      </w:r>
      <w:r>
        <w:rPr>
          <w:color w:val="FEFB0A"/>
        </w:rPr>
        <w:t xml:space="preserve">vakuutus- ja rahoituspalveluryhmän </w:t>
      </w:r>
      <w:r>
        <w:rPr>
          <w:color w:val="04640D"/>
        </w:rPr>
        <w:t xml:space="preserve">johtokuntaan</w:t>
      </w:r>
      <w:r>
        <w:t xml:space="preserve">. </w:t>
      </w:r>
      <w:r>
        <w:rPr>
          <w:color w:val="310106"/>
        </w:rPr>
        <w:t xml:space="preserve">44-vuotias Tucker </w:t>
      </w:r>
      <w:r>
        <w:t xml:space="preserve">on Miamissa toimivan Trivest Securities Corp:n toimitusjohtaja ja Trivest Inc:n vanhempi varatoimitusjohtaja. </w:t>
      </w:r>
      <w:r>
        <w:rPr>
          <w:color w:val="310106"/>
        </w:rPr>
        <w:t xml:space="preserve">Hänen </w:t>
      </w:r>
      <w:r>
        <w:t xml:space="preserve">valintansa nostaa </w:t>
      </w:r>
      <w:r>
        <w:rPr>
          <w:color w:val="04640D"/>
        </w:rPr>
        <w:t xml:space="preserve">hallituksen</w:t>
      </w:r>
      <w:r>
        <w:t xml:space="preserve"> jäsenten määrän </w:t>
      </w:r>
      <w:r>
        <w:t xml:space="preserve">12:een. </w:t>
      </w:r>
      <w:r>
        <w:rPr>
          <w:color w:val="FB5514"/>
        </w:rPr>
        <w:t xml:space="preserve">Torchmark </w:t>
      </w:r>
      <w:r>
        <w:t xml:space="preserve">sanoi myös, että </w:t>
      </w:r>
      <w:r>
        <w:rPr>
          <w:color w:val="E115C0"/>
        </w:rPr>
        <w:t xml:space="preserve">Samuel E. Upchurch Jr. varatoimitusjohtaja ja lakiasiainjohtaja</w:t>
      </w:r>
      <w:r>
        <w:t xml:space="preserve">, on valittu </w:t>
      </w:r>
      <w:r>
        <w:rPr>
          <w:color w:val="00587F"/>
        </w:rPr>
        <w:t xml:space="preserve">John S. P. Samfordin </w:t>
      </w:r>
      <w:r>
        <w:t xml:space="preserve">jäljellä olevaksi </w:t>
      </w:r>
      <w:r>
        <w:t xml:space="preserve">toimikaudeksi, sillä </w:t>
      </w:r>
      <w:r>
        <w:rPr>
          <w:color w:val="00587F"/>
        </w:rPr>
        <w:t xml:space="preserve">John S. P. </w:t>
      </w:r>
      <w:r>
        <w:rPr>
          <w:color w:val="0BC582"/>
        </w:rPr>
        <w:t xml:space="preserve">Samford </w:t>
      </w:r>
      <w:r>
        <w:rPr>
          <w:color w:val="00587F"/>
        </w:rPr>
        <w:t xml:space="preserve">on eronnut </w:t>
      </w:r>
      <w:r>
        <w:rPr>
          <w:color w:val="FEB8C8"/>
        </w:rPr>
        <w:t xml:space="preserve">hallituksen</w:t>
      </w:r>
      <w:r>
        <w:rPr>
          <w:color w:val="00587F"/>
        </w:rPr>
        <w:t xml:space="preserve"> jäsenyydestä</w:t>
      </w:r>
      <w:r>
        <w:t xml:space="preserve">.</w:t>
      </w:r>
    </w:p>
    <w:p>
      <w:r>
        <w:rPr>
          <w:b/>
        </w:rPr>
        <w:t xml:space="preserve">Asiakirjan numero 733</w:t>
      </w:r>
    </w:p>
    <w:p>
      <w:r>
        <w:rPr>
          <w:b/>
        </w:rPr>
        <w:t xml:space="preserve">Asiakirjan tunniste: wsj1031-001</w:t>
      </w:r>
    </w:p>
    <w:p>
      <w:r>
        <w:rPr>
          <w:color w:val="310106"/>
        </w:rPr>
        <w:t xml:space="preserve">New Yorkin Philip Morris Cos. </w:t>
      </w:r>
      <w:r>
        <w:t xml:space="preserve">on hyväksynyt </w:t>
      </w:r>
      <w:r>
        <w:rPr>
          <w:color w:val="04640D"/>
        </w:rPr>
        <w:t xml:space="preserve">suojatoimenpiteen, </w:t>
      </w:r>
      <w:r>
        <w:rPr>
          <w:color w:val="FEFB0A"/>
        </w:rPr>
        <w:t xml:space="preserve">jonka tarkoituksena on </w:t>
      </w:r>
      <w:r>
        <w:rPr>
          <w:color w:val="04640D"/>
        </w:rPr>
        <w:t xml:space="preserve">tehdä vihamielisistä yritysostoista mahdottomia</w:t>
      </w:r>
      <w:r>
        <w:t xml:space="preserve">. </w:t>
      </w:r>
      <w:r>
        <w:rPr>
          <w:color w:val="310106"/>
        </w:rPr>
        <w:t xml:space="preserve">Jättimäinen elintarvike-, tupakka- ja olutyhtiö </w:t>
      </w:r>
      <w:r>
        <w:t xml:space="preserve">ilmoitti, että se antaa </w:t>
      </w:r>
      <w:r>
        <w:rPr>
          <w:color w:val="FB5514"/>
        </w:rPr>
        <w:t xml:space="preserve">kantaosakkeiden osto-oikeuksia </w:t>
      </w:r>
      <w:r>
        <w:t xml:space="preserve">osakkeenomistajille, jotka on kirjattu 8. marraskuuta. Tietyissä olosuhteissa </w:t>
      </w:r>
      <w:r>
        <w:rPr>
          <w:color w:val="FB5514"/>
        </w:rPr>
        <w:t xml:space="preserve">nämä oikeudet </w:t>
      </w:r>
      <w:r>
        <w:t xml:space="preserve">oikeuttavat </w:t>
      </w:r>
      <w:r>
        <w:rPr>
          <w:color w:val="310106"/>
        </w:rPr>
        <w:t xml:space="preserve">Philip Morrisin </w:t>
      </w:r>
      <w:r>
        <w:t xml:space="preserve">osakkeenomistajat </w:t>
      </w:r>
      <w:r>
        <w:t xml:space="preserve">ostamaan joko </w:t>
      </w:r>
      <w:r>
        <w:rPr>
          <w:color w:val="310106"/>
        </w:rPr>
        <w:t xml:space="preserve">yhtiön </w:t>
      </w:r>
      <w:r>
        <w:t xml:space="preserve">tai </w:t>
      </w:r>
      <w:r>
        <w:rPr>
          <w:color w:val="310106"/>
        </w:rPr>
        <w:t xml:space="preserve">sen </w:t>
      </w:r>
      <w:r>
        <w:t xml:space="preserve">ostajan </w:t>
      </w:r>
      <w:r>
        <w:t xml:space="preserve">osakkeita </w:t>
      </w:r>
      <w:r>
        <w:t xml:space="preserve">puoleen hintaan. </w:t>
      </w:r>
      <w:r>
        <w:rPr>
          <w:color w:val="310106"/>
        </w:rPr>
        <w:t xml:space="preserve">Yhtiön </w:t>
      </w:r>
      <w:r>
        <w:t xml:space="preserve">mukaan hallitus ei ole tietoinen mistään yrityksistä </w:t>
      </w:r>
      <w:r>
        <w:rPr>
          <w:color w:val="310106"/>
        </w:rPr>
        <w:t xml:space="preserve">Philip Morrisin valtaamiseksi</w:t>
      </w:r>
      <w:r>
        <w:t xml:space="preserve">. </w:t>
      </w:r>
      <w:r>
        <w:rPr>
          <w:color w:val="310106"/>
        </w:rPr>
        <w:t xml:space="preserve">Philip Morrisilla oli </w:t>
      </w:r>
      <w:r>
        <w:t xml:space="preserve">30. syyskuuta </w:t>
      </w:r>
      <w:r>
        <w:t xml:space="preserve">926 miljoonaa osaketta liikkeessä. </w:t>
      </w:r>
      <w:r>
        <w:rPr>
          <w:color w:val="E115C0"/>
        </w:rPr>
        <w:t xml:space="preserve">Eilen New Yorkin pörssissä </w:t>
      </w:r>
      <w:r>
        <w:rPr>
          <w:color w:val="00587F"/>
        </w:rPr>
        <w:t xml:space="preserve">Philip Morrisin </w:t>
      </w:r>
      <w:r>
        <w:rPr>
          <w:color w:val="E115C0"/>
        </w:rPr>
        <w:t xml:space="preserve">osake sulkeutui </w:t>
      </w:r>
      <w:r>
        <w:rPr>
          <w:color w:val="E115C0"/>
        </w:rPr>
        <w:t xml:space="preserve">43,50 dollariin osakkeelta</w:t>
      </w:r>
      <w:r>
        <w:t xml:space="preserve">, </w:t>
      </w:r>
      <w:r>
        <w:t xml:space="preserve">1 dollarin </w:t>
      </w:r>
      <w:r>
        <w:rPr>
          <w:color w:val="E115C0"/>
        </w:rPr>
        <w:t xml:space="preserve">laskuun.</w:t>
      </w:r>
    </w:p>
    <w:p>
      <w:r>
        <w:rPr>
          <w:b/>
        </w:rPr>
        <w:t xml:space="preserve">Asiakirjan numero 734</w:t>
      </w:r>
    </w:p>
    <w:p>
      <w:r>
        <w:rPr>
          <w:b/>
        </w:rPr>
        <w:t xml:space="preserve">Asiakirjan tunniste: wsj1032-001</w:t>
      </w:r>
    </w:p>
    <w:p>
      <w:r>
        <w:rPr>
          <w:color w:val="310106"/>
        </w:rPr>
        <w:t xml:space="preserve">Beghin-Say S.A. </w:t>
      </w:r>
      <w:r>
        <w:t xml:space="preserve">ilmoitti, että se aikoo </w:t>
      </w:r>
      <w:r>
        <w:rPr>
          <w:color w:val="04640D"/>
        </w:rPr>
        <w:t xml:space="preserve">myydä </w:t>
      </w:r>
      <w:r>
        <w:rPr>
          <w:color w:val="04640D"/>
        </w:rPr>
        <w:t xml:space="preserve">jäljellä olevat paperinvalmistustoimintonsa </w:t>
      </w:r>
      <w:r>
        <w:t xml:space="preserve">tammikuun lopussa </w:t>
      </w:r>
      <w:r>
        <w:t xml:space="preserve">osana </w:t>
      </w:r>
      <w:r>
        <w:t xml:space="preserve">pyrkimyksiään keskittyä uudelleen elintarvikealaan ja vähentää </w:t>
      </w:r>
      <w:r>
        <w:t xml:space="preserve">velkaantumistaan. </w:t>
      </w:r>
      <w:r>
        <w:rPr>
          <w:color w:val="310106"/>
        </w:rPr>
        <w:t xml:space="preserve">Tämä </w:t>
      </w:r>
      <w:r>
        <w:rPr>
          <w:color w:val="FB5514"/>
        </w:rPr>
        <w:t xml:space="preserve">Ferruzzi Agricola Finanziarian </w:t>
      </w:r>
      <w:r>
        <w:rPr>
          <w:color w:val="310106"/>
        </w:rPr>
        <w:t xml:space="preserve">ranskalainen yksikkö </w:t>
      </w:r>
      <w:r>
        <w:t xml:space="preserve">ilmoitti myös, että </w:t>
      </w:r>
      <w:r>
        <w:rPr>
          <w:color w:val="E115C0"/>
        </w:rPr>
        <w:t xml:space="preserve">konsolidoitu nettotulos kasvoi 40 prosenttia vuoden </w:t>
      </w:r>
      <w:r>
        <w:t xml:space="preserve">1989 ensimmäisellä puoliskolla, kun </w:t>
      </w:r>
      <w:r>
        <w:t xml:space="preserve">kertaluonteisia kirjanpidollisia eriä ja vähemmistöosuuksien lisämaksuja </w:t>
      </w:r>
      <w:r>
        <w:t xml:space="preserve">ei oteta huomioon. </w:t>
      </w:r>
      <w:r>
        <w:rPr>
          <w:color w:val="310106"/>
        </w:rPr>
        <w:t xml:space="preserve">Beghin-Say </w:t>
      </w:r>
      <w:r>
        <w:t xml:space="preserve">kertoi, että </w:t>
      </w:r>
      <w:r>
        <w:rPr>
          <w:color w:val="04640D"/>
        </w:rPr>
        <w:t xml:space="preserve">myynti toteutetaan </w:t>
      </w:r>
      <w:r>
        <w:t xml:space="preserve">kahdessa erässä, ja se tuottaa </w:t>
      </w:r>
      <w:r>
        <w:t xml:space="preserve">yhteensä 2,025 miljardia frangia (325 miljoonaa dollaria). Lisäksi </w:t>
      </w:r>
      <w:r>
        <w:rPr>
          <w:color w:val="310106"/>
        </w:rPr>
        <w:t xml:space="preserve">se</w:t>
      </w:r>
      <w:r>
        <w:t xml:space="preserve"> myy </w:t>
      </w:r>
      <w:r>
        <w:t xml:space="preserve">osuutensa </w:t>
      </w:r>
      <w:r>
        <w:rPr>
          <w:color w:val="00587F"/>
        </w:rPr>
        <w:t xml:space="preserve">Beghin Corbehem -yhteisyrityksestä </w:t>
      </w:r>
      <w:r>
        <w:rPr>
          <w:color w:val="0BC582"/>
        </w:rPr>
        <w:t xml:space="preserve">Feldemuehle AG:lle</w:t>
      </w:r>
      <w:r>
        <w:t xml:space="preserve">. </w:t>
      </w:r>
      <w:r>
        <w:rPr>
          <w:color w:val="0BC582"/>
        </w:rPr>
        <w:t xml:space="preserve">Länsi-Saksan paperiyhtiö </w:t>
      </w:r>
      <w:r>
        <w:t xml:space="preserve">tuli mukaan </w:t>
      </w:r>
      <w:r>
        <w:rPr>
          <w:color w:val="00587F"/>
        </w:rPr>
        <w:t xml:space="preserve">liiketoimintaan </w:t>
      </w:r>
      <w:r>
        <w:t xml:space="preserve">huhtikuussa 1988 ostamalla 50 prosentin osuuden </w:t>
      </w:r>
      <w:r>
        <w:rPr>
          <w:color w:val="310106"/>
        </w:rPr>
        <w:t xml:space="preserve">myös Beghin-Saylta</w:t>
      </w:r>
      <w:r>
        <w:t xml:space="preserve">. </w:t>
      </w:r>
      <w:r>
        <w:rPr>
          <w:color w:val="04640D"/>
        </w:rPr>
        <w:t xml:space="preserve">Myynnin </w:t>
      </w:r>
      <w:r>
        <w:t xml:space="preserve">toinen osa </w:t>
      </w:r>
      <w:r>
        <w:t xml:space="preserve">käsittää </w:t>
      </w:r>
      <w:r>
        <w:rPr>
          <w:color w:val="310106"/>
        </w:rPr>
        <w:t xml:space="preserve">Beghin-Sayn </w:t>
      </w:r>
      <w:r>
        <w:t xml:space="preserve">50 prosentin osuuden </w:t>
      </w:r>
      <w:r>
        <w:rPr>
          <w:color w:val="310106"/>
        </w:rPr>
        <w:t xml:space="preserve">sen </w:t>
      </w:r>
      <w:r>
        <w:t xml:space="preserve">Kaysersbergin paperitytäryhtiöstä </w:t>
      </w:r>
      <w:r>
        <w:rPr>
          <w:color w:val="FEB8C8"/>
        </w:rPr>
        <w:t xml:space="preserve">petrokemian konsernin Montedison S.p.A.:n tarkemmin määrittelemättömälle yksikölle, </w:t>
      </w:r>
      <w:r>
        <w:rPr>
          <w:color w:val="9E8317"/>
        </w:rPr>
        <w:t xml:space="preserve">joka on </w:t>
      </w:r>
      <w:r>
        <w:rPr>
          <w:color w:val="FEB8C8"/>
        </w:rPr>
        <w:t xml:space="preserve">myös </w:t>
      </w:r>
      <w:r>
        <w:rPr>
          <w:color w:val="01190F"/>
        </w:rPr>
        <w:t xml:space="preserve">Ferruzzin </w:t>
      </w:r>
      <w:r>
        <w:rPr>
          <w:color w:val="FEB8C8"/>
        </w:rPr>
        <w:t xml:space="preserve">määräysvallassa</w:t>
      </w:r>
      <w:r>
        <w:t xml:space="preserve">. </w:t>
      </w:r>
      <w:r>
        <w:t xml:space="preserve">Erillisessä liiketoimessa </w:t>
      </w:r>
      <w:r>
        <w:rPr>
          <w:color w:val="310106"/>
        </w:rPr>
        <w:t xml:space="preserve">Beghin-Say myy </w:t>
      </w:r>
      <w:r>
        <w:t xml:space="preserve">loput 25 prosentin osuutensa holdingyhtiö A:sta. T.B.:n kansainvälisen liiketoiminnan omaisuuserät tuntemattomalle </w:t>
      </w:r>
      <w:r>
        <w:rPr>
          <w:color w:val="847D81"/>
        </w:rPr>
        <w:t xml:space="preserve">Ferruzzi-yhtiölle </w:t>
      </w:r>
      <w:r>
        <w:t xml:space="preserve">258 miljoonalla frangilla.</w:t>
      </w:r>
    </w:p>
    <w:p>
      <w:r>
        <w:rPr>
          <w:b/>
        </w:rPr>
        <w:t xml:space="preserve">Asiakirjan numero 735</w:t>
      </w:r>
    </w:p>
    <w:p>
      <w:r>
        <w:rPr>
          <w:b/>
        </w:rPr>
        <w:t xml:space="preserve">Asiakirjan tunniste: wsj1033-001</w:t>
      </w:r>
    </w:p>
    <w:p>
      <w:r>
        <w:rPr>
          <w:color w:val="310106"/>
        </w:rPr>
        <w:t xml:space="preserve">Tukholmalainen toimistotarvikeyhtiö Esselte AB </w:t>
      </w:r>
      <w:r>
        <w:rPr>
          <w:color w:val="04640D"/>
        </w:rPr>
        <w:t xml:space="preserve">on tehnyt odotetun </w:t>
      </w:r>
      <w:r>
        <w:rPr>
          <w:color w:val="FB5514"/>
        </w:rPr>
        <w:t xml:space="preserve">ostotarjouksen siitä </w:t>
      </w:r>
      <w:r>
        <w:rPr>
          <w:color w:val="E115C0"/>
        </w:rPr>
        <w:t xml:space="preserve">22 prosentin osuudesta, jota </w:t>
      </w:r>
      <w:r>
        <w:rPr>
          <w:color w:val="FEB8C8"/>
        </w:rPr>
        <w:t xml:space="preserve">se </w:t>
      </w:r>
      <w:r>
        <w:rPr>
          <w:color w:val="E115C0"/>
        </w:rPr>
        <w:t xml:space="preserve">ei omista </w:t>
      </w:r>
      <w:r>
        <w:rPr>
          <w:color w:val="0BC582"/>
        </w:rPr>
        <w:t xml:space="preserve">yhdysvaltalaisesta Esselte Business Systems Inc:stä. </w:t>
      </w:r>
      <w:r>
        <w:rPr>
          <w:color w:val="9E8317"/>
        </w:rPr>
        <w:t xml:space="preserve">Ehdotuksessa </w:t>
      </w:r>
      <w:r>
        <w:t xml:space="preserve">mainittu hinta </w:t>
      </w:r>
      <w:r>
        <w:t xml:space="preserve">on 213,2 miljoonaa dollaria eli 43,50 dollaria osakkeelta niistä 4,9 miljoonasta </w:t>
      </w:r>
      <w:r>
        <w:rPr>
          <w:color w:val="01190F"/>
        </w:rPr>
        <w:t xml:space="preserve">osakkeesta, joita </w:t>
      </w:r>
      <w:r>
        <w:rPr>
          <w:color w:val="58018B"/>
        </w:rPr>
        <w:t xml:space="preserve">emoyhtiö </w:t>
      </w:r>
      <w:r>
        <w:rPr>
          <w:color w:val="01190F"/>
        </w:rPr>
        <w:t xml:space="preserve">ei omista</w:t>
      </w:r>
      <w:r>
        <w:t xml:space="preserve">. </w:t>
      </w:r>
      <w:r>
        <w:t xml:space="preserve">New Yorkin pörssissä </w:t>
      </w:r>
      <w:r>
        <w:rPr>
          <w:color w:val="B70639"/>
        </w:rPr>
        <w:t xml:space="preserve">Esselte </w:t>
      </w:r>
      <w:r>
        <w:t xml:space="preserve">sulkeutui eilen </w:t>
      </w:r>
      <w:r>
        <w:rPr>
          <w:color w:val="703B01"/>
        </w:rPr>
        <w:t xml:space="preserve">43,50 dollariin </w:t>
      </w:r>
      <w:r>
        <w:rPr>
          <w:color w:val="F7F1DF"/>
        </w:rPr>
        <w:t xml:space="preserve">osakkeelta </w:t>
      </w:r>
      <w:r>
        <w:t xml:space="preserve">eli </w:t>
      </w:r>
      <w:r>
        <w:t xml:space="preserve">1 dollarin </w:t>
      </w:r>
      <w:r>
        <w:rPr>
          <w:color w:val="703B01"/>
        </w:rPr>
        <w:t xml:space="preserve">nousulla. </w:t>
      </w:r>
      <w:r>
        <w:rPr>
          <w:color w:val="4AFEFA"/>
        </w:rPr>
        <w:t xml:space="preserve">Garden Cityn New Yorkin yksikön </w:t>
      </w:r>
      <w:r>
        <w:rPr>
          <w:color w:val="118B8A"/>
        </w:rPr>
        <w:t xml:space="preserve">ulkopuolisista johtajista koostuva komitea </w:t>
      </w:r>
      <w:r>
        <w:t xml:space="preserve">harkitsee </w:t>
      </w:r>
      <w:r>
        <w:rPr>
          <w:color w:val="9E8317"/>
        </w:rPr>
        <w:t xml:space="preserve">ehdotusta; </w:t>
      </w:r>
      <w:r>
        <w:rPr>
          <w:color w:val="B70639"/>
        </w:rPr>
        <w:t xml:space="preserve">emoyhtiö </w:t>
      </w:r>
      <w:r>
        <w:t xml:space="preserve">on pyytänyt vastausta 31. lokakuuta mennessä. </w:t>
      </w:r>
      <w:r>
        <w:rPr>
          <w:color w:val="FCB164"/>
        </w:rPr>
        <w:t xml:space="preserve">Yksikkö </w:t>
      </w:r>
      <w:r>
        <w:t xml:space="preserve">sanoi, ettei se voi taata, että </w:t>
      </w:r>
      <w:r>
        <w:rPr>
          <w:color w:val="796EE6"/>
        </w:rPr>
        <w:t xml:space="preserve">kauppa </w:t>
      </w:r>
      <w:r>
        <w:t xml:space="preserve">toteutuu. </w:t>
      </w:r>
      <w:r>
        <w:rPr>
          <w:color w:val="B70639"/>
        </w:rPr>
        <w:t xml:space="preserve">Esselte AB </w:t>
      </w:r>
      <w:r>
        <w:t xml:space="preserve">myi vähemmistöosuuden viisi vuotta sitten 40 miljoonan dollarin kansainvälisellä osakeannilla. </w:t>
      </w:r>
      <w:r>
        <w:rPr>
          <w:color w:val="FCB164"/>
        </w:rPr>
        <w:t xml:space="preserve">Esselte Business Systems -yksikkö, </w:t>
      </w:r>
      <w:r>
        <w:rPr>
          <w:color w:val="000D2C"/>
        </w:rPr>
        <w:t xml:space="preserve">joka on </w:t>
      </w:r>
      <w:r>
        <w:rPr>
          <w:color w:val="53495F"/>
        </w:rPr>
        <w:t xml:space="preserve">Esselten </w:t>
      </w:r>
      <w:r>
        <w:rPr>
          <w:color w:val="FCB164"/>
        </w:rPr>
        <w:t xml:space="preserve">muiden kuin ruotsalaisten yksiköiden holdingyhtiö</w:t>
      </w:r>
      <w:r>
        <w:t xml:space="preserve">, tuotti viime vuonna 58 prosenttia liikevaihdosta ja 71 prosenttia liikevoitosta. Lisäksi </w:t>
      </w:r>
      <w:r>
        <w:rPr>
          <w:color w:val="FCB164"/>
        </w:rPr>
        <w:t xml:space="preserve">Esselte Business Systems </w:t>
      </w:r>
      <w:r>
        <w:t xml:space="preserve">ilmoitti, että </w:t>
      </w:r>
      <w:r>
        <w:rPr>
          <w:color w:val="FCB164"/>
        </w:rPr>
        <w:t xml:space="preserve">sen </w:t>
      </w:r>
      <w:r>
        <w:t xml:space="preserve">kolmannen neljänneksen nettotulos laski 5,9 prosenttia 9,5 miljoonaan dollariin eli 46 senttiin osakkeelta viime vuoden 10,1 miljoonasta dollarista eli 49 sentistä osakkeelta. Liikevaihto kasvoi 2,9 % 329,2 miljoonaan dollariin 320 miljoonasta dollarista.</w:t>
      </w:r>
    </w:p>
    <w:p>
      <w:r>
        <w:rPr>
          <w:b/>
        </w:rPr>
        <w:t xml:space="preserve">Asiakirjan numero 736</w:t>
      </w:r>
    </w:p>
    <w:p>
      <w:r>
        <w:rPr>
          <w:b/>
        </w:rPr>
        <w:t xml:space="preserve">Asiakirjan tunniste: wsj1034-001</w:t>
      </w:r>
    </w:p>
    <w:p>
      <w:r>
        <w:rPr>
          <w:color w:val="FB5514"/>
        </w:rPr>
        <w:t xml:space="preserve">Edustajainhuoneen </w:t>
      </w:r>
      <w:r>
        <w:rPr>
          <w:color w:val="310106"/>
        </w:rPr>
        <w:t xml:space="preserve">ja </w:t>
      </w:r>
      <w:r>
        <w:rPr>
          <w:color w:val="E115C0"/>
        </w:rPr>
        <w:t xml:space="preserve">senaatin </w:t>
      </w:r>
      <w:r>
        <w:rPr>
          <w:color w:val="04640D"/>
        </w:rPr>
        <w:t xml:space="preserve">neuvottelijat sopivat </w:t>
      </w:r>
      <w:r>
        <w:rPr>
          <w:color w:val="00587F"/>
        </w:rPr>
        <w:t xml:space="preserve">Grumman Corp.:n </w:t>
      </w:r>
      <w:r>
        <w:t xml:space="preserve">F-14-lentokoneiden tuotannon jatkamisesta </w:t>
      </w:r>
      <w:r>
        <w:t xml:space="preserve">ja </w:t>
      </w:r>
      <w:r>
        <w:t xml:space="preserve">yli 3,8 miljardin </w:t>
      </w:r>
      <w:r>
        <w:t xml:space="preserve">dollarin myöntämisestä </w:t>
      </w:r>
      <w:r>
        <w:rPr>
          <w:color w:val="FEB8C8"/>
        </w:rPr>
        <w:t xml:space="preserve">strategiseen puolustusaloitteeseen (SDI) </w:t>
      </w:r>
      <w:r>
        <w:rPr>
          <w:color w:val="0BC582"/>
        </w:rPr>
        <w:t xml:space="preserve">tämän verovuoden aikana</w:t>
      </w:r>
      <w:r>
        <w:t xml:space="preserve">. </w:t>
      </w:r>
      <w:r>
        <w:t xml:space="preserve">Teollisuuden edustajat ja </w:t>
      </w:r>
      <w:r>
        <w:rPr>
          <w:color w:val="9E8317"/>
        </w:rPr>
        <w:t xml:space="preserve">kongressin </w:t>
      </w:r>
      <w:r>
        <w:t xml:space="preserve">avustajat </w:t>
      </w:r>
      <w:r>
        <w:t xml:space="preserve">sanoivat, </w:t>
      </w:r>
      <w:r>
        <w:rPr>
          <w:color w:val="01190F"/>
        </w:rPr>
        <w:t xml:space="preserve">että </w:t>
      </w:r>
      <w:r>
        <w:rPr>
          <w:color w:val="01190F"/>
        </w:rPr>
        <w:t xml:space="preserve">viime päivinä pidetyissä </w:t>
      </w:r>
      <w:r>
        <w:rPr>
          <w:color w:val="01190F"/>
        </w:rPr>
        <w:t xml:space="preserve">yksityisissä kokouksissa vaivalloisesti saavutetun </w:t>
      </w:r>
      <w:r>
        <w:rPr>
          <w:color w:val="847D81"/>
        </w:rPr>
        <w:t xml:space="preserve">kompromissin </w:t>
      </w:r>
      <w:r>
        <w:rPr>
          <w:color w:val="01190F"/>
        </w:rPr>
        <w:t xml:space="preserve">pääkohdat </w:t>
      </w:r>
      <w:r>
        <w:t xml:space="preserve">tarjoavat kunnollisen kompromissin sekä Valkoiselle talolle että edustajainhuoneen demokraateille. </w:t>
      </w:r>
      <w:r>
        <w:rPr>
          <w:color w:val="B70639"/>
        </w:rPr>
        <w:t xml:space="preserve">Vaikka </w:t>
      </w:r>
      <w:r>
        <w:rPr>
          <w:color w:val="F7F1DF"/>
        </w:rPr>
        <w:t xml:space="preserve">kokouksen </w:t>
      </w:r>
      <w:r>
        <w:rPr>
          <w:color w:val="703B01"/>
        </w:rPr>
        <w:t xml:space="preserve">osallistujat </w:t>
      </w:r>
      <w:r>
        <w:rPr>
          <w:color w:val="B70639"/>
        </w:rPr>
        <w:t xml:space="preserve">työstävät vielä </w:t>
      </w:r>
      <w:r>
        <w:rPr>
          <w:color w:val="118B8A"/>
        </w:rPr>
        <w:t xml:space="preserve">paketin </w:t>
      </w:r>
      <w:r>
        <w:rPr>
          <w:color w:val="B70639"/>
        </w:rPr>
        <w:t xml:space="preserve">viimeisiä kosmeettisia yksityiskohtia</w:t>
      </w:r>
      <w:r>
        <w:rPr>
          <w:color w:val="B70639"/>
        </w:rPr>
        <w:t xml:space="preserve">, lopullinen päätös voidaan ilmoittaa jo huomenna</w:t>
      </w:r>
      <w:r>
        <w:t xml:space="preserve">. </w:t>
      </w:r>
      <w:r>
        <w:t xml:space="preserve">Todennäköisempää on kuitenkin, että </w:t>
      </w:r>
      <w:r>
        <w:t xml:space="preserve">se tehdään vasta ensi viikolla. </w:t>
      </w:r>
      <w:r>
        <w:rPr>
          <w:color w:val="4AFEFA"/>
        </w:rPr>
        <w:t xml:space="preserve">Presidentti Bush ja muut SDI:n puolestapuhujat </w:t>
      </w:r>
      <w:r>
        <w:t xml:space="preserve">voivat ottaa kunnian siitä, että he ovat estäneet </w:t>
      </w:r>
      <w:r>
        <w:rPr>
          <w:color w:val="FCB164"/>
        </w:rPr>
        <w:t xml:space="preserve">edustajainhuoneen</w:t>
      </w:r>
      <w:r>
        <w:t xml:space="preserve"> pyrkimykset </w:t>
      </w:r>
      <w:r>
        <w:t xml:space="preserve">rajoittaa vakavasti </w:t>
      </w:r>
      <w:r>
        <w:rPr>
          <w:color w:val="796EE6"/>
        </w:rPr>
        <w:t xml:space="preserve">avaruuteen perustuvaa ohjuspuolustusohjelmaa, joka </w:t>
      </w:r>
      <w:r>
        <w:rPr>
          <w:color w:val="000D2C"/>
        </w:rPr>
        <w:t xml:space="preserve">on </w:t>
      </w:r>
      <w:r>
        <w:rPr>
          <w:color w:val="796EE6"/>
        </w:rPr>
        <w:t xml:space="preserve">jo maksanut noin 17 miljardia dollaria</w:t>
      </w:r>
      <w:r>
        <w:t xml:space="preserve">. </w:t>
      </w:r>
      <w:r>
        <w:t xml:space="preserve">Senaatin asevoimien komitean puheenjohtaja Sam Nunn (demokraattien edustaja Georgian osavaltiosta) ja muut </w:t>
      </w:r>
      <w:r>
        <w:rPr>
          <w:color w:val="F95475"/>
        </w:rPr>
        <w:t xml:space="preserve">senaatin </w:t>
      </w:r>
      <w:r>
        <w:rPr>
          <w:color w:val="53495F"/>
        </w:rPr>
        <w:t xml:space="preserve">neuvottelijat </w:t>
      </w:r>
      <w:r>
        <w:t xml:space="preserve">vastustivat </w:t>
      </w:r>
      <w:r>
        <w:rPr>
          <w:color w:val="FCB164"/>
        </w:rPr>
        <w:t xml:space="preserve">edustajainhuoneen</w:t>
      </w:r>
      <w:r>
        <w:t xml:space="preserve"> leikkauksia</w:t>
      </w:r>
      <w:r>
        <w:rPr>
          <w:color w:val="FCB164"/>
        </w:rPr>
        <w:t xml:space="preserve">, jotka </w:t>
      </w:r>
      <w:r>
        <w:rPr>
          <w:color w:val="61FC03"/>
        </w:rPr>
        <w:t xml:space="preserve">ovat </w:t>
      </w:r>
      <w:r>
        <w:rPr>
          <w:color w:val="FCB164"/>
        </w:rPr>
        <w:t xml:space="preserve">viivästyttäneet päätöksiä useista kalliista </w:t>
      </w:r>
      <w:r>
        <w:rPr>
          <w:color w:val="5D9608"/>
        </w:rPr>
        <w:t xml:space="preserve">Pentagonin </w:t>
      </w:r>
      <w:r>
        <w:rPr>
          <w:color w:val="FCB164"/>
        </w:rPr>
        <w:t xml:space="preserve">budjettikohdista lähes kahdella kuukaudella</w:t>
      </w:r>
      <w:r>
        <w:t xml:space="preserve">. </w:t>
      </w:r>
      <w:r>
        <w:rPr>
          <w:color w:val="F95475"/>
        </w:rPr>
        <w:t xml:space="preserve">Senaatti </w:t>
      </w:r>
      <w:r>
        <w:t xml:space="preserve">äänesti 4,5 miljardin dollarin SDI-menojen tukemisesta </w:t>
      </w:r>
      <w:r>
        <w:rPr>
          <w:color w:val="0BC582"/>
        </w:rPr>
        <w:t xml:space="preserve">tänä verovuonna, </w:t>
      </w:r>
      <w:r>
        <w:t xml:space="preserve">mutta </w:t>
      </w:r>
      <w:r>
        <w:rPr>
          <w:color w:val="FCB164"/>
        </w:rPr>
        <w:t xml:space="preserve">edustajainhuone </w:t>
      </w:r>
      <w:r>
        <w:t xml:space="preserve">myönsi vain 3,1 miljardia dollaria </w:t>
      </w:r>
      <w:r>
        <w:t xml:space="preserve">vastauksena </w:t>
      </w:r>
      <w:r>
        <w:rPr>
          <w:color w:val="FEB8C8"/>
        </w:rPr>
        <w:t xml:space="preserve">ohjelman</w:t>
      </w:r>
      <w:r>
        <w:t xml:space="preserve"> kannatuksen merkittävään laskuun. </w:t>
      </w:r>
      <w:r>
        <w:t xml:space="preserve">Huolimatta osapuolten välisen eron kasvusta </w:t>
      </w:r>
      <w:r>
        <w:rPr>
          <w:color w:val="98A088"/>
        </w:rPr>
        <w:t xml:space="preserve">istunnon </w:t>
      </w:r>
      <w:r>
        <w:rPr>
          <w:color w:val="DE98FD"/>
        </w:rPr>
        <w:t xml:space="preserve">osallistujat </w:t>
      </w:r>
      <w:r>
        <w:t xml:space="preserve">noudattivat </w:t>
      </w:r>
      <w:r>
        <w:t xml:space="preserve">lopulta aiempien vuosien kaavaa ja päättivät </w:t>
      </w:r>
      <w:r>
        <w:rPr>
          <w:color w:val="4F584E"/>
        </w:rPr>
        <w:t xml:space="preserve">jakaa erotuksen karkeasti</w:t>
      </w:r>
      <w:r>
        <w:t xml:space="preserve">. </w:t>
      </w:r>
      <w:r>
        <w:rPr>
          <w:color w:val="4F584E"/>
        </w:rPr>
        <w:t xml:space="preserve">Tämä </w:t>
      </w:r>
      <w:r>
        <w:t xml:space="preserve">tarkoittaisi, että </w:t>
      </w:r>
      <w:r>
        <w:rPr>
          <w:color w:val="FEB8C8"/>
        </w:rPr>
        <w:t xml:space="preserve">ohjelmaan </w:t>
      </w:r>
      <w:r>
        <w:t xml:space="preserve">investoidaan </w:t>
      </w:r>
      <w:r>
        <w:t xml:space="preserve">suunnilleen samalla tasolla kuin viime vuonna. Päätös säilyttää F-14-hävittäjien tuotanto vielä ainakin vuoden ajan on </w:t>
      </w:r>
      <w:r>
        <w:t xml:space="preserve">tärkeä voitto </w:t>
      </w:r>
      <w:r>
        <w:rPr>
          <w:color w:val="FCB164"/>
        </w:rPr>
        <w:t xml:space="preserve">edustajainhuoneelle </w:t>
      </w:r>
      <w:r>
        <w:t xml:space="preserve">ja erityisesti </w:t>
      </w:r>
      <w:r>
        <w:rPr>
          <w:color w:val="248AD0"/>
        </w:rPr>
        <w:t xml:space="preserve">edustaja Les Aspinille (Wisconsinin demokraatti)</w:t>
      </w:r>
      <w:r>
        <w:t xml:space="preserve">. </w:t>
      </w:r>
      <w:r>
        <w:rPr>
          <w:color w:val="248AD0"/>
        </w:rPr>
        <w:t xml:space="preserve">Edustaja Aspin oli </w:t>
      </w:r>
      <w:r>
        <w:rPr>
          <w:color w:val="FCB164"/>
        </w:rPr>
        <w:t xml:space="preserve">edustajainhuoneen </w:t>
      </w:r>
      <w:r>
        <w:rPr>
          <w:color w:val="53495F"/>
        </w:rPr>
        <w:t xml:space="preserve">istuntojohtajana </w:t>
      </w:r>
      <w:r>
        <w:t xml:space="preserve">kollegoidensa voimakkaan painostuksen alaisena hylkäämään </w:t>
      </w:r>
      <w:r>
        <w:rPr>
          <w:color w:val="5C5300"/>
        </w:rPr>
        <w:t xml:space="preserve">senaatin määräykset, jotka </w:t>
      </w:r>
      <w:r>
        <w:rPr>
          <w:color w:val="9F6551"/>
        </w:rPr>
        <w:t xml:space="preserve">olisivat </w:t>
      </w:r>
      <w:r>
        <w:rPr>
          <w:color w:val="5C5300"/>
        </w:rPr>
        <w:t xml:space="preserve">päättäneet F-14-hävittäjien tuotannon jatkamisen</w:t>
      </w:r>
      <w:r>
        <w:t xml:space="preserve">. </w:t>
      </w:r>
      <w:r>
        <w:rPr>
          <w:color w:val="BCFEC6"/>
        </w:rPr>
        <w:t xml:space="preserve">Paketti </w:t>
      </w:r>
      <w:r>
        <w:t xml:space="preserve">"tarjoaa </w:t>
      </w:r>
      <w:r>
        <w:rPr>
          <w:color w:val="00587F"/>
        </w:rPr>
        <w:t xml:space="preserve">Grummanille </w:t>
      </w:r>
      <w:r>
        <w:t xml:space="preserve">väliaikaisen kultaisen laskuvarjon", kertoo </w:t>
      </w:r>
      <w:r>
        <w:t xml:space="preserve">suljettujen ovien neuvotteluihin perehtynyt </w:t>
      </w:r>
      <w:r>
        <w:rPr>
          <w:color w:val="9E8317"/>
        </w:rPr>
        <w:t xml:space="preserve">kongressin </w:t>
      </w:r>
      <w:r>
        <w:t xml:space="preserve">avustaja</w:t>
      </w:r>
      <w:r>
        <w:t xml:space="preserve">. </w:t>
      </w:r>
      <w:r>
        <w:t xml:space="preserve">Osana kokonaissopimusta </w:t>
      </w:r>
      <w:r>
        <w:rPr>
          <w:color w:val="932C70"/>
        </w:rPr>
        <w:t xml:space="preserve">Grumman </w:t>
      </w:r>
      <w:r>
        <w:rPr>
          <w:color w:val="2B1B04"/>
        </w:rPr>
        <w:t xml:space="preserve">ja </w:t>
      </w:r>
      <w:r>
        <w:rPr>
          <w:color w:val="932C70"/>
        </w:rPr>
        <w:t xml:space="preserve">sen </w:t>
      </w:r>
      <w:r>
        <w:rPr>
          <w:color w:val="2B1B04"/>
        </w:rPr>
        <w:t xml:space="preserve">suorasukaiset puolestapuhujat </w:t>
      </w:r>
      <w:r>
        <w:rPr>
          <w:color w:val="B5AFC4"/>
        </w:rPr>
        <w:t xml:space="preserve">Capitol Hillissä eivät kuitenkaan </w:t>
      </w:r>
      <w:r>
        <w:t xml:space="preserve">voi enää yrittää nostaa tätä emotionaalista kysymystä esiin ensi vuoden budjettineuvotteluissa. Puolustusministeri Dick Cheneyn ja useimpien senaattoreiden mielestä </w:t>
      </w:r>
      <w:r>
        <w:rPr>
          <w:color w:val="D4C67A"/>
        </w:rPr>
        <w:t xml:space="preserve">merijalkaväen </w:t>
      </w:r>
      <w:r>
        <w:t xml:space="preserve">F-14-hävittäjät </w:t>
      </w:r>
      <w:r>
        <w:t xml:space="preserve">ovat </w:t>
      </w:r>
      <w:r>
        <w:t xml:space="preserve">liian kalliita </w:t>
      </w:r>
      <w:r>
        <w:rPr>
          <w:color w:val="AE7AA1"/>
        </w:rPr>
        <w:t xml:space="preserve">Pentagonin </w:t>
      </w:r>
      <w:r>
        <w:t xml:space="preserve">budjettileikkausten aikakaudella. </w:t>
      </w:r>
      <w:r>
        <w:t xml:space="preserve">Koneet saavat kuitenkin vahvan kannatuksen </w:t>
      </w:r>
      <w:r>
        <w:rPr>
          <w:color w:val="FCB164"/>
        </w:rPr>
        <w:t xml:space="preserve">edustajainhuoneessa, </w:t>
      </w:r>
      <w:r>
        <w:rPr>
          <w:color w:val="61FC03"/>
        </w:rPr>
        <w:t xml:space="preserve">jonka </w:t>
      </w:r>
      <w:r>
        <w:rPr>
          <w:color w:val="FCB164"/>
        </w:rPr>
        <w:t xml:space="preserve">jäsenet haluavat säilyttää </w:t>
      </w:r>
      <w:r>
        <w:rPr>
          <w:color w:val="C2A393"/>
        </w:rPr>
        <w:t xml:space="preserve">Grummanin </w:t>
      </w:r>
      <w:r>
        <w:rPr>
          <w:color w:val="FCB164"/>
        </w:rPr>
        <w:t xml:space="preserve">työpaikat </w:t>
      </w:r>
      <w:r>
        <w:rPr>
          <w:color w:val="FCB164"/>
        </w:rPr>
        <w:t xml:space="preserve">ja ovat huolissaan mahdollisesta lentotukialuspulasta 1990-luvun lopulla</w:t>
      </w:r>
      <w:r>
        <w:t xml:space="preserve">. </w:t>
      </w:r>
      <w:r>
        <w:rPr>
          <w:color w:val="168E5C"/>
        </w:rPr>
        <w:t xml:space="preserve">Kongressin </w:t>
      </w:r>
      <w:r>
        <w:rPr>
          <w:color w:val="0232FD"/>
        </w:rPr>
        <w:t xml:space="preserve">avustajien mukaan </w:t>
      </w:r>
      <w:r>
        <w:rPr>
          <w:color w:val="6A3A35"/>
        </w:rPr>
        <w:t xml:space="preserve">istunnon </w:t>
      </w:r>
      <w:r>
        <w:rPr>
          <w:color w:val="0232FD"/>
        </w:rPr>
        <w:t xml:space="preserve">osallistujat </w:t>
      </w:r>
      <w:r>
        <w:rPr>
          <w:color w:val="0232FD"/>
        </w:rPr>
        <w:t xml:space="preserve">hyväksyivät myös </w:t>
      </w:r>
      <w:r>
        <w:rPr>
          <w:color w:val="BA6801"/>
        </w:rPr>
        <w:t xml:space="preserve">Pentagonin </w:t>
      </w:r>
      <w:r>
        <w:rPr>
          <w:color w:val="0232FD"/>
        </w:rPr>
        <w:t xml:space="preserve">pyynnön saada </w:t>
      </w:r>
      <w:r>
        <w:rPr>
          <w:color w:val="0232FD"/>
        </w:rPr>
        <w:t xml:space="preserve">yhteensä lähes miljardi dollaria Mobile MX- ja Midgetman-ydinohjusten kehittämiseen</w:t>
      </w:r>
      <w:r>
        <w:t xml:space="preserve">. </w:t>
      </w:r>
      <w:r>
        <w:t xml:space="preserve">Lainsäätäjät ovat myös tekemässä viimeisiä kosmeettisia muutoksia </w:t>
      </w:r>
      <w:r>
        <w:rPr>
          <w:color w:val="16C0D0"/>
        </w:rPr>
        <w:t xml:space="preserve">kompromissiehdotukseen, jonka </w:t>
      </w:r>
      <w:r>
        <w:rPr>
          <w:color w:val="16C0D0"/>
        </w:rPr>
        <w:t xml:space="preserve">mukaan </w:t>
      </w:r>
      <w:r>
        <w:rPr>
          <w:color w:val="014347"/>
        </w:rPr>
        <w:t xml:space="preserve">ilmavoimat </w:t>
      </w:r>
      <w:r>
        <w:rPr>
          <w:color w:val="16C0D0"/>
        </w:rPr>
        <w:t xml:space="preserve">saisivat </w:t>
      </w:r>
      <w:r>
        <w:rPr>
          <w:color w:val="233809"/>
        </w:rPr>
        <w:t xml:space="preserve">lähes kaikki </w:t>
      </w:r>
      <w:r>
        <w:rPr>
          <w:color w:val="233809"/>
        </w:rPr>
        <w:t xml:space="preserve">Northrop Corp.:n tutkahyökkääjiä välttelevien B-2-pommikoneiden tuotantoon pyytämänsä </w:t>
      </w:r>
      <w:r>
        <w:rPr>
          <w:color w:val="233809"/>
        </w:rPr>
        <w:t xml:space="preserve">2,4 miljardia dollaria </w:t>
      </w:r>
      <w:r>
        <w:rPr>
          <w:color w:val="233809"/>
        </w:rPr>
        <w:t xml:space="preserve">530 miljoonan dollarin kappalehintaan</w:t>
      </w:r>
      <w:r>
        <w:t xml:space="preserve">. </w:t>
      </w:r>
      <w:r>
        <w:rPr>
          <w:color w:val="82785D"/>
        </w:rPr>
        <w:t xml:space="preserve">Lopullinen sopimus B-2-pommikoneista </w:t>
      </w:r>
      <w:r>
        <w:t xml:space="preserve">edellyttää epäilemättä yksityiskohtaista testausta ja pommikoneiden ominaisuuksien tarkistamista, mutta </w:t>
      </w:r>
      <w:r>
        <w:rPr>
          <w:color w:val="9E8317"/>
        </w:rPr>
        <w:t xml:space="preserve">kongressin </w:t>
      </w:r>
      <w:r>
        <w:t xml:space="preserve">avustajien </w:t>
      </w:r>
      <w:r>
        <w:t xml:space="preserve">mukaan </w:t>
      </w:r>
      <w:r>
        <w:rPr>
          <w:color w:val="82785D"/>
        </w:rPr>
        <w:t xml:space="preserve">sopimus </w:t>
      </w:r>
      <w:r>
        <w:t xml:space="preserve">ei sisällä </w:t>
      </w:r>
      <w:r>
        <w:rPr>
          <w:color w:val="B7DAD2"/>
        </w:rPr>
        <w:t xml:space="preserve">edustajainhuoneen hyväksymää</w:t>
      </w:r>
      <w:r>
        <w:rPr>
          <w:color w:val="023087"/>
        </w:rPr>
        <w:t xml:space="preserve"> säännöstä</w:t>
      </w:r>
      <w:r>
        <w:rPr>
          <w:color w:val="196956"/>
        </w:rPr>
        <w:t xml:space="preserve">, joka </w:t>
      </w:r>
      <w:r>
        <w:rPr>
          <w:color w:val="023087"/>
        </w:rPr>
        <w:t xml:space="preserve">pidättää tuotannon rahoituksen, kunnes </w:t>
      </w:r>
      <w:r>
        <w:rPr>
          <w:color w:val="8C41BB"/>
        </w:rPr>
        <w:t xml:space="preserve">kongressi </w:t>
      </w:r>
      <w:r>
        <w:rPr>
          <w:color w:val="023087"/>
        </w:rPr>
        <w:t xml:space="preserve">hyväksyy </w:t>
      </w:r>
      <w:r>
        <w:rPr>
          <w:color w:val="ECEDFE"/>
        </w:rPr>
        <w:t xml:space="preserve">halvemman, pienemmän version </w:t>
      </w:r>
      <w:r>
        <w:rPr>
          <w:color w:val="94C661"/>
        </w:rPr>
        <w:t xml:space="preserve">Pentagonin </w:t>
      </w:r>
      <w:r>
        <w:rPr>
          <w:color w:val="ECEDFE"/>
        </w:rPr>
        <w:t xml:space="preserve">haluamasta </w:t>
      </w:r>
      <w:r>
        <w:rPr>
          <w:color w:val="ECEDFE"/>
        </w:rPr>
        <w:t xml:space="preserve">132 B-2:n 70 miljardin dollarin arvoisesta laivastosta</w:t>
      </w:r>
      <w:r>
        <w:t xml:space="preserve">.</w:t>
      </w:r>
    </w:p>
    <w:p>
      <w:r>
        <w:rPr>
          <w:b/>
        </w:rPr>
        <w:t xml:space="preserve">Asiakirjan numero 737</w:t>
      </w:r>
    </w:p>
    <w:p>
      <w:r>
        <w:rPr>
          <w:b/>
        </w:rPr>
        <w:t xml:space="preserve">Asiakirjan tunniste: wsj1035-001</w:t>
      </w:r>
    </w:p>
    <w:p>
      <w:r>
        <w:rPr>
          <w:color w:val="FEFB0A"/>
        </w:rPr>
        <w:t xml:space="preserve">Consolidated Freightways Inc. </w:t>
      </w:r>
      <w:r>
        <w:t xml:space="preserve">raportoi </w:t>
      </w:r>
      <w:r>
        <w:t xml:space="preserve">kolmannen neljänneksen nettotuloksensa laskeneen 77 prosenttia </w:t>
      </w:r>
      <w:r>
        <w:rPr>
          <w:color w:val="310106"/>
        </w:rPr>
        <w:t xml:space="preserve">Emery Worldwide -kuljetusliiketoimintansa </w:t>
      </w:r>
      <w:r>
        <w:t xml:space="preserve">odotettujen tappioiden vuoksi. </w:t>
      </w:r>
      <w:r>
        <w:rPr>
          <w:color w:val="FEFB0A"/>
        </w:rPr>
        <w:t xml:space="preserve">Menlo Parkissa, Kaliforniassa sijaitsevan </w:t>
      </w:r>
      <w:r>
        <w:t xml:space="preserve">yhtiön </w:t>
      </w:r>
      <w:r>
        <w:rPr>
          <w:color w:val="FB5514"/>
        </w:rPr>
        <w:t xml:space="preserve">nettotulos oli 7,4 miljoonaa dollaria eli 22 senttiä osakkeelta, kun </w:t>
      </w:r>
      <w:r>
        <w:rPr>
          <w:color w:val="FB5514"/>
        </w:rPr>
        <w:t xml:space="preserve">se </w:t>
      </w:r>
      <w:r>
        <w:t xml:space="preserve">viime vuonna oli 32,3 miljoonaa dollaria eli 86 senttiä osakkeelta. </w:t>
      </w:r>
      <w:r>
        <w:rPr>
          <w:color w:val="E115C0"/>
        </w:rPr>
        <w:t xml:space="preserve">Kokonaisliikevaihto</w:t>
      </w:r>
      <w:r>
        <w:rPr>
          <w:color w:val="00587F"/>
        </w:rPr>
        <w:t xml:space="preserve">, johon sisältyy </w:t>
      </w:r>
      <w:r>
        <w:rPr>
          <w:color w:val="FEB8C8"/>
        </w:rPr>
        <w:t xml:space="preserve">yhtiön aiemmin </w:t>
      </w:r>
      <w:r>
        <w:rPr>
          <w:color w:val="E115C0"/>
        </w:rPr>
        <w:t xml:space="preserve">tänä vuonna </w:t>
      </w:r>
      <w:r>
        <w:rPr>
          <w:color w:val="E115C0"/>
        </w:rPr>
        <w:t xml:space="preserve">tekemä </w:t>
      </w:r>
      <w:r>
        <w:rPr>
          <w:color w:val="0BC582"/>
        </w:rPr>
        <w:t xml:space="preserve">Emery-yritysosto, </w:t>
      </w:r>
      <w:r>
        <w:rPr>
          <w:color w:val="9E8317"/>
        </w:rPr>
        <w:t xml:space="preserve">oli 1,01 miljardia dollaria, </w:t>
      </w:r>
      <w:r>
        <w:t xml:space="preserve">mikä on </w:t>
      </w:r>
      <w:r>
        <w:t xml:space="preserve">43 prosenttia </w:t>
      </w:r>
      <w:r>
        <w:rPr>
          <w:color w:val="9E8317"/>
        </w:rPr>
        <w:t xml:space="preserve">enemmän </w:t>
      </w:r>
      <w:r>
        <w:t xml:space="preserve">kuin 704,4 miljoonaa dollaria. </w:t>
      </w:r>
      <w:r>
        <w:rPr>
          <w:color w:val="FEFB0A"/>
        </w:rPr>
        <w:t xml:space="preserve">Yhtiön </w:t>
      </w:r>
      <w:r>
        <w:t xml:space="preserve">mukaan voitot kärsivät myös "voimakkaista" hinnanalennuksista kaukoliikenteen rekkakuljetuksissa. Analyytikot olivat odottaneet </w:t>
      </w:r>
      <w:r>
        <w:rPr>
          <w:color w:val="FEFB0A"/>
        </w:rPr>
        <w:t xml:space="preserve">Consolidatedin tekevän </w:t>
      </w:r>
      <w:r>
        <w:t xml:space="preserve">vaatimattoman voiton, ja eilisessä kaupankäynnissä New Yorkin pörssissä </w:t>
      </w:r>
      <w:r>
        <w:rPr>
          <w:color w:val="FEFB0A"/>
        </w:rPr>
        <w:t xml:space="preserve">yhtiön </w:t>
      </w:r>
      <w:r>
        <w:t xml:space="preserve">osake laski </w:t>
      </w:r>
      <w:r>
        <w:t xml:space="preserve">vain 25 senttiä 30,25 dollariin. "</w:t>
      </w:r>
      <w:r>
        <w:t xml:space="preserve">Niiden on edelleen </w:t>
      </w:r>
      <w:r>
        <w:t xml:space="preserve">kiristettävä vyötä", sanoi Craig Kloner, Goldman, Sachs &amp; Co:n analyytikko.</w:t>
      </w:r>
    </w:p>
    <w:p>
      <w:r>
        <w:rPr>
          <w:b/>
        </w:rPr>
        <w:t xml:space="preserve">Asiakirjan numero 738</w:t>
      </w:r>
    </w:p>
    <w:p>
      <w:r>
        <w:rPr>
          <w:b/>
        </w:rPr>
        <w:t xml:space="preserve">Asiakirjan tunniste: wsj1036-001</w:t>
      </w:r>
    </w:p>
    <w:p>
      <w:r>
        <w:t xml:space="preserve">Ohjelmatermiinien myyntikierros juuri ennen pörssin sulkeutumista lähetti </w:t>
      </w:r>
      <w:r>
        <w:rPr>
          <w:color w:val="310106"/>
        </w:rPr>
        <w:t xml:space="preserve">muuten päämäärättömät osakemarkkinat laskuun</w:t>
      </w:r>
      <w:r>
        <w:t xml:space="preserve">. </w:t>
      </w:r>
      <w:r>
        <w:t xml:space="preserve">Hermostuneisuus </w:t>
      </w:r>
      <w:r>
        <w:rPr>
          <w:color w:val="04640D"/>
        </w:rPr>
        <w:t xml:space="preserve">markkinoiden </w:t>
      </w:r>
      <w:r>
        <w:t xml:space="preserve">epävakauden jatkumisesta sekä </w:t>
      </w:r>
      <w:r>
        <w:rPr>
          <w:color w:val="FB5514"/>
        </w:rPr>
        <w:t xml:space="preserve">kolmannen neljänneksen </w:t>
      </w:r>
      <w:r>
        <w:rPr>
          <w:color w:val="FEFB0A"/>
        </w:rPr>
        <w:t xml:space="preserve">taloudellisen tulosraportin </w:t>
      </w:r>
      <w:r>
        <w:t xml:space="preserve">odotukset </w:t>
      </w:r>
      <w:r>
        <w:t xml:space="preserve">pitivät kaupankäynnin vauhdin vain maltillisena. </w:t>
      </w:r>
      <w:r>
        <w:rPr>
          <w:color w:val="E115C0"/>
        </w:rPr>
        <w:t xml:space="preserve">Teollisuusosakkeiden Dow-Jones-indeksi, </w:t>
      </w:r>
      <w:r>
        <w:rPr>
          <w:color w:val="00587F"/>
        </w:rPr>
        <w:t xml:space="preserve">joka </w:t>
      </w:r>
      <w:r>
        <w:rPr>
          <w:color w:val="0BC582"/>
        </w:rPr>
        <w:t xml:space="preserve">putosi </w:t>
      </w:r>
      <w:r>
        <w:rPr>
          <w:color w:val="E115C0"/>
        </w:rPr>
        <w:t xml:space="preserve">tiistaiaamuna </w:t>
      </w:r>
      <w:r>
        <w:rPr>
          <w:color w:val="0BC582"/>
        </w:rPr>
        <w:t xml:space="preserve">syvästi yli 80 pistettä </w:t>
      </w:r>
      <w:r>
        <w:rPr>
          <w:color w:val="E115C0"/>
        </w:rPr>
        <w:t xml:space="preserve">ja </w:t>
      </w:r>
      <w:r>
        <w:rPr>
          <w:color w:val="E115C0"/>
        </w:rPr>
        <w:t xml:space="preserve">toipui </w:t>
      </w:r>
      <w:r>
        <w:rPr>
          <w:color w:val="0BC582"/>
        </w:rPr>
        <w:t xml:space="preserve">tappiosta lähes kokonaan </w:t>
      </w:r>
      <w:r>
        <w:rPr>
          <w:color w:val="E115C0"/>
        </w:rPr>
        <w:t xml:space="preserve">ennen pörssin sulkeutumista</w:t>
      </w:r>
      <w:r>
        <w:t xml:space="preserve">, </w:t>
      </w:r>
      <w:r>
        <w:t xml:space="preserve">laski </w:t>
      </w:r>
      <w:r>
        <w:rPr>
          <w:color w:val="FEB8C8"/>
        </w:rPr>
        <w:t xml:space="preserve">viimeisenä kaupankäyntipäivänä </w:t>
      </w:r>
      <w:r>
        <w:t xml:space="preserve">5,94 pistettä 2 653,28 pisteeseen. </w:t>
      </w:r>
      <w:r>
        <w:rPr>
          <w:color w:val="E115C0"/>
        </w:rPr>
        <w:t xml:space="preserve">Indeksi </w:t>
      </w:r>
      <w:r>
        <w:t xml:space="preserve">vaihteli koko </w:t>
      </w:r>
      <w:r>
        <w:rPr>
          <w:color w:val="FEB8C8"/>
        </w:rPr>
        <w:t xml:space="preserve">päivän </w:t>
      </w:r>
      <w:r>
        <w:t xml:space="preserve">noin 30 pisteen vaihteluvälillä. Alaraja asetettiin pian avaamisen jälkeen lyhyen myyntivaiheen aikana, kun taas yläraja asetettiin </w:t>
      </w:r>
      <w:r>
        <w:rPr>
          <w:color w:val="9E8317"/>
        </w:rPr>
        <w:t xml:space="preserve">keskipäivällä</w:t>
      </w:r>
      <w:r>
        <w:rPr>
          <w:color w:val="01190F"/>
        </w:rPr>
        <w:t xml:space="preserve">, kun </w:t>
      </w:r>
      <w:r>
        <w:rPr>
          <w:color w:val="9E8317"/>
        </w:rPr>
        <w:t xml:space="preserve">hajanaiset edulliset ostopyrkimykset vauhdittivat hinnan nousua</w:t>
      </w:r>
      <w:r>
        <w:t xml:space="preserve">. </w:t>
      </w:r>
      <w:r>
        <w:rPr>
          <w:color w:val="58018B"/>
        </w:rPr>
        <w:t xml:space="preserve">Du </w:t>
      </w:r>
      <w:r>
        <w:rPr>
          <w:color w:val="B70639"/>
        </w:rPr>
        <w:t xml:space="preserve">Pontin </w:t>
      </w:r>
      <w:r>
        <w:rPr>
          <w:color w:val="58018B"/>
        </w:rPr>
        <w:t xml:space="preserve">osakkeenjako ja osingonkorotus </w:t>
      </w:r>
      <w:r>
        <w:rPr>
          <w:color w:val="847D81"/>
        </w:rPr>
        <w:t xml:space="preserve">sekä muutamat muut laadukkaiden osakkeiden liikkeeseenlaskut </w:t>
      </w:r>
      <w:r>
        <w:t xml:space="preserve">takasivat sen, että </w:t>
      </w:r>
      <w:r>
        <w:rPr>
          <w:color w:val="E115C0"/>
        </w:rPr>
        <w:t xml:space="preserve">teollisuusyritysten osakkeita sisältävä Dow-Jones-indeksi </w:t>
      </w:r>
      <w:r>
        <w:rPr>
          <w:color w:val="703B01"/>
        </w:rPr>
        <w:t xml:space="preserve">kehittyi muita laajempia indeksejä paremmin</w:t>
      </w:r>
      <w:r>
        <w:t xml:space="preserve">. </w:t>
      </w:r>
      <w:r>
        <w:rPr>
          <w:color w:val="F7F1DF"/>
        </w:rPr>
        <w:t xml:space="preserve">Standard &amp; Poor's 500 -indeksi laski 1,20 ja oli 342,50</w:t>
      </w:r>
      <w:r>
        <w:t xml:space="preserve">. </w:t>
      </w:r>
      <w:r>
        <w:rPr>
          <w:color w:val="F7F1DF"/>
        </w:rPr>
        <w:t xml:space="preserve">Tämä lasku vastasi </w:t>
      </w:r>
      <w:r>
        <w:t xml:space="preserve">30 valitun osakkeen indeksin yhdeksän pisteen tappiota. Dow-Jones Common Stock Market -indeksi laski 1,16 320,94 pisteeseen ja </w:t>
      </w:r>
      <w:r>
        <w:rPr>
          <w:color w:val="118B8A"/>
        </w:rPr>
        <w:t xml:space="preserve">New York Stock Exchange </w:t>
      </w:r>
      <w:r>
        <w:t xml:space="preserve">Composite -indeksi </w:t>
      </w:r>
      <w:r>
        <w:t xml:space="preserve">laski 0,53 189,52 pisteeseen. </w:t>
      </w:r>
      <w:r>
        <w:rPr>
          <w:color w:val="4AFEFA"/>
        </w:rPr>
        <w:t xml:space="preserve">Huolimatta </w:t>
      </w:r>
      <w:r>
        <w:rPr>
          <w:color w:val="4AFEFA"/>
        </w:rPr>
        <w:t xml:space="preserve">indeksiosakkeiden arbitraasista joht</w:t>
      </w:r>
      <w:r>
        <w:rPr>
          <w:color w:val="FCB164"/>
        </w:rPr>
        <w:t xml:space="preserve">uneista </w:t>
      </w:r>
      <w:r>
        <w:rPr>
          <w:color w:val="4AFEFA"/>
        </w:rPr>
        <w:t xml:space="preserve">myöhäismyyntiohjelmista </w:t>
      </w:r>
      <w:r>
        <w:rPr>
          <w:color w:val="118B8A"/>
        </w:rPr>
        <w:t xml:space="preserve">Wall Streetin </w:t>
      </w:r>
      <w:r>
        <w:t xml:space="preserve">nousevat osakkeet olivat kuitenkin </w:t>
      </w:r>
      <w:r>
        <w:t xml:space="preserve">784:n ja 700:n suhteessa laskevia osakkeita tärkeämpiä. </w:t>
      </w:r>
      <w:r>
        <w:rPr>
          <w:color w:val="4AFEFA"/>
        </w:rPr>
        <w:t xml:space="preserve">Nämä ohjelmat </w:t>
      </w:r>
      <w:r>
        <w:t xml:space="preserve">tulivat vastauksena </w:t>
      </w:r>
      <w:r>
        <w:rPr>
          <w:color w:val="000D2C"/>
        </w:rPr>
        <w:t xml:space="preserve">UAL-lentoyhtiön </w:t>
      </w:r>
      <w:r>
        <w:rPr>
          <w:color w:val="796EE6"/>
        </w:rPr>
        <w:t xml:space="preserve">osakkeiden </w:t>
      </w:r>
      <w:r>
        <w:t xml:space="preserve">myöhäiseen vetäytymiseen</w:t>
      </w:r>
      <w:r>
        <w:rPr>
          <w:color w:val="796EE6"/>
        </w:rPr>
        <w:t xml:space="preserve">, ja </w:t>
      </w:r>
      <w:r>
        <w:rPr>
          <w:color w:val="53495F"/>
        </w:rPr>
        <w:t xml:space="preserve">ne </w:t>
      </w:r>
      <w:r>
        <w:rPr>
          <w:color w:val="796EE6"/>
        </w:rPr>
        <w:t xml:space="preserve">pysyivät </w:t>
      </w:r>
      <w:r>
        <w:rPr>
          <w:color w:val="796EE6"/>
        </w:rPr>
        <w:t xml:space="preserve">koko </w:t>
      </w:r>
      <w:r>
        <w:rPr>
          <w:color w:val="F95475"/>
        </w:rPr>
        <w:t xml:space="preserve">kaupankäyntipäivän ajan </w:t>
      </w:r>
      <w:r>
        <w:rPr>
          <w:color w:val="796EE6"/>
        </w:rPr>
        <w:t xml:space="preserve">hieman alemmilla tasoilla, koska oli toiveita siitä, että uusi tarjous syntyisi</w:t>
      </w:r>
      <w:r>
        <w:t xml:space="preserve">. </w:t>
      </w:r>
      <w:r>
        <w:t xml:space="preserve">Kauppiaat kuitenkin sanoivat, että </w:t>
      </w:r>
      <w:r>
        <w:rPr>
          <w:color w:val="4AFEFA"/>
        </w:rPr>
        <w:t xml:space="preserve">ohjelma-aktiviteetti</w:t>
      </w:r>
      <w:r>
        <w:t xml:space="preserve"> ei ollut </w:t>
      </w:r>
      <w:r>
        <w:t xml:space="preserve">ilmeistä </w:t>
      </w:r>
      <w:r>
        <w:t xml:space="preserve">suurimman osan </w:t>
      </w:r>
      <w:r>
        <w:rPr>
          <w:color w:val="FEB8C8"/>
        </w:rPr>
        <w:t xml:space="preserve">kaupankäyntipäivää, </w:t>
      </w:r>
      <w:r>
        <w:t xml:space="preserve">ja koska huoli mahdollisista uusista jyrkistä muutoksista markkinoilla piti kaupankäynnin jatkamisen kurissa, volyymi </w:t>
      </w:r>
      <w:r>
        <w:rPr>
          <w:color w:val="118B8A"/>
        </w:rPr>
        <w:t xml:space="preserve">Wall Streetillä </w:t>
      </w:r>
      <w:r>
        <w:t xml:space="preserve">laski </w:t>
      </w:r>
      <w:r>
        <w:rPr>
          <w:color w:val="61FC03"/>
        </w:rPr>
        <w:t xml:space="preserve">tiistain </w:t>
      </w:r>
      <w:r>
        <w:t xml:space="preserve">noin 238 miljoonasta osakkeesta 1 565 000 osakkeeseen. "</w:t>
      </w:r>
      <w:r>
        <w:rPr>
          <w:color w:val="5D9608"/>
        </w:rPr>
        <w:t xml:space="preserve">Ihmiset </w:t>
      </w:r>
      <w:r>
        <w:t xml:space="preserve">ovat liian hermostuneita tehdäkseen mitään </w:t>
      </w:r>
      <w:r>
        <w:rPr>
          <w:color w:val="DE98FD"/>
        </w:rPr>
        <w:t xml:space="preserve">markkinoilla</w:t>
      </w:r>
      <w:r>
        <w:t xml:space="preserve"> juuri nyt</w:t>
      </w:r>
      <w:r>
        <w:t xml:space="preserve">. Puhelimet eivät edes soi täällä", sanoo Don R. Hays, sijoitusstrategioista vastaava johtaja Wheat First Butcher &amp; Singer Inc:ssä Richmondissa, Virginiassa. </w:t>
      </w:r>
      <w:r>
        <w:rPr>
          <w:color w:val="98A088"/>
        </w:rPr>
        <w:t xml:space="preserve">Ennen kaupankäynnin alkua tänään julkaistavan </w:t>
      </w:r>
      <w:r>
        <w:rPr>
          <w:color w:val="98A088"/>
        </w:rPr>
        <w:t xml:space="preserve">bruttokansantuote-raportin odotetaan </w:t>
      </w:r>
      <w:r>
        <w:t xml:space="preserve">osoittavan, että talous jatkoi </w:t>
      </w:r>
      <w:r>
        <w:t xml:space="preserve">maltillista kasvuaan </w:t>
      </w:r>
      <w:r>
        <w:rPr>
          <w:color w:val="248AD0"/>
        </w:rPr>
        <w:t xml:space="preserve">kolmannella neljänneksellä. </w:t>
      </w:r>
      <w:r>
        <w:t xml:space="preserve">Dow-Jones Capital Markets -raportissa ekonomistien yksimielinen näkemys on, että </w:t>
      </w:r>
      <w:r>
        <w:rPr>
          <w:color w:val="248AD0"/>
        </w:rPr>
        <w:t xml:space="preserve">vuosineljänneksen</w:t>
      </w:r>
      <w:r>
        <w:t xml:space="preserve"> BKT:n kasvu on </w:t>
      </w:r>
      <w:r>
        <w:t xml:space="preserve">2,5 %. </w:t>
      </w:r>
      <w:r>
        <w:rPr>
          <w:color w:val="5C5300"/>
        </w:rPr>
        <w:t xml:space="preserve">Du Pont, </w:t>
      </w:r>
      <w:r>
        <w:rPr>
          <w:color w:val="9F6551"/>
        </w:rPr>
        <w:t xml:space="preserve">joka </w:t>
      </w:r>
      <w:r>
        <w:rPr>
          <w:color w:val="5C5300"/>
        </w:rPr>
        <w:t xml:space="preserve">ilmoitti suunnitelmista jakaa osakkeensa 3:1 ja korotti neljännesvuosittaista osinkoaan 14 %</w:t>
      </w:r>
      <w:r>
        <w:t xml:space="preserve">, nousi 2 1/2:lla 117 3/8:aan. </w:t>
      </w:r>
      <w:r>
        <w:rPr>
          <w:color w:val="5C5300"/>
        </w:rPr>
        <w:t xml:space="preserve">Yhtiö </w:t>
      </w:r>
      <w:r>
        <w:t xml:space="preserve">raportoi myös </w:t>
      </w:r>
      <w:r>
        <w:rPr>
          <w:color w:val="932C70"/>
        </w:rPr>
        <w:t xml:space="preserve">kolmannen neljänneksen </w:t>
      </w:r>
      <w:r>
        <w:rPr>
          <w:color w:val="BCFEC6"/>
        </w:rPr>
        <w:t xml:space="preserve">tuloksesta</w:t>
      </w:r>
      <w:r>
        <w:rPr>
          <w:color w:val="2B1B04"/>
        </w:rPr>
        <w:t xml:space="preserve">, joka </w:t>
      </w:r>
      <w:r>
        <w:rPr>
          <w:color w:val="BCFEC6"/>
        </w:rPr>
        <w:t xml:space="preserve">vastasi analyytikoiden odotuksia</w:t>
      </w:r>
      <w:r>
        <w:t xml:space="preserve">. </w:t>
      </w:r>
      <w:r>
        <w:t xml:space="preserve">Luotettavat kuluttajaosakkeet auttoivat myös </w:t>
      </w:r>
      <w:r>
        <w:rPr>
          <w:color w:val="E115C0"/>
        </w:rPr>
        <w:t xml:space="preserve">teollisuusosakkeiden indeksiä </w:t>
      </w:r>
      <w:r>
        <w:t xml:space="preserve">nousuun. American Telephone &amp; Telegraph nousi </w:t>
      </w:r>
      <w:r>
        <w:t xml:space="preserve">3/8 43 1/2:een 1,5 miljoonalla osakkeella </w:t>
      </w:r>
      <w:r>
        <w:rPr>
          <w:color w:val="118B8A"/>
        </w:rPr>
        <w:t xml:space="preserve">New Yorkin pörssin </w:t>
      </w:r>
      <w:r>
        <w:t xml:space="preserve">yhdistelmäkaupankäynnissä</w:t>
      </w:r>
      <w:r>
        <w:t xml:space="preserve">, Chevron nousi 1 3/4 66 5/8:aan 2,3 miljoonalla osakkeella, Woolworth nousi 1 58 5/8:aan, Coca-Cola Co. nousi 5/8:aan 72 1/2:een ja Eastman Kodak lisäsi 3/8 44 1/2:een. </w:t>
      </w:r>
      <w:r>
        <w:rPr>
          <w:color w:val="B5AFC4"/>
        </w:rPr>
        <w:t xml:space="preserve">General Motors </w:t>
      </w:r>
      <w:r>
        <w:t xml:space="preserve">sen sijaan </w:t>
      </w:r>
      <w:r>
        <w:t xml:space="preserve">laski 1 7/8 44 7/8:aan. </w:t>
      </w:r>
      <w:r>
        <w:rPr>
          <w:color w:val="AE7AA1"/>
        </w:rPr>
        <w:t xml:space="preserve">Yhtiön </w:t>
      </w:r>
      <w:r>
        <w:rPr>
          <w:color w:val="D4C67A"/>
        </w:rPr>
        <w:t xml:space="preserve">GM Hughes Electronics- ja Financial Services -</w:t>
      </w:r>
      <w:r>
        <w:rPr>
          <w:color w:val="D4C67A"/>
        </w:rPr>
        <w:t xml:space="preserve">yksiköt </w:t>
      </w:r>
      <w:r>
        <w:t xml:space="preserve">ilmoittivat, että </w:t>
      </w:r>
      <w:r>
        <w:rPr>
          <w:color w:val="C2A393"/>
        </w:rPr>
        <w:t xml:space="preserve">niiden </w:t>
      </w:r>
      <w:r>
        <w:rPr>
          <w:color w:val="6A3A35"/>
        </w:rPr>
        <w:t xml:space="preserve">kolmannen neljänneksen </w:t>
      </w:r>
      <w:r>
        <w:rPr>
          <w:color w:val="0232FD"/>
        </w:rPr>
        <w:t xml:space="preserve">tulos </w:t>
      </w:r>
      <w:r>
        <w:t xml:space="preserve">oli pienempi kuin viime vuonna. </w:t>
      </w:r>
      <w:r>
        <w:rPr>
          <w:color w:val="BA6801"/>
        </w:rPr>
        <w:t xml:space="preserve">Anheuser-Busch </w:t>
      </w:r>
      <w:r>
        <w:t xml:space="preserve">laski 4 3/8 38 1/2:een 3,5 miljoonan osakkeen volyymilla. </w:t>
      </w:r>
      <w:r>
        <w:rPr>
          <w:color w:val="168E5C"/>
        </w:rPr>
        <w:t xml:space="preserve">Xeroxin </w:t>
      </w:r>
      <w:r>
        <w:rPr>
          <w:color w:val="248AD0"/>
        </w:rPr>
        <w:t xml:space="preserve">kolmannen neljänneksen </w:t>
      </w:r>
      <w:r>
        <w:rPr>
          <w:color w:val="16C0D0"/>
        </w:rPr>
        <w:t xml:space="preserve">tulos jäi </w:t>
      </w:r>
      <w:r>
        <w:t xml:space="preserve">analyytikoiden odotuksia alhaisemmaksi, ja </w:t>
      </w:r>
      <w:r>
        <w:rPr>
          <w:color w:val="BA6801"/>
        </w:rPr>
        <w:t xml:space="preserve">yhtiö </w:t>
      </w:r>
      <w:r>
        <w:t xml:space="preserve">kertoi alentaneensa </w:t>
      </w:r>
      <w:r>
        <w:t xml:space="preserve">tulosnäkymiään vuoden </w:t>
      </w:r>
      <w:r>
        <w:rPr>
          <w:color w:val="C62100"/>
        </w:rPr>
        <w:t xml:space="preserve">1990 </w:t>
      </w:r>
      <w:r>
        <w:t xml:space="preserve">loppuun asti </w:t>
      </w:r>
      <w:r>
        <w:t xml:space="preserve">suunniteltujen hinnanalennusten vuoksi. Xerox laski 3 1/8 59 5/8:aan. </w:t>
      </w:r>
      <w:r>
        <w:rPr>
          <w:color w:val="014347"/>
        </w:rPr>
        <w:t xml:space="preserve">Prudential-Bache Securities </w:t>
      </w:r>
      <w:r>
        <w:t xml:space="preserve">laski </w:t>
      </w:r>
      <w:r>
        <w:t xml:space="preserve">pettymyksen tuottaneen </w:t>
      </w:r>
      <w:r>
        <w:rPr>
          <w:color w:val="248AD0"/>
        </w:rPr>
        <w:t xml:space="preserve">vuosineljänneksen</w:t>
      </w:r>
      <w:r>
        <w:t xml:space="preserve"> oman tuloksensa vuoksi </w:t>
      </w:r>
      <w:r>
        <w:t xml:space="preserve">tulosarviotaan vuosille 1989 ja 1990 </w:t>
      </w:r>
      <w:r>
        <w:t xml:space="preserve">Dow-Jonesin ammattimaisia sijoittajia koskevan raportin mukaan. </w:t>
      </w:r>
      <w:r>
        <w:rPr>
          <w:color w:val="233809"/>
        </w:rPr>
        <w:t xml:space="preserve">Computer Associates International, </w:t>
      </w:r>
      <w:r>
        <w:rPr>
          <w:color w:val="42083B"/>
        </w:rPr>
        <w:t xml:space="preserve">New Yorkin pörssin </w:t>
      </w:r>
      <w:r>
        <w:rPr>
          <w:color w:val="233809"/>
        </w:rPr>
        <w:t xml:space="preserve">aktiivisin osakkeiden liikkeeseenlaskija, oli </w:t>
      </w:r>
      <w:r>
        <w:t xml:space="preserve">toinen tuloslaskun uhri. </w:t>
      </w:r>
      <w:r>
        <w:rPr>
          <w:color w:val="233809"/>
        </w:rPr>
        <w:t xml:space="preserve">Sen </w:t>
      </w:r>
      <w:r>
        <w:t xml:space="preserve">osake laski 3/4 12 7/8:aan, kun </w:t>
      </w:r>
      <w:r>
        <w:rPr>
          <w:color w:val="233809"/>
        </w:rPr>
        <w:t xml:space="preserve">sen </w:t>
      </w:r>
      <w:r>
        <w:t xml:space="preserve">3,6 miljoonaa osaketta vaihdettiin välittömästi sen jälkeen, kun </w:t>
      </w:r>
      <w:r>
        <w:rPr>
          <w:color w:val="233809"/>
        </w:rPr>
        <w:t xml:space="preserve">yhtiö</w:t>
      </w:r>
      <w:r>
        <w:t xml:space="preserve"> oli ilmoittanut</w:t>
      </w:r>
      <w:r>
        <w:t xml:space="preserve">, että </w:t>
      </w:r>
      <w:r>
        <w:rPr>
          <w:color w:val="233809"/>
        </w:rPr>
        <w:t xml:space="preserve">sen </w:t>
      </w:r>
      <w:r>
        <w:rPr>
          <w:color w:val="248AD0"/>
        </w:rPr>
        <w:t xml:space="preserve">toisen vuosineljänneksen </w:t>
      </w:r>
      <w:r>
        <w:t xml:space="preserve">nettotulos </w:t>
      </w:r>
      <w:r>
        <w:t xml:space="preserve">laski 66 % viime vuodesta. Vakuutusalan osakkeet </w:t>
      </w:r>
      <w:r>
        <w:t xml:space="preserve">nousivat </w:t>
      </w:r>
      <w:r>
        <w:t xml:space="preserve">heti </w:t>
      </w:r>
      <w:r>
        <w:rPr>
          <w:color w:val="82785D"/>
        </w:rPr>
        <w:t xml:space="preserve">Chubbin </w:t>
      </w:r>
      <w:r>
        <w:t xml:space="preserve">ilmoitettua </w:t>
      </w:r>
      <w:r>
        <w:t xml:space="preserve">vahvan </w:t>
      </w:r>
      <w:r>
        <w:rPr>
          <w:color w:val="248AD0"/>
        </w:rPr>
        <w:t xml:space="preserve">kolmannen neljänneksen </w:t>
      </w:r>
      <w:r>
        <w:t xml:space="preserve">tuloksen, kun </w:t>
      </w:r>
      <w:r>
        <w:t xml:space="preserve">oli spekuloitu, että viime viikon tuhoisa maanjäristys San Franciscon alueella johtaisi vakuutusmaksujen nousuun. </w:t>
      </w:r>
      <w:r>
        <w:rPr>
          <w:color w:val="82785D"/>
        </w:rPr>
        <w:t xml:space="preserve">Chubb</w:t>
      </w:r>
      <w:r>
        <w:rPr>
          <w:color w:val="023087"/>
        </w:rPr>
        <w:t xml:space="preserve">, jonka </w:t>
      </w:r>
      <w:r>
        <w:rPr>
          <w:color w:val="B7DAD2"/>
        </w:rPr>
        <w:t xml:space="preserve">neljänneksen </w:t>
      </w:r>
      <w:r>
        <w:rPr>
          <w:color w:val="82785D"/>
        </w:rPr>
        <w:t xml:space="preserve">nettotulos </w:t>
      </w:r>
      <w:r>
        <w:rPr>
          <w:color w:val="82785D"/>
        </w:rPr>
        <w:t xml:space="preserve">ylitti useimpien analyytikoiden odotukset</w:t>
      </w:r>
      <w:r>
        <w:t xml:space="preserve">, nousi 3 3/4 86 1/2:een. </w:t>
      </w:r>
      <w:r>
        <w:rPr>
          <w:color w:val="196956"/>
        </w:rPr>
        <w:t xml:space="preserve">Aetna Life &amp; Casualty </w:t>
      </w:r>
      <w:r>
        <w:t xml:space="preserve">nousi 1 3/8 61 1/8:aan, Cigna eteni 7/8 64 3/4:ään, Travelers eteni 1/2:lla 40 3/8:aan ja American International Group nousi 3 1/8:lla 107 3/4:ään. </w:t>
      </w:r>
      <w:r>
        <w:rPr>
          <w:color w:val="8C41BB"/>
        </w:rPr>
        <w:t xml:space="preserve">Comprehensive Care </w:t>
      </w:r>
      <w:r>
        <w:t xml:space="preserve">putosi 4 3/4:llä 3 5/8:aan 1,2 miljoonan osakkeen volyymilla. </w:t>
      </w:r>
      <w:r>
        <w:rPr>
          <w:color w:val="8C41BB"/>
        </w:rPr>
        <w:t xml:space="preserve">Yhtiö </w:t>
      </w:r>
      <w:r>
        <w:t xml:space="preserve">raportoi </w:t>
      </w:r>
      <w:r>
        <w:rPr>
          <w:color w:val="248AD0"/>
        </w:rPr>
        <w:t xml:space="preserve">kolmannen neljänneksen </w:t>
      </w:r>
      <w:r>
        <w:t xml:space="preserve">tappiosta ja kertoi neuvottelevansa </w:t>
      </w:r>
      <w:r>
        <w:rPr>
          <w:color w:val="ECEDFE"/>
        </w:rPr>
        <w:t xml:space="preserve">pankkien kanssa </w:t>
      </w:r>
      <w:r>
        <w:t xml:space="preserve">joidenkin velkojen eräpäivien pidentämisestä. </w:t>
      </w:r>
      <w:r>
        <w:rPr>
          <w:color w:val="2B2D32"/>
        </w:rPr>
        <w:t xml:space="preserve">TW Services </w:t>
      </w:r>
      <w:r>
        <w:t xml:space="preserve">laski 1 1/4 ja oli 31 1/4 sen jälkeen, kun </w:t>
      </w:r>
      <w:r>
        <w:rPr>
          <w:color w:val="94C661"/>
        </w:rPr>
        <w:t xml:space="preserve">1,4 miljardin dollarin riskilainan liikkeeseenlaskua </w:t>
      </w:r>
      <w:r>
        <w:t xml:space="preserve">lykättiin, mikä </w:t>
      </w:r>
      <w:r>
        <w:rPr>
          <w:color w:val="F8907D"/>
        </w:rPr>
        <w:t xml:space="preserve">olisi </w:t>
      </w:r>
      <w:r>
        <w:rPr>
          <w:color w:val="94C661"/>
        </w:rPr>
        <w:t xml:space="preserve">antanut </w:t>
      </w:r>
      <w:r>
        <w:rPr>
          <w:color w:val="895E6B"/>
        </w:rPr>
        <w:t xml:space="preserve">Coniston Partnersille </w:t>
      </w:r>
      <w:r>
        <w:rPr>
          <w:color w:val="94C661"/>
        </w:rPr>
        <w:t xml:space="preserve">mahdollisuuden </w:t>
      </w:r>
      <w:r>
        <w:rPr>
          <w:color w:val="94C661"/>
        </w:rPr>
        <w:t xml:space="preserve">viedä </w:t>
      </w:r>
      <w:r>
        <w:rPr>
          <w:color w:val="788E95"/>
        </w:rPr>
        <w:t xml:space="preserve">yhtiön </w:t>
      </w:r>
      <w:r>
        <w:rPr>
          <w:color w:val="94C661"/>
        </w:rPr>
        <w:t xml:space="preserve">haltuunsa</w:t>
      </w:r>
      <w:r>
        <w:t xml:space="preserve">. </w:t>
      </w:r>
      <w:r>
        <w:rPr>
          <w:color w:val="FB6AB8"/>
        </w:rPr>
        <w:t xml:space="preserve">Coniston </w:t>
      </w:r>
      <w:r>
        <w:t xml:space="preserve">sanoi kokeilevansa "erilaisia rahoitusvaihtoehtoja". </w:t>
      </w:r>
      <w:r>
        <w:rPr>
          <w:color w:val="576094"/>
        </w:rPr>
        <w:t xml:space="preserve">UAL:n </w:t>
      </w:r>
      <w:r>
        <w:t xml:space="preserve">osakkeet </w:t>
      </w:r>
      <w:r>
        <w:t xml:space="preserve">putosivat 9-161:een sen jälkeen, kun </w:t>
      </w:r>
      <w:r>
        <w:rPr>
          <w:color w:val="DB1474"/>
        </w:rPr>
        <w:t xml:space="preserve">kukaan ei tullut </w:t>
      </w:r>
      <w:r>
        <w:rPr>
          <w:color w:val="DB1474"/>
        </w:rPr>
        <w:t xml:space="preserve">tukemaan </w:t>
      </w:r>
      <w:r>
        <w:rPr>
          <w:color w:val="860E04"/>
        </w:rPr>
        <w:t xml:space="preserve">Bear Stearnsin tiistaina tekemää </w:t>
      </w:r>
      <w:r>
        <w:rPr>
          <w:color w:val="860E04"/>
        </w:rPr>
        <w:t xml:space="preserve">aggressiivista yritysostoa</w:t>
      </w:r>
      <w:r>
        <w:rPr>
          <w:color w:val="FBC206"/>
        </w:rPr>
        <w:t xml:space="preserve">, jonka </w:t>
      </w:r>
      <w:r>
        <w:rPr>
          <w:color w:val="860E04"/>
        </w:rPr>
        <w:t xml:space="preserve">seurauksena </w:t>
      </w:r>
      <w:r>
        <w:rPr>
          <w:color w:val="6EAB9B"/>
        </w:rPr>
        <w:t xml:space="preserve">UAL:n </w:t>
      </w:r>
      <w:r>
        <w:rPr>
          <w:color w:val="860E04"/>
        </w:rPr>
        <w:t xml:space="preserve">osakkeet nousivat </w:t>
      </w:r>
      <w:r>
        <w:rPr>
          <w:color w:val="860E04"/>
        </w:rPr>
        <w:t xml:space="preserve">35 pistettä muutamassa tunnissa</w:t>
      </w:r>
      <w:r>
        <w:t xml:space="preserve">. </w:t>
      </w:r>
      <w:r>
        <w:rPr>
          <w:color w:val="FB6AB8"/>
        </w:rPr>
        <w:t xml:space="preserve">Tiistain oletettu ostaja, Coniston Partners</w:t>
      </w:r>
      <w:r>
        <w:t xml:space="preserve">, ei kommentoinut spekulaatioita siitä, että se saattaisi kyseenalaistaa </w:t>
      </w:r>
      <w:r>
        <w:rPr>
          <w:color w:val="576094"/>
        </w:rPr>
        <w:t xml:space="preserve">UAL:n </w:t>
      </w:r>
      <w:r>
        <w:t xml:space="preserve">hallituksen maanantaisen päätöksen tehdä </w:t>
      </w:r>
      <w:r>
        <w:rPr>
          <w:color w:val="576094"/>
        </w:rPr>
        <w:t xml:space="preserve">yhtiöstä </w:t>
      </w:r>
      <w:r>
        <w:t xml:space="preserve">riippumaton, </w:t>
      </w:r>
      <w:r>
        <w:t xml:space="preserve">kun se taisteli UAL:n hallitusta vastaan vuonna 1987. Muiden lentoyhtiöiden osakkeet ovat olleet epävakaita. </w:t>
      </w:r>
      <w:r>
        <w:rPr>
          <w:color w:val="F2CDFE"/>
        </w:rPr>
        <w:t xml:space="preserve">AMR, </w:t>
      </w:r>
      <w:r>
        <w:rPr>
          <w:color w:val="645341"/>
        </w:rPr>
        <w:t xml:space="preserve">joka </w:t>
      </w:r>
      <w:r>
        <w:rPr>
          <w:color w:val="F2CDFE"/>
        </w:rPr>
        <w:t xml:space="preserve">omistaa American Airlinesin</w:t>
      </w:r>
      <w:r>
        <w:t xml:space="preserve">, nousi 3 3/8 72 1/4:ään, US Air Group laski 1 1/2:lla 38 5/8:aan ja </w:t>
      </w:r>
      <w:r>
        <w:rPr>
          <w:color w:val="760035"/>
        </w:rPr>
        <w:t xml:space="preserve">Delta Air Lines </w:t>
      </w:r>
      <w:r>
        <w:t xml:space="preserve">nousi 1/2:lla 66 1/2:een raportoituaan </w:t>
      </w:r>
      <w:r>
        <w:rPr>
          <w:color w:val="248AD0"/>
        </w:rPr>
        <w:t xml:space="preserve">syyskuun neljänneksen </w:t>
      </w:r>
      <w:r>
        <w:t xml:space="preserve">kasvaneesta tuloksesta</w:t>
      </w:r>
      <w:r>
        <w:t xml:space="preserve">. </w:t>
      </w:r>
      <w:r>
        <w:rPr>
          <w:color w:val="647A41"/>
        </w:rPr>
        <w:t xml:space="preserve">Osakkeen</w:t>
      </w:r>
      <w:r>
        <w:rPr>
          <w:color w:val="496E76"/>
        </w:rPr>
        <w:t xml:space="preserve">, joka </w:t>
      </w:r>
      <w:r>
        <w:rPr>
          <w:color w:val="E3F894"/>
        </w:rPr>
        <w:t xml:space="preserve">tiistain </w:t>
      </w:r>
      <w:r>
        <w:rPr>
          <w:color w:val="647A41"/>
        </w:rPr>
        <w:t xml:space="preserve">raporttien mukaan </w:t>
      </w:r>
      <w:r>
        <w:rPr>
          <w:color w:val="647A41"/>
        </w:rPr>
        <w:t xml:space="preserve">hyötyi PaineWebberin japanilaisesta osto-ohjelmasta, </w:t>
      </w:r>
      <w:r>
        <w:t xml:space="preserve">oli pakko </w:t>
      </w:r>
      <w:r>
        <w:t xml:space="preserve">luopua </w:t>
      </w:r>
      <w:r>
        <w:t xml:space="preserve">osasta </w:t>
      </w:r>
      <w:r>
        <w:rPr>
          <w:color w:val="876128"/>
        </w:rPr>
        <w:t xml:space="preserve">voittojaan.</w:t>
      </w:r>
      <w:r>
        <w:t xml:space="preserve"> Procter &amp; Gamble laski 3 1/2 130:een, Dow Jones laski 3 1/2 37 1/2:een ja Rockwell International laski 2 1/8 25:een. Sitä </w:t>
      </w:r>
      <w:r>
        <w:t xml:space="preserve">vastoin </w:t>
      </w:r>
      <w:r>
        <w:rPr>
          <w:color w:val="A1A711"/>
        </w:rPr>
        <w:t xml:space="preserve">Atlantic Richfield </w:t>
      </w:r>
      <w:r>
        <w:t xml:space="preserve">säilytti edellisen kaupankäyntipäivän kahden pisteen johtonsa ja nousi 1/8 103 7/8:aan. </w:t>
      </w:r>
      <w:r>
        <w:rPr>
          <w:color w:val="01FB92"/>
        </w:rPr>
        <w:t xml:space="preserve">General Mills </w:t>
      </w:r>
      <w:r>
        <w:t xml:space="preserve">nousi 2 1/4 72 7/8:aan. </w:t>
      </w:r>
      <w:r>
        <w:rPr>
          <w:color w:val="FD0F31"/>
        </w:rPr>
        <w:t xml:space="preserve">Goldman Sachs </w:t>
      </w:r>
      <w:r>
        <w:t xml:space="preserve">palautti osakkeen </w:t>
      </w:r>
      <w:r>
        <w:t xml:space="preserve">suosituslistalleen, nosti </w:t>
      </w:r>
      <w:r>
        <w:rPr>
          <w:color w:val="C62100"/>
        </w:rPr>
        <w:t xml:space="preserve">vuoden 1990</w:t>
      </w:r>
      <w:r>
        <w:t xml:space="preserve"> tulosarviotaan </w:t>
      </w:r>
      <w:r>
        <w:t xml:space="preserve">ja kehotti </w:t>
      </w:r>
      <w:r>
        <w:rPr>
          <w:color w:val="C660FB"/>
        </w:rPr>
        <w:t xml:space="preserve">asiakkaitaan </w:t>
      </w:r>
      <w:r>
        <w:t xml:space="preserve">siirtämään varoja </w:t>
      </w:r>
      <w:r>
        <w:rPr>
          <w:color w:val="120104"/>
        </w:rPr>
        <w:t xml:space="preserve">Kelloggista </w:t>
      </w:r>
      <w:r>
        <w:rPr>
          <w:color w:val="01FB92"/>
        </w:rPr>
        <w:t xml:space="preserve">General Millsiin</w:t>
      </w:r>
      <w:r>
        <w:t xml:space="preserve">. </w:t>
      </w:r>
      <w:r>
        <w:rPr>
          <w:color w:val="120104"/>
        </w:rPr>
        <w:t xml:space="preserve">Kellogg </w:t>
      </w:r>
      <w:r>
        <w:t xml:space="preserve">laski 1 3/4 ja oli 73 1/4. </w:t>
      </w:r>
      <w:r>
        <w:rPr>
          <w:color w:val="D48958"/>
        </w:rPr>
        <w:t xml:space="preserve">Manville </w:t>
      </w:r>
      <w:r>
        <w:t xml:space="preserve">nousi 3/4 ja oli 10. </w:t>
      </w:r>
      <w:r>
        <w:rPr>
          <w:color w:val="D48958"/>
        </w:rPr>
        <w:t xml:space="preserve">Yritys </w:t>
      </w:r>
      <w:r>
        <w:t xml:space="preserve">tarjoutui ostamaan takaisin 500 miljoonan dollarin edullinen vaihto-osake </w:t>
      </w:r>
      <w:r>
        <w:rPr>
          <w:color w:val="05AEE8"/>
        </w:rPr>
        <w:t xml:space="preserve">trustilta</w:t>
      </w:r>
      <w:r>
        <w:rPr>
          <w:color w:val="C3C1BE"/>
        </w:rPr>
        <w:t xml:space="preserve">, joka </w:t>
      </w:r>
      <w:r>
        <w:rPr>
          <w:color w:val="05AEE8"/>
        </w:rPr>
        <w:t xml:space="preserve">hoitaa </w:t>
      </w:r>
      <w:r>
        <w:rPr>
          <w:color w:val="05AEE8"/>
        </w:rPr>
        <w:t xml:space="preserve">maksujaan ihmisille, joilla on haitallisesta asbestialtistuksesta johtuvia terveysvaikutuksia</w:t>
      </w:r>
      <w:r>
        <w:t xml:space="preserve">. </w:t>
      </w:r>
      <w:r>
        <w:rPr>
          <w:color w:val="1167D9"/>
        </w:rPr>
        <w:t xml:space="preserve">Di Giorgio </w:t>
      </w:r>
      <w:r>
        <w:t xml:space="preserve">nousi 1 - 30 3/4 sen jälkeen, kun se kertoi aloittavansa keskustelut nimeltä mainitsemattomien osapuolten kanssa</w:t>
      </w:r>
      <w:r>
        <w:t xml:space="preserve">,</w:t>
      </w:r>
      <w:r>
        <w:t xml:space="preserve"> jotka ovat kiinnostuneita ostamaan </w:t>
      </w:r>
      <w:r>
        <w:rPr>
          <w:color w:val="D19012"/>
        </w:rPr>
        <w:t xml:space="preserve">sen </w:t>
      </w:r>
      <w:r>
        <w:rPr>
          <w:color w:val="B7D802"/>
        </w:rPr>
        <w:t xml:space="preserve">yksiköitä. </w:t>
      </w:r>
      <w:r>
        <w:rPr>
          <w:color w:val="826392"/>
        </w:rPr>
        <w:t xml:space="preserve">Sijoittaja Arthur Goldberg tekee </w:t>
      </w:r>
      <w:r>
        <w:t xml:space="preserve">32 dollarin ostotarjouksen osakkeelta. </w:t>
      </w:r>
      <w:r>
        <w:rPr>
          <w:color w:val="5E7A6A"/>
        </w:rPr>
        <w:t xml:space="preserve">Esselte Business Systems </w:t>
      </w:r>
      <w:r>
        <w:t xml:space="preserve">on noussut 1 ja on nyt 43 1/2. </w:t>
      </w:r>
      <w:r>
        <w:rPr>
          <w:color w:val="B29869"/>
        </w:rPr>
        <w:t xml:space="preserve">Ruotsalainen Esselte AB </w:t>
      </w:r>
      <w:r>
        <w:t xml:space="preserve">on tarjonnut 43,50 dollaria osakkeelta 22 prosentin </w:t>
      </w:r>
      <w:r>
        <w:rPr>
          <w:color w:val="5E7A6A"/>
        </w:rPr>
        <w:t xml:space="preserve">osuudesta, jota </w:t>
      </w:r>
      <w:r>
        <w:rPr>
          <w:color w:val="1D0051"/>
        </w:rPr>
        <w:t xml:space="preserve">se </w:t>
      </w:r>
      <w:r>
        <w:rPr>
          <w:color w:val="5E7A6A"/>
        </w:rPr>
        <w:t xml:space="preserve">ei enää omista</w:t>
      </w:r>
      <w:r>
        <w:t xml:space="preserve">. </w:t>
      </w:r>
      <w:r>
        <w:rPr>
          <w:color w:val="8BE7FC"/>
        </w:rPr>
        <w:t xml:space="preserve">Public Service of New Hampshire </w:t>
      </w:r>
      <w:r>
        <w:t xml:space="preserve">nousi 3/8:lla 4:ään. </w:t>
      </w:r>
      <w:r>
        <w:rPr>
          <w:color w:val="76E0C1"/>
        </w:rPr>
        <w:t xml:space="preserve">Northeast Utilities </w:t>
      </w:r>
      <w:r>
        <w:t xml:space="preserve">korotti </w:t>
      </w:r>
      <w:r>
        <w:t xml:space="preserve">ostotarjoustaan </w:t>
      </w:r>
      <w:r>
        <w:t xml:space="preserve">400 miljoonalla dollarilla 2,25 miljardiin dollariin. </w:t>
      </w:r>
      <w:r>
        <w:rPr>
          <w:color w:val="BACFA7"/>
        </w:rPr>
        <w:t xml:space="preserve">Newell, </w:t>
      </w:r>
      <w:r>
        <w:rPr>
          <w:color w:val="11BA09"/>
        </w:rPr>
        <w:t xml:space="preserve">joka </w:t>
      </w:r>
      <w:r>
        <w:rPr>
          <w:color w:val="BACFA7"/>
        </w:rPr>
        <w:t xml:space="preserve">ilmoitti osakkeiden jakamisesta 2:1 ja korotti neljännesvuosittaista osinkoaan 14 %, </w:t>
      </w:r>
      <w:r>
        <w:t xml:space="preserve">nousi 7/8 49 3/8:aan. </w:t>
      </w:r>
      <w:r>
        <w:rPr>
          <w:color w:val="BACFA7"/>
        </w:rPr>
        <w:t xml:space="preserve">Tämä yhtiö </w:t>
      </w:r>
      <w:r>
        <w:t xml:space="preserve">ilmoitti myös </w:t>
      </w:r>
      <w:r>
        <w:rPr>
          <w:color w:val="248AD0"/>
        </w:rPr>
        <w:t xml:space="preserve">kolmannen neljänneksen </w:t>
      </w:r>
      <w:r>
        <w:t xml:space="preserve">tuloksensa kasvaneen</w:t>
      </w:r>
      <w:r>
        <w:t xml:space="preserve">. Amerikan pörssin markkina-arvoindeksi laski 0,44 ja oli 375,92. Volyymi oli yhteensä 8930000 osaketta. </w:t>
      </w:r>
      <w:r>
        <w:rPr>
          <w:color w:val="462C36"/>
        </w:rPr>
        <w:t xml:space="preserve">Mission Resource Partners </w:t>
      </w:r>
      <w:r>
        <w:t xml:space="preserve">laski 5 1/4:llä 14 1/8:aan. </w:t>
      </w:r>
      <w:r>
        <w:rPr>
          <w:color w:val="462C36"/>
        </w:rPr>
        <w:t xml:space="preserve">Kauppayhtiö, </w:t>
      </w:r>
      <w:r>
        <w:rPr>
          <w:color w:val="65407D"/>
        </w:rPr>
        <w:t xml:space="preserve">joka on </w:t>
      </w:r>
      <w:r>
        <w:rPr>
          <w:color w:val="462C36"/>
        </w:rPr>
        <w:t xml:space="preserve">tehnyt ostotarjouksia, </w:t>
      </w:r>
      <w:r>
        <w:t xml:space="preserve">sanoi, </w:t>
      </w:r>
      <w:r>
        <w:t xml:space="preserve">ettei se ole saanut sopivia tarjouksia kaikista </w:t>
      </w:r>
      <w:r>
        <w:t xml:space="preserve">toiminnoistaan, mutta että se harkitsee tarjouksia yksittäisistä kiinteistöistä.</w:t>
      </w:r>
    </w:p>
    <w:p>
      <w:r>
        <w:rPr>
          <w:b/>
        </w:rPr>
        <w:t xml:space="preserve">Asiakirjan numero 739</w:t>
      </w:r>
    </w:p>
    <w:p>
      <w:r>
        <w:rPr>
          <w:b/>
        </w:rPr>
        <w:t xml:space="preserve">Asiakirjan tunniste: wsj1037-001</w:t>
      </w:r>
    </w:p>
    <w:p>
      <w:r>
        <w:rPr>
          <w:color w:val="310106"/>
        </w:rPr>
        <w:t xml:space="preserve">Japani </w:t>
      </w:r>
      <w:r>
        <w:rPr>
          <w:color w:val="04640D"/>
        </w:rPr>
        <w:t xml:space="preserve">on aikeissa dumpata ja sijoittaa pääomaa, </w:t>
      </w:r>
      <w:r>
        <w:rPr>
          <w:color w:val="04640D"/>
        </w:rPr>
        <w:t xml:space="preserve">mikä voi entisestään </w:t>
      </w:r>
      <w:r>
        <w:t xml:space="preserve">vaikeuttaa </w:t>
      </w:r>
      <w:r>
        <w:rPr>
          <w:color w:val="FEFB0A"/>
        </w:rPr>
        <w:t xml:space="preserve">sen </w:t>
      </w:r>
      <w:r>
        <w:t xml:space="preserve">kauppataseen ylijäämän </w:t>
      </w:r>
      <w:r>
        <w:t xml:space="preserve">pienentämistä. </w:t>
      </w:r>
      <w:r>
        <w:rPr>
          <w:color w:val="FEFB0A"/>
        </w:rPr>
        <w:t xml:space="preserve">Japanin </w:t>
      </w:r>
      <w:r>
        <w:t xml:space="preserve">investointikustannukset </w:t>
      </w:r>
      <w:r>
        <w:t xml:space="preserve">ovat </w:t>
      </w:r>
      <w:r>
        <w:t xml:space="preserve">kymmenkertaistuneet </w:t>
      </w:r>
      <w:r>
        <w:rPr>
          <w:color w:val="FB5514"/>
        </w:rPr>
        <w:t xml:space="preserve">viimeisten kahden vuoden aikana, ja </w:t>
      </w:r>
      <w:r>
        <w:rPr>
          <w:color w:val="FEFB0A"/>
        </w:rPr>
        <w:t xml:space="preserve">sen </w:t>
      </w:r>
      <w:r>
        <w:t xml:space="preserve">huipputehokkaat valmistajat, jotka valmistavat kaikkea autoista tietokonesiruihin, lisäävät nopeasti kapasiteettiaan, päivittävät tehtaita ja kehittävät uusia tuotteita. "</w:t>
      </w:r>
      <w:r>
        <w:rPr>
          <w:color w:val="E115C0"/>
        </w:rPr>
        <w:t xml:space="preserve">Kehitys </w:t>
      </w:r>
      <w:r>
        <w:t xml:space="preserve">on niin valtavaa", sanoo Sanwa-tutkimuslaitoksen ekonomisti Mitsuru Saito, "että se muistuttaa melkeinpä </w:t>
      </w:r>
      <w:r>
        <w:rPr>
          <w:color w:val="00587F"/>
        </w:rPr>
        <w:t xml:space="preserve">kultaista 1960-lukua"</w:t>
      </w:r>
      <w:r>
        <w:rPr>
          <w:color w:val="0BC582"/>
        </w:rPr>
        <w:t xml:space="preserve">, jolloin </w:t>
      </w:r>
      <w:r>
        <w:rPr>
          <w:color w:val="FEB8C8"/>
        </w:rPr>
        <w:t xml:space="preserve">Japani </w:t>
      </w:r>
      <w:r>
        <w:rPr>
          <w:color w:val="00587F"/>
        </w:rPr>
        <w:t xml:space="preserve">oli nousukausi</w:t>
      </w:r>
      <w:r>
        <w:t xml:space="preserve">. </w:t>
      </w:r>
      <w:r>
        <w:t xml:space="preserve">Mitä enemmän </w:t>
      </w:r>
      <w:r>
        <w:rPr>
          <w:color w:val="9E8317"/>
        </w:rPr>
        <w:t xml:space="preserve">japanilaiset valmistajat </w:t>
      </w:r>
      <w:r>
        <w:t xml:space="preserve">lisäävät </w:t>
      </w:r>
      <w:r>
        <w:t xml:space="preserve">tehtaita ja robotteja, </w:t>
      </w:r>
      <w:r>
        <w:t xml:space="preserve">sitä enemmän ne pystyvät viemään ja sitä vähemmän </w:t>
      </w:r>
      <w:r>
        <w:rPr>
          <w:color w:val="9E8317"/>
        </w:rPr>
        <w:t xml:space="preserve">niiden </w:t>
      </w:r>
      <w:r>
        <w:t xml:space="preserve">kotimaisten </w:t>
      </w:r>
      <w:r>
        <w:rPr>
          <w:color w:val="9E8317"/>
        </w:rPr>
        <w:t xml:space="preserve">asiakkaiden on </w:t>
      </w:r>
      <w:r>
        <w:t xml:space="preserve">tuotava. Esimerkiksi </w:t>
      </w:r>
      <w:r>
        <w:rPr>
          <w:color w:val="01190F"/>
        </w:rPr>
        <w:t xml:space="preserve">Canon Inc:n </w:t>
      </w:r>
      <w:r>
        <w:t xml:space="preserve">myynti on kasvanut </w:t>
      </w:r>
      <w:r>
        <w:t xml:space="preserve">lähes 20 prosenttia tänä vuonna, joten </w:t>
      </w:r>
      <w:r>
        <w:rPr>
          <w:color w:val="01190F"/>
        </w:rPr>
        <w:t xml:space="preserve">kameroiden ja tulostimien valmistaja </w:t>
      </w:r>
      <w:r>
        <w:t xml:space="preserve">tekee sen, mitä kaikki japanilaiset yritykset tekisivät näissä olosuhteissa: se nostaa investointikustannuksia 60 prosenttia. Se esimerkiksi rakentaa </w:t>
      </w:r>
      <w:r>
        <w:t xml:space="preserve">Länsi-Japaniin </w:t>
      </w:r>
      <w:r>
        <w:rPr>
          <w:color w:val="58018B"/>
        </w:rPr>
        <w:t xml:space="preserve">uutta lasertulostintehdasta</w:t>
      </w:r>
      <w:r>
        <w:rPr>
          <w:color w:val="B70639"/>
        </w:rPr>
        <w:t xml:space="preserve">, joka voi </w:t>
      </w:r>
      <w:r>
        <w:rPr>
          <w:color w:val="703B01"/>
        </w:rPr>
        <w:t xml:space="preserve">tuottaa ensi vuonna jopa 150 000 tulostinta</w:t>
      </w:r>
      <w:r>
        <w:t xml:space="preserve">. </w:t>
      </w:r>
      <w:r>
        <w:t xml:space="preserve">Noin 70 prosenttia on tarkoitus viedä </w:t>
      </w:r>
      <w:r>
        <w:rPr>
          <w:color w:val="F7F1DF"/>
        </w:rPr>
        <w:t xml:space="preserve">Yhdysvaltoihin</w:t>
      </w:r>
      <w:r>
        <w:t xml:space="preserve">. </w:t>
      </w:r>
      <w:r>
        <w:t xml:space="preserve">Jopa </w:t>
      </w:r>
      <w:r>
        <w:rPr>
          <w:color w:val="118B8A"/>
        </w:rPr>
        <w:t xml:space="preserve">perinteisen raskaan teollisuuden </w:t>
      </w:r>
      <w:r>
        <w:t xml:space="preserve">yritykset, jotka </w:t>
      </w:r>
      <w:r>
        <w:rPr>
          <w:color w:val="118B8A"/>
        </w:rPr>
        <w:t xml:space="preserve">kamppailevat maailmanlaajuisen ylituotannon kanssa</w:t>
      </w:r>
      <w:r>
        <w:t xml:space="preserve">, ovat </w:t>
      </w:r>
      <w:r>
        <w:t xml:space="preserve">liittymässä </w:t>
      </w:r>
      <w:r>
        <w:rPr>
          <w:color w:val="FCB164"/>
        </w:rPr>
        <w:t xml:space="preserve">nousuun. </w:t>
      </w:r>
      <w:r>
        <w:t xml:space="preserve">Japanilaiset teräksentuottajat </w:t>
      </w:r>
      <w:r>
        <w:t xml:space="preserve">lisäävät investointejaan 22 prosenttia 4,8 miljardiin dollariin </w:t>
      </w:r>
      <w:r>
        <w:rPr>
          <w:color w:val="847D81"/>
        </w:rPr>
        <w:t xml:space="preserve">tänä vuonna. </w:t>
      </w:r>
      <w:r>
        <w:rPr>
          <w:color w:val="796EE6"/>
        </w:rPr>
        <w:t xml:space="preserve">Hitachi Zosen Corp, laivanrakentaja</w:t>
      </w:r>
      <w:r>
        <w:rPr>
          <w:color w:val="000D2C"/>
        </w:rPr>
        <w:t xml:space="preserve">, joka </w:t>
      </w:r>
      <w:r>
        <w:rPr>
          <w:color w:val="796EE6"/>
        </w:rPr>
        <w:t xml:space="preserve">vielä muutama vuosi sitten hukkui velkoihin, </w:t>
      </w:r>
      <w:r>
        <w:rPr>
          <w:color w:val="53495F"/>
        </w:rPr>
        <w:t xml:space="preserve">rakentaa konetehtaan</w:t>
      </w:r>
      <w:r>
        <w:t xml:space="preserve">, joka on </w:t>
      </w:r>
      <w:r>
        <w:rPr>
          <w:color w:val="F95475"/>
        </w:rPr>
        <w:t xml:space="preserve">sen </w:t>
      </w:r>
      <w:r>
        <w:t xml:space="preserve">ensimmäinen laajennus 14 vuoteen. </w:t>
      </w:r>
      <w:r>
        <w:t xml:space="preserve">Pääomamenojen kasvu on niin suurta, että japanilaisten yritysten menot </w:t>
      </w:r>
      <w:r>
        <w:rPr>
          <w:color w:val="FEFB0A"/>
        </w:rPr>
        <w:t xml:space="preserve">Japanissa </w:t>
      </w:r>
      <w:r>
        <w:t xml:space="preserve">31. maaliskuuta päättyneiden 12 kuukauden aikana ylittivät yhdysvaltalaisten yritysten kotimaiset menot 521,4 miljardilla dollarilla 494,8 miljardiin dollariin nähden, vaikka </w:t>
      </w:r>
      <w:r>
        <w:rPr>
          <w:color w:val="FEFB0A"/>
        </w:rPr>
        <w:t xml:space="preserve">Japanin</w:t>
      </w:r>
      <w:r>
        <w:t xml:space="preserve"> tavaroiden ja palvelujen kokonaistuotanto on </w:t>
      </w:r>
      <w:r>
        <w:t xml:space="preserve">alle kaksi kolmasosaa Yhdysvaltojen tuotannosta. Taloudellisesta näkökulmasta katsottuna </w:t>
      </w:r>
      <w:r>
        <w:rPr>
          <w:color w:val="FCB164"/>
        </w:rPr>
        <w:t xml:space="preserve">noususuhdanne </w:t>
      </w:r>
      <w:r>
        <w:t xml:space="preserve">ei olisi voinut olla </w:t>
      </w:r>
      <w:r>
        <w:t xml:space="preserve">paremmin ajoitettu. Useat japanilaiset yritykset odottavat </w:t>
      </w:r>
      <w:r>
        <w:t xml:space="preserve">ennätystuloksia </w:t>
      </w:r>
      <w:r>
        <w:rPr>
          <w:color w:val="847D81"/>
        </w:rPr>
        <w:t xml:space="preserve">tänä tilikautena, ja </w:t>
      </w:r>
      <w:r>
        <w:rPr>
          <w:color w:val="61FC03"/>
        </w:rPr>
        <w:t xml:space="preserve">Japanin korot ovat </w:t>
      </w:r>
      <w:r>
        <w:t xml:space="preserve">edelleen alhaiset, vaikka ne ovatkin nousseet hieman viime aikoina. Ja </w:t>
      </w:r>
      <w:r>
        <w:rPr>
          <w:color w:val="5D9608"/>
        </w:rPr>
        <w:t xml:space="preserve">kaupankäyntijärjestelmässä</w:t>
      </w:r>
      <w:r>
        <w:rPr>
          <w:color w:val="DE98FD"/>
        </w:rPr>
        <w:t xml:space="preserve">, jossa </w:t>
      </w:r>
      <w:r>
        <w:rPr>
          <w:color w:val="5D9608"/>
        </w:rPr>
        <w:t xml:space="preserve">osakkeenomistajilla on vain vähän oikeuksia eivätkä he odota suuria osinkoja</w:t>
      </w:r>
      <w:r>
        <w:t xml:space="preserve">, yritykset voivat investoida voitot takaisin tehtaisiin ja laitteisiin. </w:t>
      </w:r>
      <w:r>
        <w:rPr>
          <w:color w:val="98A088"/>
        </w:rPr>
        <w:t xml:space="preserve">Jotkut taloustieteilijät ja hallituksen virkamiehet </w:t>
      </w:r>
      <w:r>
        <w:t xml:space="preserve">eivät kuitenkaan ole innostuneita. He </w:t>
      </w:r>
      <w:r>
        <w:t xml:space="preserve">ovat huolissaan siitä, että </w:t>
      </w:r>
      <w:r>
        <w:rPr>
          <w:color w:val="4F584E"/>
        </w:rPr>
        <w:t xml:space="preserve">noususuhdanne </w:t>
      </w:r>
      <w:r>
        <w:t xml:space="preserve">saattaa olla </w:t>
      </w:r>
      <w:r>
        <w:t xml:space="preserve">liian suuri </w:t>
      </w:r>
      <w:r>
        <w:rPr>
          <w:color w:val="FEFB0A"/>
        </w:rPr>
        <w:t xml:space="preserve">Japanin </w:t>
      </w:r>
      <w:r>
        <w:t xml:space="preserve">tai kenenkään muunkaan hyväksi. </w:t>
      </w:r>
      <w:r>
        <w:t xml:space="preserve">"Se </w:t>
      </w:r>
      <w:r>
        <w:rPr>
          <w:color w:val="4F584E"/>
        </w:rPr>
        <w:t xml:space="preserve">on </w:t>
      </w:r>
      <w:r>
        <w:t xml:space="preserve">räjähdysaltis cocktail", joka on heitetty </w:t>
      </w:r>
      <w:r>
        <w:rPr>
          <w:color w:val="248AD0"/>
        </w:rPr>
        <w:t xml:space="preserve">maailmalle</w:t>
      </w:r>
      <w:r>
        <w:t xml:space="preserve">, sanoo Deutsche Bank Groupin Tokion yksikön pääekonomisti Kenneth Courtis. </w:t>
      </w:r>
      <w:r>
        <w:rPr>
          <w:color w:val="5C5300"/>
        </w:rPr>
        <w:t xml:space="preserve">Kansainvälisen kaupan ja teollisuuden ministeriö (MITI) on niin </w:t>
      </w:r>
      <w:r>
        <w:t xml:space="preserve">huolissaan, että se ryhtyi hiljattain epätavalliseen toimenpiteeseen ja kehotti </w:t>
      </w:r>
      <w:r>
        <w:rPr>
          <w:color w:val="9F6551"/>
        </w:rPr>
        <w:t xml:space="preserve">japanilaisia autoteollisuusyrityksiä </w:t>
      </w:r>
      <w:r>
        <w:t xml:space="preserve">olemaan varovaisia investointimenoissaan. </w:t>
      </w:r>
      <w:r>
        <w:rPr>
          <w:color w:val="932C70"/>
        </w:rPr>
        <w:t xml:space="preserve">MITI:n</w:t>
      </w:r>
      <w:r>
        <w:rPr>
          <w:color w:val="BCFEC6"/>
        </w:rPr>
        <w:t xml:space="preserve"> virkamiehet </w:t>
      </w:r>
      <w:r>
        <w:t xml:space="preserve">toivovat, että he välttäisivät jälleen yhden kauppaan liittyvien ongelmien lähteen Yhdysvaltojen </w:t>
      </w:r>
      <w:r>
        <w:rPr>
          <w:color w:val="F7F1DF"/>
        </w:rPr>
        <w:t xml:space="preserve">kanssa</w:t>
      </w:r>
      <w:r>
        <w:t xml:space="preserve">, vaikka nykyiset vientisäännöt </w:t>
      </w:r>
      <w:r>
        <w:t xml:space="preserve">rajoittavat </w:t>
      </w:r>
      <w:r>
        <w:t xml:space="preserve">japanilaisten autojen vientiä </w:t>
      </w:r>
      <w:r>
        <w:rPr>
          <w:color w:val="F7F1DF"/>
        </w:rPr>
        <w:t xml:space="preserve">Yhdysvaltoihin.</w:t>
      </w:r>
      <w:r>
        <w:t xml:space="preserve"> Kaikki eivät kuitenkaan ole huolissaan. </w:t>
      </w:r>
      <w:r>
        <w:rPr>
          <w:color w:val="2B1B04"/>
        </w:rPr>
        <w:t xml:space="preserve">Jotkut taloustieteilijät - ja monet japanilaiset yritykset </w:t>
      </w:r>
      <w:r>
        <w:t xml:space="preserve">- ovat hämmentyneitä näistä varoituksista. Heidän mukaansa </w:t>
      </w:r>
      <w:r>
        <w:rPr>
          <w:color w:val="FCB164"/>
        </w:rPr>
        <w:t xml:space="preserve">investointibuumi johtuu </w:t>
      </w:r>
      <w:r>
        <w:t xml:space="preserve">pääasiassa vahvasta kotimaisesta kysynnästä, eikä se todennäköisesti lisää merkittävästi vientiä. Suurin osa investoinneista ei myöskään tähtää kapasiteetin lisäämiseen. </w:t>
      </w:r>
      <w:r>
        <w:rPr>
          <w:color w:val="C2A393"/>
        </w:rPr>
        <w:t xml:space="preserve">Japanin kehityspankin </w:t>
      </w:r>
      <w:r>
        <w:rPr>
          <w:color w:val="D4C67A"/>
        </w:rPr>
        <w:t xml:space="preserve">noin 2 400 suuryritykselle</w:t>
      </w:r>
      <w:r>
        <w:rPr>
          <w:color w:val="B5AFC4"/>
        </w:rPr>
        <w:t xml:space="preserve"> tekemän tutkimuksen </w:t>
      </w:r>
      <w:r>
        <w:t xml:space="preserve">mukaan kapasiteetin laajentaminen on tavoitteena vain 51,8 prosentissa menoista, joista 32 prosenttia on valmistajien menoista. </w:t>
      </w:r>
      <w:r>
        <w:rPr>
          <w:color w:val="0232FD"/>
        </w:rPr>
        <w:t xml:space="preserve">Valmistajien </w:t>
      </w:r>
      <w:r>
        <w:t xml:space="preserve">mukaan </w:t>
      </w:r>
      <w:r>
        <w:rPr>
          <w:color w:val="6A3A35"/>
        </w:rPr>
        <w:t xml:space="preserve">14,2 prosenttia menoista käytetään </w:t>
      </w:r>
      <w:r>
        <w:t xml:space="preserve">tuotteiden parantamiseen tai uusien tuotteiden tuottamiseen, </w:t>
      </w:r>
      <w:r>
        <w:rPr>
          <w:color w:val="BA6801"/>
        </w:rPr>
        <w:t xml:space="preserve">17,5 prosenttia </w:t>
      </w:r>
      <w:r>
        <w:t xml:space="preserve">kustannusten leikkaamiseen, 12,5 prosenttia tutkimukseen ja kehitykseen ja loput huoltoon ja muihin tarkoituksiin. </w:t>
      </w:r>
      <w:r>
        <w:rPr>
          <w:color w:val="168E5C"/>
        </w:rPr>
        <w:t xml:space="preserve">Asianosaiset </w:t>
      </w:r>
      <w:r>
        <w:t xml:space="preserve">eivät kuitenkaan ole vakuuttuneita. Koska </w:t>
      </w:r>
      <w:r>
        <w:rPr>
          <w:color w:val="FEFB0A"/>
        </w:rPr>
        <w:t xml:space="preserve">Japanin </w:t>
      </w:r>
      <w:r>
        <w:t xml:space="preserve">kauppatase on valtavan ylijäämäinen verrattuna </w:t>
      </w:r>
      <w:r>
        <w:t xml:space="preserve">suurimpaan osaan </w:t>
      </w:r>
      <w:r>
        <w:rPr>
          <w:color w:val="248AD0"/>
        </w:rPr>
        <w:t xml:space="preserve">maailmaa</w:t>
      </w:r>
      <w:r>
        <w:t xml:space="preserve">, he katsovat, että heidän pitäisi vastata kasvaneeseen kotimaiseen kysyntään lisäämällä tuontia. </w:t>
      </w:r>
      <w:r>
        <w:rPr>
          <w:color w:val="C62100"/>
        </w:rPr>
        <w:t xml:space="preserve">Lopulta kotimainen kysyntä heikkenee, </w:t>
      </w:r>
      <w:r>
        <w:rPr>
          <w:color w:val="014347"/>
        </w:rPr>
        <w:t xml:space="preserve">mikä pakottaa </w:t>
      </w:r>
      <w:r>
        <w:rPr>
          <w:color w:val="233809"/>
        </w:rPr>
        <w:t xml:space="preserve">yritykset </w:t>
      </w:r>
      <w:r>
        <w:rPr>
          <w:color w:val="014347"/>
        </w:rPr>
        <w:t xml:space="preserve">painottamaan jälleen vientiä</w:t>
      </w:r>
      <w:r>
        <w:t xml:space="preserve">. "</w:t>
      </w:r>
      <w:r>
        <w:rPr>
          <w:color w:val="42083B"/>
        </w:rPr>
        <w:t xml:space="preserve">Jos vientiin kohdistuu lisää paineita", </w:t>
      </w:r>
      <w:r>
        <w:t xml:space="preserve">sanoo </w:t>
      </w:r>
      <w:r>
        <w:rPr>
          <w:color w:val="82785D"/>
        </w:rPr>
        <w:t xml:space="preserve">Japanin kehityspankin </w:t>
      </w:r>
      <w:r>
        <w:t xml:space="preserve">ekonomisti Nobuyuki Arai, </w:t>
      </w:r>
      <w:r>
        <w:t xml:space="preserve">"</w:t>
      </w:r>
      <w:r>
        <w:rPr>
          <w:color w:val="42083B"/>
        </w:rPr>
        <w:t xml:space="preserve">siitä</w:t>
      </w:r>
      <w:r>
        <w:t xml:space="preserve"> tulee </w:t>
      </w:r>
      <w:r>
        <w:t xml:space="preserve">ongelma". Jopa lyhyellä aikavälillä </w:t>
      </w:r>
      <w:r>
        <w:rPr>
          <w:color w:val="FCB164"/>
        </w:rPr>
        <w:t xml:space="preserve">investointibuumi voi </w:t>
      </w:r>
      <w:r>
        <w:t xml:space="preserve">pahentaa huolestuttavaa suuntausta: Japanin vienti on osoittanut yllättävän vähän taipumusta laskuun. Esimerkiksi </w:t>
      </w:r>
      <w:r>
        <w:rPr>
          <w:color w:val="023087"/>
        </w:rPr>
        <w:t xml:space="preserve">japanilaiset autonvalmistajat </w:t>
      </w:r>
      <w:r>
        <w:t xml:space="preserve">lisäävät </w:t>
      </w:r>
      <w:r>
        <w:t xml:space="preserve">tuotantokapasiteettiaan Yhdysvalloissa; tämän lisätuotannon pitäisi osittain korvata tuontiajoneuvot </w:t>
      </w:r>
      <w:r>
        <w:rPr>
          <w:color w:val="B7DAD2"/>
        </w:rPr>
        <w:t xml:space="preserve">paikallisesti valmistettavilla </w:t>
      </w:r>
      <w:r>
        <w:rPr>
          <w:color w:val="B7DAD2"/>
        </w:rPr>
        <w:t xml:space="preserve">ajoneuvoilla</w:t>
      </w:r>
      <w:r>
        <w:t xml:space="preserve">. </w:t>
      </w:r>
      <w:r>
        <w:t xml:space="preserve">Vaikka japanilaiset yritykset lisäsivät autotuotantoaan Yhdysvalloissa 42 prosenttia tammi-syyskuun välisenä aikana verrattuna viime vuoden vastaavaan ajanjaksoon, vienti </w:t>
      </w:r>
      <w:r>
        <w:rPr>
          <w:color w:val="F7F1DF"/>
        </w:rPr>
        <w:t xml:space="preserve">Yhdysvaltoihin </w:t>
      </w:r>
      <w:r>
        <w:t xml:space="preserve">vähenee tänä vuonna vain 9 prosenttia, Nikko Research Centerin arvion mukaan. Toisin kuin aiemmissa noususuhdanteissa, </w:t>
      </w:r>
      <w:r>
        <w:rPr>
          <w:color w:val="8C41BB"/>
        </w:rPr>
        <w:t xml:space="preserve">japanilaiset autoteollisuusyritykset </w:t>
      </w:r>
      <w:r>
        <w:t xml:space="preserve">eivät kuitenkaan pyri vain </w:t>
      </w:r>
      <w:r>
        <w:t xml:space="preserve">lisäämään tuotantoaan. Monet </w:t>
      </w:r>
      <w:r>
        <w:rPr>
          <w:color w:val="8C41BB"/>
        </w:rPr>
        <w:t xml:space="preserve">investoivat </w:t>
      </w:r>
      <w:r>
        <w:t xml:space="preserve">rahaa </w:t>
      </w:r>
      <w:r>
        <w:rPr>
          <w:color w:val="ECEDFE"/>
        </w:rPr>
        <w:t xml:space="preserve">korkealaatuisten tuotteiden </w:t>
      </w:r>
      <w:r>
        <w:t xml:space="preserve">kehittämiseen </w:t>
      </w:r>
      <w:r>
        <w:rPr>
          <w:color w:val="ECEDFE"/>
        </w:rPr>
        <w:t xml:space="preserve">vetoamalla varakkaisiin asiakkaisiin ja välttääkseen jossain määrin suoraa kilpailua Etelä-Korean ja Taiwanin halvempien autojen kanssa</w:t>
      </w:r>
      <w:r>
        <w:t xml:space="preserve">. </w:t>
      </w:r>
      <w:r>
        <w:t xml:space="preserve">Muut autoyhtiöt korvaavat vanhoja tehtaita </w:t>
      </w:r>
      <w:r>
        <w:rPr>
          <w:color w:val="94C661"/>
        </w:rPr>
        <w:t xml:space="preserve">joustavilla kokoonpanolinjoilla, joilla </w:t>
      </w:r>
      <w:r>
        <w:rPr>
          <w:color w:val="F8907D"/>
        </w:rPr>
        <w:t xml:space="preserve">voidaan </w:t>
      </w:r>
      <w:r>
        <w:rPr>
          <w:color w:val="94C661"/>
        </w:rPr>
        <w:t xml:space="preserve">valmistaa samanaikaisesti eri automalleja</w:t>
      </w:r>
      <w:r>
        <w:t xml:space="preserve">. Niin monet yritykset investoivat uusimpiin laitteisiin, että myös robottivalmistaja Fanuc Ltd on joutunut rakentamaan uuden tehtaan. Tämä kehitys "tekee </w:t>
      </w:r>
      <w:r>
        <w:rPr>
          <w:color w:val="FEFB0A"/>
        </w:rPr>
        <w:t xml:space="preserve">Japanista </w:t>
      </w:r>
      <w:r>
        <w:t xml:space="preserve">tehokkaamman, teknisesti edistyneemmän ja kilpailukykyisemmän", toteaa eräs Tokiossa toimiva länsimainen diplomaatti. Olivatpa vaikutukset vientiin ja tuontiin millaisia tahansa, </w:t>
      </w:r>
      <w:r>
        <w:rPr>
          <w:color w:val="895E6B"/>
        </w:rPr>
        <w:t xml:space="preserve">Japanin </w:t>
      </w:r>
      <w:r>
        <w:rPr>
          <w:color w:val="788E95"/>
        </w:rPr>
        <w:t xml:space="preserve">kahden viime vuoden </w:t>
      </w:r>
      <w:r>
        <w:rPr>
          <w:color w:val="FCB164"/>
        </w:rPr>
        <w:t xml:space="preserve">investointibuumi </w:t>
      </w:r>
      <w:r>
        <w:t xml:space="preserve">on ainakin osittain johtunut kotimaisen kysynnän kasvusta. </w:t>
      </w:r>
      <w:r>
        <w:rPr>
          <w:color w:val="FB6AB8"/>
        </w:rPr>
        <w:t xml:space="preserve">Japanin "pitkäaikainen" talous, </w:t>
      </w:r>
      <w:r>
        <w:rPr>
          <w:color w:val="576094"/>
        </w:rPr>
        <w:t xml:space="preserve">joka </w:t>
      </w:r>
      <w:r>
        <w:rPr>
          <w:color w:val="FB6AB8"/>
        </w:rPr>
        <w:t xml:space="preserve">kasvoi tänä vuonna 4,3 prosenttia, on </w:t>
      </w:r>
      <w:r>
        <w:t xml:space="preserve">nyt 35. kuukautta kasvussa, ja jotkut taloustieteilijät veikkaavat, että tämä noususuhdanne ylittää </w:t>
      </w:r>
      <w:r>
        <w:rPr>
          <w:color w:val="00587F"/>
        </w:rPr>
        <w:t xml:space="preserve">1960-luvun </w:t>
      </w:r>
      <w:r>
        <w:t xml:space="preserve">lopun 57 kuukautta kestäneen kasvun</w:t>
      </w:r>
      <w:r>
        <w:t xml:space="preserve">. </w:t>
      </w:r>
      <w:r>
        <w:rPr>
          <w:color w:val="8489AE"/>
        </w:rPr>
        <w:t xml:space="preserve">Japanilaiset kuluttajat </w:t>
      </w:r>
      <w:r>
        <w:t xml:space="preserve">ovat yhä halukkaampia käyttämään rahaa erityisesti kalliisiin tuotteisiin, kuten 29-tuumaisiin televisioihin ja luksusautoihin. </w:t>
      </w:r>
      <w:r>
        <w:rPr>
          <w:color w:val="860E04"/>
        </w:rPr>
        <w:t xml:space="preserve">Nissan Motor Co:n </w:t>
      </w:r>
      <w:r>
        <w:t xml:space="preserve">kotimaan automyynti on kasvanut tänä vuonna 20 prosenttia, mikä </w:t>
      </w:r>
      <w:r>
        <w:t xml:space="preserve">johtuu pääasiassa </w:t>
      </w:r>
      <w:r>
        <w:t xml:space="preserve">kalliiden Cima-, Sylvia- ja Cefiro-mallien </w:t>
      </w:r>
      <w:r>
        <w:t xml:space="preserve">vahvasta kysynnästä. </w:t>
      </w:r>
      <w:r>
        <w:t xml:space="preserve">"</w:t>
      </w:r>
      <w:r>
        <w:rPr>
          <w:color w:val="FBC206"/>
        </w:rPr>
        <w:t xml:space="preserve">Eräs jälleenmyyjä </w:t>
      </w:r>
      <w:r>
        <w:t xml:space="preserve">kertoi minulle, että </w:t>
      </w:r>
      <w:r>
        <w:t xml:space="preserve">jos hänellä olisi </w:t>
      </w:r>
      <w:r>
        <w:rPr>
          <w:color w:val="F2CDFE"/>
        </w:rPr>
        <w:t xml:space="preserve">enemmän autoja, </w:t>
      </w:r>
      <w:r>
        <w:t xml:space="preserve">ne menisivät heti pois", </w:t>
      </w:r>
      <w:r>
        <w:rPr>
          <w:color w:val="645341"/>
        </w:rPr>
        <w:t xml:space="preserve">Nissanin </w:t>
      </w:r>
      <w:r>
        <w:rPr>
          <w:color w:val="6EAB9B"/>
        </w:rPr>
        <w:t xml:space="preserve">varatoimitusjohtaja Takuro Endo </w:t>
      </w:r>
      <w:r>
        <w:t xml:space="preserve">sanoo</w:t>
      </w:r>
      <w:r>
        <w:t xml:space="preserve">. </w:t>
      </w:r>
      <w:r>
        <w:t xml:space="preserve">Hän lisää, että </w:t>
      </w:r>
      <w:r>
        <w:rPr>
          <w:color w:val="860E04"/>
        </w:rPr>
        <w:t xml:space="preserve">yritys </w:t>
      </w:r>
      <w:r>
        <w:t xml:space="preserve">yrittää pysyä kysynnän perässä "ylityöllistämällä" </w:t>
      </w:r>
      <w:r>
        <w:t xml:space="preserve">työntekijänsä. Samoin myynti on vilkasta </w:t>
      </w:r>
      <w:r>
        <w:rPr>
          <w:color w:val="760035"/>
        </w:rPr>
        <w:t xml:space="preserve">Honda Motor Co:ssa</w:t>
      </w:r>
      <w:r>
        <w:rPr>
          <w:color w:val="647A41"/>
        </w:rPr>
        <w:t xml:space="preserve">, jonka </w:t>
      </w:r>
      <w:r>
        <w:rPr>
          <w:color w:val="496E76"/>
        </w:rPr>
        <w:t xml:space="preserve">työntekijät </w:t>
      </w:r>
      <w:r>
        <w:rPr>
          <w:color w:val="760035"/>
        </w:rPr>
        <w:t xml:space="preserve">valittavat, etteivät he ole saaneet vapaata lauantaina vuosiin, vaikka hallitus on tukenut vapaa-ajan toimintaa</w:t>
      </w:r>
      <w:r>
        <w:t xml:space="preserve">. </w:t>
      </w:r>
      <w:r>
        <w:t xml:space="preserve">Kasvavan kysynnän ja työvoimapulan vuoksi </w:t>
      </w:r>
      <w:r>
        <w:rPr>
          <w:color w:val="E3F894"/>
        </w:rPr>
        <w:t xml:space="preserve">monet japanilaiset valmistajat </w:t>
      </w:r>
      <w:r>
        <w:t xml:space="preserve">investoivat </w:t>
      </w:r>
      <w:r>
        <w:t xml:space="preserve">voimakkaasti automaatioon. </w:t>
      </w:r>
      <w:r>
        <w:rPr>
          <w:color w:val="E3F894"/>
        </w:rPr>
        <w:t xml:space="preserve">Niiden joukossa </w:t>
      </w:r>
      <w:r>
        <w:t xml:space="preserve">ovat muun muassa </w:t>
      </w:r>
      <w:r>
        <w:rPr>
          <w:color w:val="F9D7CD"/>
        </w:rPr>
        <w:t xml:space="preserve">laivanrakentajat</w:t>
      </w:r>
      <w:r>
        <w:rPr>
          <w:color w:val="876128"/>
        </w:rPr>
        <w:t xml:space="preserve">, jotka </w:t>
      </w:r>
      <w:r>
        <w:rPr>
          <w:color w:val="F9D7CD"/>
        </w:rPr>
        <w:t xml:space="preserve">ovat puolittaneet telakoiden työntekijöiden määrän kustannusten alenemisen aiheuttaman kysynnän pitkittyneen laskun vuoksi, </w:t>
      </w:r>
      <w:r>
        <w:t xml:space="preserve">mutta </w:t>
      </w:r>
      <w:r>
        <w:t xml:space="preserve">varastavat nyt </w:t>
      </w:r>
      <w:r>
        <w:t xml:space="preserve">yhä suuremman osuuden vahvistuvista maailmanmarkkinoista. Keskikokoinen laivanrakentaja Sasebo Heavy Industries Co </w:t>
      </w:r>
      <w:r>
        <w:t xml:space="preserve">odottaa myynnin kasvavan 30 prosenttia </w:t>
      </w:r>
      <w:r>
        <w:rPr>
          <w:color w:val="847D81"/>
        </w:rPr>
        <w:t xml:space="preserve">tänä vuonna, mikä </w:t>
      </w:r>
      <w:r>
        <w:t xml:space="preserve">johtuu pääasiassa öljysäiliöalusten kysynnän kasvusta. Heti kun </w:t>
      </w:r>
      <w:r>
        <w:rPr>
          <w:color w:val="A1A711"/>
        </w:rPr>
        <w:t xml:space="preserve">japanilainen yritys </w:t>
      </w:r>
      <w:r>
        <w:t xml:space="preserve">lisää </w:t>
      </w:r>
      <w:r>
        <w:t xml:space="preserve">investointejaan, koko ala seuraa </w:t>
      </w:r>
      <w:r>
        <w:rPr>
          <w:color w:val="A1A711"/>
        </w:rPr>
        <w:t xml:space="preserve">sen </w:t>
      </w:r>
      <w:r>
        <w:t xml:space="preserve">jalanjäljissä. Kun otetaan huomioon, että </w:t>
      </w:r>
      <w:r>
        <w:rPr>
          <w:color w:val="01FB92"/>
        </w:rPr>
        <w:t xml:space="preserve">useimmat yritykset </w:t>
      </w:r>
      <w:r>
        <w:t xml:space="preserve">pitävät </w:t>
      </w:r>
      <w:r>
        <w:rPr>
          <w:color w:val="FD0F31"/>
        </w:rPr>
        <w:t xml:space="preserve">markkinaosuuden kasvattamista </w:t>
      </w:r>
      <w:r>
        <w:t xml:space="preserve">kannattavuuden sijaan tärkeämpänä, </w:t>
      </w:r>
      <w:r>
        <w:rPr>
          <w:color w:val="BE8485"/>
        </w:rPr>
        <w:t xml:space="preserve">kilpailijan </w:t>
      </w:r>
      <w:r>
        <w:t xml:space="preserve">kapasiteetin kasvattamisen </w:t>
      </w:r>
      <w:r>
        <w:t xml:space="preserve">salliminen </w:t>
      </w:r>
      <w:r>
        <w:t xml:space="preserve">ja se, ettei se yritä kuroa </w:t>
      </w:r>
      <w:r>
        <w:t xml:space="preserve">eroa umpeen, </w:t>
      </w:r>
      <w:r>
        <w:t xml:space="preserve">merkitsisi tappion myöntämistä. Markkinaosuuden korostaminen näkyy myös </w:t>
      </w:r>
      <w:r>
        <w:rPr>
          <w:color w:val="C660FB"/>
        </w:rPr>
        <w:t xml:space="preserve">Daikin Industries Ltd:ssä</w:t>
      </w:r>
      <w:r>
        <w:rPr>
          <w:color w:val="C660FB"/>
        </w:rPr>
        <w:t xml:space="preserve">, Japanin suurimmassa teollisuusilmastointilaitteiden valmistajassa</w:t>
      </w:r>
      <w:r>
        <w:t xml:space="preserve">. </w:t>
      </w:r>
      <w:r>
        <w:rPr>
          <w:color w:val="120104"/>
        </w:rPr>
        <w:t xml:space="preserve">Uusien toimistorakennustensa kasvun ja </w:t>
      </w:r>
      <w:r>
        <w:rPr>
          <w:color w:val="120104"/>
        </w:rPr>
        <w:t xml:space="preserve">myynnin kasvun </w:t>
      </w:r>
      <w:r>
        <w:rPr>
          <w:color w:val="120104"/>
        </w:rPr>
        <w:t xml:space="preserve">jälkeen </w:t>
      </w:r>
      <w:r>
        <w:rPr>
          <w:color w:val="D48958"/>
        </w:rPr>
        <w:t xml:space="preserve">yritys </w:t>
      </w:r>
      <w:r>
        <w:rPr>
          <w:color w:val="120104"/>
        </w:rPr>
        <w:t xml:space="preserve">rakentaa nyt </w:t>
      </w:r>
      <w:r>
        <w:rPr>
          <w:color w:val="05AEE8"/>
        </w:rPr>
        <w:t xml:space="preserve">toista tehdasta, </w:t>
      </w:r>
      <w:r>
        <w:rPr>
          <w:color w:val="C3C1BE"/>
        </w:rPr>
        <w:t xml:space="preserve">joka </w:t>
      </w:r>
      <w:r>
        <w:rPr>
          <w:color w:val="05AEE8"/>
        </w:rPr>
        <w:t xml:space="preserve">lisää </w:t>
      </w:r>
      <w:r>
        <w:rPr>
          <w:color w:val="05AEE8"/>
        </w:rPr>
        <w:t xml:space="preserve">tuotantokapasiteettia 50 prosenttia</w:t>
      </w:r>
      <w:r>
        <w:t xml:space="preserve">. </w:t>
      </w:r>
      <w:r>
        <w:rPr>
          <w:color w:val="120104"/>
        </w:rPr>
        <w:t xml:space="preserve">Laajennuksen tarkoituksena on </w:t>
      </w:r>
      <w:r>
        <w:t xml:space="preserve">paitsi vastata kysyntään myös kasvattaa </w:t>
      </w:r>
      <w:r>
        <w:rPr>
          <w:color w:val="C660FB"/>
        </w:rPr>
        <w:t xml:space="preserve">yrityksen</w:t>
      </w:r>
      <w:r>
        <w:t xml:space="preserve"> markkinaosuus </w:t>
      </w:r>
      <w:r>
        <w:t xml:space="preserve">30 prosenttiin nykyisestä 27 prosentista. Lisäksi </w:t>
      </w:r>
      <w:r>
        <w:rPr>
          <w:color w:val="C660FB"/>
        </w:rPr>
        <w:t xml:space="preserve">Daikinin </w:t>
      </w:r>
      <w:r>
        <w:t xml:space="preserve">suurimmat kilpailijat </w:t>
      </w:r>
      <w:r>
        <w:t xml:space="preserve">Hitachi Ltd. ja Mitsubishi Heavy Industries Ltd. ovat </w:t>
      </w:r>
      <w:r>
        <w:rPr>
          <w:color w:val="C660FB"/>
        </w:rPr>
        <w:t xml:space="preserve">Daikinin </w:t>
      </w:r>
      <w:r>
        <w:t xml:space="preserve">tiedottajan mukaan </w:t>
      </w:r>
      <w:r>
        <w:t xml:space="preserve">rakentamassa uusia tuotantolinjoja. "Tähän mennessä olemme yrittäneet lisätä tuottavuutta nykyisillä laitteilla. Emme vain pysty tuottamaan tarpeeksi sillä tavalla." </w:t>
      </w:r>
      <w:r>
        <w:t xml:space="preserve">Kilpailu on vielä kovempaa </w:t>
      </w:r>
      <w:r>
        <w:rPr>
          <w:color w:val="1167D9"/>
        </w:rPr>
        <w:t xml:space="preserve">autoteollisuudessa</w:t>
      </w:r>
      <w:r>
        <w:rPr>
          <w:color w:val="D19012"/>
        </w:rPr>
        <w:t xml:space="preserve">, jossa </w:t>
      </w:r>
      <w:r>
        <w:rPr>
          <w:color w:val="1167D9"/>
        </w:rPr>
        <w:t xml:space="preserve">myös </w:t>
      </w:r>
      <w:r>
        <w:rPr>
          <w:color w:val="B7D802"/>
        </w:rPr>
        <w:t xml:space="preserve">autoyhtiöt </w:t>
      </w:r>
      <w:r>
        <w:rPr>
          <w:color w:val="1167D9"/>
        </w:rPr>
        <w:t xml:space="preserve">kilpailevat toisiaan enemmän maailmanmarkkinoilla</w:t>
      </w:r>
      <w:r>
        <w:t xml:space="preserve">. </w:t>
      </w:r>
      <w:r>
        <w:rPr>
          <w:color w:val="860E04"/>
        </w:rPr>
        <w:t xml:space="preserve">Nissan </w:t>
      </w:r>
      <w:r>
        <w:t xml:space="preserve">haluaa kasvattaa </w:t>
      </w:r>
      <w:r>
        <w:t xml:space="preserve">25 prosentin markkinaosuutensa 30 prosenttiin investoimalla 141 miljoonaa dollaria </w:t>
      </w:r>
      <w:r>
        <w:rPr>
          <w:color w:val="826392"/>
        </w:rPr>
        <w:t xml:space="preserve">Etelä-Japanissa sijaitsevaan tehtaaseen</w:t>
      </w:r>
      <w:r>
        <w:rPr>
          <w:color w:val="5E7A6A"/>
        </w:rPr>
        <w:t xml:space="preserve">, joka </w:t>
      </w:r>
      <w:r>
        <w:rPr>
          <w:color w:val="826392"/>
        </w:rPr>
        <w:t xml:space="preserve">voisi tuottaa jopa 240 000 autoa vuodessa</w:t>
      </w:r>
      <w:r>
        <w:t xml:space="preserve">. </w:t>
      </w:r>
      <w:r>
        <w:rPr>
          <w:color w:val="B29869"/>
        </w:rPr>
        <w:t xml:space="preserve">Toyota Motor Corp:n </w:t>
      </w:r>
      <w:r>
        <w:t xml:space="preserve">247 miljoonan dollarin investointi </w:t>
      </w:r>
      <w:r>
        <w:t xml:space="preserve">lisää </w:t>
      </w:r>
      <w:r>
        <w:rPr>
          <w:color w:val="B29869"/>
        </w:rPr>
        <w:t xml:space="preserve">sen </w:t>
      </w:r>
      <w:r>
        <w:t xml:space="preserve">vuotuista kapasiteettia 180 000 autolla, ja </w:t>
      </w:r>
      <w:r>
        <w:rPr>
          <w:color w:val="760035"/>
        </w:rPr>
        <w:t xml:space="preserve">Honda </w:t>
      </w:r>
      <w:r>
        <w:t xml:space="preserve">käyttää 317 miljoonaa dollaria kehitystyöhön. </w:t>
      </w:r>
      <w:r>
        <w:rPr>
          <w:color w:val="1D0051"/>
        </w:rPr>
        <w:t xml:space="preserve">Mazda Motor Corp. </w:t>
      </w:r>
      <w:r>
        <w:t xml:space="preserve">punnitsee edelleen </w:t>
      </w:r>
      <w:r>
        <w:t xml:space="preserve">vaihtoehtojaan, mutta </w:t>
      </w:r>
      <w:r>
        <w:t xml:space="preserve">on asettanut rohkeasti tavoitteekseen kaksinkertaistaa vuotuisen kotimaisen myynnin 800 000 autoon seuraavien neljän vuoden aikana. </w:t>
      </w:r>
      <w:r>
        <w:rPr>
          <w:color w:val="8BE7FC"/>
        </w:rPr>
        <w:t xml:space="preserve">Ne</w:t>
      </w:r>
      <w:r>
        <w:rPr>
          <w:color w:val="76E0C1"/>
        </w:rPr>
        <w:t xml:space="preserve">, jotka ovat huolissaan siitä</w:t>
      </w:r>
      <w:r>
        <w:rPr>
          <w:color w:val="8BE7FC"/>
        </w:rPr>
        <w:t xml:space="preserve">, vaikuttavatko japanilaisten valmistajien investoinnit kauppaan, </w:t>
      </w:r>
      <w:r>
        <w:t xml:space="preserve">huomauttavat, että monet uudet tuotteet eivät korvaa tuontia. Vaikka tuonnin osuus oluen myynnistä </w:t>
      </w:r>
      <w:r>
        <w:rPr>
          <w:color w:val="FEFB0A"/>
        </w:rPr>
        <w:t xml:space="preserve">Japanissa </w:t>
      </w:r>
      <w:r>
        <w:t xml:space="preserve">on alle 1 prosentti</w:t>
      </w:r>
      <w:r>
        <w:t xml:space="preserve">, </w:t>
      </w:r>
      <w:r>
        <w:rPr>
          <w:color w:val="BACFA7"/>
        </w:rPr>
        <w:t xml:space="preserve">Asahi Breweries Ltd., </w:t>
      </w:r>
      <w:r>
        <w:rPr>
          <w:color w:val="11BA09"/>
        </w:rPr>
        <w:t xml:space="preserve">joka </w:t>
      </w:r>
      <w:r>
        <w:rPr>
          <w:color w:val="BACFA7"/>
        </w:rPr>
        <w:t xml:space="preserve">kasvattaa markkinaosuuttaan </w:t>
      </w:r>
      <w:r>
        <w:rPr>
          <w:color w:val="BACFA7"/>
        </w:rPr>
        <w:t xml:space="preserve">suositulla alkoholittomalla oluellaan, </w:t>
      </w:r>
      <w:r>
        <w:t xml:space="preserve">aikoo torjua japanilaiset kilpailijat 1,06 miljardin dollarin investoinnilla </w:t>
      </w:r>
      <w:r>
        <w:rPr>
          <w:color w:val="462C36"/>
        </w:rPr>
        <w:t xml:space="preserve">laitokseen, </w:t>
      </w:r>
      <w:r>
        <w:rPr>
          <w:color w:val="65407D"/>
        </w:rPr>
        <w:t xml:space="preserve">joka </w:t>
      </w:r>
      <w:r>
        <w:rPr>
          <w:color w:val="462C36"/>
        </w:rPr>
        <w:t xml:space="preserve">tuottaisi 50 prosenttia enemmän olutta</w:t>
      </w:r>
      <w:r>
        <w:t xml:space="preserve">. Uusien tuotteiden kehittäminen antaa kuitenkin vauhtia japanilaisille yrityksille, ja suuret investoinnit "kotimaiseen" teollisuuteen, kuten oluen valmistukseen, vaikeuttavat entisestään ulkomaisten kilpailijoiden pääsyä Japanin markkinoille. </w:t>
      </w:r>
      <w:r>
        <w:t xml:space="preserve">Lisäksi </w:t>
      </w:r>
      <w:r>
        <w:t xml:space="preserve">suurin osa </w:t>
      </w:r>
      <w:r>
        <w:rPr>
          <w:color w:val="FCB164"/>
        </w:rPr>
        <w:t xml:space="preserve">investointibuumista tapahtuu </w:t>
      </w:r>
      <w:r>
        <w:rPr>
          <w:color w:val="491803"/>
        </w:rPr>
        <w:t xml:space="preserve">korkean teknologian aloilla</w:t>
      </w:r>
      <w:r>
        <w:rPr>
          <w:color w:val="F5D2A8"/>
        </w:rPr>
        <w:t xml:space="preserve">, joilla </w:t>
      </w:r>
      <w:r>
        <w:rPr>
          <w:color w:val="491803"/>
        </w:rPr>
        <w:t xml:space="preserve">japanilaisilla yrityksillä on vain vähän ulkomaista kilpailua, joten </w:t>
      </w:r>
      <w:r>
        <w:t xml:space="preserve">investointien lisääntyminen käytännössä takaa viennin lisääntymisen. </w:t>
      </w:r>
      <w:r>
        <w:rPr>
          <w:color w:val="03422C"/>
        </w:rPr>
        <w:t xml:space="preserve">Esimerkiksi </w:t>
      </w:r>
      <w:r>
        <w:rPr>
          <w:color w:val="72A46E"/>
        </w:rPr>
        <w:t xml:space="preserve">Toshiba Corp. </w:t>
      </w:r>
      <w:r>
        <w:rPr>
          <w:color w:val="03422C"/>
        </w:rPr>
        <w:t xml:space="preserve">investoi 986 miljoonaa dollaria </w:t>
      </w:r>
      <w:r>
        <w:rPr>
          <w:color w:val="128EAC"/>
        </w:rPr>
        <w:t xml:space="preserve">kahteen uuteen tehtaaseen</w:t>
      </w:r>
      <w:r>
        <w:rPr>
          <w:color w:val="47545E"/>
        </w:rPr>
        <w:t xml:space="preserve">, joissa </w:t>
      </w:r>
      <w:r>
        <w:rPr>
          <w:color w:val="128EAC"/>
        </w:rPr>
        <w:t xml:space="preserve">valmistetaan </w:t>
      </w:r>
      <w:r>
        <w:rPr>
          <w:color w:val="B95C69"/>
        </w:rPr>
        <w:t xml:space="preserve">seuraavan sukupolven tietokonesiruja, neljän megabitin dynaamisia suorakäyttömuisteja</w:t>
      </w:r>
      <w:r>
        <w:t xml:space="preserve">. </w:t>
      </w:r>
      <w:r>
        <w:rPr>
          <w:color w:val="A14D12"/>
        </w:rPr>
        <w:t xml:space="preserve">Tuote </w:t>
      </w:r>
      <w:r>
        <w:t xml:space="preserve">ei ole vielä yleisessä käytössä, mutta </w:t>
      </w:r>
      <w:r>
        <w:rPr>
          <w:color w:val="C4C8FA"/>
        </w:rPr>
        <w:t xml:space="preserve">Toshiba, joka </w:t>
      </w:r>
      <w:r>
        <w:rPr>
          <w:color w:val="372A55"/>
        </w:rPr>
        <w:t xml:space="preserve">on </w:t>
      </w:r>
      <w:r>
        <w:rPr>
          <w:color w:val="C4C8FA"/>
        </w:rPr>
        <w:t xml:space="preserve">jo voittanut kaikki nykyisen sukupolven yhden megabitin DRAM-muistien valmistajat</w:t>
      </w:r>
      <w:r>
        <w:t xml:space="preserve">, uskoo, että </w:t>
      </w:r>
      <w:r>
        <w:rPr>
          <w:color w:val="03422C"/>
        </w:rPr>
        <w:t xml:space="preserve">tämä varhainen investointi </w:t>
      </w:r>
      <w:r>
        <w:t xml:space="preserve">parantaa </w:t>
      </w:r>
      <w:r>
        <w:rPr>
          <w:color w:val="C4C8FA"/>
        </w:rPr>
        <w:t xml:space="preserve">sen </w:t>
      </w:r>
      <w:r>
        <w:t xml:space="preserve">mahdollisuuksia </w:t>
      </w:r>
      <w:r>
        <w:t xml:space="preserve">voittaa kilpailijansa myös seuraavalla kerralla. "Johtavan aseman saavuttaminen on tärkeää", sanoo </w:t>
      </w:r>
      <w:r>
        <w:rPr>
          <w:color w:val="C4C8FA"/>
        </w:rPr>
        <w:t xml:space="preserve">Toshiban </w:t>
      </w:r>
      <w:r>
        <w:t xml:space="preserve">edustaja</w:t>
      </w:r>
      <w:r>
        <w:t xml:space="preserve">. </w:t>
      </w:r>
      <w:r>
        <w:rPr>
          <w:color w:val="C4C8FA"/>
        </w:rPr>
        <w:t xml:space="preserve">Toshiban </w:t>
      </w:r>
      <w:r>
        <w:t xml:space="preserve">japanilaiset kilpailijat </w:t>
      </w:r>
      <w:r>
        <w:t xml:space="preserve">Hitachi, Fujitsu Ltd. ja NEC Corp. eivät istu kädet ristissä. </w:t>
      </w:r>
      <w:r>
        <w:t xml:space="preserve">Kaksinkertaistettuaan yhden tehtaan tuotannon </w:t>
      </w:r>
      <w:r>
        <w:rPr>
          <w:color w:val="3F3610"/>
        </w:rPr>
        <w:t xml:space="preserve">NEC </w:t>
      </w:r>
      <w:r>
        <w:t xml:space="preserve">investoi </w:t>
      </w:r>
      <w:r>
        <w:t xml:space="preserve">275 miljoonaa dollaria toisen tehtaan rakentamiseen, ja kahden vuoden kuluessa se pystyy tuottamaan miljoona neljän megabitin DRAM-muistia vuodessa. </w:t>
      </w:r>
      <w:r>
        <w:t xml:space="preserve">Uudet sirutehtaat "eivät tule olemaan kohtuuton investointi", sanoo </w:t>
      </w:r>
      <w:r>
        <w:rPr>
          <w:color w:val="3F3610"/>
        </w:rPr>
        <w:t xml:space="preserve">NEC:n </w:t>
      </w:r>
      <w:r>
        <w:t xml:space="preserve">varatoimitusjohtaja Hajime Sasaki</w:t>
      </w:r>
      <w:r>
        <w:t xml:space="preserve">: "On </w:t>
      </w:r>
      <w:r>
        <w:rPr>
          <w:color w:val="D3A2C6"/>
        </w:rPr>
        <w:t xml:space="preserve">tarpeeksi tuotteita</w:t>
      </w:r>
      <w:r>
        <w:rPr>
          <w:color w:val="719FFA"/>
        </w:rPr>
        <w:t xml:space="preserve">, </w:t>
      </w:r>
      <w:r>
        <w:rPr>
          <w:color w:val="D3A2C6"/>
        </w:rPr>
        <w:t xml:space="preserve">joita voimme valmistaa, </w:t>
      </w:r>
      <w:r>
        <w:t xml:space="preserve">ja tarpeeksi </w:t>
      </w:r>
      <w:r>
        <w:rPr>
          <w:color w:val="0D841A"/>
        </w:rPr>
        <w:t xml:space="preserve">markkinoita, </w:t>
      </w:r>
      <w:r>
        <w:rPr>
          <w:color w:val="4C5B32"/>
        </w:rPr>
        <w:t xml:space="preserve">joilla</w:t>
      </w:r>
      <w:r>
        <w:rPr>
          <w:color w:val="0D841A"/>
        </w:rPr>
        <w:t xml:space="preserve"> voimme </w:t>
      </w:r>
      <w:r>
        <w:rPr>
          <w:color w:val="0D841A"/>
        </w:rPr>
        <w:t xml:space="preserve">myydä niitä</w:t>
      </w:r>
      <w:r>
        <w:t xml:space="preserve">." </w:t>
      </w:r>
      <w:r>
        <w:rPr>
          <w:color w:val="9DB3B7"/>
        </w:rPr>
        <w:t xml:space="preserve">Osa japanilaisista tuotteista, </w:t>
      </w:r>
      <w:r>
        <w:rPr>
          <w:color w:val="B14F8F"/>
        </w:rPr>
        <w:t xml:space="preserve">joita </w:t>
      </w:r>
      <w:r>
        <w:rPr>
          <w:color w:val="9DB3B7"/>
        </w:rPr>
        <w:t xml:space="preserve">tuotetaan </w:t>
      </w:r>
      <w:r>
        <w:rPr>
          <w:color w:val="747103"/>
        </w:rPr>
        <w:t xml:space="preserve">investointibuumin seurauksena, on </w:t>
      </w:r>
      <w:r>
        <w:t xml:space="preserve">jo menestynyt ulkomailla. Aikana</w:t>
      </w:r>
      <w:r>
        <w:rPr>
          <w:color w:val="9F816D"/>
        </w:rPr>
        <w:t xml:space="preserve">, </w:t>
      </w:r>
      <w:r>
        <w:rPr>
          <w:color w:val="D26A5B"/>
        </w:rPr>
        <w:t xml:space="preserve">jolloin </w:t>
      </w:r>
      <w:r>
        <w:rPr>
          <w:color w:val="9F816D"/>
        </w:rPr>
        <w:t xml:space="preserve">amerikkalaisten luksusautojen myynti on vaisua</w:t>
      </w:r>
      <w:r>
        <w:t xml:space="preserve">, tilaukset lisääntyvät </w:t>
      </w:r>
      <w:r>
        <w:rPr>
          <w:color w:val="F98500"/>
        </w:rPr>
        <w:t xml:space="preserve">Toyotan </w:t>
      </w:r>
      <w:r>
        <w:rPr>
          <w:color w:val="8B934B"/>
        </w:rPr>
        <w:t xml:space="preserve">35 000 dollarin </w:t>
      </w:r>
      <w:r>
        <w:rPr>
          <w:color w:val="8B934B"/>
        </w:rPr>
        <w:t xml:space="preserve">Lexukselle</w:t>
      </w:r>
      <w:r>
        <w:rPr>
          <w:color w:val="8B934B"/>
        </w:rPr>
        <w:t xml:space="preserve">, luksusmallille</w:t>
      </w:r>
      <w:r>
        <w:rPr>
          <w:color w:val="002935"/>
        </w:rPr>
        <w:t xml:space="preserve">, jota </w:t>
      </w:r>
      <w:r>
        <w:rPr>
          <w:color w:val="F98500"/>
        </w:rPr>
        <w:t xml:space="preserve">yhtiö </w:t>
      </w:r>
      <w:r>
        <w:rPr>
          <w:color w:val="8B934B"/>
        </w:rPr>
        <w:t xml:space="preserve">alkoi toimittaa </w:t>
      </w:r>
      <w:r>
        <w:rPr>
          <w:color w:val="D7F3FE"/>
        </w:rPr>
        <w:t xml:space="preserve">Yhdysvaltoihin </w:t>
      </w:r>
      <w:r>
        <w:rPr>
          <w:color w:val="8B934B"/>
        </w:rPr>
        <w:t xml:space="preserve">vasta viime kuussa</w:t>
      </w:r>
      <w:r>
        <w:t xml:space="preserve">. </w:t>
      </w:r>
      <w:r>
        <w:t xml:space="preserve">Kun </w:t>
      </w:r>
      <w:r>
        <w:rPr>
          <w:color w:val="B29869"/>
        </w:rPr>
        <w:t xml:space="preserve">Toyota </w:t>
      </w:r>
      <w:r>
        <w:t xml:space="preserve">aloittaa tuotannon uudessa tehtaassa ensi vuonna, se aikoo lisätä </w:t>
      </w:r>
      <w:r>
        <w:rPr>
          <w:color w:val="8B934B"/>
        </w:rPr>
        <w:t xml:space="preserve">Lexuksen </w:t>
      </w:r>
      <w:r>
        <w:t xml:space="preserve">vientiä</w:t>
      </w:r>
      <w:r>
        <w:t xml:space="preserve">. Entä jos myynti jonain päivänä heikkenee? </w:t>
      </w:r>
      <w:r>
        <w:rPr>
          <w:color w:val="FCB899"/>
        </w:rPr>
        <w:t xml:space="preserve">Japanilaiset yritykset </w:t>
      </w:r>
      <w:r>
        <w:t xml:space="preserve">ovat varovaisia kilpailun suhteen.</w:t>
      </w:r>
      <w:r>
        <w:t xml:space="preserve"> He sanovat, että jos ylituotantoa on, kaikki eivät kärsi. Häviäjiä ovat </w:t>
      </w:r>
      <w:r>
        <w:rPr>
          <w:color w:val="1C0720"/>
        </w:rPr>
        <w:t xml:space="preserve">ne, </w:t>
      </w:r>
      <w:r>
        <w:rPr>
          <w:color w:val="6B5F61"/>
        </w:rPr>
        <w:t xml:space="preserve">joiden </w:t>
      </w:r>
      <w:r>
        <w:rPr>
          <w:color w:val="1C0720"/>
        </w:rPr>
        <w:t xml:space="preserve">tuotteet ovat vähiten houkuttelevia, </w:t>
      </w:r>
      <w:r>
        <w:t xml:space="preserve">ja analyytikot uskovat, </w:t>
      </w:r>
      <w:r>
        <w:t xml:space="preserve">että </w:t>
      </w:r>
      <w:r>
        <w:t xml:space="preserve">monet </w:t>
      </w:r>
      <w:r>
        <w:rPr>
          <w:color w:val="1C0720"/>
        </w:rPr>
        <w:t xml:space="preserve">niistä </w:t>
      </w:r>
      <w:r>
        <w:t xml:space="preserve">ovat ulkomaisia yrityksiä.</w:t>
      </w:r>
    </w:p>
    <w:p>
      <w:r>
        <w:rPr>
          <w:b/>
        </w:rPr>
        <w:t xml:space="preserve">Asiakirjan numero 740</w:t>
      </w:r>
    </w:p>
    <w:p>
      <w:r>
        <w:rPr>
          <w:b/>
        </w:rPr>
        <w:t xml:space="preserve">Asiakirjan tunniste: wsj1038-001</w:t>
      </w:r>
    </w:p>
    <w:p>
      <w:r>
        <w:rPr>
          <w:color w:val="310106"/>
        </w:rPr>
        <w:t xml:space="preserve">Benjamin Franklin Federal Savings and Loan Association </w:t>
      </w:r>
      <w:r>
        <w:t xml:space="preserve">ilmoitti, että </w:t>
      </w:r>
      <w:r>
        <w:rPr>
          <w:color w:val="04640D"/>
        </w:rPr>
        <w:t xml:space="preserve">se aikoo </w:t>
      </w:r>
      <w:r>
        <w:rPr>
          <w:color w:val="FEFB0A"/>
        </w:rPr>
        <w:t xml:space="preserve">toteuttaa rakenneuudistuksen, koska se teki </w:t>
      </w:r>
      <w:r>
        <w:rPr>
          <w:color w:val="04640D"/>
        </w:rPr>
        <w:t xml:space="preserve">kolmannella neljänneksellä 7,7 miljoonan dollarin eli 1,01 dollarin osakekohtaisen tappion</w:t>
      </w:r>
      <w:r>
        <w:t xml:space="preserve">, joka </w:t>
      </w:r>
      <w:r>
        <w:t xml:space="preserve">heijastaa lainatappiovarausten kasvattamista 11 miljoonaan dollariin. </w:t>
      </w:r>
      <w:r>
        <w:rPr>
          <w:color w:val="310106"/>
        </w:rPr>
        <w:t xml:space="preserve">Portlandissa, Oregonissa sijaitseva yhdistys </w:t>
      </w:r>
      <w:r>
        <w:t xml:space="preserve">ilmoitti, että </w:t>
      </w:r>
      <w:r>
        <w:rPr>
          <w:color w:val="FB5514"/>
        </w:rPr>
        <w:t xml:space="preserve">rakenneuudistus </w:t>
      </w:r>
      <w:r>
        <w:t xml:space="preserve">auttaisi sitä täyttämään </w:t>
      </w:r>
      <w:r>
        <w:rPr>
          <w:color w:val="00587F"/>
        </w:rPr>
        <w:t xml:space="preserve">rahoituslaitosten </w:t>
      </w:r>
      <w:r>
        <w:rPr>
          <w:color w:val="E115C0"/>
        </w:rPr>
        <w:t xml:space="preserve">uudistamista</w:t>
      </w:r>
      <w:r>
        <w:rPr>
          <w:color w:val="E115C0"/>
        </w:rPr>
        <w:t xml:space="preserve">, </w:t>
      </w:r>
      <w:r>
        <w:rPr>
          <w:color w:val="E115C0"/>
        </w:rPr>
        <w:t xml:space="preserve">elvyttämistä ja täytäntöönpanoa </w:t>
      </w:r>
      <w:r>
        <w:rPr>
          <w:color w:val="E115C0"/>
        </w:rPr>
        <w:t xml:space="preserve">koskevan lain (</w:t>
      </w:r>
      <w:r>
        <w:rPr>
          <w:color w:val="00587F"/>
        </w:rPr>
        <w:t xml:space="preserve">Financial Institutions </w:t>
      </w:r>
      <w:r>
        <w:rPr>
          <w:color w:val="E115C0"/>
        </w:rPr>
        <w:t xml:space="preserve">Reform</w:t>
      </w:r>
      <w:r>
        <w:rPr>
          <w:color w:val="E115C0"/>
        </w:rPr>
        <w:t xml:space="preserve">, </w:t>
      </w:r>
      <w:r>
        <w:rPr>
          <w:color w:val="E115C0"/>
        </w:rPr>
        <w:t xml:space="preserve">Recovery and Enforcement </w:t>
      </w:r>
      <w:r>
        <w:rPr>
          <w:color w:val="E115C0"/>
        </w:rPr>
        <w:t xml:space="preserve">Act) </w:t>
      </w:r>
      <w:r>
        <w:t xml:space="preserve">mukaiset uudet pääomavaatimukset</w:t>
      </w:r>
      <w:r>
        <w:t xml:space="preserve">. </w:t>
      </w:r>
      <w:r>
        <w:t xml:space="preserve">Vuosi sitten </w:t>
      </w:r>
      <w:r>
        <w:rPr>
          <w:color w:val="310106"/>
        </w:rPr>
        <w:t xml:space="preserve">Benjamin Franklin Association teki </w:t>
      </w:r>
      <w:r>
        <w:t xml:space="preserve">voittoa 1,8 miljoonaa dollaria eli 23 senttiä osakkeelta. </w:t>
      </w:r>
      <w:r>
        <w:rPr>
          <w:color w:val="310106"/>
        </w:rPr>
        <w:t xml:space="preserve">Benjamin Franklin Associationin </w:t>
      </w:r>
      <w:r>
        <w:t xml:space="preserve">osakkeet nousivat eilen pörssissä </w:t>
      </w:r>
      <w:r>
        <w:t xml:space="preserve">25 senttiä 4,25 dollariin. </w:t>
      </w:r>
      <w:r>
        <w:rPr>
          <w:color w:val="310106"/>
        </w:rPr>
        <w:t xml:space="preserve">Yhdistyksen mukaan </w:t>
      </w:r>
      <w:r>
        <w:rPr>
          <w:color w:val="FB5514"/>
        </w:rPr>
        <w:t xml:space="preserve">rakenneuudistuksen </w:t>
      </w:r>
      <w:r>
        <w:t xml:space="preserve">alkuvaiheessa vähennetään </w:t>
      </w:r>
      <w:r>
        <w:t xml:space="preserve">asteittain omaisuutta ja henkilöstöä. Suunnitelmaan voi sisältyä sivukonttoreiden myyntiä, osastojen yhdistämistä tai sulkemista sekä kannattamattomien yksiköiden poistumista tai myyntiä 18 kuukauden kuluessa. </w:t>
      </w:r>
      <w:r>
        <w:t xml:space="preserve">Alun perin yhtiö kertoi lakkauttavansa liikekiinteistöjen ostolainoja myöntävän osastonsa ja lopettavansa </w:t>
      </w:r>
      <w:r>
        <w:t xml:space="preserve">uusien vuokrasopimusten solmimisen kaupallisessa leasing-osastossaan. </w:t>
      </w:r>
      <w:r>
        <w:rPr>
          <w:color w:val="310106"/>
        </w:rPr>
        <w:t xml:space="preserve">Yhtiön </w:t>
      </w:r>
      <w:r>
        <w:t xml:space="preserve">mukaan </w:t>
      </w:r>
      <w:r>
        <w:rPr>
          <w:color w:val="FB5514"/>
        </w:rPr>
        <w:t xml:space="preserve">rakenneuudistuksen </w:t>
      </w:r>
      <w:r>
        <w:t xml:space="preserve">yksityiskohtia </w:t>
      </w:r>
      <w:r>
        <w:t xml:space="preserve">ei viimeistellä ennen kuin sääntelyviranomaiset hyväksyvät </w:t>
      </w:r>
      <w:r>
        <w:rPr>
          <w:color w:val="E115C0"/>
        </w:rPr>
        <w:t xml:space="preserve">uuden liittovaltion lain </w:t>
      </w:r>
      <w:r>
        <w:t xml:space="preserve">edellyttämät määräykset</w:t>
      </w:r>
      <w:r>
        <w:t xml:space="preserve">.</w:t>
      </w:r>
    </w:p>
    <w:p>
      <w:r>
        <w:rPr>
          <w:b/>
        </w:rPr>
        <w:t xml:space="preserve">Asiakirjan numero 741</w:t>
      </w:r>
    </w:p>
    <w:p>
      <w:r>
        <w:rPr>
          <w:b/>
        </w:rPr>
        <w:t xml:space="preserve">Asiakirjan tunniste: wsj1039-001</w:t>
      </w:r>
    </w:p>
    <w:p>
      <w:r>
        <w:rPr>
          <w:color w:val="310106"/>
        </w:rPr>
        <w:t xml:space="preserve">Kilpailijoiden </w:t>
      </w:r>
      <w:r>
        <w:t xml:space="preserve">hinnanalennuksiin </w:t>
      </w:r>
      <w:r>
        <w:t xml:space="preserve">ja vahvan Yhdysvaltain dollarin negatiiviseen vaikutukseen </w:t>
      </w:r>
      <w:r>
        <w:t xml:space="preserve">vedoten </w:t>
      </w:r>
      <w:r>
        <w:rPr>
          <w:color w:val="04640D"/>
        </w:rPr>
        <w:t xml:space="preserve">suurtietokoneita valmistava Amdahl Corp </w:t>
      </w:r>
      <w:r>
        <w:t xml:space="preserve">ilmoitti </w:t>
      </w:r>
      <w:r>
        <w:rPr>
          <w:color w:val="FEFB0A"/>
        </w:rPr>
        <w:t xml:space="preserve">kolmannen neljänneksen </w:t>
      </w:r>
      <w:r>
        <w:t xml:space="preserve">nettotuloksensa laskeneen jyrkästi</w:t>
      </w:r>
      <w:r>
        <w:t xml:space="preserve">. Nettotulos laski 37 % edellisvuoden vastaavasta ajanjaksosta 52,2 miljoonasta dollarista eli 48 sentistä osaketta kohti 32,9 miljoonaan dollariin eli 30 senttiin osaketta kohti. Liikevaihto kasvoi 15 prosenttia 464,7 miljoonasta dollarista 534,3 miljoonaan dollariin. </w:t>
      </w:r>
      <w:r>
        <w:rPr>
          <w:color w:val="E115C0"/>
        </w:rPr>
        <w:t xml:space="preserve">Amdahlin </w:t>
      </w:r>
      <w:r>
        <w:rPr>
          <w:color w:val="FB5514"/>
        </w:rPr>
        <w:t xml:space="preserve">tulokset </w:t>
      </w:r>
      <w:r>
        <w:t xml:space="preserve">olivat hieman odotettua huonommat. </w:t>
      </w:r>
      <w:r>
        <w:rPr>
          <w:color w:val="00587F"/>
        </w:rPr>
        <w:t xml:space="preserve">Dean Witter Reynoldsin analyytikko Jay Stevens </w:t>
      </w:r>
      <w:r>
        <w:t xml:space="preserve">sanoi odottavansa, </w:t>
      </w:r>
      <w:r>
        <w:t xml:space="preserve">että </w:t>
      </w:r>
      <w:r>
        <w:rPr>
          <w:color w:val="04640D"/>
        </w:rPr>
        <w:t xml:space="preserve">Sunnyvaleen, Kaliforniaan, sijoittautunut yhtiö </w:t>
      </w:r>
      <w:r>
        <w:t xml:space="preserve">ansaitsisi </w:t>
      </w:r>
      <w:r>
        <w:rPr>
          <w:color w:val="FEFB0A"/>
        </w:rPr>
        <w:t xml:space="preserve">neljänneksellä </w:t>
      </w:r>
      <w:r>
        <w:t xml:space="preserve">35 senttiä osakkeelta, ja sanoi, että </w:t>
      </w:r>
      <w:r>
        <w:rPr>
          <w:color w:val="04640D"/>
        </w:rPr>
        <w:t xml:space="preserve">yhtiön</w:t>
      </w:r>
      <w:r>
        <w:t xml:space="preserve"> alhaisempi voitto </w:t>
      </w:r>
      <w:r>
        <w:t xml:space="preserve">oli osittain seurausta kilpailun lisääntymisestä International Business Machines Corp:n taholta, joka on </w:t>
      </w:r>
      <w:r>
        <w:rPr>
          <w:color w:val="04640D"/>
        </w:rPr>
        <w:t xml:space="preserve">Amdahlin </w:t>
      </w:r>
      <w:r>
        <w:t xml:space="preserve">pääkilpailija </w:t>
      </w:r>
      <w:r>
        <w:t xml:space="preserve">suurtietokoneiden myynnissä.</w:t>
      </w:r>
    </w:p>
    <w:p>
      <w:r>
        <w:rPr>
          <w:b/>
        </w:rPr>
        <w:t xml:space="preserve">Asiakirjan numero 742</w:t>
      </w:r>
    </w:p>
    <w:p>
      <w:r>
        <w:rPr>
          <w:b/>
        </w:rPr>
        <w:t xml:space="preserve">Asiakirjan tunniste: wsj1040-001</w:t>
      </w:r>
    </w:p>
    <w:p>
      <w:r>
        <w:rPr>
          <w:color w:val="310106"/>
        </w:rPr>
        <w:t xml:space="preserve">ONEIDA Ltd. </w:t>
      </w:r>
      <w:r>
        <w:t xml:space="preserve">julisti 10 prosentin osingon, joka maksetaan 15. joulukuuta </w:t>
      </w:r>
      <w:r>
        <w:rPr>
          <w:color w:val="04640D"/>
        </w:rPr>
        <w:t xml:space="preserve">17. marraskuuta</w:t>
      </w:r>
      <w:r>
        <w:t xml:space="preserve"> rekisteröidyistä osakkeista</w:t>
      </w:r>
      <w:r>
        <w:t xml:space="preserve">. </w:t>
      </w:r>
      <w:r>
        <w:rPr>
          <w:color w:val="310106"/>
        </w:rPr>
        <w:t xml:space="preserve">New Yorkissa sijaitseva Oneida, joka valmistaa kuluttaja-, elintarvike- ja teollisuustuotteita, </w:t>
      </w:r>
      <w:r>
        <w:t xml:space="preserve">ilmoitti myös </w:t>
      </w:r>
      <w:r>
        <w:rPr>
          <w:color w:val="FEFB0A"/>
        </w:rPr>
        <w:t xml:space="preserve">neljännesvuosittaisesta käteisosingosta, joka on 12 senttiä osakkeelta ja jonka </w:t>
      </w:r>
      <w:r>
        <w:rPr>
          <w:color w:val="FEFB0A"/>
        </w:rPr>
        <w:t xml:space="preserve">eräpäivä ja </w:t>
      </w:r>
      <w:r>
        <w:rPr>
          <w:color w:val="E115C0"/>
        </w:rPr>
        <w:t xml:space="preserve">kirjaamispäivä ovat </w:t>
      </w:r>
      <w:r>
        <w:rPr>
          <w:color w:val="FB5514"/>
        </w:rPr>
        <w:t xml:space="preserve">samat</w:t>
      </w:r>
      <w:r>
        <w:t xml:space="preserve">. </w:t>
      </w:r>
      <w:r>
        <w:rPr>
          <w:color w:val="310106"/>
        </w:rPr>
        <w:t xml:space="preserve">Yhtiön </w:t>
      </w:r>
      <w:r>
        <w:t xml:space="preserve">mukaan </w:t>
      </w:r>
      <w:r>
        <w:rPr>
          <w:color w:val="FEFB0A"/>
        </w:rPr>
        <w:t xml:space="preserve">kantaosakkeille maksettava käteisosinko koskee myös </w:t>
      </w:r>
      <w:r>
        <w:t xml:space="preserve">uusia osakkeita. </w:t>
      </w:r>
      <w:r>
        <w:rPr>
          <w:color w:val="310106"/>
        </w:rPr>
        <w:t xml:space="preserve">Oneidan </w:t>
      </w:r>
      <w:r>
        <w:t xml:space="preserve">mukaan siirto palkitsee osakkeenomistajia ja parantaa osakkeen likviditeettiä. </w:t>
      </w:r>
      <w:r>
        <w:rPr>
          <w:color w:val="310106"/>
        </w:rPr>
        <w:t xml:space="preserve">Yhtiöllä </w:t>
      </w:r>
      <w:r>
        <w:t xml:space="preserve">on liikkeellä noin 8,8 miljoonaa osaketta. New Yorkin pörssin eilisessä kaupankäynnissä </w:t>
      </w:r>
      <w:r>
        <w:rPr>
          <w:color w:val="310106"/>
        </w:rPr>
        <w:t xml:space="preserve">Oneidan </w:t>
      </w:r>
      <w:r>
        <w:t xml:space="preserve">osake sulkeutui </w:t>
      </w:r>
      <w:r>
        <w:t xml:space="preserve">muuttumattomana 18 375 dollariin osakkeelta.</w:t>
      </w:r>
    </w:p>
    <w:p>
      <w:r>
        <w:rPr>
          <w:b/>
        </w:rPr>
        <w:t xml:space="preserve">Asiakirjan numero 743</w:t>
      </w:r>
    </w:p>
    <w:p>
      <w:r>
        <w:rPr>
          <w:b/>
        </w:rPr>
        <w:t xml:space="preserve">Asiakirjan tunniste: wsj1041-001</w:t>
      </w:r>
    </w:p>
    <w:p>
      <w:r>
        <w:rPr>
          <w:color w:val="310106"/>
        </w:rPr>
        <w:t xml:space="preserve">Liittovaltion terveysviranomaisten </w:t>
      </w:r>
      <w:r>
        <w:rPr>
          <w:color w:val="04640D"/>
        </w:rPr>
        <w:t xml:space="preserve">odotetaan tänään hyväksyvän </w:t>
      </w:r>
      <w:r>
        <w:rPr>
          <w:color w:val="FEFB0A"/>
        </w:rPr>
        <w:t xml:space="preserve">ohjelman, jonka tarkoituksena on mahdollistaa pitkään viivästynyt </w:t>
      </w:r>
      <w:r>
        <w:rPr>
          <w:color w:val="FB5514"/>
        </w:rPr>
        <w:t xml:space="preserve">AZT-lääkkeen </w:t>
      </w:r>
      <w:r>
        <w:rPr>
          <w:color w:val="FEFB0A"/>
        </w:rPr>
        <w:t xml:space="preserve">käyttö hankittua immuunipuutosoireyhtymää sairastaville lapsille</w:t>
      </w:r>
      <w:r>
        <w:t xml:space="preserve">. </w:t>
      </w:r>
      <w:r>
        <w:t xml:space="preserve">Terveys- ja terveysministeri Louis Sullivanin odotetaan </w:t>
      </w:r>
      <w:r>
        <w:t xml:space="preserve">ilmoittavan </w:t>
      </w:r>
      <w:r>
        <w:rPr>
          <w:color w:val="04640D"/>
        </w:rPr>
        <w:t xml:space="preserve">hyväksynnästä. </w:t>
      </w:r>
      <w:r>
        <w:rPr>
          <w:color w:val="00587F"/>
        </w:rPr>
        <w:t xml:space="preserve">Elintarvike- ja lääkevirasto (FDA) on </w:t>
      </w:r>
      <w:r>
        <w:rPr>
          <w:color w:val="E115C0"/>
        </w:rPr>
        <w:t xml:space="preserve">hyväksynyt </w:t>
      </w:r>
      <w:r>
        <w:t xml:space="preserve">lääkkeen nuorimmille aidsin uhreille sen jälkeen, kun </w:t>
      </w:r>
      <w:r>
        <w:rPr>
          <w:color w:val="0BC582"/>
        </w:rPr>
        <w:t xml:space="preserve">ainoan viruslääkkeen, joka on koskaan </w:t>
      </w:r>
      <w:r>
        <w:rPr>
          <w:color w:val="FEB8C8"/>
        </w:rPr>
        <w:t xml:space="preserve">hyväksytty </w:t>
      </w:r>
      <w:r>
        <w:rPr>
          <w:color w:val="0BC582"/>
        </w:rPr>
        <w:t xml:space="preserve">tämän tappavan taudin hoitoon, </w:t>
      </w:r>
      <w:r>
        <w:t xml:space="preserve">käyttömahdollisuuksia on rajoitettu kahden vuoden ajan</w:t>
      </w:r>
      <w:r>
        <w:t xml:space="preserve">. </w:t>
      </w:r>
      <w:r>
        <w:rPr>
          <w:color w:val="0BC582"/>
        </w:rPr>
        <w:t xml:space="preserve">Lääkkeelle </w:t>
      </w:r>
      <w:r>
        <w:t xml:space="preserve">annetaan </w:t>
      </w:r>
      <w:r>
        <w:rPr>
          <w:color w:val="01190F"/>
        </w:rPr>
        <w:t xml:space="preserve">uuden lääkkeen </w:t>
      </w:r>
      <w:r>
        <w:rPr>
          <w:color w:val="9E8317"/>
        </w:rPr>
        <w:t xml:space="preserve">asema, </w:t>
      </w:r>
      <w:r>
        <w:rPr>
          <w:color w:val="01190F"/>
        </w:rPr>
        <w:t xml:space="preserve">jonka validointia jatketaan</w:t>
      </w:r>
      <w:r>
        <w:t xml:space="preserve">. </w:t>
      </w:r>
      <w:r>
        <w:rPr>
          <w:color w:val="9E8317"/>
        </w:rPr>
        <w:t xml:space="preserve">Tämä </w:t>
      </w:r>
      <w:r>
        <w:t xml:space="preserve">nimitys annetaan </w:t>
      </w:r>
      <w:r>
        <w:rPr>
          <w:color w:val="847D81"/>
        </w:rPr>
        <w:t xml:space="preserve">lääkkeille</w:t>
      </w:r>
      <w:r>
        <w:rPr>
          <w:color w:val="58018B"/>
        </w:rPr>
        <w:t xml:space="preserve">, joiden </w:t>
      </w:r>
      <w:r>
        <w:rPr>
          <w:color w:val="847D81"/>
        </w:rPr>
        <w:t xml:space="preserve">pitäisi olla tehokkaita, mutta joita ei ole vielä virallisesti hyväksytty</w:t>
      </w:r>
      <w:r>
        <w:t xml:space="preserve">. </w:t>
      </w:r>
      <w:r>
        <w:rPr>
          <w:color w:val="E115C0"/>
        </w:rPr>
        <w:t xml:space="preserve">Näin </w:t>
      </w:r>
      <w:r>
        <w:rPr>
          <w:color w:val="0BC582"/>
        </w:rPr>
        <w:t xml:space="preserve">lääke </w:t>
      </w:r>
      <w:r>
        <w:t xml:space="preserve">on jonkin aikaa maksutta </w:t>
      </w:r>
      <w:r>
        <w:t xml:space="preserve">saatavilla niille lapsille, joilla on tautia ja joilla on pitkälle edenneen infektion oireita. Aidsia sairastavat aikuiset ovat saaneet AZT:tä </w:t>
      </w:r>
      <w:r>
        <w:rPr>
          <w:color w:val="B70639"/>
        </w:rPr>
        <w:t xml:space="preserve">siitä lähtien, </w:t>
      </w:r>
      <w:r>
        <w:rPr>
          <w:color w:val="703B01"/>
        </w:rPr>
        <w:t xml:space="preserve">kun </w:t>
      </w:r>
      <w:r>
        <w:rPr>
          <w:color w:val="B70639"/>
        </w:rPr>
        <w:t xml:space="preserve">FDA hyväksyi lääkkeen käytön </w:t>
      </w:r>
      <w:r>
        <w:rPr>
          <w:color w:val="F7F1DF"/>
        </w:rPr>
        <w:t xml:space="preserve">aikuisille </w:t>
      </w:r>
      <w:r>
        <w:rPr>
          <w:color w:val="B70639"/>
        </w:rPr>
        <w:t xml:space="preserve">maaliskuussa 1987</w:t>
      </w:r>
      <w:r>
        <w:t xml:space="preserve">. </w:t>
      </w:r>
      <w:r>
        <w:t xml:space="preserve">Vaikka yli kaksi vuotta myöhemmin tehdyt tutkimukset osoittavat, että AZT:n käyttö lapsilla lievittää dementiaa ja muita oireita, </w:t>
      </w:r>
      <w:r>
        <w:t xml:space="preserve">liittovaltion viranomaiset eivät ole vielä hyväksyneet </w:t>
      </w:r>
      <w:r>
        <w:rPr>
          <w:color w:val="0BC582"/>
        </w:rPr>
        <w:t xml:space="preserve">lääkkeen </w:t>
      </w:r>
      <w:r>
        <w:t xml:space="preserve">käyttöä nuorimmille potilaille. Tämän seurauksena </w:t>
      </w:r>
      <w:r>
        <w:t xml:space="preserve">monet nuoret eivät ole voineet </w:t>
      </w:r>
      <w:r>
        <w:t xml:space="preserve">saada </w:t>
      </w:r>
      <w:r>
        <w:rPr>
          <w:color w:val="0BC582"/>
        </w:rPr>
        <w:t xml:space="preserve">lääkettä, </w:t>
      </w:r>
      <w:r>
        <w:t xml:space="preserve">ja vakuutusyhtiöt </w:t>
      </w:r>
      <w:r>
        <w:t xml:space="preserve">eivät </w:t>
      </w:r>
      <w:r>
        <w:t xml:space="preserve">muutamaa poikkeusta lukuun ottamatta </w:t>
      </w:r>
      <w:r>
        <w:t xml:space="preserve">kata </w:t>
      </w:r>
      <w:r>
        <w:rPr>
          <w:color w:val="0BC582"/>
        </w:rPr>
        <w:t xml:space="preserve">tämän lääkkeen </w:t>
      </w:r>
      <w:r>
        <w:t xml:space="preserve">6 400 dollarin vuotuisia </w:t>
      </w:r>
      <w:r>
        <w:t xml:space="preserve">kustannuksia. </w:t>
      </w:r>
      <w:r>
        <w:t xml:space="preserve">Aids on tähän mennessä sairastuttanut </w:t>
      </w:r>
      <w:r>
        <w:rPr>
          <w:color w:val="118B8A"/>
        </w:rPr>
        <w:t xml:space="preserve">1 859 alle 13-vuotiasta lasta, </w:t>
      </w:r>
      <w:r>
        <w:t xml:space="preserve">ja uskotaan, että moninkertainen määrä on tartunnan kantajia ilman oireita. Liittovaltion tautienvalvontakeskuksen mukaan </w:t>
      </w:r>
      <w:r>
        <w:rPr>
          <w:color w:val="118B8A"/>
        </w:rPr>
        <w:t xml:space="preserve">tästä määrästä </w:t>
      </w:r>
      <w:r>
        <w:t xml:space="preserve">on tähän mennessä kuollut </w:t>
      </w:r>
      <w:r>
        <w:t xml:space="preserve">1 013 lasta.</w:t>
      </w:r>
      <w:r>
        <w:t xml:space="preserve"> Nuorten aids-potilaiden äidit ovat ilmaisseet tyytyväisyytensä, johon on sekoittunut surua. "Luojan kiitos </w:t>
      </w:r>
      <w:r>
        <w:rPr>
          <w:color w:val="E115C0"/>
        </w:rPr>
        <w:t xml:space="preserve">siitä</w:t>
      </w:r>
      <w:r>
        <w:t xml:space="preserve">. </w:t>
      </w:r>
      <w:r>
        <w:t xml:space="preserve">Mutta sen olisi pitänyt </w:t>
      </w:r>
      <w:r>
        <w:t xml:space="preserve">tapahtua aikaisemmin", sanoi </w:t>
      </w:r>
      <w:r>
        <w:rPr>
          <w:color w:val="4AFEFA"/>
        </w:rPr>
        <w:t xml:space="preserve">Elizabeth Glaser, Los Angelesissa asuva äiti ja aktivisti</w:t>
      </w:r>
      <w:r>
        <w:rPr>
          <w:color w:val="FCB164"/>
        </w:rPr>
        <w:t xml:space="preserve">, joka </w:t>
      </w:r>
      <w:r>
        <w:rPr>
          <w:color w:val="4AFEFA"/>
        </w:rPr>
        <w:t xml:space="preserve">sai </w:t>
      </w:r>
      <w:r>
        <w:rPr>
          <w:color w:val="796EE6"/>
        </w:rPr>
        <w:t xml:space="preserve">AIDS-viruksen </w:t>
      </w:r>
      <w:r>
        <w:rPr>
          <w:color w:val="4AFEFA"/>
        </w:rPr>
        <w:t xml:space="preserve">verensiirron kautta ja siirsi </w:t>
      </w:r>
      <w:r>
        <w:rPr>
          <w:color w:val="796EE6"/>
        </w:rPr>
        <w:t xml:space="preserve">sen </w:t>
      </w:r>
      <w:r>
        <w:rPr>
          <w:color w:val="000D2C"/>
        </w:rPr>
        <w:t xml:space="preserve">kahdelle </w:t>
      </w:r>
      <w:r>
        <w:rPr>
          <w:color w:val="000D2C"/>
        </w:rPr>
        <w:t xml:space="preserve">lapselleen</w:t>
      </w:r>
      <w:r>
        <w:t xml:space="preserve">. </w:t>
      </w:r>
      <w:r>
        <w:rPr>
          <w:color w:val="F95475"/>
        </w:rPr>
        <w:t xml:space="preserve">Yksi </w:t>
      </w:r>
      <w:r>
        <w:rPr>
          <w:color w:val="61FC03"/>
        </w:rPr>
        <w:t xml:space="preserve">lapsista</w:t>
      </w:r>
      <w:r>
        <w:rPr>
          <w:color w:val="F95475"/>
        </w:rPr>
        <w:t xml:space="preserve">, Ariel-tytär</w:t>
      </w:r>
      <w:r>
        <w:t xml:space="preserve">, kuoli vuosi sitten seitsemänvuotiaana </w:t>
      </w:r>
      <w:r>
        <w:t xml:space="preserve">vanhempiensa </w:t>
      </w:r>
      <w:r>
        <w:t xml:space="preserve">etsittyä </w:t>
      </w:r>
      <w:r>
        <w:rPr>
          <w:color w:val="0BC582"/>
        </w:rPr>
        <w:t xml:space="preserve">lääkettä </w:t>
      </w:r>
      <w:r>
        <w:t xml:space="preserve">tuloksetta. </w:t>
      </w:r>
      <w:r>
        <w:t xml:space="preserve">"</w:t>
      </w:r>
      <w:r>
        <w:t xml:space="preserve">Pystyin saamaan AZT:tä", sanoo </w:t>
      </w:r>
      <w:r>
        <w:rPr>
          <w:color w:val="4AFEFA"/>
        </w:rPr>
        <w:t xml:space="preserve">Elizabeth Glaser, </w:t>
      </w:r>
      <w:r>
        <w:rPr>
          <w:color w:val="FCB164"/>
        </w:rPr>
        <w:t xml:space="preserve">joka </w:t>
      </w:r>
      <w:r>
        <w:rPr>
          <w:color w:val="4AFEFA"/>
        </w:rPr>
        <w:t xml:space="preserve">kantaa tartuntaa ilman mitään oireita</w:t>
      </w:r>
      <w:r>
        <w:t xml:space="preserve">. </w:t>
      </w:r>
      <w:r>
        <w:t xml:space="preserve">"Mutta </w:t>
      </w:r>
      <w:r>
        <w:rPr>
          <w:color w:val="F95475"/>
        </w:rPr>
        <w:t xml:space="preserve">tyttäreni </w:t>
      </w:r>
      <w:r>
        <w:t xml:space="preserve">ei tehnyt niin, ja sitten oli liian myöhäistä. </w:t>
      </w:r>
      <w:r>
        <w:t xml:space="preserve">Lapsen kuoleman </w:t>
      </w:r>
      <w:r>
        <w:t xml:space="preserve">seuraaminen </w:t>
      </w:r>
      <w:r>
        <w:t xml:space="preserve">on epäinhimillisen julma kokemus." </w:t>
      </w:r>
      <w:r>
        <w:rPr>
          <w:color w:val="98A088"/>
        </w:rPr>
        <w:t xml:space="preserve">Hänen </w:t>
      </w:r>
      <w:r>
        <w:rPr>
          <w:color w:val="4F584E"/>
        </w:rPr>
        <w:t xml:space="preserve">poikansa, </w:t>
      </w:r>
      <w:r>
        <w:rPr>
          <w:color w:val="248AD0"/>
        </w:rPr>
        <w:t xml:space="preserve">joka </w:t>
      </w:r>
      <w:r>
        <w:rPr>
          <w:color w:val="4F584E"/>
        </w:rPr>
        <w:t xml:space="preserve">on terve ja oireeton, </w:t>
      </w:r>
      <w:r>
        <w:t xml:space="preserve">ei käytä tällä hetkellä mitään lääkkeitä. AZT:n saannin viivästymisestä lapsilla syytetään useiden tekijöiden yhdistelmää. Perinteisten menettelyjen mukaisesti </w:t>
      </w:r>
      <w:r>
        <w:rPr>
          <w:color w:val="5C5300"/>
        </w:rPr>
        <w:t xml:space="preserve">lääkeviranomaiset </w:t>
      </w:r>
      <w:r>
        <w:t xml:space="preserve">odottivat </w:t>
      </w:r>
      <w:r>
        <w:t xml:space="preserve">kaksi vuotta, ennen kuin ne hyväksyivät hoidon aikuisten ja lasten käyttöön konservatiivisten turvallisuusmääräysten ja byrokratian vuoksi. Toiseksi </w:t>
      </w:r>
      <w:r>
        <w:t xml:space="preserve">kriitikot syyttivät </w:t>
      </w:r>
      <w:r>
        <w:rPr>
          <w:color w:val="9F6551"/>
        </w:rPr>
        <w:t xml:space="preserve">AZT:n valmistajaa, Burroughs Wellcome Co:ta, </w:t>
      </w:r>
      <w:r>
        <w:t xml:space="preserve">passiivisuudesta, koska lasten osuus potilasväestöstä on vain yksi prosentti, mikä on vain pieni osa suurista ja tuottoisista markkinoista. </w:t>
      </w:r>
      <w:r>
        <w:rPr>
          <w:color w:val="9F6551"/>
        </w:rPr>
        <w:t xml:space="preserve">Wellcome </w:t>
      </w:r>
      <w:r>
        <w:t xml:space="preserve">vastasi, että se oli alkanut kerätä asiaa koskevia tietoja ja lupasi hiljattain kehittää </w:t>
      </w:r>
      <w:r>
        <w:rPr>
          <w:color w:val="BCFEC6"/>
        </w:rPr>
        <w:t xml:space="preserve">siirappipohjaisen lääkkeen, jota </w:t>
      </w:r>
      <w:r>
        <w:rPr>
          <w:color w:val="BCFEC6"/>
        </w:rPr>
        <w:t xml:space="preserve">lapset voisivat ottaa helpommin</w:t>
      </w:r>
      <w:r>
        <w:t xml:space="preserve">. </w:t>
      </w:r>
      <w:r>
        <w:t xml:space="preserve">Kaikki tämä tapahtuu lähes puolitoista vuotta sen jälkeen, kun </w:t>
      </w:r>
      <w:r>
        <w:rPr>
          <w:color w:val="2B1B04"/>
        </w:rPr>
        <w:t xml:space="preserve">Philip Pizzo kansallisesta syöpäinstituutista </w:t>
      </w:r>
      <w:r>
        <w:t xml:space="preserve">esitti todisteita siitä, että </w:t>
      </w:r>
      <w:r>
        <w:rPr>
          <w:color w:val="B5AFC4"/>
        </w:rPr>
        <w:t xml:space="preserve">AZT voi kääntää </w:t>
      </w:r>
      <w:r>
        <w:rPr>
          <w:color w:val="D4C67A"/>
        </w:rPr>
        <w:t xml:space="preserve">AIDSin aiheuttaman</w:t>
      </w:r>
      <w:r>
        <w:rPr>
          <w:color w:val="B5AFC4"/>
        </w:rPr>
        <w:t xml:space="preserve"> dementian tuhoisat vaikutukset</w:t>
      </w:r>
      <w:r>
        <w:t xml:space="preserve">, </w:t>
      </w:r>
      <w:r>
        <w:t xml:space="preserve">toisinaan saada aikaan merkittävää älykkyysosamäärän elpymistä ja menetettyjen motoristen taitojen palautumista. Sen jälkeen </w:t>
      </w:r>
      <w:r>
        <w:t xml:space="preserve">noin 50 lapsipotilasta </w:t>
      </w:r>
      <w:r>
        <w:t xml:space="preserve">on saanut </w:t>
      </w:r>
      <w:r>
        <w:rPr>
          <w:color w:val="0BC582"/>
        </w:rPr>
        <w:t xml:space="preserve">lääkettä </w:t>
      </w:r>
      <w:r>
        <w:rPr>
          <w:color w:val="2B1B04"/>
        </w:rPr>
        <w:t xml:space="preserve">hänen </w:t>
      </w:r>
      <w:r>
        <w:t xml:space="preserve">johtamansa ohjelman puitteissa.</w:t>
      </w:r>
      <w:r>
        <w:t xml:space="preserve"> Joillekin äideille FDA:n odotetut toimet ovat tuskallinen muistutus siitä, mitä olisi voinut olla. </w:t>
      </w:r>
      <w:r>
        <w:rPr>
          <w:color w:val="C2A393"/>
        </w:rPr>
        <w:t xml:space="preserve">"</w:t>
      </w:r>
      <w:r>
        <w:t xml:space="preserve">Ensimmäinen reaktioni oli kysyä, miksi </w:t>
      </w:r>
      <w:r>
        <w:rPr>
          <w:color w:val="E115C0"/>
        </w:rPr>
        <w:t xml:space="preserve">se </w:t>
      </w:r>
      <w:r>
        <w:t xml:space="preserve">kesti niin kauan. Miksi kesti niin kauan ennen kuin </w:t>
      </w:r>
      <w:r>
        <w:rPr>
          <w:color w:val="0232FD"/>
        </w:rPr>
        <w:t xml:space="preserve">ihmiset </w:t>
      </w:r>
      <w:r>
        <w:t xml:space="preserve">ymmärsivät, että aids lapsilla on vakava ongelma?", kysyy </w:t>
      </w:r>
      <w:r>
        <w:rPr>
          <w:color w:val="C2A393"/>
        </w:rPr>
        <w:t xml:space="preserve">Helen Kushnick, </w:t>
      </w:r>
      <w:r>
        <w:rPr>
          <w:color w:val="6A3A35"/>
        </w:rPr>
        <w:t xml:space="preserve">jonka </w:t>
      </w:r>
      <w:r>
        <w:rPr>
          <w:color w:val="C2A393"/>
        </w:rPr>
        <w:t xml:space="preserve">Samuel-poika kuoli kuusi vuotta sitten kolmevuotiaana tartunnan saaneen verensiirron seurauksena</w:t>
      </w:r>
      <w:r>
        <w:t xml:space="preserve">. Samanlaisia mielipiteitä kuultiin myös Capitol Hillillä. "Vaikka olen iloinen, että </w:t>
      </w:r>
      <w:r>
        <w:rPr>
          <w:color w:val="BA6801"/>
        </w:rPr>
        <w:t xml:space="preserve">FDA vihdoin vapautti AZT:n lapsille, </w:t>
      </w:r>
      <w:r>
        <w:t xml:space="preserve">kesti liian kauan </w:t>
      </w:r>
      <w:r>
        <w:t xml:space="preserve">päästä </w:t>
      </w:r>
      <w:r>
        <w:rPr>
          <w:color w:val="BA6801"/>
        </w:rPr>
        <w:t xml:space="preserve">tähän</w:t>
      </w:r>
      <w:r>
        <w:t xml:space="preserve">", sanoi </w:t>
      </w:r>
      <w:r>
        <w:rPr>
          <w:color w:val="168E5C"/>
        </w:rPr>
        <w:t xml:space="preserve">edustaja Ted Weiss</w:t>
      </w:r>
      <w:r>
        <w:t xml:space="preserve">. </w:t>
      </w:r>
      <w:r>
        <w:t xml:space="preserve">"Miksi </w:t>
      </w:r>
      <w:r>
        <w:rPr>
          <w:color w:val="9F6551"/>
        </w:rPr>
        <w:t xml:space="preserve">Burroughs Wellcome </w:t>
      </w:r>
      <w:r>
        <w:t xml:space="preserve">haki niin kauan </w:t>
      </w:r>
      <w:r>
        <w:t xml:space="preserve">'</w:t>
      </w:r>
      <w:r>
        <w:rPr>
          <w:color w:val="16C0D0"/>
        </w:rPr>
        <w:t xml:space="preserve">uuden lääkkeen, jonka validointia jatketaan</w:t>
      </w:r>
      <w:r>
        <w:t xml:space="preserve">' </w:t>
      </w:r>
      <w:r>
        <w:t xml:space="preserve">statusta?</w:t>
      </w:r>
      <w:r>
        <w:t xml:space="preserve">" kysyy </w:t>
      </w:r>
      <w:r>
        <w:rPr>
          <w:color w:val="168E5C"/>
        </w:rPr>
        <w:t xml:space="preserve">tämä newyorkilainen demokraatti</w:t>
      </w:r>
      <w:r>
        <w:t xml:space="preserve">. </w:t>
      </w:r>
      <w:r>
        <w:t xml:space="preserve">"Älkäämme unohtako, että </w:t>
      </w:r>
      <w:r>
        <w:rPr>
          <w:color w:val="9F6551"/>
        </w:rPr>
        <w:t xml:space="preserve">kyseessä on </w:t>
      </w:r>
      <w:r>
        <w:rPr>
          <w:color w:val="C62100"/>
        </w:rPr>
        <w:t xml:space="preserve">sama yritys, </w:t>
      </w:r>
      <w:r>
        <w:rPr>
          <w:color w:val="014347"/>
        </w:rPr>
        <w:t xml:space="preserve">joka on </w:t>
      </w:r>
      <w:r>
        <w:rPr>
          <w:color w:val="C62100"/>
        </w:rPr>
        <w:t xml:space="preserve">hyötynyt </w:t>
      </w:r>
      <w:r>
        <w:rPr>
          <w:color w:val="233809"/>
        </w:rPr>
        <w:t xml:space="preserve">tästä lääkkeestä </w:t>
      </w:r>
      <w:r>
        <w:rPr>
          <w:color w:val="C62100"/>
        </w:rPr>
        <w:t xml:space="preserve">2,5 vuoden ajan", </w:t>
      </w:r>
      <w:r>
        <w:rPr>
          <w:color w:val="168E5C"/>
        </w:rPr>
        <w:t xml:space="preserve">Ted Weiss </w:t>
      </w:r>
      <w:r>
        <w:t xml:space="preserve">lisäsi</w:t>
      </w:r>
      <w:r>
        <w:t xml:space="preserve">. </w:t>
      </w:r>
      <w:r>
        <w:rPr>
          <w:color w:val="4AFEFA"/>
        </w:rPr>
        <w:t xml:space="preserve">Glaser, </w:t>
      </w:r>
      <w:r>
        <w:rPr>
          <w:color w:val="FCB164"/>
        </w:rPr>
        <w:t xml:space="preserve">joka on </w:t>
      </w:r>
      <w:r>
        <w:rPr>
          <w:color w:val="4AFEFA"/>
        </w:rPr>
        <w:t xml:space="preserve">yksi Santa Monicassa, Kaliforniassa sijaitsevan Children's AIDS Foundationin perustajista, </w:t>
      </w:r>
      <w:r>
        <w:t xml:space="preserve">ei tuomitse byrokratiaa tai </w:t>
      </w:r>
      <w:r>
        <w:rPr>
          <w:color w:val="42083B"/>
        </w:rPr>
        <w:t xml:space="preserve">lääkkeen </w:t>
      </w:r>
      <w:r>
        <w:rPr>
          <w:color w:val="9F6551"/>
        </w:rPr>
        <w:t xml:space="preserve">valmistajan </w:t>
      </w:r>
      <w:r>
        <w:t xml:space="preserve">tahallista viivyttelyä</w:t>
      </w:r>
      <w:r>
        <w:t xml:space="preserve">. "Et voi osoittaa ketään tiettyä henkilöä", hän sanoi. "Tärkeintä on, että me kaikki opimme mahdollisimman paljon ja että muut kokeelliset lääkkeet, kuten Bristol-Myers Co:n DDI, eivät seuraa </w:t>
      </w:r>
      <w:r>
        <w:rPr>
          <w:color w:val="0BC582"/>
        </w:rPr>
        <w:t xml:space="preserve">AZT:n </w:t>
      </w:r>
      <w:r>
        <w:t xml:space="preserve">turhauttaviin jalanjälkiin.</w:t>
      </w:r>
      <w:r>
        <w:t xml:space="preserve">" "</w:t>
      </w:r>
      <w:r>
        <w:t xml:space="preserve">Tärkeintä on, että me kaikki opimme mahdollisimman paljon ja että muut kokeelliset lääkkeet, kuten Bristol-Myers Co:n DDI, eivät seuraa </w:t>
      </w:r>
      <w:r>
        <w:rPr>
          <w:color w:val="0BC582"/>
        </w:rPr>
        <w:t xml:space="preserve">AZT:n </w:t>
      </w:r>
      <w:r>
        <w:t xml:space="preserve">turhauttaviin jalanjälkiin.</w:t>
      </w:r>
      <w:r>
        <w:t xml:space="preserve">" </w:t>
      </w:r>
      <w:r>
        <w:rPr>
          <w:color w:val="82785D"/>
        </w:rPr>
        <w:t xml:space="preserve">AIDSin aiheuttama dementia - </w:t>
      </w:r>
      <w:r>
        <w:rPr>
          <w:color w:val="023087"/>
        </w:rPr>
        <w:t xml:space="preserve">joka </w:t>
      </w:r>
      <w:r>
        <w:rPr>
          <w:color w:val="82785D"/>
        </w:rPr>
        <w:t xml:space="preserve">vähitellen varastaa lasten kyvyn puhua, kävellä ja ajatella </w:t>
      </w:r>
      <w:r>
        <w:t xml:space="preserve">- on yleensä oireyhtymän silmiinpistävin piirre lapsilla. </w:t>
      </w:r>
      <w:r>
        <w:rPr>
          <w:color w:val="196956"/>
        </w:rPr>
        <w:t xml:space="preserve">Joillakin lapsilla </w:t>
      </w:r>
      <w:r>
        <w:rPr>
          <w:color w:val="ECEDFE"/>
        </w:rPr>
        <w:t xml:space="preserve">AZT </w:t>
      </w:r>
      <w:r>
        <w:rPr>
          <w:color w:val="8C41BB"/>
        </w:rPr>
        <w:t xml:space="preserve">on palauttanut </w:t>
      </w:r>
      <w:r>
        <w:rPr>
          <w:color w:val="8C41BB"/>
        </w:rPr>
        <w:t xml:space="preserve">kyvyn ajaa polkupyörällä tai ratkaista palapelejä</w:t>
      </w:r>
      <w:r>
        <w:rPr>
          <w:color w:val="2B2D32"/>
        </w:rPr>
        <w:t xml:space="preserve">, mikä on </w:t>
      </w:r>
      <w:r>
        <w:rPr>
          <w:color w:val="8C41BB"/>
        </w:rPr>
        <w:t xml:space="preserve">antanut </w:t>
      </w:r>
      <w:r>
        <w:rPr>
          <w:color w:val="94C661"/>
        </w:rPr>
        <w:t xml:space="preserve">heille </w:t>
      </w:r>
      <w:r>
        <w:rPr>
          <w:color w:val="2B2D32"/>
        </w:rPr>
        <w:t xml:space="preserve">takaisin </w:t>
      </w:r>
      <w:r>
        <w:rPr>
          <w:color w:val="F8907D"/>
        </w:rPr>
        <w:t xml:space="preserve">palan </w:t>
      </w:r>
      <w:r>
        <w:rPr>
          <w:color w:val="895E6B"/>
        </w:rPr>
        <w:t xml:space="preserve">heidän </w:t>
      </w:r>
      <w:r>
        <w:rPr>
          <w:color w:val="F8907D"/>
        </w:rPr>
        <w:t xml:space="preserve">lapsuudestaan</w:t>
      </w:r>
      <w:r>
        <w:rPr>
          <w:color w:val="2B2D32"/>
        </w:rPr>
        <w:t xml:space="preserve">, vaikkakin </w:t>
      </w:r>
      <w:r>
        <w:rPr>
          <w:color w:val="788E95"/>
        </w:rPr>
        <w:t xml:space="preserve">vain väliaikaisesti</w:t>
      </w:r>
      <w:r>
        <w:t xml:space="preserve">. </w:t>
      </w:r>
      <w:r>
        <w:t xml:space="preserve">"Kun sanomme, mitä </w:t>
      </w:r>
      <w:r>
        <w:rPr>
          <w:color w:val="FB6AB8"/>
        </w:rPr>
        <w:t xml:space="preserve">tämä </w:t>
      </w:r>
      <w:r>
        <w:t xml:space="preserve">merkitsee näiden potilaiden perheille, sitä on mahdotonta liioitella", sanoi Samuel Broder, kansallisen syöpäinstituutin johtaja ja </w:t>
      </w:r>
      <w:r>
        <w:rPr>
          <w:color w:val="0BC582"/>
        </w:rPr>
        <w:t xml:space="preserve">AZT-lääkkeen </w:t>
      </w:r>
      <w:r>
        <w:t xml:space="preserve">pääkehittäjä</w:t>
      </w:r>
      <w:r>
        <w:t xml:space="preserve">.</w:t>
      </w:r>
    </w:p>
    <w:p>
      <w:r>
        <w:rPr>
          <w:b/>
        </w:rPr>
        <w:t xml:space="preserve">Asiakirjan numero 744</w:t>
      </w:r>
    </w:p>
    <w:p>
      <w:r>
        <w:rPr>
          <w:b/>
        </w:rPr>
        <w:t xml:space="preserve">Asiakirjan tunniste: wsj1042-001</w:t>
      </w:r>
    </w:p>
    <w:p>
      <w:r>
        <w:rPr>
          <w:color w:val="310106"/>
        </w:rPr>
        <w:t xml:space="preserve">AVON RENT-A-CAR &amp; TRUCK Corp. </w:t>
      </w:r>
      <w:r>
        <w:t xml:space="preserve">ilmoitti jakavansa osinkoa yhden warrantin jokaista kolmea kantaosaketta kohden. </w:t>
      </w:r>
      <w:r>
        <w:rPr>
          <w:color w:val="310106"/>
        </w:rPr>
        <w:t xml:space="preserve">Santa Monicassa, Kaliforniassa sijaitsevan yhtiön </w:t>
      </w:r>
      <w:r>
        <w:t xml:space="preserve">osakkeita on tällä hetkellä </w:t>
      </w:r>
      <w:r>
        <w:t xml:space="preserve">liikkeellä 3,3 miljoonaa kappaletta. </w:t>
      </w:r>
      <w:r>
        <w:rPr>
          <w:color w:val="310106"/>
        </w:rPr>
        <w:t xml:space="preserve">Yhtiön </w:t>
      </w:r>
      <w:r>
        <w:t xml:space="preserve">mukaan </w:t>
      </w:r>
      <w:r>
        <w:rPr>
          <w:color w:val="04640D"/>
        </w:rPr>
        <w:t xml:space="preserve">noin 1,1 miljoonaa C-luokan optio-oikeutta on laskettu liikkeeseen</w:t>
      </w:r>
      <w:r>
        <w:t xml:space="preserve">. </w:t>
      </w:r>
      <w:r>
        <w:rPr>
          <w:color w:val="04640D"/>
        </w:rPr>
        <w:t xml:space="preserve">Kukin C-luokan </w:t>
      </w:r>
      <w:r>
        <w:rPr>
          <w:color w:val="FEFB0A"/>
        </w:rPr>
        <w:t xml:space="preserve">optiotodistus </w:t>
      </w:r>
      <w:r>
        <w:t xml:space="preserve">oikeuttaa </w:t>
      </w:r>
      <w:r>
        <w:t xml:space="preserve">ostamaan yhden kantaosakkeen 5,50 dollarilla. </w:t>
      </w:r>
      <w:r>
        <w:rPr>
          <w:color w:val="FB5514"/>
        </w:rPr>
        <w:t xml:space="preserve">Optio-oikeudet </w:t>
      </w:r>
      <w:r>
        <w:t xml:space="preserve">voidaan käyttää 90 päivän ajan liikkeeseenlaskupäivästä. </w:t>
      </w:r>
      <w:r>
        <w:rPr>
          <w:color w:val="310106"/>
        </w:rPr>
        <w:t xml:space="preserve">Avon </w:t>
      </w:r>
      <w:r>
        <w:t xml:space="preserve">kertoi myös </w:t>
      </w:r>
      <w:r>
        <w:rPr>
          <w:color w:val="E115C0"/>
        </w:rPr>
        <w:t xml:space="preserve">laskevansa liikkeeseen </w:t>
      </w:r>
      <w:r>
        <w:rPr>
          <w:color w:val="00587F"/>
        </w:rPr>
        <w:t xml:space="preserve">243 677 C-luokan optio-oikeutta A- ja B-luokan </w:t>
      </w:r>
      <w:r>
        <w:rPr>
          <w:color w:val="0BC582"/>
        </w:rPr>
        <w:t xml:space="preserve">optio-oikeuksien </w:t>
      </w:r>
      <w:r>
        <w:rPr>
          <w:color w:val="00587F"/>
        </w:rPr>
        <w:t xml:space="preserve">sekä </w:t>
      </w:r>
      <w:r>
        <w:rPr>
          <w:color w:val="FEB8C8"/>
        </w:rPr>
        <w:t xml:space="preserve">sellaisten </w:t>
      </w:r>
      <w:r>
        <w:rPr>
          <w:color w:val="0BC582"/>
        </w:rPr>
        <w:t xml:space="preserve">optio-oikeuksien </w:t>
      </w:r>
      <w:r>
        <w:rPr>
          <w:color w:val="00587F"/>
        </w:rPr>
        <w:t xml:space="preserve">haltijoille, jotka </w:t>
      </w:r>
      <w:r>
        <w:rPr>
          <w:color w:val="0BC582"/>
        </w:rPr>
        <w:t xml:space="preserve">eivät kuulu mihinkään luokkaan</w:t>
      </w:r>
      <w:r>
        <w:t xml:space="preserve">. </w:t>
      </w:r>
      <w:r>
        <w:rPr>
          <w:color w:val="9E8317"/>
        </w:rPr>
        <w:t xml:space="preserve">Optio-oikeudet </w:t>
      </w:r>
      <w:r>
        <w:t xml:space="preserve">lasketaan liikkeeseen siten, että </w:t>
      </w:r>
      <w:r>
        <w:t xml:space="preserve">kutakin käytettyä optio-oikeutta kohden </w:t>
      </w:r>
      <w:r>
        <w:t xml:space="preserve">lasketaan liikkeeseen </w:t>
      </w:r>
      <w:r>
        <w:t xml:space="preserve">yksi kolmasosa optio-oikeudesta.</w:t>
      </w:r>
    </w:p>
    <w:p>
      <w:r>
        <w:rPr>
          <w:b/>
        </w:rPr>
        <w:t xml:space="preserve">Asiakirjan numero 745</w:t>
      </w:r>
    </w:p>
    <w:p>
      <w:r>
        <w:rPr>
          <w:b/>
        </w:rPr>
        <w:t xml:space="preserve">Asiakirjan tunniste: wsj1043-001</w:t>
      </w:r>
    </w:p>
    <w:p>
      <w:r>
        <w:rPr>
          <w:color w:val="310106"/>
        </w:rPr>
        <w:t xml:space="preserve">NEW YORK BURSE </w:t>
      </w:r>
      <w:r>
        <w:t xml:space="preserve">SUUNNITTELEE käynnistävänsä tänään </w:t>
      </w:r>
      <w:r>
        <w:rPr>
          <w:color w:val="04640D"/>
        </w:rPr>
        <w:t xml:space="preserve">oman välineensä ohjelmapohjaista kaupankäyntiä varten </w:t>
      </w:r>
      <w:r>
        <w:t xml:space="preserve">käytännöstä syntyneen kasvavan kiistan seurauksena. </w:t>
      </w:r>
      <w:r>
        <w:t xml:space="preserve">Uusien "osakepakettien" ansiosta </w:t>
      </w:r>
      <w:r>
        <w:rPr>
          <w:color w:val="FEFB0A"/>
        </w:rPr>
        <w:t xml:space="preserve">suursijoittajat </w:t>
      </w:r>
      <w:r>
        <w:t xml:space="preserve">voivat ostaa tai myydä kaikki S&amp;P 500 -indeksin osakkeet yhdellä kaupalla. </w:t>
      </w:r>
      <w:r>
        <w:rPr>
          <w:color w:val="310106"/>
        </w:rPr>
        <w:t xml:space="preserve">Pörssiviranomaisten </w:t>
      </w:r>
      <w:r>
        <w:t xml:space="preserve">mukaan </w:t>
      </w:r>
      <w:r>
        <w:rPr>
          <w:color w:val="04640D"/>
        </w:rPr>
        <w:t xml:space="preserve">tuote, jonka </w:t>
      </w:r>
      <w:r>
        <w:rPr>
          <w:color w:val="E115C0"/>
        </w:rPr>
        <w:t xml:space="preserve">Securities and Exchange Commission (SEC</w:t>
      </w:r>
      <w:r>
        <w:rPr>
          <w:color w:val="FB5514"/>
        </w:rPr>
        <w:t xml:space="preserve">) </w:t>
      </w:r>
      <w:r>
        <w:rPr>
          <w:color w:val="04640D"/>
        </w:rPr>
        <w:t xml:space="preserve">hyväksyi eilen rajoitetuksi ajaksi, </w:t>
      </w:r>
      <w:r>
        <w:t xml:space="preserve">auttaa vähentämään, ei pahentamaan, osakemarkkinoiden volatiliteettia. </w:t>
      </w:r>
      <w:r>
        <w:rPr>
          <w:color w:val="00587F"/>
        </w:rPr>
        <w:t xml:space="preserve">SEC:n puheenjohtaja Breeden </w:t>
      </w:r>
      <w:r>
        <w:t xml:space="preserve">sanoi harkitsevansa tiettyjä toimenpiteitä, </w:t>
      </w:r>
      <w:r>
        <w:rPr>
          <w:color w:val="0BC582"/>
        </w:rPr>
        <w:t xml:space="preserve">joissa käytetään "katkaisijoita" </w:t>
      </w:r>
      <w:r>
        <w:rPr>
          <w:color w:val="0BC582"/>
        </w:rPr>
        <w:t xml:space="preserve">ohjelmaperusteisen kaupankäynnin pysäyttämiseksi markkinoiden heilahtelujen aikana</w:t>
      </w:r>
      <w:r>
        <w:t xml:space="preserve">. Koska Kemper </w:t>
      </w:r>
      <w:r>
        <w:rPr>
          <w:color w:val="58018B"/>
        </w:rPr>
        <w:t xml:space="preserve">Financial Services </w:t>
      </w:r>
      <w:r>
        <w:rPr>
          <w:color w:val="9E8317"/>
        </w:rPr>
        <w:t xml:space="preserve">on osallistunut ohjelmapohjaiseen kaupankäyntiin, </w:t>
      </w:r>
      <w:r>
        <w:rPr>
          <w:color w:val="01190F"/>
        </w:rPr>
        <w:t xml:space="preserve">joka </w:t>
      </w:r>
      <w:r>
        <w:rPr>
          <w:color w:val="847D81"/>
        </w:rPr>
        <w:t xml:space="preserve">Kemperin </w:t>
      </w:r>
      <w:r>
        <w:rPr>
          <w:color w:val="9E8317"/>
        </w:rPr>
        <w:t xml:space="preserve">ja muiden </w:t>
      </w:r>
      <w:r>
        <w:rPr>
          <w:color w:val="847D81"/>
        </w:rPr>
        <w:t xml:space="preserve">mukaan </w:t>
      </w:r>
      <w:r>
        <w:rPr>
          <w:color w:val="9E8317"/>
        </w:rPr>
        <w:t xml:space="preserve">tuhoaa markkinoita, se </w:t>
      </w:r>
      <w:r>
        <w:t xml:space="preserve">on lopettanut </w:t>
      </w:r>
      <w:r>
        <w:t xml:space="preserve">osakekauppojensa</w:t>
      </w:r>
      <w:r>
        <w:t xml:space="preserve"> toteuttamisen </w:t>
      </w:r>
      <w:r>
        <w:t xml:space="preserve">neljän suuren arvopaperifirman kautta. </w:t>
      </w:r>
      <w:r>
        <w:rPr>
          <w:color w:val="B70639"/>
        </w:rPr>
        <w:t xml:space="preserve">Senaatin suuri pääomavoittojen verosuunnitelma ei ole vielä saanut kannatusta </w:t>
      </w:r>
      <w:r>
        <w:rPr>
          <w:color w:val="703B01"/>
        </w:rPr>
        <w:t xml:space="preserve">leikkausta kannattavilta </w:t>
      </w:r>
      <w:r>
        <w:rPr>
          <w:color w:val="703B01"/>
        </w:rPr>
        <w:t xml:space="preserve">demokraateilta</w:t>
      </w:r>
      <w:r>
        <w:t xml:space="preserve">. </w:t>
      </w:r>
      <w:r>
        <w:rPr>
          <w:color w:val="B70639"/>
        </w:rPr>
        <w:t xml:space="preserve">Tämä suuntaus </w:t>
      </w:r>
      <w:r>
        <w:t xml:space="preserve">vähentää kannattajien optimismia </w:t>
      </w:r>
      <w:r>
        <w:rPr>
          <w:color w:val="4AFEFA"/>
        </w:rPr>
        <w:t xml:space="preserve">veronalennusten </w:t>
      </w:r>
      <w:r>
        <w:t xml:space="preserve">läpimenosta. Bethlehem Steelin voitto laski </w:t>
      </w:r>
      <w:r>
        <w:rPr>
          <w:color w:val="FCB164"/>
        </w:rPr>
        <w:t xml:space="preserve">kolmannella neljänneksellä </w:t>
      </w:r>
      <w:r>
        <w:t xml:space="preserve">peräti 54 prosenttia, mikä johtui kustannusten noususta ja toimitusten vähenemisestä suurille asiakkaille. </w:t>
      </w:r>
      <w:r>
        <w:rPr>
          <w:color w:val="796EE6"/>
        </w:rPr>
        <w:t xml:space="preserve">Armcon ja National Intergroupin liikevoitto laski myös terästeollisuuden osalta, </w:t>
      </w:r>
      <w:r>
        <w:rPr>
          <w:color w:val="796EE6"/>
        </w:rPr>
        <w:t xml:space="preserve">mikä saattaa merkitä </w:t>
      </w:r>
      <w:r>
        <w:t xml:space="preserve">alan kaksivuotisen nousukauden loppua. </w:t>
      </w:r>
      <w:r>
        <w:rPr>
          <w:color w:val="000D2C"/>
        </w:rPr>
        <w:t xml:space="preserve">Columbia S&amp;L </w:t>
      </w:r>
      <w:r>
        <w:t xml:space="preserve">raportoi 226,3 miljoonan dollarin neljännesvuositappioista, kun </w:t>
      </w:r>
      <w:r>
        <w:rPr>
          <w:color w:val="000D2C"/>
        </w:rPr>
        <w:t xml:space="preserve">Beverly Hillsissä sijaitseva pool maksoi </w:t>
      </w:r>
      <w:r>
        <w:t xml:space="preserve">uusien sääntöjen ja subprime-luottojen aiheuttaman myllerryksen hinnan. </w:t>
      </w:r>
      <w:r>
        <w:rPr>
          <w:color w:val="F95475"/>
        </w:rPr>
        <w:t xml:space="preserve">Anheuser-Busch </w:t>
      </w:r>
      <w:r>
        <w:rPr>
          <w:color w:val="53495F"/>
        </w:rPr>
        <w:t xml:space="preserve">aikoo alansa kasvun hidastuessa </w:t>
      </w:r>
      <w:r>
        <w:rPr>
          <w:color w:val="53495F"/>
        </w:rPr>
        <w:t xml:space="preserve">halventaa merkittävästi </w:t>
      </w:r>
      <w:r>
        <w:rPr>
          <w:color w:val="53495F"/>
        </w:rPr>
        <w:t xml:space="preserve">suurimpia olutbrändejään</w:t>
      </w:r>
      <w:r>
        <w:t xml:space="preserve">, mikä </w:t>
      </w:r>
      <w:r>
        <w:rPr>
          <w:color w:val="61FC03"/>
        </w:rPr>
        <w:t xml:space="preserve">luo pohjan </w:t>
      </w:r>
      <w:r>
        <w:t xml:space="preserve">hintasodalle. PS New Hampshire sai </w:t>
      </w:r>
      <w:r>
        <w:rPr>
          <w:color w:val="DE98FD"/>
        </w:rPr>
        <w:t xml:space="preserve">toiselta hakijalta, United Illuminatingilta, </w:t>
      </w:r>
      <w:r>
        <w:rPr>
          <w:color w:val="5D9608"/>
        </w:rPr>
        <w:t xml:space="preserve">vesitetyn tarjouksen</w:t>
      </w:r>
      <w:r>
        <w:rPr>
          <w:color w:val="98A088"/>
        </w:rPr>
        <w:t xml:space="preserve">, </w:t>
      </w:r>
      <w:r>
        <w:rPr>
          <w:color w:val="4F584E"/>
        </w:rPr>
        <w:t xml:space="preserve">jonka </w:t>
      </w:r>
      <w:r>
        <w:rPr>
          <w:color w:val="248AD0"/>
        </w:rPr>
        <w:t xml:space="preserve">uuden tarjouksen </w:t>
      </w:r>
      <w:r>
        <w:rPr>
          <w:color w:val="DE98FD"/>
        </w:rPr>
        <w:t xml:space="preserve">arvo </w:t>
      </w:r>
      <w:r>
        <w:rPr>
          <w:color w:val="5C5300"/>
        </w:rPr>
        <w:t xml:space="preserve">oli 2,29 miljardia dollaria, </w:t>
      </w:r>
      <w:r>
        <w:rPr>
          <w:color w:val="DE98FD"/>
        </w:rPr>
        <w:t xml:space="preserve">mikä on </w:t>
      </w:r>
      <w:r>
        <w:rPr>
          <w:color w:val="DE98FD"/>
        </w:rPr>
        <w:t xml:space="preserve">ilmeisesti suurin tähän mennessä tehty </w:t>
      </w:r>
      <w:r>
        <w:rPr>
          <w:color w:val="5C5300"/>
        </w:rPr>
        <w:t xml:space="preserve">tarjous</w:t>
      </w:r>
      <w:r>
        <w:t xml:space="preserve">. </w:t>
      </w:r>
      <w:r>
        <w:t xml:space="preserve">Rahoitusmarkkinat hiljenivät, osakekurssit laskivat, joukkovelkakirjalainat nousivat ja </w:t>
      </w:r>
      <w:r>
        <w:rPr>
          <w:color w:val="9F6551"/>
        </w:rPr>
        <w:t xml:space="preserve">dollari pysyi </w:t>
      </w:r>
      <w:r>
        <w:t xml:space="preserve">lähes ennallaan. </w:t>
      </w:r>
      <w:r>
        <w:rPr>
          <w:color w:val="BCFEC6"/>
        </w:rPr>
        <w:t xml:space="preserve">Teollisuusosakkeiden Dow-Jones-indeksi </w:t>
      </w:r>
      <w:r>
        <w:rPr>
          <w:color w:val="932C70"/>
        </w:rPr>
        <w:t xml:space="preserve">laski 5,94 pistettä </w:t>
      </w:r>
      <w:r>
        <w:t xml:space="preserve">2 653,28 pisteeseen. </w:t>
      </w:r>
      <w:r>
        <w:rPr>
          <w:color w:val="2B1B04"/>
        </w:rPr>
        <w:t xml:space="preserve">Yhdysvaltain keskuspankin </w:t>
      </w:r>
      <w:r>
        <w:t xml:space="preserve">pääjohtaja </w:t>
      </w:r>
      <w:r>
        <w:t xml:space="preserve">Greenspan sanoi, että </w:t>
      </w:r>
      <w:r>
        <w:rPr>
          <w:color w:val="2B1B04"/>
        </w:rPr>
        <w:t xml:space="preserve">keskuspankki </w:t>
      </w:r>
      <w:r>
        <w:t xml:space="preserve">voi hillitä inflaatiota aiheuttamatta taantumaa, mutta tällainen interventio aiheuttaa lyhytaikaista kipua. </w:t>
      </w:r>
      <w:r>
        <w:rPr>
          <w:color w:val="B5AFC4"/>
        </w:rPr>
        <w:t xml:space="preserve">GM:n Hughes Electronics -yksikkö </w:t>
      </w:r>
      <w:r>
        <w:t xml:space="preserve">kertoi </w:t>
      </w:r>
      <w:r>
        <w:rPr>
          <w:color w:val="FCB164"/>
        </w:rPr>
        <w:t xml:space="preserve">kolmannen neljänneksen </w:t>
      </w:r>
      <w:r>
        <w:t xml:space="preserve">tuloksensa </w:t>
      </w:r>
      <w:r>
        <w:t xml:space="preserve">laskeneen 22 %. </w:t>
      </w:r>
      <w:r>
        <w:rPr>
          <w:color w:val="D4C67A"/>
        </w:rPr>
        <w:t xml:space="preserve">GMAC:n rahoitusyksikkö </w:t>
      </w:r>
      <w:r>
        <w:t xml:space="preserve">kertoi </w:t>
      </w:r>
      <w:r>
        <w:t xml:space="preserve">nettotuloksensa laskeneen 3,1 %, mutta EDS:n tulos nousi 16 %. </w:t>
      </w:r>
      <w:r>
        <w:rPr>
          <w:color w:val="AE7AA1"/>
        </w:rPr>
        <w:t xml:space="preserve">Campeau </w:t>
      </w:r>
      <w:r>
        <w:t xml:space="preserve">saattaa raporttien mukaan saada </w:t>
      </w:r>
      <w:r>
        <w:rPr>
          <w:color w:val="C2A393"/>
        </w:rPr>
        <w:t xml:space="preserve">1,3 miljardin dollarin tarjouksen Bloomingdale's-ketjusta japanilaiselta Tokyu-tavaratalolta</w:t>
      </w:r>
      <w:r>
        <w:t xml:space="preserve">. </w:t>
      </w:r>
      <w:r>
        <w:rPr>
          <w:color w:val="AE7AA1"/>
        </w:rPr>
        <w:t xml:space="preserve">Campeau </w:t>
      </w:r>
      <w:r>
        <w:t xml:space="preserve">kieltäytyi kommentoimasta asiaa. </w:t>
      </w:r>
      <w:r>
        <w:rPr>
          <w:color w:val="0232FD"/>
        </w:rPr>
        <w:t xml:space="preserve">UAL:n </w:t>
      </w:r>
      <w:r>
        <w:t xml:space="preserve">lentäjien ja insinöörien ammattiliitto on </w:t>
      </w:r>
      <w:r>
        <w:t xml:space="preserve">ilmeisesti avainasemassa, kun </w:t>
      </w:r>
      <w:r>
        <w:rPr>
          <w:color w:val="0232FD"/>
        </w:rPr>
        <w:t xml:space="preserve">lentoyhtiöstä </w:t>
      </w:r>
      <w:r>
        <w:t xml:space="preserve">tehdään tulevaisuudessa ostotarjous</w:t>
      </w:r>
      <w:r>
        <w:t xml:space="preserve">. </w:t>
      </w:r>
      <w:r>
        <w:rPr>
          <w:color w:val="6A3A35"/>
        </w:rPr>
        <w:t xml:space="preserve">Provigo </w:t>
      </w:r>
      <w:r>
        <w:t xml:space="preserve">aikoo luopua kaikista non-food-toiminnoista ja </w:t>
      </w:r>
      <w:r>
        <w:rPr>
          <w:color w:val="6A3A35"/>
        </w:rPr>
        <w:t xml:space="preserve">keskittyä</w:t>
      </w:r>
      <w:r>
        <w:t xml:space="preserve"> uudelleen </w:t>
      </w:r>
      <w:r>
        <w:t xml:space="preserve">elintarvikkeiden vähittäis- ja tukkukauppaan. Puheenjohtaja Pierre Lortie on eronnut. Westinghouse odottaa, että toimintamarginaalit nousevat yli 10 prosentin suurten rakenneuudistusten seurauksena, ja osakekohtainen tulos nousee ensi vuonna huimasti. Eräät Yhdysvaltojen tärkeimmät kauppakumppanit hylkäsivät nopeasti </w:t>
      </w:r>
      <w:r>
        <w:rPr>
          <w:color w:val="BA6801"/>
        </w:rPr>
        <w:t xml:space="preserve">Bushin ehdotuksen kompromissista kaupan vapauttamisesta ja maataloustuotteiden tukien vähentämisestä</w:t>
      </w:r>
      <w:r>
        <w:t xml:space="preserve">. Markets - Issue: määrä 155650000 osaketta. </w:t>
      </w:r>
      <w:r>
        <w:rPr>
          <w:color w:val="BCFEC6"/>
        </w:rPr>
        <w:t xml:space="preserve">Dow-Jones-indeksi teollisuusyritysten osakkeista </w:t>
      </w:r>
      <w:r>
        <w:t xml:space="preserve">2653,28, laskua 5,94; </w:t>
      </w:r>
      <w:r>
        <w:rPr>
          <w:color w:val="168E5C"/>
        </w:rPr>
        <w:t xml:space="preserve">kuljetusyritysten osakkeiden indeksi </w:t>
      </w:r>
      <w:r>
        <w:t xml:space="preserve">1199,32, laskua 11,38; </w:t>
      </w:r>
      <w:r>
        <w:rPr>
          <w:color w:val="16C0D0"/>
        </w:rPr>
        <w:t xml:space="preserve">julkisten yritysten osakkeiden indeksi </w:t>
      </w:r>
      <w:r>
        <w:t xml:space="preserve">216,49, nousua 1,45. Joukkovelkakirjalainat: </w:t>
      </w:r>
      <w:r>
        <w:rPr>
          <w:color w:val="C62100"/>
        </w:rPr>
        <w:t xml:space="preserve">Shearson Lehman Hutton Treasury-indeksi </w:t>
      </w:r>
      <w:r>
        <w:t xml:space="preserve">3427,39, nousu Hyödykkeet: </w:t>
      </w:r>
      <w:r>
        <w:rPr>
          <w:color w:val="014347"/>
        </w:rPr>
        <w:t xml:space="preserve">Dow-Jones-futuuriindeksi </w:t>
      </w:r>
      <w:r>
        <w:t xml:space="preserve">129,48, nousu 0,24; </w:t>
      </w:r>
      <w:r>
        <w:rPr>
          <w:color w:val="233809"/>
        </w:rPr>
        <w:t xml:space="preserve">spot-indeksi </w:t>
      </w:r>
      <w:r>
        <w:t xml:space="preserve">130,73, lasku 0,03. </w:t>
      </w:r>
      <w:r>
        <w:rPr>
          <w:color w:val="9F6551"/>
        </w:rPr>
        <w:t xml:space="preserve">Dollari</w:t>
      </w:r>
      <w:r>
        <w:t xml:space="preserve">: 141,52 jeniä, +0,07; 18353 markkaa, -2.</w:t>
      </w:r>
    </w:p>
    <w:p>
      <w:r>
        <w:rPr>
          <w:b/>
        </w:rPr>
        <w:t xml:space="preserve">Asiakirjan numero 746</w:t>
      </w:r>
    </w:p>
    <w:p>
      <w:r>
        <w:rPr>
          <w:b/>
        </w:rPr>
        <w:t xml:space="preserve">Asiakirjan tunniste: wsj1044-001</w:t>
      </w:r>
    </w:p>
    <w:p>
      <w:r>
        <w:rPr>
          <w:color w:val="310106"/>
        </w:rPr>
        <w:t xml:space="preserve">GORBATŠOV </w:t>
      </w:r>
      <w:r>
        <w:t xml:space="preserve">SANOI, että </w:t>
      </w:r>
      <w:r>
        <w:rPr>
          <w:color w:val="04640D"/>
        </w:rPr>
        <w:t xml:space="preserve">Moskova </w:t>
      </w:r>
      <w:r>
        <w:t xml:space="preserve">ei puutu itäblokin demokratiapyrkimyksiin. </w:t>
      </w:r>
      <w:r>
        <w:rPr>
          <w:color w:val="310106"/>
        </w:rPr>
        <w:t xml:space="preserve">Kremlin johtaja </w:t>
      </w:r>
      <w:r>
        <w:t xml:space="preserve">vakuutti </w:t>
      </w:r>
      <w:r>
        <w:t xml:space="preserve">Suomen presidentille </w:t>
      </w:r>
      <w:r>
        <w:rPr>
          <w:color w:val="310106"/>
        </w:rPr>
        <w:t xml:space="preserve">tämän </w:t>
      </w:r>
      <w:r>
        <w:t xml:space="preserve">kolmipäiväisen Helsingin-vierailun </w:t>
      </w:r>
      <w:r>
        <w:t xml:space="preserve">ensimmäisenä päivänä</w:t>
      </w:r>
      <w:r>
        <w:t xml:space="preserve">, </w:t>
      </w:r>
      <w:r>
        <w:t xml:space="preserve">ettei </w:t>
      </w:r>
      <w:r>
        <w:rPr>
          <w:color w:val="04640D"/>
        </w:rPr>
        <w:t xml:space="preserve">Neuvostoliitolla ole </w:t>
      </w:r>
      <w:r>
        <w:t xml:space="preserve">"moraalista eikä poliittista oikeutta" puuttua Puolan, Unkarin tai muun </w:t>
      </w:r>
      <w:r>
        <w:rPr>
          <w:color w:val="FEFB0A"/>
        </w:rPr>
        <w:t xml:space="preserve">Itä-Euroopan </w:t>
      </w:r>
      <w:r>
        <w:t xml:space="preserve">demokratiakehitykseen. </w:t>
      </w:r>
      <w:r>
        <w:rPr>
          <w:color w:val="FB5514"/>
        </w:rPr>
        <w:t xml:space="preserve">Neuvostoliiton keskuspankki Moskovassa </w:t>
      </w:r>
      <w:r>
        <w:t xml:space="preserve">ilmoitti </w:t>
      </w:r>
      <w:r>
        <w:rPr>
          <w:color w:val="E115C0"/>
        </w:rPr>
        <w:t xml:space="preserve">ruplan 90 prosentin devalvaatiosta dollariin nähden yksityisissä liiketoimissa </w:t>
      </w:r>
      <w:r>
        <w:t xml:space="preserve">ilmeisenä pyrkimyksenä jarruttaa kovan valuutan mustan pörssin toimintaa</w:t>
      </w:r>
      <w:r>
        <w:t xml:space="preserve">. </w:t>
      </w:r>
      <w:r>
        <w:rPr>
          <w:color w:val="E115C0"/>
        </w:rPr>
        <w:t xml:space="preserve">Tämä interventio </w:t>
      </w:r>
      <w:r>
        <w:t xml:space="preserve">luo kaksitasoisen valuuttakurssin. </w:t>
      </w:r>
      <w:r>
        <w:rPr>
          <w:color w:val="00587F"/>
        </w:rPr>
        <w:t xml:space="preserve">Kuuden napapiirillä sijaitsevan hiilikaivoksen työntekijät ovat kutsuneet koolle lakon tukeakseen erilaisia taloudellisia ja poliittisia vaatimuksia</w:t>
      </w:r>
      <w:r>
        <w:t xml:space="preserve">. </w:t>
      </w:r>
      <w:r>
        <w:rPr>
          <w:color w:val="00587F"/>
        </w:rPr>
        <w:t xml:space="preserve">Tämä </w:t>
      </w:r>
      <w:r>
        <w:t xml:space="preserve">on vastoin </w:t>
      </w:r>
      <w:r>
        <w:rPr>
          <w:color w:val="9E8317"/>
        </w:rPr>
        <w:t xml:space="preserve">Moskovan </w:t>
      </w:r>
      <w:r>
        <w:rPr>
          <w:color w:val="0BC582"/>
        </w:rPr>
        <w:t xml:space="preserve">tässä kuussa </w:t>
      </w:r>
      <w:r>
        <w:rPr>
          <w:color w:val="FEB8C8"/>
        </w:rPr>
        <w:t xml:space="preserve">hyväksymää </w:t>
      </w:r>
      <w:r>
        <w:rPr>
          <w:color w:val="0BC582"/>
        </w:rPr>
        <w:t xml:space="preserve">lakia</w:t>
      </w:r>
      <w:r>
        <w:rPr>
          <w:color w:val="FEB8C8"/>
        </w:rPr>
        <w:t xml:space="preserve">, joka </w:t>
      </w:r>
      <w:r>
        <w:rPr>
          <w:color w:val="0BC582"/>
        </w:rPr>
        <w:t xml:space="preserve">kieltää tällaiset lakot</w:t>
      </w:r>
      <w:r>
        <w:t xml:space="preserve">. </w:t>
      </w:r>
      <w:r>
        <w:rPr>
          <w:color w:val="01190F"/>
        </w:rPr>
        <w:t xml:space="preserve">SNEMOVNA </w:t>
      </w:r>
      <w:r>
        <w:t xml:space="preserve">Epäonnistui yrityksessään kumota </w:t>
      </w:r>
      <w:r>
        <w:rPr>
          <w:color w:val="847D81"/>
        </w:rPr>
        <w:t xml:space="preserve">Bushin </w:t>
      </w:r>
      <w:r>
        <w:rPr>
          <w:color w:val="58018B"/>
        </w:rPr>
        <w:t xml:space="preserve">veto-oikeus </w:t>
      </w:r>
      <w:r>
        <w:rPr>
          <w:color w:val="B70639"/>
        </w:rPr>
        <w:t xml:space="preserve">lakiesitykseen, jolla vapautetaan aborttien rahoitus</w:t>
      </w:r>
      <w:r>
        <w:t xml:space="preserve">. </w:t>
      </w:r>
      <w:r>
        <w:rPr>
          <w:color w:val="703B01"/>
        </w:rPr>
        <w:t xml:space="preserve">Edustajainhuone </w:t>
      </w:r>
      <w:r>
        <w:rPr>
          <w:color w:val="F7F1DF"/>
        </w:rPr>
        <w:t xml:space="preserve">äänesti 231-191 </w:t>
      </w:r>
      <w:r>
        <w:t xml:space="preserve">äänin, eli 51 ääntä vähemmän kuin tarvittava kahden kolmasosan enemmistö, joka tarvitaan, jotta </w:t>
      </w:r>
      <w:r>
        <w:rPr>
          <w:color w:val="847D81"/>
        </w:rPr>
        <w:t xml:space="preserve">presidentin </w:t>
      </w:r>
      <w:r>
        <w:rPr>
          <w:color w:val="58018B"/>
        </w:rPr>
        <w:t xml:space="preserve">veto </w:t>
      </w:r>
      <w:r>
        <w:t xml:space="preserve">voitaisiin kumota</w:t>
      </w:r>
      <w:r>
        <w:rPr>
          <w:color w:val="58018B"/>
        </w:rPr>
        <w:t xml:space="preserve">, kun </w:t>
      </w:r>
      <w:r>
        <w:rPr>
          <w:color w:val="B70639"/>
        </w:rPr>
        <w:t xml:space="preserve">Medicaid-aborttituki palautetaan </w:t>
      </w:r>
      <w:r>
        <w:rPr>
          <w:color w:val="118B8A"/>
        </w:rPr>
        <w:t xml:space="preserve">köyhille naisille</w:t>
      </w:r>
      <w:r>
        <w:rPr>
          <w:color w:val="4AFEFA"/>
        </w:rPr>
        <w:t xml:space="preserve">, jotka ovat joutuneet </w:t>
      </w:r>
      <w:r>
        <w:rPr>
          <w:color w:val="118B8A"/>
        </w:rPr>
        <w:t xml:space="preserve">raiskauksen tai insestin uhreiksi</w:t>
      </w:r>
      <w:r>
        <w:t xml:space="preserve">. </w:t>
      </w:r>
      <w:r>
        <w:t xml:space="preserve">Äänestystulosta pidetään osoituksena siitä, </w:t>
      </w:r>
      <w:r>
        <w:rPr>
          <w:color w:val="796EE6"/>
        </w:rPr>
        <w:t xml:space="preserve">että </w:t>
      </w:r>
      <w:r>
        <w:rPr>
          <w:color w:val="FCB164"/>
        </w:rPr>
        <w:t xml:space="preserve">abortin oikeuksia puolustavan liikkeen </w:t>
      </w:r>
      <w:r>
        <w:rPr>
          <w:color w:val="FCB164"/>
        </w:rPr>
        <w:t xml:space="preserve">valta on rajallinen</w:t>
      </w:r>
      <w:r>
        <w:t xml:space="preserve">. </w:t>
      </w:r>
      <w:r>
        <w:rPr>
          <w:color w:val="000D2C"/>
        </w:rPr>
        <w:t xml:space="preserve">Lakiehdotus </w:t>
      </w:r>
      <w:r>
        <w:t xml:space="preserve">oli osa 156,7 miljardin dollarin suuruista toimenpidettä työ-, koulutus- ja terveysministeriöille. Michiganin senaatti hyväksyi lakiehdotuksen, </w:t>
      </w:r>
      <w:r>
        <w:rPr>
          <w:color w:val="F95475"/>
        </w:rPr>
        <w:t xml:space="preserve">jonka mukaan </w:t>
      </w:r>
      <w:r>
        <w:rPr>
          <w:color w:val="53495F"/>
        </w:rPr>
        <w:t xml:space="preserve">tyttöjen on saatava vanhempien suostumus aborttia varten, </w:t>
      </w:r>
      <w:r>
        <w:t xml:space="preserve">ja Pennsylvanian edustajainhuone hyväksyi toimenpiteen, jolla kielletään abortit 24. raskausviikon jälkeen. Elintarvike- ja lääkeviraston (FDA) odotetaan tänään hyväksyvän ohjelman, jonka avulla aidsia sairastavia lapsia hoidetaan ilmaisella </w:t>
      </w:r>
      <w:r>
        <w:rPr>
          <w:color w:val="61FC03"/>
        </w:rPr>
        <w:t xml:space="preserve">AZT-lääkkeellä</w:t>
      </w:r>
      <w:r>
        <w:t xml:space="preserve">. </w:t>
      </w:r>
      <w:r>
        <w:rPr>
          <w:color w:val="61FC03"/>
        </w:rPr>
        <w:t xml:space="preserve">Tämä on ainoa hyväksytty viruslääke, joka </w:t>
      </w:r>
      <w:r>
        <w:t xml:space="preserve">on ollut saatavilla </w:t>
      </w:r>
      <w:r>
        <w:t xml:space="preserve">aikuisille </w:t>
      </w:r>
      <w:r>
        <w:t xml:space="preserve">vuodesta 1987 lähtien. Tutkimukset osoittavat, että AZT voi vähentää dementiaa ja muita oireita </w:t>
      </w:r>
      <w:r>
        <w:rPr>
          <w:color w:val="5D9608"/>
        </w:rPr>
        <w:t xml:space="preserve">lapsilla</w:t>
      </w:r>
      <w:r>
        <w:rPr>
          <w:color w:val="DE98FD"/>
        </w:rPr>
        <w:t xml:space="preserve">, joista </w:t>
      </w:r>
      <w:r>
        <w:rPr>
          <w:color w:val="5D9608"/>
        </w:rPr>
        <w:t xml:space="preserve">1 859:llä on todettu olevan tartunta</w:t>
      </w:r>
      <w:r>
        <w:t xml:space="preserve">. </w:t>
      </w:r>
      <w:r>
        <w:rPr>
          <w:color w:val="98A088"/>
        </w:rPr>
        <w:t xml:space="preserve">Kongressi lähetti </w:t>
      </w:r>
      <w:r>
        <w:rPr>
          <w:color w:val="4F584E"/>
        </w:rPr>
        <w:t xml:space="preserve">Bushille </w:t>
      </w:r>
      <w:r>
        <w:rPr>
          <w:color w:val="98A088"/>
        </w:rPr>
        <w:t xml:space="preserve">2,85 miljardin dollarin suuruisen ensiapupaketin, jolla tuetaan Kalifornian viime viikon maanjäristyksen ja Hugo-hurrikaanin jälkeisiä elvytystoimia</w:t>
      </w:r>
      <w:r>
        <w:t xml:space="preserve">. </w:t>
      </w:r>
      <w:r>
        <w:rPr>
          <w:color w:val="98A088"/>
        </w:rPr>
        <w:t xml:space="preserve">Tämä </w:t>
      </w:r>
      <w:r>
        <w:t xml:space="preserve">tapahtui </w:t>
      </w:r>
      <w:r>
        <w:t xml:space="preserve">heti </w:t>
      </w:r>
      <w:r>
        <w:rPr>
          <w:color w:val="248AD0"/>
        </w:rPr>
        <w:t xml:space="preserve">sen </w:t>
      </w:r>
      <w:r>
        <w:t xml:space="preserve">jälkeen, kun </w:t>
      </w:r>
      <w:r>
        <w:rPr>
          <w:color w:val="248AD0"/>
        </w:rPr>
        <w:t xml:space="preserve">senaatti oli </w:t>
      </w:r>
      <w:r>
        <w:t xml:space="preserve">hyväksynyt </w:t>
      </w:r>
      <w:r>
        <w:rPr>
          <w:color w:val="5C5300"/>
        </w:rPr>
        <w:t xml:space="preserve">toimenpiteen, joka </w:t>
      </w:r>
      <w:r>
        <w:rPr>
          <w:color w:val="5C5300"/>
        </w:rPr>
        <w:t xml:space="preserve">hyväksyttiin </w:t>
      </w:r>
      <w:r>
        <w:rPr>
          <w:color w:val="BCFEC6"/>
        </w:rPr>
        <w:t xml:space="preserve">edustajainhuoneessa</w:t>
      </w:r>
      <w:r>
        <w:t xml:space="preserve">. San Franciscon lahden alueella yli 13 000 ihmistä menetti kotinsa, ja maanvyöryt uhkasivat lisää koteja. </w:t>
      </w:r>
      <w:r>
        <w:rPr>
          <w:color w:val="B5AFC4"/>
        </w:rPr>
        <w:t xml:space="preserve">Edustajainhuoneen ja senaatin</w:t>
      </w:r>
      <w:r>
        <w:rPr>
          <w:color w:val="932C70"/>
        </w:rPr>
        <w:t xml:space="preserve"> yhteisen konferenssin osanottajat sopivat </w:t>
      </w:r>
      <w:r>
        <w:t xml:space="preserve">Grumman Corp. -yhtiön F-14-suihkukoneen tuotannon jatkamisesta ja yli 3,8 miljardin dollarin myöntämisestä tämän verovuoden aikana avaruuteen perustuvan ohjusten torjuntajärjestelmän kehittämiseen. Lopullisesta paketista odotetaan ilmoitusta ensi viikon aikana. </w:t>
      </w:r>
      <w:r>
        <w:rPr>
          <w:color w:val="D4C67A"/>
        </w:rPr>
        <w:t xml:space="preserve">Valkoinen talo on päättänyt </w:t>
      </w:r>
      <w:r>
        <w:t xml:space="preserve">ehdottaa </w:t>
      </w:r>
      <w:r>
        <w:rPr>
          <w:color w:val="AE7AA1"/>
        </w:rPr>
        <w:t xml:space="preserve">muutoksia torjunta-ainelakiin</w:t>
      </w:r>
      <w:r>
        <w:rPr>
          <w:color w:val="C2A393"/>
        </w:rPr>
        <w:t xml:space="preserve">, jotta </w:t>
      </w:r>
      <w:r>
        <w:rPr>
          <w:color w:val="AE7AA1"/>
        </w:rPr>
        <w:t xml:space="preserve">haitallisten kemikaalien poistamista elintarvikkeista </w:t>
      </w:r>
      <w:r>
        <w:rPr>
          <w:color w:val="C2A393"/>
        </w:rPr>
        <w:t xml:space="preserve">voitaisiin nopeuttaa</w:t>
      </w:r>
      <w:r>
        <w:t xml:space="preserve">. </w:t>
      </w:r>
      <w:r>
        <w:t xml:space="preserve">Virkamiesten mukaan </w:t>
      </w:r>
      <w:r>
        <w:rPr>
          <w:color w:val="AE7AA1"/>
        </w:rPr>
        <w:t xml:space="preserve">muutokset</w:t>
      </w:r>
      <w:r>
        <w:rPr>
          <w:color w:val="C2A393"/>
        </w:rPr>
        <w:t xml:space="preserve">, joista </w:t>
      </w:r>
      <w:r>
        <w:rPr>
          <w:color w:val="AE7AA1"/>
        </w:rPr>
        <w:t xml:space="preserve">voitaisiin ilmoittaa jo tänään, </w:t>
      </w:r>
      <w:r>
        <w:t xml:space="preserve">koskisivat torjunta-aineita ja muita tuoreissa ja jalostetuissa elintarvikkeissa olevia aineita. </w:t>
      </w:r>
      <w:r>
        <w:rPr>
          <w:color w:val="0232FD"/>
        </w:rPr>
        <w:t xml:space="preserve">Itä-Saksan syyttäjä Krenz </w:t>
      </w:r>
      <w:r>
        <w:t xml:space="preserve">sanoi aikovansa käydä keskusteluja sisäisiä muutoksia vaativien oppositioryhmien kanssa. </w:t>
      </w:r>
      <w:r>
        <w:rPr>
          <w:color w:val="0232FD"/>
        </w:rPr>
        <w:t xml:space="preserve">Kommunistisen puolueen johtaja</w:t>
      </w:r>
      <w:r>
        <w:rPr>
          <w:color w:val="6A3A35"/>
        </w:rPr>
        <w:t xml:space="preserve">, </w:t>
      </w:r>
      <w:r>
        <w:rPr>
          <w:color w:val="0232FD"/>
        </w:rPr>
        <w:t xml:space="preserve">jonka edessä on luultavasti suurin kansallinen mullistus 40 vuoteen</w:t>
      </w:r>
      <w:r>
        <w:t xml:space="preserve">, sanoi myös, että hän antaisi </w:t>
      </w:r>
      <w:r>
        <w:rPr>
          <w:color w:val="BA6801"/>
        </w:rPr>
        <w:t xml:space="preserve">itäsaksalaisten </w:t>
      </w:r>
      <w:r>
        <w:t xml:space="preserve">matkustaa vapaammin ulkomaille, mutta teki selväksi, että Berliinin muuri pysyy pystyssä. </w:t>
      </w:r>
      <w:r>
        <w:rPr>
          <w:color w:val="168E5C"/>
        </w:rPr>
        <w:t xml:space="preserve">Libanonin kristittyjen liitto hyväksyi </w:t>
      </w:r>
      <w:r>
        <w:rPr>
          <w:color w:val="16C0D0"/>
        </w:rPr>
        <w:t xml:space="preserve">arabien ajaman ehdotuksen 14 vuotta kestäneen Libanonin sisällissodan lopettamiseksi</w:t>
      </w:r>
      <w:r>
        <w:t xml:space="preserve">. </w:t>
      </w:r>
      <w:r>
        <w:rPr>
          <w:color w:val="168E5C"/>
        </w:rPr>
        <w:t xml:space="preserve">Poliittisten puolueiden koalition ja Libanonin suurimman kristillisen puolisotilaallisen järjestön tekemä siirto </w:t>
      </w:r>
      <w:r>
        <w:t xml:space="preserve">eristää </w:t>
      </w:r>
      <w:r>
        <w:rPr>
          <w:color w:val="C62100"/>
        </w:rPr>
        <w:t xml:space="preserve">asevoimien komentaja Aounin</w:t>
      </w:r>
      <w:r>
        <w:rPr>
          <w:color w:val="014347"/>
        </w:rPr>
        <w:t xml:space="preserve">,</w:t>
      </w:r>
      <w:r>
        <w:rPr>
          <w:color w:val="C62100"/>
        </w:rPr>
        <w:t xml:space="preserve"> joka </w:t>
      </w:r>
      <w:r>
        <w:rPr>
          <w:color w:val="C62100"/>
        </w:rPr>
        <w:t xml:space="preserve">hylkäsi </w:t>
      </w:r>
      <w:r>
        <w:rPr>
          <w:color w:val="233809"/>
        </w:rPr>
        <w:t xml:space="preserve">suunnitelman, joka </w:t>
      </w:r>
      <w:r>
        <w:rPr>
          <w:color w:val="42083B"/>
        </w:rPr>
        <w:t xml:space="preserve">sisältää </w:t>
      </w:r>
      <w:r>
        <w:rPr>
          <w:color w:val="233809"/>
        </w:rPr>
        <w:t xml:space="preserve">poliittisia muutoksia ja Syyrian joukkojen vetäytymisen Beirutista</w:t>
      </w:r>
      <w:r>
        <w:t xml:space="preserve">. </w:t>
      </w:r>
      <w:r>
        <w:rPr>
          <w:color w:val="82785D"/>
        </w:rPr>
        <w:t xml:space="preserve">Baker </w:t>
      </w:r>
      <w:r>
        <w:t xml:space="preserve">tarjoutui tarkastelemaan Israelin </w:t>
      </w:r>
      <w:r>
        <w:rPr>
          <w:color w:val="B7DAD2"/>
        </w:rPr>
        <w:t xml:space="preserve">ehdotukseensa</w:t>
      </w:r>
      <w:r>
        <w:t xml:space="preserve"> tekemiä "muutosehdotuksia" </w:t>
      </w:r>
      <w:r>
        <w:t xml:space="preserve">Israelin ja palestiinalaisten suorien neuvottelujen valossa. </w:t>
      </w:r>
      <w:r>
        <w:rPr>
          <w:color w:val="82785D"/>
        </w:rPr>
        <w:t xml:space="preserve">Ulkoministeri </w:t>
      </w:r>
      <w:r>
        <w:t xml:space="preserve">kuitenkin varoitti Israelia siitä, että pyrkimykset </w:t>
      </w:r>
      <w:r>
        <w:rPr>
          <w:color w:val="B7DAD2"/>
        </w:rPr>
        <w:t xml:space="preserve">viisikohtaisen suunnitelman </w:t>
      </w:r>
      <w:r>
        <w:t xml:space="preserve">tarkistamiseksi </w:t>
      </w:r>
      <w:r>
        <w:t xml:space="preserve">saattavat viivästyttää Lähi-idän rauhaan tähtääviä neuvotteluja. </w:t>
      </w:r>
      <w:r>
        <w:rPr>
          <w:color w:val="196956"/>
        </w:rPr>
        <w:t xml:space="preserve">Naton puolustusministerit </w:t>
      </w:r>
      <w:r>
        <w:t xml:space="preserve">totesivat, että </w:t>
      </w:r>
      <w:r>
        <w:rPr>
          <w:color w:val="8C41BB"/>
        </w:rPr>
        <w:t xml:space="preserve">16 maan liittouma </w:t>
      </w:r>
      <w:r>
        <w:t xml:space="preserve">tarvitsee edelleen </w:t>
      </w:r>
      <w:r>
        <w:t xml:space="preserve">vahvan ydinasestrategian </w:t>
      </w:r>
      <w:r>
        <w:rPr>
          <w:color w:val="FEFB0A"/>
        </w:rPr>
        <w:t xml:space="preserve">Itä-Euroopan </w:t>
      </w:r>
      <w:r>
        <w:t xml:space="preserve">poliittisista muutoksista huolimatta. </w:t>
      </w:r>
      <w:r>
        <w:t xml:space="preserve">Etelä-Portugalissa pidetyn kaksipäiväisen kokouksen päätteeksi </w:t>
      </w:r>
      <w:r>
        <w:rPr>
          <w:color w:val="196956"/>
        </w:rPr>
        <w:t xml:space="preserve">ministerit ilmaisivat </w:t>
      </w:r>
      <w:r>
        <w:t xml:space="preserve">tyytyväisyytensä </w:t>
      </w:r>
      <w:r>
        <w:rPr>
          <w:color w:val="04640D"/>
        </w:rPr>
        <w:t xml:space="preserve">Moskovan </w:t>
      </w:r>
      <w:r>
        <w:t xml:space="preserve">lupauksiin </w:t>
      </w:r>
      <w:r>
        <w:t xml:space="preserve">rajoittaa sotilaallista voimankäyttöä, mutta kehottivat </w:t>
      </w:r>
      <w:r>
        <w:rPr>
          <w:color w:val="04640D"/>
        </w:rPr>
        <w:t xml:space="preserve">Neuvostoliittoa </w:t>
      </w:r>
      <w:r>
        <w:t xml:space="preserve">rajoittamaan radikaalimmin lyhyen kantaman ydinaseita. </w:t>
      </w:r>
      <w:r>
        <w:rPr>
          <w:color w:val="ECEDFE"/>
        </w:rPr>
        <w:t xml:space="preserve">Oikeusministeriö </w:t>
      </w:r>
      <w:r>
        <w:t xml:space="preserve">ilmoitti, että se mahdollisesti vastustaa </w:t>
      </w:r>
      <w:r>
        <w:rPr>
          <w:color w:val="2B2D32"/>
        </w:rPr>
        <w:t xml:space="preserve">tuomioistuimen määräystä, </w:t>
      </w:r>
      <w:r>
        <w:rPr>
          <w:color w:val="94C661"/>
        </w:rPr>
        <w:t xml:space="preserve">jonka mukaan </w:t>
      </w:r>
      <w:r>
        <w:rPr>
          <w:color w:val="F8907D"/>
        </w:rPr>
        <w:t xml:space="preserve">entinen kansallisen turvallisuuden neuvonantaja Poindexter voi </w:t>
      </w:r>
      <w:r>
        <w:rPr>
          <w:color w:val="94C661"/>
        </w:rPr>
        <w:t xml:space="preserve">virallisesti </w:t>
      </w:r>
      <w:r>
        <w:rPr>
          <w:color w:val="94C661"/>
        </w:rPr>
        <w:t xml:space="preserve">pyytää entisen presidentin Reaganin henkilökohtaisia muistiinpanoja puolustautuakseen iranilaisia kanteita vastaan</w:t>
      </w:r>
      <w:r>
        <w:t xml:space="preserve">. </w:t>
      </w:r>
      <w:r>
        <w:rPr>
          <w:color w:val="ECEDFE"/>
        </w:rPr>
        <w:t xml:space="preserve">Ulkoministeriön </w:t>
      </w:r>
      <w:r>
        <w:t xml:space="preserve">tiedottaja </w:t>
      </w:r>
      <w:r>
        <w:t xml:space="preserve">sanoi, että tuomioistuimen päätös "herätti vakavan kysymyksen" presidentin toimistosta. </w:t>
      </w:r>
      <w:r>
        <w:rPr>
          <w:color w:val="895E6B"/>
        </w:rPr>
        <w:t xml:space="preserve">Bush </w:t>
      </w:r>
      <w:r>
        <w:t xml:space="preserve">sanoi, </w:t>
      </w:r>
      <w:r>
        <w:t xml:space="preserve">että </w:t>
      </w:r>
      <w:r>
        <w:rPr>
          <w:color w:val="788E95"/>
        </w:rPr>
        <w:t xml:space="preserve">Washington </w:t>
      </w:r>
      <w:r>
        <w:t xml:space="preserve">ei aio poistaa </w:t>
      </w:r>
      <w:r>
        <w:rPr>
          <w:color w:val="FB6AB8"/>
        </w:rPr>
        <w:t xml:space="preserve">Nicaraguaa koskevaa </w:t>
      </w:r>
      <w:r>
        <w:t xml:space="preserve">kauppasaartoa, </w:t>
      </w:r>
      <w:r>
        <w:t xml:space="preserve">koska </w:t>
      </w:r>
      <w:r>
        <w:rPr>
          <w:color w:val="FB6AB8"/>
        </w:rPr>
        <w:t xml:space="preserve">Keski-Amerikan maa </w:t>
      </w:r>
      <w:r>
        <w:t xml:space="preserve">muodostaa "epätavallisen ja poikkeuksellisen uhan" </w:t>
      </w:r>
      <w:r>
        <w:rPr>
          <w:color w:val="788E95"/>
        </w:rPr>
        <w:t xml:space="preserve">Yhdysvaltojen</w:t>
      </w:r>
      <w:r>
        <w:t xml:space="preserve"> turvallisuudelle</w:t>
      </w:r>
      <w:r>
        <w:t xml:space="preserve">. </w:t>
      </w:r>
      <w:r>
        <w:rPr>
          <w:color w:val="82785D"/>
        </w:rPr>
        <w:t xml:space="preserve">Ulkoministeri Baker </w:t>
      </w:r>
      <w:r>
        <w:t xml:space="preserve">sanoi myös, että </w:t>
      </w:r>
      <w:r>
        <w:rPr>
          <w:color w:val="788E95"/>
        </w:rPr>
        <w:t xml:space="preserve">Yhdysvallat </w:t>
      </w:r>
      <w:r>
        <w:t xml:space="preserve">välittää </w:t>
      </w:r>
      <w:r>
        <w:rPr>
          <w:color w:val="04640D"/>
        </w:rPr>
        <w:t xml:space="preserve">Moskovalle</w:t>
      </w:r>
      <w:r>
        <w:t xml:space="preserve"> vastalauseensa </w:t>
      </w:r>
      <w:r>
        <w:t xml:space="preserve">itäblokin asetoimituksista Salvadorin kapinallisille Managuassa. Maanvyöry on haudannut </w:t>
      </w:r>
      <w:r>
        <w:rPr>
          <w:color w:val="576094"/>
        </w:rPr>
        <w:t xml:space="preserve">rinteessä sijaitsevan </w:t>
      </w:r>
      <w:r>
        <w:t xml:space="preserve">slummin </w:t>
      </w:r>
      <w:r>
        <w:rPr>
          <w:color w:val="DB1474"/>
        </w:rPr>
        <w:t xml:space="preserve">Sao Paulossa Brasiliassa, </w:t>
      </w:r>
      <w:r>
        <w:t xml:space="preserve">ja </w:t>
      </w:r>
      <w:r>
        <w:rPr>
          <w:color w:val="8489AE"/>
        </w:rPr>
        <w:t xml:space="preserve">ainakin 20 ihmistä, enimmäkseen lapsia, </w:t>
      </w:r>
      <w:r>
        <w:t xml:space="preserve">on kateissa </w:t>
      </w:r>
      <w:r>
        <w:t xml:space="preserve">ja heidän pelätään kuolleen. </w:t>
      </w:r>
      <w:r>
        <w:rPr>
          <w:color w:val="FBC206"/>
        </w:rPr>
        <w:t xml:space="preserve">Kaupungin </w:t>
      </w:r>
      <w:r>
        <w:rPr>
          <w:color w:val="860E04"/>
        </w:rPr>
        <w:t xml:space="preserve">pormestari </w:t>
      </w:r>
      <w:r>
        <w:t xml:space="preserve">on luvannut ryhtyä oikeustoimiin </w:t>
      </w:r>
      <w:r>
        <w:rPr>
          <w:color w:val="6EAB9B"/>
        </w:rPr>
        <w:t xml:space="preserve">rakennuttajia vastaan</w:t>
      </w:r>
      <w:r>
        <w:rPr>
          <w:color w:val="F2CDFE"/>
        </w:rPr>
        <w:t xml:space="preserve">, jotka </w:t>
      </w:r>
      <w:r>
        <w:rPr>
          <w:color w:val="6EAB9B"/>
        </w:rPr>
        <w:t xml:space="preserve">ovat kaivaneet </w:t>
      </w:r>
      <w:r>
        <w:rPr>
          <w:color w:val="645341"/>
        </w:rPr>
        <w:t xml:space="preserve">kukkulan </w:t>
      </w:r>
      <w:r>
        <w:rPr>
          <w:color w:val="6EAB9B"/>
        </w:rPr>
        <w:t xml:space="preserve">pohjalla</w:t>
      </w:r>
      <w:r>
        <w:t xml:space="preserve">. </w:t>
      </w:r>
      <w:r>
        <w:rPr>
          <w:color w:val="760035"/>
        </w:rPr>
        <w:t xml:space="preserve">Tšekkoslovakian pääministeri </w:t>
      </w:r>
      <w:r>
        <w:t xml:space="preserve">sanoi kannattavansa laajaa poliittista ja taloudellista uudistusta, mutta sulki pois kaikenlaisen vuoropuhelun Prahan kommunistihallituksen ja riippumattomien ihmisoikeusryhmien tai toisinajattelijoiden välillä. </w:t>
      </w:r>
      <w:r>
        <w:t xml:space="preserve">Kaksipäiväisen Itävallan-vierailunsa </w:t>
      </w:r>
      <w:r>
        <w:t xml:space="preserve">päätteeksi </w:t>
      </w:r>
      <w:r>
        <w:rPr>
          <w:color w:val="760035"/>
        </w:rPr>
        <w:t xml:space="preserve">Ladislav Adamec </w:t>
      </w:r>
      <w:r>
        <w:t xml:space="preserve">puhui Tšekkoslovakiassa tapahtuvien muutosten puolesta, mukaan lukien vapaampi matkustaminen länteen. He kuolivat: </w:t>
      </w:r>
      <w:r>
        <w:rPr>
          <w:color w:val="647A41"/>
        </w:rPr>
        <w:t xml:space="preserve">Mary McCarthy, kirjailija ja kirjallisuuskriitikko, </w:t>
      </w:r>
      <w:r>
        <w:t xml:space="preserve">syöpään </w:t>
      </w:r>
      <w:r>
        <w:t xml:space="preserve">New Yorkissa </w:t>
      </w:r>
      <w:r>
        <w:t xml:space="preserve">77-vuotiaana.... </w:t>
      </w:r>
      <w:r>
        <w:rPr>
          <w:color w:val="496E76"/>
        </w:rPr>
        <w:t xml:space="preserve">Marion Harper, Colorado Springsissä</w:t>
      </w:r>
      <w:r>
        <w:t xml:space="preserve">, Oklahoma Cityssä </w:t>
      </w:r>
      <w:r>
        <w:rPr>
          <w:color w:val="496E76"/>
        </w:rPr>
        <w:t xml:space="preserve">toimivan Interpublic Groupin perustaja ja entinen toimitusjohtaja</w:t>
      </w:r>
      <w:r>
        <w:t xml:space="preserve">, sydänkohtaukseen 73-vuotiaana.</w:t>
      </w:r>
    </w:p>
    <w:p>
      <w:r>
        <w:rPr>
          <w:b/>
        </w:rPr>
        <w:t xml:space="preserve">Asiakirjan numero 747</w:t>
      </w:r>
    </w:p>
    <w:p>
      <w:r>
        <w:rPr>
          <w:b/>
        </w:rPr>
        <w:t xml:space="preserve">Asiakirjan tunniste: wsj1045-001</w:t>
      </w:r>
    </w:p>
    <w:p>
      <w:r>
        <w:rPr>
          <w:color w:val="310106"/>
        </w:rPr>
        <w:t xml:space="preserve">Adolph Coors Co. </w:t>
      </w:r>
      <w:r>
        <w:t xml:space="preserve">ilmoitti</w:t>
      </w:r>
      <w:r>
        <w:rPr>
          <w:color w:val="04640D"/>
        </w:rPr>
        <w:t xml:space="preserve">, että </w:t>
      </w:r>
      <w:r>
        <w:rPr>
          <w:color w:val="FEFB0A"/>
        </w:rPr>
        <w:t xml:space="preserve">hallituksen puheenjohtaja William K. Coors </w:t>
      </w:r>
      <w:r>
        <w:rPr>
          <w:color w:val="04640D"/>
        </w:rPr>
        <w:t xml:space="preserve">on ottanut vastaan presidentin tehtävät </w:t>
      </w:r>
      <w:r>
        <w:rPr>
          <w:color w:val="FB5514"/>
        </w:rPr>
        <w:t xml:space="preserve">Jeffrey H. Coorsin </w:t>
      </w:r>
      <w:r>
        <w:t xml:space="preserve">tilalle</w:t>
      </w:r>
      <w:r>
        <w:t xml:space="preserve">. </w:t>
      </w:r>
      <w:r>
        <w:rPr>
          <w:color w:val="FB5514"/>
        </w:rPr>
        <w:t xml:space="preserve">Jeffrey Coors, 44, </w:t>
      </w:r>
      <w:r>
        <w:t xml:space="preserve">oli ollut yhtiön </w:t>
      </w:r>
      <w:r>
        <w:rPr>
          <w:color w:val="E115C0"/>
        </w:rPr>
        <w:t xml:space="preserve">toimitusjohtajana </w:t>
      </w:r>
      <w:r>
        <w:rPr>
          <w:color w:val="00587F"/>
        </w:rPr>
        <w:t xml:space="preserve">vuodesta 1985, </w:t>
      </w:r>
      <w:r>
        <w:rPr>
          <w:color w:val="0BC582"/>
        </w:rPr>
        <w:t xml:space="preserve">jolloin hän </w:t>
      </w:r>
      <w:r>
        <w:rPr>
          <w:color w:val="00587F"/>
        </w:rPr>
        <w:t xml:space="preserve">korvasi </w:t>
      </w:r>
      <w:r>
        <w:rPr>
          <w:color w:val="01190F"/>
        </w:rPr>
        <w:t xml:space="preserve">isänsä Joseph </w:t>
      </w:r>
      <w:r>
        <w:rPr>
          <w:color w:val="9E8317"/>
        </w:rPr>
        <w:t xml:space="preserve">Coorsin</w:t>
      </w:r>
      <w:r>
        <w:t xml:space="preserve">. </w:t>
      </w:r>
      <w:r>
        <w:rPr>
          <w:color w:val="310106"/>
        </w:rPr>
        <w:t xml:space="preserve">Panimon </w:t>
      </w:r>
      <w:r>
        <w:t xml:space="preserve">mukaan </w:t>
      </w:r>
      <w:r>
        <w:rPr>
          <w:color w:val="58018B"/>
        </w:rPr>
        <w:t xml:space="preserve">Jeffrey Coors luopui </w:t>
      </w:r>
      <w:r>
        <w:t xml:space="preserve">kuitenkin </w:t>
      </w:r>
      <w:r>
        <w:rPr>
          <w:color w:val="847D81"/>
        </w:rPr>
        <w:t xml:space="preserve">vapaaehtoisesti </w:t>
      </w:r>
      <w:r>
        <w:rPr>
          <w:color w:val="703B01"/>
        </w:rPr>
        <w:t xml:space="preserve">tehtävästään, jotta hän voisi </w:t>
      </w:r>
      <w:r>
        <w:t xml:space="preserve">käyttää enemmän energiaa </w:t>
      </w:r>
      <w:r>
        <w:rPr>
          <w:color w:val="F7F1DF"/>
        </w:rPr>
        <w:t xml:space="preserve">Coors Technology Co:lle, joka on </w:t>
      </w:r>
      <w:r>
        <w:rPr>
          <w:color w:val="118B8A"/>
        </w:rPr>
        <w:t xml:space="preserve">Coorsin</w:t>
      </w:r>
      <w:r>
        <w:rPr>
          <w:color w:val="F7F1DF"/>
        </w:rPr>
        <w:t xml:space="preserve"> pieni yksikkö, </w:t>
      </w:r>
      <w:r>
        <w:rPr>
          <w:color w:val="F7F1DF"/>
        </w:rPr>
        <w:t xml:space="preserve">jota </w:t>
      </w:r>
      <w:r>
        <w:rPr>
          <w:color w:val="F7F1DF"/>
        </w:rPr>
        <w:t xml:space="preserve">hän on johtanut useita vuosia</w:t>
      </w:r>
      <w:r>
        <w:t xml:space="preserve">. </w:t>
      </w:r>
      <w:r>
        <w:rPr>
          <w:color w:val="796EE6"/>
        </w:rPr>
        <w:t xml:space="preserve">Coorsin </w:t>
      </w:r>
      <w:r>
        <w:rPr>
          <w:color w:val="FCB164"/>
        </w:rPr>
        <w:t xml:space="preserve">tiedottajan </w:t>
      </w:r>
      <w:r>
        <w:t xml:space="preserve">mukaan </w:t>
      </w:r>
      <w:r>
        <w:rPr>
          <w:color w:val="310106"/>
        </w:rPr>
        <w:t xml:space="preserve">yhtiö </w:t>
      </w:r>
      <w:r>
        <w:t xml:space="preserve">ei usko, että </w:t>
      </w:r>
      <w:r>
        <w:rPr>
          <w:color w:val="04640D"/>
        </w:rPr>
        <w:t xml:space="preserve">siirto </w:t>
      </w:r>
      <w:r>
        <w:t xml:space="preserve">lisää entisestään </w:t>
      </w:r>
      <w:r>
        <w:rPr>
          <w:color w:val="000D2C"/>
        </w:rPr>
        <w:t xml:space="preserve">William Coorsin </w:t>
      </w:r>
      <w:r>
        <w:t xml:space="preserve">vaikutusvaltaa </w:t>
      </w:r>
      <w:r>
        <w:t xml:space="preserve">tai vähentää </w:t>
      </w:r>
      <w:r>
        <w:rPr>
          <w:color w:val="53495F"/>
        </w:rPr>
        <w:t xml:space="preserve">Jeffrey Coorsin, </w:t>
      </w:r>
      <w:r>
        <w:rPr>
          <w:color w:val="61FC03"/>
        </w:rPr>
        <w:t xml:space="preserve">Peter Coorsin </w:t>
      </w:r>
      <w:r>
        <w:rPr>
          <w:color w:val="F95475"/>
        </w:rPr>
        <w:t xml:space="preserve">tai </w:t>
      </w:r>
      <w:r>
        <w:rPr>
          <w:color w:val="5D9608"/>
        </w:rPr>
        <w:t xml:space="preserve">Joseph Coors Jr:n </w:t>
      </w:r>
      <w:r>
        <w:t xml:space="preserve">vaikutusvaltaa</w:t>
      </w:r>
      <w:r>
        <w:t xml:space="preserve">, </w:t>
      </w:r>
      <w:r>
        <w:rPr>
          <w:color w:val="DE98FD"/>
        </w:rPr>
        <w:t xml:space="preserve">jotka </w:t>
      </w:r>
      <w:r>
        <w:rPr>
          <w:color w:val="98A088"/>
        </w:rPr>
        <w:t xml:space="preserve">johtavat yhtiön kolmea </w:t>
      </w:r>
      <w:r>
        <w:rPr>
          <w:color w:val="4F584E"/>
        </w:rPr>
        <w:t xml:space="preserve">toimintayksikköä. </w:t>
      </w:r>
      <w:r>
        <w:t xml:space="preserve">"</w:t>
      </w:r>
      <w:r>
        <w:rPr>
          <w:color w:val="248AD0"/>
        </w:rPr>
        <w:t xml:space="preserve">Se </w:t>
      </w:r>
      <w:r>
        <w:t xml:space="preserve">ei todellakaan ollut tarkoitettu alentamiseksi", </w:t>
      </w:r>
      <w:r>
        <w:rPr>
          <w:color w:val="FCB164"/>
        </w:rPr>
        <w:t xml:space="preserve">tiedottaja</w:t>
      </w:r>
      <w:r>
        <w:t xml:space="preserve"> sanoi</w:t>
      </w:r>
      <w:r>
        <w:t xml:space="preserve">. "</w:t>
      </w:r>
      <w:r>
        <w:rPr>
          <w:color w:val="5C5300"/>
        </w:rPr>
        <w:t xml:space="preserve">Pete</w:t>
      </w:r>
      <w:r>
        <w:t xml:space="preserve">, </w:t>
      </w:r>
      <w:r>
        <w:rPr>
          <w:color w:val="FB5514"/>
        </w:rPr>
        <w:t xml:space="preserve">Jeff </w:t>
      </w:r>
      <w:r>
        <w:t xml:space="preserve">ja </w:t>
      </w:r>
      <w:r>
        <w:rPr>
          <w:color w:val="9F6551"/>
        </w:rPr>
        <w:t xml:space="preserve">Joe Jr</w:t>
      </w:r>
      <w:r>
        <w:t xml:space="preserve">. ovat ottaneet ohjakset käsiinsä ja hoitavat suurimman osan työstä. Emme usko, </w:t>
      </w:r>
      <w:r>
        <w:t xml:space="preserve">että sillä on mitään vaikutusta." </w:t>
      </w:r>
      <w:r>
        <w:rPr>
          <w:color w:val="BCFEC6"/>
        </w:rPr>
        <w:t xml:space="preserve">Jeffrey</w:t>
      </w:r>
      <w:r>
        <w:rPr>
          <w:color w:val="932C70"/>
        </w:rPr>
        <w:t xml:space="preserve">, </w:t>
      </w:r>
      <w:r>
        <w:rPr>
          <w:color w:val="2B1B04"/>
        </w:rPr>
        <w:t xml:space="preserve">Peter </w:t>
      </w:r>
      <w:r>
        <w:rPr>
          <w:color w:val="932C70"/>
        </w:rPr>
        <w:t xml:space="preserve">ja </w:t>
      </w:r>
      <w:r>
        <w:rPr>
          <w:color w:val="B5AFC4"/>
        </w:rPr>
        <w:t xml:space="preserve">Joseph Jr</w:t>
      </w:r>
      <w:r>
        <w:t xml:space="preserve">. ovat veljeksiä. </w:t>
      </w:r>
      <w:r>
        <w:rPr>
          <w:color w:val="000D2C"/>
        </w:rPr>
        <w:t xml:space="preserve">William Coors </w:t>
      </w:r>
      <w:r>
        <w:t xml:space="preserve">on </w:t>
      </w:r>
      <w:r>
        <w:rPr>
          <w:color w:val="932C70"/>
        </w:rPr>
        <w:t xml:space="preserve">heidän </w:t>
      </w:r>
      <w:r>
        <w:t xml:space="preserve">setänsä. </w:t>
      </w:r>
      <w:r>
        <w:rPr>
          <w:color w:val="FB5514"/>
        </w:rPr>
        <w:t xml:space="preserve">Jeffrey</w:t>
      </w:r>
      <w:r>
        <w:t xml:space="preserve">, </w:t>
      </w:r>
      <w:r>
        <w:rPr>
          <w:color w:val="5C5300"/>
        </w:rPr>
        <w:t xml:space="preserve">Peter</w:t>
      </w:r>
      <w:r>
        <w:t xml:space="preserve">, </w:t>
      </w:r>
      <w:r>
        <w:rPr>
          <w:color w:val="9F6551"/>
        </w:rPr>
        <w:t xml:space="preserve">Joseph Jr</w:t>
      </w:r>
      <w:r>
        <w:t xml:space="preserve">., </w:t>
      </w:r>
      <w:r>
        <w:rPr>
          <w:color w:val="000D2C"/>
        </w:rPr>
        <w:t xml:space="preserve">William </w:t>
      </w:r>
      <w:r>
        <w:t xml:space="preserve">ja </w:t>
      </w:r>
      <w:r>
        <w:rPr>
          <w:color w:val="D4C67A"/>
        </w:rPr>
        <w:t xml:space="preserve">Joseph Sr. muodostavat </w:t>
      </w:r>
      <w:r>
        <w:rPr>
          <w:color w:val="310106"/>
        </w:rPr>
        <w:t xml:space="preserve">yhtiön </w:t>
      </w:r>
      <w:r>
        <w:t xml:space="preserve">hallituksen</w:t>
      </w:r>
      <w:r>
        <w:t xml:space="preserve">. </w:t>
      </w:r>
      <w:r>
        <w:rPr>
          <w:color w:val="5C5300"/>
        </w:rPr>
        <w:t xml:space="preserve">Peter Coors </w:t>
      </w:r>
      <w:r>
        <w:t xml:space="preserve">johtaa </w:t>
      </w:r>
      <w:r>
        <w:rPr>
          <w:color w:val="AE7AA1"/>
        </w:rPr>
        <w:t xml:space="preserve">Coors Brewing Co. -yksikköä, maan neljänneksi suurinta panimoa</w:t>
      </w:r>
      <w:r>
        <w:rPr>
          <w:color w:val="C2A393"/>
        </w:rPr>
        <w:t xml:space="preserve">, jonka </w:t>
      </w:r>
      <w:r>
        <w:rPr>
          <w:color w:val="AE7AA1"/>
        </w:rPr>
        <w:t xml:space="preserve">myynti oli 1,24 miljardia dollaria </w:t>
      </w:r>
      <w:r>
        <w:rPr>
          <w:color w:val="6A3A35"/>
        </w:rPr>
        <w:t xml:space="preserve">Adolph Coorsin </w:t>
      </w:r>
      <w:r>
        <w:rPr>
          <w:color w:val="AE7AA1"/>
        </w:rPr>
        <w:t xml:space="preserve">1,52 miljardin </w:t>
      </w:r>
      <w:r>
        <w:rPr>
          <w:color w:val="AE7AA1"/>
        </w:rPr>
        <w:t xml:space="preserve">dollarin </w:t>
      </w:r>
      <w:r>
        <w:rPr>
          <w:color w:val="AE7AA1"/>
        </w:rPr>
        <w:t xml:space="preserve">myynnistä </w:t>
      </w:r>
      <w:r>
        <w:rPr>
          <w:color w:val="0232FD"/>
        </w:rPr>
        <w:t xml:space="preserve">vuonna 1988</w:t>
      </w:r>
      <w:r>
        <w:t xml:space="preserve">. </w:t>
      </w:r>
      <w:r>
        <w:rPr>
          <w:color w:val="9F6551"/>
        </w:rPr>
        <w:t xml:space="preserve">Joseph Jr</w:t>
      </w:r>
      <w:r>
        <w:t xml:space="preserve">. johtaa </w:t>
      </w:r>
      <w:r>
        <w:rPr>
          <w:color w:val="BA6801"/>
        </w:rPr>
        <w:t xml:space="preserve">Coors Ceramics Co:ta, toista toimintayksikköä</w:t>
      </w:r>
      <w:r>
        <w:rPr>
          <w:color w:val="168E5C"/>
        </w:rPr>
        <w:t xml:space="preserve">, </w:t>
      </w:r>
      <w:r>
        <w:rPr>
          <w:color w:val="BA6801"/>
        </w:rPr>
        <w:t xml:space="preserve">jonka </w:t>
      </w:r>
      <w:r>
        <w:rPr>
          <w:color w:val="BA6801"/>
        </w:rPr>
        <w:t xml:space="preserve">myynti oli noin 150 miljoonaa </w:t>
      </w:r>
      <w:r>
        <w:rPr>
          <w:color w:val="BA6801"/>
        </w:rPr>
        <w:t xml:space="preserve">dollaria </w:t>
      </w:r>
      <w:r>
        <w:rPr>
          <w:color w:val="16C0D0"/>
        </w:rPr>
        <w:t xml:space="preserve">vuonna 1988</w:t>
      </w:r>
      <w:r>
        <w:t xml:space="preserve">.</w:t>
      </w:r>
    </w:p>
    <w:p>
      <w:r>
        <w:rPr>
          <w:b/>
        </w:rPr>
        <w:t xml:space="preserve">Asiakirjan numero 748</w:t>
      </w:r>
    </w:p>
    <w:p>
      <w:r>
        <w:rPr>
          <w:b/>
        </w:rPr>
        <w:t xml:space="preserve">Asiakirjan tunniste: wsj1046-001</w:t>
      </w:r>
    </w:p>
    <w:p>
      <w:r>
        <w:rPr>
          <w:color w:val="310106"/>
        </w:rPr>
        <w:t xml:space="preserve">Dun &amp; Bradstreet Corp. </w:t>
      </w:r>
      <w:r>
        <w:t xml:space="preserve">kertoi, että yritysten konkurssit vähenivät </w:t>
      </w:r>
      <w:r>
        <w:t xml:space="preserve">17,8 prosenttia 11 586:een </w:t>
      </w:r>
      <w:r>
        <w:rPr>
          <w:color w:val="04640D"/>
        </w:rPr>
        <w:t xml:space="preserve">kolmannella neljänneksellä </w:t>
      </w:r>
      <w:r>
        <w:t xml:space="preserve">edellisvuoden vastaavan ajanjakson 1 409:stä. </w:t>
      </w:r>
      <w:r>
        <w:rPr>
          <w:color w:val="FB5514"/>
        </w:rPr>
        <w:t xml:space="preserve">Tämän vuoden </w:t>
      </w:r>
      <w:r>
        <w:rPr>
          <w:color w:val="FEFB0A"/>
        </w:rPr>
        <w:t xml:space="preserve">ensimmäisten yhdeksän kuukauden aikana </w:t>
      </w:r>
      <w:r>
        <w:t xml:space="preserve">yritysten konkurssit vähenivät 15,6 prosenttia 37820:een 44796:sta. </w:t>
      </w:r>
      <w:r>
        <w:rPr>
          <w:color w:val="310106"/>
        </w:rPr>
        <w:t xml:space="preserve">Yritystietopalveluyrityksen mukaan </w:t>
      </w:r>
      <w:r>
        <w:t xml:space="preserve">yritysten konkurssit vähenivät lähes kautta linjan lukuun ottamatta muutamia paikkoja, erityisesti Georgiaa, Virginiaa ja Michigania. </w:t>
      </w:r>
      <w:r>
        <w:rPr>
          <w:color w:val="310106"/>
        </w:rPr>
        <w:t xml:space="preserve">D&amp;B </w:t>
      </w:r>
      <w:r>
        <w:t xml:space="preserve">määrittelee yrityskonkurssin </w:t>
      </w:r>
      <w:r>
        <w:rPr>
          <w:color w:val="E115C0"/>
        </w:rPr>
        <w:t xml:space="preserve">siten, että yritys </w:t>
      </w:r>
      <w:r>
        <w:rPr>
          <w:color w:val="E115C0"/>
        </w:rPr>
        <w:t xml:space="preserve">lopettaa toimintansa tappiolla velkojilleen</w:t>
      </w:r>
      <w:r>
        <w:t xml:space="preserve">. </w:t>
      </w:r>
      <w:r>
        <w:rPr>
          <w:color w:val="310106"/>
        </w:rPr>
        <w:t xml:space="preserve">D&amp;B </w:t>
      </w:r>
      <w:r>
        <w:t xml:space="preserve">on todennut, että </w:t>
      </w:r>
      <w:r>
        <w:rPr>
          <w:color w:val="0BC582"/>
        </w:rPr>
        <w:t xml:space="preserve">yritysten konkurssien tämänhetkinen väheneminen on </w:t>
      </w:r>
      <w:r>
        <w:t xml:space="preserve">jatkoa vuoden </w:t>
      </w:r>
      <w:r>
        <w:rPr>
          <w:color w:val="FEB8C8"/>
        </w:rPr>
        <w:t xml:space="preserve">1987 lopulla alkaneelle </w:t>
      </w:r>
      <w:r>
        <w:rPr>
          <w:color w:val="FEB8C8"/>
        </w:rPr>
        <w:t xml:space="preserve">suuntaukselle</w:t>
      </w:r>
      <w:r>
        <w:t xml:space="preserve">. </w:t>
      </w:r>
      <w:r>
        <w:rPr>
          <w:color w:val="310106"/>
        </w:rPr>
        <w:t xml:space="preserve">Yhtiön </w:t>
      </w:r>
      <w:r>
        <w:t xml:space="preserve">mukaan </w:t>
      </w:r>
      <w:r>
        <w:rPr>
          <w:color w:val="847D81"/>
        </w:rPr>
        <w:t xml:space="preserve">lasku </w:t>
      </w:r>
      <w:r>
        <w:rPr>
          <w:color w:val="01190F"/>
        </w:rPr>
        <w:t xml:space="preserve">kiihtyi </w:t>
      </w:r>
      <w:r>
        <w:rPr>
          <w:color w:val="B70639"/>
        </w:rPr>
        <w:t xml:space="preserve">tämän vuoden </w:t>
      </w:r>
      <w:r>
        <w:rPr>
          <w:color w:val="58018B"/>
        </w:rPr>
        <w:t xml:space="preserve">kolmannella neljänneksellä</w:t>
      </w:r>
      <w:r>
        <w:t xml:space="preserve">, mikä </w:t>
      </w:r>
      <w:r>
        <w:rPr>
          <w:color w:val="01190F"/>
        </w:rPr>
        <w:t xml:space="preserve">korostaa </w:t>
      </w:r>
      <w:r>
        <w:t xml:space="preserve">Yhdysvaltojen talouden yleistä pientä rasitusta. Seitsemällä yhdeksästä paikallisesta alueesta konkurssit vähenivät yli 10 prosenttia </w:t>
      </w:r>
      <w:r>
        <w:rPr>
          <w:color w:val="FEFB0A"/>
        </w:rPr>
        <w:t xml:space="preserve">yhdeksän kuukauden aikana</w:t>
      </w:r>
      <w:r>
        <w:t xml:space="preserve">. </w:t>
      </w:r>
      <w:r>
        <w:rPr>
          <w:color w:val="703B01"/>
        </w:rPr>
        <w:t xml:space="preserve">Ainoa alue</w:t>
      </w:r>
      <w:r>
        <w:rPr>
          <w:color w:val="F7F1DF"/>
        </w:rPr>
        <w:t xml:space="preserve">, jolla </w:t>
      </w:r>
      <w:r>
        <w:rPr>
          <w:color w:val="118B8A"/>
        </w:rPr>
        <w:t xml:space="preserve">konkurssien </w:t>
      </w:r>
      <w:r>
        <w:rPr>
          <w:color w:val="703B01"/>
        </w:rPr>
        <w:t xml:space="preserve">määrä lisääntyi, oli </w:t>
      </w:r>
      <w:r>
        <w:rPr>
          <w:color w:val="FCB164"/>
        </w:rPr>
        <w:t xml:space="preserve">Kaakkois-Euroopan </w:t>
      </w:r>
      <w:r>
        <w:rPr>
          <w:color w:val="4AFEFA"/>
        </w:rPr>
        <w:t xml:space="preserve">osavaltiot, </w:t>
      </w:r>
      <w:r>
        <w:rPr>
          <w:color w:val="4AFEFA"/>
        </w:rPr>
        <w:t xml:space="preserve">ja se kasvoi 5,3 prosenttia 5052:sta 5791:een. </w:t>
      </w:r>
      <w:r>
        <w:rPr>
          <w:color w:val="4AFEFA"/>
        </w:rPr>
        <w:t xml:space="preserve">Tämä </w:t>
      </w:r>
      <w:r>
        <w:t xml:space="preserve">johtui osittain kilpailun lisääntymisestä, sillä </w:t>
      </w:r>
      <w:r>
        <w:t xml:space="preserve">uusien yritysten määrä kasvoi </w:t>
      </w:r>
      <w:r>
        <w:rPr>
          <w:color w:val="796EE6"/>
        </w:rPr>
        <w:t xml:space="preserve">siellä </w:t>
      </w:r>
      <w:r>
        <w:t xml:space="preserve">voimakkaasti. </w:t>
      </w:r>
      <w:r>
        <w:rPr>
          <w:color w:val="000D2C"/>
        </w:rPr>
        <w:t xml:space="preserve">Ainoa toimiala, </w:t>
      </w:r>
      <w:r>
        <w:rPr>
          <w:color w:val="53495F"/>
        </w:rPr>
        <w:t xml:space="preserve">jolla </w:t>
      </w:r>
      <w:r>
        <w:rPr>
          <w:color w:val="000D2C"/>
        </w:rPr>
        <w:t xml:space="preserve">yritysten konkurssit lisääntyivät </w:t>
      </w:r>
      <w:r>
        <w:rPr>
          <w:color w:val="F95475"/>
        </w:rPr>
        <w:t xml:space="preserve">yhdeksän kuukauden aikana, </w:t>
      </w:r>
      <w:r>
        <w:t xml:space="preserve">oli </w:t>
      </w:r>
      <w:r>
        <w:rPr>
          <w:color w:val="61FC03"/>
        </w:rPr>
        <w:t xml:space="preserve">rahoitus-, vakuutus- ja kiinteistöala, </w:t>
      </w:r>
      <w:r>
        <w:rPr>
          <w:color w:val="5D9608"/>
        </w:rPr>
        <w:t xml:space="preserve">jolla </w:t>
      </w:r>
      <w:r>
        <w:rPr>
          <w:color w:val="61FC03"/>
        </w:rPr>
        <w:t xml:space="preserve">konkurssit lisääntyivät 8,1 prosenttia 1 892:sta 2 046:een</w:t>
      </w:r>
      <w:r>
        <w:t xml:space="preserve">. </w:t>
      </w:r>
      <w:r>
        <w:rPr>
          <w:color w:val="310106"/>
        </w:rPr>
        <w:t xml:space="preserve">D&amp;B:n </w:t>
      </w:r>
      <w:r>
        <w:t xml:space="preserve">mukaan tämän alan konkurssit johtuivat säästö- ja lainasektorin ongelmista ja sitä seuranneesta kiinteistökaupan kuormituksesta.</w:t>
      </w:r>
    </w:p>
    <w:p>
      <w:r>
        <w:rPr>
          <w:b/>
        </w:rPr>
        <w:t xml:space="preserve">Asiakirjan numero 749</w:t>
      </w:r>
    </w:p>
    <w:p>
      <w:r>
        <w:rPr>
          <w:b/>
        </w:rPr>
        <w:t xml:space="preserve">Asiakirjan tunniste: wsj1047-001</w:t>
      </w:r>
    </w:p>
    <w:p>
      <w:r>
        <w:rPr>
          <w:color w:val="310106"/>
        </w:rPr>
        <w:t xml:space="preserve">Suuren tokiolaisen </w:t>
      </w:r>
      <w:r>
        <w:rPr>
          <w:color w:val="04640D"/>
        </w:rPr>
        <w:t xml:space="preserve">sanomalehden mukaan </w:t>
      </w:r>
      <w:r>
        <w:rPr>
          <w:color w:val="FEFB0A"/>
        </w:rPr>
        <w:t xml:space="preserve">japanilaisia tavarataloja omistava monialayritys </w:t>
      </w:r>
      <w:r>
        <w:rPr>
          <w:color w:val="04640D"/>
        </w:rPr>
        <w:t xml:space="preserve">aikoo tarjota noin 1,3 miljardia dollaria </w:t>
      </w:r>
      <w:r>
        <w:rPr>
          <w:color w:val="FB5514"/>
        </w:rPr>
        <w:t xml:space="preserve">Bloomingdale's-tavarataloketjun </w:t>
      </w:r>
      <w:r>
        <w:rPr>
          <w:color w:val="04640D"/>
        </w:rPr>
        <w:t xml:space="preserve">ostamisesta</w:t>
      </w:r>
      <w:r>
        <w:t xml:space="preserve">. </w:t>
      </w:r>
      <w:r>
        <w:rPr>
          <w:color w:val="E115C0"/>
        </w:rPr>
        <w:t xml:space="preserve">Campeau Corp, </w:t>
      </w:r>
      <w:r>
        <w:rPr>
          <w:color w:val="00587F"/>
        </w:rPr>
        <w:t xml:space="preserve">joka </w:t>
      </w:r>
      <w:r>
        <w:rPr>
          <w:color w:val="E115C0"/>
        </w:rPr>
        <w:t xml:space="preserve">omistaa </w:t>
      </w:r>
      <w:r>
        <w:rPr>
          <w:color w:val="0BC582"/>
        </w:rPr>
        <w:t xml:space="preserve">ketjun</w:t>
      </w:r>
      <w:r>
        <w:t xml:space="preserve">, kieltäytyi </w:t>
      </w:r>
      <w:r>
        <w:t xml:space="preserve">kommentoimasta </w:t>
      </w:r>
      <w:r>
        <w:rPr>
          <w:color w:val="04640D"/>
        </w:rPr>
        <w:t xml:space="preserve">raporttia. </w:t>
      </w:r>
      <w:r>
        <w:rPr>
          <w:color w:val="E115C0"/>
        </w:rPr>
        <w:t xml:space="preserve">Campeaun </w:t>
      </w:r>
      <w:r>
        <w:rPr>
          <w:color w:val="9E8317"/>
        </w:rPr>
        <w:t xml:space="preserve">tiedottaja </w:t>
      </w:r>
      <w:r>
        <w:t xml:space="preserve">sanoi, </w:t>
      </w:r>
      <w:r>
        <w:t xml:space="preserve">että </w:t>
      </w:r>
      <w:r>
        <w:rPr>
          <w:color w:val="E115C0"/>
        </w:rPr>
        <w:t xml:space="preserve">Torontossa toimiva Campeau </w:t>
      </w:r>
      <w:r>
        <w:t xml:space="preserve">oli saanut joitakin </w:t>
      </w:r>
      <w:r>
        <w:rPr>
          <w:color w:val="01190F"/>
        </w:rPr>
        <w:t xml:space="preserve">Bloomingdale'sia </w:t>
      </w:r>
      <w:r>
        <w:t xml:space="preserve">koskevia "kiinnostuksenilmaisuja", </w:t>
      </w:r>
      <w:r>
        <w:t xml:space="preserve">mutta kieltäytyi kommentoimasta, oliko varsinaisia tarjouksia tehty. </w:t>
      </w:r>
      <w:r>
        <w:rPr>
          <w:color w:val="847D81"/>
        </w:rPr>
        <w:t xml:space="preserve">Japanin johtava talouslehti Nihon Keizai Shimbun </w:t>
      </w:r>
      <w:r>
        <w:rPr>
          <w:color w:val="58018B"/>
        </w:rPr>
        <w:t xml:space="preserve">kertoi keskiviikkona, että </w:t>
      </w:r>
      <w:r>
        <w:rPr>
          <w:color w:val="B70639"/>
        </w:rPr>
        <w:t xml:space="preserve">Tokyu Department Store Co. </w:t>
      </w:r>
      <w:r>
        <w:rPr>
          <w:color w:val="58018B"/>
        </w:rPr>
        <w:t xml:space="preserve">aikoo yhdessä yhdysvaltalaisten ja länsieurooppalaisten rahoituslähteiden kanssa ostaa </w:t>
      </w:r>
      <w:r>
        <w:rPr>
          <w:color w:val="703B01"/>
        </w:rPr>
        <w:t xml:space="preserve">newyorkilaisen vähittäiskauppaketjun, </w:t>
      </w:r>
      <w:r>
        <w:rPr>
          <w:color w:val="F7F1DF"/>
        </w:rPr>
        <w:t xml:space="preserve">jonka </w:t>
      </w:r>
      <w:r>
        <w:rPr>
          <w:color w:val="118B8A"/>
        </w:rPr>
        <w:t xml:space="preserve">Campeau </w:t>
      </w:r>
      <w:r>
        <w:rPr>
          <w:color w:val="703B01"/>
        </w:rPr>
        <w:t xml:space="preserve">on asettanut </w:t>
      </w:r>
      <w:r>
        <w:rPr>
          <w:color w:val="4AFEFA"/>
        </w:rPr>
        <w:t xml:space="preserve">myyntiin</w:t>
      </w:r>
      <w:r>
        <w:t xml:space="preserve">. </w:t>
      </w:r>
      <w:r>
        <w:rPr>
          <w:color w:val="FCB164"/>
        </w:rPr>
        <w:t xml:space="preserve">Ilmiantaja </w:t>
      </w:r>
      <w:r>
        <w:t xml:space="preserve">ei maininnut </w:t>
      </w:r>
      <w:r>
        <w:t xml:space="preserve">lähteitään </w:t>
      </w:r>
      <w:r>
        <w:rPr>
          <w:color w:val="796EE6"/>
        </w:rPr>
        <w:t xml:space="preserve">Tokyussa</w:t>
      </w:r>
      <w:r>
        <w:t xml:space="preserve">. </w:t>
      </w:r>
      <w:r>
        <w:t xml:space="preserve">"</w:t>
      </w:r>
      <w:r>
        <w:rPr>
          <w:color w:val="58018B"/>
        </w:rPr>
        <w:t xml:space="preserve">Tämä on </w:t>
      </w:r>
      <w:r>
        <w:t xml:space="preserve">ensimmäinen perusteeton huhu monista</w:t>
      </w:r>
      <w:r>
        <w:rPr>
          <w:color w:val="000D2C"/>
        </w:rPr>
        <w:t xml:space="preserve">, joita </w:t>
      </w:r>
      <w:r>
        <w:t xml:space="preserve">odotamme </w:t>
      </w:r>
      <w:r>
        <w:t xml:space="preserve">kuulevamme </w:t>
      </w:r>
      <w:r>
        <w:rPr>
          <w:color w:val="53495F"/>
        </w:rPr>
        <w:t xml:space="preserve">myynnin aikana", </w:t>
      </w:r>
      <w:r>
        <w:rPr>
          <w:color w:val="01190F"/>
        </w:rPr>
        <w:t xml:space="preserve">Bloomingdale'sin </w:t>
      </w:r>
      <w:r>
        <w:t xml:space="preserve">tiedottaja sanoi</w:t>
      </w:r>
      <w:r>
        <w:t xml:space="preserve">. "</w:t>
      </w:r>
      <w:r>
        <w:t xml:space="preserve">Emme kommentoi </w:t>
      </w:r>
      <w:r>
        <w:rPr>
          <w:color w:val="000D2C"/>
        </w:rPr>
        <w:t xml:space="preserve">niitä.</w:t>
      </w:r>
      <w:r>
        <w:t xml:space="preserve">" </w:t>
      </w:r>
      <w:r>
        <w:rPr>
          <w:color w:val="796EE6"/>
        </w:rPr>
        <w:t xml:space="preserve">Tokyun </w:t>
      </w:r>
      <w:r>
        <w:rPr>
          <w:color w:val="F95475"/>
        </w:rPr>
        <w:t xml:space="preserve">johtajia ei tavoitettu </w:t>
      </w:r>
      <w:r>
        <w:t xml:space="preserve">tiistaiaamuna </w:t>
      </w:r>
      <w:r>
        <w:t xml:space="preserve">kommentoimaan asiaa. </w:t>
      </w:r>
      <w:r>
        <w:rPr>
          <w:color w:val="DE98FD"/>
        </w:rPr>
        <w:t xml:space="preserve">Campeaun </w:t>
      </w:r>
      <w:r>
        <w:rPr>
          <w:color w:val="5D9608"/>
        </w:rPr>
        <w:t xml:space="preserve">pääjohtaja </w:t>
      </w:r>
      <w:r>
        <w:rPr>
          <w:color w:val="5D9608"/>
        </w:rPr>
        <w:t xml:space="preserve">Robert Campeau </w:t>
      </w:r>
      <w:r>
        <w:t xml:space="preserve">sanoi </w:t>
      </w:r>
      <w:r>
        <w:rPr>
          <w:color w:val="E115C0"/>
        </w:rPr>
        <w:t xml:space="preserve">yhtiön</w:t>
      </w:r>
      <w:r>
        <w:t xml:space="preserve"> vuosikokouksessa </w:t>
      </w:r>
      <w:r>
        <w:t xml:space="preserve">heinäkuussa, että hän arvostaa </w:t>
      </w:r>
      <w:r>
        <w:rPr>
          <w:color w:val="01190F"/>
        </w:rPr>
        <w:t xml:space="preserve">Bloomingdale's-ketjun </w:t>
      </w:r>
      <w:r>
        <w:t xml:space="preserve">2 miljardin dollarin arvoiseksi. Aiemmin mainittujen mahdollisten ostajien joukossa on </w:t>
      </w:r>
      <w:r>
        <w:rPr>
          <w:color w:val="4F584E"/>
        </w:rPr>
        <w:t xml:space="preserve">Bloomingdale'sin </w:t>
      </w:r>
      <w:r>
        <w:rPr>
          <w:color w:val="98A088"/>
        </w:rPr>
        <w:t xml:space="preserve">pääjohtaja </w:t>
      </w:r>
      <w:r>
        <w:rPr>
          <w:color w:val="98A088"/>
        </w:rPr>
        <w:t xml:space="preserve">Marvin Traub, </w:t>
      </w:r>
      <w:r>
        <w:rPr>
          <w:color w:val="248AD0"/>
        </w:rPr>
        <w:t xml:space="preserve">joka on </w:t>
      </w:r>
      <w:r>
        <w:rPr>
          <w:color w:val="98A088"/>
        </w:rPr>
        <w:t xml:space="preserve">tehnyt yhteistyötä Drexel Burnham Lambert Inc:n ja Blackstone Groupin kanssa</w:t>
      </w:r>
      <w:r>
        <w:t xml:space="preserve">. </w:t>
      </w:r>
      <w:r>
        <w:t xml:space="preserve">Tokiossa toimivat </w:t>
      </w:r>
      <w:r>
        <w:rPr>
          <w:color w:val="5C5300"/>
        </w:rPr>
        <w:t xml:space="preserve">investointipankkiirit </w:t>
      </w:r>
      <w:r>
        <w:t xml:space="preserve">ovat vahvistaneet, että </w:t>
      </w:r>
      <w:r>
        <w:rPr>
          <w:color w:val="796EE6"/>
        </w:rPr>
        <w:t xml:space="preserve">Tokyu Department Store </w:t>
      </w:r>
      <w:r>
        <w:t xml:space="preserve">on yksi </w:t>
      </w:r>
      <w:r>
        <w:rPr>
          <w:color w:val="9F6551"/>
        </w:rPr>
        <w:t xml:space="preserve">monista japanilaisista yrityksistä, </w:t>
      </w:r>
      <w:r>
        <w:t xml:space="preserve">joita </w:t>
      </w:r>
      <w:r>
        <w:rPr>
          <w:color w:val="98A088"/>
        </w:rPr>
        <w:t xml:space="preserve">Marvin Traubin </w:t>
      </w:r>
      <w:r>
        <w:t xml:space="preserve">johtaman </w:t>
      </w:r>
      <w:r>
        <w:rPr>
          <w:color w:val="BCFEC6"/>
        </w:rPr>
        <w:t xml:space="preserve">ohjauskomitean edustajat </w:t>
      </w:r>
      <w:r>
        <w:rPr>
          <w:color w:val="9F6551"/>
        </w:rPr>
        <w:t xml:space="preserve">ovat </w:t>
      </w:r>
      <w:r>
        <w:t xml:space="preserve">lähestyneet</w:t>
      </w:r>
      <w:r>
        <w:t xml:space="preserve">. Heidän mukaansa yksityiskohtaisia taloudellisia tietoja ei kuitenkaan ole vielä annettu mahdollisille ostajille. "Kukaan ei tee konkreettista tarjousta ennen marraskuun puoliväliä", sanoi eräs Japanin neuvotteluihin perehtynyt investointipankkiiri. "</w:t>
      </w:r>
      <w:r>
        <w:rPr>
          <w:color w:val="932C70"/>
        </w:rPr>
        <w:t xml:space="preserve">Tokyu </w:t>
      </w:r>
      <w:r>
        <w:rPr>
          <w:color w:val="2B1B04"/>
        </w:rPr>
        <w:t xml:space="preserve">on yksi </w:t>
      </w:r>
      <w:r>
        <w:rPr>
          <w:color w:val="B5AFC4"/>
        </w:rPr>
        <w:t xml:space="preserve">mahdollinen ostaja, </w:t>
      </w:r>
      <w:r>
        <w:rPr>
          <w:color w:val="2B1B04"/>
        </w:rPr>
        <w:t xml:space="preserve">joka </w:t>
      </w:r>
      <w:r>
        <w:rPr>
          <w:color w:val="B5AFC4"/>
        </w:rPr>
        <w:t xml:space="preserve">voisi </w:t>
      </w:r>
      <w:r>
        <w:rPr>
          <w:color w:val="2B1B04"/>
        </w:rPr>
        <w:t xml:space="preserve">nostaa kätensä</w:t>
      </w:r>
      <w:r>
        <w:t xml:space="preserve">. </w:t>
      </w:r>
      <w:r>
        <w:t xml:space="preserve">Mutta </w:t>
      </w:r>
      <w:r>
        <w:rPr>
          <w:color w:val="2B1B04"/>
        </w:rPr>
        <w:t xml:space="preserve">se</w:t>
      </w:r>
      <w:r>
        <w:t xml:space="preserve"> on </w:t>
      </w:r>
      <w:r>
        <w:t xml:space="preserve">vielä alkuvaiheessa." </w:t>
      </w:r>
      <w:r>
        <w:rPr>
          <w:color w:val="01190F"/>
        </w:rPr>
        <w:t xml:space="preserve">Bloomingdale's </w:t>
      </w:r>
      <w:r>
        <w:t xml:space="preserve">on </w:t>
      </w:r>
      <w:r>
        <w:rPr>
          <w:color w:val="D4C67A"/>
        </w:rPr>
        <w:t xml:space="preserve">17 myymälän ketju</w:t>
      </w:r>
      <w:r>
        <w:rPr>
          <w:color w:val="AE7AA1"/>
        </w:rPr>
        <w:t xml:space="preserve">, jonka </w:t>
      </w:r>
      <w:r>
        <w:rPr>
          <w:color w:val="C2A393"/>
        </w:rPr>
        <w:t xml:space="preserve">Campeau </w:t>
      </w:r>
      <w:r>
        <w:rPr>
          <w:color w:val="D4C67A"/>
        </w:rPr>
        <w:t xml:space="preserve">osti viime vuonna </w:t>
      </w:r>
      <w:r>
        <w:rPr>
          <w:color w:val="0232FD"/>
        </w:rPr>
        <w:t xml:space="preserve">Federatedin </w:t>
      </w:r>
      <w:r>
        <w:rPr>
          <w:color w:val="D4C67A"/>
        </w:rPr>
        <w:t xml:space="preserve">6,6 miljardin </w:t>
      </w:r>
      <w:r>
        <w:rPr>
          <w:color w:val="D4C67A"/>
        </w:rPr>
        <w:t xml:space="preserve">dollarin </w:t>
      </w:r>
      <w:r>
        <w:rPr>
          <w:color w:val="D4C67A"/>
        </w:rPr>
        <w:t xml:space="preserve">yritysoston yhteydessä</w:t>
      </w:r>
      <w:r>
        <w:t xml:space="preserve">. </w:t>
      </w:r>
      <w:r>
        <w:rPr>
          <w:color w:val="01190F"/>
        </w:rPr>
        <w:t xml:space="preserve">Bloomingdale'sin </w:t>
      </w:r>
      <w:r>
        <w:t xml:space="preserve">vuosimyynti on arviolta 1,2 miljardia dollaria. </w:t>
      </w:r>
      <w:r>
        <w:rPr>
          <w:color w:val="01190F"/>
        </w:rPr>
        <w:t xml:space="preserve">Bloomingdale'sin </w:t>
      </w:r>
      <w:r>
        <w:t xml:space="preserve">myynti </w:t>
      </w:r>
      <w:r>
        <w:t xml:space="preserve">on edellytys </w:t>
      </w:r>
      <w:r>
        <w:rPr>
          <w:color w:val="6A3A35"/>
        </w:rPr>
        <w:t xml:space="preserve">Torontossa sijaitsevan Olympia &amp; York Developments Ltd:</w:t>
      </w:r>
      <w:r>
        <w:t xml:space="preserve">n pyrkimyksille </w:t>
      </w:r>
      <w:r>
        <w:t xml:space="preserve">saada </w:t>
      </w:r>
      <w:r>
        <w:t xml:space="preserve">800 miljoonan dollarin siltarahoitus </w:t>
      </w:r>
      <w:r>
        <w:rPr>
          <w:color w:val="E115C0"/>
        </w:rPr>
        <w:t xml:space="preserve">Campeaulle, </w:t>
      </w:r>
      <w:r>
        <w:t xml:space="preserve">sillä </w:t>
      </w:r>
      <w:r>
        <w:rPr>
          <w:color w:val="E115C0"/>
        </w:rPr>
        <w:t xml:space="preserve">Campeau </w:t>
      </w:r>
      <w:r>
        <w:t xml:space="preserve">ilmoitti viime kuussa, että </w:t>
      </w:r>
      <w:r>
        <w:rPr>
          <w:color w:val="BA6801"/>
        </w:rPr>
        <w:t xml:space="preserve">sen </w:t>
      </w:r>
      <w:r>
        <w:rPr>
          <w:color w:val="168E5C"/>
        </w:rPr>
        <w:t xml:space="preserve">vähittäiskaupan yksiköt Federated Department Stores Inc. </w:t>
      </w:r>
      <w:r>
        <w:t xml:space="preserve">ja Allied Stores Corp. lopettavat toimintansa. </w:t>
      </w:r>
      <w:r>
        <w:rPr>
          <w:color w:val="6A3A35"/>
        </w:rPr>
        <w:t xml:space="preserve">Torontolaisen Reichmannin perheen omistama </w:t>
      </w:r>
      <w:r>
        <w:rPr>
          <w:color w:val="6A3A35"/>
        </w:rPr>
        <w:t xml:space="preserve">O&amp;Y </w:t>
      </w:r>
      <w:r>
        <w:t xml:space="preserve">valvoo myös </w:t>
      </w:r>
      <w:r>
        <w:rPr>
          <w:color w:val="E115C0"/>
        </w:rPr>
        <w:t xml:space="preserve">Toronton kiinteistö- ja vähittäiskauppa-alan yrityksen Campeaun </w:t>
      </w:r>
      <w:r>
        <w:t xml:space="preserve">merkittävää rakenneuudistusta ja jälleenrahoitusta</w:t>
      </w:r>
      <w:r>
        <w:t xml:space="preserve">. </w:t>
      </w:r>
      <w:r>
        <w:rPr>
          <w:color w:val="C62100"/>
        </w:rPr>
        <w:t xml:space="preserve">Eräs </w:t>
      </w:r>
      <w:r>
        <w:rPr>
          <w:color w:val="014347"/>
        </w:rPr>
        <w:t xml:space="preserve">Bloomingdalen </w:t>
      </w:r>
      <w:r>
        <w:rPr>
          <w:color w:val="C62100"/>
        </w:rPr>
        <w:t xml:space="preserve">tilanteeseen perehtynyt johtaja </w:t>
      </w:r>
      <w:r>
        <w:t xml:space="preserve">sanoi: "</w:t>
      </w:r>
      <w:r>
        <w:rPr>
          <w:color w:val="01190F"/>
        </w:rPr>
        <w:t xml:space="preserve">Bloomingdale's</w:t>
      </w:r>
      <w:r>
        <w:t xml:space="preserve">ista ei </w:t>
      </w:r>
      <w:r>
        <w:t xml:space="preserve">ole vielä </w:t>
      </w:r>
      <w:r>
        <w:t xml:space="preserve">julkistettu mitään tietoja, suunnitelmia ei ole, joten epäilen suuresti, että mitään tarjousta ei ole tehty." </w:t>
      </w:r>
      <w:r>
        <w:rPr>
          <w:color w:val="233809"/>
        </w:rPr>
        <w:t xml:space="preserve">Yksi </w:t>
      </w:r>
      <w:r>
        <w:rPr>
          <w:color w:val="42083B"/>
        </w:rPr>
        <w:t xml:space="preserve">Campeaun </w:t>
      </w:r>
      <w:r>
        <w:rPr>
          <w:color w:val="233809"/>
        </w:rPr>
        <w:t xml:space="preserve">osakkeenomistaja </w:t>
      </w:r>
      <w:r>
        <w:t xml:space="preserve">on nostanut </w:t>
      </w:r>
      <w:r>
        <w:rPr>
          <w:color w:val="82785D"/>
        </w:rPr>
        <w:t xml:space="preserve">kanteen, </w:t>
      </w:r>
      <w:r>
        <w:rPr>
          <w:color w:val="82785D"/>
        </w:rPr>
        <w:t xml:space="preserve">jossa syytetään </w:t>
      </w:r>
      <w:r>
        <w:rPr>
          <w:color w:val="B7DAD2"/>
        </w:rPr>
        <w:t xml:space="preserve">Campeauta</w:t>
      </w:r>
      <w:r>
        <w:rPr>
          <w:color w:val="196956"/>
        </w:rPr>
        <w:t xml:space="preserve">, </w:t>
      </w:r>
      <w:r>
        <w:rPr>
          <w:color w:val="8C41BB"/>
        </w:rPr>
        <w:t xml:space="preserve">sen </w:t>
      </w:r>
      <w:r>
        <w:rPr>
          <w:color w:val="ECEDFE"/>
        </w:rPr>
        <w:t xml:space="preserve">puheenjohtajaa Robert Campeauta </w:t>
      </w:r>
      <w:r>
        <w:rPr>
          <w:color w:val="196956"/>
        </w:rPr>
        <w:t xml:space="preserve">ja muita hallituksen jäseniä </w:t>
      </w:r>
      <w:r>
        <w:rPr>
          <w:color w:val="82785D"/>
        </w:rPr>
        <w:t xml:space="preserve">arvopaperilakien rikkomisesta</w:t>
      </w:r>
      <w:r>
        <w:t xml:space="preserve">. </w:t>
      </w:r>
      <w:r>
        <w:rPr>
          <w:color w:val="2B2D32"/>
        </w:rPr>
        <w:t xml:space="preserve">Manhattanin piirituomioistuimessa</w:t>
      </w:r>
      <w:r>
        <w:rPr>
          <w:color w:val="82785D"/>
        </w:rPr>
        <w:t xml:space="preserve"> nostetussa kanteessa </w:t>
      </w:r>
      <w:r>
        <w:t xml:space="preserve">haetaan ryhmäkanteen asemaa. </w:t>
      </w:r>
      <w:r>
        <w:rPr>
          <w:color w:val="82785D"/>
        </w:rPr>
        <w:t xml:space="preserve">Kanteessa </w:t>
      </w:r>
      <w:r>
        <w:rPr>
          <w:color w:val="94C661"/>
        </w:rPr>
        <w:t xml:space="preserve">vähittäiskaupan yritystä </w:t>
      </w:r>
      <w:r>
        <w:rPr>
          <w:color w:val="F8907D"/>
        </w:rPr>
        <w:t xml:space="preserve">ja useita </w:t>
      </w:r>
      <w:r>
        <w:rPr>
          <w:color w:val="94C661"/>
        </w:rPr>
        <w:t xml:space="preserve">sen </w:t>
      </w:r>
      <w:r>
        <w:rPr>
          <w:color w:val="F8907D"/>
        </w:rPr>
        <w:t xml:space="preserve">johtajia </w:t>
      </w:r>
      <w:r>
        <w:t xml:space="preserve">syytetään </w:t>
      </w:r>
      <w:r>
        <w:t xml:space="preserve">väärien ja harhaanjohtavien lausuntojen antamisesta yrityksen liiketoiminnasta. </w:t>
      </w:r>
      <w:r>
        <w:rPr>
          <w:color w:val="82785D"/>
        </w:rPr>
        <w:t xml:space="preserve">Kanteessa väitetään</w:t>
      </w:r>
      <w:r>
        <w:t xml:space="preserve">, että </w:t>
      </w:r>
      <w:r>
        <w:rPr>
          <w:color w:val="E115C0"/>
        </w:rPr>
        <w:t xml:space="preserve">yhtiö </w:t>
      </w:r>
      <w:r>
        <w:t xml:space="preserve">ei julkistanut </w:t>
      </w:r>
      <w:r>
        <w:t xml:space="preserve">taloudelliseen tilaansa liittyviä </w:t>
      </w:r>
      <w:r>
        <w:t xml:space="preserve">epäedullisia ja olennaisia tietoja. </w:t>
      </w:r>
      <w:r>
        <w:rPr>
          <w:color w:val="788E95"/>
        </w:rPr>
        <w:t xml:space="preserve">Campeaun </w:t>
      </w:r>
      <w:r>
        <w:rPr>
          <w:color w:val="895E6B"/>
        </w:rPr>
        <w:t xml:space="preserve">tiedottaja </w:t>
      </w:r>
      <w:r>
        <w:t xml:space="preserve">sanoi, että </w:t>
      </w:r>
      <w:r>
        <w:rPr>
          <w:color w:val="E115C0"/>
        </w:rPr>
        <w:t xml:space="preserve">yhtiö </w:t>
      </w:r>
      <w:r>
        <w:t xml:space="preserve">ei ollut nähnyt </w:t>
      </w:r>
      <w:r>
        <w:rPr>
          <w:color w:val="82785D"/>
        </w:rPr>
        <w:t xml:space="preserve">oikeusjuttua </w:t>
      </w:r>
      <w:r>
        <w:t xml:space="preserve">ja kieltäytyi </w:t>
      </w:r>
      <w:r>
        <w:t xml:space="preserve">kommentoimasta sitä.</w:t>
      </w:r>
    </w:p>
    <w:p>
      <w:r>
        <w:rPr>
          <w:b/>
        </w:rPr>
        <w:t xml:space="preserve">Asiakirjan numero 750</w:t>
      </w:r>
    </w:p>
    <w:p>
      <w:r>
        <w:rPr>
          <w:b/>
        </w:rPr>
        <w:t xml:space="preserve">Asiakirjan tunniste: wsj1048-001</w:t>
      </w:r>
    </w:p>
    <w:p>
      <w:r>
        <w:rPr>
          <w:color w:val="310106"/>
        </w:rPr>
        <w:t xml:space="preserve">McCaw Cellular Communications Inc:n </w:t>
      </w:r>
      <w:r>
        <w:t xml:space="preserve">on jatkettava </w:t>
      </w:r>
      <w:r>
        <w:rPr>
          <w:color w:val="FEFB0A"/>
        </w:rPr>
        <w:t xml:space="preserve">tarjoustaan </w:t>
      </w:r>
      <w:r>
        <w:rPr>
          <w:color w:val="E115C0"/>
        </w:rPr>
        <w:t xml:space="preserve">LIN Broadcasting Corp:n </w:t>
      </w:r>
      <w:r>
        <w:rPr>
          <w:color w:val="FB5514"/>
        </w:rPr>
        <w:t xml:space="preserve">ostamisesta. </w:t>
      </w:r>
      <w:r>
        <w:t xml:space="preserve">koska se "ei ole vielä ilmoittanut sitovasta rahoitusjärjestelystä, joka riittäisi </w:t>
      </w:r>
      <w:r>
        <w:rPr>
          <w:color w:val="FEFB0A"/>
        </w:rPr>
        <w:t xml:space="preserve">tarjouksen </w:t>
      </w:r>
      <w:r>
        <w:t xml:space="preserve">toteuttamiseen", </w:t>
      </w:r>
      <w:r>
        <w:rPr>
          <w:color w:val="00587F"/>
        </w:rPr>
        <w:t xml:space="preserve">LIN </w:t>
      </w:r>
      <w:r>
        <w:t xml:space="preserve">sanoi </w:t>
      </w:r>
      <w:r>
        <w:t xml:space="preserve">New Yorkissa. Securities and Exchange Commissionin sääntöjen mukaan </w:t>
      </w:r>
      <w:r>
        <w:rPr>
          <w:color w:val="310106"/>
        </w:rPr>
        <w:t xml:space="preserve">McCaw'</w:t>
      </w:r>
      <w:r>
        <w:rPr>
          <w:color w:val="04640D"/>
        </w:rPr>
        <w:t xml:space="preserve">n </w:t>
      </w:r>
      <w:r>
        <w:t xml:space="preserve">on </w:t>
      </w:r>
      <w:r>
        <w:t xml:space="preserve">pidettävä </w:t>
      </w:r>
      <w:r>
        <w:rPr>
          <w:color w:val="FEFB0A"/>
        </w:rPr>
        <w:t xml:space="preserve">tarjouksensa </w:t>
      </w:r>
      <w:r>
        <w:rPr>
          <w:color w:val="0BC582"/>
        </w:rPr>
        <w:t xml:space="preserve">matkapuhelinten valmistuksesta ja lähetystoiminnasta </w:t>
      </w:r>
      <w:r>
        <w:t xml:space="preserve">avoimena vähintään viisi työpäivää sen jälkeen, kun se on ilmoittanut rahoitusmenetelmästä, </w:t>
      </w:r>
      <w:r>
        <w:rPr>
          <w:color w:val="00587F"/>
        </w:rPr>
        <w:t xml:space="preserve">LIN </w:t>
      </w:r>
      <w:r>
        <w:t xml:space="preserve">sanoi</w:t>
      </w:r>
      <w:r>
        <w:t xml:space="preserve">. </w:t>
      </w:r>
      <w:r>
        <w:rPr>
          <w:color w:val="04640D"/>
        </w:rPr>
        <w:t xml:space="preserve">McCaw'n </w:t>
      </w:r>
      <w:r>
        <w:rPr>
          <w:color w:val="FEFB0A"/>
        </w:rPr>
        <w:t xml:space="preserve">tarjous </w:t>
      </w:r>
      <w:r>
        <w:t xml:space="preserve">päättyy huomenna. </w:t>
      </w:r>
      <w:r>
        <w:rPr>
          <w:color w:val="310106"/>
        </w:rPr>
        <w:t xml:space="preserve">McCaw </w:t>
      </w:r>
      <w:r>
        <w:t xml:space="preserve">kertoi viime viikolla </w:t>
      </w:r>
      <w:r>
        <w:t xml:space="preserve">saaneensa kolmelta suurelta pankilta "vakaat" rahoitussitoumukset </w:t>
      </w:r>
      <w:r>
        <w:rPr>
          <w:color w:val="E115C0"/>
        </w:rPr>
        <w:t xml:space="preserve">LIN Broadcastingia</w:t>
      </w:r>
      <w:r>
        <w:rPr>
          <w:color w:val="FB5514"/>
        </w:rPr>
        <w:t xml:space="preserve"> koskevan </w:t>
      </w:r>
      <w:r>
        <w:rPr>
          <w:color w:val="FEFB0A"/>
        </w:rPr>
        <w:t xml:space="preserve">ostotarjouksen </w:t>
      </w:r>
      <w:r>
        <w:rPr>
          <w:color w:val="FEFB0A"/>
        </w:rPr>
        <w:t xml:space="preserve">yhteydessä. </w:t>
      </w:r>
      <w:r>
        <w:rPr>
          <w:color w:val="FEB8C8"/>
        </w:rPr>
        <w:t xml:space="preserve">Pankit </w:t>
      </w:r>
      <w:r>
        <w:t xml:space="preserve">ovat yhdessä luvanneet lainata sille 1,2 miljardia dollaria tietyin ehdoin, </w:t>
      </w:r>
      <w:r>
        <w:rPr>
          <w:color w:val="310106"/>
        </w:rPr>
        <w:t xml:space="preserve">McCaw </w:t>
      </w:r>
      <w:r>
        <w:t xml:space="preserve">sanoi</w:t>
      </w:r>
      <w:r>
        <w:t xml:space="preserve">. </w:t>
      </w:r>
      <w:r>
        <w:rPr>
          <w:color w:val="01190F"/>
        </w:rPr>
        <w:t xml:space="preserve">McCaw'n </w:t>
      </w:r>
      <w:r>
        <w:rPr>
          <w:color w:val="9E8317"/>
        </w:rPr>
        <w:t xml:space="preserve">tiedottajan </w:t>
      </w:r>
      <w:r>
        <w:t xml:space="preserve">mukaan </w:t>
      </w:r>
      <w:r>
        <w:rPr>
          <w:color w:val="310106"/>
        </w:rPr>
        <w:t xml:space="preserve">yhtiö </w:t>
      </w:r>
      <w:r>
        <w:t xml:space="preserve">on "edennyt rahoituksen kanssa eteenpäin". </w:t>
      </w:r>
      <w:r>
        <w:rPr>
          <w:color w:val="00587F"/>
        </w:rPr>
        <w:t xml:space="preserve">LIN</w:t>
      </w:r>
      <w:r>
        <w:t xml:space="preserve">, hän lisäsi, "toivoo voivansa </w:t>
      </w:r>
      <w:r>
        <w:t xml:space="preserve">järjestää oikeudenmukaisen huutokaupan". </w:t>
      </w:r>
      <w:r>
        <w:rPr>
          <w:color w:val="310106"/>
        </w:rPr>
        <w:t xml:space="preserve">McCaw </w:t>
      </w:r>
      <w:r>
        <w:t xml:space="preserve">haluaa ostaa 22 miljoonaa </w:t>
      </w:r>
      <w:r>
        <w:rPr>
          <w:color w:val="00587F"/>
        </w:rPr>
        <w:t xml:space="preserve">LIN:n </w:t>
      </w:r>
      <w:r>
        <w:t xml:space="preserve">osaketta </w:t>
      </w:r>
      <w:r>
        <w:t xml:space="preserve">125 dollarilla osakkeelta eli yhteensä 2,75 miljardilla dollarilla, joten </w:t>
      </w:r>
      <w:r>
        <w:rPr>
          <w:color w:val="310106"/>
        </w:rPr>
        <w:t xml:space="preserve">McCaw </w:t>
      </w:r>
      <w:r>
        <w:t xml:space="preserve">omistaisi lopulta 50,3 prosenttia </w:t>
      </w:r>
      <w:r>
        <w:rPr>
          <w:color w:val="00587F"/>
        </w:rPr>
        <w:t xml:space="preserve">LIN:stä</w:t>
      </w:r>
      <w:r>
        <w:t xml:space="preserve">. </w:t>
      </w:r>
      <w:r>
        <w:rPr>
          <w:color w:val="FEFB0A"/>
        </w:rPr>
        <w:t xml:space="preserve">Tarjous on </w:t>
      </w:r>
      <w:r>
        <w:t xml:space="preserve">nyt kuitenkin pysähdyksissä, koska </w:t>
      </w:r>
      <w:r>
        <w:rPr>
          <w:color w:val="00587F"/>
        </w:rPr>
        <w:t xml:space="preserve">LIN </w:t>
      </w:r>
      <w:r>
        <w:t xml:space="preserve">on sopinut sulauttavansa </w:t>
      </w:r>
      <w:r>
        <w:t xml:space="preserve">matkapuhelintoimintansa BellSouth Corp.:n kanssa. </w:t>
      </w:r>
      <w:r>
        <w:rPr>
          <w:color w:val="00587F"/>
        </w:rPr>
        <w:t xml:space="preserve">LIN:n </w:t>
      </w:r>
      <w:r>
        <w:t xml:space="preserve">osakkeet </w:t>
      </w:r>
      <w:r>
        <w:t xml:space="preserve">nousivat </w:t>
      </w:r>
      <w:r>
        <w:t xml:space="preserve">eilen </w:t>
      </w:r>
      <w:r>
        <w:t xml:space="preserve">pörssikaupassa 50 senttiä 109,25 dollariin.</w:t>
      </w:r>
    </w:p>
    <w:p>
      <w:r>
        <w:rPr>
          <w:b/>
        </w:rPr>
        <w:t xml:space="preserve">Asiakirjan numero 751</w:t>
      </w:r>
    </w:p>
    <w:p>
      <w:r>
        <w:rPr>
          <w:b/>
        </w:rPr>
        <w:t xml:space="preserve">Asiakirjan tunniste: wsj1049-001</w:t>
      </w:r>
    </w:p>
    <w:p>
      <w:r>
        <w:rPr>
          <w:color w:val="310106"/>
        </w:rPr>
        <w:t xml:space="preserve">NICHOLS INSTITUTE </w:t>
      </w:r>
      <w:r>
        <w:t xml:space="preserve">on ilmoittanut, että </w:t>
      </w:r>
      <w:r>
        <w:rPr>
          <w:color w:val="310106"/>
        </w:rPr>
        <w:t xml:space="preserve">sen </w:t>
      </w:r>
      <w:r>
        <w:t xml:space="preserve">kantaosakkeet </w:t>
      </w:r>
      <w:r>
        <w:t xml:space="preserve">jaetaan </w:t>
      </w:r>
      <w:r>
        <w:t xml:space="preserve">kahdella osakkeella </w:t>
      </w:r>
      <w:r>
        <w:t xml:space="preserve">suhteessa yhteen 27. marraskuuta osakkeiksi, jotka rekisteröidään 10. marraskuuta. </w:t>
      </w:r>
      <w:r>
        <w:rPr>
          <w:color w:val="310106"/>
        </w:rPr>
        <w:t xml:space="preserve">Kliinisiin testauspalveluihin keskittyvän holdingyhtiön </w:t>
      </w:r>
      <w:r>
        <w:t xml:space="preserve">pääkonttori sijaitsee San Juan Capistranossa, Kaliforniassa.</w:t>
      </w:r>
    </w:p>
    <w:p>
      <w:r>
        <w:rPr>
          <w:b/>
        </w:rPr>
        <w:t xml:space="preserve">Asiakirjan numero 752</w:t>
      </w:r>
    </w:p>
    <w:p>
      <w:r>
        <w:rPr>
          <w:b/>
        </w:rPr>
        <w:t xml:space="preserve">Asiakirjan tunniste: wsj1050-001</w:t>
      </w:r>
    </w:p>
    <w:p>
      <w:r>
        <w:rPr>
          <w:color w:val="310106"/>
        </w:rPr>
        <w:t xml:space="preserve">Phoenixissa, Arizonassa sijaitseva StatesWest Airlines </w:t>
      </w:r>
      <w:r>
        <w:t xml:space="preserve">ilmoitti lähettäneensä </w:t>
      </w:r>
      <w:r>
        <w:rPr>
          <w:color w:val="04640D"/>
        </w:rPr>
        <w:t xml:space="preserve">yksityiskohtaisemman </w:t>
      </w:r>
      <w:r>
        <w:rPr>
          <w:color w:val="FEFB0A"/>
        </w:rPr>
        <w:t xml:space="preserve">fuusioehdotuksen </w:t>
      </w:r>
      <w:r>
        <w:rPr>
          <w:color w:val="FB5514"/>
        </w:rPr>
        <w:t xml:space="preserve">paljon suuremmalle Mesa Airlinesille</w:t>
      </w:r>
      <w:r>
        <w:t xml:space="preserve">. </w:t>
      </w:r>
      <w:r>
        <w:rPr>
          <w:color w:val="FB5514"/>
        </w:rPr>
        <w:t xml:space="preserve">Mesa, jonka kotipaikka on Farmingtonissa, New Mexicossa, </w:t>
      </w:r>
      <w:r>
        <w:t xml:space="preserve">on toistuvasti hylännyt </w:t>
      </w:r>
      <w:r>
        <w:rPr>
          <w:color w:val="310106"/>
        </w:rPr>
        <w:t xml:space="preserve">StatesWestin </w:t>
      </w:r>
      <w:r>
        <w:t xml:space="preserve">tarjouksen </w:t>
      </w:r>
      <w:r>
        <w:t xml:space="preserve">ja ilmoitti aiemmin tällä viikolla, että </w:t>
      </w:r>
      <w:r>
        <w:rPr>
          <w:color w:val="E115C0"/>
        </w:rPr>
        <w:t xml:space="preserve">sen </w:t>
      </w:r>
      <w:r>
        <w:rPr>
          <w:color w:val="00587F"/>
        </w:rPr>
        <w:t xml:space="preserve">hallitus </w:t>
      </w:r>
      <w:r>
        <w:t xml:space="preserve">ei </w:t>
      </w:r>
      <w:r>
        <w:t xml:space="preserve">harkitsisi </w:t>
      </w:r>
      <w:r>
        <w:rPr>
          <w:color w:val="04640D"/>
        </w:rPr>
        <w:t xml:space="preserve">ehdotusta </w:t>
      </w:r>
      <w:r>
        <w:t xml:space="preserve">enempää, ja </w:t>
      </w:r>
      <w:r>
        <w:t xml:space="preserve">kutsui sitä "epämääräiseksi ja epätarkaksi", koska se ei maininnut rahoituslähteitä tai </w:t>
      </w:r>
      <w:r>
        <w:rPr>
          <w:color w:val="01190F"/>
        </w:rPr>
        <w:t xml:space="preserve">tarjoukseen </w:t>
      </w:r>
      <w:r>
        <w:rPr>
          <w:color w:val="0BC582"/>
        </w:rPr>
        <w:t xml:space="preserve">sisältyviä </w:t>
      </w:r>
      <w:r>
        <w:rPr>
          <w:color w:val="FEB8C8"/>
        </w:rPr>
        <w:t xml:space="preserve">StatesWestin </w:t>
      </w:r>
      <w:r>
        <w:rPr>
          <w:color w:val="0BC582"/>
        </w:rPr>
        <w:t xml:space="preserve">arvopapereita </w:t>
      </w:r>
      <w:r>
        <w:t xml:space="preserve">koskevia erityisehtoja</w:t>
      </w:r>
      <w:r>
        <w:t xml:space="preserve">. </w:t>
      </w:r>
      <w:r>
        <w:rPr>
          <w:color w:val="04640D"/>
        </w:rPr>
        <w:t xml:space="preserve">Uudessa ehdotuksessa, </w:t>
      </w:r>
      <w:r>
        <w:rPr>
          <w:color w:val="04640D"/>
        </w:rPr>
        <w:t xml:space="preserve">jolla pyritään oikaisemaan tietoja</w:t>
      </w:r>
      <w:r>
        <w:t xml:space="preserve">, todetaan, että 7 dollarin käteismaksun lisäksi </w:t>
      </w:r>
      <w:r>
        <w:rPr>
          <w:color w:val="310106"/>
        </w:rPr>
        <w:t xml:space="preserve">StatesWest </w:t>
      </w:r>
      <w:r>
        <w:t xml:space="preserve">tarjoaa </w:t>
      </w:r>
      <w:r>
        <w:t xml:space="preserve">osaketta </w:t>
      </w:r>
      <w:r>
        <w:rPr>
          <w:color w:val="B70639"/>
        </w:rPr>
        <w:t xml:space="preserve">StatesWestin </w:t>
      </w:r>
      <w:r>
        <w:rPr>
          <w:color w:val="58018B"/>
        </w:rPr>
        <w:t xml:space="preserve">uudesta </w:t>
      </w:r>
      <w:r>
        <w:t xml:space="preserve">6 prosentin vaihtokelpoisesta etuoikeutetusta osakkeesta, </w:t>
      </w:r>
      <w:r>
        <w:t xml:space="preserve">jonka hinta on 3 dollaria osakkeelta. </w:t>
      </w:r>
      <w:r>
        <w:rPr>
          <w:color w:val="04640D"/>
        </w:rPr>
        <w:t xml:space="preserve">Ehdotuksessa </w:t>
      </w:r>
      <w:r>
        <w:t xml:space="preserve">todetaan myös, että </w:t>
      </w:r>
      <w:r>
        <w:rPr>
          <w:color w:val="703B01"/>
        </w:rPr>
        <w:t xml:space="preserve">kaupan </w:t>
      </w:r>
      <w:r>
        <w:t xml:space="preserve">käteisosuus </w:t>
      </w:r>
      <w:r>
        <w:t xml:space="preserve">rahoitetaan </w:t>
      </w:r>
      <w:r>
        <w:rPr>
          <w:color w:val="310106"/>
        </w:rPr>
        <w:t xml:space="preserve">StatesWestin </w:t>
      </w:r>
      <w:r>
        <w:t xml:space="preserve">omilla käteisvaroilla ja lyhytaikaisilla sijoituksilla sekä </w:t>
      </w:r>
      <w:r>
        <w:t xml:space="preserve">luottolimiitillä ja muilla varoilla, jotka hankitaan </w:t>
      </w:r>
      <w:r>
        <w:rPr>
          <w:color w:val="310106"/>
        </w:rPr>
        <w:t xml:space="preserve">StatesWestin </w:t>
      </w:r>
      <w:r>
        <w:t xml:space="preserve">investointipankkiirina toimivan Hibbard Brown &amp; Co:n kautta</w:t>
      </w:r>
      <w:r>
        <w:t xml:space="preserve">. </w:t>
      </w:r>
      <w:r>
        <w:t xml:space="preserve">Eilen pörssissä </w:t>
      </w:r>
      <w:r>
        <w:rPr>
          <w:color w:val="FB5514"/>
        </w:rPr>
        <w:t xml:space="preserve">Mesa </w:t>
      </w:r>
      <w:r>
        <w:t xml:space="preserve">sulkeutui </w:t>
      </w:r>
      <w:r>
        <w:rPr>
          <w:color w:val="F7F1DF"/>
        </w:rPr>
        <w:t xml:space="preserve">7,25 dollariin </w:t>
      </w:r>
      <w:r>
        <w:t xml:space="preserve">eli </w:t>
      </w:r>
      <w:r>
        <w:t xml:space="preserve">25 senttiä </w:t>
      </w:r>
      <w:r>
        <w:rPr>
          <w:color w:val="F7F1DF"/>
        </w:rPr>
        <w:t xml:space="preserve">plussalla. </w:t>
      </w:r>
      <w:r>
        <w:rPr>
          <w:color w:val="310106"/>
        </w:rPr>
        <w:t xml:space="preserve">StatesWest </w:t>
      </w:r>
      <w:r>
        <w:t xml:space="preserve">on pyytänyt </w:t>
      </w:r>
      <w:r>
        <w:rPr>
          <w:color w:val="FB5514"/>
        </w:rPr>
        <w:t xml:space="preserve">Mesaa </w:t>
      </w:r>
      <w:r>
        <w:t xml:space="preserve">vastaamaan 31. lokakuuta mennessä. </w:t>
      </w:r>
      <w:r>
        <w:rPr>
          <w:color w:val="FB5514"/>
        </w:rPr>
        <w:t xml:space="preserve">Mesan </w:t>
      </w:r>
      <w:r>
        <w:t xml:space="preserve">puheenjohtaja </w:t>
      </w:r>
      <w:r>
        <w:t xml:space="preserve">Larry Risley vahvisti, että </w:t>
      </w:r>
      <w:r>
        <w:rPr>
          <w:color w:val="00587F"/>
        </w:rPr>
        <w:t xml:space="preserve">hallitus </w:t>
      </w:r>
      <w:r>
        <w:t xml:space="preserve">on saanut </w:t>
      </w:r>
      <w:r>
        <w:rPr>
          <w:color w:val="118B8A"/>
        </w:rPr>
        <w:t xml:space="preserve">StatesWestin </w:t>
      </w:r>
      <w:r>
        <w:rPr>
          <w:color w:val="04640D"/>
        </w:rPr>
        <w:t xml:space="preserve">viimeisimmän tarjouksen </w:t>
      </w:r>
      <w:r>
        <w:t xml:space="preserve">ja tarkastelee </w:t>
      </w:r>
      <w:r>
        <w:rPr>
          <w:color w:val="04640D"/>
        </w:rPr>
        <w:t xml:space="preserve">sitä</w:t>
      </w:r>
      <w:r>
        <w:t xml:space="preserve"> parhaillaan</w:t>
      </w:r>
      <w:r>
        <w:t xml:space="preserve">.</w:t>
      </w:r>
    </w:p>
    <w:p>
      <w:r>
        <w:rPr>
          <w:b/>
        </w:rPr>
        <w:t xml:space="preserve">Asiakirjan numero 753</w:t>
      </w:r>
    </w:p>
    <w:p>
      <w:r>
        <w:rPr>
          <w:b/>
        </w:rPr>
        <w:t xml:space="preserve">Asiakirjan tunniste: wsj1051-001</w:t>
      </w:r>
    </w:p>
    <w:p>
      <w:r>
        <w:rPr>
          <w:color w:val="310106"/>
        </w:rPr>
        <w:t xml:space="preserve">Vaatemarkkinoiden jatkuvaan kasvuun vedoten Spiegel Inc. </w:t>
      </w:r>
      <w:r>
        <w:t xml:space="preserve">kertoi, että </w:t>
      </w:r>
      <w:r>
        <w:rPr>
          <w:color w:val="310106"/>
        </w:rPr>
        <w:t xml:space="preserve">sen </w:t>
      </w:r>
      <w:r>
        <w:rPr>
          <w:color w:val="04640D"/>
        </w:rPr>
        <w:t xml:space="preserve">kolmannen neljänneksen </w:t>
      </w:r>
      <w:r>
        <w:t xml:space="preserve">nettotulos </w:t>
      </w:r>
      <w:r>
        <w:t xml:space="preserve">kasvoi </w:t>
      </w:r>
      <w:r>
        <w:t xml:space="preserve">65 prosenttia </w:t>
      </w:r>
      <w:r>
        <w:rPr>
          <w:color w:val="FB5514"/>
        </w:rPr>
        <w:t xml:space="preserve">edellisvuoden </w:t>
      </w:r>
      <w:r>
        <w:rPr>
          <w:color w:val="FEFB0A"/>
        </w:rPr>
        <w:t xml:space="preserve">vastaavasta ajanjaksosta, </w:t>
      </w:r>
      <w:r>
        <w:t xml:space="preserve">kun myynti kasvoi 11 prosenttia. </w:t>
      </w:r>
      <w:r>
        <w:rPr>
          <w:color w:val="310106"/>
        </w:rPr>
        <w:t xml:space="preserve">Katalogien vähittäismyyjä </w:t>
      </w:r>
      <w:r>
        <w:t xml:space="preserve">ilmoitti </w:t>
      </w:r>
      <w:r>
        <w:rPr>
          <w:color w:val="E115C0"/>
        </w:rPr>
        <w:t xml:space="preserve">nettotulokseksi 10,8 miljoonaa dollaria eli 21 senttiä osakkeelta</w:t>
      </w:r>
      <w:r>
        <w:t xml:space="preserve">, mikä oli </w:t>
      </w:r>
      <w:r>
        <w:t xml:space="preserve">huomattavasti </w:t>
      </w:r>
      <w:r>
        <w:rPr>
          <w:color w:val="E115C0"/>
        </w:rPr>
        <w:t xml:space="preserve">enemmän </w:t>
      </w:r>
      <w:r>
        <w:t xml:space="preserve">kuin </w:t>
      </w:r>
      <w:r>
        <w:rPr>
          <w:color w:val="00587F"/>
        </w:rPr>
        <w:t xml:space="preserve">viime vuonna</w:t>
      </w:r>
      <w:r>
        <w:t xml:space="preserve">, jolloin </w:t>
      </w:r>
      <w:r>
        <w:rPr>
          <w:color w:val="E115C0"/>
        </w:rPr>
        <w:t xml:space="preserve">nettotulos </w:t>
      </w:r>
      <w:r>
        <w:t xml:space="preserve">oli 6,6 miljoonaa dollaria eli 13 senttiä osakkeelta</w:t>
      </w:r>
      <w:r>
        <w:t xml:space="preserve">. Liikevaihto nousi 372,1 miljoonaan dollariin 336,4 miljoonasta dollarista. </w:t>
      </w:r>
      <w:r>
        <w:rPr>
          <w:color w:val="310106"/>
        </w:rPr>
        <w:t xml:space="preserve">Spiegelin </w:t>
      </w:r>
      <w:r>
        <w:t xml:space="preserve">mukaan voiton kasvu johtui siitä, että tämän vuoden varastotasot eivät vaatineet </w:t>
      </w:r>
      <w:r>
        <w:rPr>
          <w:color w:val="0BC582"/>
        </w:rPr>
        <w:t xml:space="preserve">kalliita hinnanalennuksia, joita </w:t>
      </w:r>
      <w:r>
        <w:rPr>
          <w:color w:val="0BC582"/>
        </w:rPr>
        <w:t xml:space="preserve">viime vuoden ylijäämävarastojen vähentäminen </w:t>
      </w:r>
      <w:r>
        <w:rPr>
          <w:color w:val="FEB8C8"/>
        </w:rPr>
        <w:t xml:space="preserve">edellytti</w:t>
      </w:r>
      <w:r>
        <w:t xml:space="preserve">. </w:t>
      </w:r>
      <w:r>
        <w:rPr>
          <w:color w:val="01190F"/>
        </w:rPr>
        <w:t xml:space="preserve">Yhtiön </w:t>
      </w:r>
      <w:r>
        <w:rPr>
          <w:color w:val="9E8317"/>
        </w:rPr>
        <w:t xml:space="preserve">tiedottajan </w:t>
      </w:r>
      <w:r>
        <w:t xml:space="preserve">mukaan </w:t>
      </w:r>
      <w:r>
        <w:rPr>
          <w:color w:val="847D81"/>
        </w:rPr>
        <w:t xml:space="preserve">vaatemarkkinoiden </w:t>
      </w:r>
      <w:r>
        <w:t xml:space="preserve">pohjalukema oli vuoden </w:t>
      </w:r>
      <w:r>
        <w:rPr>
          <w:color w:val="00587F"/>
        </w:rPr>
        <w:t xml:space="preserve">1988 </w:t>
      </w:r>
      <w:r>
        <w:t xml:space="preserve">ensimmäisellä puoliskolla</w:t>
      </w:r>
      <w:r>
        <w:t xml:space="preserve">, mutta ne </w:t>
      </w:r>
      <w:r>
        <w:t xml:space="preserve">alkoivat kohentua </w:t>
      </w:r>
      <w:r>
        <w:rPr>
          <w:color w:val="00587F"/>
        </w:rPr>
        <w:t xml:space="preserve">viime vuoden </w:t>
      </w:r>
      <w:r>
        <w:t xml:space="preserve">jälkipuoliskolla. "</w:t>
      </w:r>
      <w:r>
        <w:t xml:space="preserve">Olemme nähneet jatkuvaa parannusta vuonna 1989", </w:t>
      </w:r>
      <w:r>
        <w:rPr>
          <w:color w:val="9E8317"/>
        </w:rPr>
        <w:t xml:space="preserve">tiedottaja</w:t>
      </w:r>
      <w:r>
        <w:t xml:space="preserve"> sanoi</w:t>
      </w:r>
      <w:r>
        <w:t xml:space="preserve">. </w:t>
      </w:r>
      <w:r>
        <w:rPr>
          <w:color w:val="703B01"/>
        </w:rPr>
        <w:t xml:space="preserve">Viime vuoden </w:t>
      </w:r>
      <w:r>
        <w:rPr>
          <w:color w:val="B70639"/>
        </w:rPr>
        <w:t xml:space="preserve">saman neljänneksen </w:t>
      </w:r>
      <w:r>
        <w:rPr>
          <w:color w:val="58018B"/>
        </w:rPr>
        <w:t xml:space="preserve">tulos </w:t>
      </w:r>
      <w:r>
        <w:rPr>
          <w:color w:val="58018B"/>
        </w:rPr>
        <w:t xml:space="preserve">oli huonompi, koska </w:t>
      </w:r>
      <w:r>
        <w:rPr>
          <w:color w:val="F7F1DF"/>
        </w:rPr>
        <w:t xml:space="preserve">Spiegelin </w:t>
      </w:r>
      <w:r>
        <w:rPr>
          <w:color w:val="58018B"/>
        </w:rPr>
        <w:t xml:space="preserve">ostamaan Eddie Bauer -vaatekauppaan liittyi 260 miljoonan </w:t>
      </w:r>
      <w:r>
        <w:rPr>
          <w:color w:val="58018B"/>
        </w:rPr>
        <w:t xml:space="preserve">dollarin </w:t>
      </w:r>
      <w:r>
        <w:rPr>
          <w:color w:val="58018B"/>
        </w:rPr>
        <w:t xml:space="preserve">kulut, </w:t>
      </w:r>
      <w:r>
        <w:rPr>
          <w:color w:val="310106"/>
        </w:rPr>
        <w:t xml:space="preserve">Spiegel </w:t>
      </w:r>
      <w:r>
        <w:t xml:space="preserve">sanoi</w:t>
      </w:r>
      <w:r>
        <w:t xml:space="preserve">. </w:t>
      </w:r>
      <w:r>
        <w:rPr>
          <w:color w:val="58018B"/>
        </w:rPr>
        <w:t xml:space="preserve">Lisäksi </w:t>
      </w:r>
      <w:r>
        <w:rPr>
          <w:color w:val="310106"/>
        </w:rPr>
        <w:t xml:space="preserve">yhtiön </w:t>
      </w:r>
      <w:r>
        <w:t xml:space="preserve">mukaan </w:t>
      </w:r>
      <w:r>
        <w:t xml:space="preserve">meneillään olevat kustannusten leikkaustoimet </w:t>
      </w:r>
      <w:r>
        <w:t xml:space="preserve">vaikuttivat osaltaan </w:t>
      </w:r>
      <w:r>
        <w:rPr>
          <w:color w:val="04640D"/>
        </w:rPr>
        <w:t xml:space="preserve">viime vuosineljänneksen </w:t>
      </w:r>
      <w:r>
        <w:t xml:space="preserve">liikevaihdon kasvuun. </w:t>
      </w:r>
      <w:r>
        <w:rPr>
          <w:color w:val="310106"/>
        </w:rPr>
        <w:t xml:space="preserve">Spiegel </w:t>
      </w:r>
      <w:r>
        <w:t xml:space="preserve">on 84-prosenttisesti länsisaksalaisen Ottin perheen omistuksessa. OTC-kaupankäynnissä </w:t>
      </w:r>
      <w:r>
        <w:rPr>
          <w:color w:val="4AFEFA"/>
        </w:rPr>
        <w:t xml:space="preserve">yhtiön </w:t>
      </w:r>
      <w:r>
        <w:rPr>
          <w:color w:val="118B8A"/>
        </w:rPr>
        <w:t xml:space="preserve">osakkeet </w:t>
      </w:r>
      <w:r>
        <w:t xml:space="preserve">nousivat 37,5 senttiä 20,375 dollariin. </w:t>
      </w:r>
      <w:r>
        <w:rPr>
          <w:color w:val="310106"/>
        </w:rPr>
        <w:t xml:space="preserve">Spiegelin </w:t>
      </w:r>
      <w:r>
        <w:t xml:space="preserve">nettotulos </w:t>
      </w:r>
      <w:r>
        <w:t xml:space="preserve">nousi </w:t>
      </w:r>
      <w:r>
        <w:t xml:space="preserve">vankasti 47 prosenttia 23,8 miljoonaan dollariin eli 46 senttiin osakkeelta, kun se </w:t>
      </w:r>
      <w:r>
        <w:rPr>
          <w:color w:val="FCB164"/>
        </w:rPr>
        <w:t xml:space="preserve">viimeisten yhdeksän kuukauden aikana </w:t>
      </w:r>
      <w:r>
        <w:t xml:space="preserve">oli 16,2 miljoonaa dollaria eli 34 senttiä osakkeelta. Toisin kuin </w:t>
      </w:r>
      <w:r>
        <w:rPr>
          <w:color w:val="000D2C"/>
        </w:rPr>
        <w:t xml:space="preserve">vuosineljänneksen </w:t>
      </w:r>
      <w:r>
        <w:rPr>
          <w:color w:val="796EE6"/>
        </w:rPr>
        <w:t xml:space="preserve">tulokset, </w:t>
      </w:r>
      <w:r>
        <w:rPr>
          <w:color w:val="53495F"/>
        </w:rPr>
        <w:t xml:space="preserve">jotka </w:t>
      </w:r>
      <w:r>
        <w:rPr>
          <w:color w:val="796EE6"/>
        </w:rPr>
        <w:t xml:space="preserve">perustuivat suunnilleen samaan ulkona olevien osakkeiden määrään</w:t>
      </w:r>
      <w:r>
        <w:t xml:space="preserve">, </w:t>
      </w:r>
      <w:r>
        <w:rPr>
          <w:color w:val="FCB164"/>
        </w:rPr>
        <w:t xml:space="preserve">yhdeksän kuukauden </w:t>
      </w:r>
      <w:r>
        <w:t xml:space="preserve">osakekohtaiset luvut </w:t>
      </w:r>
      <w:r>
        <w:t xml:space="preserve">heijastavat ulkona olevien kantaosakkeiden keskimääräisen lukumäärän kasvua 47 miljoonasta 51,9 miljoonaan. </w:t>
      </w:r>
      <w:r>
        <w:rPr>
          <w:color w:val="61FC03"/>
        </w:rPr>
        <w:t xml:space="preserve">Yhdeksän viime kuukauden </w:t>
      </w:r>
      <w:r>
        <w:rPr>
          <w:color w:val="F95475"/>
        </w:rPr>
        <w:t xml:space="preserve">liikevaihto </w:t>
      </w:r>
      <w:r>
        <w:t xml:space="preserve">oli </w:t>
      </w:r>
      <w:r>
        <w:rPr>
          <w:color w:val="5D9608"/>
        </w:rPr>
        <w:t xml:space="preserve">1,02 miljardia </w:t>
      </w:r>
      <w:r>
        <w:rPr>
          <w:color w:val="5D9608"/>
        </w:rPr>
        <w:t xml:space="preserve">dollaria, </w:t>
      </w:r>
      <w:r>
        <w:t xml:space="preserve">mikä on </w:t>
      </w:r>
      <w:r>
        <w:t xml:space="preserve">22 % </w:t>
      </w:r>
      <w:r>
        <w:rPr>
          <w:color w:val="5D9608"/>
        </w:rPr>
        <w:t xml:space="preserve">enemmän </w:t>
      </w:r>
      <w:r>
        <w:t xml:space="preserve">kuin 841,5 miljoonaa dollaria.</w:t>
      </w:r>
    </w:p>
    <w:p>
      <w:r>
        <w:rPr>
          <w:b/>
        </w:rPr>
        <w:t xml:space="preserve">Asiakirjan numero 754</w:t>
      </w:r>
    </w:p>
    <w:p>
      <w:r>
        <w:rPr>
          <w:b/>
        </w:rPr>
        <w:t xml:space="preserve">Asiakirjan tunniste: wsj1052-001</w:t>
      </w:r>
    </w:p>
    <w:p>
      <w:r>
        <w:t xml:space="preserve">Roskalainamarkkinoiden huono uutinen eilen oli se, että </w:t>
      </w:r>
      <w:r>
        <w:rPr>
          <w:color w:val="310106"/>
        </w:rPr>
        <w:t xml:space="preserve">ravintolaketjuihin kuuluvasta TW Services -ryhmästä </w:t>
      </w:r>
      <w:r>
        <w:t xml:space="preserve">tuli </w:t>
      </w:r>
      <w:r>
        <w:rPr>
          <w:color w:val="04640D"/>
        </w:rPr>
        <w:t xml:space="preserve">viimeisin potentiaalinen liikkeeseenlaskija, </w:t>
      </w:r>
      <w:r>
        <w:rPr>
          <w:color w:val="FEFB0A"/>
        </w:rPr>
        <w:t xml:space="preserve">jolle </w:t>
      </w:r>
      <w:r>
        <w:rPr>
          <w:color w:val="E115C0"/>
        </w:rPr>
        <w:t xml:space="preserve">joukkovelkakirjojen ostajat saattoivat </w:t>
      </w:r>
      <w:r>
        <w:rPr>
          <w:color w:val="FB5514"/>
        </w:rPr>
        <w:t xml:space="preserve">kääntää </w:t>
      </w:r>
      <w:r>
        <w:rPr>
          <w:color w:val="FB5514"/>
        </w:rPr>
        <w:t xml:space="preserve">selkänsä</w:t>
      </w:r>
      <w:r>
        <w:t xml:space="preserve">. </w:t>
      </w:r>
      <w:r>
        <w:t xml:space="preserve">Hyvä uutinen - ainakin vakaiden luottojen ystäville - on se, mitä hylkääminen kertoo </w:t>
      </w:r>
      <w:r>
        <w:rPr>
          <w:color w:val="00587F"/>
        </w:rPr>
        <w:t xml:space="preserve">subprime-lainojen ostajien </w:t>
      </w:r>
      <w:r>
        <w:t xml:space="preserve">mielentilasta</w:t>
      </w:r>
      <w:r>
        <w:t xml:space="preserve">. Ilmeisesti he oppivat sanomaan ei liiallisille riskeille. </w:t>
      </w:r>
      <w:r>
        <w:rPr>
          <w:color w:val="0BC582"/>
        </w:rPr>
        <w:t xml:space="preserve">Coniston Partners, </w:t>
      </w:r>
      <w:r>
        <w:rPr>
          <w:color w:val="FEB8C8"/>
        </w:rPr>
        <w:t xml:space="preserve">joka </w:t>
      </w:r>
      <w:r>
        <w:rPr>
          <w:color w:val="0BC582"/>
        </w:rPr>
        <w:t xml:space="preserve">omistaa 80 prosenttia TW:stä, </w:t>
      </w:r>
      <w:r>
        <w:t xml:space="preserve">oli suunnitellut myyvänsä </w:t>
      </w:r>
      <w:r>
        <w:rPr>
          <w:color w:val="9E8317"/>
        </w:rPr>
        <w:t xml:space="preserve">1,15 miljardin dollarin arvosta subprime-joukkovelkakirjalainoja </w:t>
      </w:r>
      <w:r>
        <w:t xml:space="preserve">muun muassa rahoittaakseen jäljellä olevien julkisten arvopapereiden hankinnan. </w:t>
      </w:r>
      <w:r>
        <w:rPr>
          <w:color w:val="01190F"/>
        </w:rPr>
        <w:t xml:space="preserve">Gollust, Tierney &amp; Oliverin</w:t>
      </w:r>
      <w:r>
        <w:rPr>
          <w:color w:val="0BC582"/>
        </w:rPr>
        <w:t xml:space="preserve"> johtama </w:t>
      </w:r>
      <w:r>
        <w:rPr>
          <w:color w:val="0BC582"/>
        </w:rPr>
        <w:t xml:space="preserve">newyorkilainen kaupankäyntiyritys Coniston </w:t>
      </w:r>
      <w:r>
        <w:t xml:space="preserve">ilmoitti </w:t>
      </w:r>
      <w:r>
        <w:t xml:space="preserve">kuitenkin </w:t>
      </w:r>
      <w:r>
        <w:t xml:space="preserve">eilen, että "epävakaiden arvopaperimarkkinoiden vuoksi" tarjousta lykättäisiin ja siirrettäisiin. Ei kuitenkaan ollut tietoa siitä, </w:t>
      </w:r>
      <w:r>
        <w:t xml:space="preserve">olivatko </w:t>
      </w:r>
      <w:r>
        <w:rPr>
          <w:color w:val="0BC582"/>
        </w:rPr>
        <w:t xml:space="preserve">Coniston </w:t>
      </w:r>
      <w:r>
        <w:t xml:space="preserve">ja </w:t>
      </w:r>
      <w:r>
        <w:rPr>
          <w:color w:val="847D81"/>
        </w:rPr>
        <w:t xml:space="preserve">sen </w:t>
      </w:r>
      <w:r>
        <w:rPr>
          <w:color w:val="58018B"/>
        </w:rPr>
        <w:t xml:space="preserve">investointipankkiiri Donaldson, Lufkin &amp; Jenrette </w:t>
      </w:r>
      <w:r>
        <w:t xml:space="preserve">juuri päättäneet kahden viikon "kiertueen" joukkovelkakirjojen myymiseksi. Sijoittajat menivät ainakin toistaiseksi ohi. </w:t>
      </w:r>
      <w:r>
        <w:rPr>
          <w:color w:val="9E8317"/>
        </w:rPr>
        <w:t xml:space="preserve">TW:n roskalainat </w:t>
      </w:r>
      <w:r>
        <w:t xml:space="preserve">eivät olleet siihen verrattuna epätavallisen heikkoja. </w:t>
      </w:r>
      <w:r>
        <w:rPr>
          <w:color w:val="B70639"/>
        </w:rPr>
        <w:t xml:space="preserve">Sen </w:t>
      </w:r>
      <w:r>
        <w:rPr>
          <w:color w:val="703B01"/>
        </w:rPr>
        <w:t xml:space="preserve">pikaruokaravintolat - </w:t>
      </w:r>
      <w:r>
        <w:rPr>
          <w:color w:val="F7F1DF"/>
        </w:rPr>
        <w:t xml:space="preserve">mukaan lukien </w:t>
      </w:r>
      <w:r>
        <w:rPr>
          <w:color w:val="703B01"/>
        </w:rPr>
        <w:t xml:space="preserve">Denny's, Hardee's, Quincy's ja El Pollo Loco ("</w:t>
      </w:r>
      <w:r>
        <w:rPr>
          <w:color w:val="118B8A"/>
        </w:rPr>
        <w:t xml:space="preserve">ainoa suuri pikaruokaketju</w:t>
      </w:r>
      <w:r>
        <w:rPr>
          <w:color w:val="4AFEFA"/>
        </w:rPr>
        <w:t xml:space="preserve">, joka </w:t>
      </w:r>
      <w:r>
        <w:rPr>
          <w:color w:val="118B8A"/>
        </w:rPr>
        <w:t xml:space="preserve">on erikoistunut hiiligrillattuun kanaan</w:t>
      </w:r>
      <w:r>
        <w:t xml:space="preserve">") - ovat vakaita, taantumankestäviä ja kasvavia. Mutta jos ne lopettaisivat kasvunsa, TW, jonka pääkonttori sijaitsee Paramusissa, New Jerseyssä, olisi vaikeuksissa. Viime aikoihin asti "osta nyt ja rukoile kasvua myöhemmin" -kaupat olivat rutiinia. "</w:t>
      </w:r>
      <w:r>
        <w:rPr>
          <w:color w:val="FCB164"/>
        </w:rPr>
        <w:t xml:space="preserve">Ihmiset </w:t>
      </w:r>
      <w:r>
        <w:t xml:space="preserve">eivät </w:t>
      </w:r>
      <w:r>
        <w:t xml:space="preserve">vain </w:t>
      </w:r>
      <w:r>
        <w:t xml:space="preserve">enää osta odottaakseen jotain", sanoo </w:t>
      </w:r>
      <w:r>
        <w:rPr>
          <w:color w:val="796EE6"/>
        </w:rPr>
        <w:t xml:space="preserve">Jack Utter, </w:t>
      </w:r>
      <w:r>
        <w:rPr>
          <w:color w:val="000D2C"/>
        </w:rPr>
        <w:t xml:space="preserve">joka </w:t>
      </w:r>
      <w:r>
        <w:rPr>
          <w:color w:val="796EE6"/>
        </w:rPr>
        <w:t xml:space="preserve">johtaa korkean tuoton rahoituspalvelurahastoa IDS:ää</w:t>
      </w:r>
      <w:r>
        <w:t xml:space="preserve">. </w:t>
      </w:r>
      <w:r>
        <w:t xml:space="preserve">"</w:t>
      </w:r>
      <w:r>
        <w:rPr>
          <w:color w:val="53495F"/>
        </w:rPr>
        <w:t xml:space="preserve">Sijoittajat</w:t>
      </w:r>
      <w:r>
        <w:t xml:space="preserve">", hän lisää, "alkavat uskoa". TW:n osto voidaan kuitenkin rahoittaa. "</w:t>
      </w:r>
      <w:r>
        <w:rPr>
          <w:color w:val="310106"/>
        </w:rPr>
        <w:t xml:space="preserve">Yrityksessä </w:t>
      </w:r>
      <w:r>
        <w:t xml:space="preserve">ei ole mitään vikaa", sanoo </w:t>
      </w:r>
      <w:r>
        <w:rPr>
          <w:color w:val="61FC03"/>
        </w:rPr>
        <w:t xml:space="preserve">Conistonin </w:t>
      </w:r>
      <w:r>
        <w:rPr>
          <w:color w:val="F95475"/>
        </w:rPr>
        <w:t xml:space="preserve">toimitusjohtaja </w:t>
      </w:r>
      <w:r>
        <w:rPr>
          <w:color w:val="F95475"/>
        </w:rPr>
        <w:t xml:space="preserve">Paul Tierney</w:t>
      </w:r>
      <w:r>
        <w:t xml:space="preserve">. </w:t>
      </w:r>
      <w:r>
        <w:t xml:space="preserve">Hänen mukaansa ongelmana on se, että "</w:t>
      </w:r>
      <w:r>
        <w:rPr>
          <w:color w:val="5D9608"/>
        </w:rPr>
        <w:t xml:space="preserve">subprime-lainojen markkinat </w:t>
      </w:r>
      <w:r>
        <w:t xml:space="preserve">eivät ole yhtä syvät" kuin ennen. TW:n osakkeenomistajien kokous on siirretty huomisesta </w:t>
      </w:r>
      <w:r>
        <w:rPr>
          <w:color w:val="DE98FD"/>
        </w:rPr>
        <w:t xml:space="preserve">21. marraskuuta</w:t>
      </w:r>
      <w:r>
        <w:t xml:space="preserve">. </w:t>
      </w:r>
      <w:r>
        <w:t xml:space="preserve">DLJ toivoo voivansa </w:t>
      </w:r>
      <w:r>
        <w:t xml:space="preserve">myydä siihen mennessä vähemmän arvottomia roskalainoja. </w:t>
      </w:r>
      <w:r>
        <w:rPr>
          <w:color w:val="98A088"/>
        </w:rPr>
        <w:t xml:space="preserve">Gollust, Tierney &amp; Oliver </w:t>
      </w:r>
      <w:r>
        <w:t xml:space="preserve">maksaa todennäköisesti enemmän kuin suunnitellut 120 miljoonaa dollaria osakkeina. Pankit voivat antaa enemmän etuoikeutettua velkaa. Lisäksi subprime-lainojen rahoituksen kokonaismäärä vähenee. </w:t>
      </w:r>
      <w:r>
        <w:rPr>
          <w:color w:val="4F584E"/>
        </w:rPr>
        <w:t xml:space="preserve">Eräs DLJ:n pankkiiri, joka yrittää ilmaista tilanteen mahdollisimman suotuisasti</w:t>
      </w:r>
      <w:r>
        <w:t xml:space="preserve">, sanoo, että "</w:t>
      </w:r>
      <w:r>
        <w:rPr>
          <w:color w:val="248AD0"/>
        </w:rPr>
        <w:t xml:space="preserve">harvat </w:t>
      </w:r>
      <w:r>
        <w:t xml:space="preserve">sanoivat, </w:t>
      </w:r>
      <w:r>
        <w:t xml:space="preserve">etteivät he </w:t>
      </w:r>
      <w:r>
        <w:t xml:space="preserve">pitäneet luoton laadusta. </w:t>
      </w:r>
      <w:r>
        <w:t xml:space="preserve">Pikemminkin </w:t>
      </w:r>
      <w:r>
        <w:rPr>
          <w:color w:val="5C5300"/>
        </w:rPr>
        <w:t xml:space="preserve">ihmiset </w:t>
      </w:r>
      <w:r>
        <w:t xml:space="preserve">sanoivat, etteivät he pitäneet miljardin dollarin myyntiä neuvoteltavana." Kaupankäynnin riskit johtuvat kuitenkin tappion riskistä. Lisäämällä osakepääomaa DLJ olisi saattanut myöntää, että se oli huolissaan luottoriskistä. </w:t>
      </w:r>
      <w:r>
        <w:rPr>
          <w:color w:val="4F584E"/>
        </w:rPr>
        <w:t xml:space="preserve">DLJ:n pankkiiri </w:t>
      </w:r>
      <w:r>
        <w:t xml:space="preserve">sanoo, että uudistetussa pääomarakenteessa kassakorkojen kattavuus "paranee merkittävästi". Lopuksi hän lisää: "Kuuntelemme markkinoita." </w:t>
      </w:r>
      <w:r>
        <w:t xml:space="preserve">Mikä on </w:t>
      </w:r>
      <w:r>
        <w:t xml:space="preserve">se - ja lainataanpa nyt </w:t>
      </w:r>
      <w:r>
        <w:rPr>
          <w:color w:val="0BC582"/>
        </w:rPr>
        <w:t xml:space="preserve">Conistonin </w:t>
      </w:r>
      <w:r>
        <w:t xml:space="preserve">termiä </w:t>
      </w:r>
      <w:r>
        <w:t xml:space="preserve">- </w:t>
      </w:r>
      <w:r>
        <w:rPr>
          <w:color w:val="BCFEC6"/>
        </w:rPr>
        <w:t xml:space="preserve">joka on niin </w:t>
      </w:r>
      <w:r>
        <w:rPr>
          <w:color w:val="932C70"/>
        </w:rPr>
        <w:t xml:space="preserve">kuohuttanut markkinoita</w:t>
      </w:r>
      <w:r>
        <w:t xml:space="preserve">? Jotkin samoista riskeistä - ja oletettavasti huomiotta jätetyistä riskeistä - on mainittu laajalti aiemmissa subprime-lainojen liikkeeseenlaskuissa. </w:t>
      </w:r>
      <w:r>
        <w:rPr>
          <w:color w:val="2B1B04"/>
        </w:rPr>
        <w:t xml:space="preserve">TW:n tiedotteessa </w:t>
      </w:r>
      <w:r>
        <w:t xml:space="preserve">todettiin, että jos yrityskauppa olisi toteutettu aikaisemmin, </w:t>
      </w:r>
      <w:r>
        <w:rPr>
          <w:color w:val="B5AFC4"/>
        </w:rPr>
        <w:t xml:space="preserve">veroja edeltävä tulos </w:t>
      </w:r>
      <w:r>
        <w:t xml:space="preserve">"ei olisi riittänyt kattamaan kiinteitä maksuja, mukaan lukien velkakirjojen korot", noin 62,7 miljoonaa dollaria vuoden </w:t>
      </w:r>
      <w:r>
        <w:rPr>
          <w:color w:val="AE7AA1"/>
        </w:rPr>
        <w:t xml:space="preserve">1989 </w:t>
      </w:r>
      <w:r>
        <w:rPr>
          <w:color w:val="D4C67A"/>
        </w:rPr>
        <w:t xml:space="preserve">ensimmäisten kuuden kuukauden aikana</w:t>
      </w:r>
      <w:r>
        <w:t xml:space="preserve">. </w:t>
      </w:r>
      <w:r>
        <w:t xml:space="preserve">TW huomauttaa, kuten monet riskilainojen liikkeeseenlaskijat, että "jos se olisi myös purkanut muita kuin käteiskuluja", se olisi tehnyt käteisvoittoa - tässä tapauksessa 56 miljoonaa dollaria </w:t>
      </w:r>
      <w:r>
        <w:rPr>
          <w:color w:val="D4C67A"/>
        </w:rPr>
        <w:t xml:space="preserve">kuudessa kuukaudessa</w:t>
      </w:r>
      <w:r>
        <w:t xml:space="preserve">. Näissä laskelmissa ei kuitenkaan oteta huomioon arvon alenemisesta aiheutuvia muita kuin käteisvaroja, joissa otetaan huomioon paistinpannujen asteittainen kuluminen, myymälöiden heikkeneminen ja vastaavat seikat. DLJ:n mukaan </w:t>
      </w:r>
      <w:r>
        <w:rPr>
          <w:color w:val="310106"/>
        </w:rPr>
        <w:t xml:space="preserve">yhtiö suunnittelee jopa </w:t>
      </w:r>
      <w:r>
        <w:t xml:space="preserve">180 miljoonan dollarin pääomamenoja vuodessa. </w:t>
      </w:r>
      <w:r>
        <w:t xml:space="preserve">TW väitti, että </w:t>
      </w:r>
      <w:r>
        <w:rPr>
          <w:color w:val="310106"/>
        </w:rPr>
        <w:t xml:space="preserve">sen </w:t>
      </w:r>
      <w:r>
        <w:t xml:space="preserve">ravintolamyynti</w:t>
      </w:r>
      <w:r>
        <w:t xml:space="preserve"> ja tulos </w:t>
      </w:r>
      <w:r>
        <w:t xml:space="preserve">kasvavat edelleen ja että </w:t>
      </w:r>
      <w:r>
        <w:rPr>
          <w:color w:val="C2A393"/>
        </w:rPr>
        <w:t xml:space="preserve">ihmiset </w:t>
      </w:r>
      <w:r>
        <w:t xml:space="preserve">eivät lopeta syömistä edes laskusuhdanteessa. </w:t>
      </w:r>
      <w:r>
        <w:rPr>
          <w:color w:val="C2A393"/>
        </w:rPr>
        <w:t xml:space="preserve">Heidän </w:t>
      </w:r>
      <w:r>
        <w:t xml:space="preserve">ei </w:t>
      </w:r>
      <w:r>
        <w:t xml:space="preserve">vain </w:t>
      </w:r>
      <w:r>
        <w:t xml:space="preserve">tarvitse syödä </w:t>
      </w:r>
      <w:r>
        <w:rPr>
          <w:color w:val="0232FD"/>
        </w:rPr>
        <w:t xml:space="preserve">Denny'sissä</w:t>
      </w:r>
      <w:r>
        <w:t xml:space="preserve">. Wertheim Schroderin analyytikko John Rohs sanoo, että pikaruokailuala on "kovaa kilpailua". Mahdollisten joukkovelkakirjalainojen ostajien mukaan TW on menestynyt aiemmin, koska se on ollut valmis käyttämään paljon rahaa ravintoloiden kunnostamiseen ja ruokalistojen päivittämiseen. "Olimme huolissamme siitä, että he eivät pystyisi hankkimaan riittävästi käteistä pääomamenoihin ja velkojen lyhentämiseen", sanoi </w:t>
      </w:r>
      <w:r>
        <w:rPr>
          <w:color w:val="6A3A35"/>
        </w:rPr>
        <w:t xml:space="preserve">eräs erittäin kannattavaan velkaan sijoittanut suursijoittaja</w:t>
      </w:r>
      <w:r>
        <w:t xml:space="preserve">. </w:t>
      </w:r>
      <w:r>
        <w:t xml:space="preserve">DLJ väittää</w:t>
      </w:r>
      <w:r>
        <w:rPr>
          <w:color w:val="BA6801"/>
        </w:rPr>
        <w:t xml:space="preserve">, että TW voisi tarvittaessa </w:t>
      </w:r>
      <w:r>
        <w:rPr>
          <w:color w:val="16C0D0"/>
        </w:rPr>
        <w:t xml:space="preserve">leikata pääomamenoja, koska puolet sen </w:t>
      </w:r>
      <w:r>
        <w:rPr>
          <w:color w:val="C62100"/>
        </w:rPr>
        <w:t xml:space="preserve">suunnitelluista investoinneista </w:t>
      </w:r>
      <w:r>
        <w:rPr>
          <w:color w:val="16C0D0"/>
        </w:rPr>
        <w:t xml:space="preserve">on tarkoitettu kasvuun eikä ylläpitoon</w:t>
      </w:r>
      <w:r>
        <w:t xml:space="preserve">. Sijoittajat totesivat kuitenkin, että TW tarvitsisi kasvua velan lyhentämiseen, jos tarjonta hieman supistuisi. </w:t>
      </w:r>
      <w:r>
        <w:rPr>
          <w:color w:val="310106"/>
        </w:rPr>
        <w:t xml:space="preserve">Sen </w:t>
      </w:r>
      <w:r>
        <w:t xml:space="preserve">laskelmissa käteismaksujen suorittamisesta ei oteta huomioon </w:t>
      </w:r>
      <w:r>
        <w:rPr>
          <w:color w:val="233809"/>
        </w:rPr>
        <w:t xml:space="preserve">nollatuottoisten, lykättyjen joukkovelkakirjalainojen 52 miljoonan dollarin vuotuista korkoa, joka </w:t>
      </w:r>
      <w:r>
        <w:rPr>
          <w:color w:val="42083B"/>
        </w:rPr>
        <w:t xml:space="preserve">on </w:t>
      </w:r>
      <w:r>
        <w:rPr>
          <w:color w:val="233809"/>
        </w:rPr>
        <w:t xml:space="preserve">lopulta maksettava</w:t>
      </w:r>
      <w:r>
        <w:t xml:space="preserve">. </w:t>
      </w:r>
      <w:r>
        <w:rPr>
          <w:color w:val="2B1B04"/>
        </w:rPr>
        <w:t xml:space="preserve">Esitteessä </w:t>
      </w:r>
      <w:r>
        <w:t xml:space="preserve">todetaan, että "ei ole mitään takeita" siitä, että </w:t>
      </w:r>
      <w:r>
        <w:rPr>
          <w:color w:val="82785D"/>
        </w:rPr>
        <w:t xml:space="preserve">tuleva kasvu </w:t>
      </w:r>
      <w:r>
        <w:t xml:space="preserve">jatkuu entiseen tahtiin. Joukkovelkakirjalainojen ostajat eivät vaatineet tällaista takuuta ennen kuin vasta äskettäin. Mutta ilmeisesti nyt on. </w:t>
      </w:r>
      <w:r>
        <w:rPr>
          <w:color w:val="310106"/>
        </w:rPr>
        <w:t xml:space="preserve">TW Services </w:t>
      </w:r>
      <w:r>
        <w:t xml:space="preserve">(NYSE; pörssin tunnus: TW) Toimiala: Ravintolat 31.12.1988 päättynyt vuosi* Liikevaihto: 3,57 miljardia dollaria </w:t>
      </w:r>
      <w:r>
        <w:rPr>
          <w:color w:val="023087"/>
        </w:rPr>
        <w:t xml:space="preserve">Nettotulos: 66,9 miljoonaa dollaria, 1,36 dollaria osakkeelta** </w:t>
      </w:r>
      <w:r>
        <w:t xml:space="preserve">Kolmas neljännes päättyi 30.12. Syyskuu </w:t>
      </w:r>
      <w:r>
        <w:rPr>
          <w:color w:val="B7DAD2"/>
        </w:rPr>
        <w:t xml:space="preserve">1989</w:t>
      </w:r>
      <w:r>
        <w:t xml:space="preserve">: (nettotappio: 7 senttiä osakkeelta) vs. nettotulos: 51 senttiä </w:t>
      </w:r>
      <w:r>
        <w:rPr>
          <w:color w:val="196956"/>
        </w:rPr>
        <w:t xml:space="preserve">osakkeelta </w:t>
      </w:r>
      <w:r>
        <w:t xml:space="preserve">Keskimääräinen päivittäinen kaupankäyntivolyymi: 179 032 osaketta Liikkeessä oleva osakekanta: 49 miljoonaa dollaria *Sisältää </w:t>
      </w:r>
      <w:r>
        <w:t xml:space="preserve">syyskuussa ostetun </w:t>
      </w:r>
      <w:r>
        <w:rPr>
          <w:color w:val="0232FD"/>
        </w:rPr>
        <w:t xml:space="preserve">Denny's Inc:</w:t>
      </w:r>
      <w:r>
        <w:t xml:space="preserve">n tulokset </w:t>
      </w:r>
      <w:r>
        <w:t xml:space="preserve">**Sisältää omaisuuserien arvonalennuksen ja 9 miljoonan dollarin suuruiset oikeudelliset kulut yritysoston yhteydessä.</w:t>
      </w:r>
    </w:p>
    <w:p>
      <w:r>
        <w:rPr>
          <w:b/>
        </w:rPr>
        <w:t xml:space="preserve">Asiakirjan numero 755</w:t>
      </w:r>
    </w:p>
    <w:p>
      <w:r>
        <w:rPr>
          <w:b/>
        </w:rPr>
        <w:t xml:space="preserve">Asiakirjan tunniste: wsj1053-001</w:t>
      </w:r>
    </w:p>
    <w:p>
      <w:r>
        <w:rPr>
          <w:color w:val="310106"/>
        </w:rPr>
        <w:t xml:space="preserve">Maggie Thatcherin täytyy </w:t>
      </w:r>
      <w:r>
        <w:t xml:space="preserve">tehdä jotain oikein, koska </w:t>
      </w:r>
      <w:r>
        <w:rPr>
          <w:color w:val="04640D"/>
        </w:rPr>
        <w:t xml:space="preserve">hänen </w:t>
      </w:r>
      <w:r>
        <w:rPr>
          <w:color w:val="FEFB0A"/>
        </w:rPr>
        <w:t xml:space="preserve">poliittiset vastustajansa </w:t>
      </w:r>
      <w:r>
        <w:t xml:space="preserve">huutavat kovempaa kuin koskaan. </w:t>
      </w:r>
      <w:r>
        <w:rPr>
          <w:color w:val="FB5514"/>
        </w:rPr>
        <w:t xml:space="preserve">Thatcher, </w:t>
      </w:r>
      <w:r>
        <w:rPr>
          <w:color w:val="E115C0"/>
        </w:rPr>
        <w:t xml:space="preserve">joka </w:t>
      </w:r>
      <w:r>
        <w:rPr>
          <w:color w:val="FB5514"/>
        </w:rPr>
        <w:t xml:space="preserve">harjoitti </w:t>
      </w:r>
      <w:r>
        <w:rPr>
          <w:color w:val="00587F"/>
        </w:rPr>
        <w:t xml:space="preserve">huulilta lukemisen koulukuntaa </w:t>
      </w:r>
      <w:r>
        <w:rPr>
          <w:color w:val="FB5514"/>
        </w:rPr>
        <w:t xml:space="preserve">kauan ennen kuin </w:t>
      </w:r>
      <w:r>
        <w:rPr>
          <w:color w:val="FB5514"/>
        </w:rPr>
        <w:t xml:space="preserve">Bush löysi </w:t>
      </w:r>
      <w:r>
        <w:rPr>
          <w:color w:val="00587F"/>
        </w:rPr>
        <w:t xml:space="preserve">sen</w:t>
      </w:r>
      <w:r>
        <w:rPr>
          <w:color w:val="0BC582"/>
        </w:rPr>
        <w:t xml:space="preserve">, on tehnyt selväksi, että hän vastustaa </w:t>
      </w:r>
      <w:r>
        <w:rPr>
          <w:color w:val="FEB8C8"/>
        </w:rPr>
        <w:t xml:space="preserve">Britannian vapaan markkinatalouden politiikan </w:t>
      </w:r>
      <w:r>
        <w:rPr>
          <w:color w:val="0BC582"/>
        </w:rPr>
        <w:t xml:space="preserve">muuttamista </w:t>
      </w:r>
      <w:r>
        <w:t xml:space="preserve">Brysselin byrokraattien </w:t>
      </w:r>
      <w:r>
        <w:rPr>
          <w:color w:val="0BC582"/>
        </w:rPr>
        <w:t xml:space="preserve">mukaiseksi. </w:t>
      </w:r>
      <w:r>
        <w:rPr>
          <w:color w:val="9E8317"/>
        </w:rPr>
        <w:t xml:space="preserve">Vastineeksi </w:t>
      </w:r>
      <w:r>
        <w:t xml:space="preserve">kriitikot Fleet Streetiltä Pariisiin ovat repineet häntä kappaleiksi, </w:t>
      </w:r>
      <w:r>
        <w:rPr>
          <w:color w:val="01190F"/>
        </w:rPr>
        <w:t xml:space="preserve">koska hän </w:t>
      </w:r>
      <w:r>
        <w:rPr>
          <w:color w:val="847D81"/>
        </w:rPr>
        <w:t xml:space="preserve">on </w:t>
      </w:r>
      <w:r>
        <w:rPr>
          <w:color w:val="01190F"/>
        </w:rPr>
        <w:t xml:space="preserve">ollut yhteisen asian tiellä</w:t>
      </w:r>
      <w:r>
        <w:t xml:space="preserve">. Ja </w:t>
      </w:r>
      <w:r>
        <w:t xml:space="preserve">nyt </w:t>
      </w:r>
      <w:r>
        <w:rPr>
          <w:color w:val="310106"/>
        </w:rPr>
        <w:t xml:space="preserve">Thatcher </w:t>
      </w:r>
      <w:r>
        <w:t xml:space="preserve">on päätynyt </w:t>
      </w:r>
      <w:r>
        <w:t xml:space="preserve">matkustamaan maapallon toiselle puolelle </w:t>
      </w:r>
      <w:r>
        <w:t xml:space="preserve">Kuala Lumpurissa pidettävään </w:t>
      </w:r>
      <w:r>
        <w:rPr>
          <w:color w:val="58018B"/>
        </w:rPr>
        <w:t xml:space="preserve">49-jäseniseen Kansainyhteisön </w:t>
      </w:r>
      <w:r>
        <w:t xml:space="preserve">huippukokoukseen </w:t>
      </w:r>
      <w:r>
        <w:t xml:space="preserve">horjuttamaan konsensuksen rakentajien pyhää ritarikuntaa. "Kauhea farssi Malesiassa", huusi </w:t>
      </w:r>
      <w:r>
        <w:rPr>
          <w:color w:val="B70639"/>
        </w:rPr>
        <w:t xml:space="preserve">Guardianin </w:t>
      </w:r>
      <w:r>
        <w:t xml:space="preserve">Manchesterin-painos</w:t>
      </w:r>
      <w:r>
        <w:t xml:space="preserve">. </w:t>
      </w:r>
      <w:r>
        <w:t xml:space="preserve">"</w:t>
      </w:r>
      <w:r>
        <w:rPr>
          <w:color w:val="310106"/>
        </w:rPr>
        <w:t xml:space="preserve">Häneen ei voi enää </w:t>
      </w:r>
      <w:r>
        <w:t xml:space="preserve">luottaa, että hän käyttäytyy sivistyneesti, toisin sanoen järkevästi, ulkomailla."</w:t>
      </w:r>
      <w:r>
        <w:t xml:space="preserve"> Uskostani. </w:t>
      </w:r>
      <w:r>
        <w:rPr>
          <w:color w:val="703B01"/>
        </w:rPr>
        <w:t xml:space="preserve">Kanadan ja Australian edustajat Brian Mulroney ja Bob Hawke </w:t>
      </w:r>
      <w:r>
        <w:rPr>
          <w:color w:val="703B01"/>
        </w:rPr>
        <w:t xml:space="preserve">olivat lehden mukaan "raivoissaan</w:t>
      </w:r>
      <w:r>
        <w:t xml:space="preserve">". London Timesin mukaan he olivat toimineet "protokollan vastaisesti". Kuten tavallista, hän teki syntiä sanomalla, mitä hän ajatteli. Hän antoi </w:t>
      </w:r>
      <w:r>
        <w:rPr>
          <w:color w:val="118B8A"/>
        </w:rPr>
        <w:t xml:space="preserve">erillisen lausunnon, jossa </w:t>
      </w:r>
      <w:r>
        <w:rPr>
          <w:color w:val="118B8A"/>
        </w:rPr>
        <w:t xml:space="preserve">hän otti etäisyyttä </w:t>
      </w:r>
      <w:r>
        <w:rPr>
          <w:color w:val="FCB164"/>
        </w:rPr>
        <w:t xml:space="preserve">Kansainyhteisön </w:t>
      </w:r>
      <w:r>
        <w:rPr>
          <w:color w:val="118B8A"/>
        </w:rPr>
        <w:t xml:space="preserve">asiakirjaan, </w:t>
      </w:r>
      <w:r>
        <w:rPr>
          <w:color w:val="118B8A"/>
        </w:rPr>
        <w:t xml:space="preserve">jossa korostetaan </w:t>
      </w:r>
      <w:r>
        <w:rPr>
          <w:color w:val="796EE6"/>
        </w:rPr>
        <w:t xml:space="preserve">Etelä-Afrikan </w:t>
      </w:r>
      <w:r>
        <w:rPr>
          <w:color w:val="118B8A"/>
        </w:rPr>
        <w:t xml:space="preserve">vastaisen pakotteen poliittista arvoa</w:t>
      </w:r>
      <w:r>
        <w:t xml:space="preserve">. </w:t>
      </w:r>
      <w:r>
        <w:rPr>
          <w:color w:val="118B8A"/>
        </w:rPr>
        <w:t xml:space="preserve">Lausunnossa </w:t>
      </w:r>
      <w:r>
        <w:t xml:space="preserve">hän sanoi, että vaikka hän tukee </w:t>
      </w:r>
      <w:r>
        <w:rPr>
          <w:color w:val="58018B"/>
        </w:rPr>
        <w:t xml:space="preserve">Kansainyhteisön liittovaltiota </w:t>
      </w:r>
      <w:r>
        <w:t xml:space="preserve">"apartheidin ehdottomassa tuomitsemisessa", hän kehotti "tukemaan muutosta" sen sijaan, että </w:t>
      </w:r>
      <w:r>
        <w:rPr>
          <w:color w:val="000D2C"/>
        </w:rPr>
        <w:t xml:space="preserve">maan</w:t>
      </w:r>
      <w:r>
        <w:t xml:space="preserve"> mustaa väestöä rangaistaisiin lisää</w:t>
      </w:r>
      <w:r>
        <w:t xml:space="preserve">. </w:t>
      </w:r>
      <w:r>
        <w:rPr>
          <w:color w:val="53495F"/>
        </w:rPr>
        <w:t xml:space="preserve">Pakotteista vallitsee </w:t>
      </w:r>
      <w:r>
        <w:t xml:space="preserve">jossain määrin yksimielisyys: toukokuussa Gallupin kyselyssä todettiin, että enemmistö Etelä-Afrikan mustista, peräti 85 prosenttia, vastusti talouspakotteita. </w:t>
      </w:r>
      <w:r>
        <w:t xml:space="preserve">Jälleen kerran </w:t>
      </w:r>
      <w:r>
        <w:rPr>
          <w:color w:val="310106"/>
        </w:rPr>
        <w:t xml:space="preserve">Thatcher </w:t>
      </w:r>
      <w:r>
        <w:t xml:space="preserve">on toiminut yksin muita vastaan. Malesian pääministeri Mahathir Mohamad sanoi halveksuen: "Jos kaikki astuvat vasemmalle jalalle ja </w:t>
      </w:r>
      <w:r>
        <w:rPr>
          <w:color w:val="F95475"/>
        </w:rPr>
        <w:t xml:space="preserve">sinä </w:t>
      </w:r>
      <w:r>
        <w:t xml:space="preserve">oikealle, sinut jätetään ulkopuolelle." </w:t>
      </w:r>
      <w:r>
        <w:t xml:space="preserve">Ja </w:t>
      </w:r>
      <w:r>
        <w:rPr>
          <w:color w:val="310106"/>
        </w:rPr>
        <w:t xml:space="preserve">Thatcher</w:t>
      </w:r>
      <w:r>
        <w:t xml:space="preserve">: "Jos suhdeluku on yksi </w:t>
      </w:r>
      <w:r>
        <w:rPr>
          <w:color w:val="61FC03"/>
        </w:rPr>
        <w:t xml:space="preserve">48:aan</w:t>
      </w:r>
      <w:r>
        <w:t xml:space="preserve">, </w:t>
      </w:r>
      <w:r>
        <w:rPr>
          <w:color w:val="310106"/>
        </w:rPr>
        <w:t xml:space="preserve">olen </w:t>
      </w:r>
      <w:r>
        <w:t xml:space="preserve">hyvin pahoillani </w:t>
      </w:r>
      <w:r>
        <w:rPr>
          <w:color w:val="61FC03"/>
        </w:rPr>
        <w:t xml:space="preserve">48:n </w:t>
      </w:r>
      <w:r>
        <w:t xml:space="preserve">puolesta." </w:t>
      </w:r>
      <w:r>
        <w:t xml:space="preserve">Jos </w:t>
      </w:r>
      <w:r>
        <w:rPr>
          <w:color w:val="310106"/>
        </w:rPr>
        <w:t xml:space="preserve">Thatcherilla </w:t>
      </w:r>
      <w:r>
        <w:t xml:space="preserve">todella on </w:t>
      </w:r>
      <w:r>
        <w:rPr>
          <w:color w:val="5D9608"/>
        </w:rPr>
        <w:t xml:space="preserve">jokin vastustaja, joka </w:t>
      </w:r>
      <w:r>
        <w:rPr>
          <w:color w:val="5D9608"/>
        </w:rPr>
        <w:t xml:space="preserve">voisi </w:t>
      </w:r>
      <w:r>
        <w:rPr>
          <w:color w:val="5D9608"/>
        </w:rPr>
        <w:t xml:space="preserve">syrjäyttää </w:t>
      </w:r>
      <w:r>
        <w:rPr>
          <w:color w:val="98A088"/>
        </w:rPr>
        <w:t xml:space="preserve">hänet </w:t>
      </w:r>
      <w:r>
        <w:rPr>
          <w:color w:val="5D9608"/>
        </w:rPr>
        <w:t xml:space="preserve">poliittisesta valtavirrasta, </w:t>
      </w:r>
      <w:r>
        <w:t xml:space="preserve">se </w:t>
      </w:r>
      <w:r>
        <w:rPr>
          <w:color w:val="5D9608"/>
        </w:rPr>
        <w:t xml:space="preserve">on </w:t>
      </w:r>
      <w:r>
        <w:t xml:space="preserve">Britannian salaperäisen vaikeasti ratkaistavissa oleva inflaatio-ongelma. Emme kuitenkaan voi yhtyä siihen </w:t>
      </w:r>
      <w:r>
        <w:rPr>
          <w:color w:val="4F584E"/>
        </w:rPr>
        <w:t xml:space="preserve">poliittiseen kuoroon</w:t>
      </w:r>
      <w:r>
        <w:rPr>
          <w:color w:val="248AD0"/>
        </w:rPr>
        <w:t xml:space="preserve">, joka </w:t>
      </w:r>
      <w:r>
        <w:rPr>
          <w:color w:val="4F584E"/>
        </w:rPr>
        <w:t xml:space="preserve">julistaa yksimielisesti, kuinka </w:t>
      </w:r>
      <w:r>
        <w:rPr>
          <w:color w:val="4F584E"/>
        </w:rPr>
        <w:t xml:space="preserve">vastenmielistä </w:t>
      </w:r>
      <w:r>
        <w:rPr>
          <w:color w:val="5C5300"/>
        </w:rPr>
        <w:t xml:space="preserve">Thatcherin </w:t>
      </w:r>
      <w:r>
        <w:rPr>
          <w:color w:val="4F584E"/>
        </w:rPr>
        <w:t xml:space="preserve">haluttomuus </w:t>
      </w:r>
      <w:r>
        <w:rPr>
          <w:color w:val="4F584E"/>
        </w:rPr>
        <w:t xml:space="preserve">mennä massan mukana </w:t>
      </w:r>
      <w:r>
        <w:rPr>
          <w:color w:val="4F584E"/>
        </w:rPr>
        <w:t xml:space="preserve">on</w:t>
      </w:r>
      <w:r>
        <w:t xml:space="preserve">. </w:t>
      </w:r>
      <w:r>
        <w:t xml:space="preserve">On virkistävää nähdä </w:t>
      </w:r>
      <w:r>
        <w:rPr>
          <w:color w:val="9F6551"/>
        </w:rPr>
        <w:t xml:space="preserve">ainakin yksi merkittävä maailman vaikuttaja</w:t>
      </w:r>
      <w:r>
        <w:rPr>
          <w:color w:val="BCFEC6"/>
        </w:rPr>
        <w:t xml:space="preserve">, joka </w:t>
      </w:r>
      <w:r>
        <w:rPr>
          <w:color w:val="9F6551"/>
        </w:rPr>
        <w:t xml:space="preserve">tietää</w:t>
      </w:r>
      <w:r>
        <w:rPr>
          <w:color w:val="932C70"/>
        </w:rPr>
        <w:t xml:space="preserve">, mihin hän uskoo, </w:t>
      </w:r>
      <w:r>
        <w:rPr>
          <w:color w:val="9F6551"/>
        </w:rPr>
        <w:t xml:space="preserve">eikä ole taipuvainen </w:t>
      </w:r>
      <w:r>
        <w:rPr>
          <w:color w:val="B5AFC4"/>
        </w:rPr>
        <w:t xml:space="preserve">alitajuisesti heikentämään </w:t>
      </w:r>
      <w:r>
        <w:rPr>
          <w:color w:val="2B1B04"/>
        </w:rPr>
        <w:t xml:space="preserve">tätä uskoa </w:t>
      </w:r>
      <w:r>
        <w:rPr>
          <w:color w:val="B5AFC4"/>
        </w:rPr>
        <w:t xml:space="preserve">hyväksymällä kompromisseja</w:t>
      </w:r>
      <w:r>
        <w:t xml:space="preserve">. </w:t>
      </w:r>
      <w:r>
        <w:t xml:space="preserve">Ehkä </w:t>
      </w:r>
      <w:r>
        <w:rPr>
          <w:color w:val="310106"/>
        </w:rPr>
        <w:t xml:space="preserve">Thatcher </w:t>
      </w:r>
      <w:r>
        <w:t xml:space="preserve">ymmärtää paremmin kuin </w:t>
      </w:r>
      <w:r>
        <w:rPr>
          <w:color w:val="D4C67A"/>
        </w:rPr>
        <w:t xml:space="preserve">ne</w:t>
      </w:r>
      <w:r>
        <w:rPr>
          <w:color w:val="AE7AA1"/>
        </w:rPr>
        <w:t xml:space="preserve">, jotka </w:t>
      </w:r>
      <w:r>
        <w:rPr>
          <w:color w:val="D4C67A"/>
        </w:rPr>
        <w:t xml:space="preserve">paheksuvat </w:t>
      </w:r>
      <w:r>
        <w:rPr>
          <w:color w:val="C2A393"/>
        </w:rPr>
        <w:t xml:space="preserve">hänen </w:t>
      </w:r>
      <w:r>
        <w:rPr>
          <w:color w:val="D4C67A"/>
        </w:rPr>
        <w:t xml:space="preserve">tyyliään</w:t>
      </w:r>
      <w:r>
        <w:t xml:space="preserve">, että </w:t>
      </w:r>
      <w:r>
        <w:rPr>
          <w:color w:val="0232FD"/>
        </w:rPr>
        <w:t xml:space="preserve">historia ja brittiläiset äänestäjät päättävät viime kädessä, </w:t>
      </w:r>
      <w:r>
        <w:rPr>
          <w:color w:val="0232FD"/>
        </w:rPr>
        <w:t xml:space="preserve">kenellä on oikea näkemys Euroopasta, </w:t>
      </w:r>
      <w:r>
        <w:rPr>
          <w:color w:val="6A3A35"/>
        </w:rPr>
        <w:t xml:space="preserve">Etelä-Afrikan vastaisista </w:t>
      </w:r>
      <w:r>
        <w:rPr>
          <w:color w:val="0232FD"/>
        </w:rPr>
        <w:t xml:space="preserve">pakotteista </w:t>
      </w:r>
      <w:r>
        <w:rPr>
          <w:color w:val="0232FD"/>
        </w:rPr>
        <w:t xml:space="preserve">ja Britannian talouden hallinnasta</w:t>
      </w:r>
      <w:r>
        <w:t xml:space="preserve">.</w:t>
      </w:r>
    </w:p>
    <w:p>
      <w:r>
        <w:rPr>
          <w:b/>
        </w:rPr>
        <w:t xml:space="preserve">Asiakirjan numero 756</w:t>
      </w:r>
    </w:p>
    <w:p>
      <w:r>
        <w:rPr>
          <w:b/>
        </w:rPr>
        <w:t xml:space="preserve">Asiakirjan tunniste: wsj1054-001</w:t>
      </w:r>
    </w:p>
    <w:p>
      <w:r>
        <w:t xml:space="preserve">"Tee kovasti töitä ja lepää kovasti" on </w:t>
      </w:r>
      <w:r>
        <w:rPr>
          <w:color w:val="310106"/>
        </w:rPr>
        <w:t xml:space="preserve">neuvo, </w:t>
      </w:r>
      <w:r>
        <w:rPr>
          <w:color w:val="04640D"/>
        </w:rPr>
        <w:t xml:space="preserve">jota</w:t>
      </w:r>
      <w:r>
        <w:rPr>
          <w:color w:val="310106"/>
        </w:rPr>
        <w:t xml:space="preserve"> on syytä noudattaa hieman varauksella</w:t>
      </w:r>
      <w:r>
        <w:rPr>
          <w:color w:val="310106"/>
        </w:rPr>
        <w:t xml:space="preserve">, </w:t>
      </w:r>
      <w:r>
        <w:rPr>
          <w:color w:val="FEFB0A"/>
        </w:rPr>
        <w:t xml:space="preserve">sillä se </w:t>
      </w:r>
      <w:r>
        <w:rPr>
          <w:color w:val="310106"/>
        </w:rPr>
        <w:t xml:space="preserve">voi joko johtaa hyvään kuntoon ja menestykseen tai täydelliseen uupumukseen</w:t>
      </w:r>
      <w:r>
        <w:t xml:space="preserve">. - Edward F. Dempsey. Tuplatarkastus </w:t>
      </w:r>
      <w:r>
        <w:rPr>
          <w:color w:val="FB5514"/>
        </w:rPr>
        <w:t xml:space="preserve">Vieras </w:t>
      </w:r>
      <w:r>
        <w:rPr>
          <w:color w:val="FB5514"/>
        </w:rPr>
        <w:t xml:space="preserve">maksoi </w:t>
      </w:r>
      <w:r>
        <w:t xml:space="preserve">laskunsa </w:t>
      </w:r>
      <w:r>
        <w:rPr>
          <w:color w:val="E115C0"/>
        </w:rPr>
        <w:t xml:space="preserve">luksushotellissa </w:t>
      </w:r>
      <w:r>
        <w:t xml:space="preserve">ja huomasi lähtiessään </w:t>
      </w:r>
      <w:r>
        <w:rPr>
          <w:color w:val="00587F"/>
        </w:rPr>
        <w:t xml:space="preserve">kyltin, jossa luki: "Jätitkö </w:t>
      </w:r>
      <w:r>
        <w:rPr>
          <w:color w:val="00587F"/>
        </w:rPr>
        <w:t xml:space="preserve">mitään </w:t>
      </w:r>
      <w:r>
        <w:rPr>
          <w:color w:val="0BC582"/>
        </w:rPr>
        <w:t xml:space="preserve">jälkeesi</w:t>
      </w:r>
      <w:r>
        <w:t xml:space="preserve">?". </w:t>
      </w:r>
      <w:r>
        <w:rPr>
          <w:color w:val="FB5514"/>
        </w:rPr>
        <w:t xml:space="preserve">Mies </w:t>
      </w:r>
      <w:r>
        <w:t xml:space="preserve">palasi ja kääntyi </w:t>
      </w:r>
      <w:r>
        <w:rPr>
          <w:color w:val="FEB8C8"/>
        </w:rPr>
        <w:t xml:space="preserve">vastaanottovirkailijan puoleen</w:t>
      </w:r>
      <w:r>
        <w:t xml:space="preserve">: "</w:t>
      </w:r>
      <w:r>
        <w:rPr>
          <w:color w:val="00587F"/>
        </w:rPr>
        <w:t xml:space="preserve">Kyltti </w:t>
      </w:r>
      <w:r>
        <w:t xml:space="preserve">on väärä", hän sanoi. "</w:t>
      </w:r>
      <w:r>
        <w:rPr>
          <w:color w:val="00587F"/>
        </w:rPr>
        <w:t xml:space="preserve">Siinä pitäisi </w:t>
      </w:r>
      <w:r>
        <w:t xml:space="preserve">lukea 'Onko mitään jäljellä?'" - Sam Ewing.</w:t>
      </w:r>
    </w:p>
    <w:p>
      <w:r>
        <w:rPr>
          <w:b/>
        </w:rPr>
        <w:t xml:space="preserve">Asiakirjan numero 757</w:t>
      </w:r>
    </w:p>
    <w:p>
      <w:r>
        <w:rPr>
          <w:b/>
        </w:rPr>
        <w:t xml:space="preserve">Asiakirjan tunniste: wsj1055-001</w:t>
      </w:r>
    </w:p>
    <w:p>
      <w:r>
        <w:rPr>
          <w:color w:val="310106"/>
        </w:rPr>
        <w:t xml:space="preserve">Nasdaqin pörssimarkkinoilla </w:t>
      </w:r>
      <w:r>
        <w:t xml:space="preserve">tiistaina </w:t>
      </w:r>
      <w:r>
        <w:rPr>
          <w:color w:val="310106"/>
        </w:rPr>
        <w:t xml:space="preserve">vallinneen </w:t>
      </w:r>
      <w:r>
        <w:t xml:space="preserve">myyntivyöryn jälkeen se toipui ja aloitti kaupankäynnin jälleen maltillisesti. </w:t>
      </w:r>
      <w:r>
        <w:rPr>
          <w:color w:val="04640D"/>
        </w:rPr>
        <w:t xml:space="preserve">Vaikka </w:t>
      </w:r>
      <w:r>
        <w:rPr>
          <w:color w:val="FEFB0A"/>
        </w:rPr>
        <w:t xml:space="preserve">yhdistelmäindeksi </w:t>
      </w:r>
      <w:r>
        <w:rPr>
          <w:color w:val="04640D"/>
        </w:rPr>
        <w:t xml:space="preserve">nousi 1,19:llä 462,89:ään</w:t>
      </w:r>
      <w:r>
        <w:t xml:space="preserve">, useat </w:t>
      </w:r>
      <w:r>
        <w:t xml:space="preserve">osakkeet </w:t>
      </w:r>
      <w:r>
        <w:t xml:space="preserve">eivät kuitenkaan osallistuneet </w:t>
      </w:r>
      <w:r>
        <w:rPr>
          <w:color w:val="04640D"/>
        </w:rPr>
        <w:t xml:space="preserve">nousuun. </w:t>
      </w:r>
      <w:r>
        <w:t xml:space="preserve">"Tilanne oli hyvin vaihteleva", sanoi </w:t>
      </w:r>
      <w:r>
        <w:rPr>
          <w:color w:val="FB5514"/>
        </w:rPr>
        <w:t xml:space="preserve">PaineWebberin </w:t>
      </w:r>
      <w:r>
        <w:t xml:space="preserve">OTC-kaupankäynnin johtaja Richard Bruno</w:t>
      </w:r>
      <w:r>
        <w:t xml:space="preserve">. "Ostimme joillakin alueilla ja myimme toisilla alueilla." </w:t>
      </w:r>
      <w:r>
        <w:rPr>
          <w:color w:val="E115C0"/>
        </w:rPr>
        <w:t xml:space="preserve">Kokonaisvolyymi oli 132,1 miljoonaa osaketta</w:t>
      </w:r>
      <w:r>
        <w:t xml:space="preserve">, mikä </w:t>
      </w:r>
      <w:r>
        <w:rPr>
          <w:color w:val="E115C0"/>
        </w:rPr>
        <w:t xml:space="preserve">on </w:t>
      </w:r>
      <w:r>
        <w:t xml:space="preserve">vuoden keskiarvo. </w:t>
      </w:r>
      <w:r>
        <w:rPr>
          <w:color w:val="00587F"/>
        </w:rPr>
        <w:t xml:space="preserve">4 348:sta osakkeesta, </w:t>
      </w:r>
      <w:r>
        <w:rPr>
          <w:color w:val="0BC582"/>
        </w:rPr>
        <w:t xml:space="preserve">jotka </w:t>
      </w:r>
      <w:r>
        <w:rPr>
          <w:color w:val="00587F"/>
        </w:rPr>
        <w:t xml:space="preserve">vaihtoivat omistajaa</w:t>
      </w:r>
      <w:r>
        <w:t xml:space="preserve">, </w:t>
      </w:r>
      <w:r>
        <w:rPr>
          <w:color w:val="00587F"/>
        </w:rPr>
        <w:t xml:space="preserve">1 074 </w:t>
      </w:r>
      <w:r>
        <w:t xml:space="preserve">nousi ja 866 laski. Päivää leimasivat suurten rahoitusyhtiöiden arvopaperit. Nasdaq Financial Index nousi 2,09 ja oli 454,86. Sen </w:t>
      </w:r>
      <w:r>
        <w:t xml:space="preserve">sijaan </w:t>
      </w:r>
      <w:r>
        <w:rPr>
          <w:color w:val="FEB8C8"/>
        </w:rPr>
        <w:t xml:space="preserve">suurten yritysten osakkeiden Nasdaq 100 -indeksi, </w:t>
      </w:r>
      <w:r>
        <w:rPr>
          <w:color w:val="9E8317"/>
        </w:rPr>
        <w:t xml:space="preserve">joka </w:t>
      </w:r>
      <w:r>
        <w:rPr>
          <w:color w:val="FEB8C8"/>
        </w:rPr>
        <w:t xml:space="preserve">laski 0,12:lla 452,23:een, </w:t>
      </w:r>
      <w:r>
        <w:t xml:space="preserve">ei juuri liikkunut. </w:t>
      </w:r>
      <w:r>
        <w:rPr>
          <w:color w:val="FEFB0A"/>
        </w:rPr>
        <w:t xml:space="preserve">Yhdistelmäindeksin </w:t>
      </w:r>
      <w:r>
        <w:rPr>
          <w:color w:val="04640D"/>
        </w:rPr>
        <w:t xml:space="preserve">noususta huolimatta </w:t>
      </w:r>
      <w:r>
        <w:t xml:space="preserve">jotkut pörssiviranomaiset eivät ole kovin optimistisia sen suhteen, ovatko </w:t>
      </w:r>
      <w:r>
        <w:rPr>
          <w:color w:val="01190F"/>
        </w:rPr>
        <w:t xml:space="preserve">markkinat </w:t>
      </w:r>
      <w:r>
        <w:t xml:space="preserve">elpymisen tiellä. </w:t>
      </w:r>
      <w:r>
        <w:rPr>
          <w:color w:val="847D81"/>
        </w:rPr>
        <w:t xml:space="preserve">Kidder Peabodyn OTC-kaupankäynnin johtaja Lance Zipper </w:t>
      </w:r>
      <w:r>
        <w:t xml:space="preserve">sanoi, että eilisen kaupankäyntimäärän perusteella on vaikea ennustaa mitään. Hänen mukaansa nousu näytti enemmänkin tekniseltä palautumiselta. "</w:t>
      </w:r>
      <w:r>
        <w:rPr>
          <w:color w:val="58018B"/>
        </w:rPr>
        <w:t xml:space="preserve">Markkinat </w:t>
      </w:r>
      <w:r>
        <w:rPr>
          <w:color w:val="B70639"/>
        </w:rPr>
        <w:t xml:space="preserve">pärjäsivät paremmin</w:t>
      </w:r>
      <w:r>
        <w:t xml:space="preserve">, mutta </w:t>
      </w:r>
      <w:r>
        <w:rPr>
          <w:color w:val="B70639"/>
        </w:rPr>
        <w:t xml:space="preserve">se </w:t>
      </w:r>
      <w:r>
        <w:t xml:space="preserve">ei </w:t>
      </w:r>
      <w:r>
        <w:t xml:space="preserve">todellakaan </w:t>
      </w:r>
      <w:r>
        <w:t xml:space="preserve">ollut comeback kaikessa", </w:t>
      </w:r>
      <w:r>
        <w:rPr>
          <w:color w:val="847D81"/>
        </w:rPr>
        <w:t xml:space="preserve">Zipper</w:t>
      </w:r>
      <w:r>
        <w:t xml:space="preserve"> totesi</w:t>
      </w:r>
      <w:r>
        <w:t xml:space="preserve">. "Jos meillä on [tänään] pieni elpyminen, ehkä ostajat palaavat." Jos </w:t>
      </w:r>
      <w:r>
        <w:rPr>
          <w:color w:val="703B01"/>
        </w:rPr>
        <w:t xml:space="preserve">E.E. "Buzzy" Geduld </w:t>
      </w:r>
      <w:r>
        <w:t xml:space="preserve">on oikeassa, </w:t>
      </w:r>
      <w:r>
        <w:t xml:space="preserve">turvavyö voi olla kätevä tulevina pörssipäivinä. </w:t>
      </w:r>
      <w:r>
        <w:rPr>
          <w:color w:val="703B01"/>
        </w:rPr>
        <w:t xml:space="preserve">Heinessä toimivan Herzogin toimitusjohtaja Geduld </w:t>
      </w:r>
      <w:r>
        <w:t xml:space="preserve">odottaa </w:t>
      </w:r>
      <w:r>
        <w:rPr>
          <w:color w:val="F7F1DF"/>
        </w:rPr>
        <w:t xml:space="preserve">markkinoiden </w:t>
      </w:r>
      <w:r>
        <w:t xml:space="preserve">olevan "hyvin epävakaat" vielä jonkin aikaa. </w:t>
      </w:r>
      <w:r>
        <w:t xml:space="preserve">"</w:t>
      </w:r>
      <w:r>
        <w:rPr>
          <w:color w:val="118B8A"/>
        </w:rPr>
        <w:t xml:space="preserve">Epävarmuutta on paljon, </w:t>
      </w:r>
      <w:r>
        <w:t xml:space="preserve">ja </w:t>
      </w:r>
      <w:r>
        <w:rPr>
          <w:color w:val="118B8A"/>
        </w:rPr>
        <w:t xml:space="preserve">se </w:t>
      </w:r>
      <w:r>
        <w:t xml:space="preserve">aiheuttaa paljon laskusuhdanteita", hän totesi. Aktiivisista osakkeista MCI Communicationsin osakkeet nousivat 7/8 43:een 2,2 miljoonan osakkeen volyymilla, ja Mentor Graphicsin osakkeet nousivat 1/8 16 3/8:aan 1,5 miljoonan osakkeen volyymilla. Apple Computerin osakkeet laskivat 1 1/8 46 1/2:een miljoonan osakkeen volyymilla. Lähes miljoona Sun Microsystemsin osaketta vaihtoi omistajaa, mutta liikkeeseenlasku pysyi ennallaan 17 3/4:ssä. Biotekniikkayhtiöiden liikkeeseenlaskut pitivät pintansa. Amgenin osakkeet nousivat 1 1/2 56:een, Chironin osakkeet nousivat 2 29 3/4:ään, Cetusin osakkeet nousivat 1 16 7/8:aan ja Biogenin osakkeet nousivat 5/8 14 5/8:aan. </w:t>
      </w:r>
      <w:r>
        <w:rPr>
          <w:color w:val="FCB164"/>
        </w:rPr>
        <w:t xml:space="preserve">Jaguarin </w:t>
      </w:r>
      <w:r>
        <w:t xml:space="preserve">American Depository Receipts -osakkeet </w:t>
      </w:r>
      <w:r>
        <w:t xml:space="preserve">nousivat 3/8 11 5/8:aan, kun niitä myytiin 1,9 miljoonaa kappaletta. </w:t>
      </w:r>
      <w:r>
        <w:rPr>
          <w:color w:val="796EE6"/>
        </w:rPr>
        <w:t xml:space="preserve">Ford Motor </w:t>
      </w:r>
      <w:r>
        <w:t xml:space="preserve">kertoi </w:t>
      </w:r>
      <w:r>
        <w:rPr>
          <w:color w:val="796EE6"/>
        </w:rPr>
        <w:t xml:space="preserve">kasvattaneensa </w:t>
      </w:r>
      <w:r>
        <w:t xml:space="preserve">osuuttaan </w:t>
      </w:r>
      <w:r>
        <w:rPr>
          <w:color w:val="FCB164"/>
        </w:rPr>
        <w:t xml:space="preserve">brittiläisestä autonvalmistajasta </w:t>
      </w:r>
      <w:r>
        <w:t xml:space="preserve">12,45 prosenttiin ulkona olevista kantaosakkeista. Securities and Exchange Commissionin rekisteriin </w:t>
      </w:r>
      <w:r>
        <w:rPr>
          <w:color w:val="796EE6"/>
        </w:rPr>
        <w:t xml:space="preserve">Ford </w:t>
      </w:r>
      <w:r>
        <w:t xml:space="preserve">ilmoitti omistavansa 22,8 miljoonaa kantaosaketta. </w:t>
      </w:r>
      <w:r>
        <w:rPr>
          <w:color w:val="796EE6"/>
        </w:rPr>
        <w:t xml:space="preserve">Yhtiö </w:t>
      </w:r>
      <w:r>
        <w:t xml:space="preserve">ilmoitti myös olevansa valmis tekemään tarjouksen kaikista </w:t>
      </w:r>
      <w:r>
        <w:rPr>
          <w:color w:val="FCB164"/>
        </w:rPr>
        <w:t xml:space="preserve">Jaguarin </w:t>
      </w:r>
      <w:r>
        <w:t xml:space="preserve">ulkona olevista osakkeista, jos </w:t>
      </w:r>
      <w:r>
        <w:t xml:space="preserve">Yhdistyneen kuningaskunnan hallituksen rajoitukset tällaiselle kaupalle poistetaan. Toinen </w:t>
      </w:r>
      <w:r>
        <w:rPr>
          <w:color w:val="000D2C"/>
        </w:rPr>
        <w:t xml:space="preserve">mahdollinen ostokohde</w:t>
      </w:r>
      <w:r>
        <w:t xml:space="preserve">, LIN Broadcasting, nousi 1/2 109 1/4:ään 495 000 osakkeen volyymilla. </w:t>
      </w:r>
      <w:r>
        <w:t xml:space="preserve">Myös </w:t>
      </w:r>
      <w:r>
        <w:rPr>
          <w:color w:val="000D2C"/>
        </w:rPr>
        <w:t xml:space="preserve">yritysostopyynnön</w:t>
      </w:r>
      <w:r>
        <w:t xml:space="preserve"> tehneen </w:t>
      </w:r>
      <w:r>
        <w:t xml:space="preserve">McCaw Cellularin </w:t>
      </w:r>
      <w:r>
        <w:t xml:space="preserve">osakkeet </w:t>
      </w:r>
      <w:r>
        <w:t xml:space="preserve">nousivat 1/2:sta 40 1/2:een 395700 osakkeen volyymin ollessa 395700 osaketta. Muihin osakkeisiin vaikuttivat yritysten tulokset. </w:t>
      </w:r>
      <w:r>
        <w:rPr>
          <w:color w:val="53495F"/>
        </w:rPr>
        <w:t xml:space="preserve">Informixin</w:t>
      </w:r>
      <w:r>
        <w:t xml:space="preserve"> osakkeet, </w:t>
      </w:r>
      <w:r>
        <w:rPr>
          <w:color w:val="F95475"/>
        </w:rPr>
        <w:t xml:space="preserve">jotka </w:t>
      </w:r>
      <w:r>
        <w:rPr>
          <w:color w:val="53495F"/>
        </w:rPr>
        <w:t xml:space="preserve">äskettäin kertoivat </w:t>
      </w:r>
      <w:r>
        <w:rPr>
          <w:color w:val="61FC03"/>
        </w:rPr>
        <w:t xml:space="preserve">kolmannen neljänneksen </w:t>
      </w:r>
      <w:r>
        <w:rPr>
          <w:color w:val="53495F"/>
        </w:rPr>
        <w:t xml:space="preserve">nettotuloksensa </w:t>
      </w:r>
      <w:r>
        <w:rPr>
          <w:color w:val="53495F"/>
        </w:rPr>
        <w:t xml:space="preserve">nousseen 16 senttiin osakkeelta viime vuoden yhdestä pennistä osakkeelta</w:t>
      </w:r>
      <w:r>
        <w:t xml:space="preserve">, nousivat 1 5/8 ja sulkeutuivat 13 5/8:aan 810.700 osakkeella. </w:t>
      </w:r>
      <w:r>
        <w:rPr>
          <w:color w:val="5D9608"/>
        </w:rPr>
        <w:t xml:space="preserve">Vuoden 1988 </w:t>
      </w:r>
      <w:r>
        <w:t xml:space="preserve">tulokseen </w:t>
      </w:r>
      <w:r>
        <w:t xml:space="preserve">sisältyi kertaluonteinen voitto. </w:t>
      </w:r>
      <w:r>
        <w:rPr>
          <w:color w:val="DE98FD"/>
        </w:rPr>
        <w:t xml:space="preserve">Cimflex Teknowledge </w:t>
      </w:r>
      <w:r>
        <w:t xml:space="preserve">-osakkeet </w:t>
      </w:r>
      <w:r>
        <w:t xml:space="preserve">nousivat 13/16 eli 39 % 2 7/8:aan 494100 osakkeen volyymilla. </w:t>
      </w:r>
      <w:r>
        <w:rPr>
          <w:color w:val="98A088"/>
        </w:rPr>
        <w:t xml:space="preserve">Tämä </w:t>
      </w:r>
      <w:r>
        <w:rPr>
          <w:color w:val="DE98FD"/>
        </w:rPr>
        <w:t xml:space="preserve">ohjelmistotuotteiden valmistaja ja </w:t>
      </w:r>
      <w:r>
        <w:rPr>
          <w:color w:val="4F584E"/>
        </w:rPr>
        <w:t xml:space="preserve">palveluntarjoaja, </w:t>
      </w:r>
      <w:r>
        <w:rPr>
          <w:color w:val="248AD0"/>
        </w:rPr>
        <w:t xml:space="preserve">joka </w:t>
      </w:r>
      <w:r>
        <w:rPr>
          <w:color w:val="4F584E"/>
        </w:rPr>
        <w:t xml:space="preserve">teki </w:t>
      </w:r>
      <w:r>
        <w:rPr>
          <w:color w:val="4F584E"/>
        </w:rPr>
        <w:t xml:space="preserve">nettotappiota vuoden </w:t>
      </w:r>
      <w:r>
        <w:rPr>
          <w:color w:val="9F6551"/>
        </w:rPr>
        <w:t xml:space="preserve">1988 </w:t>
      </w:r>
      <w:r>
        <w:rPr>
          <w:color w:val="5C5300"/>
        </w:rPr>
        <w:t xml:space="preserve">kolmannella neljänneksellä, </w:t>
      </w:r>
      <w:r>
        <w:t xml:space="preserve">tienasi </w:t>
      </w:r>
      <w:r>
        <w:rPr>
          <w:color w:val="932C70"/>
        </w:rPr>
        <w:t xml:space="preserve">200 000 eli pennin osakkeelta </w:t>
      </w:r>
      <w:r>
        <w:rPr>
          <w:color w:val="BCFEC6"/>
        </w:rPr>
        <w:t xml:space="preserve">tämän vuoden samalla neljänneksellä</w:t>
      </w:r>
      <w:r>
        <w:t xml:space="preserve">. </w:t>
      </w:r>
      <w:r>
        <w:rPr>
          <w:color w:val="932C70"/>
        </w:rPr>
        <w:t xml:space="preserve">Se oli </w:t>
      </w:r>
      <w:r>
        <w:t xml:space="preserve">Nasdaq-pörssin </w:t>
      </w:r>
      <w:r>
        <w:t xml:space="preserve">suurin prosentuaalinen nousu. </w:t>
      </w:r>
      <w:r>
        <w:rPr>
          <w:color w:val="2B1B04"/>
        </w:rPr>
        <w:t xml:space="preserve">Star Statesin </w:t>
      </w:r>
      <w:r>
        <w:t xml:space="preserve">osake </w:t>
      </w:r>
      <w:r>
        <w:t xml:space="preserve">laski 3 1/4 - 8 3/4 207 000 osakkeen volyymilla. </w:t>
      </w:r>
      <w:r>
        <w:rPr>
          <w:color w:val="2B1B04"/>
        </w:rPr>
        <w:t xml:space="preserve">Yhtiö </w:t>
      </w:r>
      <w:r>
        <w:t xml:space="preserve">teki </w:t>
      </w:r>
      <w:r>
        <w:rPr>
          <w:color w:val="BCFEC6"/>
        </w:rPr>
        <w:t xml:space="preserve">kolmannella neljänneksellä </w:t>
      </w:r>
      <w:r>
        <w:t xml:space="preserve">9 miljoonan dollarin tappion, kun </w:t>
      </w:r>
      <w:r>
        <w:rPr>
          <w:color w:val="D4C67A"/>
        </w:rPr>
        <w:t xml:space="preserve">viime vuoden </w:t>
      </w:r>
      <w:r>
        <w:rPr>
          <w:color w:val="B5AFC4"/>
        </w:rPr>
        <w:t xml:space="preserve">vastaavana aikana </w:t>
      </w:r>
      <w:r>
        <w:t xml:space="preserve">nettotappio oli 2,5 miljoonaa dollaria</w:t>
      </w:r>
      <w:r>
        <w:t xml:space="preserve">. </w:t>
      </w:r>
      <w:r>
        <w:rPr>
          <w:color w:val="AE7AA1"/>
        </w:rPr>
        <w:t xml:space="preserve">Collagenin </w:t>
      </w:r>
      <w:r>
        <w:t xml:space="preserve">osakkeet </w:t>
      </w:r>
      <w:r>
        <w:t xml:space="preserve">laskivat 2 5/8 - 15 5/8 428 000 osakkeen volyymilla. </w:t>
      </w:r>
      <w:r>
        <w:rPr>
          <w:color w:val="C2A393"/>
        </w:rPr>
        <w:t xml:space="preserve">Syyskuun 30. päivänä päättyneellä tilikauden ensimmäisellä neljänneksellä </w:t>
      </w:r>
      <w:r>
        <w:rPr>
          <w:color w:val="0232FD"/>
        </w:rPr>
        <w:t xml:space="preserve">biolääketieteellisten tuotteiden valmistaja </w:t>
      </w:r>
      <w:r>
        <w:rPr>
          <w:color w:val="C2A393"/>
        </w:rPr>
        <w:t xml:space="preserve">tienasi </w:t>
      </w:r>
      <w:r>
        <w:rPr>
          <w:color w:val="C2A393"/>
        </w:rPr>
        <w:t xml:space="preserve">10 senttiä osakkeelta</w:t>
      </w:r>
      <w:r>
        <w:t xml:space="preserve">, </w:t>
      </w:r>
      <w:r>
        <w:t xml:space="preserve">kun se </w:t>
      </w:r>
      <w:r>
        <w:rPr>
          <w:color w:val="C2A393"/>
        </w:rPr>
        <w:t xml:space="preserve">vuonna </w:t>
      </w:r>
      <w:r>
        <w:rPr>
          <w:color w:val="5D9608"/>
        </w:rPr>
        <w:t xml:space="preserve">1988 </w:t>
      </w:r>
      <w:r>
        <w:t xml:space="preserve">oli </w:t>
      </w:r>
      <w:r>
        <w:t xml:space="preserve">kahdeksan senttiä osakkeelta, mikä </w:t>
      </w:r>
      <w:r>
        <w:t xml:space="preserve">sisälsi satunnaisen voiton. </w:t>
      </w:r>
      <w:r>
        <w:rPr>
          <w:color w:val="6A3A35"/>
        </w:rPr>
        <w:t xml:space="preserve">Occupational-Urgent Care Healthin</w:t>
      </w:r>
      <w:r>
        <w:t xml:space="preserve"> osakkeet </w:t>
      </w:r>
      <w:r>
        <w:t xml:space="preserve">laskivat 1 3/4 15 1/2:een 354 000 osakkeen volyymilla. </w:t>
      </w:r>
      <w:r>
        <w:rPr>
          <w:color w:val="6A3A35"/>
        </w:rPr>
        <w:t xml:space="preserve">Yhtiön </w:t>
      </w:r>
      <w:r>
        <w:rPr>
          <w:color w:val="BCFEC6"/>
        </w:rPr>
        <w:t xml:space="preserve">kolmannen neljänneksen </w:t>
      </w:r>
      <w:r>
        <w:t xml:space="preserve">tulos </w:t>
      </w:r>
      <w:r>
        <w:t xml:space="preserve">nousi myös 10 senttiin osakkeelta </w:t>
      </w:r>
      <w:r>
        <w:rPr>
          <w:color w:val="5D9608"/>
        </w:rPr>
        <w:t xml:space="preserve">viime vuoden </w:t>
      </w:r>
      <w:r>
        <w:t xml:space="preserve">kahdeksasta sentistä osakkeelta</w:t>
      </w:r>
      <w:r>
        <w:t xml:space="preserve">.</w:t>
      </w:r>
    </w:p>
    <w:p>
      <w:r>
        <w:rPr>
          <w:b/>
        </w:rPr>
        <w:t xml:space="preserve">Asiakirjan numero 758</w:t>
      </w:r>
    </w:p>
    <w:p>
      <w:r>
        <w:rPr>
          <w:b/>
        </w:rPr>
        <w:t xml:space="preserve">Asiakirjan tunniste: wsj1056-001</w:t>
      </w:r>
    </w:p>
    <w:p>
      <w:r>
        <w:rPr>
          <w:color w:val="310106"/>
        </w:rPr>
        <w:t xml:space="preserve">Alla luetellut yritykset </w:t>
      </w:r>
      <w:r>
        <w:t xml:space="preserve">ilmoittivat </w:t>
      </w:r>
      <w:r>
        <w:rPr>
          <w:color w:val="04640D"/>
        </w:rPr>
        <w:t xml:space="preserve">neljännesvuosittaisista tuloksistaan, </w:t>
      </w:r>
      <w:r>
        <w:rPr>
          <w:color w:val="FEFB0A"/>
        </w:rPr>
        <w:t xml:space="preserve">jotka </w:t>
      </w:r>
      <w:r>
        <w:rPr>
          <w:color w:val="04640D"/>
        </w:rPr>
        <w:t xml:space="preserve">poikkesivat merkittävästi analyytikoiden keskimääräisistä arvioista</w:t>
      </w:r>
      <w:r>
        <w:t xml:space="preserve">. </w:t>
      </w:r>
      <w:r>
        <w:rPr>
          <w:color w:val="310106"/>
        </w:rPr>
        <w:t xml:space="preserve">Näitä yhtiöitä </w:t>
      </w:r>
      <w:r>
        <w:t xml:space="preserve">seuraa </w:t>
      </w:r>
      <w:r>
        <w:rPr>
          <w:color w:val="FB5514"/>
        </w:rPr>
        <w:t xml:space="preserve">vähintään kolme analyytikkoa</w:t>
      </w:r>
      <w:r>
        <w:t xml:space="preserve">, ja niiden todellinen osakekohtainen tulos on muuttunut vähintään viisi senttiä. Tappioita sisältäviä arvioituja ja todellisia tuloksia ei oteta huomioon. Prosenttiero vertaa todellista tulosta </w:t>
      </w:r>
      <w:r>
        <w:rPr>
          <w:color w:val="E115C0"/>
        </w:rPr>
        <w:t xml:space="preserve">30 päivän arvioon, jossa </w:t>
      </w:r>
      <w:r>
        <w:rPr>
          <w:color w:val="E115C0"/>
        </w:rPr>
        <w:t xml:space="preserve">vähintään kolme analyytikkoa on ennustanut osakkeen kehitystä viimeisten 30 päivän aikana</w:t>
      </w:r>
      <w:r>
        <w:t xml:space="preserve">. Muussa tapauksessa todellista tulosta verrataan 300 päivän estimaattiin.</w:t>
      </w:r>
    </w:p>
    <w:p>
      <w:r>
        <w:rPr>
          <w:b/>
        </w:rPr>
        <w:t xml:space="preserve">Asiakirjan numero 759</w:t>
      </w:r>
    </w:p>
    <w:p>
      <w:r>
        <w:rPr>
          <w:b/>
        </w:rPr>
        <w:t xml:space="preserve">Asiakirjan tunniste: wsj1057-001</w:t>
      </w:r>
    </w:p>
    <w:p>
      <w:r>
        <w:t xml:space="preserve">Eräänä päivänä </w:t>
      </w:r>
      <w:r>
        <w:rPr>
          <w:color w:val="310106"/>
        </w:rPr>
        <w:t xml:space="preserve">viime maaliskuussa </w:t>
      </w:r>
      <w:r>
        <w:rPr>
          <w:color w:val="04640D"/>
        </w:rPr>
        <w:t xml:space="preserve">presidentti Neal Pilson </w:t>
      </w:r>
      <w:r>
        <w:rPr>
          <w:color w:val="FEFB0A"/>
        </w:rPr>
        <w:t xml:space="preserve">ja </w:t>
      </w:r>
      <w:r>
        <w:rPr>
          <w:color w:val="FB5514"/>
        </w:rPr>
        <w:t xml:space="preserve">olympialaisten superagentti Barry Frank </w:t>
      </w:r>
      <w:r>
        <w:t xml:space="preserve">tapasivat </w:t>
      </w:r>
      <w:r>
        <w:rPr>
          <w:color w:val="E115C0"/>
        </w:rPr>
        <w:t xml:space="preserve">lounaalla </w:t>
      </w:r>
      <w:r>
        <w:rPr>
          <w:color w:val="00587F"/>
        </w:rPr>
        <w:t xml:space="preserve">täällä </w:t>
      </w:r>
      <w:r>
        <w:rPr>
          <w:color w:val="00587F"/>
        </w:rPr>
        <w:t xml:space="preserve">Lotus Clubilla</w:t>
      </w:r>
      <w:r>
        <w:t xml:space="preserve">. </w:t>
      </w:r>
      <w:r>
        <w:rPr>
          <w:color w:val="0BC582"/>
        </w:rPr>
        <w:t xml:space="preserve">Barry Frank </w:t>
      </w:r>
      <w:r>
        <w:t xml:space="preserve">kertoi </w:t>
      </w:r>
      <w:r>
        <w:rPr>
          <w:color w:val="FEB8C8"/>
        </w:rPr>
        <w:t xml:space="preserve">Neal Pilsonille</w:t>
      </w:r>
      <w:r>
        <w:t xml:space="preserve">, että </w:t>
      </w:r>
      <w:r>
        <w:t xml:space="preserve">olympiaviranomaiset halusivat </w:t>
      </w:r>
      <w:r>
        <w:rPr>
          <w:color w:val="B70639"/>
        </w:rPr>
        <w:t xml:space="preserve">vähintään 290 miljoonaa dollaria </w:t>
      </w:r>
      <w:r>
        <w:rPr>
          <w:color w:val="58018B"/>
        </w:rPr>
        <w:t xml:space="preserve">Norjan </w:t>
      </w:r>
      <w:r>
        <w:rPr>
          <w:color w:val="01190F"/>
        </w:rPr>
        <w:t xml:space="preserve">talviolympialaisten </w:t>
      </w:r>
      <w:r>
        <w:rPr>
          <w:color w:val="9E8317"/>
        </w:rPr>
        <w:t xml:space="preserve">televisiointioikeuksista </w:t>
      </w:r>
      <w:r>
        <w:rPr>
          <w:color w:val="847D81"/>
        </w:rPr>
        <w:t xml:space="preserve">vuonna 1994</w:t>
      </w:r>
      <w:r>
        <w:t xml:space="preserve">. </w:t>
      </w:r>
      <w:r>
        <w:rPr>
          <w:color w:val="FEB8C8"/>
        </w:rPr>
        <w:t xml:space="preserve">CBS:n virkamies </w:t>
      </w:r>
      <w:r>
        <w:t xml:space="preserve">sanoi, että </w:t>
      </w:r>
      <w:r>
        <w:rPr>
          <w:color w:val="B70639"/>
        </w:rPr>
        <w:t xml:space="preserve">hinta </w:t>
      </w:r>
      <w:r>
        <w:t xml:space="preserve">kuulostaa hyvältä. </w:t>
      </w:r>
      <w:r>
        <w:t xml:space="preserve">CBS oli </w:t>
      </w:r>
      <w:r>
        <w:rPr>
          <w:color w:val="B70639"/>
        </w:rPr>
        <w:t xml:space="preserve">tämän hinnan vuoksi </w:t>
      </w:r>
      <w:r>
        <w:t xml:space="preserve">ainoa toimija pöydässä, kun </w:t>
      </w:r>
      <w:r>
        <w:t xml:space="preserve">neuvottelut </w:t>
      </w:r>
      <w:r>
        <w:rPr>
          <w:color w:val="F7F1DF"/>
        </w:rPr>
        <w:t xml:space="preserve">Kansainvälisen olympiakomitean kanssa</w:t>
      </w:r>
      <w:r>
        <w:t xml:space="preserve"> alkoivat Torontossa </w:t>
      </w:r>
      <w:r>
        <w:rPr>
          <w:color w:val="703B01"/>
        </w:rPr>
        <w:t xml:space="preserve">23. elokuuta</w:t>
      </w:r>
      <w:r>
        <w:t xml:space="preserve">. </w:t>
      </w:r>
      <w:r>
        <w:rPr>
          <w:color w:val="4AFEFA"/>
        </w:rPr>
        <w:t xml:space="preserve">Komitean </w:t>
      </w:r>
      <w:r>
        <w:rPr>
          <w:color w:val="118B8A"/>
        </w:rPr>
        <w:t xml:space="preserve">jäsen </w:t>
      </w:r>
      <w:r>
        <w:rPr>
          <w:color w:val="118B8A"/>
        </w:rPr>
        <w:t xml:space="preserve">Dick Pound </w:t>
      </w:r>
      <w:r>
        <w:t xml:space="preserve">aloitti paljastamalla, että </w:t>
      </w:r>
      <w:r>
        <w:rPr>
          <w:color w:val="FCB164"/>
        </w:rPr>
        <w:t xml:space="preserve">ABC </w:t>
      </w:r>
      <w:r>
        <w:rPr>
          <w:color w:val="796EE6"/>
        </w:rPr>
        <w:t xml:space="preserve">ja </w:t>
      </w:r>
      <w:r>
        <w:rPr>
          <w:color w:val="000D2C"/>
        </w:rPr>
        <w:t xml:space="preserve">NBC </w:t>
      </w:r>
      <w:r>
        <w:t xml:space="preserve">olivat jopa kieltäytyneet tekemästä tarjousta. Sitten hän kuitenkin kehotti </w:t>
      </w:r>
      <w:r>
        <w:rPr>
          <w:color w:val="FEB8C8"/>
        </w:rPr>
        <w:t xml:space="preserve">Neal Pilsonia </w:t>
      </w:r>
      <w:r>
        <w:t xml:space="preserve">nostamaan </w:t>
      </w:r>
      <w:r>
        <w:t xml:space="preserve">tarjoustaan joka tapauksessa: "Jos pääsemme numeroon, joka alkaa kolmella, teemme sopimuksen." </w:t>
      </w:r>
      <w:r>
        <w:rPr>
          <w:color w:val="53495F"/>
        </w:rPr>
        <w:t xml:space="preserve">Neal Pilson </w:t>
      </w:r>
      <w:r>
        <w:rPr>
          <w:color w:val="F95475"/>
        </w:rPr>
        <w:t xml:space="preserve">ja </w:t>
      </w:r>
      <w:r>
        <w:rPr>
          <w:color w:val="53495F"/>
        </w:rPr>
        <w:t xml:space="preserve">hänen </w:t>
      </w:r>
      <w:r>
        <w:rPr>
          <w:color w:val="F95475"/>
        </w:rPr>
        <w:t xml:space="preserve">kollegansa </w:t>
      </w:r>
      <w:r>
        <w:t xml:space="preserve">tungeksivat aulaan ja palasivat vain kymmenessä minuutissa </w:t>
      </w:r>
      <w:r>
        <w:rPr>
          <w:color w:val="61FC03"/>
        </w:rPr>
        <w:t xml:space="preserve">300 miljoonan </w:t>
      </w:r>
      <w:r>
        <w:rPr>
          <w:color w:val="61FC03"/>
        </w:rPr>
        <w:t xml:space="preserve">dollarin </w:t>
      </w:r>
      <w:r>
        <w:t xml:space="preserve">tarjouksen kanssa</w:t>
      </w:r>
      <w:r>
        <w:t xml:space="preserve">. </w:t>
      </w:r>
      <w:r>
        <w:rPr>
          <w:color w:val="118B8A"/>
        </w:rPr>
        <w:t xml:space="preserve">Dick Pound </w:t>
      </w:r>
      <w:r>
        <w:t xml:space="preserve">vastasi: "Meillä on sopimus." </w:t>
      </w:r>
      <w:r>
        <w:rPr>
          <w:color w:val="FEB8C8"/>
        </w:rPr>
        <w:t xml:space="preserve">Säteilevä Neal Pilson </w:t>
      </w:r>
      <w:r>
        <w:t xml:space="preserve">ilmoitti </w:t>
      </w:r>
      <w:r>
        <w:rPr>
          <w:color w:val="DE98FD"/>
        </w:rPr>
        <w:t xml:space="preserve">viimeisimmästä bravuuriliikkeestään </w:t>
      </w:r>
      <w:r>
        <w:t xml:space="preserve">lehdistötilaisuudessa </w:t>
      </w:r>
      <w:r>
        <w:rPr>
          <w:color w:val="703B01"/>
        </w:rPr>
        <w:t xml:space="preserve">samana il</w:t>
      </w:r>
      <w:r>
        <w:t xml:space="preserve">tapäivänä</w:t>
      </w:r>
      <w:r>
        <w:t xml:space="preserve">. </w:t>
      </w:r>
      <w:r>
        <w:rPr>
          <w:color w:val="FEB8C8"/>
        </w:rPr>
        <w:t xml:space="preserve">Neal Pilsonin </w:t>
      </w:r>
      <w:r>
        <w:t xml:space="preserve">vastustajat </w:t>
      </w:r>
      <w:r>
        <w:rPr>
          <w:color w:val="4F584E"/>
        </w:rPr>
        <w:t xml:space="preserve">ABC:llä </w:t>
      </w:r>
      <w:r>
        <w:t xml:space="preserve">ja </w:t>
      </w:r>
      <w:r>
        <w:rPr>
          <w:color w:val="248AD0"/>
        </w:rPr>
        <w:t xml:space="preserve">NBC:llä </w:t>
      </w:r>
      <w:r>
        <w:t xml:space="preserve">virnuilivat </w:t>
      </w:r>
      <w:r>
        <w:rPr>
          <w:color w:val="61FC03"/>
        </w:rPr>
        <w:t xml:space="preserve">summalle</w:t>
      </w:r>
      <w:r>
        <w:t xml:space="preserve">. </w:t>
      </w:r>
      <w:r>
        <w:t xml:space="preserve">Miten </w:t>
      </w:r>
      <w:r>
        <w:rPr>
          <w:color w:val="5C5300"/>
        </w:rPr>
        <w:t xml:space="preserve">CBS </w:t>
      </w:r>
      <w:r>
        <w:t xml:space="preserve">saatiin houkuteltua tällaiseen kohtuuttomaan tarjoukseen? CBS, jonka katsojaluvut olivat surkeat ja joka yritti löytää ulospääsyä urheilun kautta, halusi tehdä sopimuksen välittömästi, jotta kilpailijoilla ei olisi mahdollisuutta uuteen tarjoukseen. </w:t>
      </w:r>
      <w:r>
        <w:rPr>
          <w:color w:val="FEB8C8"/>
        </w:rPr>
        <w:t xml:space="preserve">Neal Pilson </w:t>
      </w:r>
      <w:r>
        <w:t xml:space="preserve">oli kuitenkin asettanut itsensä hankalaan asemaan, kun hän käynnisti urheiluoikeuksien huutokauppahumun, </w:t>
      </w:r>
      <w:r>
        <w:rPr>
          <w:color w:val="9F6551"/>
        </w:rPr>
        <w:t xml:space="preserve">jonka </w:t>
      </w:r>
      <w:r>
        <w:rPr>
          <w:color w:val="9F6551"/>
        </w:rPr>
        <w:t xml:space="preserve">asemat halusivat välttää</w:t>
      </w:r>
      <w:r>
        <w:t xml:space="preserve">. "Voittamisen hinta nousi", kehuu College Football Associationin toimitusjohtaja Charles M. Neinas. Kun otetaan huomioon, että </w:t>
      </w:r>
      <w:r>
        <w:t xml:space="preserve">CBS:n ylikulutus on voinut </w:t>
      </w:r>
      <w:r>
        <w:t xml:space="preserve">nousta 2,5 miljardiin dollariin </w:t>
      </w:r>
      <w:r>
        <w:rPr>
          <w:color w:val="932C70"/>
        </w:rPr>
        <w:t xml:space="preserve">viimeisten neljän vuoden aikana, jolloin se on lähettänyt arvostettuja urheilutapahtumia</w:t>
      </w:r>
      <w:r>
        <w:t xml:space="preserve">, uusi hyperinflaation aalto voi pyyhkäistä koko lähetysimperiumin. CBS voi itse </w:t>
      </w:r>
      <w:r>
        <w:t xml:space="preserve">kärsiä useiden satojen miljoonien dollarien tappiot </w:t>
      </w:r>
      <w:r>
        <w:rPr>
          <w:color w:val="932C70"/>
        </w:rPr>
        <w:t xml:space="preserve">näiden neljän vuoden aikana </w:t>
      </w:r>
      <w:r>
        <w:t xml:space="preserve">eri urheilutapahtumien lähetysten vuoksi, jos se ei </w:t>
      </w:r>
      <w:r>
        <w:rPr>
          <w:color w:val="5C5300"/>
        </w:rPr>
        <w:t xml:space="preserve">tee </w:t>
      </w:r>
      <w:r>
        <w:rPr>
          <w:color w:val="DE98FD"/>
        </w:rPr>
        <w:t xml:space="preserve">siirtoa</w:t>
      </w:r>
      <w:r>
        <w:t xml:space="preserve">. </w:t>
      </w:r>
      <w:r>
        <w:rPr>
          <w:color w:val="2B1B04"/>
        </w:rPr>
        <w:t xml:space="preserve">ABC, Capital Cities/ABC Inc:n yksikkö </w:t>
      </w:r>
      <w:r>
        <w:rPr>
          <w:color w:val="B5AFC4"/>
        </w:rPr>
        <w:t xml:space="preserve">ja General Electric Co:n National Broadcasting Co:n yksikkö </w:t>
      </w:r>
      <w:r>
        <w:t xml:space="preserve">ovat myös </w:t>
      </w:r>
      <w:r>
        <w:t xml:space="preserve">vaarassa hävitä, jos ne tarjoavat CBS:lle muita sopimuksia enemmän. Lähetysoikeusmaksut saattavat nousta taivaisiin, mutta mainosmaksut eivät. </w:t>
      </w:r>
      <w:r>
        <w:rPr>
          <w:color w:val="D4C67A"/>
        </w:rPr>
        <w:t xml:space="preserve">Mainostarjoajat </w:t>
      </w:r>
      <w:r>
        <w:t xml:space="preserve">tinkivät jo </w:t>
      </w:r>
      <w:r>
        <w:t xml:space="preserve">korkeammista hinnoista. "</w:t>
      </w:r>
      <w:r>
        <w:rPr>
          <w:color w:val="AE7AA1"/>
        </w:rPr>
        <w:t xml:space="preserve">Asemat </w:t>
      </w:r>
      <w:r>
        <w:t xml:space="preserve">maksavat liikaa lähetysoikeuksista", varoittaa mainonnan asiantuntija Paul Isacsson Young &amp; Rubicamilta. "Jos he pyytävät </w:t>
      </w:r>
      <w:r>
        <w:rPr>
          <w:color w:val="C2A393"/>
        </w:rPr>
        <w:t xml:space="preserve">mainostajia </w:t>
      </w:r>
      <w:r>
        <w:t xml:space="preserve">kattamaan kustannukset, </w:t>
      </w:r>
      <w:r>
        <w:rPr>
          <w:color w:val="AE7AA1"/>
        </w:rPr>
        <w:t xml:space="preserve">he</w:t>
      </w:r>
      <w:r>
        <w:t xml:space="preserve"> ovat vaarassa </w:t>
      </w:r>
      <w:r>
        <w:t xml:space="preserve">menettää kaikki muut paitsi ne, jotka suorastaan tarvitsevat urheilua."</w:t>
      </w:r>
      <w:r>
        <w:t xml:space="preserve"> Myöskään katsojat eivät todennäköisesti ole tyytyväisiä. Lähetysoikeuksista perittävien maksujen jyrkkä nousu johtaa entistä suurempaan mainosten sekamelskaan. Samalla </w:t>
      </w:r>
      <w:r>
        <w:rPr>
          <w:color w:val="0232FD"/>
        </w:rPr>
        <w:t xml:space="preserve">osa urheilutapahtumista </w:t>
      </w:r>
      <w:r>
        <w:t xml:space="preserve">siirtyy maksuttomasta televisiosta maksulliseen kaapelitelevisioon</w:t>
      </w:r>
      <w:r>
        <w:rPr>
          <w:color w:val="6A3A35"/>
        </w:rPr>
        <w:t xml:space="preserve">, jossa </w:t>
      </w:r>
      <w:r>
        <w:t xml:space="preserve">puolet kotitalouksista ei voi katsoa </w:t>
      </w:r>
      <w:r>
        <w:rPr>
          <w:color w:val="0232FD"/>
        </w:rPr>
        <w:t xml:space="preserve">niitä. </w:t>
      </w:r>
      <w:r>
        <w:rPr>
          <w:color w:val="BA6801"/>
        </w:rPr>
        <w:t xml:space="preserve">CBS on muuttanut sääntöjä heittämällä pois vanhat säännöt </w:t>
      </w:r>
      <w:r>
        <w:rPr>
          <w:color w:val="168E5C"/>
        </w:rPr>
        <w:t xml:space="preserve">urheilulähetysten tarjouskilpail</w:t>
      </w:r>
      <w:r>
        <w:rPr>
          <w:color w:val="BA6801"/>
        </w:rPr>
        <w:t xml:space="preserve">usta </w:t>
      </w:r>
      <w:r>
        <w:t xml:space="preserve">- ja </w:t>
      </w:r>
      <w:r>
        <w:rPr>
          <w:color w:val="BA6801"/>
        </w:rPr>
        <w:t xml:space="preserve">se </w:t>
      </w:r>
      <w:r>
        <w:t xml:space="preserve">on, voiko yksittäinen asema tehdä </w:t>
      </w:r>
      <w:r>
        <w:rPr>
          <w:color w:val="16C0D0"/>
        </w:rPr>
        <w:t xml:space="preserve">siitä </w:t>
      </w:r>
      <w:r>
        <w:t xml:space="preserve">voittoa? </w:t>
      </w:r>
      <w:r>
        <w:rPr>
          <w:color w:val="FEB8C8"/>
        </w:rPr>
        <w:t xml:space="preserve">Neal Pilson </w:t>
      </w:r>
      <w:r>
        <w:t xml:space="preserve">huomauttaa, että </w:t>
      </w:r>
      <w:r>
        <w:rPr>
          <w:color w:val="C62100"/>
        </w:rPr>
        <w:t xml:space="preserve">positiiviset uutiset, tyytyväiset tytäryhtiöt, innostuneet mainostajat ja monet katsojat voivat olla toissijainen hyöty, </w:t>
      </w:r>
      <w:r>
        <w:rPr>
          <w:color w:val="014347"/>
        </w:rPr>
        <w:t xml:space="preserve">joka </w:t>
      </w:r>
      <w:r>
        <w:rPr>
          <w:color w:val="C62100"/>
        </w:rPr>
        <w:t xml:space="preserve">voi nostaa CBS:n muiden ohjelmien katsojalukuja </w:t>
      </w:r>
      <w:r>
        <w:rPr>
          <w:color w:val="233809"/>
        </w:rPr>
        <w:t xml:space="preserve">suuren tapahtuman </w:t>
      </w:r>
      <w:r>
        <w:rPr>
          <w:color w:val="C62100"/>
        </w:rPr>
        <w:t xml:space="preserve">jälkeen</w:t>
      </w:r>
      <w:r>
        <w:t xml:space="preserve">. Miljoonan dollarin kysymys on: Kuinka paljon tällainen etu on arvokas? Jotkut lähetysalan asiantuntijat epäilevät, </w:t>
      </w:r>
      <w:r>
        <w:rPr>
          <w:color w:val="42083B"/>
        </w:rPr>
        <w:t xml:space="preserve">että hyödyt </w:t>
      </w:r>
      <w:r>
        <w:t xml:space="preserve">eivät </w:t>
      </w:r>
      <w:r>
        <w:rPr>
          <w:color w:val="42083B"/>
        </w:rPr>
        <w:t xml:space="preserve">näkyisi </w:t>
      </w:r>
      <w:r>
        <w:rPr>
          <w:color w:val="82785D"/>
        </w:rPr>
        <w:t xml:space="preserve">aineellisina voittoina, </w:t>
      </w:r>
      <w:r>
        <w:t xml:space="preserve">ja he väittävät, että vaikka ne </w:t>
      </w:r>
      <w:r>
        <w:rPr>
          <w:color w:val="42083B"/>
        </w:rPr>
        <w:t xml:space="preserve">näkyisivätkin</w:t>
      </w:r>
      <w:r>
        <w:t xml:space="preserve">, ne eivät todellakaan maksaisi </w:t>
      </w:r>
      <w:r>
        <w:rPr>
          <w:color w:val="023087"/>
        </w:rPr>
        <w:t xml:space="preserve">CBS:n mahdollisesti </w:t>
      </w:r>
      <w:r>
        <w:rPr>
          <w:color w:val="B7DAD2"/>
        </w:rPr>
        <w:t xml:space="preserve">syntyvää </w:t>
      </w:r>
      <w:r>
        <w:rPr>
          <w:color w:val="023087"/>
        </w:rPr>
        <w:t xml:space="preserve">monimiljoonaista alijäämää</w:t>
      </w:r>
      <w:r>
        <w:t xml:space="preserve">. </w:t>
      </w:r>
      <w:r>
        <w:t xml:space="preserve">"Näimme 1980-luvulla", sanoo </w:t>
      </w:r>
      <w:r>
        <w:rPr>
          <w:color w:val="196956"/>
        </w:rPr>
        <w:t xml:space="preserve">Roger Werner, </w:t>
      </w:r>
      <w:r>
        <w:rPr>
          <w:color w:val="8C41BB"/>
        </w:rPr>
        <w:t xml:space="preserve">urheilulähetystoiminnan harjoittajan ESPN:</w:t>
      </w:r>
      <w:r>
        <w:rPr>
          <w:color w:val="196956"/>
        </w:rPr>
        <w:t xml:space="preserve">n johtaja, </w:t>
      </w:r>
      <w:r>
        <w:t xml:space="preserve">"että tällaiset sopimukset voivat muuttua happamiksi, jos arviot eivät pidä paikkaansa. </w:t>
      </w:r>
      <w:r>
        <w:t xml:space="preserve">Ja noin kolmen vuoden kuluttua, kun he joutuvat tappiolle, </w:t>
      </w:r>
      <w:r>
        <w:rPr>
          <w:color w:val="ECEDFE"/>
        </w:rPr>
        <w:t xml:space="preserve">sankareilla </w:t>
      </w:r>
      <w:r>
        <w:t xml:space="preserve">voi olla paljon selitettävää." </w:t>
      </w:r>
      <w:r>
        <w:t xml:space="preserve">CBS tavoittelee katsotuinta urheilua "kieltääkseen sen tosiasian, että se ei tue tytäryhtiöitä, katsojia ja mainostajia", sanoo </w:t>
      </w:r>
      <w:r>
        <w:rPr>
          <w:color w:val="2B2D32"/>
        </w:rPr>
        <w:t xml:space="preserve">Thomas H. Wyman, </w:t>
      </w:r>
      <w:r>
        <w:rPr>
          <w:color w:val="94C661"/>
        </w:rPr>
        <w:t xml:space="preserve">joka </w:t>
      </w:r>
      <w:r>
        <w:rPr>
          <w:color w:val="2B2D32"/>
        </w:rPr>
        <w:t xml:space="preserve">syrjäytettiin </w:t>
      </w:r>
      <w:r>
        <w:rPr>
          <w:color w:val="F8907D"/>
        </w:rPr>
        <w:t xml:space="preserve">CBS Inc:</w:t>
      </w:r>
      <w:r>
        <w:rPr>
          <w:color w:val="2B2D32"/>
        </w:rPr>
        <w:t xml:space="preserve">n toimitusjohtajan tehtävästä </w:t>
      </w:r>
      <w:r>
        <w:rPr>
          <w:color w:val="895E6B"/>
        </w:rPr>
        <w:t xml:space="preserve">Laurence A</w:t>
      </w:r>
      <w:r>
        <w:rPr>
          <w:color w:val="2B2D32"/>
        </w:rPr>
        <w:t xml:space="preserve">. Wymanin </w:t>
      </w:r>
      <w:r>
        <w:rPr>
          <w:color w:val="2B2D32"/>
        </w:rPr>
        <w:t xml:space="preserve">jälkeen. </w:t>
      </w:r>
      <w:r>
        <w:rPr>
          <w:color w:val="895E6B"/>
        </w:rPr>
        <w:t xml:space="preserve">Tisch </w:t>
      </w:r>
      <w:r>
        <w:rPr>
          <w:color w:val="2B2D32"/>
        </w:rPr>
        <w:t xml:space="preserve">osti 24,9 prosentin osuuden </w:t>
      </w:r>
      <w:r>
        <w:rPr>
          <w:color w:val="F8907D"/>
        </w:rPr>
        <w:t xml:space="preserve">yhtiöstä </w:t>
      </w:r>
      <w:r>
        <w:rPr>
          <w:color w:val="2B2D32"/>
        </w:rPr>
        <w:t xml:space="preserve">kolme vuotta sitten </w:t>
      </w:r>
      <w:r>
        <w:rPr>
          <w:color w:val="2B2D32"/>
        </w:rPr>
        <w:t xml:space="preserve">ja siirtyi johtokuntaan</w:t>
      </w:r>
      <w:r>
        <w:t xml:space="preserve">. "</w:t>
      </w:r>
      <w:r>
        <w:rPr>
          <w:color w:val="FB6AB8"/>
        </w:rPr>
        <w:t xml:space="preserve">Se</w:t>
      </w:r>
      <w:r>
        <w:t xml:space="preserve"> menetti </w:t>
      </w:r>
      <w:r>
        <w:rPr>
          <w:color w:val="788E95"/>
        </w:rPr>
        <w:t xml:space="preserve">tarvitsemansa </w:t>
      </w:r>
      <w:r>
        <w:rPr>
          <w:color w:val="788E95"/>
        </w:rPr>
        <w:t xml:space="preserve">viihdekuninkaan arvonimen</w:t>
      </w:r>
      <w:r>
        <w:t xml:space="preserve">. </w:t>
      </w:r>
      <w:r>
        <w:t xml:space="preserve">Joten </w:t>
      </w:r>
      <w:r>
        <w:t xml:space="preserve">hän osti </w:t>
      </w:r>
      <w:r>
        <w:rPr>
          <w:color w:val="788E95"/>
        </w:rPr>
        <w:t xml:space="preserve">sen.</w:t>
      </w:r>
      <w:r>
        <w:t xml:space="preserve">" </w:t>
      </w:r>
      <w:r>
        <w:rPr>
          <w:color w:val="FEB8C8"/>
        </w:rPr>
        <w:t xml:space="preserve">Pilson </w:t>
      </w:r>
      <w:r>
        <w:t xml:space="preserve">on varannut </w:t>
      </w:r>
      <w:r>
        <w:t xml:space="preserve">vain kolmea sopimusta varten - neljä vuotta baseballia sekä vuosien 1992 ja 1994 talviolympialaiset - </w:t>
      </w:r>
      <w:r>
        <w:t xml:space="preserve">yhteensä </w:t>
      </w:r>
      <w:r>
        <w:rPr>
          <w:color w:val="576094"/>
        </w:rPr>
        <w:t xml:space="preserve">1,64 miljardin dollarin</w:t>
      </w:r>
      <w:r>
        <w:t xml:space="preserve"> arvoiset tarjoukset</w:t>
      </w:r>
      <w:r>
        <w:t xml:space="preserve">. </w:t>
      </w:r>
      <w:r>
        <w:rPr>
          <w:color w:val="576094"/>
        </w:rPr>
        <w:t xml:space="preserve">Tämä summa </w:t>
      </w:r>
      <w:r>
        <w:t xml:space="preserve">on varmasti puoli miljardia dollaria enemmän kuin </w:t>
      </w:r>
      <w:r>
        <w:rPr>
          <w:color w:val="DB1474"/>
        </w:rPr>
        <w:t xml:space="preserve">ABC ja NBC </w:t>
      </w:r>
      <w:r>
        <w:t xml:space="preserve">olivat valmiita maksamaan</w:t>
      </w:r>
      <w:r>
        <w:t xml:space="preserve">. </w:t>
      </w:r>
      <w:r>
        <w:t xml:space="preserve">(</w:t>
      </w:r>
      <w:r>
        <w:rPr>
          <w:color w:val="8489AE"/>
        </w:rPr>
        <w:t xml:space="preserve">Vuoden 1992 jälkeen </w:t>
      </w:r>
      <w:r>
        <w:t xml:space="preserve">talvi- ja kesäolympialaiset järjestetään kahden vuoden välein, ja </w:t>
      </w:r>
      <w:r>
        <w:rPr>
          <w:color w:val="860E04"/>
        </w:rPr>
        <w:t xml:space="preserve">uudistettu järjestelmä </w:t>
      </w:r>
      <w:r>
        <w:t xml:space="preserve">alkaa </w:t>
      </w:r>
      <w:r>
        <w:rPr>
          <w:color w:val="6EAB9B"/>
        </w:rPr>
        <w:t xml:space="preserve">vuoden 1994 </w:t>
      </w:r>
      <w:r>
        <w:rPr>
          <w:color w:val="FBC206"/>
        </w:rPr>
        <w:t xml:space="preserve">talvikisoista </w:t>
      </w:r>
      <w:r>
        <w:t xml:space="preserve">ja vuoden 1996 kesäkisoista.) Nyt </w:t>
      </w:r>
      <w:r>
        <w:rPr>
          <w:color w:val="FEB8C8"/>
        </w:rPr>
        <w:t xml:space="preserve">Neal Pilson, entinen yliopistokoripalloilija, joka väittää, että </w:t>
      </w:r>
      <w:r>
        <w:rPr>
          <w:color w:val="F2CDFE"/>
        </w:rPr>
        <w:t xml:space="preserve">hyvä neuvottelija </w:t>
      </w:r>
      <w:r>
        <w:rPr>
          <w:color w:val="FEB8C8"/>
        </w:rPr>
        <w:t xml:space="preserve">tarvitsee "</w:t>
      </w:r>
      <w:r>
        <w:rPr>
          <w:color w:val="645341"/>
        </w:rPr>
        <w:t xml:space="preserve">tietynlaista keskittymistä ja älyllisiä kykyjä", </w:t>
      </w:r>
      <w:r>
        <w:rPr>
          <w:color w:val="760035"/>
        </w:rPr>
        <w:t xml:space="preserve">jotka muistuttavat </w:t>
      </w:r>
      <w:r>
        <w:rPr>
          <w:color w:val="645341"/>
        </w:rPr>
        <w:t xml:space="preserve">hyvän urheilijan vaatimuksia, joutuu </w:t>
      </w:r>
      <w:r>
        <w:t xml:space="preserve">kohtaamaan </w:t>
      </w:r>
      <w:r>
        <w:t xml:space="preserve">aggressiivisuutensa </w:t>
      </w:r>
      <w:r>
        <w:t xml:space="preserve">seuraukset. </w:t>
      </w:r>
      <w:r>
        <w:t xml:space="preserve">Neuvottelut alkavat ensi kuussa </w:t>
      </w:r>
      <w:r>
        <w:rPr>
          <w:color w:val="647A41"/>
        </w:rPr>
        <w:t xml:space="preserve">kahdesta </w:t>
      </w:r>
      <w:r>
        <w:rPr>
          <w:color w:val="647A41"/>
        </w:rPr>
        <w:t xml:space="preserve">CBS:n himoitsemasta </w:t>
      </w:r>
      <w:r>
        <w:rPr>
          <w:color w:val="647A41"/>
        </w:rPr>
        <w:t xml:space="preserve">sopimuksesta</w:t>
      </w:r>
      <w:r>
        <w:t xml:space="preserve">, jotka ovat kaksi viimeistä ammattilais- ja yliopistokoripalloliigassa. Ilmeisesti CBS on valmis antamaan mitä tahansa pitääkseen </w:t>
      </w:r>
      <w:r>
        <w:rPr>
          <w:color w:val="647A41"/>
        </w:rPr>
        <w:t xml:space="preserve">heidät</w:t>
      </w:r>
      <w:r>
        <w:t xml:space="preserve">. </w:t>
      </w:r>
      <w:r>
        <w:t xml:space="preserve">Todennäköinen lasku: </w:t>
      </w:r>
      <w:r>
        <w:rPr>
          <w:color w:val="E3F894"/>
        </w:rPr>
        <w:t xml:space="preserve">yli 600 miljoonaa dollaria</w:t>
      </w:r>
      <w:r>
        <w:t xml:space="preserve">, mikä </w:t>
      </w:r>
      <w:r>
        <w:rPr>
          <w:color w:val="E3F894"/>
        </w:rPr>
        <w:t xml:space="preserve">on </w:t>
      </w:r>
      <w:r>
        <w:t xml:space="preserve">80 prosentin lisäys </w:t>
      </w:r>
      <w:r>
        <w:rPr>
          <w:color w:val="E3F894"/>
        </w:rPr>
        <w:t xml:space="preserve">useista syistä. </w:t>
      </w:r>
      <w:r>
        <w:t xml:space="preserve">Muutaman kuukauden kuluttua </w:t>
      </w:r>
      <w:r>
        <w:rPr>
          <w:color w:val="5C5300"/>
        </w:rPr>
        <w:t xml:space="preserve">CBS:n </w:t>
      </w:r>
      <w:r>
        <w:t xml:space="preserve">sopimukset ammattilais- ja yliopistokoripalloliigojen loppuotteluiden televisioinnista </w:t>
      </w:r>
      <w:r>
        <w:t xml:space="preserve">uusitaan, ja </w:t>
      </w:r>
      <w:r>
        <w:rPr>
          <w:color w:val="F9D7CD"/>
        </w:rPr>
        <w:t xml:space="preserve">CBS:n nyt maksama </w:t>
      </w:r>
      <w:r>
        <w:rPr>
          <w:color w:val="F9D7CD"/>
        </w:rPr>
        <w:t xml:space="preserve">summa voi nousta </w:t>
      </w:r>
      <w:r>
        <w:rPr>
          <w:color w:val="A1A711"/>
        </w:rPr>
        <w:t xml:space="preserve">lähes 100 miljoonalla </w:t>
      </w:r>
      <w:r>
        <w:rPr>
          <w:color w:val="A1A711"/>
        </w:rPr>
        <w:t xml:space="preserve">dollarilla, mikä </w:t>
      </w:r>
      <w:r>
        <w:rPr>
          <w:color w:val="A1A711"/>
        </w:rPr>
        <w:t xml:space="preserve">tarkoittaa </w:t>
      </w:r>
      <w:r>
        <w:t xml:space="preserve">40-50 prosentin lisäystä. "</w:t>
      </w:r>
      <w:r>
        <w:rPr>
          <w:color w:val="647A41"/>
        </w:rPr>
        <w:t xml:space="preserve">Kahden koripallon lähetyssopimuksen </w:t>
      </w:r>
      <w:r>
        <w:t xml:space="preserve">kohtalo </w:t>
      </w:r>
      <w:r>
        <w:t xml:space="preserve">ennakoi televisioasemien urheilulähetysten rakennetta seuraavien viiden vuoden aikana", sanoo </w:t>
      </w:r>
      <w:r>
        <w:rPr>
          <w:color w:val="01FB92"/>
        </w:rPr>
        <w:t xml:space="preserve">Peter Lund, </w:t>
      </w:r>
      <w:r>
        <w:rPr>
          <w:color w:val="FD0F31"/>
        </w:rPr>
        <w:t xml:space="preserve">CBS Sportsin</w:t>
      </w:r>
      <w:r>
        <w:rPr>
          <w:color w:val="01FB92"/>
        </w:rPr>
        <w:t xml:space="preserve"> entinen johtaja, </w:t>
      </w:r>
      <w:r>
        <w:rPr>
          <w:color w:val="BE8485"/>
        </w:rPr>
        <w:t xml:space="preserve">joka </w:t>
      </w:r>
      <w:r>
        <w:rPr>
          <w:color w:val="01FB92"/>
        </w:rPr>
        <w:t xml:space="preserve">työskentelee nykyään Multimedia Inc:lle</w:t>
      </w:r>
      <w:r>
        <w:t xml:space="preserve">. </w:t>
      </w:r>
      <w:r>
        <w:t xml:space="preserve">J. William Grimes, ESPN:n entinen johtaja, uskoo, että NBC "saattaa tehdä korkean tarjouksen </w:t>
      </w:r>
      <w:r>
        <w:rPr>
          <w:color w:val="C660FB"/>
        </w:rPr>
        <w:t xml:space="preserve">yliopistokoripallosta</w:t>
      </w:r>
      <w:r>
        <w:t xml:space="preserve">, mutta </w:t>
      </w:r>
      <w:r>
        <w:t xml:space="preserve">CBS ottaa </w:t>
      </w:r>
      <w:r>
        <w:rPr>
          <w:color w:val="C660FB"/>
        </w:rPr>
        <w:t xml:space="preserve">sen </w:t>
      </w:r>
      <w:r>
        <w:t xml:space="preserve">vastaan ja ehdottaa, että '</w:t>
      </w:r>
      <w:r>
        <w:t xml:space="preserve">mekin voimme tehdä kohtuuttomia tarjouksia'." Ja </w:t>
      </w:r>
      <w:r>
        <w:rPr>
          <w:color w:val="D48958"/>
        </w:rPr>
        <w:t xml:space="preserve">voittaja </w:t>
      </w:r>
      <w:r>
        <w:t xml:space="preserve">on yliopistokoripallo, eivät asemat - eivät kumpikaan. Eivätkä muuten mainostajatkaan." </w:t>
      </w:r>
      <w:r>
        <w:rPr>
          <w:color w:val="FEB8C8"/>
        </w:rPr>
        <w:t xml:space="preserve">Neal Pilson </w:t>
      </w:r>
      <w:r>
        <w:t xml:space="preserve">ei kuitenkaan ilmeisesti ole valmis käyttämään niin paljon rahaa. 1980-luvun puolivälissä, kun </w:t>
      </w:r>
      <w:r>
        <w:rPr>
          <w:color w:val="4F584E"/>
        </w:rPr>
        <w:t xml:space="preserve">ABC </w:t>
      </w:r>
      <w:r>
        <w:t xml:space="preserve">oli </w:t>
      </w:r>
      <w:r>
        <w:t xml:space="preserve">tehnyt ennätyksellisen 309 miljoonan dollarin tarjouksen </w:t>
      </w:r>
      <w:r>
        <w:rPr>
          <w:color w:val="C3C1BE"/>
        </w:rPr>
        <w:t xml:space="preserve">vuoden 1988</w:t>
      </w:r>
      <w:r>
        <w:rPr>
          <w:color w:val="05AEE8"/>
        </w:rPr>
        <w:t xml:space="preserve"> talviolympialaisista</w:t>
      </w:r>
      <w:r>
        <w:t xml:space="preserve">, hän arvosteli </w:t>
      </w:r>
      <w:r>
        <w:rPr>
          <w:color w:val="9F98F8"/>
        </w:rPr>
        <w:t xml:space="preserve">kilpailijoita </w:t>
      </w:r>
      <w:r>
        <w:t xml:space="preserve">törkeän korkeista hinnoista. "</w:t>
      </w:r>
      <w:r>
        <w:t xml:space="preserve">Pidän </w:t>
      </w:r>
      <w:r>
        <w:rPr>
          <w:color w:val="FEB8C8"/>
        </w:rPr>
        <w:t xml:space="preserve">Pilsonista, mutta </w:t>
      </w:r>
      <w:r>
        <w:rPr>
          <w:color w:val="FEB8C8"/>
        </w:rPr>
        <w:t xml:space="preserve">hän </w:t>
      </w:r>
      <w:r>
        <w:t xml:space="preserve">oli se, </w:t>
      </w:r>
      <w:r>
        <w:rPr>
          <w:color w:val="FEB8C8"/>
        </w:rPr>
        <w:t xml:space="preserve">joka </w:t>
      </w:r>
      <w:r>
        <w:t xml:space="preserve">valitti eniten ja äänekkäimmin", sanoo </w:t>
      </w:r>
      <w:r>
        <w:rPr>
          <w:color w:val="1167D9"/>
        </w:rPr>
        <w:t xml:space="preserve">Robert Wussler, </w:t>
      </w:r>
      <w:r>
        <w:rPr>
          <w:color w:val="D19012"/>
        </w:rPr>
        <w:t xml:space="preserve">CBS Sportsin</w:t>
      </w:r>
      <w:r>
        <w:rPr>
          <w:color w:val="1167D9"/>
        </w:rPr>
        <w:t xml:space="preserve"> entinen toimitusjohtaja, </w:t>
      </w:r>
      <w:r>
        <w:t xml:space="preserve">"mutta </w:t>
      </w:r>
      <w:r>
        <w:rPr>
          <w:color w:val="B7D802"/>
        </w:rPr>
        <w:t xml:space="preserve">hänen </w:t>
      </w:r>
      <w:r>
        <w:rPr>
          <w:color w:val="5C5300"/>
        </w:rPr>
        <w:t xml:space="preserve">yhtiönsä on </w:t>
      </w:r>
      <w:r>
        <w:t xml:space="preserve">myös </w:t>
      </w:r>
      <w:r>
        <w:t xml:space="preserve">syypää siihen, että oikeudet ovat nykyään niin kalliita." "Hän on myös vastuussa siitä, että oikeudet ovat niin kalliita." </w:t>
      </w:r>
      <w:r>
        <w:t xml:space="preserve">Kilpailijat arvostelevat "</w:t>
      </w:r>
      <w:r>
        <w:rPr>
          <w:color w:val="FEB8C8"/>
        </w:rPr>
        <w:t xml:space="preserve">Pilsonin </w:t>
      </w:r>
      <w:r>
        <w:t xml:space="preserve">periaatetta", kuten </w:t>
      </w:r>
      <w:r>
        <w:rPr>
          <w:color w:val="120104"/>
        </w:rPr>
        <w:t xml:space="preserve">NBC:n</w:t>
      </w:r>
      <w:r>
        <w:t xml:space="preserve"> Arthur Watson kerran sanoi </w:t>
      </w:r>
      <w:r>
        <w:t xml:space="preserve">- "hän valittaa aina, että oikeudet ovat liian kalliita, ja sitten hän käyttäytyy kuin hölmö." </w:t>
      </w:r>
      <w:r>
        <w:rPr>
          <w:color w:val="FEB8C8"/>
        </w:rPr>
        <w:t xml:space="preserve">49-vuotias Pilson </w:t>
      </w:r>
      <w:r>
        <w:t xml:space="preserve">ei kuitenkaan ole </w:t>
      </w:r>
      <w:r>
        <w:rPr>
          <w:color w:val="826392"/>
        </w:rPr>
        <w:t xml:space="preserve">mies</w:t>
      </w:r>
      <w:r>
        <w:rPr>
          <w:color w:val="5E7A6A"/>
        </w:rPr>
        <w:t xml:space="preserve">, joka </w:t>
      </w:r>
      <w:r>
        <w:rPr>
          <w:color w:val="826392"/>
        </w:rPr>
        <w:t xml:space="preserve">ei välitä numeroista</w:t>
      </w:r>
      <w:r>
        <w:t xml:space="preserve">. Hän on </w:t>
      </w:r>
      <w:r>
        <w:t xml:space="preserve">valmistunut Yalen oikeustieteellisestä korkeakoulusta ja aloitti työuransa yritysjuridiikan parissa, minkä jälkeen hän työskenteli vuosia </w:t>
      </w:r>
      <w:r>
        <w:t xml:space="preserve">Metromedia Inc:ssä ja </w:t>
      </w:r>
      <w:r>
        <w:rPr>
          <w:color w:val="1D0051"/>
        </w:rPr>
        <w:t xml:space="preserve">William Morris Talent Search Agencyssä</w:t>
      </w:r>
      <w:r>
        <w:t xml:space="preserve">. Vuonna 1976 </w:t>
      </w:r>
      <w:r>
        <w:t xml:space="preserve">hän siirtyi </w:t>
      </w:r>
      <w:r>
        <w:rPr>
          <w:color w:val="8BE7FC"/>
        </w:rPr>
        <w:t xml:space="preserve">CBS Sportsin palvelukseen, jossa </w:t>
      </w:r>
      <w:r>
        <w:rPr>
          <w:color w:val="76E0C1"/>
        </w:rPr>
        <w:t xml:space="preserve">hän </w:t>
      </w:r>
      <w:r>
        <w:rPr>
          <w:color w:val="8BE7FC"/>
        </w:rPr>
        <w:t xml:space="preserve">johti liiketoimintaa, </w:t>
      </w:r>
      <w:r>
        <w:t xml:space="preserve">ja viisi vuotta myöhemmin hänestä tuli toimitusjohtaja. </w:t>
      </w:r>
      <w:r>
        <w:rPr>
          <w:color w:val="FEB8C8"/>
        </w:rPr>
        <w:t xml:space="preserve">Neal Pilson </w:t>
      </w:r>
      <w:r>
        <w:t xml:space="preserve">sanoo, että kun hän muutama vuosi sitten </w:t>
      </w:r>
      <w:r>
        <w:t xml:space="preserve">sanoi </w:t>
      </w:r>
      <w:r>
        <w:rPr>
          <w:color w:val="BACFA7"/>
        </w:rPr>
        <w:t xml:space="preserve">jotain</w:t>
      </w:r>
      <w:r>
        <w:t xml:space="preserve">, "en </w:t>
      </w:r>
      <w:r>
        <w:rPr>
          <w:color w:val="BACFA7"/>
        </w:rPr>
        <w:t xml:space="preserve">tarkoittanut sitä</w:t>
      </w:r>
      <w:r>
        <w:t xml:space="preserve"> ikuisesti, enkä myöskään </w:t>
      </w:r>
      <w:r>
        <w:t xml:space="preserve">soveltanut </w:t>
      </w:r>
      <w:r>
        <w:rPr>
          <w:color w:val="BACFA7"/>
        </w:rPr>
        <w:t xml:space="preserve">sitä </w:t>
      </w:r>
      <w:r>
        <w:t xml:space="preserve">kaikkeen." Markkinat ovat muuttuneet, hän lisää. Hän ei myöskään </w:t>
      </w:r>
      <w:r>
        <w:t xml:space="preserve">ole </w:t>
      </w:r>
      <w:r>
        <w:rPr>
          <w:color w:val="11BA09"/>
        </w:rPr>
        <w:t xml:space="preserve">ainoa, joka </w:t>
      </w:r>
      <w:r>
        <w:rPr>
          <w:color w:val="11BA09"/>
        </w:rPr>
        <w:t xml:space="preserve">käyttää paljon rahaa</w:t>
      </w:r>
      <w:r>
        <w:t xml:space="preserve">: </w:t>
      </w:r>
      <w:r>
        <w:t xml:space="preserve">NBC maksaa </w:t>
      </w:r>
      <w:r>
        <w:rPr>
          <w:color w:val="8489AE"/>
        </w:rPr>
        <w:t xml:space="preserve">vuoden 1992</w:t>
      </w:r>
      <w:r>
        <w:t xml:space="preserve"> kesäolympialaisista ennätykselliset 401 miljoonaa dollaria</w:t>
      </w:r>
      <w:r>
        <w:t xml:space="preserve">; ESPN, josta 80 prosenttia on Capital Cities/ABC:n omistuksessa, maksaa 400 miljoonaa dollaria neljän vuoden baseball-ohjelmasta, eli 175 säännöllistä ottelua vuodessa. "</w:t>
      </w:r>
      <w:r>
        <w:rPr>
          <w:color w:val="65407D"/>
        </w:rPr>
        <w:t xml:space="preserve">Kilpailijat </w:t>
      </w:r>
      <w:r>
        <w:t xml:space="preserve">sanovat, </w:t>
      </w:r>
      <w:r>
        <w:rPr>
          <w:color w:val="491803"/>
        </w:rPr>
        <w:t xml:space="preserve">että maksamme </w:t>
      </w:r>
      <w:r>
        <w:rPr>
          <w:color w:val="F5D2A8"/>
        </w:rPr>
        <w:t xml:space="preserve">heille </w:t>
      </w:r>
      <w:r>
        <w:rPr>
          <w:color w:val="491803"/>
        </w:rPr>
        <w:t xml:space="preserve">liikaa</w:t>
      </w:r>
      <w:r>
        <w:t xml:space="preserve">. </w:t>
      </w:r>
      <w:r>
        <w:t xml:space="preserve">Ketä </w:t>
      </w:r>
      <w:r>
        <w:t xml:space="preserve">kiinnostaa? Ehkä tunnistamme </w:t>
      </w:r>
      <w:r>
        <w:rPr>
          <w:color w:val="03422C"/>
        </w:rPr>
        <w:t xml:space="preserve">arvoja</w:t>
      </w:r>
      <w:r>
        <w:rPr>
          <w:color w:val="72A46E"/>
        </w:rPr>
        <w:t xml:space="preserve">, joita </w:t>
      </w:r>
      <w:r>
        <w:rPr>
          <w:color w:val="03422C"/>
        </w:rPr>
        <w:t xml:space="preserve">muut eivät näe", </w:t>
      </w:r>
      <w:r>
        <w:rPr>
          <w:color w:val="FEB8C8"/>
        </w:rPr>
        <w:t xml:space="preserve">Neal Pilson </w:t>
      </w:r>
      <w:r>
        <w:t xml:space="preserve">sanoo</w:t>
      </w:r>
      <w:r>
        <w:t xml:space="preserve">. </w:t>
      </w:r>
      <w:r>
        <w:rPr>
          <w:color w:val="128EAC"/>
        </w:rPr>
        <w:t xml:space="preserve">Hänen </w:t>
      </w:r>
      <w:r>
        <w:rPr>
          <w:color w:val="47545E"/>
        </w:rPr>
        <w:t xml:space="preserve">"Big Events</w:t>
      </w:r>
      <w:r>
        <w:t xml:space="preserve">" </w:t>
      </w:r>
      <w:r>
        <w:rPr>
          <w:color w:val="47545E"/>
        </w:rPr>
        <w:t xml:space="preserve">-strategiansa </w:t>
      </w:r>
      <w:r>
        <w:t xml:space="preserve">kiteytyi sen jälkeen, kun </w:t>
      </w:r>
      <w:r>
        <w:rPr>
          <w:color w:val="B95C69"/>
        </w:rPr>
        <w:t xml:space="preserve">Laurence A </w:t>
      </w:r>
      <w:r>
        <w:t xml:space="preserve">otti ohjat käsiinsä. </w:t>
      </w:r>
      <w:r>
        <w:rPr>
          <w:color w:val="B95C69"/>
        </w:rPr>
        <w:t xml:space="preserve">Tisch</w:t>
      </w:r>
      <w:r>
        <w:t xml:space="preserve">. </w:t>
      </w:r>
      <w:r>
        <w:rPr>
          <w:color w:val="FEB8C8"/>
        </w:rPr>
        <w:t xml:space="preserve">Neal Pilson muistelee, että </w:t>
      </w:r>
      <w:r>
        <w:t xml:space="preserve">huhtikuussa 1986 CBS:n Philadelphiassa pidetyn vuosikokouksen jälkeen hän </w:t>
      </w:r>
      <w:r>
        <w:rPr>
          <w:color w:val="B95C69"/>
        </w:rPr>
        <w:t xml:space="preserve">ja Laurence Tisch </w:t>
      </w:r>
      <w:r>
        <w:t xml:space="preserve">nousivat junaan ja matkasivat puolitoista tuntia New Yorkiin, ja </w:t>
      </w:r>
      <w:r>
        <w:rPr>
          <w:color w:val="FEB8C8"/>
        </w:rPr>
        <w:t xml:space="preserve">Neal Pilson </w:t>
      </w:r>
      <w:r>
        <w:t xml:space="preserve">käytti tilaisuutta hyväkseen keskustellakseen kahden kesken ja </w:t>
      </w:r>
      <w:r>
        <w:t xml:space="preserve">hahmotellakseen </w:t>
      </w:r>
      <w:r>
        <w:t xml:space="preserve">visionsa. </w:t>
      </w:r>
      <w:r>
        <w:rPr>
          <w:color w:val="B95C69"/>
        </w:rPr>
        <w:t xml:space="preserve">Laurence A. Hotelli- ja rahoitusalalla miljardöörinä toiminut Tisch </w:t>
      </w:r>
      <w:r>
        <w:t xml:space="preserve">oli vasta tutustumassa televisiolähetystoimintaan. </w:t>
      </w:r>
      <w:r>
        <w:rPr>
          <w:color w:val="B95C69"/>
        </w:rPr>
        <w:t xml:space="preserve">Laurence A. Tisch </w:t>
      </w:r>
      <w:r>
        <w:t xml:space="preserve">ottaisi CBS:</w:t>
      </w:r>
      <w:r>
        <w:rPr>
          <w:color w:val="5C5300"/>
        </w:rPr>
        <w:t xml:space="preserve">n</w:t>
      </w:r>
      <w:r>
        <w:t xml:space="preserve"> johtoonsa viiden kuukauden kuluttua, </w:t>
      </w:r>
      <w:r>
        <w:t xml:space="preserve">ja pian sen jälkeen hän suostui varauksetta </w:t>
      </w:r>
      <w:r>
        <w:rPr>
          <w:color w:val="A14D12"/>
        </w:rPr>
        <w:t xml:space="preserve">kaikkeen, mitä </w:t>
      </w:r>
      <w:r>
        <w:rPr>
          <w:color w:val="372A55"/>
        </w:rPr>
        <w:t xml:space="preserve">Pilson </w:t>
      </w:r>
      <w:r>
        <w:rPr>
          <w:color w:val="A14D12"/>
        </w:rPr>
        <w:t xml:space="preserve">raapusteli paperille </w:t>
      </w:r>
      <w:r>
        <w:rPr>
          <w:color w:val="3F3610"/>
        </w:rPr>
        <w:t xml:space="preserve">törkeän korkeina lukuina</w:t>
      </w:r>
      <w:r>
        <w:rPr>
          <w:color w:val="A14D12"/>
        </w:rPr>
        <w:t xml:space="preserve">, jotka suljettiin kirjekuoreen ja annettiin urheiluneuvottelijoille</w:t>
      </w:r>
      <w:r>
        <w:t xml:space="preserve">. </w:t>
      </w:r>
      <w:r>
        <w:t xml:space="preserve">Ja sitten, toukokuussa </w:t>
      </w:r>
      <w:r>
        <w:rPr>
          <w:color w:val="D3A2C6"/>
        </w:rPr>
        <w:t xml:space="preserve">1988</w:t>
      </w:r>
      <w:r>
        <w:t xml:space="preserve">, </w:t>
      </w:r>
      <w:r>
        <w:rPr>
          <w:color w:val="B95C69"/>
        </w:rPr>
        <w:t xml:space="preserve">Laurence A. Tischin </w:t>
      </w:r>
      <w:r>
        <w:t xml:space="preserve">oli kiireesti annettava rohkea lausunto kiistääkseen huhut, joiden mukaan hän aikoi myydä </w:t>
      </w:r>
      <w:r>
        <w:rPr>
          <w:color w:val="5C5300"/>
        </w:rPr>
        <w:t xml:space="preserve">aseman</w:t>
      </w:r>
      <w:r>
        <w:t xml:space="preserve">. </w:t>
      </w:r>
      <w:r>
        <w:rPr>
          <w:color w:val="FEB8C8"/>
        </w:rPr>
        <w:t xml:space="preserve">Neal Pilson </w:t>
      </w:r>
      <w:r>
        <w:t xml:space="preserve">esitti hänelle yhden: 243 miljoonan dollarin tarjouksen </w:t>
      </w:r>
      <w:r>
        <w:rPr>
          <w:color w:val="719FFA"/>
        </w:rPr>
        <w:t xml:space="preserve">Ranskan Albertvillen talviolympialaisten </w:t>
      </w:r>
      <w:r>
        <w:t xml:space="preserve">lähetysoikeuksista </w:t>
      </w:r>
      <w:r>
        <w:rPr>
          <w:color w:val="0D841A"/>
        </w:rPr>
        <w:t xml:space="preserve">vuonna 1992</w:t>
      </w:r>
      <w:r>
        <w:t xml:space="preserve">; ABC:n ja NBC:n tarjoukset eivät yltäneet edes 200 miljoonaan dollariin. Siitä alkoi yhä jatkuva tarjouskilpajuoksu. </w:t>
      </w:r>
      <w:r>
        <w:rPr>
          <w:color w:val="B14F8F"/>
        </w:rPr>
        <w:t xml:space="preserve">Neal Pilsonin sanoin </w:t>
      </w:r>
      <w:r>
        <w:rPr>
          <w:color w:val="4C5B32"/>
        </w:rPr>
        <w:t xml:space="preserve">"Big Event</w:t>
      </w:r>
      <w:r>
        <w:rPr>
          <w:color w:val="9DB3B7"/>
        </w:rPr>
        <w:t xml:space="preserve">" -</w:t>
      </w:r>
      <w:r>
        <w:rPr>
          <w:color w:val="4C5B32"/>
        </w:rPr>
        <w:t xml:space="preserve">strategian </w:t>
      </w:r>
      <w:r>
        <w:rPr>
          <w:color w:val="9DB3B7"/>
        </w:rPr>
        <w:t xml:space="preserve">tarkoituksena oli varmistaa CBS:lle paikka 1990-luvun </w:t>
      </w:r>
      <w:r>
        <w:rPr>
          <w:color w:val="9DB3B7"/>
        </w:rPr>
        <w:t xml:space="preserve">ruuhkaisessa televisiotarjouskilpailussa</w:t>
      </w:r>
      <w:r>
        <w:t xml:space="preserve">. </w:t>
      </w:r>
      <w:r>
        <w:rPr>
          <w:color w:val="47545E"/>
        </w:rPr>
        <w:t xml:space="preserve">Se </w:t>
      </w:r>
      <w:r>
        <w:t xml:space="preserve">on myös </w:t>
      </w:r>
      <w:r>
        <w:t xml:space="preserve">nopea paikkaus heikentyneelle maineelle. Hän </w:t>
      </w:r>
      <w:r>
        <w:t xml:space="preserve">näkee sensaatiourheilun </w:t>
      </w:r>
      <w:r>
        <w:rPr>
          <w:color w:val="747103"/>
        </w:rPr>
        <w:t xml:space="preserve">ainoana keinona, jolla </w:t>
      </w:r>
      <w:r>
        <w:rPr>
          <w:color w:val="747103"/>
        </w:rPr>
        <w:t xml:space="preserve">viimeisellä sijalla oleva asema voi leikata kaapeliasemien ja videonauhojen sekamelskan läpi, saada </w:t>
      </w:r>
      <w:r>
        <w:rPr>
          <w:color w:val="D26A5B"/>
        </w:rPr>
        <w:t xml:space="preserve">miljoonia uusia katsojia </w:t>
      </w:r>
      <w:r>
        <w:rPr>
          <w:color w:val="747103"/>
        </w:rPr>
        <w:t xml:space="preserve">ja kertoa </w:t>
      </w:r>
      <w:r>
        <w:rPr>
          <w:color w:val="747103"/>
        </w:rPr>
        <w:t xml:space="preserve">heille </w:t>
      </w:r>
      <w:r>
        <w:rPr>
          <w:color w:val="8B934B"/>
        </w:rPr>
        <w:t xml:space="preserve">muista ohjelmista, </w:t>
      </w:r>
      <w:r>
        <w:rPr>
          <w:color w:val="F98500"/>
        </w:rPr>
        <w:t xml:space="preserve">jotka </w:t>
      </w:r>
      <w:r>
        <w:rPr>
          <w:color w:val="8B934B"/>
        </w:rPr>
        <w:t xml:space="preserve">tulevat ensi-iltaan muutaman viikon kuluttua</w:t>
      </w:r>
      <w:r>
        <w:t xml:space="preserve">. </w:t>
      </w:r>
      <w:r>
        <w:rPr>
          <w:color w:val="002935"/>
        </w:rPr>
        <w:t xml:space="preserve">Ensi lokakuussa CBS:n ei tarvitse ensimmäistä kertaa avata kauden alkua Yhdysvaltain ja Yhdysvaltain kansallisen baseball-liigan mestaruuskilpailuja ja World Series </w:t>
      </w:r>
      <w:r>
        <w:t xml:space="preserve">-sarjaa</w:t>
      </w:r>
      <w:r>
        <w:rPr>
          <w:color w:val="002935"/>
        </w:rPr>
        <w:t xml:space="preserve"> vastaan. </w:t>
      </w:r>
      <w:r>
        <w:t xml:space="preserve">"</w:t>
      </w:r>
      <w:r>
        <w:t xml:space="preserve">Olen taistellut </w:t>
      </w:r>
      <w:r>
        <w:rPr>
          <w:color w:val="002935"/>
        </w:rPr>
        <w:t xml:space="preserve">sitä vastaan </w:t>
      </w:r>
      <w:r>
        <w:t xml:space="preserve">vuosia", sanoo </w:t>
      </w:r>
      <w:r>
        <w:rPr>
          <w:color w:val="D7F3FE"/>
        </w:rPr>
        <w:t xml:space="preserve">Jonathan Rodgers, </w:t>
      </w:r>
      <w:r>
        <w:rPr>
          <w:color w:val="FCB899"/>
        </w:rPr>
        <w:t xml:space="preserve">joka </w:t>
      </w:r>
      <w:r>
        <w:rPr>
          <w:color w:val="D7F3FE"/>
        </w:rPr>
        <w:t xml:space="preserve">johtaa </w:t>
      </w:r>
      <w:r>
        <w:rPr>
          <w:color w:val="1C0720"/>
        </w:rPr>
        <w:t xml:space="preserve">CBS:n omistamaa Chicagon WBBM-TV-asemaa</w:t>
      </w:r>
      <w:r>
        <w:t xml:space="preserve">. </w:t>
      </w:r>
      <w:r>
        <w:rPr>
          <w:color w:val="6B5F61"/>
        </w:rPr>
        <w:t xml:space="preserve">Vaikka </w:t>
      </w:r>
      <w:r>
        <w:rPr>
          <w:color w:val="9B72C2"/>
        </w:rPr>
        <w:t xml:space="preserve">baseballin houkutus ei onnistuisikaan </w:t>
      </w:r>
      <w:r>
        <w:rPr>
          <w:color w:val="F98A9D"/>
        </w:rPr>
        <w:t xml:space="preserve">CBS:llä </w:t>
      </w:r>
      <w:r>
        <w:rPr>
          <w:color w:val="A6919D"/>
        </w:rPr>
        <w:t xml:space="preserve">- </w:t>
      </w:r>
      <w:r>
        <w:rPr>
          <w:color w:val="2C3729"/>
        </w:rPr>
        <w:t xml:space="preserve">mitä </w:t>
      </w:r>
      <w:r>
        <w:rPr>
          <w:color w:val="A6919D"/>
        </w:rPr>
        <w:t xml:space="preserve">hän epäilee - "</w:t>
      </w:r>
      <w:r>
        <w:rPr>
          <w:color w:val="A6919D"/>
        </w:rPr>
        <w:t xml:space="preserve">katson </w:t>
      </w:r>
      <w:r>
        <w:rPr>
          <w:color w:val="D7C70B"/>
        </w:rPr>
        <w:t xml:space="preserve">pelejä </w:t>
      </w:r>
      <w:r>
        <w:rPr>
          <w:color w:val="A6919D"/>
        </w:rPr>
        <w:t xml:space="preserve">mieluummin </w:t>
      </w:r>
      <w:r>
        <w:rPr>
          <w:color w:val="9F9992"/>
        </w:rPr>
        <w:t xml:space="preserve">meidän televisiostamme </w:t>
      </w:r>
      <w:r>
        <w:rPr>
          <w:color w:val="A6919D"/>
        </w:rPr>
        <w:t xml:space="preserve">kuin NBC:ltä tai ABC:ltä</w:t>
      </w:r>
      <w:r>
        <w:t xml:space="preserve">", hän lisää. </w:t>
      </w:r>
      <w:r>
        <w:rPr>
          <w:color w:val="EFFBD0"/>
        </w:rPr>
        <w:t xml:space="preserve">Se </w:t>
      </w:r>
      <w:r>
        <w:t xml:space="preserve">ei liene </w:t>
      </w:r>
      <w:r>
        <w:t xml:space="preserve">yllättävää. Säännöllisesti lähetettävien televisiosarjojen katsojamäärät ovat romahtaneet viimeisten viiden vuoden aikana, ja uusien sarjojen aloittaminen on </w:t>
      </w:r>
      <w:r>
        <w:rPr>
          <w:color w:val="FEB8C8"/>
        </w:rPr>
        <w:t xml:space="preserve">Neal Pilsonin mukaan </w:t>
      </w:r>
      <w:r>
        <w:t xml:space="preserve">"tyhmä veto"</w:t>
      </w:r>
      <w:r>
        <w:t xml:space="preserve">. </w:t>
      </w:r>
      <w:r>
        <w:t xml:space="preserve">Huippu-urheilutapahtumat houkuttelevat kuitenkin edelleen 30-40 prosenttia enemmän </w:t>
      </w:r>
      <w:r>
        <w:rPr>
          <w:color w:val="FDE2F1"/>
        </w:rPr>
        <w:t xml:space="preserve">katsojia </w:t>
      </w:r>
      <w:r>
        <w:t xml:space="preserve">kuin CBS yleensä saa. </w:t>
      </w:r>
      <w:r>
        <w:rPr>
          <w:color w:val="FEB8C8"/>
        </w:rPr>
        <w:t xml:space="preserve">Neal Pilson </w:t>
      </w:r>
      <w:r>
        <w:t xml:space="preserve">väittää, että baseball ja olympialaiset voisivat auttaa </w:t>
      </w:r>
      <w:r>
        <w:rPr>
          <w:color w:val="5C5300"/>
        </w:rPr>
        <w:t xml:space="preserve">CBS:ää </w:t>
      </w:r>
      <w:r>
        <w:rPr>
          <w:color w:val="923A52"/>
        </w:rPr>
        <w:t xml:space="preserve">nousemaan kotitalouksien katsojamäärissä toiseksi</w:t>
      </w:r>
      <w:r>
        <w:t xml:space="preserve">, mikä </w:t>
      </w:r>
      <w:r>
        <w:rPr>
          <w:color w:val="5140A7"/>
        </w:rPr>
        <w:t xml:space="preserve">antaisi </w:t>
      </w:r>
      <w:r>
        <w:t xml:space="preserve">kanavalle uutta puhtia. </w:t>
      </w:r>
      <w:r>
        <w:rPr>
          <w:color w:val="BC14FD"/>
        </w:rPr>
        <w:t xml:space="preserve">Lisäksi </w:t>
      </w:r>
      <w:r>
        <w:rPr>
          <w:color w:val="6D706C"/>
        </w:rPr>
        <w:t xml:space="preserve">talviolympialaiset lähetetään </w:t>
      </w:r>
      <w:r>
        <w:rPr>
          <w:color w:val="0007C4"/>
        </w:rPr>
        <w:t xml:space="preserve">helmikuun "puhdistuskauden" </w:t>
      </w:r>
      <w:r>
        <w:rPr>
          <w:color w:val="BC14FD"/>
        </w:rPr>
        <w:t xml:space="preserve">aikana, </w:t>
      </w:r>
      <w:r>
        <w:rPr>
          <w:color w:val="C6A62F"/>
        </w:rPr>
        <w:t xml:space="preserve">jolloin </w:t>
      </w:r>
      <w:r>
        <w:rPr>
          <w:color w:val="0007C4"/>
        </w:rPr>
        <w:t xml:space="preserve">katsojalukuja käytetään paikallisasemien mainonnan laajuuden määrittämiseen</w:t>
      </w:r>
      <w:r>
        <w:t xml:space="preserve">. </w:t>
      </w:r>
      <w:r>
        <w:rPr>
          <w:color w:val="000C14"/>
        </w:rPr>
        <w:t xml:space="preserve">Se </w:t>
      </w:r>
      <w:r>
        <w:rPr>
          <w:color w:val="904431"/>
        </w:rPr>
        <w:t xml:space="preserve">miellyttää </w:t>
      </w:r>
      <w:r>
        <w:rPr>
          <w:color w:val="600013"/>
        </w:rPr>
        <w:t xml:space="preserve">kerran ärtyneitä tytäryhtiöitä </w:t>
      </w:r>
      <w:r>
        <w:t xml:space="preserve">- ja </w:t>
      </w:r>
      <w:r>
        <w:rPr>
          <w:color w:val="904431"/>
        </w:rPr>
        <w:t xml:space="preserve">se on </w:t>
      </w:r>
      <w:r>
        <w:t xml:space="preserve">toinen </w:t>
      </w:r>
      <w:r>
        <w:rPr>
          <w:color w:val="128EAC"/>
        </w:rPr>
        <w:t xml:space="preserve">Pilsonin </w:t>
      </w:r>
      <w:r>
        <w:rPr>
          <w:color w:val="47545E"/>
        </w:rPr>
        <w:t xml:space="preserve">suunnitelman </w:t>
      </w:r>
      <w:r>
        <w:t xml:space="preserve">tavoite</w:t>
      </w:r>
      <w:r>
        <w:t xml:space="preserve">. He odottavat innoissaan vuoden 1990 "unelmakautta". </w:t>
      </w:r>
      <w:r>
        <w:rPr>
          <w:color w:val="1C1B08"/>
        </w:rPr>
        <w:t xml:space="preserve">CBS lähettää Super Bowlin, baseballin pudotuspelit, yliopisto- ja ammattilaiskoripallon loppuottelut ja muut tärkeät urheilutapahtumat</w:t>
      </w:r>
      <w:r>
        <w:t xml:space="preserve">. </w:t>
      </w:r>
      <w:r>
        <w:t xml:space="preserve">"Se </w:t>
      </w:r>
      <w:r>
        <w:rPr>
          <w:color w:val="1C1B08"/>
        </w:rPr>
        <w:t xml:space="preserve">on</w:t>
      </w:r>
      <w:r>
        <w:t xml:space="preserve"> </w:t>
      </w:r>
      <w:r>
        <w:t xml:space="preserve">kiinnittänyt </w:t>
      </w:r>
      <w:r>
        <w:rPr>
          <w:color w:val="693955"/>
        </w:rPr>
        <w:t xml:space="preserve">minut </w:t>
      </w:r>
      <w:r>
        <w:t xml:space="preserve">entistä enemmän </w:t>
      </w:r>
      <w:r>
        <w:rPr>
          <w:color w:val="5C5300"/>
        </w:rPr>
        <w:t xml:space="preserve">CBS:ään</w:t>
      </w:r>
      <w:r>
        <w:t xml:space="preserve">", sanoo </w:t>
      </w:r>
      <w:r>
        <w:rPr>
          <w:color w:val="693955"/>
        </w:rPr>
        <w:t xml:space="preserve">Philip A. Jones, </w:t>
      </w:r>
      <w:r>
        <w:rPr>
          <w:color w:val="5E7C99"/>
        </w:rPr>
        <w:t xml:space="preserve">Meredith Corp.:</w:t>
      </w:r>
      <w:r>
        <w:rPr>
          <w:color w:val="6C6E82"/>
        </w:rPr>
        <w:t xml:space="preserve">n </w:t>
      </w:r>
      <w:r>
        <w:rPr>
          <w:color w:val="5E7C99"/>
        </w:rPr>
        <w:t xml:space="preserve">kahden CBS:n tytäryhtiön </w:t>
      </w:r>
      <w:r>
        <w:rPr>
          <w:color w:val="693955"/>
        </w:rPr>
        <w:t xml:space="preserve">lähetysryhmän johtaja</w:t>
      </w:r>
      <w:r>
        <w:t xml:space="preserve">. </w:t>
      </w:r>
      <w:r>
        <w:rPr>
          <w:color w:val="47545E"/>
        </w:rPr>
        <w:t xml:space="preserve">CBS:n suunnitelma käyttää suuria urheilutapahtumia ponnahduslautana muille ohjelmille </w:t>
      </w:r>
      <w:r>
        <w:t xml:space="preserve">ei kuitenkaan takaa menestystä. Mikään kikka ei tuo katsojia takaisin, jos lähetykset ovat surkeita. "Markkinoilla, joilla on 40 asemaa, </w:t>
      </w:r>
      <w:r>
        <w:rPr>
          <w:color w:val="D0AFB3"/>
        </w:rPr>
        <w:t xml:space="preserve">vaativia katsojia </w:t>
      </w:r>
      <w:r>
        <w:t xml:space="preserve">ja kaukosäätimiä, tällainen yritys ei takaa mitään", </w:t>
      </w:r>
      <w:r>
        <w:rPr>
          <w:color w:val="196956"/>
        </w:rPr>
        <w:t xml:space="preserve">ESPN:n Werner </w:t>
      </w:r>
      <w:r>
        <w:t xml:space="preserve">sanoo</w:t>
      </w:r>
      <w:r>
        <w:t xml:space="preserve">. "Kun ohjelma ei ole todellinen ykkönen, se on mennyttä." Esimerkiksi </w:t>
      </w:r>
      <w:r>
        <w:rPr>
          <w:color w:val="493B36"/>
        </w:rPr>
        <w:t xml:space="preserve">vuoden 1984 </w:t>
      </w:r>
      <w:r>
        <w:t xml:space="preserve">kesäolympialaisten aikana </w:t>
      </w:r>
      <w:r>
        <w:t xml:space="preserve">ABC tarjosi tungettelevasti </w:t>
      </w:r>
      <w:r>
        <w:rPr>
          <w:color w:val="AC93CE"/>
        </w:rPr>
        <w:t xml:space="preserve">"Call to Glorya", </w:t>
      </w:r>
      <w:r>
        <w:t xml:space="preserve">mutta </w:t>
      </w:r>
      <w:r>
        <w:rPr>
          <w:color w:val="AC93CE"/>
        </w:rPr>
        <w:t xml:space="preserve">tämä sotilaallinen draama </w:t>
      </w:r>
      <w:r>
        <w:t xml:space="preserve">katosi lopulta ruudulta viikkojen kuluessa. Viime lokakuussa, </w:t>
      </w:r>
      <w:r>
        <w:rPr>
          <w:color w:val="D3A2C6"/>
        </w:rPr>
        <w:t xml:space="preserve">vuoden 1988 </w:t>
      </w:r>
      <w:r>
        <w:t xml:space="preserve">kesäolympialaisten aikana</w:t>
      </w:r>
      <w:r>
        <w:t xml:space="preserve">, NBC käynnisti jyrkästi </w:t>
      </w:r>
      <w:r>
        <w:rPr>
          <w:color w:val="C4BA9C"/>
        </w:rPr>
        <w:t xml:space="preserve">uuden sarjan, "Tattingers</w:t>
      </w:r>
      <w:r>
        <w:t xml:space="preserve">". </w:t>
      </w:r>
      <w:r>
        <w:rPr>
          <w:color w:val="C4BA9C"/>
        </w:rPr>
        <w:t xml:space="preserve">Se</w:t>
      </w:r>
      <w:r>
        <w:t xml:space="preserve"> oli </w:t>
      </w:r>
      <w:r>
        <w:t xml:space="preserve">floppi. Sitä paitsi urheilu ei ole paras tapa houkutella aikuisia naisia. CBS on noussut toiseksi kotitalouksien katsojamäärissä, mutta useimmat mainostajat luottavat 18-49-vuotiaiden naisten katsojamääriin. CBS jää tässä suhteessa todennäköisesti kauas kolmanneksi. CBS:llä ei ilmeisesti ole myöskään blockbustereiden suurta katsojamäärää. Viime vuosina CBS on sijoittunut viimeiseksi World Seriesin ja olympialaisten televisioinnissa. CBS kuitenkin lähettää urheilijoita Bill Cosbyn "Cheers"-sarjaa ja muita NBC:n huippuluokan ohjelmia vastapäätä. Jopa sidosasemille annettavia palveluksia voidaan rajoittaa. </w:t>
      </w:r>
      <w:r>
        <w:rPr>
          <w:color w:val="09C4B8"/>
        </w:rPr>
        <w:t xml:space="preserve">Urheilumenestys lisää </w:t>
      </w:r>
      <w:r>
        <w:rPr>
          <w:color w:val="69A5B8"/>
        </w:rPr>
        <w:t xml:space="preserve">aseman </w:t>
      </w:r>
      <w:r>
        <w:rPr>
          <w:color w:val="09C4B8"/>
        </w:rPr>
        <w:t xml:space="preserve">vuotuisia voittoja todennäköisesti </w:t>
      </w:r>
      <w:r>
        <w:rPr>
          <w:color w:val="09C4B8"/>
        </w:rPr>
        <w:t xml:space="preserve">vain 1-5 prosenttia</w:t>
      </w:r>
      <w:r>
        <w:t xml:space="preserve">. </w:t>
      </w:r>
      <w:r>
        <w:rPr>
          <w:color w:val="09C4B8"/>
        </w:rPr>
        <w:t xml:space="preserve">Se </w:t>
      </w:r>
      <w:r>
        <w:t xml:space="preserve">ei </w:t>
      </w:r>
      <w:r>
        <w:t xml:space="preserve">yksinään </w:t>
      </w:r>
      <w:r>
        <w:t xml:space="preserve">saa </w:t>
      </w:r>
      <w:r>
        <w:rPr>
          <w:color w:val="5C5300"/>
        </w:rPr>
        <w:t xml:space="preserve">asemaa </w:t>
      </w:r>
      <w:r>
        <w:t xml:space="preserve">päättämään luopua </w:t>
      </w:r>
      <w:r>
        <w:rPr>
          <w:color w:val="5C5300"/>
        </w:rPr>
        <w:t xml:space="preserve">CBS-aseman </w:t>
      </w:r>
      <w:r>
        <w:t xml:space="preserve">ohjelmista</w:t>
      </w:r>
      <w:r>
        <w:t xml:space="preserve">. "</w:t>
      </w:r>
      <w:r>
        <w:t xml:space="preserve">Seitsemän illan MM-kisat eivät olleet riittävä kannustin", sanoo Arnold Klinsky </w:t>
      </w:r>
      <w:r>
        <w:rPr>
          <w:color w:val="374869"/>
        </w:rPr>
        <w:t xml:space="preserve">Rochesterin WHEC-TV:stä, joka </w:t>
      </w:r>
      <w:r>
        <w:rPr>
          <w:color w:val="374869"/>
        </w:rPr>
        <w:t xml:space="preserve">vaihtoi CBS:n NBC:hen puolitoista kuukautta sitten</w:t>
      </w:r>
      <w:r>
        <w:t xml:space="preserve">. "On mietittävä, missä lähetys on kolmen vuoden kuluttua." Aineettomat voitot voivat olla suhteettoman kalliita, jos CBS ei onnistu välttämään suuria tappioita urheilutapahtumien lähettämisessä. Tällaisten tappioiden välttäminen vaatii valtavia ponnisteluja. </w:t>
      </w:r>
      <w:r>
        <w:rPr>
          <w:color w:val="C04841"/>
        </w:rPr>
        <w:t xml:space="preserve">CBS </w:t>
      </w:r>
      <w:r>
        <w:rPr>
          <w:color w:val="C04841"/>
        </w:rPr>
        <w:t xml:space="preserve">menettää </w:t>
      </w:r>
      <w:r>
        <w:rPr>
          <w:color w:val="E70850"/>
        </w:rPr>
        <w:t xml:space="preserve">1,06 miljardin dollarin baseball-otteluiden lähetyssopimuksesta </w:t>
      </w:r>
      <w:r>
        <w:rPr>
          <w:color w:val="C04841"/>
        </w:rPr>
        <w:t xml:space="preserve">todennäköisesti 260 miljoonaa dollaria </w:t>
      </w:r>
      <w:r>
        <w:rPr>
          <w:color w:val="C36333"/>
        </w:rPr>
        <w:t xml:space="preserve">neljän vuoden aikana, arvioi </w:t>
      </w:r>
      <w:r>
        <w:rPr>
          <w:color w:val="700366"/>
        </w:rPr>
        <w:t xml:space="preserve">Robert Wussler, entinen CBS:n työntekijä, </w:t>
      </w:r>
      <w:r>
        <w:rPr>
          <w:color w:val="8A7A93"/>
        </w:rPr>
        <w:t xml:space="preserve">joka </w:t>
      </w:r>
      <w:r>
        <w:rPr>
          <w:color w:val="700366"/>
        </w:rPr>
        <w:t xml:space="preserve">työskentelee nykyään Comsat Inc:ssä</w:t>
      </w:r>
      <w:r>
        <w:t xml:space="preserve">. </w:t>
      </w:r>
      <w:r>
        <w:t xml:space="preserve">Silti hän pitää </w:t>
      </w:r>
      <w:r>
        <w:rPr>
          <w:color w:val="47545E"/>
        </w:rPr>
        <w:t xml:space="preserve">suunnitelmaa </w:t>
      </w:r>
      <w:r>
        <w:t xml:space="preserve">"erittäin fiksuna", koska sillä on suuri myynninedistämisarvo. </w:t>
      </w:r>
      <w:r>
        <w:rPr>
          <w:color w:val="FEB8C8"/>
        </w:rPr>
        <w:t xml:space="preserve">Neal Pilson </w:t>
      </w:r>
      <w:r>
        <w:t xml:space="preserve">kutsuu </w:t>
      </w:r>
      <w:r>
        <w:rPr>
          <w:color w:val="C04841"/>
        </w:rPr>
        <w:t xml:space="preserve">tuota tappioarviota </w:t>
      </w:r>
      <w:r>
        <w:t xml:space="preserve">"törkeän epätarkaksi" ja myöntää vain, että CBS menettää rahaa baseballista ensimmäisenä vuonna. "On ennenaikaista arvata", mitä sen jälkeen tapahtuu, hän sanoo. </w:t>
      </w:r>
      <w:r>
        <w:rPr>
          <w:color w:val="52351D"/>
        </w:rPr>
        <w:t xml:space="preserve">Laurence A. Tisch </w:t>
      </w:r>
      <w:r>
        <w:rPr>
          <w:color w:val="B503A2"/>
        </w:rPr>
        <w:t xml:space="preserve">odottaa kuitenkin tappioita </w:t>
      </w:r>
      <w:r>
        <w:rPr>
          <w:color w:val="A0F086"/>
        </w:rPr>
        <w:t xml:space="preserve">sopimuksen </w:t>
      </w:r>
      <w:r>
        <w:rPr>
          <w:color w:val="D17190"/>
        </w:rPr>
        <w:t xml:space="preserve">kaikkien neljän vuoden aikana</w:t>
      </w:r>
      <w:r>
        <w:rPr>
          <w:color w:val="B503A2"/>
        </w:rPr>
        <w:t xml:space="preserve">, kuten hän kertoi Yhdysvaltain senaattoreille viime kesäkuussa</w:t>
      </w:r>
      <w:r>
        <w:t xml:space="preserve">. </w:t>
      </w:r>
      <w:r>
        <w:t xml:space="preserve">Tämä johtuu siitä, että CBS maksaa vuosittain keskimäärin 82 miljoonaa dollaria enemmän kuin ABC ja NBC yhteensä - ja </w:t>
      </w:r>
      <w:r>
        <w:rPr>
          <w:color w:val="7B41FC"/>
        </w:rPr>
        <w:t xml:space="preserve">nämä kaksi asemaa </w:t>
      </w:r>
      <w:r>
        <w:t xml:space="preserve">odottavat tänä vuonna tappioita baseballista. </w:t>
      </w:r>
      <w:r>
        <w:rPr>
          <w:color w:val="0EA64F"/>
        </w:rPr>
        <w:t xml:space="preserve">CBS lähettää kuitenkin </w:t>
      </w:r>
      <w:r>
        <w:rPr>
          <w:color w:val="017499"/>
        </w:rPr>
        <w:t xml:space="preserve">vain 12 runkosarjan ottelua</w:t>
      </w:r>
      <w:r>
        <w:rPr>
          <w:color w:val="0EA64F"/>
        </w:rPr>
        <w:t xml:space="preserve">, </w:t>
      </w:r>
      <w:r>
        <w:rPr>
          <w:color w:val="0EA64F"/>
        </w:rPr>
        <w:t xml:space="preserve">26 vähemmän </w:t>
      </w:r>
      <w:r>
        <w:t xml:space="preserve">kuin ABC tai NBC. </w:t>
      </w:r>
      <w:r>
        <w:rPr>
          <w:color w:val="08A882"/>
        </w:rPr>
        <w:t xml:space="preserve">Tämä on </w:t>
      </w:r>
      <w:r>
        <w:t xml:space="preserve">suututtanut joitakin faneja. </w:t>
      </w:r>
      <w:r>
        <w:rPr>
          <w:color w:val="08A882"/>
        </w:rPr>
        <w:t xml:space="preserve">Se </w:t>
      </w:r>
      <w:r>
        <w:t xml:space="preserve">tarkoittaa </w:t>
      </w:r>
      <w:r>
        <w:t xml:space="preserve">myös </w:t>
      </w:r>
      <w:r>
        <w:rPr>
          <w:color w:val="7300CD"/>
        </w:rPr>
        <w:t xml:space="preserve">50 miljoonan dollarin laskua runkosarjan otteluiden mainosmyynnissä </w:t>
      </w:r>
      <w:r>
        <w:t xml:space="preserve">- </w:t>
      </w:r>
      <w:r>
        <w:rPr>
          <w:color w:val="A9B074"/>
        </w:rPr>
        <w:t xml:space="preserve">CBS otti </w:t>
      </w:r>
      <w:r>
        <w:rPr>
          <w:color w:val="A9B074"/>
        </w:rPr>
        <w:t xml:space="preserve">riskin </w:t>
      </w:r>
      <w:r>
        <w:t xml:space="preserve">saadakseen ennennäkemättömän sitoumuksen kaikkiin </w:t>
      </w:r>
      <w:r>
        <w:rPr>
          <w:color w:val="AB7E41"/>
        </w:rPr>
        <w:t xml:space="preserve">pudotuspeleihin</w:t>
      </w:r>
      <w:r>
        <w:t xml:space="preserve">. </w:t>
      </w:r>
      <w:r>
        <w:t xml:space="preserve">Jos </w:t>
      </w:r>
      <w:r>
        <w:rPr>
          <w:color w:val="AB7E41"/>
        </w:rPr>
        <w:t xml:space="preserve">pudotuspelit sattuvat </w:t>
      </w:r>
      <w:r>
        <w:t xml:space="preserve">päättymään neljään kierrokseen, </w:t>
      </w:r>
      <w:r>
        <w:rPr>
          <w:color w:val="7300CD"/>
        </w:rPr>
        <w:t xml:space="preserve">tappio voi </w:t>
      </w:r>
      <w:r>
        <w:t xml:space="preserve">syventyä. </w:t>
      </w:r>
      <w:r>
        <w:rPr>
          <w:color w:val="547FF4"/>
        </w:rPr>
        <w:t xml:space="preserve">Mainostajat vastustavat korkeampia hintoja</w:t>
      </w:r>
      <w:r>
        <w:rPr>
          <w:color w:val="547FF4"/>
        </w:rPr>
        <w:t xml:space="preserve">, jotka voisivat korvata </w:t>
      </w:r>
      <w:r>
        <w:t xml:space="preserve">eron. </w:t>
      </w:r>
      <w:r>
        <w:rPr>
          <w:color w:val="5C5300"/>
        </w:rPr>
        <w:t xml:space="preserve">CBS </w:t>
      </w:r>
      <w:r>
        <w:t xml:space="preserve">on sopinut, että </w:t>
      </w:r>
      <w:r>
        <w:rPr>
          <w:color w:val="134DAC"/>
        </w:rPr>
        <w:t xml:space="preserve">General Motors </w:t>
      </w:r>
      <w:r>
        <w:t xml:space="preserve">ja </w:t>
      </w:r>
      <w:r>
        <w:rPr>
          <w:color w:val="FDEC87"/>
        </w:rPr>
        <w:t xml:space="preserve">Toyota </w:t>
      </w:r>
      <w:r>
        <w:t xml:space="preserve">ovat ainoat autonvalmistajat, jotka sponsoroivat baseballia </w:t>
      </w:r>
      <w:r>
        <w:rPr>
          <w:color w:val="056164"/>
        </w:rPr>
        <w:t xml:space="preserve">näiden neljän vuoden aikana</w:t>
      </w:r>
      <w:r>
        <w:t xml:space="preserve">. Kustannukset: 265 miljoonaa dollaria. </w:t>
      </w:r>
      <w:r>
        <w:rPr>
          <w:color w:val="FE12A0"/>
        </w:rPr>
        <w:t xml:space="preserve">Mainoksista neuvotelleet </w:t>
      </w:r>
      <w:r>
        <w:rPr>
          <w:color w:val="FE12A0"/>
        </w:rPr>
        <w:t xml:space="preserve">johtajat </w:t>
      </w:r>
      <w:r>
        <w:t xml:space="preserve">sanovat, että mainosten arvo on </w:t>
      </w:r>
      <w:r>
        <w:rPr>
          <w:color w:val="939DAD"/>
        </w:rPr>
        <w:t xml:space="preserve">275 000 dollaria puoli minuuttia kohden </w:t>
      </w:r>
      <w:r>
        <w:t xml:space="preserve">pelkästään </w:t>
      </w:r>
      <w:r>
        <w:rPr>
          <w:color w:val="939DAD"/>
        </w:rPr>
        <w:t xml:space="preserve">vuoden 1993 World Seriesin aikana </w:t>
      </w:r>
      <w:r>
        <w:t xml:space="preserve">- ja </w:t>
      </w:r>
      <w:r>
        <w:rPr>
          <w:color w:val="939DAD"/>
        </w:rPr>
        <w:t xml:space="preserve">se </w:t>
      </w:r>
      <w:r>
        <w:t xml:space="preserve">on 17 prosenttia vähemmän kuin ABC:n veloittama hinta Cupista kyseisenä kuukautena. Lisäksi </w:t>
      </w:r>
      <w:r>
        <w:rPr>
          <w:color w:val="134DAC"/>
        </w:rPr>
        <w:t xml:space="preserve">GM:n </w:t>
      </w:r>
      <w:r>
        <w:t xml:space="preserve">ja </w:t>
      </w:r>
      <w:r>
        <w:rPr>
          <w:color w:val="277442"/>
        </w:rPr>
        <w:t xml:space="preserve">Toyotan </w:t>
      </w:r>
      <w:r>
        <w:rPr>
          <w:color w:val="0BCDFA"/>
        </w:rPr>
        <w:t xml:space="preserve">kanssa</w:t>
      </w:r>
      <w:r>
        <w:t xml:space="preserve"> sovitut "mainosmaksut" </w:t>
      </w:r>
      <w:r>
        <w:t xml:space="preserve">laskevat epäilemättä merkittävästi, sanoo Arnold Chase Bozell Inc:stä.</w:t>
      </w:r>
      <w:r>
        <w:t xml:space="preserve"> Toisaalta muut mainonnan asiantuntijat sanovat, että hinnat voivat nousta asteittain, jos mainoskustannukset nousevat jyrkästi. </w:t>
      </w:r>
      <w:r>
        <w:t xml:space="preserve">Myös </w:t>
      </w:r>
      <w:r>
        <w:rPr>
          <w:color w:val="1BDE4A"/>
        </w:rPr>
        <w:t xml:space="preserve">mielipiteet talviolympialaisista </w:t>
      </w:r>
      <w:r>
        <w:t xml:space="preserve">vaihtelevat. CBS odottaa vaatimatonta voittoa, mutta kilpailijat sanovat, ettei se onnistu. ABC </w:t>
      </w:r>
      <w:r>
        <w:t xml:space="preserve">menetti 75 miljoonaa </w:t>
      </w:r>
      <w:r>
        <w:t xml:space="preserve">dollaria </w:t>
      </w:r>
      <w:r>
        <w:rPr>
          <w:color w:val="D3A2C6"/>
        </w:rPr>
        <w:t xml:space="preserve">vuoden 1988</w:t>
      </w:r>
      <w:r>
        <w:rPr>
          <w:color w:val="05AEE8"/>
        </w:rPr>
        <w:t xml:space="preserve"> talviolympialaisista, mikä </w:t>
      </w:r>
      <w:r>
        <w:t xml:space="preserve">johtui osittain 309 miljoonan dollarin lähetysoikeusmaksusta. Se esitti </w:t>
      </w:r>
      <w:r>
        <w:rPr>
          <w:color w:val="826958"/>
        </w:rPr>
        <w:t xml:space="preserve">94,5 tuntia </w:t>
      </w:r>
      <w:r>
        <w:t xml:space="preserve">Calgarysta </w:t>
      </w:r>
      <w:r>
        <w:t xml:space="preserve">- enimmäkseen suorana lähetyksenä, ja </w:t>
      </w:r>
      <w:r>
        <w:t xml:space="preserve">katsojaluvut </w:t>
      </w:r>
      <w:r>
        <w:t xml:space="preserve">kasvoivat </w:t>
      </w:r>
      <w:r>
        <w:t xml:space="preserve">hieman </w:t>
      </w:r>
      <w:r>
        <w:rPr>
          <w:color w:val="493B36"/>
        </w:rPr>
        <w:t xml:space="preserve">vuodesta 1984 </w:t>
      </w:r>
      <w:r>
        <w:t xml:space="preserve">- mutta </w:t>
      </w:r>
      <w:r>
        <w:rPr>
          <w:color w:val="7D8475"/>
        </w:rPr>
        <w:t xml:space="preserve">se</w:t>
      </w:r>
      <w:r>
        <w:t xml:space="preserve"> jäi silti alle </w:t>
      </w:r>
      <w:r>
        <w:rPr>
          <w:color w:val="BAFCE8"/>
        </w:rPr>
        <w:t xml:space="preserve">mainostajille lupaamiensa </w:t>
      </w:r>
      <w:r>
        <w:rPr>
          <w:color w:val="BAFCE8"/>
        </w:rPr>
        <w:t xml:space="preserve">katsojalukujen</w:t>
      </w:r>
      <w:r>
        <w:t xml:space="preserve">. </w:t>
      </w:r>
      <w:r>
        <w:t xml:space="preserve">CBS </w:t>
      </w:r>
      <w:r>
        <w:t xml:space="preserve">lisää </w:t>
      </w:r>
      <w:r>
        <w:rPr>
          <w:color w:val="826958"/>
        </w:rPr>
        <w:t xml:space="preserve">tähän valikoimaan </w:t>
      </w:r>
      <w:r>
        <w:t xml:space="preserve">25,5 tuntia vuonna 1992, mutta katsojaluvut saattavat kärsiä suorien lähetysten puuttumisesta. Kaikki prime-time-lähetykset nauhoitetaan etukäteen, koska </w:t>
      </w:r>
      <w:r>
        <w:rPr>
          <w:color w:val="8CCF95"/>
        </w:rPr>
        <w:t xml:space="preserve">Norjasta </w:t>
      </w:r>
      <w:r>
        <w:t xml:space="preserve">siirrytään toiseen aikaan</w:t>
      </w:r>
      <w:r>
        <w:t xml:space="preserve">, joten tulokset saatetaan ilmoittaa iltayhdeksän uutisissa. (</w:t>
      </w:r>
      <w:r>
        <w:rPr>
          <w:color w:val="726638"/>
        </w:rPr>
        <w:t xml:space="preserve">Turner Broadcasting </w:t>
      </w:r>
      <w:r>
        <w:t xml:space="preserve">maksaa CBS:lle 25 miljoonaa dollaria, jotta se lähettää 50 tuntia </w:t>
      </w:r>
      <w:r>
        <w:rPr>
          <w:color w:val="5C5300"/>
        </w:rPr>
        <w:t xml:space="preserve">CBS:n </w:t>
      </w:r>
      <w:r>
        <w:t xml:space="preserve">lähetyksiä </w:t>
      </w:r>
      <w:r>
        <w:t xml:space="preserve">ja 50 tuntia muuta ohjelmaa.) </w:t>
      </w:r>
      <w:r>
        <w:rPr>
          <w:color w:val="0BC582"/>
        </w:rPr>
        <w:t xml:space="preserve">Barry Frank, agentti, </w:t>
      </w:r>
      <w:r>
        <w:rPr>
          <w:color w:val="FEA8EB"/>
        </w:rPr>
        <w:t xml:space="preserve">joka </w:t>
      </w:r>
      <w:r>
        <w:rPr>
          <w:color w:val="0BC582"/>
        </w:rPr>
        <w:t xml:space="preserve">kutsui </w:t>
      </w:r>
      <w:r>
        <w:rPr>
          <w:color w:val="6B9279"/>
        </w:rPr>
        <w:t xml:space="preserve">Neal Pilsonin </w:t>
      </w:r>
      <w:r>
        <w:rPr>
          <w:color w:val="C2FE4B"/>
        </w:rPr>
        <w:t xml:space="preserve">lounaalle </w:t>
      </w:r>
      <w:r>
        <w:rPr>
          <w:color w:val="EAFEF0"/>
        </w:rPr>
        <w:t xml:space="preserve">viime maaliskuussa, </w:t>
      </w:r>
      <w:r>
        <w:t xml:space="preserve">sanoo, että </w:t>
      </w:r>
      <w:r>
        <w:rPr>
          <w:color w:val="304041"/>
        </w:rPr>
        <w:t xml:space="preserve">vaikka CBS menettäisi vaikkapa 10 miljoonaa dollaria, sillä </w:t>
      </w:r>
      <w:r>
        <w:t xml:space="preserve">tuskin </w:t>
      </w:r>
      <w:r>
        <w:t xml:space="preserve">on merkitystä. "</w:t>
      </w:r>
      <w:r>
        <w:rPr>
          <w:color w:val="1EA6A7"/>
        </w:rPr>
        <w:t xml:space="preserve">Kymmenen miljoonaa ei ole mitään, kun </w:t>
      </w:r>
      <w:r>
        <w:rPr>
          <w:color w:val="022403"/>
        </w:rPr>
        <w:t xml:space="preserve">pankissa odottaa kolme miljardia dollaria", sanoo </w:t>
      </w:r>
      <w:r>
        <w:rPr>
          <w:color w:val="062A47"/>
        </w:rPr>
        <w:t xml:space="preserve">Barry Frank, International Management Groupin vanhempi varatoimitusjohtaja</w:t>
      </w:r>
      <w:r>
        <w:t xml:space="preserve">, </w:t>
      </w:r>
      <w:r>
        <w:rPr>
          <w:color w:val="022403"/>
        </w:rPr>
        <w:t xml:space="preserve">viitaten </w:t>
      </w:r>
      <w:r>
        <w:t xml:space="preserve">CBS:n käteisvaroihin, jotka ovat peräisin useiden toimintojen myynnistä. "</w:t>
      </w:r>
      <w:r>
        <w:rPr>
          <w:color w:val="054B17"/>
        </w:rPr>
        <w:t xml:space="preserve">Se </w:t>
      </w:r>
      <w:r>
        <w:t xml:space="preserve">ei merkitse </w:t>
      </w:r>
      <w:r>
        <w:t xml:space="preserve">mitään </w:t>
      </w:r>
      <w:r>
        <w:t xml:space="preserve">- </w:t>
      </w:r>
      <w:r>
        <w:rPr>
          <w:color w:val="054B17"/>
        </w:rPr>
        <w:t xml:space="preserve">se</w:t>
      </w:r>
      <w:r>
        <w:t xml:space="preserve"> on </w:t>
      </w:r>
      <w:r>
        <w:t xml:space="preserve">suhdetoimintaan tarkoitettua rahaa." Lisäksi </w:t>
      </w:r>
      <w:r>
        <w:rPr>
          <w:color w:val="F4C673"/>
        </w:rPr>
        <w:t xml:space="preserve">laji on "saavuttanut aseman" 100-prosenttisena katsojamäärän tarjoajana</w:t>
      </w:r>
      <w:r>
        <w:t xml:space="preserve">, sanoo </w:t>
      </w:r>
      <w:r>
        <w:rPr>
          <w:color w:val="02FEC7"/>
        </w:rPr>
        <w:t xml:space="preserve">David J. Stern, National Basketball Associationin luottamusmies</w:t>
      </w:r>
      <w:r>
        <w:t xml:space="preserve">. </w:t>
      </w:r>
      <w:r>
        <w:t xml:space="preserve">"</w:t>
      </w:r>
      <w:r>
        <w:rPr>
          <w:color w:val="F4C673"/>
        </w:rPr>
        <w:t xml:space="preserve">Se </w:t>
      </w:r>
      <w:r>
        <w:t xml:space="preserve">ei tarkoita, että kaupat jäisivät taka-alalle, vaan kyse on pikemminkin </w:t>
      </w:r>
      <w:r>
        <w:rPr>
          <w:color w:val="9DBAA8"/>
        </w:rPr>
        <w:t xml:space="preserve">tilanteesta, </w:t>
      </w:r>
      <w:r>
        <w:rPr>
          <w:color w:val="775551"/>
        </w:rPr>
        <w:t xml:space="preserve">jossa </w:t>
      </w:r>
      <w:r>
        <w:rPr>
          <w:color w:val="835536"/>
        </w:rPr>
        <w:t xml:space="preserve">erittäin huolellinen markkinoija harkitsee tuotteen hintaa </w:t>
      </w:r>
      <w:r>
        <w:rPr>
          <w:color w:val="9DBAA8"/>
        </w:rPr>
        <w:t xml:space="preserve">ja </w:t>
      </w:r>
      <w:r>
        <w:rPr>
          <w:color w:val="9DBAA8"/>
        </w:rPr>
        <w:t xml:space="preserve">toimii sen </w:t>
      </w:r>
      <w:r>
        <w:rPr>
          <w:color w:val="835536"/>
        </w:rPr>
        <w:t xml:space="preserve">perusteella</w:t>
      </w:r>
      <w:r>
        <w:t xml:space="preserve">. </w:t>
      </w:r>
      <w:r>
        <w:t xml:space="preserve">Luottaisin luultavasti </w:t>
      </w:r>
      <w:r>
        <w:rPr>
          <w:color w:val="5C5300"/>
        </w:rPr>
        <w:t xml:space="preserve">heidän </w:t>
      </w:r>
      <w:r>
        <w:t xml:space="preserve">arvostelukykyynsä." </w:t>
      </w:r>
      <w:r>
        <w:rPr>
          <w:color w:val="02FEC7"/>
        </w:rPr>
        <w:t xml:space="preserve">Hänen on </w:t>
      </w:r>
      <w:r>
        <w:t xml:space="preserve">helppo sanoa </w:t>
      </w:r>
      <w:r>
        <w:t xml:space="preserve">se</w:t>
      </w:r>
      <w:r>
        <w:t xml:space="preserve">: </w:t>
      </w:r>
      <w:r>
        <w:rPr>
          <w:color w:val="80D7D2"/>
        </w:rPr>
        <w:t xml:space="preserve">CBS:n ja NBA:n nelivuotisen sopimuksen </w:t>
      </w:r>
      <w:r>
        <w:rPr>
          <w:color w:val="565BCC"/>
        </w:rPr>
        <w:t xml:space="preserve">hinta, joka </w:t>
      </w:r>
      <w:r>
        <w:rPr>
          <w:color w:val="565BCC"/>
        </w:rPr>
        <w:t xml:space="preserve">on nyt 176 miljoonaa dollaria </w:t>
      </w:r>
      <w:r>
        <w:rPr>
          <w:color w:val="7AD607"/>
        </w:rPr>
        <w:t xml:space="preserve">neljän vuoden aikana</w:t>
      </w:r>
      <w:r>
        <w:rPr>
          <w:color w:val="565BCC"/>
        </w:rPr>
        <w:t xml:space="preserve">, voi kaksinkertaistua, kun </w:t>
      </w:r>
      <w:r>
        <w:rPr>
          <w:color w:val="565BCC"/>
        </w:rPr>
        <w:t xml:space="preserve">neuvottelut </w:t>
      </w:r>
      <w:r>
        <w:rPr>
          <w:color w:val="87089A"/>
        </w:rPr>
        <w:t xml:space="preserve">Neal Pilsonin kanssa </w:t>
      </w:r>
      <w:r>
        <w:rPr>
          <w:color w:val="565BCC"/>
        </w:rPr>
        <w:t xml:space="preserve">päättyvät </w:t>
      </w:r>
      <w:r>
        <w:rPr>
          <w:color w:val="565BCC"/>
        </w:rPr>
        <w:t xml:space="preserve">tässä kuussa</w:t>
      </w:r>
      <w:r>
        <w:t xml:space="preserve">. </w:t>
      </w:r>
      <w:r>
        <w:t xml:space="preserve">Tämä </w:t>
      </w:r>
      <w:r>
        <w:t xml:space="preserve">alentaisi </w:t>
      </w:r>
      <w:r>
        <w:rPr>
          <w:color w:val="5C5300"/>
        </w:rPr>
        <w:t xml:space="preserve">CBS:n </w:t>
      </w:r>
      <w:r>
        <w:t xml:space="preserve">jo ennestäänkin pientä voittomarginaalia - ja virheitä -. </w:t>
      </w:r>
      <w:r>
        <w:rPr>
          <w:color w:val="8BE7FC"/>
        </w:rPr>
        <w:t xml:space="preserve">CBS Sports </w:t>
      </w:r>
      <w:r>
        <w:t xml:space="preserve">tienasi viime vuonna noin 50 miljoonaa dollaria. </w:t>
      </w:r>
      <w:r>
        <w:rPr>
          <w:color w:val="664B19"/>
        </w:rPr>
        <w:t xml:space="preserve">CBS veloittaa alhaisimmat maksut parhaaseen katseluaikaan; ABC ja NBC veloittavat 30-35 prosenttia enemmän </w:t>
      </w:r>
      <w:r>
        <w:t xml:space="preserve">prosenttiosuuksia </w:t>
      </w:r>
      <w:r>
        <w:rPr>
          <w:color w:val="242235"/>
        </w:rPr>
        <w:t xml:space="preserve">normaalin hinnan lisäksi, selviää Varietyn tutkimuksesta</w:t>
      </w:r>
      <w:r>
        <w:t xml:space="preserve">. </w:t>
      </w:r>
      <w:r>
        <w:rPr>
          <w:color w:val="7DB00D"/>
        </w:rPr>
        <w:t xml:space="preserve">CBS:n maksut </w:t>
      </w:r>
      <w:r>
        <w:t xml:space="preserve">ovat </w:t>
      </w:r>
      <w:r>
        <w:t xml:space="preserve">kuitenkin </w:t>
      </w:r>
      <w:r>
        <w:t xml:space="preserve">valtavat, ja riski kasvaa </w:t>
      </w:r>
      <w:r>
        <w:rPr>
          <w:color w:val="BFC7D6"/>
        </w:rPr>
        <w:t xml:space="preserve">jokaisen uuden urheilupaketin myötä, </w:t>
      </w:r>
      <w:r>
        <w:rPr>
          <w:color w:val="D5A97E"/>
        </w:rPr>
        <w:t xml:space="preserve">johon </w:t>
      </w:r>
      <w:r>
        <w:rPr>
          <w:color w:val="BFC7D6"/>
        </w:rPr>
        <w:t xml:space="preserve">CBS sitoutuu</w:t>
      </w:r>
      <w:r>
        <w:t xml:space="preserve">. Urheilujohtajat ennustavat 50-100 prosentin kasvua, kun suuret sopimukset uusitaan, ja mainosten kasvu on vain noin 20 prosenttia. CBS toivoo säästävänsä rahaa tilaamalla vähemmän jaksoja vakiosarjoista, sillä </w:t>
      </w:r>
      <w:r>
        <w:rPr>
          <w:color w:val="5C5300"/>
        </w:rPr>
        <w:t xml:space="preserve">sen </w:t>
      </w:r>
      <w:r>
        <w:t xml:space="preserve">prime time -aikaa </w:t>
      </w:r>
      <w:r>
        <w:t xml:space="preserve">täyttävät muutaman viikon ajan urheilusarjat. Säästöt ovat kuitenkin minimaalisia. Jokainen olympialaisille tai koripallolle omistettu tunti parhaaseen katseluaikaan maksaa CBS:lle 2,6-2,8 miljoonaa dollaria, kun taas </w:t>
      </w:r>
      <w:r>
        <w:rPr>
          <w:color w:val="433F31"/>
        </w:rPr>
        <w:t xml:space="preserve">tunnin mittainen elokuvadraama </w:t>
      </w:r>
      <w:r>
        <w:t xml:space="preserve">maksaa vain 900 000 dollaria, ja se esitetään kahdesti. </w:t>
      </w:r>
      <w:r>
        <w:rPr>
          <w:color w:val="311A18"/>
        </w:rPr>
        <w:t xml:space="preserve">CBS voi lieventää tappiota noin 200 miljoonalla dollarilla vuodessa </w:t>
      </w:r>
      <w:r>
        <w:rPr>
          <w:color w:val="FDB2AB"/>
        </w:rPr>
        <w:t xml:space="preserve">korkotuloilla, jotka </w:t>
      </w:r>
      <w:r>
        <w:rPr>
          <w:color w:val="D586C9"/>
        </w:rPr>
        <w:t xml:space="preserve">se </w:t>
      </w:r>
      <w:r>
        <w:rPr>
          <w:color w:val="FDB2AB"/>
        </w:rPr>
        <w:t xml:space="preserve">saa CBS Recordsin myynnistä ja muista kaupoista saaduista tuloista</w:t>
      </w:r>
      <w:r>
        <w:t xml:space="preserve">. </w:t>
      </w:r>
      <w:r>
        <w:rPr>
          <w:color w:val="7A5FB1"/>
        </w:rPr>
        <w:t xml:space="preserve">Mediayhtiöiden osakkeiden analyytikko Richard J. MacDonald MacDonald Grippo Rielystä </w:t>
      </w:r>
      <w:r>
        <w:t xml:space="preserve">sanoo, </w:t>
      </w:r>
      <w:r>
        <w:rPr>
          <w:color w:val="311A18"/>
        </w:rPr>
        <w:t xml:space="preserve">että se </w:t>
      </w:r>
      <w:r>
        <w:t xml:space="preserve">ei miellytä Wall Streetiä. "Periaatteesta johtuen </w:t>
      </w:r>
      <w:r>
        <w:rPr>
          <w:color w:val="5C5300"/>
        </w:rPr>
        <w:t xml:space="preserve">aseman </w:t>
      </w:r>
      <w:r>
        <w:t xml:space="preserve">pitäisi tuottaa rahaa", hän sanoo. Kun </w:t>
      </w:r>
      <w:r>
        <w:rPr>
          <w:color w:val="FEB8C8"/>
        </w:rPr>
        <w:t xml:space="preserve">Neal Pilsonilta </w:t>
      </w:r>
      <w:r>
        <w:t xml:space="preserve">kysyttiin suoraa kysymystä - "Voitko tienata tällä kaikella rahaa?", hän ei vastannut yksiselitteisesti kyllä. "</w:t>
      </w:r>
      <w:r>
        <w:t xml:space="preserve">Kysyt lähinnä, </w:t>
      </w:r>
      <w:r>
        <w:rPr>
          <w:color w:val="32544A"/>
        </w:rPr>
        <w:t xml:space="preserve">ovatko </w:t>
      </w:r>
      <w:r>
        <w:rPr>
          <w:color w:val="EFE3AF"/>
        </w:rPr>
        <w:t xml:space="preserve">lähetysten odotetut voitot ja tappiot </w:t>
      </w:r>
      <w:r>
        <w:rPr>
          <w:color w:val="859D96"/>
        </w:rPr>
        <w:t xml:space="preserve">johdon hyväksyttävissä", </w:t>
      </w:r>
      <w:r>
        <w:t xml:space="preserve">hän toteaa. Sitten hän </w:t>
      </w:r>
      <w:r>
        <w:t xml:space="preserve">vastaa </w:t>
      </w:r>
      <w:r>
        <w:rPr>
          <w:color w:val="32544A"/>
        </w:rPr>
        <w:t xml:space="preserve">omaan kysymykseensä</w:t>
      </w:r>
      <w:r>
        <w:t xml:space="preserve">. </w:t>
      </w:r>
      <w:r>
        <w:t xml:space="preserve">"</w:t>
      </w:r>
      <w:r>
        <w:rPr>
          <w:color w:val="2B8570"/>
        </w:rPr>
        <w:t xml:space="preserve">Kyllä ovat</w:t>
      </w:r>
      <w:r>
        <w:t xml:space="preserve">. </w:t>
      </w:r>
      <w:r>
        <w:rPr>
          <w:color w:val="32544A"/>
        </w:rPr>
        <w:t xml:space="preserve">Se </w:t>
      </w:r>
      <w:r>
        <w:t xml:space="preserve">on </w:t>
      </w:r>
      <w:r>
        <w:rPr>
          <w:color w:val="8B282D"/>
        </w:rPr>
        <w:t xml:space="preserve">ainoa kysymys, joka </w:t>
      </w:r>
      <w:r>
        <w:rPr>
          <w:color w:val="8B282D"/>
        </w:rPr>
        <w:t xml:space="preserve">meidän on </w:t>
      </w:r>
      <w:r>
        <w:rPr>
          <w:color w:val="8B282D"/>
        </w:rPr>
        <w:t xml:space="preserve">kysyttävä</w:t>
      </w:r>
      <w:r>
        <w:t xml:space="preserve">.</w:t>
      </w:r>
    </w:p>
    <w:p>
      <w:r>
        <w:rPr>
          <w:b/>
        </w:rPr>
        <w:t xml:space="preserve">Asiakirjan numero 760</w:t>
      </w:r>
    </w:p>
    <w:p>
      <w:r>
        <w:rPr>
          <w:b/>
        </w:rPr>
        <w:t xml:space="preserve">Asiakirjan tunniste: wsj1058-001</w:t>
      </w:r>
    </w:p>
    <w:p>
      <w:r>
        <w:rPr>
          <w:color w:val="310106"/>
        </w:rPr>
        <w:t xml:space="preserve">Tilaa </w:t>
      </w:r>
      <w:r>
        <w:t xml:space="preserve">jotain puhelimitse useimmista luetteloista, ja ehkä </w:t>
      </w:r>
      <w:r>
        <w:rPr>
          <w:color w:val="04640D"/>
        </w:rPr>
        <w:t xml:space="preserve">puhelimeen </w:t>
      </w:r>
      <w:r>
        <w:rPr>
          <w:color w:val="FEFB0A"/>
        </w:rPr>
        <w:t xml:space="preserve">vastaava </w:t>
      </w:r>
      <w:r>
        <w:rPr>
          <w:color w:val="04640D"/>
        </w:rPr>
        <w:t xml:space="preserve">työntekijä </w:t>
      </w:r>
      <w:r>
        <w:t xml:space="preserve">ei ole yksin puhelinlinjalla. Pomoilla on nykyään isot korvat. Tai </w:t>
      </w:r>
      <w:r>
        <w:t xml:space="preserve">avaa sähköinen aikakauslehti ja katso salaisia tallennuslaitteita ja muita nuuskimislaitteita koskevia mainoksia. Jotkut niistä saisivat James Bondin vihertämään kateudesta. </w:t>
      </w:r>
      <w:r>
        <w:rPr>
          <w:color w:val="FB5514"/>
        </w:rPr>
        <w:t xml:space="preserve">Salaiset salakuuntelut - sekä töissä että kotona - ovat lisääntymässä salakuuntelutekniikan yleistymisen ansiosta</w:t>
      </w:r>
      <w:r>
        <w:t xml:space="preserve">. </w:t>
      </w:r>
      <w:r>
        <w:t xml:space="preserve">Vaikka näiden laitteiden toimittajat ja työntekijöitä "valvovat" yritykset </w:t>
      </w:r>
      <w:r>
        <w:t xml:space="preserve">eivät ole kovin huolissaan, yksityisyyden suojan puolustajat ja jotkut lainsäätäjät ovat hyvin huolissaan. "</w:t>
      </w:r>
      <w:r>
        <w:rPr>
          <w:color w:val="E115C0"/>
        </w:rPr>
        <w:t xml:space="preserve">Uudet teknologiat </w:t>
      </w:r>
      <w:r>
        <w:t xml:space="preserve">muuttavat tapaa, jolla olemme vuorovaikutuksessa toisiimme ja jolla työskentelemme", sanoo </w:t>
      </w:r>
      <w:r>
        <w:rPr>
          <w:color w:val="00587F"/>
        </w:rPr>
        <w:t xml:space="preserve">American Civil Liberties Unionin (ACLU) </w:t>
      </w:r>
      <w:r>
        <w:t xml:space="preserve">asianajaja Janlori Goldman</w:t>
      </w:r>
      <w:r>
        <w:t xml:space="preserve">. "Luottamuksellisuutta koskevat odotuksemme horjuvat". </w:t>
      </w:r>
      <w:r>
        <w:rPr>
          <w:color w:val="0BC582"/>
        </w:rPr>
        <w:t xml:space="preserve">Työnantajien </w:t>
      </w:r>
      <w:r>
        <w:t xml:space="preserve">mukaan </w:t>
      </w:r>
      <w:r>
        <w:rPr>
          <w:color w:val="FEB8C8"/>
        </w:rPr>
        <w:t xml:space="preserve">työntekijöiden </w:t>
      </w:r>
      <w:r>
        <w:rPr>
          <w:color w:val="FEB8C8"/>
        </w:rPr>
        <w:t xml:space="preserve">puheluiden </w:t>
      </w:r>
      <w:r>
        <w:t xml:space="preserve">seuranta </w:t>
      </w:r>
      <w:r>
        <w:t xml:space="preserve">on sekä laillista että välttämätöntä työn tuottavuuden arvioimiseksi ja palvelun laadun varmistamiseksi. Ammattiliittojen ja työntekijäjärjestöjen mukaan tällaiset käytännöt ovat yleisiä yrityksissä, jotka käsittelevät tavaroiden tilauksia luetteloiden kautta, vakuutusyhtiöissä ja televiestintäyhtiöissä, pankeissa ja puhelinmyyntiyrityksissä. Nämä käytännöt ovat laajalle levinneet myös lentoyhtiöiden varausjärjestelmissä, autovuokraamoissa, hotelleissa ja rautateillä. </w:t>
      </w:r>
      <w:r>
        <w:rPr>
          <w:color w:val="01190F"/>
        </w:rPr>
        <w:t xml:space="preserve">Communications Workers of America (CWA), </w:t>
      </w:r>
      <w:r>
        <w:rPr>
          <w:color w:val="847D81"/>
        </w:rPr>
        <w:t xml:space="preserve">joka </w:t>
      </w:r>
      <w:r>
        <w:rPr>
          <w:color w:val="01190F"/>
        </w:rPr>
        <w:t xml:space="preserve">torjuu tällaisen valvonnan</w:t>
      </w:r>
      <w:r>
        <w:t xml:space="preserve">, väittää, että tilintarkastajat kuuntelevat noin 400 miljoonaa puhelua vuodessa. </w:t>
      </w:r>
      <w:r>
        <w:rPr>
          <w:color w:val="58018B"/>
        </w:rPr>
        <w:t xml:space="preserve">Yritykset, </w:t>
      </w:r>
      <w:r>
        <w:rPr>
          <w:color w:val="B70639"/>
        </w:rPr>
        <w:t xml:space="preserve">jotka </w:t>
      </w:r>
      <w:r>
        <w:rPr>
          <w:color w:val="58018B"/>
        </w:rPr>
        <w:t xml:space="preserve">kertovat tarkkailevansa työntekijöitä, </w:t>
      </w:r>
      <w:r>
        <w:t xml:space="preserve">ovat United Airlines, American Airlines, United Parcel Service, </w:t>
      </w:r>
      <w:r>
        <w:rPr>
          <w:color w:val="703B01"/>
        </w:rPr>
        <w:t xml:space="preserve">Nynex Corp. </w:t>
      </w:r>
      <w:r>
        <w:t xml:space="preserve">, </w:t>
      </w:r>
      <w:r>
        <w:rPr>
          <w:color w:val="F7F1DF"/>
        </w:rPr>
        <w:t xml:space="preserve">Spiegel Inc. </w:t>
      </w:r>
      <w:r>
        <w:t xml:space="preserve">ja tämän lehden jakeluosasto. </w:t>
      </w:r>
      <w:r>
        <w:rPr>
          <w:color w:val="118B8A"/>
        </w:rPr>
        <w:t xml:space="preserve">Jotkin Wall Streetin yritykset </w:t>
      </w:r>
      <w:r>
        <w:t xml:space="preserve">seuraavat puheluita kirjanpitotarkoituksessa. </w:t>
      </w:r>
      <w:r>
        <w:rPr>
          <w:color w:val="4AFEFA"/>
        </w:rPr>
        <w:t xml:space="preserve">Dictaphone Corp. </w:t>
      </w:r>
      <w:r>
        <w:t xml:space="preserve">sanoo, että ääniaktivoitujen kuuntelujärjestelmien kysyntä on suurta, olipa kyseessä sitten </w:t>
      </w:r>
      <w:r>
        <w:rPr>
          <w:color w:val="FCB164"/>
        </w:rPr>
        <w:t xml:space="preserve">hienostunut Veritrac 9000 -järjestelmä, </w:t>
      </w:r>
      <w:r>
        <w:rPr>
          <w:color w:val="796EE6"/>
        </w:rPr>
        <w:t xml:space="preserve">joka </w:t>
      </w:r>
      <w:r>
        <w:rPr>
          <w:color w:val="FCB164"/>
        </w:rPr>
        <w:t xml:space="preserve">maksaa 10 000-120 000 dollaria ja jolla voidaan tallentaa jopa 240 puhelua kerrallaan</w:t>
      </w:r>
      <w:r>
        <w:t xml:space="preserve">, tai yksinkertaiset kannettavat laitteet, joiden hinta on 395 dollaria. </w:t>
      </w:r>
      <w:r>
        <w:rPr>
          <w:color w:val="000D2C"/>
        </w:rPr>
        <w:t xml:space="preserve">Yritykset </w:t>
      </w:r>
      <w:r>
        <w:t xml:space="preserve">"</w:t>
      </w:r>
      <w:r>
        <w:t xml:space="preserve">haluavat tarkistaa tiedot ja varmistaa niiden paikkansapitävyyden", sanoo </w:t>
      </w:r>
      <w:r>
        <w:rPr>
          <w:color w:val="53495F"/>
        </w:rPr>
        <w:t xml:space="preserve">John Hiltunen, </w:t>
      </w:r>
      <w:r>
        <w:rPr>
          <w:color w:val="F95475"/>
        </w:rPr>
        <w:t xml:space="preserve">Dictaphonen </w:t>
      </w:r>
      <w:r>
        <w:rPr>
          <w:color w:val="53495F"/>
        </w:rPr>
        <w:t xml:space="preserve">mediasuhteista vastaava johtaja</w:t>
      </w:r>
      <w:r>
        <w:t xml:space="preserve">. </w:t>
      </w:r>
      <w:r>
        <w:t xml:space="preserve">Hän sanoi, että </w:t>
      </w:r>
      <w:r>
        <w:rPr>
          <w:color w:val="61FC03"/>
        </w:rPr>
        <w:t xml:space="preserve">Alaskan osavaltio </w:t>
      </w:r>
      <w:r>
        <w:t xml:space="preserve">osti hiljattain </w:t>
      </w:r>
      <w:r>
        <w:rPr>
          <w:color w:val="FCB164"/>
        </w:rPr>
        <w:t xml:space="preserve">Veritrac-järjestelmän </w:t>
      </w:r>
      <w:r>
        <w:t xml:space="preserve">myös </w:t>
      </w:r>
      <w:r>
        <w:t xml:space="preserve">"</w:t>
      </w:r>
      <w:r>
        <w:rPr>
          <w:color w:val="5D9608"/>
        </w:rPr>
        <w:t xml:space="preserve">Exxonin </w:t>
      </w:r>
      <w:r>
        <w:t xml:space="preserve">puhdistustöiden</w:t>
      </w:r>
      <w:r>
        <w:t xml:space="preserve"> valvomiseksi". </w:t>
      </w:r>
      <w:r>
        <w:rPr>
          <w:color w:val="DE98FD"/>
        </w:rPr>
        <w:t xml:space="preserve">Merrill Lynch &amp; Co. ja Shearson Lehman Hutton Inc. </w:t>
      </w:r>
      <w:r>
        <w:t xml:space="preserve">kertovat käyttävänsä ääniaktivoituja järjestelmiä tallentaakseen ja tarkistaakseen myyjien ja kauppiaiden välillä edestakaisin kulkevat toimeksiannot. </w:t>
      </w:r>
      <w:r>
        <w:rPr>
          <w:color w:val="98A088"/>
        </w:rPr>
        <w:t xml:space="preserve">Shearson </w:t>
      </w:r>
      <w:r>
        <w:t xml:space="preserve">kertoo kuunnelleensa salakuuntelua useissa </w:t>
      </w:r>
      <w:r>
        <w:t xml:space="preserve">institutionaalisissa kaupankäyntiosastoissaan, kuten hyödyke- ja futuuripörsseissä, </w:t>
      </w:r>
      <w:r>
        <w:t xml:space="preserve">noin neljän vuoden ajan. </w:t>
      </w:r>
      <w:r>
        <w:rPr>
          <w:color w:val="DE98FD"/>
        </w:rPr>
        <w:t xml:space="preserve">Molemmat yritykset </w:t>
      </w:r>
      <w:r>
        <w:t xml:space="preserve">korostavat, että </w:t>
      </w:r>
      <w:r>
        <w:rPr>
          <w:color w:val="4F584E"/>
        </w:rPr>
        <w:t xml:space="preserve">työntekijät </w:t>
      </w:r>
      <w:r>
        <w:t xml:space="preserve">tietävät, että heitä nauhoitetaan ja että asiakkaiden kanssa käytäviä keskusteluja ei kuunnella. </w:t>
      </w:r>
      <w:r>
        <w:rPr>
          <w:color w:val="248AD0"/>
        </w:rPr>
        <w:t xml:space="preserve">Kidder Peabody &amp; Co. </w:t>
      </w:r>
      <w:r>
        <w:t xml:space="preserve">ilmoittaa, että se valvoo välittäjien ja asiakkaiden välisiä joukkovelkakirjakaupan keskusteluja varmistaakseen toimeksiantojen oikeellisuuden. </w:t>
      </w:r>
      <w:r>
        <w:rPr>
          <w:color w:val="5C5300"/>
        </w:rPr>
        <w:t xml:space="preserve">Yksittäisten henkilöiden suorittamaa salakuuntelua on </w:t>
      </w:r>
      <w:r>
        <w:t xml:space="preserve">vaikeampi havaita. Mutta </w:t>
      </w:r>
      <w:r>
        <w:rPr>
          <w:color w:val="5C5300"/>
        </w:rPr>
        <w:t xml:space="preserve">täälläkin </w:t>
      </w:r>
      <w:r>
        <w:t xml:space="preserve">on olemassa </w:t>
      </w:r>
      <w:r>
        <w:rPr>
          <w:color w:val="9F6551"/>
        </w:rPr>
        <w:t xml:space="preserve">keinoja</w:t>
      </w:r>
      <w:r>
        <w:t xml:space="preserve">, joko kaupoissa tai postitse. Counter Spy Shop Washington D. C. tarjoaa esimerkiksi </w:t>
      </w:r>
      <w:r>
        <w:rPr>
          <w:color w:val="BCFEC6"/>
        </w:rPr>
        <w:t xml:space="preserve">"Secret Connection" -nimistä attasealaukkua, joka </w:t>
      </w:r>
      <w:r>
        <w:rPr>
          <w:color w:val="BCFEC6"/>
        </w:rPr>
        <w:t xml:space="preserve">voi </w:t>
      </w:r>
      <w:r>
        <w:rPr>
          <w:color w:val="2B1B04"/>
        </w:rPr>
        <w:t xml:space="preserve">tallentaa salaa keskusteluja yhdeksän tuntia keskeytyksettä</w:t>
      </w:r>
      <w:r>
        <w:t xml:space="preserve">. </w:t>
      </w:r>
      <w:r>
        <w:t xml:space="preserve">Nämä laitteet ja muut hienot vempaimet voivat maksaa tuhansia dollareita, mutta tavallisia ääniaktivoituja tallennuslaitteita voi myydä </w:t>
      </w:r>
      <w:r>
        <w:t xml:space="preserve">jo 70 dollarilla</w:t>
      </w:r>
      <w:r>
        <w:t xml:space="preserve"> elektroniikkaliikkeissä, kuten </w:t>
      </w:r>
      <w:r>
        <w:rPr>
          <w:color w:val="B5AFC4"/>
        </w:rPr>
        <w:t xml:space="preserve">Radio Shackissa. </w:t>
      </w:r>
      <w:r>
        <w:rPr>
          <w:color w:val="D4C67A"/>
        </w:rPr>
        <w:t xml:space="preserve">Yksityisetsivien mukaan jäljityslaitteita käytetään useimmiten avioeromenettelyissä</w:t>
      </w:r>
      <w:r>
        <w:t xml:space="preserve">. </w:t>
      </w:r>
      <w:r>
        <w:t xml:space="preserve">Vaikka </w:t>
      </w:r>
      <w:r>
        <w:rPr>
          <w:color w:val="AE7AA1"/>
        </w:rPr>
        <w:t xml:space="preserve">esimerkiksi uskottomuutta paljastavia nauhoituksia </w:t>
      </w:r>
      <w:r>
        <w:t xml:space="preserve">ei hyväksytä oikeudessa, niillä voi olla </w:t>
      </w:r>
      <w:r>
        <w:rPr>
          <w:color w:val="AE7AA1"/>
        </w:rPr>
        <w:t xml:space="preserve">merkitystä</w:t>
      </w:r>
      <w:r>
        <w:t xml:space="preserve"> sovintoratkaisussa</w:t>
      </w:r>
      <w:r>
        <w:t xml:space="preserve">. </w:t>
      </w:r>
      <w:r>
        <w:rPr>
          <w:color w:val="C2A393"/>
        </w:rPr>
        <w:t xml:space="preserve">Lainsäätäjät ovat </w:t>
      </w:r>
      <w:r>
        <w:rPr>
          <w:color w:val="0232FD"/>
        </w:rPr>
        <w:t xml:space="preserve">olleet huolissaan </w:t>
      </w:r>
      <w:r>
        <w:rPr>
          <w:color w:val="6A3A35"/>
        </w:rPr>
        <w:t xml:space="preserve">salakuuntelutekniikan </w:t>
      </w:r>
      <w:r>
        <w:rPr>
          <w:color w:val="C2A393"/>
        </w:rPr>
        <w:t xml:space="preserve">lisääntyneestä saatavuudesta </w:t>
      </w:r>
      <w:r>
        <w:rPr>
          <w:color w:val="C2A393"/>
        </w:rPr>
        <w:t xml:space="preserve">ja </w:t>
      </w:r>
      <w:r>
        <w:rPr>
          <w:color w:val="6A3A35"/>
        </w:rPr>
        <w:t xml:space="preserve">sen </w:t>
      </w:r>
      <w:r>
        <w:rPr>
          <w:color w:val="C2A393"/>
        </w:rPr>
        <w:t xml:space="preserve">lisääntyneestä käytöstä ja </w:t>
      </w:r>
      <w:r>
        <w:t xml:space="preserve">ovat ehdottaneet lakeja asian sääntelemiseksi. Yhdeksässä osavaltiossa on esitetty lakiehdotuksia, joiden mukaan </w:t>
      </w:r>
      <w:r>
        <w:rPr>
          <w:color w:val="BA6801"/>
        </w:rPr>
        <w:t xml:space="preserve">työntekijöille ja asiakkaille on ilmoitettava </w:t>
      </w:r>
      <w:r>
        <w:t xml:space="preserve">valvonnasta. Neljässä osavaltiossa - </w:t>
      </w:r>
      <w:r>
        <w:rPr>
          <w:color w:val="168E5C"/>
        </w:rPr>
        <w:t xml:space="preserve">Kaliforniassa</w:t>
      </w:r>
      <w:r>
        <w:t xml:space="preserve">, Floridassa, Michiganissa ja Pennsylvaniassa - on säädetty</w:t>
      </w:r>
      <w:r>
        <w:rPr>
          <w:color w:val="16C0D0"/>
        </w:rPr>
        <w:t xml:space="preserve">, </w:t>
      </w:r>
      <w:r>
        <w:rPr>
          <w:color w:val="C62100"/>
        </w:rPr>
        <w:t xml:space="preserve">että </w:t>
      </w:r>
      <w:r>
        <w:rPr>
          <w:color w:val="16C0D0"/>
        </w:rPr>
        <w:t xml:space="preserve">kaikkien osapuolten on annettava suostumuksensa puhelinkeskustelujen tallentamiseen</w:t>
      </w:r>
      <w:r>
        <w:t xml:space="preserve">. </w:t>
      </w:r>
      <w:r>
        <w:t xml:space="preserve">Kaksi </w:t>
      </w:r>
      <w:r>
        <w:rPr>
          <w:color w:val="014347"/>
        </w:rPr>
        <w:t xml:space="preserve">kongressissa käsiteltävää</w:t>
      </w:r>
      <w:r>
        <w:t xml:space="preserve"> lakiesitystä </w:t>
      </w:r>
      <w:r>
        <w:t xml:space="preserve">antaa toivoa siitä, että tällaisia rajoituksia voitaisiin soveltaa koko maassa. </w:t>
      </w:r>
      <w:r>
        <w:t xml:space="preserve">Toukokuussa </w:t>
      </w:r>
      <w:r>
        <w:rPr>
          <w:color w:val="233809"/>
        </w:rPr>
        <w:t xml:space="preserve">edustaja Don Edwards (</w:t>
      </w:r>
      <w:r>
        <w:rPr>
          <w:color w:val="42083B"/>
        </w:rPr>
        <w:t xml:space="preserve">Kalifornian </w:t>
      </w:r>
      <w:r>
        <w:rPr>
          <w:color w:val="233809"/>
        </w:rPr>
        <w:t xml:space="preserve">demokraatti) </w:t>
      </w:r>
      <w:r>
        <w:t xml:space="preserve">esitti </w:t>
      </w:r>
      <w:r>
        <w:rPr>
          <w:color w:val="82785D"/>
        </w:rPr>
        <w:t xml:space="preserve">lakiehdotuksen, </w:t>
      </w:r>
      <w:r>
        <w:rPr>
          <w:color w:val="023087"/>
        </w:rPr>
        <w:t xml:space="preserve">jossa </w:t>
      </w:r>
      <w:r>
        <w:rPr>
          <w:color w:val="82785D"/>
        </w:rPr>
        <w:t xml:space="preserve">vaadittaisiin </w:t>
      </w:r>
      <w:r>
        <w:rPr>
          <w:color w:val="8C41BB"/>
        </w:rPr>
        <w:t xml:space="preserve">äänimerkkejä, jotka </w:t>
      </w:r>
      <w:r>
        <w:rPr>
          <w:color w:val="B7DAD2"/>
        </w:rPr>
        <w:t xml:space="preserve">kuuluisivat </w:t>
      </w:r>
      <w:r>
        <w:rPr>
          <w:color w:val="196956"/>
        </w:rPr>
        <w:t xml:space="preserve">työntekijöiden </w:t>
      </w:r>
      <w:r>
        <w:rPr>
          <w:color w:val="B7DAD2"/>
        </w:rPr>
        <w:t xml:space="preserve">valvonnan aikana </w:t>
      </w:r>
      <w:r>
        <w:rPr>
          <w:color w:val="8C41BB"/>
        </w:rPr>
        <w:t xml:space="preserve">ja </w:t>
      </w:r>
      <w:r>
        <w:rPr>
          <w:color w:val="8C41BB"/>
        </w:rPr>
        <w:t xml:space="preserve">varoittaisivat </w:t>
      </w:r>
      <w:r>
        <w:rPr>
          <w:color w:val="2B2D32"/>
        </w:rPr>
        <w:t xml:space="preserve">ihmisiä siitä, että </w:t>
      </w:r>
      <w:r>
        <w:rPr>
          <w:color w:val="8C41BB"/>
        </w:rPr>
        <w:t xml:space="preserve">heitä kuunnellaan</w:t>
      </w:r>
      <w:r>
        <w:t xml:space="preserve">. (</w:t>
      </w:r>
      <w:r>
        <w:rPr>
          <w:color w:val="94C661"/>
        </w:rPr>
        <w:t xml:space="preserve">Tämä lakiehdotus </w:t>
      </w:r>
      <w:r>
        <w:t xml:space="preserve">on samankaltainen kuin </w:t>
      </w:r>
      <w:r>
        <w:rPr>
          <w:color w:val="895E6B"/>
        </w:rPr>
        <w:t xml:space="preserve">vuonna 1987 tehty</w:t>
      </w:r>
      <w:r>
        <w:t xml:space="preserve"> "</w:t>
      </w:r>
      <w:r>
        <w:rPr>
          <w:color w:val="F8907D"/>
        </w:rPr>
        <w:t xml:space="preserve">äänimerkkilaki"</w:t>
      </w:r>
      <w:r>
        <w:rPr>
          <w:color w:val="F8907D"/>
        </w:rPr>
        <w:t xml:space="preserve">, joka </w:t>
      </w:r>
      <w:r>
        <w:rPr>
          <w:color w:val="FB6AB8"/>
        </w:rPr>
        <w:t xml:space="preserve">hylättiin puhelinmyyjien voimakkaan lobbauksen jälkeen</w:t>
      </w:r>
      <w:r>
        <w:t xml:space="preserve">.)) Viime keväänä </w:t>
      </w:r>
      <w:r>
        <w:rPr>
          <w:color w:val="576094"/>
        </w:rPr>
        <w:t xml:space="preserve">edustaja Ron Dellums (</w:t>
      </w:r>
      <w:r>
        <w:rPr>
          <w:color w:val="DB1474"/>
        </w:rPr>
        <w:t xml:space="preserve">Kalifornian </w:t>
      </w:r>
      <w:r>
        <w:rPr>
          <w:color w:val="576094"/>
        </w:rPr>
        <w:t xml:space="preserve">demokraatti) </w:t>
      </w:r>
      <w:r>
        <w:t xml:space="preserve">esitti myös </w:t>
      </w:r>
      <w:r>
        <w:rPr>
          <w:color w:val="8489AE"/>
        </w:rPr>
        <w:t xml:space="preserve">lakiehdotuksen, jossa vaadittiin yleistä kahden osapuolen suostumusta kaikille salakuunteluille </w:t>
      </w:r>
      <w:r>
        <w:rPr>
          <w:color w:val="860E04"/>
        </w:rPr>
        <w:t xml:space="preserve">tapauksissa, jotka </w:t>
      </w:r>
      <w:r>
        <w:rPr>
          <w:color w:val="860E04"/>
        </w:rPr>
        <w:t xml:space="preserve">eivät kuulu </w:t>
      </w:r>
      <w:r>
        <w:rPr>
          <w:color w:val="860E04"/>
        </w:rPr>
        <w:t xml:space="preserve">lainvalvontaviranomaisten toimivaltaan</w:t>
      </w:r>
      <w:r>
        <w:t xml:space="preserve">. Lisäksi tuotteissa, kuten ääniaktivoitavissa tallennuslaitteissa, olisi oltava piippausääni ja liittovaltion salakuuntelulakeihin viittaava kyltti. </w:t>
      </w:r>
      <w:r>
        <w:rPr>
          <w:color w:val="6EAB9B"/>
        </w:rPr>
        <w:t xml:space="preserve">Molempien liittovaltion lakiehdotusten </w:t>
      </w:r>
      <w:r>
        <w:t xml:space="preserve">tulevaisuudennäkymät </w:t>
      </w:r>
      <w:r>
        <w:t xml:space="preserve">ovat epävarmat, varsinkin kun muistetaan </w:t>
      </w:r>
      <w:r>
        <w:rPr>
          <w:color w:val="645341"/>
        </w:rPr>
        <w:t xml:space="preserve">vuoden 1987 </w:t>
      </w:r>
      <w:r>
        <w:rPr>
          <w:color w:val="F2CDFE"/>
        </w:rPr>
        <w:t xml:space="preserve">tappio</w:t>
      </w:r>
      <w:r>
        <w:t xml:space="preserve">. </w:t>
      </w:r>
      <w:r>
        <w:t xml:space="preserve">ACLU ja työntekijäjärjestöt kannattavat tiukempia lakeja, mutta </w:t>
      </w:r>
      <w:r>
        <w:rPr>
          <w:color w:val="760035"/>
        </w:rPr>
        <w:t xml:space="preserve">työnantajat </w:t>
      </w:r>
      <w:r>
        <w:t xml:space="preserve">ja laitevalmistajat vastustavat niitä. "Ymmärrän, </w:t>
      </w:r>
      <w:r>
        <w:rPr>
          <w:color w:val="647A41"/>
        </w:rPr>
        <w:t xml:space="preserve">että </w:t>
      </w:r>
      <w:r>
        <w:rPr>
          <w:color w:val="647A41"/>
        </w:rPr>
        <w:t xml:space="preserve">työntekijät </w:t>
      </w:r>
      <w:r>
        <w:rPr>
          <w:color w:val="647A41"/>
        </w:rPr>
        <w:t xml:space="preserve">tuntevat itsensä painostetuiksi</w:t>
      </w:r>
      <w:r>
        <w:t xml:space="preserve">", sanoo </w:t>
      </w:r>
      <w:r>
        <w:rPr>
          <w:color w:val="E3F894"/>
        </w:rPr>
        <w:t xml:space="preserve">Richard Barton </w:t>
      </w:r>
      <w:r>
        <w:rPr>
          <w:color w:val="F9D7CD"/>
        </w:rPr>
        <w:t xml:space="preserve">American Direct Selling Association -järjestöstä, joka </w:t>
      </w:r>
      <w:r>
        <w:rPr>
          <w:color w:val="876128"/>
        </w:rPr>
        <w:t xml:space="preserve">on </w:t>
      </w:r>
      <w:r>
        <w:rPr>
          <w:color w:val="F9D7CD"/>
        </w:rPr>
        <w:t xml:space="preserve">lobbannut innokkaasti </w:t>
      </w:r>
      <w:r>
        <w:rPr>
          <w:color w:val="01FB92"/>
        </w:rPr>
        <w:t xml:space="preserve">Edwardsin </w:t>
      </w:r>
      <w:r>
        <w:rPr>
          <w:color w:val="A1A711"/>
        </w:rPr>
        <w:t xml:space="preserve">piipparilakia </w:t>
      </w:r>
      <w:r>
        <w:rPr>
          <w:color w:val="A1A711"/>
        </w:rPr>
        <w:t xml:space="preserve">vastaan</w:t>
      </w:r>
      <w:r>
        <w:t xml:space="preserve">. </w:t>
      </w:r>
      <w:r>
        <w:t xml:space="preserve">"Ainoa tapa saada selville, miten </w:t>
      </w:r>
      <w:r>
        <w:t xml:space="preserve">väkesi pärjää, on salakuuntelun avulla." </w:t>
      </w:r>
      <w:r>
        <w:rPr>
          <w:color w:val="BE8485"/>
        </w:rPr>
        <w:t xml:space="preserve">Tämä vaikutusvaltainen ryhmä, joka edustaa useita kansallisia puhelinmyyntiyrityksiä</w:t>
      </w:r>
      <w:r>
        <w:t xml:space="preserve">, aiheutti kyseisen </w:t>
      </w:r>
      <w:r>
        <w:rPr>
          <w:color w:val="120104"/>
        </w:rPr>
        <w:t xml:space="preserve">vuoden 1987 </w:t>
      </w:r>
      <w:r>
        <w:rPr>
          <w:color w:val="C660FB"/>
        </w:rPr>
        <w:t xml:space="preserve">lakiehdotuksen </w:t>
      </w:r>
      <w:r>
        <w:rPr>
          <w:color w:val="F2CDFE"/>
        </w:rPr>
        <w:t xml:space="preserve">epäonnistumisen</w:t>
      </w:r>
      <w:r>
        <w:t xml:space="preserve">. </w:t>
      </w:r>
      <w:r>
        <w:t xml:space="preserve">Myös </w:t>
      </w:r>
      <w:r>
        <w:rPr>
          <w:color w:val="F7F1DF"/>
        </w:rPr>
        <w:t xml:space="preserve">Spiegel </w:t>
      </w:r>
      <w:r>
        <w:t xml:space="preserve">vastustaa </w:t>
      </w:r>
      <w:r>
        <w:rPr>
          <w:color w:val="94C661"/>
        </w:rPr>
        <w:t xml:space="preserve">piippausta koskevaa lakiehdotusta </w:t>
      </w:r>
      <w:r>
        <w:t xml:space="preserve">ja väittää, että </w:t>
      </w:r>
      <w:r>
        <w:rPr>
          <w:color w:val="D48958"/>
        </w:rPr>
        <w:t xml:space="preserve">vaadittu ääni </w:t>
      </w:r>
      <w:r>
        <w:t xml:space="preserve">häiritsisi asiakkaiden tilauksia aiheuttamalla ärtymyksen tunteita ja jopa virheitä. </w:t>
      </w:r>
      <w:r>
        <w:rPr>
          <w:color w:val="05AEE8"/>
        </w:rPr>
        <w:t xml:space="preserve">Laura Dale, joka on tilauskeskuksen päällikkö </w:t>
      </w:r>
      <w:r>
        <w:rPr>
          <w:color w:val="C3C1BE"/>
        </w:rPr>
        <w:t xml:space="preserve">yrityksessä, joka myy tavaroita luetteloiden kautta Renossa, Nevadassa, </w:t>
      </w:r>
      <w:r>
        <w:t xml:space="preserve">puolustaa myös valvontaa. "Seuraamme </w:t>
      </w:r>
      <w:r>
        <w:rPr>
          <w:color w:val="1167D9"/>
        </w:rPr>
        <w:t xml:space="preserve">operaattoreidemme toimintaa </w:t>
      </w:r>
      <w:r>
        <w:t xml:space="preserve">varmistaaksemme, että he saavuttavat haluamamme palvelun laadun", sanoo </w:t>
      </w:r>
      <w:r>
        <w:rPr>
          <w:color w:val="05AEE8"/>
        </w:rPr>
        <w:t xml:space="preserve">Laura Dale</w:t>
      </w:r>
      <w:r>
        <w:rPr>
          <w:color w:val="D19012"/>
        </w:rPr>
        <w:t xml:space="preserve">, jonka </w:t>
      </w:r>
      <w:r>
        <w:rPr>
          <w:color w:val="D19012"/>
        </w:rPr>
        <w:t xml:space="preserve">alaisuudessa </w:t>
      </w:r>
      <w:r>
        <w:rPr>
          <w:color w:val="05AEE8"/>
        </w:rPr>
        <w:t xml:space="preserve">on </w:t>
      </w:r>
      <w:r>
        <w:rPr>
          <w:color w:val="05AEE8"/>
        </w:rPr>
        <w:t xml:space="preserve">350 operaattoria</w:t>
      </w:r>
      <w:r>
        <w:t xml:space="preserve">. </w:t>
      </w:r>
      <w:r>
        <w:rPr>
          <w:color w:val="826392"/>
        </w:rPr>
        <w:t xml:space="preserve">Nynexin </w:t>
      </w:r>
      <w:r>
        <w:rPr>
          <w:color w:val="B7D802"/>
        </w:rPr>
        <w:t xml:space="preserve">tiedottajan John Bonomon </w:t>
      </w:r>
      <w:r>
        <w:t xml:space="preserve">mukaan </w:t>
      </w:r>
      <w:r>
        <w:rPr>
          <w:color w:val="703B01"/>
        </w:rPr>
        <w:t xml:space="preserve">teleyrityksen </w:t>
      </w:r>
      <w:r>
        <w:t xml:space="preserve">on seurattava </w:t>
      </w:r>
      <w:r>
        <w:rPr>
          <w:color w:val="5E7A6A"/>
        </w:rPr>
        <w:t xml:space="preserve">operaattoreita </w:t>
      </w:r>
      <w:r>
        <w:t xml:space="preserve">arvioidakseen </w:t>
      </w:r>
      <w:r>
        <w:rPr>
          <w:color w:val="5E7A6A"/>
        </w:rPr>
        <w:t xml:space="preserve">heidän </w:t>
      </w:r>
      <w:r>
        <w:t xml:space="preserve">suorituskykyään ensimmäisten kuuden kuukauden aikana. "Joskus", hän sanoo, "</w:t>
      </w:r>
      <w:r>
        <w:t xml:space="preserve">vedämme </w:t>
      </w:r>
      <w:r>
        <w:rPr>
          <w:color w:val="B29869"/>
        </w:rPr>
        <w:t xml:space="preserve">operaattorin </w:t>
      </w:r>
      <w:r>
        <w:t xml:space="preserve">pois puhelimista saadaksemme lisää koulutusta." </w:t>
      </w:r>
      <w:r>
        <w:t xml:space="preserve">Liittovaltion salakuunteluohjeet antavat </w:t>
      </w:r>
      <w:r>
        <w:rPr>
          <w:color w:val="1D0051"/>
        </w:rPr>
        <w:t xml:space="preserve">työnantajille </w:t>
      </w:r>
      <w:r>
        <w:t xml:space="preserve">oikeuden valvoa </w:t>
      </w:r>
      <w:r>
        <w:rPr>
          <w:color w:val="8BE7FC"/>
        </w:rPr>
        <w:t xml:space="preserve">työntekijöitä </w:t>
      </w:r>
      <w:r>
        <w:t xml:space="preserve">arviointitarkoituksessa. Aiemmin </w:t>
      </w:r>
      <w:r>
        <w:rPr>
          <w:color w:val="014347"/>
        </w:rPr>
        <w:t xml:space="preserve">kongressi </w:t>
      </w:r>
      <w:r>
        <w:t xml:space="preserve">on pitänyt </w:t>
      </w:r>
      <w:r>
        <w:t xml:space="preserve">valvontaa </w:t>
      </w:r>
      <w:r>
        <w:rPr>
          <w:color w:val="76E0C1"/>
        </w:rPr>
        <w:t xml:space="preserve">aiheena, </w:t>
      </w:r>
      <w:r>
        <w:rPr>
          <w:color w:val="76E0C1"/>
        </w:rPr>
        <w:t xml:space="preserve">jota on parasta käsitellä ammattiliittosopimuksissa</w:t>
      </w:r>
      <w:r>
        <w:t xml:space="preserve">. CWA:n johtamat vastustajat väittävät kuitenkin, että uudet lait ovat tarpeen, koska valvontaa käytetään eniten palvelualalla ja 81 prosenttia valvotuista työntekijöistä ei ole ammattiliittojen edustajia. CWA väittää, että valvonta ei ainoastaan loukkaa </w:t>
      </w:r>
      <w:r>
        <w:rPr>
          <w:color w:val="11BA09"/>
        </w:rPr>
        <w:t xml:space="preserve">työntekijöiden </w:t>
      </w:r>
      <w:r>
        <w:t xml:space="preserve">oikeutta </w:t>
      </w:r>
      <w:r>
        <w:t xml:space="preserve">yksityisyyteen vaan myös lisää </w:t>
      </w:r>
      <w:r>
        <w:rPr>
          <w:color w:val="11BA09"/>
        </w:rPr>
        <w:t xml:space="preserve">heidän </w:t>
      </w:r>
      <w:r>
        <w:t xml:space="preserve">stressiään. </w:t>
      </w:r>
      <w:r>
        <w:rPr>
          <w:color w:val="462C36"/>
        </w:rPr>
        <w:t xml:space="preserve">Clevelandin </w:t>
      </w:r>
      <w:r>
        <w:rPr>
          <w:color w:val="65407D"/>
        </w:rPr>
        <w:t xml:space="preserve">toimistotyöntekijöiden </w:t>
      </w:r>
      <w:r>
        <w:rPr>
          <w:color w:val="462C36"/>
        </w:rPr>
        <w:t xml:space="preserve">järjestö </w:t>
      </w:r>
      <w:r>
        <w:rPr>
          <w:color w:val="462C36"/>
        </w:rPr>
        <w:t xml:space="preserve">Nine to Five, </w:t>
      </w:r>
      <w:r>
        <w:rPr>
          <w:color w:val="491803"/>
        </w:rPr>
        <w:t xml:space="preserve">joka </w:t>
      </w:r>
      <w:r>
        <w:rPr>
          <w:color w:val="462C36"/>
        </w:rPr>
        <w:t xml:space="preserve">tukee </w:t>
      </w:r>
      <w:r>
        <w:rPr>
          <w:color w:val="F5D2A8"/>
        </w:rPr>
        <w:t xml:space="preserve">piippauslainsäädäntöä</w:t>
      </w:r>
      <w:r>
        <w:t xml:space="preserve">, käynnisti puoli vuotta sitten </w:t>
      </w:r>
      <w:r>
        <w:rPr>
          <w:color w:val="03422C"/>
        </w:rPr>
        <w:t xml:space="preserve">yksityisen vihjelinjan, joka </w:t>
      </w:r>
      <w:r>
        <w:rPr>
          <w:color w:val="03422C"/>
        </w:rPr>
        <w:t xml:space="preserve">ottaa vastaan ilmoituksia väitetyistä valvontaan liittyvistä väärinkäytöksistä</w:t>
      </w:r>
      <w:r>
        <w:t xml:space="preserve">. </w:t>
      </w:r>
      <w:r>
        <w:rPr>
          <w:color w:val="128EAC"/>
        </w:rPr>
        <w:t xml:space="preserve">Dellumsin </w:t>
      </w:r>
      <w:r>
        <w:rPr>
          <w:color w:val="8489AE"/>
        </w:rPr>
        <w:t xml:space="preserve">kaksipuolueisen suostumuslakiehdotuksen </w:t>
      </w:r>
      <w:r>
        <w:t xml:space="preserve">kannattajat </w:t>
      </w:r>
      <w:r>
        <w:t xml:space="preserve">sanovat kuitenkin, että sitä tarvitaan, koska yksipuolisen suostumuksen antamista koskevassa </w:t>
      </w:r>
      <w:r>
        <w:rPr>
          <w:color w:val="47545E"/>
        </w:rPr>
        <w:t xml:space="preserve">laissa on </w:t>
      </w:r>
      <w:r>
        <w:t xml:space="preserve">valtava porsaanreikä. Tällä hetkellä, </w:t>
      </w:r>
      <w:r>
        <w:t xml:space="preserve">jos </w:t>
      </w:r>
      <w:r>
        <w:rPr>
          <w:color w:val="B95C69"/>
        </w:rPr>
        <w:t xml:space="preserve">tilaaja </w:t>
      </w:r>
      <w:r>
        <w:t xml:space="preserve">salakuuntelee </w:t>
      </w:r>
      <w:r>
        <w:rPr>
          <w:color w:val="B95C69"/>
        </w:rPr>
        <w:t xml:space="preserve">puhelua</w:t>
      </w:r>
      <w:r>
        <w:t xml:space="preserve">, hän voi nauhoittaa puhelun ilman puhelinlinjan toisessa päässä olevan henkilön tietämättä. (</w:t>
      </w:r>
      <w:r>
        <w:rPr>
          <w:color w:val="A14D12"/>
        </w:rPr>
        <w:t xml:space="preserve">Toisten ihmisten yksityisten keskustelujen nauhoittaminen </w:t>
      </w:r>
      <w:r>
        <w:t xml:space="preserve">on laitonta, ja siitä voi saada viiden vuoden vankeusrangaistuksen ja 10 000 dollarin sakon.) Elektroniikkateollisuus on johdonmukaisesti noudattanut </w:t>
      </w:r>
      <w:r>
        <w:rPr>
          <w:color w:val="128EAC"/>
        </w:rPr>
        <w:t xml:space="preserve">Dellumsin </w:t>
      </w:r>
      <w:r>
        <w:rPr>
          <w:color w:val="8489AE"/>
        </w:rPr>
        <w:t xml:space="preserve">lakiesitystä</w:t>
      </w:r>
      <w:r>
        <w:t xml:space="preserve">. </w:t>
      </w:r>
      <w:r>
        <w:t xml:space="preserve">Jotkut salakuuntelulaitteiden myyjät - kuten Communication Control System Ltd., joka omistaa Counter Spy Shopin ja muita vastaavia kauppoja - sisällyttävät jo luetteloihinsa varoituksia, joissa asiakkaille kerrotaan </w:t>
      </w:r>
      <w:r>
        <w:rPr>
          <w:color w:val="47545E"/>
        </w:rPr>
        <w:t xml:space="preserve">yksipuolisesta suostumuslaista</w:t>
      </w:r>
      <w:r>
        <w:t xml:space="preserve">. </w:t>
      </w:r>
      <w:r>
        <w:rPr>
          <w:color w:val="C4C8FA"/>
        </w:rPr>
        <w:t xml:space="preserve">Myyjät </w:t>
      </w:r>
      <w:r>
        <w:t xml:space="preserve">sanovat kuitenkin, etteivät he voi valvoa </w:t>
      </w:r>
      <w:r>
        <w:t xml:space="preserve">tuotteidensa </w:t>
      </w:r>
      <w:r>
        <w:t xml:space="preserve">käyttöä</w:t>
      </w:r>
      <w:r>
        <w:t xml:space="preserve">. </w:t>
      </w:r>
      <w:r>
        <w:rPr>
          <w:color w:val="B5AFC4"/>
        </w:rPr>
        <w:t xml:space="preserve">Radio Shack </w:t>
      </w:r>
      <w:r>
        <w:t xml:space="preserve">sanoo, että sen käytäntönä on olla sallimatta </w:t>
      </w:r>
      <w:r>
        <w:rPr>
          <w:color w:val="372A55"/>
        </w:rPr>
        <w:t xml:space="preserve">tuotteiden </w:t>
      </w:r>
      <w:r>
        <w:t xml:space="preserve">myyntiä</w:t>
      </w:r>
      <w:r>
        <w:t xml:space="preserve">, jos </w:t>
      </w:r>
      <w:r>
        <w:rPr>
          <w:color w:val="3F3610"/>
        </w:rPr>
        <w:t xml:space="preserve">myyjä </w:t>
      </w:r>
      <w:r>
        <w:t xml:space="preserve">epäilee, että </w:t>
      </w:r>
      <w:r>
        <w:rPr>
          <w:color w:val="372A55"/>
        </w:rPr>
        <w:t xml:space="preserve">tuotetta </w:t>
      </w:r>
      <w:r>
        <w:t xml:space="preserve">ei käytetä laillisesti. "</w:t>
      </w:r>
      <w:r>
        <w:rPr>
          <w:color w:val="D3A2C6"/>
        </w:rPr>
        <w:t xml:space="preserve">Kaikella, </w:t>
      </w:r>
      <w:r>
        <w:rPr>
          <w:color w:val="D3A2C6"/>
        </w:rPr>
        <w:t xml:space="preserve">mitä myymme </w:t>
      </w:r>
      <w:r>
        <w:rPr>
          <w:color w:val="0D841A"/>
        </w:rPr>
        <w:t xml:space="preserve">Radio Shackissa, </w:t>
      </w:r>
      <w:r>
        <w:t xml:space="preserve">on laillinen käyttötarkoitus", sanoo </w:t>
      </w:r>
      <w:r>
        <w:rPr>
          <w:color w:val="4C5B32"/>
        </w:rPr>
        <w:t xml:space="preserve">Bernard Appel, tytäryhtiön Tandy Corpin johtaja</w:t>
      </w:r>
      <w:r>
        <w:t xml:space="preserve">. </w:t>
      </w:r>
      <w:r>
        <w:t xml:space="preserve">Hän jatkaa, että hän </w:t>
      </w:r>
      <w:r>
        <w:t xml:space="preserve">ei ole tutkinut </w:t>
      </w:r>
      <w:r>
        <w:rPr>
          <w:color w:val="128EAC"/>
        </w:rPr>
        <w:t xml:space="preserve">Dellumsin </w:t>
      </w:r>
      <w:r>
        <w:rPr>
          <w:color w:val="8489AE"/>
        </w:rPr>
        <w:t xml:space="preserve">lakiehdotusta, mutta että </w:t>
      </w:r>
      <w:r>
        <w:rPr>
          <w:color w:val="D48958"/>
        </w:rPr>
        <w:t xml:space="preserve">äänitettäessä äänimerkkiäänen </w:t>
      </w:r>
      <w:r>
        <w:t xml:space="preserve">vaatiminen </w:t>
      </w:r>
      <w:r>
        <w:t xml:space="preserve">"olisi järjetöntä". </w:t>
      </w:r>
      <w:r>
        <w:rPr>
          <w:color w:val="B5AFC4"/>
        </w:rPr>
        <w:t xml:space="preserve">Radio Shack </w:t>
      </w:r>
      <w:r>
        <w:t xml:space="preserve">on kuitenkin tietoinen siitä, että jotkin </w:t>
      </w:r>
      <w:r>
        <w:rPr>
          <w:color w:val="B5AFC4"/>
        </w:rPr>
        <w:t xml:space="preserve">sen </w:t>
      </w:r>
      <w:r>
        <w:t xml:space="preserve">tuotteista ovat kiistanalaisia. Muutama vuosi sitten </w:t>
      </w:r>
      <w:r>
        <w:rPr>
          <w:color w:val="B5AFC4"/>
        </w:rPr>
        <w:t xml:space="preserve">yritys </w:t>
      </w:r>
      <w:r>
        <w:t xml:space="preserve">lopetti vapaaehtoisesti </w:t>
      </w:r>
      <w:r>
        <w:rPr>
          <w:color w:val="9DB3B7"/>
        </w:rPr>
        <w:t xml:space="preserve">erittäin herkän Big Ear -mikrofonin </w:t>
      </w:r>
      <w:r>
        <w:t xml:space="preserve">myynnin</w:t>
      </w:r>
      <w:r>
        <w:t xml:space="preserve">. </w:t>
      </w:r>
      <w:r>
        <w:rPr>
          <w:color w:val="9DB3B7"/>
        </w:rPr>
        <w:t xml:space="preserve">Tämä mikrofoni, </w:t>
      </w:r>
      <w:r>
        <w:rPr>
          <w:color w:val="B14F8F"/>
        </w:rPr>
        <w:t xml:space="preserve">joka </w:t>
      </w:r>
      <w:r>
        <w:rPr>
          <w:color w:val="9DB3B7"/>
        </w:rPr>
        <w:t xml:space="preserve">pystyi havaitsemaan jopa siipien kahinaa ja lepatusta</w:t>
      </w:r>
      <w:r>
        <w:t xml:space="preserve">, "oli tarkoitettu </w:t>
      </w:r>
      <w:r>
        <w:rPr>
          <w:color w:val="747103"/>
        </w:rPr>
        <w:t xml:space="preserve">lapsille </w:t>
      </w:r>
      <w:r>
        <w:t xml:space="preserve">leluksi, jota he voivat käyttää </w:t>
      </w:r>
      <w:r>
        <w:t xml:space="preserve">lintuja tarkkaillessaan", </w:t>
      </w:r>
      <w:r>
        <w:rPr>
          <w:color w:val="4C5B32"/>
        </w:rPr>
        <w:t xml:space="preserve">Appel </w:t>
      </w:r>
      <w:r>
        <w:t xml:space="preserve">sanoi</w:t>
      </w:r>
      <w:r>
        <w:t xml:space="preserve">. </w:t>
      </w:r>
      <w:r>
        <w:t xml:space="preserve">"Mutta saimme liikaa valituksia siitä, että </w:t>
      </w:r>
      <w:r>
        <w:t xml:space="preserve">ihmiset käyttivät sitä väärin salaa naapurien kuuntelemiseen."</w:t>
      </w:r>
    </w:p>
    <w:p>
      <w:r>
        <w:rPr>
          <w:b/>
        </w:rPr>
        <w:t xml:space="preserve">Asiakirjan numero 761</w:t>
      </w:r>
    </w:p>
    <w:p>
      <w:r>
        <w:rPr>
          <w:b/>
        </w:rPr>
        <w:t xml:space="preserve">Asiakirjan tunniste: wsj1059-001</w:t>
      </w:r>
    </w:p>
    <w:p>
      <w:r>
        <w:t xml:space="preserve">Tietokoneteollisuuden kuumin kilpailu kiihtyi eilen</w:t>
      </w:r>
      <w:r>
        <w:rPr>
          <w:color w:val="310106"/>
        </w:rPr>
        <w:t xml:space="preserve">, kun </w:t>
      </w:r>
      <w:r>
        <w:rPr>
          <w:color w:val="04640D"/>
        </w:rPr>
        <w:t xml:space="preserve">Digital Equipment Corp. </w:t>
      </w:r>
      <w:r>
        <w:rPr>
          <w:color w:val="310106"/>
        </w:rPr>
        <w:t xml:space="preserve">esitteli </w:t>
      </w:r>
      <w:r>
        <w:rPr>
          <w:color w:val="FB5514"/>
        </w:rPr>
        <w:t xml:space="preserve">ensimmäisen </w:t>
      </w:r>
      <w:r>
        <w:rPr>
          <w:color w:val="E115C0"/>
        </w:rPr>
        <w:t xml:space="preserve">suurkoneiden </w:t>
      </w:r>
      <w:r>
        <w:rPr>
          <w:color w:val="FB5514"/>
        </w:rPr>
        <w:t xml:space="preserve">sarjansa</w:t>
      </w:r>
      <w:r>
        <w:rPr>
          <w:color w:val="E115C0"/>
        </w:rPr>
        <w:t xml:space="preserve">, </w:t>
      </w:r>
      <w:r>
        <w:rPr>
          <w:color w:val="00587F"/>
        </w:rPr>
        <w:t xml:space="preserve">jolla</w:t>
      </w:r>
      <w:r>
        <w:rPr>
          <w:color w:val="E115C0"/>
        </w:rPr>
        <w:t xml:space="preserve"> se </w:t>
      </w:r>
      <w:r>
        <w:rPr>
          <w:color w:val="E115C0"/>
        </w:rPr>
        <w:t xml:space="preserve">aikoo hyökätä </w:t>
      </w:r>
      <w:r>
        <w:rPr>
          <w:color w:val="0BC582"/>
        </w:rPr>
        <w:t xml:space="preserve">International Business Machines Corp:n (IBM</w:t>
      </w:r>
      <w:r>
        <w:t xml:space="preserve">) </w:t>
      </w:r>
      <w:r>
        <w:rPr>
          <w:color w:val="E115C0"/>
        </w:rPr>
        <w:t xml:space="preserve">suurimmille markkinoille. </w:t>
      </w:r>
      <w:r>
        <w:rPr>
          <w:color w:val="FEB8C8"/>
        </w:rPr>
        <w:t xml:space="preserve">IBM </w:t>
      </w:r>
      <w:r>
        <w:rPr>
          <w:color w:val="9E8317"/>
        </w:rPr>
        <w:t xml:space="preserve">vastasi tähän uusilla itse valmistamillaan suurtietokoneilla</w:t>
      </w:r>
      <w:r>
        <w:t xml:space="preserve">, jotka </w:t>
      </w:r>
      <w:r>
        <w:t xml:space="preserve">kasvattivat </w:t>
      </w:r>
      <w:r>
        <w:rPr>
          <w:color w:val="01190F"/>
        </w:rPr>
        <w:t xml:space="preserve">pitkään hallinneen 3090-malliston määrää </w:t>
      </w:r>
      <w:r>
        <w:t xml:space="preserve">7-14 prosenttia. Tähän asti </w:t>
      </w:r>
      <w:r>
        <w:rPr>
          <w:color w:val="847D81"/>
        </w:rPr>
        <w:t xml:space="preserve">IBM:n ja Digitalin välinen </w:t>
      </w:r>
      <w:r>
        <w:t xml:space="preserve">kova kilpailu on </w:t>
      </w:r>
      <w:r>
        <w:t xml:space="preserve">rajoittunut </w:t>
      </w:r>
      <w:r>
        <w:rPr>
          <w:color w:val="58018B"/>
        </w:rPr>
        <w:t xml:space="preserve">pitkälti laajoihin keskitason tietokonemarkkinoihin</w:t>
      </w:r>
      <w:r>
        <w:rPr>
          <w:color w:val="B70639"/>
        </w:rPr>
        <w:t xml:space="preserve">, joilla </w:t>
      </w:r>
      <w:r>
        <w:rPr>
          <w:color w:val="703B01"/>
        </w:rPr>
        <w:t xml:space="preserve">Digital </w:t>
      </w:r>
      <w:r>
        <w:rPr>
          <w:color w:val="58018B"/>
        </w:rPr>
        <w:t xml:space="preserve">on </w:t>
      </w:r>
      <w:r>
        <w:rPr>
          <w:color w:val="58018B"/>
        </w:rPr>
        <w:t xml:space="preserve">pyrkinyt hyödyntämään </w:t>
      </w:r>
      <w:r>
        <w:rPr>
          <w:color w:val="F7F1DF"/>
        </w:rPr>
        <w:t xml:space="preserve">IBM:n </w:t>
      </w:r>
      <w:r>
        <w:rPr>
          <w:color w:val="58018B"/>
        </w:rPr>
        <w:t xml:space="preserve">heikkoutta </w:t>
      </w:r>
      <w:r>
        <w:rPr>
          <w:color w:val="58018B"/>
        </w:rPr>
        <w:t xml:space="preserve">verkkoalalla</w:t>
      </w:r>
      <w:r>
        <w:t xml:space="preserve">. </w:t>
      </w:r>
      <w:r>
        <w:rPr>
          <w:color w:val="4AFEFA"/>
        </w:rPr>
        <w:t xml:space="preserve">Digitalin </w:t>
      </w:r>
      <w:r>
        <w:rPr>
          <w:color w:val="118B8A"/>
        </w:rPr>
        <w:t xml:space="preserve">siirtyminen </w:t>
      </w:r>
      <w:r>
        <w:rPr>
          <w:color w:val="118B8A"/>
        </w:rPr>
        <w:t xml:space="preserve">suurtietokoneiden markkinoille on </w:t>
      </w:r>
      <w:r>
        <w:t xml:space="preserve">kuitenkin isku </w:t>
      </w:r>
      <w:r>
        <w:rPr>
          <w:color w:val="FCB164"/>
        </w:rPr>
        <w:t xml:space="preserve">IBM:lle </w:t>
      </w:r>
      <w:r>
        <w:rPr>
          <w:color w:val="796EE6"/>
        </w:rPr>
        <w:t xml:space="preserve">kotirintamalla</w:t>
      </w:r>
      <w:r>
        <w:rPr>
          <w:color w:val="000D2C"/>
        </w:rPr>
        <w:t xml:space="preserve">, jossa se </w:t>
      </w:r>
      <w:r>
        <w:rPr>
          <w:color w:val="796EE6"/>
        </w:rPr>
        <w:t xml:space="preserve">on hallinnut 70 prosenttia markkinoista</w:t>
      </w:r>
      <w:r>
        <w:t xml:space="preserve">. </w:t>
      </w:r>
      <w:r>
        <w:rPr>
          <w:color w:val="53495F"/>
        </w:rPr>
        <w:t xml:space="preserve">Maynardissa, Massachusettsissa sijaitseva Digital </w:t>
      </w:r>
      <w:r>
        <w:t xml:space="preserve">vakuutti eilen, että </w:t>
      </w:r>
      <w:r>
        <w:rPr>
          <w:color w:val="53495F"/>
        </w:rPr>
        <w:t xml:space="preserve">sen </w:t>
      </w:r>
      <w:r>
        <w:t xml:space="preserve">markkinointitavoitteet eroavat </w:t>
      </w:r>
      <w:r>
        <w:t xml:space="preserve">merkittävästi </w:t>
      </w:r>
      <w:r>
        <w:rPr>
          <w:color w:val="FCB164"/>
        </w:rPr>
        <w:t xml:space="preserve">IBM:n markkinointitavoitteista. </w:t>
      </w:r>
      <w:r>
        <w:t xml:space="preserve">"</w:t>
      </w:r>
      <w:r>
        <w:rPr>
          <w:color w:val="F95475"/>
        </w:rPr>
        <w:t xml:space="preserve">Tämä ei ole </w:t>
      </w:r>
      <w:r>
        <w:t xml:space="preserve">isäsi keskusyksikkö", sanoi </w:t>
      </w:r>
      <w:r>
        <w:rPr>
          <w:color w:val="5D9608"/>
        </w:rPr>
        <w:t xml:space="preserve">Digitalin </w:t>
      </w:r>
      <w:r>
        <w:rPr>
          <w:color w:val="61FC03"/>
        </w:rPr>
        <w:t xml:space="preserve">tiedottaja Allan McGuire</w:t>
      </w:r>
      <w:r>
        <w:t xml:space="preserve">. </w:t>
      </w:r>
      <w:r>
        <w:t xml:space="preserve">"</w:t>
      </w:r>
      <w:r>
        <w:rPr>
          <w:color w:val="F95475"/>
        </w:rPr>
        <w:t xml:space="preserve">Kyseessä on </w:t>
      </w:r>
      <w:r>
        <w:t xml:space="preserve">kokonaan uusi sukupolvi", hän lisäsi. </w:t>
      </w:r>
      <w:r>
        <w:rPr>
          <w:color w:val="FCB164"/>
        </w:rPr>
        <w:t xml:space="preserve">IBM, </w:t>
      </w:r>
      <w:r>
        <w:rPr>
          <w:color w:val="DE98FD"/>
        </w:rPr>
        <w:t xml:space="preserve">joka </w:t>
      </w:r>
      <w:r>
        <w:rPr>
          <w:color w:val="FCB164"/>
        </w:rPr>
        <w:t xml:space="preserve">saa noin puolet liikevaihdostaan ja yli puolet voitoistaan suurtietokoneista</w:t>
      </w:r>
      <w:r>
        <w:t xml:space="preserve">, ilmoitti myös </w:t>
      </w:r>
      <w:r>
        <w:rPr>
          <w:color w:val="98A088"/>
        </w:rPr>
        <w:t xml:space="preserve">parantuneesta käyttöjärjestelmäohjelmistosta, jonka </w:t>
      </w:r>
      <w:r>
        <w:rPr>
          <w:color w:val="4F584E"/>
        </w:rPr>
        <w:t xml:space="preserve">avulla </w:t>
      </w:r>
      <w:r>
        <w:rPr>
          <w:color w:val="248AD0"/>
        </w:rPr>
        <w:t xml:space="preserve">asiakkaat voivat yhdessä </w:t>
      </w:r>
      <w:r>
        <w:rPr>
          <w:color w:val="98A088"/>
        </w:rPr>
        <w:t xml:space="preserve">uuden laitteiston kanssa </w:t>
      </w:r>
      <w:r>
        <w:rPr>
          <w:color w:val="98A088"/>
        </w:rPr>
        <w:t xml:space="preserve">tehdä niin sanottua eräkäsittelyä jopa 60 prosenttia nopeammin</w:t>
      </w:r>
      <w:r>
        <w:t xml:space="preserve">. </w:t>
      </w:r>
      <w:r>
        <w:t xml:space="preserve">Eräkäsittely on niin sanottujen yksittäisten työtehtävien, kuten </w:t>
      </w:r>
      <w:r>
        <w:rPr>
          <w:color w:val="5C5300"/>
        </w:rPr>
        <w:t xml:space="preserve">pankkitilien päivittämisen, </w:t>
      </w:r>
      <w:r>
        <w:t xml:space="preserve">runsasta käsittelyä, </w:t>
      </w:r>
      <w:r>
        <w:rPr>
          <w:color w:val="9F6551"/>
        </w:rPr>
        <w:t xml:space="preserve">jota </w:t>
      </w:r>
      <w:r>
        <w:rPr>
          <w:color w:val="5C5300"/>
        </w:rPr>
        <w:t xml:space="preserve">useimmat suurtietokoneet tyypillisesti tekevät yöllä</w:t>
      </w:r>
      <w:r>
        <w:t xml:space="preserve">. </w:t>
      </w:r>
      <w:r>
        <w:rPr>
          <w:color w:val="FCB164"/>
        </w:rPr>
        <w:t xml:space="preserve">IBM:n </w:t>
      </w:r>
      <w:r>
        <w:t xml:space="preserve">mukaan </w:t>
      </w:r>
      <w:r>
        <w:rPr>
          <w:color w:val="BCFEC6"/>
        </w:rPr>
        <w:t xml:space="preserve">16 uutta J- ja JH-sarjan mallia on </w:t>
      </w:r>
      <w:r>
        <w:t xml:space="preserve">saatavilla käytännössä heti, vaikka kolme </w:t>
      </w:r>
      <w:r>
        <w:rPr>
          <w:color w:val="BCFEC6"/>
        </w:rPr>
        <w:t xml:space="preserve">niistä </w:t>
      </w:r>
      <w:r>
        <w:t xml:space="preserve">toimitetaankin vasta </w:t>
      </w:r>
      <w:r>
        <w:rPr>
          <w:color w:val="932C70"/>
        </w:rPr>
        <w:t xml:space="preserve">ensi vuoden </w:t>
      </w:r>
      <w:r>
        <w:t xml:space="preserve">kolmannella neljänneksellä</w:t>
      </w:r>
      <w:r>
        <w:t xml:space="preserve">. Suurempien, jopa 13 miljoonan dollarin mallien hinnoittelu pysyy lähes ennallaan. </w:t>
      </w:r>
      <w:r>
        <w:rPr>
          <w:color w:val="2B1B04"/>
        </w:rPr>
        <w:t xml:space="preserve">Pienemmät mallit, joissa on </w:t>
      </w:r>
      <w:r>
        <w:rPr>
          <w:color w:val="B5AFC4"/>
        </w:rPr>
        <w:t xml:space="preserve">jopa </w:t>
      </w:r>
      <w:r>
        <w:rPr>
          <w:color w:val="2B1B04"/>
        </w:rPr>
        <w:t xml:space="preserve">46 % enemmän tehoa, ovat </w:t>
      </w:r>
      <w:r>
        <w:t xml:space="preserve">kalliimpia. Jopa päivittäminen suurempiin malleihin tulee kalliimmaksi. </w:t>
      </w:r>
      <w:r>
        <w:rPr>
          <w:color w:val="AE7AA1"/>
        </w:rPr>
        <w:t xml:space="preserve">Digitalin </w:t>
      </w:r>
      <w:r>
        <w:rPr>
          <w:color w:val="D4C67A"/>
        </w:rPr>
        <w:t xml:space="preserve">VAX 9000 -pääkoneiden, </w:t>
      </w:r>
      <w:r>
        <w:rPr>
          <w:color w:val="C2A393"/>
        </w:rPr>
        <w:t xml:space="preserve">jotka </w:t>
      </w:r>
      <w:r>
        <w:rPr>
          <w:color w:val="AE7AA1"/>
        </w:rPr>
        <w:t xml:space="preserve">sen mukaan </w:t>
      </w:r>
      <w:r>
        <w:rPr>
          <w:color w:val="D4C67A"/>
        </w:rPr>
        <w:t xml:space="preserve">ovat </w:t>
      </w:r>
      <w:r>
        <w:rPr>
          <w:color w:val="D4C67A"/>
        </w:rPr>
        <w:t xml:space="preserve">nopeimpia</w:t>
      </w:r>
      <w:r>
        <w:rPr>
          <w:color w:val="0232FD"/>
        </w:rPr>
        <w:t xml:space="preserve">, hinta vaihtelee 1,2 miljoonasta dollarista 3,9 miljoonaan dollariin</w:t>
      </w:r>
      <w:r>
        <w:rPr>
          <w:color w:val="0232FD"/>
        </w:rPr>
        <w:t xml:space="preserve">, mikä on </w:t>
      </w:r>
      <w:r>
        <w:t xml:space="preserve">huomattavasti vähemmän kuin </w:t>
      </w:r>
      <w:r>
        <w:rPr>
          <w:color w:val="FCB164"/>
        </w:rPr>
        <w:t xml:space="preserve">IBM:n </w:t>
      </w:r>
      <w:r>
        <w:t xml:space="preserve">vastaavan suorituskyvyn omaavien </w:t>
      </w:r>
      <w:r>
        <w:t xml:space="preserve">mallien hinta.</w:t>
      </w:r>
      <w:r>
        <w:t xml:space="preserve"> Ensimmäisten mallien toimitukset alkavat keväällä, ja suurimmat mallit tulevat syksyllä. Analyytikot olivat pettyneitä siihen, että </w:t>
      </w:r>
      <w:r>
        <w:rPr>
          <w:color w:val="BA6801"/>
        </w:rPr>
        <w:t xml:space="preserve">Digitalin </w:t>
      </w:r>
      <w:r>
        <w:rPr>
          <w:color w:val="6A3A35"/>
        </w:rPr>
        <w:t xml:space="preserve">uusi linja </w:t>
      </w:r>
      <w:r>
        <w:t xml:space="preserve">ei ilmeisesti juurikaan lisää liikevaihtoa </w:t>
      </w:r>
      <w:r>
        <w:rPr>
          <w:color w:val="932C70"/>
        </w:rPr>
        <w:t xml:space="preserve">ensi tilikaudella, </w:t>
      </w:r>
      <w:r>
        <w:rPr>
          <w:color w:val="168E5C"/>
        </w:rPr>
        <w:t xml:space="preserve">joka </w:t>
      </w:r>
      <w:r>
        <w:rPr>
          <w:color w:val="932C70"/>
        </w:rPr>
        <w:t xml:space="preserve">alkaa heinäkuussa</w:t>
      </w:r>
      <w:r>
        <w:t xml:space="preserve">. </w:t>
      </w:r>
      <w:r>
        <w:rPr>
          <w:color w:val="16C0D0"/>
        </w:rPr>
        <w:t xml:space="preserve">Jay Stevens Dean Witter Reynolds Inc:stä </w:t>
      </w:r>
      <w:r>
        <w:t xml:space="preserve">sanoi, että hän </w:t>
      </w:r>
      <w:r>
        <w:t xml:space="preserve">saattaa alentaa </w:t>
      </w:r>
      <w:r>
        <w:rPr>
          <w:color w:val="C62100"/>
        </w:rPr>
        <w:t xml:space="preserve">kuluvan tilikauden </w:t>
      </w:r>
      <w:r>
        <w:t xml:space="preserve">liikevaihtoarviotaan, koska hän odotti ainakin jonkin verran voittoa mainframe-myynnistä tänä vuonna. Hän lisäsi kuitenkin, että hän todennäköisesti korottaa </w:t>
      </w:r>
      <w:r>
        <w:t xml:space="preserve">arviotaan </w:t>
      </w:r>
      <w:r>
        <w:t xml:space="preserve">myös </w:t>
      </w:r>
      <w:r>
        <w:t xml:space="preserve">varainhoitovuoden 1991 osalta. </w:t>
      </w:r>
      <w:r>
        <w:rPr>
          <w:color w:val="310106"/>
        </w:rPr>
        <w:t xml:space="preserve">Eilisen ilmoituksen jälkeen </w:t>
      </w:r>
      <w:r>
        <w:rPr>
          <w:color w:val="53495F"/>
        </w:rPr>
        <w:t xml:space="preserve">Digitalin </w:t>
      </w:r>
      <w:r>
        <w:t xml:space="preserve">osake nousi </w:t>
      </w:r>
      <w:r>
        <w:t xml:space="preserve">1,25 dollaria ja </w:t>
      </w:r>
      <w:r>
        <w:t xml:space="preserve">sulkeutui 8 975 dollariin </w:t>
      </w:r>
      <w:r>
        <w:rPr>
          <w:color w:val="014347"/>
        </w:rPr>
        <w:t xml:space="preserve">New Yorkin pörssin </w:t>
      </w:r>
      <w:r>
        <w:t xml:space="preserve">yhdistetyssä kaupankäynnissä. </w:t>
      </w:r>
      <w:r>
        <w:rPr>
          <w:color w:val="42083B"/>
        </w:rPr>
        <w:t xml:space="preserve">IBM:n </w:t>
      </w:r>
      <w:r>
        <w:rPr>
          <w:color w:val="233809"/>
        </w:rPr>
        <w:t xml:space="preserve">osakkeet </w:t>
      </w:r>
      <w:r>
        <w:rPr>
          <w:color w:val="233809"/>
        </w:rPr>
        <w:t xml:space="preserve">sulkeutuivat </w:t>
      </w:r>
      <w:r>
        <w:rPr>
          <w:color w:val="82785D"/>
        </w:rPr>
        <w:t xml:space="preserve">New Yorkin pörssissä </w:t>
      </w:r>
      <w:r>
        <w:rPr>
          <w:color w:val="233809"/>
        </w:rPr>
        <w:t xml:space="preserve">103 dollariin </w:t>
      </w:r>
      <w:r>
        <w:t xml:space="preserve">eli </w:t>
      </w:r>
      <w:r>
        <w:t xml:space="preserve">50 senttiä </w:t>
      </w:r>
      <w:r>
        <w:rPr>
          <w:color w:val="233809"/>
        </w:rPr>
        <w:t xml:space="preserve">miinuksella. </w:t>
      </w:r>
      <w:r>
        <w:t xml:space="preserve">Analyytikot olivat odottaneet, että </w:t>
      </w:r>
      <w:r>
        <w:rPr>
          <w:color w:val="53495F"/>
        </w:rPr>
        <w:t xml:space="preserve">Digitalin </w:t>
      </w:r>
      <w:r>
        <w:t xml:space="preserve">asiakkaat olisivat </w:t>
      </w:r>
      <w:r>
        <w:t xml:space="preserve">kysyneet paljon </w:t>
      </w:r>
      <w:r>
        <w:rPr>
          <w:color w:val="6A3A35"/>
        </w:rPr>
        <w:t xml:space="preserve">uutta linjaa</w:t>
      </w:r>
      <w:r>
        <w:t xml:space="preserve">. </w:t>
      </w:r>
      <w:r>
        <w:rPr>
          <w:color w:val="B7DAD2"/>
        </w:rPr>
        <w:t xml:space="preserve">Digitalin </w:t>
      </w:r>
      <w:r>
        <w:rPr>
          <w:color w:val="023087"/>
        </w:rPr>
        <w:t xml:space="preserve">tuotteiden suuret ostajat </w:t>
      </w:r>
      <w:r>
        <w:t xml:space="preserve">sanovat kuitenkin, että </w:t>
      </w:r>
      <w:r>
        <w:rPr>
          <w:color w:val="6A3A35"/>
        </w:rPr>
        <w:t xml:space="preserve">uuden VAX-tietokoneen ansiosta </w:t>
      </w:r>
      <w:r>
        <w:rPr>
          <w:color w:val="023087"/>
        </w:rPr>
        <w:t xml:space="preserve">he voivat </w:t>
      </w:r>
      <w:r>
        <w:t xml:space="preserve">pysyä </w:t>
      </w:r>
      <w:r>
        <w:rPr>
          <w:color w:val="53495F"/>
        </w:rPr>
        <w:t xml:space="preserve">Digitalin </w:t>
      </w:r>
      <w:r>
        <w:t xml:space="preserve">palveluksessa </w:t>
      </w:r>
      <w:r>
        <w:rPr>
          <w:color w:val="196956"/>
        </w:rPr>
        <w:t xml:space="preserve">silloinkin, kun </w:t>
      </w:r>
      <w:r>
        <w:rPr>
          <w:color w:val="8C41BB"/>
        </w:rPr>
        <w:t xml:space="preserve">he </w:t>
      </w:r>
      <w:r>
        <w:rPr>
          <w:color w:val="196956"/>
        </w:rPr>
        <w:t xml:space="preserve">tarvitsevat tehokkaan suurkoneen, joten heidän </w:t>
      </w:r>
      <w:r>
        <w:t xml:space="preserve">ei tarvitse kääntyä </w:t>
      </w:r>
      <w:r>
        <w:rPr>
          <w:color w:val="FCB164"/>
        </w:rPr>
        <w:t xml:space="preserve">IBM:n </w:t>
      </w:r>
      <w:r>
        <w:t xml:space="preserve">puoleen</w:t>
      </w:r>
      <w:r>
        <w:t xml:space="preserve">. "Olen vakuuttunut siitä, että </w:t>
      </w:r>
      <w:r>
        <w:rPr>
          <w:color w:val="6A3A35"/>
        </w:rPr>
        <w:t xml:space="preserve">tälle tietokoneelle </w:t>
      </w:r>
      <w:r>
        <w:t xml:space="preserve">on valtavat markkinat", sanoi </w:t>
      </w:r>
      <w:r>
        <w:rPr>
          <w:color w:val="ECEDFE"/>
        </w:rPr>
        <w:t xml:space="preserve">Stephen Smith PaineWebber Inc:stä</w:t>
      </w:r>
      <w:r>
        <w:t xml:space="preserve">. </w:t>
      </w:r>
      <w:r>
        <w:rPr>
          <w:color w:val="53495F"/>
        </w:rPr>
        <w:t xml:space="preserve">Digital </w:t>
      </w:r>
      <w:r>
        <w:t xml:space="preserve">aikoo myös </w:t>
      </w:r>
      <w:r>
        <w:t xml:space="preserve">kilpailla voimakkaasti </w:t>
      </w:r>
      <w:r>
        <w:rPr>
          <w:color w:val="FCB164"/>
        </w:rPr>
        <w:t xml:space="preserve">IBM:n </w:t>
      </w:r>
      <w:r>
        <w:t xml:space="preserve">kanssa</w:t>
      </w:r>
      <w:r>
        <w:t xml:space="preserve">, kun </w:t>
      </w:r>
      <w:r>
        <w:rPr>
          <w:color w:val="94C661"/>
        </w:rPr>
        <w:t xml:space="preserve">IBM:n </w:t>
      </w:r>
      <w:r>
        <w:rPr>
          <w:color w:val="2B2D32"/>
        </w:rPr>
        <w:t xml:space="preserve">suurasiakkaat </w:t>
      </w:r>
      <w:r>
        <w:t xml:space="preserve">ottavat tietokoneet käyttöön uusilla </w:t>
      </w:r>
      <w:r>
        <w:t xml:space="preserve">liiketoiminta-alueillaan. </w:t>
      </w:r>
      <w:r>
        <w:t xml:space="preserve">Digital ei kuitenkaan odota korvaavansa </w:t>
      </w:r>
      <w:r>
        <w:rPr>
          <w:color w:val="F8907D"/>
        </w:rPr>
        <w:t xml:space="preserve">suuryrityksiin jo </w:t>
      </w:r>
      <w:r>
        <w:rPr>
          <w:color w:val="895E6B"/>
        </w:rPr>
        <w:t xml:space="preserve">asennettuja </w:t>
      </w:r>
      <w:r>
        <w:rPr>
          <w:color w:val="F8907D"/>
        </w:rPr>
        <w:t xml:space="preserve">IBM:n suurtietokoneita</w:t>
      </w:r>
      <w:r>
        <w:t xml:space="preserve">. </w:t>
      </w:r>
      <w:r>
        <w:t xml:space="preserve">Kaupallisten markkinoiden lisäksi </w:t>
      </w:r>
      <w:r>
        <w:rPr>
          <w:color w:val="BA6801"/>
        </w:rPr>
        <w:t xml:space="preserve">Digitalin </w:t>
      </w:r>
      <w:r>
        <w:rPr>
          <w:color w:val="6A3A35"/>
        </w:rPr>
        <w:t xml:space="preserve">uusi tuotantolinja on </w:t>
      </w:r>
      <w:r>
        <w:t xml:space="preserve">suunnattu </w:t>
      </w:r>
      <w:r>
        <w:rPr>
          <w:color w:val="788E95"/>
        </w:rPr>
        <w:t xml:space="preserve">teknisille ja tieteellisille supertietokonemarkkinoille</w:t>
      </w:r>
      <w:r>
        <w:rPr>
          <w:color w:val="FB6AB8"/>
        </w:rPr>
        <w:t xml:space="preserve">, joilla sitä </w:t>
      </w:r>
      <w:r>
        <w:rPr>
          <w:color w:val="788E95"/>
        </w:rPr>
        <w:t xml:space="preserve">tarjotaan lisävarusteena saatavalla vektoriprosessoriksi kutsutulla lisälataimella</w:t>
      </w:r>
      <w:r>
        <w:t xml:space="preserve">. </w:t>
      </w:r>
      <w:r>
        <w:rPr>
          <w:color w:val="4AFEFA"/>
        </w:rPr>
        <w:t xml:space="preserve">Digitalin </w:t>
      </w:r>
      <w:r>
        <w:rPr>
          <w:color w:val="118B8A"/>
        </w:rPr>
        <w:t xml:space="preserve">siirtyminen suurtietokoneisiin </w:t>
      </w:r>
      <w:r>
        <w:t xml:space="preserve">tapahtuu </w:t>
      </w:r>
      <w:r>
        <w:rPr>
          <w:color w:val="576094"/>
        </w:rPr>
        <w:t xml:space="preserve">samaan aikaan</w:t>
      </w:r>
      <w:r>
        <w:rPr>
          <w:color w:val="DB1474"/>
        </w:rPr>
        <w:t xml:space="preserve">, kun </w:t>
      </w:r>
      <w:r>
        <w:rPr>
          <w:color w:val="8489AE"/>
        </w:rPr>
        <w:t xml:space="preserve">sen </w:t>
      </w:r>
      <w:r>
        <w:rPr>
          <w:color w:val="576094"/>
        </w:rPr>
        <w:t xml:space="preserve">päätuote, minitietokoneet, joutuu yhä suuremman paineen kohteeksi pienempien henkilökohtaisten tietokoneiden ja </w:t>
      </w:r>
      <w:r>
        <w:rPr>
          <w:color w:val="860E04"/>
        </w:rPr>
        <w:t xml:space="preserve">työasemien </w:t>
      </w:r>
      <w:r>
        <w:rPr>
          <w:color w:val="576094"/>
        </w:rPr>
        <w:t xml:space="preserve">taholta</w:t>
      </w:r>
      <w:r>
        <w:rPr>
          <w:color w:val="FBC206"/>
        </w:rPr>
        <w:t xml:space="preserve">, joissa </w:t>
      </w:r>
      <w:r>
        <w:rPr>
          <w:color w:val="860E04"/>
        </w:rPr>
        <w:t xml:space="preserve">käytetään vakio-käyttöjärjestelmiä eikä </w:t>
      </w:r>
      <w:r>
        <w:rPr>
          <w:color w:val="6EAB9B"/>
        </w:rPr>
        <w:t xml:space="preserve">erikoisjärjestelmiä, </w:t>
      </w:r>
      <w:r>
        <w:rPr>
          <w:color w:val="F2CDFE"/>
        </w:rPr>
        <w:t xml:space="preserve">joita </w:t>
      </w:r>
      <w:r>
        <w:rPr>
          <w:color w:val="6EAB9B"/>
        </w:rPr>
        <w:t xml:space="preserve">vanhemmat minitietokoneet käyttivät</w:t>
      </w:r>
      <w:r>
        <w:t xml:space="preserve">. </w:t>
      </w:r>
      <w:r>
        <w:t xml:space="preserve">Vaikka </w:t>
      </w:r>
      <w:r>
        <w:rPr>
          <w:color w:val="53495F"/>
        </w:rPr>
        <w:t xml:space="preserve">Digital </w:t>
      </w:r>
      <w:r>
        <w:t xml:space="preserve">on saavuttanut merkittävän aseman kasvavilla työasemamarkkinoilla, niiden </w:t>
      </w:r>
      <w:r>
        <w:rPr>
          <w:color w:val="645341"/>
        </w:rPr>
        <w:t xml:space="preserve">katteet </w:t>
      </w:r>
      <w:r>
        <w:t xml:space="preserve">ovat </w:t>
      </w:r>
      <w:r>
        <w:t xml:space="preserve">paljon pienemmät kuin suurkoneiden. Myös hitaasti kasvavat mainframe-markkinat ovat viime aikoina osoittaneet uusia elonmerkkejä. </w:t>
      </w:r>
      <w:r>
        <w:rPr>
          <w:color w:val="760035"/>
        </w:rPr>
        <w:t xml:space="preserve">IBM:n mainframe-myynti </w:t>
      </w:r>
      <w:r>
        <w:rPr>
          <w:color w:val="647A41"/>
        </w:rPr>
        <w:t xml:space="preserve">on sujunut tänä vuonna odotettua paremmin, </w:t>
      </w:r>
      <w:r>
        <w:t xml:space="preserve">ja analyytikot arvioivat sen kasvaneen 10-12 prosenttia. "Näiden järjestelmien kysyntä on hyvin, hyvin vahvaa", sanoi </w:t>
      </w:r>
      <w:r>
        <w:rPr>
          <w:color w:val="FCB164"/>
        </w:rPr>
        <w:t xml:space="preserve">IBM:n </w:t>
      </w:r>
      <w:r>
        <w:t xml:space="preserve">markkinointijohtaja Bill Grabe</w:t>
      </w:r>
      <w:r>
        <w:t xml:space="preserve">. "Meillä on </w:t>
      </w:r>
      <w:r>
        <w:t xml:space="preserve">paljon tilauskantoja </w:t>
      </w:r>
      <w:r>
        <w:rPr>
          <w:color w:val="496E76"/>
        </w:rPr>
        <w:t xml:space="preserve">neljättä vuosineljännestä varten</w:t>
      </w:r>
      <w:r>
        <w:rPr>
          <w:color w:val="E3F894"/>
        </w:rPr>
        <w:t xml:space="preserve">, vaikka </w:t>
      </w:r>
      <w:r>
        <w:rPr>
          <w:color w:val="E3F894"/>
        </w:rPr>
        <w:t xml:space="preserve">eilen esiteltyjä </w:t>
      </w:r>
      <w:r>
        <w:rPr>
          <w:color w:val="E3F894"/>
        </w:rPr>
        <w:t xml:space="preserve">järjestelmiä ei olisikaan</w:t>
      </w:r>
      <w:r>
        <w:t xml:space="preserve">." Markkinointitilastot eivät ole vielä valmiita. </w:t>
      </w:r>
      <w:r>
        <w:rPr>
          <w:color w:val="876128"/>
        </w:rPr>
        <w:t xml:space="preserve">3090-sarja </w:t>
      </w:r>
      <w:r>
        <w:rPr>
          <w:color w:val="A1A711"/>
        </w:rPr>
        <w:t xml:space="preserve">on </w:t>
      </w:r>
      <w:r>
        <w:t xml:space="preserve">vain </w:t>
      </w:r>
      <w:r>
        <w:rPr>
          <w:color w:val="A1A711"/>
        </w:rPr>
        <w:t xml:space="preserve">melkein viisi vuotta vanha</w:t>
      </w:r>
      <w:r>
        <w:t xml:space="preserve">, </w:t>
      </w:r>
      <w:r>
        <w:t xml:space="preserve">ja </w:t>
      </w:r>
      <w:r>
        <w:rPr>
          <w:color w:val="01190F"/>
        </w:rPr>
        <w:t xml:space="preserve">sen </w:t>
      </w:r>
      <w:r>
        <w:t xml:space="preserve">kasvun odotetaan </w:t>
      </w:r>
      <w:r>
        <w:t xml:space="preserve">hidastuvan vuonna </w:t>
      </w:r>
      <w:r>
        <w:rPr>
          <w:color w:val="932C70"/>
        </w:rPr>
        <w:t xml:space="preserve">1990. </w:t>
      </w:r>
      <w:r>
        <w:rPr>
          <w:color w:val="FCB164"/>
        </w:rPr>
        <w:t xml:space="preserve">IBM, jonka pääkonttori sijaitsee Armonkissa, New Yorkissa, </w:t>
      </w:r>
      <w:r>
        <w:t xml:space="preserve">sanoi haluavansa tuoda uudet suurtietokoneet markkinoille mahdollisimman nopeasti, jotta </w:t>
      </w:r>
      <w:r>
        <w:t xml:space="preserve">myynti käynnistyisi </w:t>
      </w:r>
      <w:r>
        <w:rPr>
          <w:color w:val="C62100"/>
        </w:rPr>
        <w:t xml:space="preserve">vuoden </w:t>
      </w:r>
      <w:r>
        <w:t xml:space="preserve">loppuun mennessä. </w:t>
      </w:r>
      <w:r>
        <w:t xml:space="preserve">IBM:</w:t>
      </w:r>
      <w:r>
        <w:t xml:space="preserve">n </w:t>
      </w:r>
      <w:r>
        <w:t xml:space="preserve">neljäs vuosineljännes on aina </w:t>
      </w:r>
      <w:r>
        <w:t xml:space="preserve">ylivoimaisesti paras, koska </w:t>
      </w:r>
      <w:r>
        <w:rPr>
          <w:color w:val="01FB92"/>
        </w:rPr>
        <w:t xml:space="preserve">suurin osa myynnistä tehdään </w:t>
      </w:r>
      <w:r>
        <w:rPr>
          <w:color w:val="FD0F31"/>
        </w:rPr>
        <w:t xml:space="preserve">joulukuussa, </w:t>
      </w:r>
      <w:r>
        <w:rPr>
          <w:color w:val="BE8485"/>
        </w:rPr>
        <w:t xml:space="preserve">jolloin </w:t>
      </w:r>
      <w:r>
        <w:rPr>
          <w:color w:val="FD0F31"/>
        </w:rPr>
        <w:t xml:space="preserve">asiakkaat yrittävät saada budjettinsa valmiiksi ennen vuodenvaihdetta</w:t>
      </w:r>
      <w:r>
        <w:t xml:space="preserve">. </w:t>
      </w:r>
      <w:r>
        <w:t xml:space="preserve">Silti </w:t>
      </w:r>
      <w:r>
        <w:rPr>
          <w:color w:val="C660FB"/>
        </w:rPr>
        <w:t xml:space="preserve">SoundView Financial Group Inc:n analyytikko Steve Cohen </w:t>
      </w:r>
      <w:r>
        <w:t xml:space="preserve">sanoo: "En usko, että </w:t>
      </w:r>
      <w:r>
        <w:rPr>
          <w:color w:val="01FB92"/>
        </w:rPr>
        <w:t xml:space="preserve">tämä </w:t>
      </w:r>
      <w:r>
        <w:t xml:space="preserve">antaa </w:t>
      </w:r>
      <w:r>
        <w:rPr>
          <w:color w:val="FCB164"/>
        </w:rPr>
        <w:t xml:space="preserve">IBM:lle </w:t>
      </w:r>
      <w:r>
        <w:t xml:space="preserve">tarpeeksi vauhtia </w:t>
      </w:r>
      <w:r>
        <w:rPr>
          <w:color w:val="496E76"/>
        </w:rPr>
        <w:t xml:space="preserve">neljänteen neljännekseen." </w:t>
      </w:r>
      <w:r>
        <w:rPr>
          <w:color w:val="FCB164"/>
        </w:rPr>
        <w:t xml:space="preserve">IBM </w:t>
      </w:r>
      <w:r>
        <w:t xml:space="preserve">on jo vihjannut, että </w:t>
      </w:r>
      <w:r>
        <w:t xml:space="preserve">se joutuu kamppailemaan </w:t>
      </w:r>
      <w:r>
        <w:rPr>
          <w:color w:val="496E76"/>
        </w:rPr>
        <w:t xml:space="preserve">neljänneksellä </w:t>
      </w:r>
      <w:r>
        <w:t xml:space="preserve">osittain siksi, että luksuslevyasemien toimitukset ovat viivästyneet, ja osittain siksi, että vahva dollari vähentää merkittävästi </w:t>
      </w:r>
      <w:r>
        <w:rPr>
          <w:color w:val="D48958"/>
        </w:rPr>
        <w:t xml:space="preserve">IBM:n </w:t>
      </w:r>
      <w:r>
        <w:rPr>
          <w:color w:val="120104"/>
        </w:rPr>
        <w:t xml:space="preserve">ulkomaisten tulojen </w:t>
      </w:r>
      <w:r>
        <w:t xml:space="preserve">arvoa, </w:t>
      </w:r>
      <w:r>
        <w:t xml:space="preserve">kun ne muunnetaan dollareiksi. Jotkut analyytikot arvioivat </w:t>
      </w:r>
      <w:r>
        <w:rPr>
          <w:color w:val="FCB164"/>
        </w:rPr>
        <w:t xml:space="preserve">IBM:n </w:t>
      </w:r>
      <w:r>
        <w:rPr>
          <w:color w:val="496E76"/>
        </w:rPr>
        <w:t xml:space="preserve">neljännen neljänneksen </w:t>
      </w:r>
      <w:r>
        <w:t xml:space="preserve">osakekohtaisen </w:t>
      </w:r>
      <w:r>
        <w:t xml:space="preserve">tuloksen </w:t>
      </w:r>
      <w:r>
        <w:t xml:space="preserve">laskevan 10 prosenttia 3,57 dollariin osakkeelta viime vuoden 3,97 dollarista osakkeelta. Uusien suurtietokonelaitteistojen ja -ohjelmistojen lisäksi </w:t>
      </w:r>
      <w:r>
        <w:rPr>
          <w:color w:val="FCB164"/>
        </w:rPr>
        <w:t xml:space="preserve">IBM </w:t>
      </w:r>
      <w:r>
        <w:t xml:space="preserve">esitteli </w:t>
      </w:r>
      <w:r>
        <w:rPr>
          <w:color w:val="05AEE8"/>
        </w:rPr>
        <w:t xml:space="preserve">magneettinauhaan perustuvan tietojen tallennusjärjestelmän</w:t>
      </w:r>
      <w:r>
        <w:rPr>
          <w:color w:val="C3C1BE"/>
        </w:rPr>
        <w:t xml:space="preserve">, joka </w:t>
      </w:r>
      <w:r>
        <w:rPr>
          <w:color w:val="05AEE8"/>
        </w:rPr>
        <w:t xml:space="preserve">vie vain puolet vanhempien järjestelmien lattiatilasta mutta voi </w:t>
      </w:r>
      <w:r>
        <w:rPr>
          <w:color w:val="05AEE8"/>
        </w:rPr>
        <w:t xml:space="preserve">tallentaa viisi kertaa enemmän tietoja yhdelle lokerolle</w:t>
      </w:r>
      <w:r>
        <w:t xml:space="preserve">. Sen </w:t>
      </w:r>
      <w:r>
        <w:t xml:space="preserve">pitäisi auttaa IBM:ää korjaamaan </w:t>
      </w:r>
      <w:r>
        <w:rPr>
          <w:color w:val="1167D9"/>
        </w:rPr>
        <w:t xml:space="preserve">vahinkoa, jonka on </w:t>
      </w:r>
      <w:r>
        <w:rPr>
          <w:color w:val="D19012"/>
        </w:rPr>
        <w:t xml:space="preserve">aiheuttanut </w:t>
      </w:r>
      <w:r>
        <w:rPr>
          <w:color w:val="1167D9"/>
        </w:rPr>
        <w:t xml:space="preserve">näillä markkinoilla elpyvä Storage Technology Corp</w:t>
      </w:r>
      <w:r>
        <w:t xml:space="preserve">.</w:t>
      </w:r>
    </w:p>
    <w:p>
      <w:r>
        <w:rPr>
          <w:b/>
        </w:rPr>
        <w:t xml:space="preserve">Asiakirjan numero 762</w:t>
      </w:r>
    </w:p>
    <w:p>
      <w:r>
        <w:rPr>
          <w:b/>
        </w:rPr>
        <w:t xml:space="preserve">Asiakirjan tunniste: wsj1060-001</w:t>
      </w:r>
    </w:p>
    <w:p>
      <w:r>
        <w:rPr>
          <w:color w:val="310106"/>
        </w:rPr>
        <w:t xml:space="preserve">Concord Camera Corp. </w:t>
      </w:r>
      <w:r>
        <w:t xml:space="preserve">on ostanut länsisaksalaisen valokuvaustuotteiden jakelijan Peter Bauser G. m. b. H.:n. Kauppasopimuksia ei julkistettu. </w:t>
      </w:r>
      <w:r>
        <w:rPr>
          <w:color w:val="310106"/>
        </w:rPr>
        <w:t xml:space="preserve">Concord on </w:t>
      </w:r>
      <w:r>
        <w:t xml:space="preserve">kamera- ja valokuvaustarvikeyritys.</w:t>
      </w:r>
    </w:p>
    <w:p>
      <w:r>
        <w:rPr>
          <w:b/>
        </w:rPr>
        <w:t xml:space="preserve">Asiakirjan numero 763</w:t>
      </w:r>
    </w:p>
    <w:p>
      <w:r>
        <w:rPr>
          <w:b/>
        </w:rPr>
        <w:t xml:space="preserve">Asiakirjan tunniste: wsj1061-001</w:t>
      </w:r>
    </w:p>
    <w:p>
      <w:r>
        <w:rPr>
          <w:color w:val="310106"/>
        </w:rPr>
        <w:t xml:space="preserve">Merivoimat </w:t>
      </w:r>
      <w:r>
        <w:t xml:space="preserve">maksoi Ingalls Shipbuilding Division of Litton Industries Inc:lle </w:t>
      </w:r>
      <w:r>
        <w:rPr>
          <w:color w:val="04640D"/>
        </w:rPr>
        <w:t xml:space="preserve">15,5 miljoonaa dollaria </w:t>
      </w:r>
      <w:r>
        <w:t xml:space="preserve">telakkapalveluista Aegis-risteilijäohjelmassa. </w:t>
      </w:r>
      <w:r>
        <w:rPr>
          <w:color w:val="04640D"/>
        </w:rPr>
        <w:t xml:space="preserve">Tällä määrällä </w:t>
      </w:r>
      <w:r>
        <w:rPr>
          <w:color w:val="310106"/>
        </w:rPr>
        <w:t xml:space="preserve">laivasto </w:t>
      </w:r>
      <w:r>
        <w:t xml:space="preserve">ilmoitti </w:t>
      </w:r>
      <w:r>
        <w:t xml:space="preserve">haluavansa jatkaa vuoden 1984 sopimusta.</w:t>
      </w:r>
    </w:p>
    <w:p>
      <w:r>
        <w:rPr>
          <w:b/>
        </w:rPr>
        <w:t xml:space="preserve">Asiakirjan numero 764</w:t>
      </w:r>
    </w:p>
    <w:p>
      <w:r>
        <w:rPr>
          <w:b/>
        </w:rPr>
        <w:t xml:space="preserve">Asiakirjan tunniste: wsj1062-001</w:t>
      </w:r>
    </w:p>
    <w:p>
      <w:r>
        <w:rPr>
          <w:color w:val="310106"/>
        </w:rPr>
        <w:t xml:space="preserve">Valkoinen talo </w:t>
      </w:r>
      <w:r>
        <w:t xml:space="preserve">on pyytänyt </w:t>
      </w:r>
      <w:r>
        <w:rPr>
          <w:color w:val="04640D"/>
        </w:rPr>
        <w:t xml:space="preserve">kongressia </w:t>
      </w:r>
      <w:r>
        <w:t xml:space="preserve">liittämään </w:t>
      </w:r>
      <w:r>
        <w:rPr>
          <w:color w:val="FEFB0A"/>
        </w:rPr>
        <w:t xml:space="preserve">ehdotetun </w:t>
      </w:r>
      <w:r>
        <w:rPr>
          <w:color w:val="FB5514"/>
        </w:rPr>
        <w:t xml:space="preserve">myyntivoittoveron </w:t>
      </w:r>
      <w:r>
        <w:rPr>
          <w:color w:val="FEFB0A"/>
        </w:rPr>
        <w:t xml:space="preserve">alennuksen </w:t>
      </w:r>
      <w:r>
        <w:rPr>
          <w:color w:val="E115C0"/>
        </w:rPr>
        <w:t xml:space="preserve">lopulliseen alijäämän supistamista koskevaan lakiesitykseen, </w:t>
      </w:r>
      <w:r>
        <w:t xml:space="preserve">mutta lainsäätäjät tuskin hyväksyvät ajatusta. Aiemmin </w:t>
      </w:r>
      <w:r>
        <w:t xml:space="preserve">tässä kuussa </w:t>
      </w:r>
      <w:r>
        <w:rPr>
          <w:color w:val="310106"/>
        </w:rPr>
        <w:t xml:space="preserve">Valkoinen talo </w:t>
      </w:r>
      <w:r>
        <w:t xml:space="preserve">kannatti </w:t>
      </w:r>
      <w:r>
        <w:rPr>
          <w:color w:val="FEFB0A"/>
        </w:rPr>
        <w:t xml:space="preserve">kiistanalaisen verotoimenpiteen </w:t>
      </w:r>
      <w:r>
        <w:t xml:space="preserve">poistamista </w:t>
      </w:r>
      <w:r>
        <w:rPr>
          <w:color w:val="E115C0"/>
        </w:rPr>
        <w:t xml:space="preserve">lakiehdotuksesta</w:t>
      </w:r>
      <w:r>
        <w:t xml:space="preserve">, jotta </w:t>
      </w:r>
      <w:r>
        <w:rPr>
          <w:color w:val="04640D"/>
        </w:rPr>
        <w:t xml:space="preserve">kongressi </w:t>
      </w:r>
      <w:r>
        <w:t xml:space="preserve">voisi nopeasti hyväksyä "</w:t>
      </w:r>
      <w:r>
        <w:rPr>
          <w:color w:val="00587F"/>
        </w:rPr>
        <w:t xml:space="preserve">puhtaan" lakiehdotuksen</w:t>
      </w:r>
      <w:r>
        <w:rPr>
          <w:color w:val="0BC582"/>
        </w:rPr>
        <w:t xml:space="preserve">, joka </w:t>
      </w:r>
      <w:r>
        <w:rPr>
          <w:color w:val="00587F"/>
        </w:rPr>
        <w:t xml:space="preserve">sisältäisi vain liittovaltion talousarviota varten erityisesti suunniteltuja säännöksiä </w:t>
      </w:r>
      <w:r>
        <w:rPr>
          <w:color w:val="FEB8C8"/>
        </w:rPr>
        <w:t xml:space="preserve">Gramm-Rudmanin tasapainotettua talousarviota koskevan lain mukaisesti</w:t>
      </w:r>
      <w:r>
        <w:t xml:space="preserve">. </w:t>
      </w:r>
      <w:r>
        <w:rPr>
          <w:color w:val="9E8317"/>
        </w:rPr>
        <w:t xml:space="preserve">Nyt </w:t>
      </w:r>
      <w:r>
        <w:rPr>
          <w:color w:val="9E8317"/>
        </w:rPr>
        <w:t xml:space="preserve">kun </w:t>
      </w:r>
      <w:r>
        <w:rPr>
          <w:color w:val="04640D"/>
        </w:rPr>
        <w:t xml:space="preserve">kongressi </w:t>
      </w:r>
      <w:r>
        <w:t xml:space="preserve">on kuitenkin myöhästynyt </w:t>
      </w:r>
      <w:r>
        <w:rPr>
          <w:color w:val="01190F"/>
        </w:rPr>
        <w:t xml:space="preserve">Gramm-Rudmanin tasapainotettua talousarviota koskevan lain </w:t>
      </w:r>
      <w:r>
        <w:t xml:space="preserve">tavoitteiden saavuttamisen lakisääteisestä määräajasta, </w:t>
      </w:r>
      <w:r>
        <w:rPr>
          <w:color w:val="310106"/>
        </w:rPr>
        <w:t xml:space="preserve">Valkoinen talo </w:t>
      </w:r>
      <w:r>
        <w:t xml:space="preserve">on ilmoittanut palaavansa alkuperäiseen aikomukseensa tehdä </w:t>
      </w:r>
      <w:r>
        <w:rPr>
          <w:color w:val="B70639"/>
        </w:rPr>
        <w:t xml:space="preserve">myyntivoittoveron </w:t>
      </w:r>
      <w:r>
        <w:rPr>
          <w:color w:val="58018B"/>
        </w:rPr>
        <w:t xml:space="preserve">leikkauksesta </w:t>
      </w:r>
      <w:r>
        <w:rPr>
          <w:color w:val="847D81"/>
        </w:rPr>
        <w:t xml:space="preserve">osa </w:t>
      </w:r>
      <w:r>
        <w:rPr>
          <w:color w:val="118B8A"/>
        </w:rPr>
        <w:t xml:space="preserve">kongressin </w:t>
      </w:r>
      <w:r>
        <w:rPr>
          <w:color w:val="703B01"/>
        </w:rPr>
        <w:t xml:space="preserve">edelleen työstämää </w:t>
      </w:r>
      <w:r>
        <w:rPr>
          <w:color w:val="703B01"/>
        </w:rPr>
        <w:t xml:space="preserve">talousarvion supistamista koskevaa lakiesitystä</w:t>
      </w:r>
      <w:r>
        <w:t xml:space="preserve">. </w:t>
      </w:r>
      <w:r>
        <w:t xml:space="preserve">"Jos </w:t>
      </w:r>
      <w:r>
        <w:t xml:space="preserve">näin ei tapahdu, etsimme toisen tien ja pyrimme erilliseen äänestykseen", tiedottaja Marlin Fitzwater sanoi. </w:t>
      </w:r>
      <w:r>
        <w:t xml:space="preserve">Mutta </w:t>
      </w:r>
      <w:r>
        <w:rPr>
          <w:color w:val="04640D"/>
        </w:rPr>
        <w:t xml:space="preserve">Capitolissa </w:t>
      </w:r>
      <w:r>
        <w:t xml:space="preserve">ei ilmeisesti ymmärretä yhdistää pääomavoittoja ja </w:t>
      </w:r>
      <w:r>
        <w:rPr>
          <w:color w:val="E115C0"/>
        </w:rPr>
        <w:t xml:space="preserve">alijäämän vähentämistä koskevaa lakiesitystä</w:t>
      </w:r>
      <w:r>
        <w:t xml:space="preserve">. </w:t>
      </w:r>
      <w:r>
        <w:rPr>
          <w:color w:val="4AFEFA"/>
        </w:rPr>
        <w:t xml:space="preserve">Teksasin edustaja William Archer, joka on </w:t>
      </w:r>
      <w:r>
        <w:rPr>
          <w:color w:val="FCB164"/>
        </w:rPr>
        <w:t xml:space="preserve">edustajainhuoneen budjettivaliokunnan </w:t>
      </w:r>
      <w:r>
        <w:rPr>
          <w:color w:val="4AFEFA"/>
        </w:rPr>
        <w:t xml:space="preserve">johtava republikaani, </w:t>
      </w:r>
      <w:r>
        <w:t xml:space="preserve">sanoi: "En tiedä, mistä löytäisimme kannatusta", jotta </w:t>
      </w:r>
      <w:r>
        <w:rPr>
          <w:color w:val="FB5514"/>
        </w:rPr>
        <w:t xml:space="preserve">pääomavoittojen veronalennus saataisiin </w:t>
      </w:r>
      <w:r>
        <w:rPr>
          <w:color w:val="E115C0"/>
        </w:rPr>
        <w:t xml:space="preserve">sinne</w:t>
      </w:r>
      <w:r>
        <w:t xml:space="preserve">. </w:t>
      </w:r>
      <w:r>
        <w:rPr>
          <w:color w:val="796EE6"/>
        </w:rPr>
        <w:t xml:space="preserve">Presidentti Bush </w:t>
      </w:r>
      <w:r>
        <w:t xml:space="preserve">on puolestaan tehostanut henkilökohtaista lobbaustaan </w:t>
      </w:r>
      <w:r>
        <w:rPr>
          <w:color w:val="FB5514"/>
        </w:rPr>
        <w:t xml:space="preserve">pääomatulojen veronalennuksen puolesta</w:t>
      </w:r>
      <w:r>
        <w:t xml:space="preserve">. </w:t>
      </w:r>
      <w:r>
        <w:rPr>
          <w:color w:val="310106"/>
        </w:rPr>
        <w:t xml:space="preserve">Valkoinen talo </w:t>
      </w:r>
      <w:r>
        <w:t xml:space="preserve">on ilmoittanut, että se aikoo järjestää Valkoisessa talossa useita epävirallisia kokouksia, lähinnä senaatin demokraattien kanssa, yrittäen saada lainsäätäjät tukemaan </w:t>
      </w:r>
      <w:r>
        <w:rPr>
          <w:color w:val="FB5514"/>
        </w:rPr>
        <w:t xml:space="preserve">veronalennusta</w:t>
      </w:r>
      <w:r>
        <w:t xml:space="preserve">. </w:t>
      </w:r>
      <w:r>
        <w:t xml:space="preserve">Ensimmäinen kokous pidettiin eilen </w:t>
      </w:r>
      <w:r>
        <w:rPr>
          <w:color w:val="000D2C"/>
        </w:rPr>
        <w:t xml:space="preserve">10 senaattidemokraatin kanssa, jotka </w:t>
      </w:r>
      <w:r>
        <w:rPr>
          <w:color w:val="53495F"/>
        </w:rPr>
        <w:t xml:space="preserve">ovat </w:t>
      </w:r>
      <w:r>
        <w:rPr>
          <w:color w:val="000D2C"/>
        </w:rPr>
        <w:t xml:space="preserve">ilmaisseet kiinnostuksensa </w:t>
      </w:r>
      <w:r>
        <w:rPr>
          <w:color w:val="61FC03"/>
        </w:rPr>
        <w:t xml:space="preserve">veron </w:t>
      </w:r>
      <w:r>
        <w:rPr>
          <w:color w:val="F95475"/>
        </w:rPr>
        <w:t xml:space="preserve">alentamiseen</w:t>
      </w:r>
      <w:r>
        <w:t xml:space="preserve">. </w:t>
      </w:r>
      <w:r>
        <w:t xml:space="preserve">Joidenkin osallistujien mukaan </w:t>
      </w:r>
      <w:r>
        <w:rPr>
          <w:color w:val="000D2C"/>
        </w:rPr>
        <w:t xml:space="preserve">senaattorit </w:t>
      </w:r>
      <w:r>
        <w:t xml:space="preserve">sanoivat, että </w:t>
      </w:r>
      <w:r>
        <w:rPr>
          <w:color w:val="796EE6"/>
        </w:rPr>
        <w:t xml:space="preserve">presidentin pitäisi </w:t>
      </w:r>
      <w:r>
        <w:t xml:space="preserve">antaa </w:t>
      </w:r>
      <w:r>
        <w:rPr>
          <w:color w:val="DE98FD"/>
        </w:rPr>
        <w:t xml:space="preserve">kongressin </w:t>
      </w:r>
      <w:r>
        <w:rPr>
          <w:color w:val="5D9608"/>
        </w:rPr>
        <w:t xml:space="preserve">demokraattisten johtajien </w:t>
      </w:r>
      <w:r>
        <w:t xml:space="preserve">voittaa, jotta </w:t>
      </w:r>
      <w:r>
        <w:rPr>
          <w:color w:val="5D9608"/>
        </w:rPr>
        <w:t xml:space="preserve">he saisivat </w:t>
      </w:r>
      <w:r>
        <w:t xml:space="preserve">korvauksen </w:t>
      </w:r>
      <w:r>
        <w:t xml:space="preserve">omasta tuetusta voitostaan pääomatuloja koskevassa kiistassa. </w:t>
      </w:r>
      <w:r>
        <w:rPr>
          <w:color w:val="98A088"/>
        </w:rPr>
        <w:t xml:space="preserve">Tässä yhteydessä </w:t>
      </w:r>
      <w:r>
        <w:rPr>
          <w:color w:val="4F584E"/>
        </w:rPr>
        <w:t xml:space="preserve">keskusteltiin muun </w:t>
      </w:r>
      <w:r>
        <w:rPr>
          <w:color w:val="98A088"/>
        </w:rPr>
        <w:t xml:space="preserve">muassa </w:t>
      </w:r>
      <w:r>
        <w:t xml:space="preserve">vähimmäispalkan nostamisesta ja lastenhoitomenojen lisäämisestä. </w:t>
      </w:r>
      <w:r>
        <w:rPr>
          <w:color w:val="796EE6"/>
        </w:rPr>
        <w:t xml:space="preserve">Presidentin </w:t>
      </w:r>
      <w:r>
        <w:t xml:space="preserve">ei sanota antaneen asiasta selvää lausuntoa.</w:t>
      </w:r>
    </w:p>
    <w:p>
      <w:r>
        <w:rPr>
          <w:b/>
        </w:rPr>
        <w:t xml:space="preserve">Asiakirjan numero 765</w:t>
      </w:r>
    </w:p>
    <w:p>
      <w:r>
        <w:rPr>
          <w:b/>
        </w:rPr>
        <w:t xml:space="preserve">Asiakirjan tunniste: wsj1063-001</w:t>
      </w:r>
    </w:p>
    <w:p>
      <w:r>
        <w:rPr>
          <w:color w:val="310106"/>
        </w:rPr>
        <w:t xml:space="preserve">Toshiba Corp. </w:t>
      </w:r>
      <w:r>
        <w:t xml:space="preserve">ilmoitti, että se on </w:t>
      </w:r>
      <w:r>
        <w:t xml:space="preserve">perustanut </w:t>
      </w:r>
      <w:r>
        <w:rPr>
          <w:color w:val="E115C0"/>
        </w:rPr>
        <w:t xml:space="preserve">uuden ranskalaisen markkinointikonsernin </w:t>
      </w:r>
      <w:r>
        <w:rPr>
          <w:color w:val="FEFB0A"/>
        </w:rPr>
        <w:t xml:space="preserve">Länsi-Saksan tytäryhtiönsä alaisuuteen, </w:t>
      </w:r>
      <w:r>
        <w:rPr>
          <w:color w:val="FB5514"/>
        </w:rPr>
        <w:t xml:space="preserve">joka </w:t>
      </w:r>
      <w:r>
        <w:rPr>
          <w:color w:val="FEFB0A"/>
        </w:rPr>
        <w:t xml:space="preserve">alun perin hallinnoi kaikkea </w:t>
      </w:r>
      <w:r>
        <w:rPr>
          <w:color w:val="04640D"/>
        </w:rPr>
        <w:t xml:space="preserve">Toshiban </w:t>
      </w:r>
      <w:r>
        <w:rPr>
          <w:color w:val="FEFB0A"/>
        </w:rPr>
        <w:t xml:space="preserve">elektroniikkatuotteiden myyntiä </w:t>
      </w:r>
      <w:r>
        <w:rPr>
          <w:color w:val="FEFB0A"/>
        </w:rPr>
        <w:t xml:space="preserve">Ranskassa</w:t>
      </w:r>
      <w:r>
        <w:t xml:space="preserve">. </w:t>
      </w:r>
      <w:r>
        <w:rPr>
          <w:color w:val="310106"/>
        </w:rPr>
        <w:t xml:space="preserve">Toshiban mukaan </w:t>
      </w:r>
      <w:r>
        <w:t xml:space="preserve">Ranskan lainsäädännön äskettäinen muutos </w:t>
      </w:r>
      <w:r>
        <w:t xml:space="preserve">mahdollisti </w:t>
      </w:r>
      <w:r>
        <w:rPr>
          <w:color w:val="E115C0"/>
        </w:rPr>
        <w:t xml:space="preserve">puolijohteiden markkinointiyksikön </w:t>
      </w:r>
      <w:r>
        <w:t xml:space="preserve">perustamisen </w:t>
      </w:r>
      <w:r>
        <w:rPr>
          <w:color w:val="E115C0"/>
        </w:rPr>
        <w:t xml:space="preserve">Pariisiin</w:t>
      </w:r>
      <w:r>
        <w:t xml:space="preserve">.</w:t>
      </w:r>
    </w:p>
    <w:p>
      <w:r>
        <w:rPr>
          <w:b/>
        </w:rPr>
        <w:t xml:space="preserve">Asiakirjan numero 766</w:t>
      </w:r>
    </w:p>
    <w:p>
      <w:r>
        <w:rPr>
          <w:b/>
        </w:rPr>
        <w:t xml:space="preserve">Asiakirjan tunniste: wsj1064-001</w:t>
      </w:r>
    </w:p>
    <w:p>
      <w:r>
        <w:rPr>
          <w:color w:val="310106"/>
        </w:rPr>
        <w:t xml:space="preserve">American Telephone &amp; Telegraph Co. </w:t>
      </w:r>
      <w:r>
        <w:t xml:space="preserve">esitteli uusia järjestelmiä tietojen, videon ja äänen optista siirtoa varten. </w:t>
      </w:r>
      <w:r>
        <w:rPr>
          <w:color w:val="310106"/>
        </w:rPr>
        <w:t xml:space="preserve">AT&amp;T:n </w:t>
      </w:r>
      <w:r>
        <w:t xml:space="preserve">mukaan </w:t>
      </w:r>
      <w:r>
        <w:rPr>
          <w:color w:val="04640D"/>
        </w:rPr>
        <w:t xml:space="preserve">kaksi tuotetta, </w:t>
      </w:r>
      <w:r>
        <w:rPr>
          <w:color w:val="FEFB0A"/>
        </w:rPr>
        <w:t xml:space="preserve">joita </w:t>
      </w:r>
      <w:r>
        <w:rPr>
          <w:color w:val="FB5514"/>
        </w:rPr>
        <w:t xml:space="preserve">telejätti </w:t>
      </w:r>
      <w:r>
        <w:rPr>
          <w:color w:val="04640D"/>
        </w:rPr>
        <w:t xml:space="preserve">kutsuu näiden laitteiden seuraavaksi sukupolveksi</w:t>
      </w:r>
      <w:r>
        <w:t xml:space="preserve">, on nyt saatavilla, ja </w:t>
      </w:r>
      <w:r>
        <w:rPr>
          <w:color w:val="E115C0"/>
        </w:rPr>
        <w:t xml:space="preserve">kolme muuta </w:t>
      </w:r>
      <w:r>
        <w:t xml:space="preserve">esitellään vuosina 1990 ja 1991. </w:t>
      </w:r>
      <w:r>
        <w:rPr>
          <w:color w:val="0BC582"/>
        </w:rPr>
        <w:t xml:space="preserve">AT&amp;T:n </w:t>
      </w:r>
      <w:r>
        <w:rPr>
          <w:color w:val="00587F"/>
        </w:rPr>
        <w:t xml:space="preserve">siirtojärjestelmäosaston varajohtaja Morgan Buchner Jr. </w:t>
      </w:r>
      <w:r>
        <w:t xml:space="preserve">sanoi, että </w:t>
      </w:r>
      <w:r>
        <w:rPr>
          <w:color w:val="FEB8C8"/>
        </w:rPr>
        <w:t xml:space="preserve">tuotteet on </w:t>
      </w:r>
      <w:r>
        <w:t xml:space="preserve">suunnattu </w:t>
      </w:r>
      <w:r>
        <w:rPr>
          <w:color w:val="9E8317"/>
        </w:rPr>
        <w:t xml:space="preserve">markkinoille</w:t>
      </w:r>
      <w:r>
        <w:rPr>
          <w:color w:val="01190F"/>
        </w:rPr>
        <w:t xml:space="preserve">, joilla </w:t>
      </w:r>
      <w:r>
        <w:rPr>
          <w:color w:val="9E8317"/>
        </w:rPr>
        <w:t xml:space="preserve">vuotuisen kokonaismyynnin odotetaan ylittävän miljardi dollaria vuoteen 1995 mennessä</w:t>
      </w:r>
      <w:r>
        <w:t xml:space="preserve">. </w:t>
      </w:r>
      <w:r>
        <w:rPr>
          <w:color w:val="04640D"/>
        </w:rPr>
        <w:t xml:space="preserve">Nyt saatavilla olevat </w:t>
      </w:r>
      <w:r>
        <w:rPr>
          <w:color w:val="04640D"/>
        </w:rPr>
        <w:t xml:space="preserve">tuotteet </w:t>
      </w:r>
      <w:r>
        <w:t xml:space="preserve">ovat </w:t>
      </w:r>
      <w:r>
        <w:rPr>
          <w:color w:val="847D81"/>
        </w:rPr>
        <w:t xml:space="preserve">kytkentäjärjestelmiä, </w:t>
      </w:r>
      <w:r>
        <w:rPr>
          <w:color w:val="58018B"/>
        </w:rPr>
        <w:t xml:space="preserve">joita käytetään </w:t>
      </w:r>
      <w:r>
        <w:rPr>
          <w:color w:val="B70639"/>
        </w:rPr>
        <w:t xml:space="preserve">muiden televiestintälaitteiden yhdistämiseen </w:t>
      </w:r>
      <w:r>
        <w:rPr>
          <w:color w:val="847D81"/>
        </w:rPr>
        <w:t xml:space="preserve">johtosotkun sijaan</w:t>
      </w:r>
      <w:r>
        <w:t xml:space="preserve">. </w:t>
      </w:r>
      <w:r>
        <w:rPr>
          <w:color w:val="00587F"/>
        </w:rPr>
        <w:t xml:space="preserve">Buchnerin </w:t>
      </w:r>
      <w:r>
        <w:t xml:space="preserve">mukaan </w:t>
      </w:r>
      <w:r>
        <w:rPr>
          <w:color w:val="847D81"/>
        </w:rPr>
        <w:t xml:space="preserve">tämä </w:t>
      </w:r>
      <w:r>
        <w:t xml:space="preserve">helpottaa työtä huomattavasti. Myöhemmin otetaan käyttöön </w:t>
      </w:r>
      <w:r>
        <w:rPr>
          <w:color w:val="703B01"/>
        </w:rPr>
        <w:t xml:space="preserve">multipleksointilaite</w:t>
      </w:r>
      <w:r>
        <w:rPr>
          <w:color w:val="F7F1DF"/>
        </w:rPr>
        <w:t xml:space="preserve">,</w:t>
      </w:r>
      <w:r>
        <w:rPr>
          <w:color w:val="703B01"/>
        </w:rPr>
        <w:t xml:space="preserve"> joka </w:t>
      </w:r>
      <w:r>
        <w:rPr>
          <w:color w:val="703B01"/>
        </w:rPr>
        <w:t xml:space="preserve">mahdollistaa useiden signaalien kulkemisen yhdellä kuituoptisella yhteydellä</w:t>
      </w:r>
      <w:r>
        <w:rPr>
          <w:color w:val="E115C0"/>
        </w:rPr>
        <w:t xml:space="preserve">, </w:t>
      </w:r>
      <w:r>
        <w:rPr>
          <w:color w:val="118B8A"/>
        </w:rPr>
        <w:t xml:space="preserve">valoaaltojärjestelmä, </w:t>
      </w:r>
      <w:r>
        <w:rPr>
          <w:color w:val="4AFEFA"/>
        </w:rPr>
        <w:t xml:space="preserve">joka </w:t>
      </w:r>
      <w:r>
        <w:rPr>
          <w:color w:val="118B8A"/>
        </w:rPr>
        <w:t xml:space="preserve">kuljettaa puhekanavia, </w:t>
      </w:r>
      <w:r>
        <w:rPr>
          <w:color w:val="E115C0"/>
        </w:rPr>
        <w:t xml:space="preserve">ja </w:t>
      </w:r>
      <w:r>
        <w:rPr>
          <w:color w:val="FCB164"/>
        </w:rPr>
        <w:t xml:space="preserve">verkonohjain, </w:t>
      </w:r>
      <w:r>
        <w:rPr>
          <w:color w:val="796EE6"/>
        </w:rPr>
        <w:t xml:space="preserve">joka </w:t>
      </w:r>
      <w:r>
        <w:rPr>
          <w:color w:val="FCB164"/>
        </w:rPr>
        <w:t xml:space="preserve">ohjaa tietovirtaa kytkentälaitteiden läpi</w:t>
      </w:r>
      <w:r>
        <w:t xml:space="preserve">. </w:t>
      </w:r>
      <w:r>
        <w:rPr>
          <w:color w:val="310106"/>
        </w:rPr>
        <w:t xml:space="preserve">AT&amp;T:n </w:t>
      </w:r>
      <w:r>
        <w:t xml:space="preserve">mukaan </w:t>
      </w:r>
      <w:r>
        <w:rPr>
          <w:color w:val="E115C0"/>
        </w:rPr>
        <w:t xml:space="preserve">nämä tuotteet </w:t>
      </w:r>
      <w:r>
        <w:t xml:space="preserve">täyttävät aiemmista sukupolvista poiketen </w:t>
      </w:r>
      <w:r>
        <w:rPr>
          <w:color w:val="000D2C"/>
        </w:rPr>
        <w:t xml:space="preserve">niin sanotut Sonet-yhteensopivuusstandardit</w:t>
      </w:r>
      <w:r>
        <w:rPr>
          <w:color w:val="53495F"/>
        </w:rPr>
        <w:t xml:space="preserve">, joiden </w:t>
      </w:r>
      <w:r>
        <w:rPr>
          <w:color w:val="61FC03"/>
        </w:rPr>
        <w:t xml:space="preserve">AT&amp;T </w:t>
      </w:r>
      <w:r>
        <w:rPr>
          <w:color w:val="F95475"/>
        </w:rPr>
        <w:t xml:space="preserve">odottaa tulevan laajasti käyttöön</w:t>
      </w:r>
      <w:r>
        <w:t xml:space="preserve">. </w:t>
      </w:r>
      <w:r>
        <w:rPr>
          <w:color w:val="5D9608"/>
        </w:rPr>
        <w:t xml:space="preserve">Sonet-pohjaisissa </w:t>
      </w:r>
      <w:r>
        <w:t xml:space="preserve">tuotteissa </w:t>
      </w:r>
      <w:r>
        <w:t xml:space="preserve">eli synkronisissa optisissa verkoissa on suurempi kapasiteetti kuin aiemmissa tuotteissa. </w:t>
      </w:r>
      <w:r>
        <w:t xml:space="preserve">"Nämä tuotteet muodostavat </w:t>
      </w:r>
      <w:r>
        <w:t xml:space="preserve">siirtolinjamme </w:t>
      </w:r>
      <w:r>
        <w:t xml:space="preserve">ytimen", </w:t>
      </w:r>
      <w:r>
        <w:rPr>
          <w:color w:val="00587F"/>
        </w:rPr>
        <w:t xml:space="preserve">Buchner </w:t>
      </w:r>
      <w:r>
        <w:t xml:space="preserve">sanoi</w:t>
      </w:r>
      <w:r>
        <w:t xml:space="preserve">. </w:t>
      </w:r>
      <w:r>
        <w:t xml:space="preserve">Hän kieltäytyi paljastamasta tarkkoja hintoja, mutta sanoi, että </w:t>
      </w:r>
      <w:r>
        <w:rPr>
          <w:color w:val="E115C0"/>
        </w:rPr>
        <w:t xml:space="preserve">kukin tuote </w:t>
      </w:r>
      <w:r>
        <w:t xml:space="preserve">maksaa kymmeniä tuhansia tai jopa satoja tuhansia dollareita. </w:t>
      </w:r>
      <w:r>
        <w:rPr>
          <w:color w:val="310106"/>
        </w:rPr>
        <w:t xml:space="preserve">AT&amp;T </w:t>
      </w:r>
      <w:r>
        <w:t xml:space="preserve">sanoi, että se odottaa päihittävänsä </w:t>
      </w:r>
      <w:r>
        <w:rPr>
          <w:color w:val="DE98FD"/>
        </w:rPr>
        <w:t xml:space="preserve">kaksi </w:t>
      </w:r>
      <w:r>
        <w:rPr>
          <w:color w:val="DE98FD"/>
        </w:rPr>
        <w:t xml:space="preserve">kilpailijaansa markkinoilla, kanadalaisen Northern Telecom Ltd:n ja ranskalaisen Alcatel N.V:n, jotka </w:t>
      </w:r>
      <w:r>
        <w:rPr>
          <w:color w:val="DE98FD"/>
        </w:rPr>
        <w:t xml:space="preserve">ovat </w:t>
      </w:r>
      <w:r>
        <w:rPr>
          <w:color w:val="4F584E"/>
        </w:rPr>
        <w:t xml:space="preserve">myös </w:t>
      </w:r>
      <w:r>
        <w:rPr>
          <w:color w:val="DE98FD"/>
        </w:rPr>
        <w:t xml:space="preserve">julkistaneet </w:t>
      </w:r>
      <w:r>
        <w:rPr>
          <w:color w:val="248AD0"/>
        </w:rPr>
        <w:t xml:space="preserve">Sonet-pohjaisia </w:t>
      </w:r>
      <w:r>
        <w:rPr>
          <w:color w:val="DE98FD"/>
        </w:rPr>
        <w:t xml:space="preserve">tuotteita</w:t>
      </w:r>
      <w:r>
        <w:t xml:space="preserve">. </w:t>
      </w:r>
      <w:r>
        <w:rPr>
          <w:color w:val="310106"/>
        </w:rPr>
        <w:t xml:space="preserve">AT&amp;T </w:t>
      </w:r>
      <w:r>
        <w:t xml:space="preserve">odottaa näiden tuotteiden kysynnän kasvavan voimakkaasti. Se totesi, että </w:t>
      </w:r>
      <w:r>
        <w:rPr>
          <w:color w:val="5C5300"/>
        </w:rPr>
        <w:t xml:space="preserve">Japanin Nippon Telegraph &amp; Telephone Corp. </w:t>
      </w:r>
      <w:r>
        <w:t xml:space="preserve">valitsi </w:t>
      </w:r>
      <w:r>
        <w:t xml:space="preserve">viime heinäkuussa </w:t>
      </w:r>
      <w:r>
        <w:rPr>
          <w:color w:val="310106"/>
        </w:rPr>
        <w:t xml:space="preserve">AT&amp;T:n </w:t>
      </w:r>
      <w:r>
        <w:t xml:space="preserve">toimittamaan näitä laitteita 154 miljoonan dollarin arvosta neljän vuoden aikana ensi vuodesta alkaen.</w:t>
      </w:r>
    </w:p>
    <w:p>
      <w:r>
        <w:rPr>
          <w:b/>
        </w:rPr>
        <w:t xml:space="preserve">Asiakirjan numero 767</w:t>
      </w:r>
    </w:p>
    <w:p>
      <w:r>
        <w:rPr>
          <w:b/>
        </w:rPr>
        <w:t xml:space="preserve">Asiakirjan tunniste: wsj1065-001</w:t>
      </w:r>
    </w:p>
    <w:p>
      <w:r>
        <w:rPr>
          <w:color w:val="310106"/>
        </w:rPr>
        <w:t xml:space="preserve">Asianajotoimistot</w:t>
      </w:r>
      <w:r>
        <w:rPr>
          <w:color w:val="04640D"/>
        </w:rPr>
        <w:t xml:space="preserve">, jotka </w:t>
      </w:r>
      <w:r>
        <w:rPr>
          <w:color w:val="310106"/>
        </w:rPr>
        <w:t xml:space="preserve">nauttivat vauraista ajoista ja kasvoivat yrityskauppatuloilla</w:t>
      </w:r>
      <w:r>
        <w:t xml:space="preserve">, kärsivät </w:t>
      </w:r>
      <w:r>
        <w:rPr>
          <w:color w:val="FEFB0A"/>
        </w:rPr>
        <w:t xml:space="preserve">nyt </w:t>
      </w:r>
      <w:r>
        <w:t xml:space="preserve">puristuksesta, </w:t>
      </w:r>
      <w:r>
        <w:t xml:space="preserve">kun </w:t>
      </w:r>
      <w:r>
        <w:rPr>
          <w:color w:val="E115C0"/>
        </w:rPr>
        <w:t xml:space="preserve">näiden kauppojen määrä on vähentynyt. </w:t>
      </w:r>
      <w:r>
        <w:rPr>
          <w:color w:val="00587F"/>
        </w:rPr>
        <w:t xml:space="preserve">Subprime-lainojen markkinoiden myllerrys, </w:t>
      </w:r>
      <w:r>
        <w:rPr>
          <w:color w:val="0BC582"/>
        </w:rPr>
        <w:t xml:space="preserve">joka </w:t>
      </w:r>
      <w:r>
        <w:rPr>
          <w:color w:val="00587F"/>
        </w:rPr>
        <w:t xml:space="preserve">alkoi viime kuussa Campeau Corp.:n luottokriisin myötä. </w:t>
      </w:r>
      <w:r>
        <w:t xml:space="preserve">ja </w:t>
      </w:r>
      <w:r>
        <w:rPr>
          <w:color w:val="FEB8C8"/>
        </w:rPr>
        <w:t xml:space="preserve">pankkien </w:t>
      </w:r>
      <w:r>
        <w:t xml:space="preserve">kyvyttömyys </w:t>
      </w:r>
      <w:r>
        <w:t xml:space="preserve">rahoittaa United Airlinesin emoyhtiön UAL Corp:n velkaista yritysostoa heijastuu nyt joihinkin suurimpiin asianajotoimistoihin. Vaikka on vielä liian aikaista sanoa, onko </w:t>
      </w:r>
      <w:r>
        <w:rPr>
          <w:color w:val="E115C0"/>
        </w:rPr>
        <w:t xml:space="preserve">kiinnostuksen puute yrityskauppoja kohtaan </w:t>
      </w:r>
      <w:r>
        <w:t xml:space="preserve">vain väliaikaista, </w:t>
      </w:r>
      <w:r>
        <w:rPr>
          <w:color w:val="9E8317"/>
        </w:rPr>
        <w:t xml:space="preserve">monet lakimiehet </w:t>
      </w:r>
      <w:r>
        <w:t xml:space="preserve">sanovat, että </w:t>
      </w:r>
      <w:r>
        <w:rPr>
          <w:color w:val="01190F"/>
        </w:rPr>
        <w:t xml:space="preserve">heidän </w:t>
      </w:r>
      <w:r>
        <w:rPr>
          <w:color w:val="847D81"/>
        </w:rPr>
        <w:t xml:space="preserve">toimistonsa ovat </w:t>
      </w:r>
      <w:r>
        <w:t xml:space="preserve">varautuneet pienempiin tuloihin </w:t>
      </w:r>
      <w:r>
        <w:rPr>
          <w:color w:val="58018B"/>
        </w:rPr>
        <w:t xml:space="preserve">fuusioista</w:t>
      </w:r>
      <w:r>
        <w:rPr>
          <w:color w:val="58018B"/>
        </w:rPr>
        <w:t xml:space="preserve">, jotka </w:t>
      </w:r>
      <w:r>
        <w:rPr>
          <w:color w:val="703B01"/>
        </w:rPr>
        <w:t xml:space="preserve">ovat aiemmin olleet </w:t>
      </w:r>
      <w:r>
        <w:rPr>
          <w:color w:val="58018B"/>
        </w:rPr>
        <w:t xml:space="preserve">erittäin tuottoisia</w:t>
      </w:r>
      <w:r>
        <w:t xml:space="preserve">. Useimmat näistä sopimuksista tehtiin muita lakiasiaintoimeksiantoja korkeampaa palkkiota vastaan, eikä niistä yleensä maksettu tuntipalkkaa. Jos urakkatyö kestää kauemmin ja </w:t>
      </w:r>
      <w:r>
        <w:rPr>
          <w:color w:val="F7F1DF"/>
        </w:rPr>
        <w:t xml:space="preserve">sopimuksia </w:t>
      </w:r>
      <w:r>
        <w:t xml:space="preserve">on </w:t>
      </w:r>
      <w:r>
        <w:rPr>
          <w:color w:val="118B8A"/>
        </w:rPr>
        <w:t xml:space="preserve">vähemmän</w:t>
      </w:r>
      <w:r>
        <w:t xml:space="preserve">, "et voi </w:t>
      </w:r>
      <w:r>
        <w:t xml:space="preserve">vaatia </w:t>
      </w:r>
      <w:r>
        <w:rPr>
          <w:color w:val="FCB164"/>
        </w:rPr>
        <w:t xml:space="preserve">samoja palkkioita kuin silloin, kun urakkatyö kestää vain muutaman viikon alusta loppuun", </w:t>
      </w:r>
      <w:r>
        <w:t xml:space="preserve">sanoo erään suuren newyorkilaisen asianajotoimiston asianajaja. "</w:t>
      </w:r>
      <w:r>
        <w:t xml:space="preserve">Suunnittelemme vuotta </w:t>
      </w:r>
      <w:r>
        <w:rPr>
          <w:color w:val="796EE6"/>
        </w:rPr>
        <w:t xml:space="preserve">1989, </w:t>
      </w:r>
      <w:r>
        <w:rPr>
          <w:color w:val="000D2C"/>
        </w:rPr>
        <w:t xml:space="preserve">joka on </w:t>
      </w:r>
      <w:r>
        <w:rPr>
          <w:color w:val="796EE6"/>
        </w:rPr>
        <w:t xml:space="preserve">hyvin myrskyisä </w:t>
      </w:r>
      <w:r>
        <w:rPr>
          <w:color w:val="796EE6"/>
        </w:rPr>
        <w:t xml:space="preserve">vuosi</w:t>
      </w:r>
      <w:r>
        <w:t xml:space="preserve">, mutta ensi vuonna on kyse jostain muusta", sanoi Robert Freedman, </w:t>
      </w:r>
      <w:r>
        <w:rPr>
          <w:color w:val="53495F"/>
        </w:rPr>
        <w:t xml:space="preserve">Simpson Thacher &amp; Bartlettin </w:t>
      </w:r>
      <w:r>
        <w:t xml:space="preserve">osakas</w:t>
      </w:r>
      <w:r>
        <w:t xml:space="preserve">. "Olemme tottuneet vähemmän aktiiviseen kauteen." </w:t>
      </w:r>
      <w:r>
        <w:rPr>
          <w:color w:val="F95475"/>
        </w:rPr>
        <w:t xml:space="preserve">Asianajajat sellaisissa asianajotoimistoissa kuin Sullivan &amp; Cromwell, Willkie Farr &amp; Gallagher ja Wachtell, Lipton, Rosen &amp; Katz sekä Fried, Frank, </w:t>
      </w:r>
      <w:r>
        <w:rPr>
          <w:color w:val="61FC03"/>
        </w:rPr>
        <w:t xml:space="preserve">Harris, Shriver &amp; Jacobson </w:t>
      </w:r>
      <w:r>
        <w:t xml:space="preserve">ovat kaikki yhtä mieltä siitä, että myös he tuntevat merkittävää hidastumista erityisesti viime viikkoina. "Kaikki odottavat, voidaanko </w:t>
      </w:r>
      <w:r>
        <w:rPr>
          <w:color w:val="5D9608"/>
        </w:rPr>
        <w:t xml:space="preserve">kaupat </w:t>
      </w:r>
      <w:r>
        <w:t xml:space="preserve">tehdä kohtuulliseen hintaan ja saadaanko </w:t>
      </w:r>
      <w:r>
        <w:rPr>
          <w:color w:val="5D9608"/>
        </w:rPr>
        <w:t xml:space="preserve">niihin</w:t>
      </w:r>
      <w:r>
        <w:t xml:space="preserve"> rahaa"</w:t>
      </w:r>
      <w:r>
        <w:t xml:space="preserve">, sanoi Jack Nusbaum, yksi Willkie Farrin puheenjohtajista. "</w:t>
      </w:r>
      <w:r>
        <w:t xml:space="preserve">Nyt on vaikea sanoa, onko </w:t>
      </w:r>
      <w:r>
        <w:rPr>
          <w:color w:val="E115C0"/>
        </w:rPr>
        <w:t xml:space="preserve">tämä muutos </w:t>
      </w:r>
      <w:r>
        <w:t xml:space="preserve">perustavanlaatuinen vai ajoittainen." </w:t>
      </w:r>
      <w:r>
        <w:t xml:space="preserve">Joidenkin lakimiesten mukaan </w:t>
      </w:r>
      <w:r>
        <w:rPr>
          <w:color w:val="E115C0"/>
        </w:rPr>
        <w:t xml:space="preserve">äkillinen lasku </w:t>
      </w:r>
      <w:r>
        <w:t xml:space="preserve">alkoi jo aiemmin </w:t>
      </w:r>
      <w:r>
        <w:rPr>
          <w:color w:val="796EE6"/>
        </w:rPr>
        <w:t xml:space="preserve">tänä vuonna, mutta </w:t>
      </w:r>
      <w:r>
        <w:t xml:space="preserve">se on tullut näkyvämmäksi vasta viime viikkoina. </w:t>
      </w:r>
      <w:r>
        <w:rPr>
          <w:color w:val="DE98FD"/>
        </w:rPr>
        <w:t xml:space="preserve">Dennis Block, osakas newyorkilaisessa Weil, Gotshal &amp; Manges -yhtiössä</w:t>
      </w:r>
      <w:r>
        <w:t xml:space="preserve">, sanoi, että </w:t>
      </w:r>
      <w:r>
        <w:rPr>
          <w:color w:val="796EE6"/>
        </w:rPr>
        <w:t xml:space="preserve">tämän vuoden </w:t>
      </w:r>
      <w:r>
        <w:t xml:space="preserve">kahdeksan ensimmäisen kuukauden aikana </w:t>
      </w:r>
      <w:r>
        <w:t xml:space="preserve">on jätetty 89 vihamielistä tarjousta, kun vastaava luku oli 157 kahdeksaan ensimmäiseen kuukauteen verrattuna. Hän sanoi, että "</w:t>
      </w:r>
      <w:r>
        <w:rPr>
          <w:color w:val="98A088"/>
        </w:rPr>
        <w:t xml:space="preserve">kauppojen </w:t>
      </w:r>
      <w:r>
        <w:t xml:space="preserve">loppuunsaattaminen </w:t>
      </w:r>
      <w:r>
        <w:t xml:space="preserve">kestää paljon kauemmin, ja </w:t>
      </w:r>
      <w:r>
        <w:rPr>
          <w:color w:val="4F584E"/>
        </w:rPr>
        <w:t xml:space="preserve">monet </w:t>
      </w:r>
      <w:r>
        <w:rPr>
          <w:color w:val="248AD0"/>
        </w:rPr>
        <w:t xml:space="preserve">niistä ovat </w:t>
      </w:r>
      <w:r>
        <w:t xml:space="preserve">hajoamassa rahoituksen puutteen ja osavaltioiden tuomioistuinten tiukemman valvonnan vuoksi". Asianajajat väittävät myös, </w:t>
      </w:r>
      <w:r>
        <w:rPr>
          <w:color w:val="9F6551"/>
        </w:rPr>
        <w:t xml:space="preserve">että</w:t>
      </w:r>
      <w:r>
        <w:t xml:space="preserve"> epävakaat osakemarkkinat ja epävarmat rahoitusolosuhteet ovat rajoittaneet huomattavasti </w:t>
      </w:r>
      <w:r>
        <w:rPr>
          <w:color w:val="5C5300"/>
        </w:rPr>
        <w:t xml:space="preserve">suurten ja tuottoisien kauppojen </w:t>
      </w:r>
      <w:r>
        <w:rPr>
          <w:color w:val="5C5300"/>
        </w:rPr>
        <w:t xml:space="preserve">syntymistä</w:t>
      </w:r>
      <w:r>
        <w:t xml:space="preserve">. </w:t>
      </w:r>
      <w:r>
        <w:t xml:space="preserve">Joidenkin lakimiesten mukaan </w:t>
      </w:r>
      <w:r>
        <w:rPr>
          <w:color w:val="E115C0"/>
        </w:rPr>
        <w:t xml:space="preserve">fuusioiden hidastuminen </w:t>
      </w:r>
      <w:r>
        <w:t xml:space="preserve">ei kuitenkaan ole toistaiseksi </w:t>
      </w:r>
      <w:r>
        <w:t xml:space="preserve">vaikuttanut ulkomaisiin ostajiin yhtä paljon kuin kotimaisiin. "</w:t>
      </w:r>
      <w:r>
        <w:t xml:space="preserve">Vuokrasimme </w:t>
      </w:r>
      <w:r>
        <w:t xml:space="preserve">juuri </w:t>
      </w:r>
      <w:r>
        <w:t xml:space="preserve">yhden kerroksen lisää </w:t>
      </w:r>
      <w:r>
        <w:rPr>
          <w:color w:val="932C70"/>
        </w:rPr>
        <w:t xml:space="preserve">Lontoon </w:t>
      </w:r>
      <w:r>
        <w:t xml:space="preserve">toimistollemme</w:t>
      </w:r>
      <w:r>
        <w:t xml:space="preserve">", sanoi Joseph Flom </w:t>
      </w:r>
      <w:r>
        <w:rPr>
          <w:color w:val="2B1B04"/>
        </w:rPr>
        <w:t xml:space="preserve">New Yorkin asianajotoimistosta Skadden, Arps, </w:t>
      </w:r>
      <w:r>
        <w:rPr>
          <w:color w:val="B5AFC4"/>
        </w:rPr>
        <w:t xml:space="preserve">Slate, Meagher &amp; Flom</w:t>
      </w:r>
      <w:r>
        <w:t xml:space="preserve">. </w:t>
      </w:r>
      <w:r>
        <w:rPr>
          <w:color w:val="D4C67A"/>
        </w:rPr>
        <w:t xml:space="preserve">Davis Polk &amp; Wardwell </w:t>
      </w:r>
      <w:r>
        <w:t xml:space="preserve">sanoi myös, </w:t>
      </w:r>
      <w:r>
        <w:rPr>
          <w:color w:val="D4C67A"/>
        </w:rPr>
        <w:t xml:space="preserve">että sen </w:t>
      </w:r>
      <w:r>
        <w:t xml:space="preserve">kansainväliset asiakkaat työllistävät edelleen fuusio- ja yritysostokumppaneita. "Eurooppalaiset yritykset haluavat ostaa yhdysvaltalaisia yrityksiä", sanoo Henry King, </w:t>
      </w:r>
      <w:r>
        <w:rPr>
          <w:color w:val="D4C67A"/>
        </w:rPr>
        <w:t xml:space="preserve">yrityksen</w:t>
      </w:r>
      <w:r>
        <w:t xml:space="preserve"> vanhempi osakas</w:t>
      </w:r>
      <w:r>
        <w:t xml:space="preserve">. </w:t>
      </w:r>
      <w:r>
        <w:t xml:space="preserve">"Kysymys on kuitenkin siitä, </w:t>
      </w:r>
      <w:r>
        <w:rPr>
          <w:color w:val="C2A393"/>
        </w:rPr>
        <w:t xml:space="preserve">muuttuvatko </w:t>
      </w:r>
      <w:r>
        <w:rPr>
          <w:color w:val="AE7AA1"/>
        </w:rPr>
        <w:t xml:space="preserve">ihmisten ajattelemat asiat </w:t>
      </w:r>
      <w:r>
        <w:t xml:space="preserve">todellisiksi kaupoiksi nykyisessä pörssiolosuhteissa." </w:t>
      </w:r>
      <w:r>
        <w:t xml:space="preserve">KUOLEMAUHKAUS </w:t>
      </w:r>
      <w:r>
        <w:rPr>
          <w:color w:val="6A3A35"/>
        </w:rPr>
        <w:t xml:space="preserve">osakkeiden manipulointia koskevassa </w:t>
      </w:r>
      <w:r>
        <w:rPr>
          <w:color w:val="0232FD"/>
        </w:rPr>
        <w:t xml:space="preserve">oikeudenkäynnissä, jossa </w:t>
      </w:r>
      <w:r>
        <w:rPr>
          <w:color w:val="BA6801"/>
        </w:rPr>
        <w:t xml:space="preserve">Haas Securities Corp</w:t>
      </w:r>
      <w:r>
        <w:t xml:space="preserve">. </w:t>
      </w:r>
      <w:r>
        <w:rPr>
          <w:color w:val="16C0D0"/>
        </w:rPr>
        <w:t xml:space="preserve">Haas Securitiesin </w:t>
      </w:r>
      <w:r>
        <w:rPr>
          <w:color w:val="168E5C"/>
        </w:rPr>
        <w:t xml:space="preserve">entisen puheenjohtajan </w:t>
      </w:r>
      <w:r>
        <w:rPr>
          <w:color w:val="168E5C"/>
        </w:rPr>
        <w:t xml:space="preserve">Eugene Laffin </w:t>
      </w:r>
      <w:r>
        <w:rPr>
          <w:color w:val="0232FD"/>
        </w:rPr>
        <w:t xml:space="preserve">oikeudenkäynnissä </w:t>
      </w:r>
      <w:r>
        <w:t xml:space="preserve">puolustus syytti </w:t>
      </w:r>
      <w:r>
        <w:rPr>
          <w:color w:val="C62100"/>
        </w:rPr>
        <w:t xml:space="preserve">yhtä </w:t>
      </w:r>
      <w:r>
        <w:rPr>
          <w:color w:val="014347"/>
        </w:rPr>
        <w:t xml:space="preserve">hallituksen </w:t>
      </w:r>
      <w:r>
        <w:rPr>
          <w:color w:val="C62100"/>
        </w:rPr>
        <w:t xml:space="preserve">avaintodistajaa </w:t>
      </w:r>
      <w:r>
        <w:t xml:space="preserve">siitä, että hän uhkasi tappaa </w:t>
      </w:r>
      <w:r>
        <w:rPr>
          <w:color w:val="233809"/>
        </w:rPr>
        <w:t xml:space="preserve">syytetyn Laffin</w:t>
      </w:r>
      <w:r>
        <w:t xml:space="preserve">. </w:t>
      </w:r>
      <w:r>
        <w:rPr>
          <w:color w:val="42083B"/>
        </w:rPr>
        <w:t xml:space="preserve">Laffin </w:t>
      </w:r>
      <w:r>
        <w:rPr>
          <w:color w:val="82785D"/>
        </w:rPr>
        <w:t xml:space="preserve">asianajaja John Lang </w:t>
      </w:r>
      <w:r>
        <w:t xml:space="preserve">esitti </w:t>
      </w:r>
      <w:r>
        <w:rPr>
          <w:color w:val="023087"/>
        </w:rPr>
        <w:t xml:space="preserve">pyynnön</w:t>
      </w:r>
      <w:r>
        <w:rPr>
          <w:color w:val="023087"/>
        </w:rPr>
        <w:t xml:space="preserve">, että </w:t>
      </w:r>
      <w:r>
        <w:rPr>
          <w:color w:val="196956"/>
        </w:rPr>
        <w:t xml:space="preserve">oikeudenkäyntipöytäkirjaan sisällytettäisiin </w:t>
      </w:r>
      <w:r>
        <w:rPr>
          <w:color w:val="8C41BB"/>
        </w:rPr>
        <w:t xml:space="preserve">salaa nauhoitettu keskustelu</w:t>
      </w:r>
      <w:r>
        <w:rPr>
          <w:color w:val="ECEDFE"/>
        </w:rPr>
        <w:t xml:space="preserve">, jossa </w:t>
      </w:r>
      <w:r>
        <w:rPr>
          <w:color w:val="2B2D32"/>
        </w:rPr>
        <w:t xml:space="preserve">tämä todistaja Henry Lorin </w:t>
      </w:r>
      <w:r>
        <w:rPr>
          <w:color w:val="8C41BB"/>
        </w:rPr>
        <w:t xml:space="preserve">kertoi </w:t>
      </w:r>
      <w:r>
        <w:rPr>
          <w:color w:val="F8907D"/>
        </w:rPr>
        <w:t xml:space="preserve">Haasin </w:t>
      </w:r>
      <w:r>
        <w:rPr>
          <w:color w:val="94C661"/>
        </w:rPr>
        <w:t xml:space="preserve">välittäjälle</w:t>
      </w:r>
      <w:r>
        <w:rPr>
          <w:color w:val="8C41BB"/>
        </w:rPr>
        <w:t xml:space="preserve">, että </w:t>
      </w:r>
      <w:r>
        <w:rPr>
          <w:color w:val="895E6B"/>
        </w:rPr>
        <w:t xml:space="preserve">Laff pitäisi </w:t>
      </w:r>
      <w:r>
        <w:rPr>
          <w:color w:val="8C41BB"/>
        </w:rPr>
        <w:t xml:space="preserve">tappaa</w:t>
      </w:r>
      <w:r>
        <w:t xml:space="preserve">. </w:t>
      </w:r>
      <w:r>
        <w:rPr>
          <w:color w:val="82785D"/>
        </w:rPr>
        <w:t xml:space="preserve">Langin mukaan </w:t>
      </w:r>
      <w:r>
        <w:rPr>
          <w:color w:val="FB6AB8"/>
        </w:rPr>
        <w:t xml:space="preserve">liittovaltion tutkijat </w:t>
      </w:r>
      <w:r>
        <w:t xml:space="preserve">nauhoittivat </w:t>
      </w:r>
      <w:r>
        <w:rPr>
          <w:color w:val="788E95"/>
        </w:rPr>
        <w:t xml:space="preserve">tämän keskustelun </w:t>
      </w:r>
      <w:r>
        <w:t xml:space="preserve">saadakseen </w:t>
      </w:r>
      <w:r>
        <w:rPr>
          <w:color w:val="C62100"/>
        </w:rPr>
        <w:t xml:space="preserve">Lorinin </w:t>
      </w:r>
      <w:r>
        <w:t xml:space="preserve">osoittamaan </w:t>
      </w:r>
      <w:r>
        <w:rPr>
          <w:color w:val="233809"/>
        </w:rPr>
        <w:t xml:space="preserve">Laffin</w:t>
      </w:r>
      <w:r>
        <w:t xml:space="preserve">. </w:t>
      </w:r>
      <w:r>
        <w:rPr>
          <w:color w:val="576094"/>
        </w:rPr>
        <w:t xml:space="preserve">Viime viikolla New Yorkin liittovaltion tuomioistuimessa pitämässään </w:t>
      </w:r>
      <w:r>
        <w:rPr>
          <w:color w:val="576094"/>
        </w:rPr>
        <w:t xml:space="preserve">avauspuheenvuorossa </w:t>
      </w:r>
      <w:r>
        <w:rPr>
          <w:color w:val="DB1474"/>
        </w:rPr>
        <w:t xml:space="preserve">Lang </w:t>
      </w:r>
      <w:r>
        <w:t xml:space="preserve">kertoi valamiehistölle, että </w:t>
      </w:r>
      <w:r>
        <w:rPr>
          <w:color w:val="C62100"/>
        </w:rPr>
        <w:t xml:space="preserve">Lorin </w:t>
      </w:r>
      <w:r>
        <w:t xml:space="preserve">oli </w:t>
      </w:r>
      <w:r>
        <w:rPr>
          <w:color w:val="860E04"/>
        </w:rPr>
        <w:t xml:space="preserve">osakkeiden manipuloinnin </w:t>
      </w:r>
      <w:r>
        <w:t xml:space="preserve">"varsinainen suunnittelija" </w:t>
      </w:r>
      <w:r>
        <w:t xml:space="preserve">ja että </w:t>
      </w:r>
      <w:r>
        <w:rPr>
          <w:color w:val="233809"/>
        </w:rPr>
        <w:t xml:space="preserve">Laff </w:t>
      </w:r>
      <w:r>
        <w:t xml:space="preserve">ei tiennyt </w:t>
      </w:r>
      <w:r>
        <w:rPr>
          <w:color w:val="860E04"/>
        </w:rPr>
        <w:t xml:space="preserve">siitä </w:t>
      </w:r>
      <w:r>
        <w:t xml:space="preserve">mitään. </w:t>
      </w:r>
      <w:r>
        <w:rPr>
          <w:color w:val="233809"/>
        </w:rPr>
        <w:t xml:space="preserve">Laffia </w:t>
      </w:r>
      <w:r>
        <w:t xml:space="preserve">syytettiin maaliskuussa 15 syytekohdassa salaliitosta, postipetoksesta, arvopaperipetoksesta ja Securities and Exchange </w:t>
      </w:r>
      <w:r>
        <w:rPr>
          <w:color w:val="FBC206"/>
        </w:rPr>
        <w:t xml:space="preserve">Commissionin </w:t>
      </w:r>
      <w:r>
        <w:rPr>
          <w:color w:val="FBC206"/>
        </w:rPr>
        <w:t xml:space="preserve">tutkinnan </w:t>
      </w:r>
      <w:r>
        <w:rPr>
          <w:color w:val="6EAB9B"/>
        </w:rPr>
        <w:t xml:space="preserve">häiritsemisestä</w:t>
      </w:r>
      <w:r>
        <w:t xml:space="preserve">. </w:t>
      </w:r>
      <w:r>
        <w:rPr>
          <w:color w:val="F2CDFE"/>
        </w:rPr>
        <w:t xml:space="preserve">Hallitus </w:t>
      </w:r>
      <w:r>
        <w:t xml:space="preserve">syytti </w:t>
      </w:r>
      <w:r>
        <w:rPr>
          <w:color w:val="645341"/>
        </w:rPr>
        <w:t xml:space="preserve">Lorinia </w:t>
      </w:r>
      <w:r>
        <w:rPr>
          <w:color w:val="760035"/>
        </w:rPr>
        <w:t xml:space="preserve">ja </w:t>
      </w:r>
      <w:r>
        <w:rPr>
          <w:color w:val="647A41"/>
        </w:rPr>
        <w:t xml:space="preserve">Laffia </w:t>
      </w:r>
      <w:r>
        <w:t xml:space="preserve">osallisuudesta </w:t>
      </w:r>
      <w:r>
        <w:rPr>
          <w:color w:val="496E76"/>
        </w:rPr>
        <w:t xml:space="preserve">salaliittoon, </w:t>
      </w:r>
      <w:r>
        <w:rPr>
          <w:color w:val="E3F894"/>
        </w:rPr>
        <w:t xml:space="preserve">jonka tarkoituksena oli </w:t>
      </w:r>
      <w:r>
        <w:rPr>
          <w:color w:val="496E76"/>
        </w:rPr>
        <w:t xml:space="preserve">pitää tiettyjen osakkeiden hinnat keinotekoisen korkeina</w:t>
      </w:r>
      <w:r>
        <w:t xml:space="preserve">. </w:t>
      </w:r>
      <w:r>
        <w:rPr>
          <w:color w:val="C62100"/>
        </w:rPr>
        <w:t xml:space="preserve">Osakekeinottelija Lorin </w:t>
      </w:r>
      <w:r>
        <w:t xml:space="preserve">tunnusti huhtikuussa syyllisyytensä osakkeiden manipulointiin ja suostui yhteistyöhön </w:t>
      </w:r>
      <w:r>
        <w:rPr>
          <w:color w:val="233809"/>
        </w:rPr>
        <w:t xml:space="preserve">Laffia </w:t>
      </w:r>
      <w:r>
        <w:t xml:space="preserve">koskevassa tutkinnassa</w:t>
      </w:r>
      <w:r>
        <w:t xml:space="preserve">. </w:t>
      </w:r>
      <w:r>
        <w:rPr>
          <w:color w:val="C62100"/>
        </w:rPr>
        <w:t xml:space="preserve">Lorinin </w:t>
      </w:r>
      <w:r>
        <w:t xml:space="preserve">ristikuulustelun aikana </w:t>
      </w:r>
      <w:r>
        <w:rPr>
          <w:color w:val="82785D"/>
        </w:rPr>
        <w:t xml:space="preserve">puolustusasianajaja Lang </w:t>
      </w:r>
      <w:r>
        <w:t xml:space="preserve">luki </w:t>
      </w:r>
      <w:r>
        <w:rPr>
          <w:color w:val="876128"/>
        </w:rPr>
        <w:t xml:space="preserve">20.</w:t>
      </w:r>
      <w:r>
        <w:rPr>
          <w:color w:val="876128"/>
        </w:rPr>
        <w:t xml:space="preserve"> lokakuuta 1988 </w:t>
      </w:r>
      <w:r>
        <w:rPr>
          <w:color w:val="A1A711"/>
        </w:rPr>
        <w:t xml:space="preserve">pidetyn</w:t>
      </w:r>
      <w:r>
        <w:rPr>
          <w:color w:val="876128"/>
        </w:rPr>
        <w:t xml:space="preserve"> haastattelun </w:t>
      </w:r>
      <w:r>
        <w:rPr>
          <w:color w:val="F9D7CD"/>
        </w:rPr>
        <w:t xml:space="preserve">pöytäkirjasta</w:t>
      </w:r>
      <w:r>
        <w:t xml:space="preserve">. </w:t>
      </w:r>
      <w:r>
        <w:rPr>
          <w:color w:val="01FB92"/>
        </w:rPr>
        <w:t xml:space="preserve">Stanley Aslanian, </w:t>
      </w:r>
      <w:r>
        <w:rPr>
          <w:color w:val="FD0F31"/>
        </w:rPr>
        <w:t xml:space="preserve">Haasin </w:t>
      </w:r>
      <w:r>
        <w:rPr>
          <w:color w:val="01FB92"/>
        </w:rPr>
        <w:t xml:space="preserve">meklari, </w:t>
      </w:r>
      <w:r>
        <w:rPr>
          <w:color w:val="BE8485"/>
        </w:rPr>
        <w:t xml:space="preserve">joka </w:t>
      </w:r>
      <w:r>
        <w:rPr>
          <w:color w:val="01FB92"/>
        </w:rPr>
        <w:t xml:space="preserve">suostui </w:t>
      </w:r>
      <w:r>
        <w:rPr>
          <w:color w:val="BE8485"/>
        </w:rPr>
        <w:t xml:space="preserve">kantamaan </w:t>
      </w:r>
      <w:r>
        <w:rPr>
          <w:color w:val="01FB92"/>
        </w:rPr>
        <w:t xml:space="preserve">piilotettua mikrofonia </w:t>
      </w:r>
      <w:r>
        <w:rPr>
          <w:color w:val="C660FB"/>
        </w:rPr>
        <w:t xml:space="preserve">haastattelun aikana</w:t>
      </w:r>
      <w:r>
        <w:t xml:space="preserve">, myönsi myös syyllistyneensä salaliittoon arvopaperipetokseen osakkeiden manipuloinnissa ja suostui myös yhteistyöhön. </w:t>
      </w:r>
      <w:r>
        <w:rPr>
          <w:color w:val="120104"/>
        </w:rPr>
        <w:t xml:space="preserve">Pöytäkirjan mukaan </w:t>
      </w:r>
      <w:r>
        <w:rPr>
          <w:color w:val="05AEE8"/>
        </w:rPr>
        <w:t xml:space="preserve">Lorin </w:t>
      </w:r>
      <w:r>
        <w:rPr>
          <w:color w:val="D48958"/>
        </w:rPr>
        <w:t xml:space="preserve">sanoi, </w:t>
      </w:r>
      <w:r>
        <w:rPr>
          <w:color w:val="C3C1BE"/>
        </w:rPr>
        <w:t xml:space="preserve">että </w:t>
      </w:r>
      <w:r>
        <w:rPr>
          <w:color w:val="9F98F8"/>
        </w:rPr>
        <w:t xml:space="preserve">Laff </w:t>
      </w:r>
      <w:r>
        <w:rPr>
          <w:color w:val="C3C1BE"/>
        </w:rPr>
        <w:t xml:space="preserve">pitäisi tappaa, kun </w:t>
      </w:r>
      <w:r>
        <w:rPr>
          <w:color w:val="D19012"/>
        </w:rPr>
        <w:t xml:space="preserve">Aslanian </w:t>
      </w:r>
      <w:r>
        <w:rPr>
          <w:color w:val="C3C1BE"/>
        </w:rPr>
        <w:t xml:space="preserve">kertoi </w:t>
      </w:r>
      <w:r>
        <w:rPr>
          <w:color w:val="1167D9"/>
        </w:rPr>
        <w:t xml:space="preserve">hänelle, että </w:t>
      </w:r>
      <w:r>
        <w:rPr>
          <w:color w:val="B7D802"/>
        </w:rPr>
        <w:t xml:space="preserve">tiedot, jotka </w:t>
      </w:r>
      <w:r>
        <w:rPr>
          <w:color w:val="5E7A6A"/>
        </w:rPr>
        <w:t xml:space="preserve">Laff </w:t>
      </w:r>
      <w:r>
        <w:rPr>
          <w:color w:val="B7D802"/>
        </w:rPr>
        <w:t xml:space="preserve">oli saanut </w:t>
      </w:r>
      <w:r>
        <w:rPr>
          <w:color w:val="B7D802"/>
        </w:rPr>
        <w:t xml:space="preserve">toiselta salaliittolaiselta, voisivat </w:t>
      </w:r>
      <w:r>
        <w:rPr>
          <w:color w:val="C3C1BE"/>
        </w:rPr>
        <w:t xml:space="preserve">vaarantaa osakekauppasuunnitelman</w:t>
      </w:r>
      <w:r>
        <w:t xml:space="preserve">. </w:t>
      </w:r>
      <w:r>
        <w:rPr>
          <w:color w:val="C62100"/>
        </w:rPr>
        <w:t xml:space="preserve">Lorin </w:t>
      </w:r>
      <w:r>
        <w:t xml:space="preserve">toisti </w:t>
      </w:r>
      <w:r>
        <w:t xml:space="preserve">sitten </w:t>
      </w:r>
      <w:r>
        <w:rPr>
          <w:color w:val="D48958"/>
        </w:rPr>
        <w:t xml:space="preserve">uhkauksen, </w:t>
      </w:r>
      <w:r>
        <w:t xml:space="preserve">ja </w:t>
      </w:r>
      <w:r>
        <w:rPr>
          <w:color w:val="01FB92"/>
        </w:rPr>
        <w:t xml:space="preserve">Aslanian </w:t>
      </w:r>
      <w:r>
        <w:t xml:space="preserve">kehotti </w:t>
      </w:r>
      <w:r>
        <w:rPr>
          <w:color w:val="C62100"/>
        </w:rPr>
        <w:t xml:space="preserve">häntä </w:t>
      </w:r>
      <w:r>
        <w:t xml:space="preserve">olemaan sanomatta tällaisia asioita. </w:t>
      </w:r>
      <w:r>
        <w:rPr>
          <w:color w:val="76E0C1"/>
        </w:rPr>
        <w:t xml:space="preserve">Langin </w:t>
      </w:r>
      <w:r>
        <w:rPr>
          <w:color w:val="B29869"/>
        </w:rPr>
        <w:t xml:space="preserve">lukemasta </w:t>
      </w:r>
      <w:r>
        <w:rPr>
          <w:color w:val="1D0051"/>
        </w:rPr>
        <w:t xml:space="preserve">pöytäkirjasta </w:t>
      </w:r>
      <w:r>
        <w:t xml:space="preserve">oli epäselvää, mistä </w:t>
      </w:r>
      <w:r>
        <w:rPr>
          <w:color w:val="C62100"/>
        </w:rPr>
        <w:t xml:space="preserve">Lorin oli oikeastaan </w:t>
      </w:r>
      <w:r>
        <w:t xml:space="preserve">huolissaan. Kun </w:t>
      </w:r>
      <w:r>
        <w:rPr>
          <w:color w:val="82785D"/>
        </w:rPr>
        <w:t xml:space="preserve">Langilta </w:t>
      </w:r>
      <w:r>
        <w:t xml:space="preserve">pyydettiin kopiota </w:t>
      </w:r>
      <w:r>
        <w:rPr>
          <w:color w:val="876128"/>
        </w:rPr>
        <w:t xml:space="preserve">keskustelun </w:t>
      </w:r>
      <w:r>
        <w:rPr>
          <w:color w:val="F9D7CD"/>
        </w:rPr>
        <w:t xml:space="preserve">pöytäkirjasta, </w:t>
      </w:r>
      <w:r>
        <w:t xml:space="preserve">hän vastasi, että tuomari Thomas P. Griesa </w:t>
      </w:r>
      <w:r>
        <w:t xml:space="preserve">oli määrännyt </w:t>
      </w:r>
      <w:r>
        <w:rPr>
          <w:color w:val="82785D"/>
        </w:rPr>
        <w:t xml:space="preserve">hänet </w:t>
      </w:r>
      <w:r>
        <w:t xml:space="preserve">olemaan luovuttamatta pöytäkirjaa tai muistiota. </w:t>
      </w:r>
      <w:r>
        <w:rPr>
          <w:color w:val="0232FD"/>
        </w:rPr>
        <w:t xml:space="preserve">Oikeudenkäynnin aikana </w:t>
      </w:r>
      <w:r>
        <w:rPr>
          <w:color w:val="82785D"/>
        </w:rPr>
        <w:t xml:space="preserve">Lang </w:t>
      </w:r>
      <w:r>
        <w:t xml:space="preserve">kysyi </w:t>
      </w:r>
      <w:r>
        <w:rPr>
          <w:color w:val="C62100"/>
        </w:rPr>
        <w:t xml:space="preserve">Lorinilta</w:t>
      </w:r>
      <w:r>
        <w:t xml:space="preserve">, oliko hän niin järkyttynyt, "että hän ajatteli </w:t>
      </w:r>
      <w:r>
        <w:rPr>
          <w:color w:val="BACFA7"/>
        </w:rPr>
        <w:t xml:space="preserve">tappaa </w:t>
      </w:r>
      <w:r>
        <w:rPr>
          <w:color w:val="11BA09"/>
        </w:rPr>
        <w:t xml:space="preserve">Laffin...?</w:t>
      </w:r>
      <w:r>
        <w:t xml:space="preserve">". Eikö olekin totta, että olitte niin kiihtynyt, </w:t>
      </w:r>
      <w:r>
        <w:rPr>
          <w:color w:val="462C36"/>
        </w:rPr>
        <w:t xml:space="preserve">että </w:t>
      </w:r>
      <w:r>
        <w:rPr>
          <w:color w:val="233809"/>
        </w:rPr>
        <w:t xml:space="preserve">herra Laffin </w:t>
      </w:r>
      <w:r>
        <w:t xml:space="preserve">valheellinen syyttäminen </w:t>
      </w:r>
      <w:r>
        <w:rPr>
          <w:color w:val="860E04"/>
        </w:rPr>
        <w:t xml:space="preserve">tästä teosta </w:t>
      </w:r>
      <w:r>
        <w:t xml:space="preserve">oli </w:t>
      </w:r>
      <w:r>
        <w:rPr>
          <w:color w:val="462C36"/>
        </w:rPr>
        <w:t xml:space="preserve">vähintä, </w:t>
      </w:r>
      <w:r>
        <w:rPr>
          <w:color w:val="65407D"/>
        </w:rPr>
        <w:t xml:space="preserve">mitä voitte </w:t>
      </w:r>
      <w:r>
        <w:rPr>
          <w:color w:val="491803"/>
        </w:rPr>
        <w:t xml:space="preserve">hänelle </w:t>
      </w:r>
      <w:r>
        <w:rPr>
          <w:color w:val="462C36"/>
        </w:rPr>
        <w:t xml:space="preserve">suunnitella</w:t>
      </w:r>
      <w:r>
        <w:t xml:space="preserve">?" </w:t>
      </w:r>
      <w:r>
        <w:rPr>
          <w:color w:val="C62100"/>
        </w:rPr>
        <w:t xml:space="preserve">Lorin </w:t>
      </w:r>
      <w:r>
        <w:t xml:space="preserve">vastasi: "Ei." </w:t>
      </w:r>
      <w:r>
        <w:t xml:space="preserve">Kun </w:t>
      </w:r>
      <w:r>
        <w:rPr>
          <w:color w:val="82785D"/>
        </w:rPr>
        <w:t xml:space="preserve">Lang </w:t>
      </w:r>
      <w:r>
        <w:t xml:space="preserve">kysyi </w:t>
      </w:r>
      <w:r>
        <w:rPr>
          <w:color w:val="C62100"/>
        </w:rPr>
        <w:t xml:space="preserve">Lorinilta</w:t>
      </w:r>
      <w:r>
        <w:t xml:space="preserve">, oliko hän ryhtynyt toimiin </w:t>
      </w:r>
      <w:r>
        <w:rPr>
          <w:color w:val="233809"/>
        </w:rPr>
        <w:t xml:space="preserve">Laffin </w:t>
      </w:r>
      <w:r>
        <w:t xml:space="preserve">tappamiseksi, </w:t>
      </w:r>
      <w:r>
        <w:rPr>
          <w:color w:val="C62100"/>
        </w:rPr>
        <w:t xml:space="preserve">todistaja vastasi </w:t>
      </w:r>
      <w:r>
        <w:t xml:space="preserve">jälleen, ettei ollut </w:t>
      </w:r>
      <w:r>
        <w:t xml:space="preserve">ryhtynyt. </w:t>
      </w:r>
      <w:r>
        <w:rPr>
          <w:color w:val="F5D2A8"/>
        </w:rPr>
        <w:t xml:space="preserve">Tapausta tutkinut </w:t>
      </w:r>
      <w:r>
        <w:rPr>
          <w:color w:val="F5D2A8"/>
        </w:rPr>
        <w:t xml:space="preserve">apulaissyyttäjä Peter Lieb </w:t>
      </w:r>
      <w:r>
        <w:t xml:space="preserve">kieltäytyi </w:t>
      </w:r>
      <w:r>
        <w:t xml:space="preserve">kommentoimasta </w:t>
      </w:r>
      <w:r>
        <w:rPr>
          <w:color w:val="0232FD"/>
        </w:rPr>
        <w:t xml:space="preserve">oikeudenkäyntiä. </w:t>
      </w:r>
      <w:r>
        <w:rPr>
          <w:color w:val="72A46E"/>
        </w:rPr>
        <w:t xml:space="preserve">VIRKAMIES</w:t>
      </w:r>
      <w:r>
        <w:rPr>
          <w:color w:val="128EAC"/>
        </w:rPr>
        <w:t xml:space="preserve">, JOKA </w:t>
      </w:r>
      <w:r>
        <w:rPr>
          <w:color w:val="47545E"/>
        </w:rPr>
        <w:t xml:space="preserve">VALVONTAA </w:t>
      </w:r>
      <w:r>
        <w:rPr>
          <w:color w:val="A14D12"/>
        </w:rPr>
        <w:t xml:space="preserve">Dalkon Shieldin </w:t>
      </w:r>
      <w:r>
        <w:rPr>
          <w:color w:val="B95C69"/>
        </w:rPr>
        <w:t xml:space="preserve">kantajille </w:t>
      </w:r>
      <w:r>
        <w:rPr>
          <w:color w:val="47545E"/>
        </w:rPr>
        <w:t xml:space="preserve">maksamia taloudellisia korvauksia, </w:t>
      </w:r>
      <w:r>
        <w:rPr>
          <w:color w:val="C4C8FA"/>
        </w:rPr>
        <w:t xml:space="preserve">on eroamassa</w:t>
      </w:r>
      <w:r>
        <w:t xml:space="preserve">. </w:t>
      </w:r>
      <w:r>
        <w:rPr>
          <w:color w:val="372A55"/>
        </w:rPr>
        <w:t xml:space="preserve">Stephen A. Saltzburg, yksi </w:t>
      </w:r>
      <w:r>
        <w:rPr>
          <w:color w:val="3F3610"/>
        </w:rPr>
        <w:t xml:space="preserve">viidestä komissaarista, jotka nimitettiin valvomaan maksuja </w:t>
      </w:r>
      <w:r>
        <w:rPr>
          <w:color w:val="D3A2C6"/>
        </w:rPr>
        <w:t xml:space="preserve">naisille</w:t>
      </w:r>
      <w:r>
        <w:rPr>
          <w:color w:val="719FFA"/>
        </w:rPr>
        <w:t xml:space="preserve">, joille </w:t>
      </w:r>
      <w:r>
        <w:rPr>
          <w:color w:val="4C5B32"/>
        </w:rPr>
        <w:t xml:space="preserve">Dalkon Shieldin </w:t>
      </w:r>
      <w:r>
        <w:rPr>
          <w:color w:val="0D841A"/>
        </w:rPr>
        <w:t xml:space="preserve">kohdunsisäiset ehkäisyvalmisteet </w:t>
      </w:r>
      <w:r>
        <w:rPr>
          <w:color w:val="D3A2C6"/>
        </w:rPr>
        <w:t xml:space="preserve">aiheuttivat vahinkoa, </w:t>
      </w:r>
      <w:r>
        <w:t xml:space="preserve">on eronnut, tiettävästi henkilökohtaisista syistä. </w:t>
      </w:r>
      <w:r>
        <w:rPr>
          <w:color w:val="372A55"/>
        </w:rPr>
        <w:t xml:space="preserve">Saltzburg, </w:t>
      </w:r>
      <w:r>
        <w:rPr>
          <w:color w:val="9DB3B7"/>
        </w:rPr>
        <w:t xml:space="preserve">joka </w:t>
      </w:r>
      <w:r>
        <w:rPr>
          <w:color w:val="372A55"/>
        </w:rPr>
        <w:t xml:space="preserve">opettaa todistusaineistoa Virginian yliopiston oikeustieteellisessä tiedekunnassa ja joka oli elokuuhun asti Yhdysvaltain oikeusministeriön apulaisoikeusministerin sijainen, </w:t>
      </w:r>
      <w:r>
        <w:rPr>
          <w:color w:val="C4C8FA"/>
        </w:rPr>
        <w:t xml:space="preserve">jätti </w:t>
      </w:r>
      <w:r>
        <w:t xml:space="preserve">aiemmin tässä kuussa </w:t>
      </w:r>
      <w:r>
        <w:rPr>
          <w:color w:val="C4C8FA"/>
        </w:rPr>
        <w:t xml:space="preserve">eronpyyntönsä </w:t>
      </w:r>
      <w:r>
        <w:rPr>
          <w:color w:val="B14F8F"/>
        </w:rPr>
        <w:t xml:space="preserve">liittovaltion tuomarille Robert R. Merhige Jr:</w:t>
      </w:r>
      <w:r>
        <w:t xml:space="preserve">lle </w:t>
      </w:r>
      <w:r>
        <w:t xml:space="preserve">Richmondissa, Virginiassa. </w:t>
      </w:r>
      <w:r>
        <w:rPr>
          <w:color w:val="B14F8F"/>
        </w:rPr>
        <w:t xml:space="preserve">Tuomari Merhige </w:t>
      </w:r>
      <w:r>
        <w:t xml:space="preserve">valvoo </w:t>
      </w:r>
      <w:r>
        <w:rPr>
          <w:color w:val="D26A5B"/>
        </w:rPr>
        <w:t xml:space="preserve">suojaa </w:t>
      </w:r>
      <w:r>
        <w:rPr>
          <w:color w:val="747103"/>
        </w:rPr>
        <w:t xml:space="preserve">valmistavan </w:t>
      </w:r>
      <w:r>
        <w:rPr>
          <w:color w:val="747103"/>
        </w:rPr>
        <w:t xml:space="preserve">A. H. Robins Co:n </w:t>
      </w:r>
      <w:r>
        <w:t xml:space="preserve">konkurssilain mukaista uudelleenjärjestelyä</w:t>
      </w:r>
      <w:r>
        <w:t xml:space="preserve">. </w:t>
      </w:r>
      <w:r>
        <w:rPr>
          <w:color w:val="372A55"/>
        </w:rPr>
        <w:t xml:space="preserve">Saltzburgille</w:t>
      </w:r>
      <w:r>
        <w:t xml:space="preserve"> maanantaina lähettämässään kirjeessä </w:t>
      </w:r>
      <w:r>
        <w:rPr>
          <w:color w:val="B14F8F"/>
        </w:rPr>
        <w:t xml:space="preserve">tuomari </w:t>
      </w:r>
      <w:r>
        <w:t xml:space="preserve">sanoi </w:t>
      </w:r>
      <w:r>
        <w:t xml:space="preserve">hyväksyvänsä </w:t>
      </w:r>
      <w:r>
        <w:rPr>
          <w:color w:val="C4C8FA"/>
        </w:rPr>
        <w:t xml:space="preserve">eron </w:t>
      </w:r>
      <w:r>
        <w:t xml:space="preserve">"vastahakoisesti". </w:t>
      </w:r>
      <w:r>
        <w:rPr>
          <w:color w:val="F98500"/>
        </w:rPr>
        <w:t xml:space="preserve">Dalkon Shieldin </w:t>
      </w:r>
      <w:r>
        <w:rPr>
          <w:color w:val="8B934B"/>
        </w:rPr>
        <w:t xml:space="preserve">2,38 miljardin </w:t>
      </w:r>
      <w:r>
        <w:rPr>
          <w:color w:val="8B934B"/>
        </w:rPr>
        <w:t xml:space="preserve">dollarin suuruinen </w:t>
      </w:r>
      <w:r>
        <w:rPr>
          <w:color w:val="F98500"/>
        </w:rPr>
        <w:t xml:space="preserve">Dalkon Shield </w:t>
      </w:r>
      <w:r>
        <w:rPr>
          <w:color w:val="8B934B"/>
        </w:rPr>
        <w:t xml:space="preserve">Claimants' Trust -rahasto </w:t>
      </w:r>
      <w:r>
        <w:t xml:space="preserve">perustettiin osana </w:t>
      </w:r>
      <w:r>
        <w:rPr>
          <w:color w:val="747103"/>
        </w:rPr>
        <w:t xml:space="preserve">A. H. Robinsin </w:t>
      </w:r>
      <w:r>
        <w:t xml:space="preserve">konkurssisuojattua </w:t>
      </w:r>
      <w:r>
        <w:t xml:space="preserve">saneeraussuunnitelmaa</w:t>
      </w:r>
      <w:r>
        <w:t xml:space="preserve">, jonka tarkoituksena on käsitellä </w:t>
      </w:r>
      <w:r>
        <w:rPr>
          <w:color w:val="FCB899"/>
        </w:rPr>
        <w:t xml:space="preserve">suojan </w:t>
      </w:r>
      <w:r>
        <w:rPr>
          <w:color w:val="002935"/>
        </w:rPr>
        <w:t xml:space="preserve">käytöstä </w:t>
      </w:r>
      <w:r>
        <w:rPr>
          <w:color w:val="D7F3FE"/>
        </w:rPr>
        <w:t xml:space="preserve">aiheutuneita </w:t>
      </w:r>
      <w:r>
        <w:rPr>
          <w:color w:val="002935"/>
        </w:rPr>
        <w:t xml:space="preserve">vahingonkorvausvaatimuksia</w:t>
      </w:r>
      <w:r>
        <w:t xml:space="preserve">. </w:t>
      </w:r>
      <w:r>
        <w:rPr>
          <w:color w:val="1C0720"/>
        </w:rPr>
        <w:t xml:space="preserve">American Home Products Corp. </w:t>
      </w:r>
      <w:r>
        <w:t xml:space="preserve">ehdottaa </w:t>
      </w:r>
      <w:r>
        <w:rPr>
          <w:color w:val="747103"/>
        </w:rPr>
        <w:t xml:space="preserve">yrityksen </w:t>
      </w:r>
      <w:r>
        <w:t xml:space="preserve">ostamista. </w:t>
      </w:r>
      <w:r>
        <w:rPr>
          <w:color w:val="F98A9D"/>
        </w:rPr>
        <w:t xml:space="preserve">Vetoomuksen esittäjien </w:t>
      </w:r>
      <w:r>
        <w:rPr>
          <w:color w:val="6B5F61"/>
        </w:rPr>
        <w:t xml:space="preserve">jäljellä olevilla neljällä edunvalvojalla </w:t>
      </w:r>
      <w:r>
        <w:t xml:space="preserve">on 60 päivää aikaa nimetä </w:t>
      </w:r>
      <w:r>
        <w:rPr>
          <w:color w:val="9B72C2"/>
        </w:rPr>
        <w:t xml:space="preserve">Saltzburgin </w:t>
      </w:r>
      <w:r>
        <w:rPr>
          <w:color w:val="A6919D"/>
        </w:rPr>
        <w:t xml:space="preserve">seuraaja</w:t>
      </w:r>
      <w:r>
        <w:t xml:space="preserve">. </w:t>
      </w:r>
      <w:r>
        <w:rPr>
          <w:color w:val="B14F8F"/>
        </w:rPr>
        <w:t xml:space="preserve">Tuomari Merhige </w:t>
      </w:r>
      <w:r>
        <w:t xml:space="preserve">tekee nimityksen</w:t>
      </w:r>
      <w:r>
        <w:t xml:space="preserve">. </w:t>
      </w:r>
      <w:r>
        <w:rPr>
          <w:color w:val="2C3729"/>
        </w:rPr>
        <w:t xml:space="preserve">CHICAGO LAW FIRM </w:t>
      </w:r>
      <w:r>
        <w:t xml:space="preserve">palkkaa </w:t>
      </w:r>
      <w:r>
        <w:rPr>
          <w:color w:val="9F9992"/>
        </w:rPr>
        <w:t xml:space="preserve">AMERICAN EXPRESS CO:n </w:t>
      </w:r>
      <w:r>
        <w:rPr>
          <w:color w:val="D7C70B"/>
        </w:rPr>
        <w:t xml:space="preserve">varapresidentin </w:t>
      </w:r>
      <w:r>
        <w:t xml:space="preserve">: </w:t>
      </w:r>
      <w:r>
        <w:rPr>
          <w:color w:val="2C3729"/>
        </w:rPr>
        <w:t xml:space="preserve">Coffield Ungaretti Harris &amp; Slavin </w:t>
      </w:r>
      <w:r>
        <w:t xml:space="preserve">on palkannut </w:t>
      </w:r>
      <w:r>
        <w:rPr>
          <w:color w:val="D7C70B"/>
        </w:rPr>
        <w:t xml:space="preserve">Howard A. Menellin </w:t>
      </w:r>
      <w:r>
        <w:t xml:space="preserve">osakkaaksi </w:t>
      </w:r>
      <w:r>
        <w:rPr>
          <w:color w:val="EFFBD0"/>
        </w:rPr>
        <w:t xml:space="preserve">sen </w:t>
      </w:r>
      <w:r>
        <w:rPr>
          <w:color w:val="FDE2F1"/>
        </w:rPr>
        <w:t xml:space="preserve">Washingtonin toimistoon. C., jonka </w:t>
      </w:r>
      <w:r>
        <w:rPr>
          <w:color w:val="923A52"/>
        </w:rPr>
        <w:t xml:space="preserve">se </w:t>
      </w:r>
      <w:r>
        <w:rPr>
          <w:color w:val="FDE2F1"/>
        </w:rPr>
        <w:t xml:space="preserve">avasi 1. lokakuuta</w:t>
      </w:r>
      <w:r>
        <w:t xml:space="preserve">. </w:t>
      </w:r>
      <w:r>
        <w:rPr>
          <w:color w:val="D7C70B"/>
        </w:rPr>
        <w:t xml:space="preserve">Menell, 43, </w:t>
      </w:r>
      <w:r>
        <w:t xml:space="preserve">on toiminut viimeiset kuusi vuotta </w:t>
      </w:r>
      <w:r>
        <w:rPr>
          <w:color w:val="5140A7"/>
        </w:rPr>
        <w:t xml:space="preserve">American Expressin </w:t>
      </w:r>
      <w:r>
        <w:t xml:space="preserve">varatoimitusjohtajana </w:t>
      </w:r>
      <w:r>
        <w:t xml:space="preserve">valtionhallinnon asioissa. Sitä ennen hän toimi senaatin pankki-, asunto- ja kaupunkikehitysvaliokunnan henkilöstöjohtajana ja neuvonantajana. Toisena lakimiehenä </w:t>
      </w:r>
      <w:r>
        <w:rPr>
          <w:color w:val="FDE2F1"/>
        </w:rPr>
        <w:t xml:space="preserve">yhtiössä </w:t>
      </w:r>
      <w:r>
        <w:t xml:space="preserve">on osakas Robert A. Macari, </w:t>
      </w:r>
      <w:r>
        <w:rPr>
          <w:color w:val="2C3729"/>
        </w:rPr>
        <w:t xml:space="preserve">yrityksen</w:t>
      </w:r>
      <w:r>
        <w:t xml:space="preserve"> lainsäädäntöjohtaja</w:t>
      </w:r>
      <w:r>
        <w:t xml:space="preserve">. </w:t>
      </w:r>
      <w:r>
        <w:rPr>
          <w:color w:val="BC14FD"/>
        </w:rPr>
        <w:t xml:space="preserve">PHILADELPHIAn asianajotoimisto Ballard, Spahr, Andrews &amp; Ingersoll </w:t>
      </w:r>
      <w:r>
        <w:t xml:space="preserve">ilmoitti, </w:t>
      </w:r>
      <w:r>
        <w:t xml:space="preserve">että kolme kumppania on liittynyt </w:t>
      </w:r>
      <w:r>
        <w:rPr>
          <w:color w:val="BC14FD"/>
        </w:rPr>
        <w:t xml:space="preserve">sen </w:t>
      </w:r>
      <w:r>
        <w:t xml:space="preserve">liiketoiminta- ja rahoitusosastoon. 48-vuotias John Ake, joka on American Capital Management &amp; Research Inc:n entinen compliance-varajohtaja. Houstonissa, siirtyy </w:t>
      </w:r>
      <w:r>
        <w:rPr>
          <w:color w:val="BC14FD"/>
        </w:rPr>
        <w:t xml:space="preserve">Ballard Spahrin </w:t>
      </w:r>
      <w:r>
        <w:t xml:space="preserve">palvelukseen yritysarvopaperiosastolle. </w:t>
      </w:r>
      <w:r>
        <w:rPr>
          <w:color w:val="6D706C"/>
        </w:rPr>
        <w:t xml:space="preserve">45-vuotias Kent Walker, entinen osakas Philadelphian asianajotoimistossa Mesirov, Gelman, Jaffe, Cramer &amp; Jamieson</w:t>
      </w:r>
      <w:r>
        <w:t xml:space="preserve">, erikoistuu kartellioikeuteen, kiinteistöihin sekä fuusioihin ja yrityskauppoihin. </w:t>
      </w:r>
      <w:r>
        <w:rPr>
          <w:color w:val="0007C4"/>
        </w:rPr>
        <w:t xml:space="preserve">42-vuotias Richard L. Sherman </w:t>
      </w:r>
      <w:r>
        <w:t xml:space="preserve">työskentelee keskisuurten yritysten neuvonantajana. </w:t>
      </w:r>
      <w:r>
        <w:rPr>
          <w:color w:val="0007C4"/>
        </w:rPr>
        <w:t xml:space="preserve">Sherman </w:t>
      </w:r>
      <w:r>
        <w:t xml:space="preserve">on Philadelphiassa sijaitsevan SmithKline Beckman Corp:n entinen apulaispäälakimies, nykyisin </w:t>
      </w:r>
      <w:r>
        <w:rPr>
          <w:color w:val="932C70"/>
        </w:rPr>
        <w:t xml:space="preserve">Lontoossa toimiva</w:t>
      </w:r>
      <w:r>
        <w:t xml:space="preserve"> SmithKline Beecham PLC</w:t>
      </w:r>
      <w:r>
        <w:t xml:space="preserve">.</w:t>
      </w:r>
    </w:p>
    <w:p>
      <w:r>
        <w:rPr>
          <w:b/>
        </w:rPr>
        <w:t xml:space="preserve">Asiakirjan numero 768</w:t>
      </w:r>
    </w:p>
    <w:p>
      <w:r>
        <w:rPr>
          <w:b/>
        </w:rPr>
        <w:t xml:space="preserve">Asiakirjan tunniste: wsj1066-001</w:t>
      </w:r>
    </w:p>
    <w:p>
      <w:r>
        <w:rPr>
          <w:color w:val="310106"/>
        </w:rPr>
        <w:t xml:space="preserve">Kaksi </w:t>
      </w:r>
      <w:r>
        <w:rPr>
          <w:color w:val="04640D"/>
        </w:rPr>
        <w:t xml:space="preserve">Delmed Inc:n </w:t>
      </w:r>
      <w:r>
        <w:rPr>
          <w:color w:val="310106"/>
        </w:rPr>
        <w:t xml:space="preserve">ylimmän johdon jäsentä </w:t>
      </w:r>
      <w:r>
        <w:t xml:space="preserve">on eronnut, ja heidän tilalleen on </w:t>
      </w:r>
      <w:r>
        <w:rPr>
          <w:color w:val="310106"/>
        </w:rPr>
        <w:t xml:space="preserve">tullut </w:t>
      </w:r>
      <w:r>
        <w:t xml:space="preserve">johtajia </w:t>
      </w:r>
      <w:r>
        <w:rPr>
          <w:color w:val="FEFB0A"/>
        </w:rPr>
        <w:t xml:space="preserve">Fresenius USA Inc:stä </w:t>
      </w:r>
      <w:r>
        <w:t xml:space="preserve">ja </w:t>
      </w:r>
      <w:r>
        <w:rPr>
          <w:color w:val="FB5514"/>
        </w:rPr>
        <w:t xml:space="preserve">sen </w:t>
      </w:r>
      <w:r>
        <w:rPr>
          <w:color w:val="E115C0"/>
        </w:rPr>
        <w:t xml:space="preserve">emoyhtiöstä, Fresenius AG:stä, joka on </w:t>
      </w:r>
      <w:r>
        <w:rPr>
          <w:color w:val="00587F"/>
        </w:rPr>
        <w:t xml:space="preserve">Delmedin </w:t>
      </w:r>
      <w:r>
        <w:rPr>
          <w:color w:val="E115C0"/>
        </w:rPr>
        <w:t xml:space="preserve">pääasiallinen omistaja </w:t>
      </w:r>
      <w:r>
        <w:rPr>
          <w:color w:val="E115C0"/>
        </w:rPr>
        <w:t xml:space="preserve">ja joka </w:t>
      </w:r>
      <w:r>
        <w:rPr>
          <w:color w:val="0BC582"/>
        </w:rPr>
        <w:t xml:space="preserve">myös </w:t>
      </w:r>
      <w:r>
        <w:rPr>
          <w:color w:val="E115C0"/>
        </w:rPr>
        <w:t xml:space="preserve">neuvotteli määräysvallan hankkimisesta</w:t>
      </w:r>
      <w:r>
        <w:t xml:space="preserve">. Lisäksi </w:t>
      </w:r>
      <w:r>
        <w:rPr>
          <w:color w:val="FEB8C8"/>
        </w:rPr>
        <w:t xml:space="preserve">Delmed, </w:t>
      </w:r>
      <w:r>
        <w:rPr>
          <w:color w:val="9E8317"/>
        </w:rPr>
        <w:t xml:space="preserve">joka </w:t>
      </w:r>
      <w:r>
        <w:rPr>
          <w:color w:val="FEB8C8"/>
        </w:rPr>
        <w:t xml:space="preserve">valmistaa ja myy dialyysiliuoksia, joita käytetään munuaissairauksien hoidossa</w:t>
      </w:r>
      <w:r>
        <w:t xml:space="preserve">, ilmoitti, että </w:t>
      </w:r>
      <w:r>
        <w:rPr>
          <w:color w:val="847D81"/>
        </w:rPr>
        <w:t xml:space="preserve">sen </w:t>
      </w:r>
      <w:r>
        <w:rPr>
          <w:color w:val="58018B"/>
        </w:rPr>
        <w:t xml:space="preserve">ja </w:t>
      </w:r>
      <w:r>
        <w:rPr>
          <w:color w:val="847D81"/>
        </w:rPr>
        <w:t xml:space="preserve">sen </w:t>
      </w:r>
      <w:r>
        <w:rPr>
          <w:color w:val="B70639"/>
        </w:rPr>
        <w:t xml:space="preserve">pääjakelijan National Medical Care Inc:n </w:t>
      </w:r>
      <w:r>
        <w:rPr>
          <w:color w:val="01190F"/>
        </w:rPr>
        <w:t xml:space="preserve">väliset </w:t>
      </w:r>
      <w:r>
        <w:t xml:space="preserve">hintaneuvottelut </w:t>
      </w:r>
      <w:r>
        <w:t xml:space="preserve">olivat epäonnistuneet. </w:t>
      </w:r>
      <w:r>
        <w:rPr>
          <w:color w:val="FEB8C8"/>
        </w:rPr>
        <w:t xml:space="preserve">Delmed </w:t>
      </w:r>
      <w:r>
        <w:t xml:space="preserve">ilmoitti, että </w:t>
      </w:r>
      <w:r>
        <w:rPr>
          <w:color w:val="703B01"/>
        </w:rPr>
        <w:t xml:space="preserve">Robert S. Ehrlich </w:t>
      </w:r>
      <w:r>
        <w:t xml:space="preserve">erosi </w:t>
      </w:r>
      <w:r>
        <w:rPr>
          <w:color w:val="F7F1DF"/>
        </w:rPr>
        <w:t xml:space="preserve">hallituksen puheenjohtajan</w:t>
      </w:r>
      <w:r>
        <w:t xml:space="preserve">, toimitusjohtajan ja toimitusjohtajan </w:t>
      </w:r>
      <w:r>
        <w:t xml:space="preserve">tehtävistä. </w:t>
      </w:r>
      <w:r>
        <w:rPr>
          <w:color w:val="703B01"/>
        </w:rPr>
        <w:t xml:space="preserve">Ehrlich pysyy </w:t>
      </w:r>
      <w:r>
        <w:rPr>
          <w:color w:val="4AFEFA"/>
        </w:rPr>
        <w:t xml:space="preserve">hallituksen</w:t>
      </w:r>
      <w:r>
        <w:t xml:space="preserve"> jäsenenä </w:t>
      </w:r>
      <w:r>
        <w:t xml:space="preserve">ja neuvonantajana. </w:t>
      </w:r>
      <w:r>
        <w:rPr>
          <w:color w:val="FEB8C8"/>
        </w:rPr>
        <w:t xml:space="preserve">Yhtiö </w:t>
      </w:r>
      <w:r>
        <w:t xml:space="preserve">ilmoitti, että myös </w:t>
      </w:r>
      <w:r>
        <w:rPr>
          <w:color w:val="FCB164"/>
        </w:rPr>
        <w:t xml:space="preserve">Leslie I </w:t>
      </w:r>
      <w:r>
        <w:t xml:space="preserve">irtisanoutui tehtävästään. </w:t>
      </w:r>
      <w:r>
        <w:rPr>
          <w:color w:val="FCB164"/>
        </w:rPr>
        <w:t xml:space="preserve">Shapiro, operatiivinen johtaja ja talousjohtaja</w:t>
      </w:r>
      <w:r>
        <w:t xml:space="preserve">. </w:t>
      </w:r>
      <w:r>
        <w:rPr>
          <w:color w:val="703B01"/>
        </w:rPr>
        <w:t xml:space="preserve">Ehrlichin </w:t>
      </w:r>
      <w:r>
        <w:t xml:space="preserve">tilalle </w:t>
      </w:r>
      <w:r>
        <w:rPr>
          <w:color w:val="118B8A"/>
        </w:rPr>
        <w:t xml:space="preserve">hallituksen </w:t>
      </w:r>
      <w:r>
        <w:rPr>
          <w:color w:val="F7F1DF"/>
        </w:rPr>
        <w:t xml:space="preserve">puheenjohtajaksi </w:t>
      </w:r>
      <w:r>
        <w:t xml:space="preserve">valittiin Gerd Krick, </w:t>
      </w:r>
      <w:r>
        <w:rPr>
          <w:color w:val="E115C0"/>
        </w:rPr>
        <w:t xml:space="preserve">länsisaksalaisen lääkekonserni Freseniuksen </w:t>
      </w:r>
      <w:r>
        <w:t xml:space="preserve">hallituksen jäsen</w:t>
      </w:r>
      <w:r>
        <w:t xml:space="preserve">. </w:t>
      </w:r>
      <w:r>
        <w:rPr>
          <w:color w:val="000D2C"/>
        </w:rPr>
        <w:t xml:space="preserve">Fresenius USA:n toimitusjohtaja </w:t>
      </w:r>
      <w:r>
        <w:rPr>
          <w:color w:val="796EE6"/>
        </w:rPr>
        <w:t xml:space="preserve">Ben Lipps </w:t>
      </w:r>
      <w:r>
        <w:t xml:space="preserve">on nimitetty </w:t>
      </w:r>
      <w:r>
        <w:rPr>
          <w:color w:val="000D2C"/>
        </w:rPr>
        <w:t xml:space="preserve">Fresenius USA:n </w:t>
      </w:r>
      <w:r>
        <w:t xml:space="preserve">toimitusjohtajaksi, toimitusjohtajaksi ja operatiiviseksi johtajaksi. </w:t>
      </w:r>
      <w:r>
        <w:t xml:space="preserve">Kumpaakaan </w:t>
      </w:r>
      <w:r>
        <w:rPr>
          <w:color w:val="53495F"/>
        </w:rPr>
        <w:t xml:space="preserve">johtajaa ei </w:t>
      </w:r>
      <w:r>
        <w:t xml:space="preserve">tavoitettu kommenttia varten. Amerikkalaisessa pörssissä </w:t>
      </w:r>
      <w:r>
        <w:rPr>
          <w:color w:val="FEB8C8"/>
        </w:rPr>
        <w:t xml:space="preserve">Delmed </w:t>
      </w:r>
      <w:r>
        <w:t xml:space="preserve">sulkeutui </w:t>
      </w:r>
      <w:r>
        <w:rPr>
          <w:color w:val="F95475"/>
        </w:rPr>
        <w:t xml:space="preserve">50 senttiin </w:t>
      </w:r>
      <w:r>
        <w:t xml:space="preserve">eli </w:t>
      </w:r>
      <w:r>
        <w:t xml:space="preserve">6,25 sentin </w:t>
      </w:r>
      <w:r>
        <w:rPr>
          <w:color w:val="F95475"/>
        </w:rPr>
        <w:t xml:space="preserve">laskuun. </w:t>
      </w:r>
      <w:r>
        <w:rPr>
          <w:color w:val="E115C0"/>
        </w:rPr>
        <w:t xml:space="preserve">Fresenius </w:t>
      </w:r>
      <w:r>
        <w:t xml:space="preserve">omistaa noin 42 prosenttia </w:t>
      </w:r>
      <w:r>
        <w:rPr>
          <w:color w:val="FEB8C8"/>
        </w:rPr>
        <w:t xml:space="preserve">Delmedin </w:t>
      </w:r>
      <w:r>
        <w:t xml:space="preserve">täysin laimennetusta osakekannasta</w:t>
      </w:r>
      <w:r>
        <w:t xml:space="preserve">. </w:t>
      </w:r>
      <w:r>
        <w:rPr>
          <w:color w:val="61FC03"/>
        </w:rPr>
        <w:t xml:space="preserve">Yhtiöt </w:t>
      </w:r>
      <w:r>
        <w:t xml:space="preserve">ovat keskustelleet </w:t>
      </w:r>
      <w:r>
        <w:rPr>
          <w:color w:val="5D9608"/>
        </w:rPr>
        <w:t xml:space="preserve">kaupasta, </w:t>
      </w:r>
      <w:r>
        <w:rPr>
          <w:color w:val="DE98FD"/>
        </w:rPr>
        <w:t xml:space="preserve">jossa </w:t>
      </w:r>
      <w:r>
        <w:rPr>
          <w:color w:val="98A088"/>
        </w:rPr>
        <w:t xml:space="preserve">Fresenius </w:t>
      </w:r>
      <w:r>
        <w:rPr>
          <w:color w:val="5D9608"/>
        </w:rPr>
        <w:t xml:space="preserve">ostaisi </w:t>
      </w:r>
      <w:r>
        <w:rPr>
          <w:color w:val="4F584E"/>
        </w:rPr>
        <w:t xml:space="preserve">Delmedin </w:t>
      </w:r>
      <w:r>
        <w:rPr>
          <w:color w:val="5D9608"/>
        </w:rPr>
        <w:t xml:space="preserve">osakkeita käteisellä</w:t>
      </w:r>
      <w:r>
        <w:rPr>
          <w:color w:val="5D9608"/>
        </w:rPr>
        <w:t xml:space="preserve">, jotta </w:t>
      </w:r>
      <w:r>
        <w:rPr>
          <w:color w:val="E115C0"/>
        </w:rPr>
        <w:t xml:space="preserve">sen </w:t>
      </w:r>
      <w:r>
        <w:t xml:space="preserve">välitön omistusosuus </w:t>
      </w:r>
      <w:r>
        <w:rPr>
          <w:color w:val="FEB8C8"/>
        </w:rPr>
        <w:t xml:space="preserve">yhtiössä </w:t>
      </w:r>
      <w:r>
        <w:t xml:space="preserve">nousisi </w:t>
      </w:r>
      <w:r>
        <w:t xml:space="preserve">70-80 prosenttiin </w:t>
      </w:r>
      <w:r>
        <w:rPr>
          <w:color w:val="FEB8C8"/>
        </w:rPr>
        <w:t xml:space="preserve">Delmedin </w:t>
      </w:r>
      <w:r>
        <w:t xml:space="preserve">täysin laimennetusta kantaosakkeesta</w:t>
      </w:r>
      <w:r>
        <w:t xml:space="preserve">. </w:t>
      </w:r>
      <w:r>
        <w:rPr>
          <w:color w:val="248AD0"/>
        </w:rPr>
        <w:t xml:space="preserve">Kaupan </w:t>
      </w:r>
      <w:r>
        <w:t xml:space="preserve">myötä myös </w:t>
      </w:r>
      <w:r>
        <w:rPr>
          <w:color w:val="5C5300"/>
        </w:rPr>
        <w:t xml:space="preserve">Fresenius USA ja Delmed </w:t>
      </w:r>
      <w:r>
        <w:t xml:space="preserve">yhdistyisivät. Ehdotuksen mukaan </w:t>
      </w:r>
      <w:r>
        <w:rPr>
          <w:color w:val="FEB8C8"/>
        </w:rPr>
        <w:t xml:space="preserve">Delmed </w:t>
      </w:r>
      <w:r>
        <w:t xml:space="preserve">laskisi liikkeeseen noin 123,5 miljoonaa uutta kantaosaketta </w:t>
      </w:r>
      <w:r>
        <w:rPr>
          <w:color w:val="E115C0"/>
        </w:rPr>
        <w:t xml:space="preserve">Freseniukselle </w:t>
      </w:r>
      <w:r>
        <w:t xml:space="preserve">noin 65 sentin osakekohtaiseen keskihintaan, mutta ei missään tapauksessa yli 75 sentin osakekohtaiseen hintaan. </w:t>
      </w:r>
      <w:r>
        <w:rPr>
          <w:color w:val="FEB8C8"/>
        </w:rPr>
        <w:t xml:space="preserve">Delmed </w:t>
      </w:r>
      <w:r>
        <w:t xml:space="preserve">ilmoitti eilen, että se "jatkaa jonkinlaisen fuusion mahdollisuuden tutkimista </w:t>
      </w:r>
      <w:r>
        <w:rPr>
          <w:color w:val="FEFB0A"/>
        </w:rPr>
        <w:t xml:space="preserve">Fresenius USA:n kanssa</w:t>
      </w:r>
      <w:r>
        <w:t xml:space="preserve">". Se lisäsi, että oli selvää, että sulautuman ehdot olisivat "huomattavasti epäedullisemmat kuin aiemmin ilmoitetut". </w:t>
      </w:r>
      <w:r>
        <w:rPr>
          <w:color w:val="FEB8C8"/>
        </w:rPr>
        <w:t xml:space="preserve">Delmed </w:t>
      </w:r>
      <w:r>
        <w:t xml:space="preserve">ilmoitti, että vaikka neuvottelut </w:t>
      </w:r>
      <w:r>
        <w:rPr>
          <w:color w:val="9F6551"/>
        </w:rPr>
        <w:t xml:space="preserve">Delmedin ja National Medical Caren välillä </w:t>
      </w:r>
      <w:r>
        <w:t xml:space="preserve">oli keskeytetty, </w:t>
      </w:r>
      <w:r>
        <w:rPr>
          <w:color w:val="FEB8C8"/>
        </w:rPr>
        <w:t xml:space="preserve">Delmed jatkaisi </w:t>
      </w:r>
      <w:r>
        <w:t xml:space="preserve">dialyysituotteiden toimittamista </w:t>
      </w:r>
      <w:r>
        <w:rPr>
          <w:color w:val="BCFEC6"/>
        </w:rPr>
        <w:t xml:space="preserve">National Medicalin kautta </w:t>
      </w:r>
      <w:r>
        <w:rPr>
          <w:color w:val="9F6551"/>
        </w:rPr>
        <w:t xml:space="preserve">niiden </w:t>
      </w:r>
      <w:r>
        <w:t xml:space="preserve">yksinoikeussopimuksen </w:t>
      </w:r>
      <w:r>
        <w:t xml:space="preserve">päätyttyä maaliskuussa 1990</w:t>
      </w:r>
      <w:r>
        <w:t xml:space="preserve">. Lisäksi </w:t>
      </w:r>
      <w:r>
        <w:rPr>
          <w:color w:val="FEB8C8"/>
        </w:rPr>
        <w:t xml:space="preserve">Delmed </w:t>
      </w:r>
      <w:r>
        <w:t xml:space="preserve">tutkii jakeluehtoja </w:t>
      </w:r>
      <w:r>
        <w:rPr>
          <w:color w:val="FEFB0A"/>
        </w:rPr>
        <w:t xml:space="preserve">Fresenius USA:n kanssa</w:t>
      </w:r>
      <w:r>
        <w:t xml:space="preserve">, </w:t>
      </w:r>
      <w:r>
        <w:rPr>
          <w:color w:val="FEB8C8"/>
        </w:rPr>
        <w:t xml:space="preserve">Delmed</w:t>
      </w:r>
      <w:r>
        <w:t xml:space="preserve"> sanoi</w:t>
      </w:r>
      <w:r>
        <w:t xml:space="preserve">.</w:t>
      </w:r>
    </w:p>
    <w:p>
      <w:r>
        <w:rPr>
          <w:b/>
        </w:rPr>
        <w:t xml:space="preserve">Asiakirjan numero 769</w:t>
      </w:r>
    </w:p>
    <w:p>
      <w:r>
        <w:rPr>
          <w:b/>
        </w:rPr>
        <w:t xml:space="preserve">Asiakirjan tunniste: wsj1067-001</w:t>
      </w:r>
    </w:p>
    <w:p>
      <w:r>
        <w:rPr>
          <w:color w:val="310106"/>
        </w:rPr>
        <w:t xml:space="preserve">Philip L. Hall, nashualaisen J. Lawrence Hall Co:n pääjohtaja, on nimitetty </w:t>
      </w:r>
      <w:r>
        <w:t xml:space="preserve">kyseisen säästö- ja lainaholdingyhtiön johtokuntaan ja täytetty näin vapautunut paikka.</w:t>
      </w:r>
    </w:p>
    <w:p>
      <w:r>
        <w:rPr>
          <w:b/>
        </w:rPr>
        <w:t xml:space="preserve">Asiakirjan numero 770</w:t>
      </w:r>
    </w:p>
    <w:p>
      <w:r>
        <w:rPr>
          <w:b/>
        </w:rPr>
        <w:t xml:space="preserve">Asiakirjan tunniste: wsj1068-001</w:t>
      </w:r>
    </w:p>
    <w:p>
      <w:r>
        <w:rPr>
          <w:color w:val="310106"/>
        </w:rPr>
        <w:t xml:space="preserve">Kennametal Inc. </w:t>
      </w:r>
      <w:r>
        <w:t xml:space="preserve">ilmoitti, että </w:t>
      </w:r>
      <w:r>
        <w:rPr>
          <w:color w:val="04640D"/>
        </w:rPr>
        <w:t xml:space="preserve">se aikoo ostaa </w:t>
      </w:r>
      <w:r>
        <w:rPr>
          <w:color w:val="FEFB0A"/>
        </w:rPr>
        <w:t xml:space="preserve">J&amp;L America Inc.:n </w:t>
      </w:r>
      <w:r>
        <w:rPr>
          <w:color w:val="04640D"/>
        </w:rPr>
        <w:t xml:space="preserve">44 miljoonalla dollarilla ja lisäksi 12 miljoonan dollarin lisähinnalla, joka maksetaan viiden vuoden kuluessa</w:t>
      </w:r>
      <w:r>
        <w:t xml:space="preserve">. </w:t>
      </w:r>
      <w:r>
        <w:rPr>
          <w:color w:val="310106"/>
        </w:rPr>
        <w:t xml:space="preserve">Kennametal on </w:t>
      </w:r>
      <w:r>
        <w:t xml:space="preserve">sintrattuja kovametallituotteita ja leikkaustyökaluja valmistava yritys. </w:t>
      </w:r>
      <w:r>
        <w:rPr>
          <w:color w:val="FB5514"/>
        </w:rPr>
        <w:t xml:space="preserve">J&amp;L, </w:t>
      </w:r>
      <w:r>
        <w:rPr>
          <w:color w:val="E115C0"/>
        </w:rPr>
        <w:t xml:space="preserve">jonka </w:t>
      </w:r>
      <w:r>
        <w:rPr>
          <w:color w:val="FB5514"/>
        </w:rPr>
        <w:t xml:space="preserve">johtokunta sijaitsee Detroitissa, on </w:t>
      </w:r>
      <w:r>
        <w:t xml:space="preserve">teollisuustyökalujen ja -tarvikkeiden postimyyntitoimittaja. </w:t>
      </w:r>
      <w:r>
        <w:rPr>
          <w:color w:val="04640D"/>
        </w:rPr>
        <w:t xml:space="preserve">Yrityskauppa edellyttää </w:t>
      </w:r>
      <w:r>
        <w:rPr>
          <w:color w:val="310106"/>
        </w:rPr>
        <w:t xml:space="preserve">Kennametalin hallituksen </w:t>
      </w:r>
      <w:r>
        <w:t xml:space="preserve">hyväksyntää</w:t>
      </w:r>
      <w:r>
        <w:t xml:space="preserve">.</w:t>
      </w:r>
    </w:p>
    <w:p>
      <w:r>
        <w:rPr>
          <w:b/>
        </w:rPr>
        <w:t xml:space="preserve">Asiakirjan numero 771</w:t>
      </w:r>
    </w:p>
    <w:p>
      <w:r>
        <w:rPr>
          <w:b/>
        </w:rPr>
        <w:t xml:space="preserve">Asiakirjan tunniste: wsj1069-001</w:t>
      </w:r>
    </w:p>
    <w:p>
      <w:r>
        <w:rPr>
          <w:color w:val="310106"/>
        </w:rPr>
        <w:t xml:space="preserve">Genentech Inc. </w:t>
      </w:r>
      <w:r>
        <w:t xml:space="preserve">ilmoitti </w:t>
      </w:r>
      <w:r>
        <w:t xml:space="preserve">kolmannen neljänneksen </w:t>
      </w:r>
      <w:r>
        <w:rPr>
          <w:color w:val="04640D"/>
        </w:rPr>
        <w:t xml:space="preserve">tuloksen </w:t>
      </w:r>
      <w:r>
        <w:t xml:space="preserve">yli kaksinkertaistuneen 11,4 miljoonaan dollariin eli 13 senttiin osakkeelta, kun se vuoden 1988 </w:t>
      </w:r>
      <w:r>
        <w:rPr>
          <w:color w:val="FEFB0A"/>
        </w:rPr>
        <w:t xml:space="preserve">kolmannella neljänneksellä oli </w:t>
      </w:r>
      <w:r>
        <w:rPr>
          <w:color w:val="04640D"/>
        </w:rPr>
        <w:t xml:space="preserve">alimmillaan </w:t>
      </w:r>
      <w:r>
        <w:rPr>
          <w:color w:val="04640D"/>
        </w:rPr>
        <w:t xml:space="preserve">5,3 miljoonaa dollaria eli kuusi senttiä osakkeelta.</w:t>
      </w:r>
      <w:r>
        <w:t xml:space="preserve"> Tulot kasvoivat 23 prosenttia 81,6 miljoonasta dollarista 100 miljoonaan dollariin. Liikevaihto oli </w:t>
      </w:r>
      <w:r>
        <w:rPr>
          <w:color w:val="E115C0"/>
        </w:rPr>
        <w:t xml:space="preserve">76 miljoonaa dollaria</w:t>
      </w:r>
      <w:r>
        <w:t xml:space="preserve">, </w:t>
      </w:r>
      <w:r>
        <w:t xml:space="preserve">kun se viime vuonna oli 57,5 miljoonaa dollaria. </w:t>
      </w:r>
      <w:r>
        <w:rPr>
          <w:color w:val="0BC582"/>
        </w:rPr>
        <w:t xml:space="preserve">Sydänlääkkeen TPA:n </w:t>
      </w:r>
      <w:r>
        <w:rPr>
          <w:color w:val="00587F"/>
        </w:rPr>
        <w:t xml:space="preserve">myynti </w:t>
      </w:r>
      <w:r>
        <w:t xml:space="preserve">oli </w:t>
      </w:r>
      <w:r>
        <w:rPr>
          <w:color w:val="FEB8C8"/>
        </w:rPr>
        <w:t xml:space="preserve">43,6 miljoonaa dollaria</w:t>
      </w:r>
      <w:r>
        <w:t xml:space="preserve">, mikä on </w:t>
      </w:r>
      <w:r>
        <w:rPr>
          <w:color w:val="FEB8C8"/>
        </w:rPr>
        <w:t xml:space="preserve">parempi </w:t>
      </w:r>
      <w:r>
        <w:t xml:space="preserve">kuin </w:t>
      </w:r>
      <w:r>
        <w:rPr>
          <w:color w:val="9E8317"/>
        </w:rPr>
        <w:t xml:space="preserve">viime vuoden kolmannella neljänneksellä, </w:t>
      </w:r>
      <w:r>
        <w:rPr>
          <w:color w:val="01190F"/>
        </w:rPr>
        <w:t xml:space="preserve">jolloin </w:t>
      </w:r>
      <w:r>
        <w:rPr>
          <w:color w:val="847D81"/>
        </w:rPr>
        <w:t xml:space="preserve">yhtiö </w:t>
      </w:r>
      <w:r>
        <w:rPr>
          <w:color w:val="9E8317"/>
        </w:rPr>
        <w:t xml:space="preserve">myi </w:t>
      </w:r>
      <w:r>
        <w:rPr>
          <w:color w:val="58018B"/>
        </w:rPr>
        <w:t xml:space="preserve">lääkettä </w:t>
      </w:r>
      <w:r>
        <w:rPr>
          <w:color w:val="9E8317"/>
        </w:rPr>
        <w:t xml:space="preserve">vain 29,1 miljoonaa dollaria</w:t>
      </w:r>
      <w:r>
        <w:t xml:space="preserve">. </w:t>
      </w:r>
      <w:r>
        <w:rPr>
          <w:color w:val="703B01"/>
        </w:rPr>
        <w:t xml:space="preserve">TPA:</w:t>
      </w:r>
      <w:r>
        <w:rPr>
          <w:color w:val="B70639"/>
        </w:rPr>
        <w:t xml:space="preserve">n myynti </w:t>
      </w:r>
      <w:r>
        <w:rPr>
          <w:color w:val="B70639"/>
        </w:rPr>
        <w:t xml:space="preserve">jäi kuitenkin alle </w:t>
      </w:r>
      <w:r>
        <w:rPr>
          <w:color w:val="703B01"/>
        </w:rPr>
        <w:t xml:space="preserve">lääkkeen </w:t>
      </w:r>
      <w:r>
        <w:rPr>
          <w:color w:val="B70639"/>
        </w:rPr>
        <w:t xml:space="preserve">ensimmäisen ja toisen vuosineljänneksen 48 miljoonan dollarin liikevaihdon tänä vuonna</w:t>
      </w:r>
      <w:r>
        <w:t xml:space="preserve">, </w:t>
      </w:r>
      <w:r>
        <w:rPr>
          <w:color w:val="B70639"/>
        </w:rPr>
        <w:t xml:space="preserve">mikä </w:t>
      </w:r>
      <w:r>
        <w:t xml:space="preserve">viilensi sijoittajien mielialaa. Eilen New Yorkin pörssissä </w:t>
      </w:r>
      <w:r>
        <w:rPr>
          <w:color w:val="310106"/>
        </w:rPr>
        <w:t xml:space="preserve">Genentechin </w:t>
      </w:r>
      <w:r>
        <w:t xml:space="preserve">osakkeet laskivat </w:t>
      </w:r>
      <w:r>
        <w:t xml:space="preserve">12,5 senttiä 1225 dollariin. Yhdeksän kuukauden aikana nettotulos laski 21 prosenttia 28,4 miljoonaan dollariin eli 33 senttiin osakkeelta 36 miljoonasta dollarista eli 42 sentistä osakkeelta. Liikevaihto kasvoi 18 % 245,3 miljoonasta dollarista 289 miljoonaan dollariin. "Olemme edelleen aikataulussa... lisätä </w:t>
      </w:r>
      <w:r>
        <w:rPr>
          <w:color w:val="F7F1DF"/>
        </w:rPr>
        <w:t xml:space="preserve">TPA-lääkkeiden </w:t>
      </w:r>
      <w:r>
        <w:t xml:space="preserve">myyntiä </w:t>
      </w:r>
      <w:r>
        <w:t xml:space="preserve">20-25 prosenttia tänä vuonna", sanoo perustaja ja toimitusjohtaja Robert Swanson. Jotkut analyytikot </w:t>
      </w:r>
      <w:r>
        <w:rPr>
          <w:color w:val="310106"/>
        </w:rPr>
        <w:t xml:space="preserve">suhtautuvat kuitenkin </w:t>
      </w:r>
      <w:r>
        <w:t xml:space="preserve">edelleen </w:t>
      </w:r>
      <w:r>
        <w:t xml:space="preserve">epäilevästi </w:t>
      </w:r>
      <w:r>
        <w:rPr>
          <w:color w:val="310106"/>
        </w:rPr>
        <w:t xml:space="preserve">yhtiöön. "</w:t>
      </w:r>
      <w:r>
        <w:rPr>
          <w:color w:val="F7F1DF"/>
        </w:rPr>
        <w:t xml:space="preserve">TPA:n lääkemyynti </w:t>
      </w:r>
      <w:r>
        <w:t xml:space="preserve">on laskenut neljännesvuosittain. </w:t>
      </w:r>
      <w:r>
        <w:rPr>
          <w:color w:val="118B8A"/>
        </w:rPr>
        <w:t xml:space="preserve">Kulutus on tasaista, </w:t>
      </w:r>
      <w:r>
        <w:t xml:space="preserve">ja </w:t>
      </w:r>
      <w:r>
        <w:rPr>
          <w:color w:val="118B8A"/>
        </w:rPr>
        <w:t xml:space="preserve">se on </w:t>
      </w:r>
      <w:r>
        <w:t xml:space="preserve">hyvä merkki. Tuloja saadaan kumppaniyritysten kanssa tehdyistä sopimuksista (T&amp;K-toiminta on vähäistä). Mutta uskon edelleen, että perustekijät ovat huonot", sanoo </w:t>
      </w:r>
      <w:r>
        <w:rPr>
          <w:color w:val="4AFEFA"/>
        </w:rPr>
        <w:t xml:space="preserve">Denise Gilbert, San Franciscossa toimivan Montgomery Securitiesin analyytikko</w:t>
      </w:r>
      <w:r>
        <w:t xml:space="preserve">. </w:t>
      </w:r>
      <w:r>
        <w:rPr>
          <w:color w:val="310106"/>
        </w:rPr>
        <w:t xml:space="preserve">Genentechin </w:t>
      </w:r>
      <w:r>
        <w:rPr>
          <w:color w:val="FCB164"/>
        </w:rPr>
        <w:t xml:space="preserve">sydänlääkkeiden </w:t>
      </w:r>
      <w:r>
        <w:t xml:space="preserve">markkinoilla </w:t>
      </w:r>
      <w:r>
        <w:t xml:space="preserve">kilpailijana on </w:t>
      </w:r>
      <w:r>
        <w:rPr>
          <w:color w:val="796EE6"/>
        </w:rPr>
        <w:t xml:space="preserve">SmithKline Beecham PLC:n sydänlääke Eminase, </w:t>
      </w:r>
      <w:r>
        <w:rPr>
          <w:color w:val="000D2C"/>
        </w:rPr>
        <w:t xml:space="preserve">jonka odotetaan saavan </w:t>
      </w:r>
      <w:r>
        <w:rPr>
          <w:color w:val="53495F"/>
        </w:rPr>
        <w:t xml:space="preserve">pian markkinoillepääsyluvan</w:t>
      </w:r>
      <w:r>
        <w:t xml:space="preserve">. </w:t>
      </w:r>
      <w:r>
        <w:rPr>
          <w:color w:val="4AFEFA"/>
        </w:rPr>
        <w:t xml:space="preserve">Gilbert </w:t>
      </w:r>
      <w:r>
        <w:t xml:space="preserve">lisäsi, että </w:t>
      </w:r>
      <w:r>
        <w:rPr>
          <w:color w:val="310106"/>
        </w:rPr>
        <w:t xml:space="preserve">Genentech </w:t>
      </w:r>
      <w:r>
        <w:t xml:space="preserve">tuskin tuo </w:t>
      </w:r>
      <w:r>
        <w:rPr>
          <w:color w:val="F95475"/>
        </w:rPr>
        <w:t xml:space="preserve">mitään uutta tuotetta </w:t>
      </w:r>
      <w:r>
        <w:t xml:space="preserve">markkinoille </w:t>
      </w:r>
      <w:r>
        <w:t xml:space="preserve">ennen vuotta 1992. "</w:t>
      </w:r>
      <w:r>
        <w:rPr>
          <w:color w:val="5D9608"/>
        </w:rPr>
        <w:t xml:space="preserve">Yhtiön </w:t>
      </w:r>
      <w:r>
        <w:rPr>
          <w:color w:val="61FC03"/>
        </w:rPr>
        <w:t xml:space="preserve">osakkeella </w:t>
      </w:r>
      <w:r>
        <w:t xml:space="preserve">käydään kauppaa </w:t>
      </w:r>
      <w:r>
        <w:rPr>
          <w:color w:val="DE98FD"/>
        </w:rPr>
        <w:t xml:space="preserve">40-kertaisella </w:t>
      </w:r>
      <w:r>
        <w:rPr>
          <w:color w:val="98A088"/>
        </w:rPr>
        <w:t xml:space="preserve">hinnalla </w:t>
      </w:r>
      <w:r>
        <w:rPr>
          <w:color w:val="98A088"/>
        </w:rPr>
        <w:t xml:space="preserve">ensi vuoden </w:t>
      </w:r>
      <w:r>
        <w:rPr>
          <w:color w:val="4F584E"/>
        </w:rPr>
        <w:t xml:space="preserve">hintaan </w:t>
      </w:r>
      <w:r>
        <w:rPr>
          <w:color w:val="DE98FD"/>
        </w:rPr>
        <w:t xml:space="preserve">verrattuna, </w:t>
      </w:r>
      <w:r>
        <w:t xml:space="preserve">ja </w:t>
      </w:r>
      <w:r>
        <w:rPr>
          <w:color w:val="DE98FD"/>
        </w:rPr>
        <w:t xml:space="preserve">se on </w:t>
      </w:r>
      <w:r>
        <w:t xml:space="preserve">vähän liikaa", hän sanoi. </w:t>
      </w:r>
      <w:r>
        <w:rPr>
          <w:color w:val="248AD0"/>
        </w:rPr>
        <w:t xml:space="preserve">Toisaalta </w:t>
      </w:r>
      <w:r>
        <w:rPr>
          <w:color w:val="5C5300"/>
        </w:rPr>
        <w:t xml:space="preserve">Genentech </w:t>
      </w:r>
      <w:r>
        <w:rPr>
          <w:color w:val="248AD0"/>
        </w:rPr>
        <w:t xml:space="preserve">hyötyy </w:t>
      </w:r>
      <w:r>
        <w:t xml:space="preserve">hänen mukaansa </w:t>
      </w:r>
      <w:r>
        <w:rPr>
          <w:color w:val="248AD0"/>
        </w:rPr>
        <w:t xml:space="preserve">alhaisemmasta verokannasta investoimalla tutkimukseen, </w:t>
      </w:r>
      <w:r>
        <w:rPr>
          <w:color w:val="248AD0"/>
        </w:rPr>
        <w:t xml:space="preserve">mikä </w:t>
      </w:r>
      <w:r>
        <w:t xml:space="preserve">lisää tuottoja.</w:t>
      </w:r>
    </w:p>
    <w:p>
      <w:r>
        <w:rPr>
          <w:b/>
        </w:rPr>
        <w:t xml:space="preserve">Asiakirjan numero 772</w:t>
      </w:r>
    </w:p>
    <w:p>
      <w:r>
        <w:rPr>
          <w:b/>
        </w:rPr>
        <w:t xml:space="preserve">Asiakirjan tunniste: wsj1070-001</w:t>
      </w:r>
    </w:p>
    <w:p>
      <w:r>
        <w:rPr>
          <w:color w:val="310106"/>
        </w:rPr>
        <w:t xml:space="preserve">THE CANCER SOCIETY OF AMERICAn </w:t>
      </w:r>
      <w:r>
        <w:t xml:space="preserve">keräys- ja rahastonhoitomenot vuonna 1988 olivat 72,4 miljoonaa dollaria eli 23,2 prosenttia </w:t>
      </w:r>
      <w:r>
        <w:t xml:space="preserve">tuloista. Perjantain henkilökohtaista taloutta käsittelevän erikoisraportin kaavio sisälsi virheellisen luvun, joka oli peräisin NonProfit Times -lehdestä, joka on voittoa tavoittelemattomien järjestöjen toiminnasta kertova kuukausittainen sanomalehti.</w:t>
      </w:r>
    </w:p>
    <w:p>
      <w:r>
        <w:rPr>
          <w:b/>
        </w:rPr>
        <w:t xml:space="preserve">Asiakirjan numero 773</w:t>
      </w:r>
    </w:p>
    <w:p>
      <w:r>
        <w:rPr>
          <w:b/>
        </w:rPr>
        <w:t xml:space="preserve">Asiakirjan tunniste: wsj1071-001</w:t>
      </w:r>
    </w:p>
    <w:p>
      <w:r>
        <w:rPr>
          <w:color w:val="310106"/>
        </w:rPr>
        <w:t xml:space="preserve">Odotetun </w:t>
      </w:r>
      <w:r>
        <w:rPr>
          <w:color w:val="04640D"/>
        </w:rPr>
        <w:t xml:space="preserve">57 miljoonan dollarin </w:t>
      </w:r>
      <w:r>
        <w:rPr>
          <w:color w:val="310106"/>
        </w:rPr>
        <w:t xml:space="preserve">verojen jälkeisen kulun </w:t>
      </w:r>
      <w:r>
        <w:t xml:space="preserve">ja </w:t>
      </w:r>
      <w:r>
        <w:rPr>
          <w:color w:val="FEFB0A"/>
        </w:rPr>
        <w:t xml:space="preserve">yhtiön </w:t>
      </w:r>
      <w:r>
        <w:t xml:space="preserve">kuorma-autojen vuokrausliiketoiminnan </w:t>
      </w:r>
      <w:r>
        <w:t xml:space="preserve">jatkuvan heikkouden vuoksi </w:t>
      </w:r>
      <w:r>
        <w:rPr>
          <w:color w:val="FEFB0A"/>
        </w:rPr>
        <w:t xml:space="preserve">Ryder System Inc. </w:t>
      </w:r>
      <w:r>
        <w:t xml:space="preserve">raportoi </w:t>
      </w:r>
      <w:r>
        <w:rPr>
          <w:color w:val="E115C0"/>
        </w:rPr>
        <w:t xml:space="preserve">27,6 miljoonan dollarin nettotappion </w:t>
      </w:r>
      <w:r>
        <w:rPr>
          <w:color w:val="FB5514"/>
        </w:rPr>
        <w:t xml:space="preserve">kolmannelta vuosineljännekseltä</w:t>
      </w:r>
      <w:r>
        <w:t xml:space="preserve">. </w:t>
      </w:r>
      <w:r>
        <w:rPr>
          <w:color w:val="E115C0"/>
        </w:rPr>
        <w:t xml:space="preserve">Tappio, </w:t>
      </w:r>
      <w:r>
        <w:rPr>
          <w:color w:val="00587F"/>
        </w:rPr>
        <w:t xml:space="preserve">joka </w:t>
      </w:r>
      <w:r>
        <w:rPr>
          <w:color w:val="E115C0"/>
        </w:rPr>
        <w:t xml:space="preserve">oli 38 senttiä osakkeelta</w:t>
      </w:r>
      <w:r>
        <w:t xml:space="preserve">, on ensimmäinen neljännesvuosittainen takaisku </w:t>
      </w:r>
      <w:r>
        <w:rPr>
          <w:color w:val="FEFB0A"/>
        </w:rPr>
        <w:t xml:space="preserve">rekkayhtiölle </w:t>
      </w:r>
      <w:r>
        <w:t xml:space="preserve">yli vuosikymmeneen, ja sitä voidaan verrata </w:t>
      </w:r>
      <w:r>
        <w:rPr>
          <w:color w:val="FEB8C8"/>
        </w:rPr>
        <w:t xml:space="preserve">viime vuoden </w:t>
      </w:r>
      <w:r>
        <w:rPr>
          <w:color w:val="0BC582"/>
        </w:rPr>
        <w:t xml:space="preserve">vastaavan ajanjakson </w:t>
      </w:r>
      <w:r>
        <w:t xml:space="preserve">55,3 miljoonan dollarin eli 68 sentin osakekohtaiseen nettotulokseen</w:t>
      </w:r>
      <w:r>
        <w:t xml:space="preserve">. </w:t>
      </w:r>
      <w:r>
        <w:rPr>
          <w:color w:val="FEB8C8"/>
        </w:rPr>
        <w:t xml:space="preserve">Viime vuoden </w:t>
      </w:r>
      <w:r>
        <w:rPr>
          <w:color w:val="0BC582"/>
        </w:rPr>
        <w:t xml:space="preserve">kolmanteen </w:t>
      </w:r>
      <w:r>
        <w:t xml:space="preserve">neljännekseen sisältyi </w:t>
      </w:r>
      <w:r>
        <w:rPr>
          <w:color w:val="847D81"/>
        </w:rPr>
        <w:t xml:space="preserve">yhtiön </w:t>
      </w:r>
      <w:r>
        <w:rPr>
          <w:color w:val="9E8317"/>
        </w:rPr>
        <w:t xml:space="preserve">Aviation Leasing &amp; Services </w:t>
      </w:r>
      <w:r>
        <w:rPr>
          <w:color w:val="9E8317"/>
        </w:rPr>
        <w:t xml:space="preserve">-divisioonan </w:t>
      </w:r>
      <w:r>
        <w:rPr>
          <w:color w:val="01190F"/>
        </w:rPr>
        <w:t xml:space="preserve">lentokonemyynnistä</w:t>
      </w:r>
      <w:r>
        <w:rPr>
          <w:color w:val="9E8317"/>
        </w:rPr>
        <w:t xml:space="preserve"> saatuja</w:t>
      </w:r>
      <w:r>
        <w:t xml:space="preserve"> myyntivoittoja</w:t>
      </w:r>
      <w:r>
        <w:t xml:space="preserve">. Liikevaihto pysyi ennallaan ja oli 1,3 miljardia dollaria. </w:t>
      </w:r>
      <w:r>
        <w:rPr>
          <w:color w:val="58018B"/>
        </w:rPr>
        <w:t xml:space="preserve">Viimeisimmän vuosineljänneksen </w:t>
      </w:r>
      <w:r>
        <w:rPr>
          <w:color w:val="310106"/>
        </w:rPr>
        <w:t xml:space="preserve">verojen jälkeinen kulu </w:t>
      </w:r>
      <w:r>
        <w:rPr>
          <w:color w:val="310106"/>
        </w:rPr>
        <w:t xml:space="preserve">- </w:t>
      </w:r>
      <w:r>
        <w:rPr>
          <w:color w:val="B70639"/>
        </w:rPr>
        <w:t xml:space="preserve">joka on </w:t>
      </w:r>
      <w:r>
        <w:rPr>
          <w:color w:val="310106"/>
        </w:rPr>
        <w:t xml:space="preserve">75 senttiä osaketta kohti </w:t>
      </w:r>
      <w:r>
        <w:t xml:space="preserve">- liittyi työntekijöiden korvausvaatimuksia, kalusto-, työntekijä- ja lisälaitteiden supistuksia koskevien varausten oikaisuihin sekä varojen osittaiseen alaskirjaamiseen. Vaikka </w:t>
      </w:r>
      <w:r>
        <w:rPr>
          <w:color w:val="FEFB0A"/>
        </w:rPr>
        <w:t xml:space="preserve">Ryder </w:t>
      </w:r>
      <w:r>
        <w:t xml:space="preserve">ei eritellyt </w:t>
      </w:r>
      <w:r>
        <w:rPr>
          <w:color w:val="703B01"/>
        </w:rPr>
        <w:t xml:space="preserve">summaa</w:t>
      </w:r>
      <w:r>
        <w:t xml:space="preserve">, analyytikot arvioivat, että suurin osa </w:t>
      </w:r>
      <w:r>
        <w:rPr>
          <w:color w:val="703B01"/>
        </w:rPr>
        <w:t xml:space="preserve">57 miljoonasta dollarista </w:t>
      </w:r>
      <w:r>
        <w:t xml:space="preserve">liittyi työntekijöiden korvausvarauksiin ja odotettuihin tappioihin kuorma-autojen myynnistä. </w:t>
      </w:r>
      <w:r>
        <w:rPr>
          <w:color w:val="F7F1DF"/>
        </w:rPr>
        <w:t xml:space="preserve">Monet analyytikot </w:t>
      </w:r>
      <w:r>
        <w:t xml:space="preserve">sanoivat, </w:t>
      </w:r>
      <w:r>
        <w:t xml:space="preserve">etteivät he olleet </w:t>
      </w:r>
      <w:r>
        <w:t xml:space="preserve">yllättyneitä </w:t>
      </w:r>
      <w:r>
        <w:rPr>
          <w:color w:val="118B8A"/>
        </w:rPr>
        <w:t xml:space="preserve">siitä, että </w:t>
      </w:r>
      <w:r>
        <w:rPr>
          <w:color w:val="4AFEFA"/>
        </w:rPr>
        <w:t xml:space="preserve">Ryderia </w:t>
      </w:r>
      <w:r>
        <w:rPr>
          <w:color w:val="118B8A"/>
        </w:rPr>
        <w:t xml:space="preserve">vaivasi edelleen ongelmat monilla </w:t>
      </w:r>
      <w:r>
        <w:rPr>
          <w:color w:val="4AFEFA"/>
        </w:rPr>
        <w:t xml:space="preserve">sen </w:t>
      </w:r>
      <w:r>
        <w:rPr>
          <w:color w:val="118B8A"/>
        </w:rPr>
        <w:t xml:space="preserve">liiketoiminta-alueilla</w:t>
      </w:r>
      <w:r>
        <w:t xml:space="preserve">. "</w:t>
      </w:r>
      <w:r>
        <w:rPr>
          <w:color w:val="118B8A"/>
        </w:rPr>
        <w:t xml:space="preserve">Se </w:t>
      </w:r>
      <w:r>
        <w:t xml:space="preserve">vahvistaa </w:t>
      </w:r>
      <w:r>
        <w:t xml:space="preserve">aika </w:t>
      </w:r>
      <w:r>
        <w:t xml:space="preserve">lailla sen, mitä odotimme", sanoi Anthony Hatch, </w:t>
      </w:r>
      <w:r>
        <w:rPr>
          <w:color w:val="FCB164"/>
        </w:rPr>
        <w:t xml:space="preserve">PaineWebber Inc:n</w:t>
      </w:r>
      <w:r>
        <w:t xml:space="preserve"> analyytikko</w:t>
      </w:r>
      <w:r>
        <w:t xml:space="preserve">. </w:t>
      </w:r>
      <w:r>
        <w:t xml:space="preserve">New Yorkin pörssin eilisessä kaupankäynnissä </w:t>
      </w:r>
      <w:r>
        <w:rPr>
          <w:color w:val="FEFB0A"/>
        </w:rPr>
        <w:t xml:space="preserve">Ryder </w:t>
      </w:r>
      <w:r>
        <w:t xml:space="preserve">sulkeutui </w:t>
      </w:r>
      <w:r>
        <w:rPr>
          <w:color w:val="796EE6"/>
        </w:rPr>
        <w:t xml:space="preserve">22,25 dollariin </w:t>
      </w:r>
      <w:r>
        <w:t xml:space="preserve">eli </w:t>
      </w:r>
      <w:r>
        <w:t xml:space="preserve">37,5 senttiä </w:t>
      </w:r>
      <w:r>
        <w:rPr>
          <w:color w:val="796EE6"/>
        </w:rPr>
        <w:t xml:space="preserve">miinuksella. </w:t>
      </w:r>
      <w:r>
        <w:rPr>
          <w:color w:val="53495F"/>
        </w:rPr>
        <w:t xml:space="preserve">Ryderin hallituksen </w:t>
      </w:r>
      <w:r>
        <w:rPr>
          <w:color w:val="000D2C"/>
        </w:rPr>
        <w:t xml:space="preserve">puheenjohtaja ja toimitusjohtaja M. Anthony Burns </w:t>
      </w:r>
      <w:r>
        <w:t xml:space="preserve">sanoi: "Etsimme edelleen tapoja saada tulot takaisin kasvuun. Olemme kuitenkin vielä alkuvaiheessa joidenkin muutosten kanssa." </w:t>
      </w:r>
      <w:r>
        <w:t xml:space="preserve">Hän sanoi, että neljännestä neljänneksestä tulisi "haastava", ja piti kiinni </w:t>
      </w:r>
      <w:r>
        <w:t xml:space="preserve">varovaisesta ennusteestaan, jonka mukaan vuodesta 1990 "ei tule sensaatiomainen vuosi". Yhdeksän kuukauden nettotulos laski 79 prosenttia 31,1 miljoonaan dollariin eli 33 senttiin osakkeelta, kun se viime vuonna oli 149,3 miljoonaa dollaria eli 1,82 dollaria osakkeelta. Tulot nousivat hieman 3,8 miljardiin dollariin 3,7 miljardista dollarista.</w:t>
      </w:r>
    </w:p>
    <w:p>
      <w:r>
        <w:rPr>
          <w:b/>
        </w:rPr>
        <w:t xml:space="preserve">Asiakirjan numero 774</w:t>
      </w:r>
    </w:p>
    <w:p>
      <w:r>
        <w:rPr>
          <w:b/>
        </w:rPr>
        <w:t xml:space="preserve">Asiakirjan tunniste: wsj1072-001</w:t>
      </w:r>
    </w:p>
    <w:p>
      <w:r>
        <w:rPr>
          <w:color w:val="310106"/>
        </w:rPr>
        <w:t xml:space="preserve">Rahoitusjohtaja Robert L. Wood, 37, on </w:t>
      </w:r>
      <w:r>
        <w:t xml:space="preserve">nimitetty itsenäisen sähköntuottajan puheenjohtajaksi ja toimitusjohtajaksi </w:t>
      </w:r>
      <w:r>
        <w:rPr>
          <w:color w:val="04640D"/>
        </w:rPr>
        <w:t xml:space="preserve">Raymond L. Hixsonin, 63, </w:t>
      </w:r>
      <w:r>
        <w:t xml:space="preserve">seuraajaksi</w:t>
      </w:r>
      <w:r>
        <w:t xml:space="preserve">. </w:t>
      </w:r>
      <w:r>
        <w:rPr>
          <w:color w:val="04640D"/>
        </w:rPr>
        <w:t xml:space="preserve">Hixson, </w:t>
      </w:r>
      <w:r>
        <w:rPr>
          <w:color w:val="FEFB0A"/>
        </w:rPr>
        <w:t xml:space="preserve">joka </w:t>
      </w:r>
      <w:r>
        <w:rPr>
          <w:color w:val="04640D"/>
        </w:rPr>
        <w:t xml:space="preserve">erosi terveydellisistä syistä 1. tammikuuta, </w:t>
      </w:r>
      <w:r>
        <w:t xml:space="preserve">pysyy edelleen hallituksessa.</w:t>
      </w:r>
    </w:p>
    <w:p>
      <w:r>
        <w:rPr>
          <w:b/>
        </w:rPr>
        <w:t xml:space="preserve">Asiakirjan numero 775</w:t>
      </w:r>
    </w:p>
    <w:p>
      <w:r>
        <w:rPr>
          <w:b/>
        </w:rPr>
        <w:t xml:space="preserve">Asiakirjan tunniste: wsj1073-001</w:t>
      </w:r>
    </w:p>
    <w:p>
      <w:r>
        <w:rPr>
          <w:color w:val="310106"/>
        </w:rPr>
        <w:t xml:space="preserve">Advanced Medical Technologies Inc. </w:t>
      </w:r>
      <w:r>
        <w:t xml:space="preserve">kertoi ostaneensa </w:t>
      </w:r>
      <w:r>
        <w:rPr>
          <w:color w:val="04640D"/>
        </w:rPr>
        <w:t xml:space="preserve">93 prosentin osuuden </w:t>
      </w:r>
      <w:r>
        <w:rPr>
          <w:color w:val="FB5514"/>
        </w:rPr>
        <w:t xml:space="preserve">Henley Group Inc:</w:t>
      </w:r>
      <w:r>
        <w:rPr>
          <w:color w:val="FEFB0A"/>
        </w:rPr>
        <w:t xml:space="preserve">n yksiköstä</w:t>
      </w:r>
      <w:r>
        <w:t xml:space="preserve">. </w:t>
      </w:r>
      <w:r>
        <w:rPr>
          <w:color w:val="310106"/>
        </w:rPr>
        <w:t xml:space="preserve">Advanced Medical </w:t>
      </w:r>
      <w:r>
        <w:rPr>
          <w:color w:val="04640D"/>
        </w:rPr>
        <w:t xml:space="preserve">maksoi </w:t>
      </w:r>
      <w:r>
        <w:t xml:space="preserve">106 miljoonaa dollaria käteisenä </w:t>
      </w:r>
      <w:r>
        <w:rPr>
          <w:color w:val="04640D"/>
        </w:rPr>
        <w:t xml:space="preserve">osuudestaan </w:t>
      </w:r>
      <w:r>
        <w:rPr>
          <w:color w:val="FB5514"/>
        </w:rPr>
        <w:t xml:space="preserve">Henleyn </w:t>
      </w:r>
      <w:r>
        <w:rPr>
          <w:color w:val="FEFB0A"/>
        </w:rPr>
        <w:t xml:space="preserve">tytäryhtiön Fisher Scientificin yksikössä. </w:t>
      </w:r>
      <w:r>
        <w:rPr>
          <w:color w:val="00587F"/>
        </w:rPr>
        <w:t xml:space="preserve">Yksikkö </w:t>
      </w:r>
      <w:r>
        <w:t xml:space="preserve">valmistaa sairaaloissa käytettäviä suonensisäisiä pumppuja, ja sen </w:t>
      </w:r>
      <w:r>
        <w:t xml:space="preserve">myynti oli </w:t>
      </w:r>
      <w:r>
        <w:rPr>
          <w:color w:val="310106"/>
        </w:rPr>
        <w:t xml:space="preserve">Advanced Medicalin mukaan </w:t>
      </w:r>
      <w:r>
        <w:t xml:space="preserve">viime vuonna yli </w:t>
      </w:r>
      <w:r>
        <w:t xml:space="preserve">110 miljoonaa </w:t>
      </w:r>
      <w:r>
        <w:t xml:space="preserve">dollaria.</w:t>
      </w:r>
    </w:p>
    <w:p>
      <w:r>
        <w:rPr>
          <w:b/>
        </w:rPr>
        <w:t xml:space="preserve">Asiakirjan numero 776</w:t>
      </w:r>
    </w:p>
    <w:p>
      <w:r>
        <w:rPr>
          <w:b/>
        </w:rPr>
        <w:t xml:space="preserve">Asiakirjan tunniste: wsj1074-001</w:t>
      </w:r>
    </w:p>
    <w:p>
      <w:r>
        <w:rPr>
          <w:color w:val="310106"/>
        </w:rPr>
        <w:t xml:space="preserve">Maxicare Health Plans Inc., joka toimii konkurssilain 11. luvun nojalla, </w:t>
      </w:r>
      <w:r>
        <w:t xml:space="preserve">on ehdottanut </w:t>
      </w:r>
      <w:r>
        <w:rPr>
          <w:color w:val="FEFB0A"/>
        </w:rPr>
        <w:t xml:space="preserve">saneeraussuunnitelmansa </w:t>
      </w:r>
      <w:r>
        <w:t xml:space="preserve">ehtoja</w:t>
      </w:r>
      <w:r>
        <w:rPr>
          <w:color w:val="FB5514"/>
        </w:rPr>
        <w:t xml:space="preserve">, joiden </w:t>
      </w:r>
      <w:r>
        <w:rPr>
          <w:color w:val="FEFB0A"/>
        </w:rPr>
        <w:t xml:space="preserve">mukaan </w:t>
      </w:r>
      <w:r>
        <w:rPr>
          <w:color w:val="E115C0"/>
        </w:rPr>
        <w:t xml:space="preserve">velkojat ja osakkeenomistajat </w:t>
      </w:r>
      <w:r>
        <w:t xml:space="preserve">saavat vähintään 78,8 miljoonaa dollaria käteisenä ja 67 miljoonaa dollaria nimellisarvoltaan 13,5 prosentin velkakirjoina, jotka maksetaan 10 vuoden kuluessa. </w:t>
      </w:r>
      <w:r>
        <w:rPr>
          <w:color w:val="00587F"/>
        </w:rPr>
        <w:t xml:space="preserve">SEC:lle jätetyssä asiakirjassa ehdotettu suunnitelma </w:t>
      </w:r>
      <w:r>
        <w:t xml:space="preserve">antaa myös </w:t>
      </w:r>
      <w:r>
        <w:rPr>
          <w:color w:val="0BC582"/>
        </w:rPr>
        <w:t xml:space="preserve">velkojille ja osakkeenomistajille </w:t>
      </w:r>
      <w:r>
        <w:t xml:space="preserve">valtuudet </w:t>
      </w:r>
      <w:r>
        <w:t xml:space="preserve">hankkia </w:t>
      </w:r>
      <w:r>
        <w:rPr>
          <w:color w:val="FEB8C8"/>
        </w:rPr>
        <w:t xml:space="preserve">uuden yhtiön </w:t>
      </w:r>
      <w:r>
        <w:t xml:space="preserve">kantaosakkeita ja velkakirjoja</w:t>
      </w:r>
      <w:r>
        <w:t xml:space="preserve">. </w:t>
      </w:r>
      <w:r>
        <w:rPr>
          <w:color w:val="310106"/>
        </w:rPr>
        <w:t xml:space="preserve">Terveydenhuoltokonserni </w:t>
      </w:r>
      <w:r>
        <w:t xml:space="preserve">kertoi päässeensä sopimukseen tuomioistuimen nimittämien velkojien komiteoiden kanssa 28. lokakuuta ja aikoo </w:t>
      </w:r>
      <w:r>
        <w:t xml:space="preserve">toimittaa </w:t>
      </w:r>
      <w:r>
        <w:rPr>
          <w:color w:val="00587F"/>
        </w:rPr>
        <w:t xml:space="preserve">suunnitelman </w:t>
      </w:r>
      <w:r>
        <w:rPr>
          <w:color w:val="9E8317"/>
        </w:rPr>
        <w:t xml:space="preserve">konkurssituomioistuimelle marraskuussa</w:t>
      </w:r>
      <w:r>
        <w:t xml:space="preserve">. </w:t>
      </w:r>
      <w:r>
        <w:rPr>
          <w:color w:val="310106"/>
        </w:rPr>
        <w:t xml:space="preserve">Maxicare haki </w:t>
      </w:r>
      <w:r>
        <w:rPr>
          <w:color w:val="847D81"/>
        </w:rPr>
        <w:t xml:space="preserve">16. maaliskuuta </w:t>
      </w:r>
      <w:r>
        <w:rPr>
          <w:color w:val="310106"/>
        </w:rPr>
        <w:t xml:space="preserve">velkojansuojaa, </w:t>
      </w:r>
      <w:r>
        <w:rPr>
          <w:color w:val="01190F"/>
        </w:rPr>
        <w:t xml:space="preserve">ja </w:t>
      </w:r>
      <w:r>
        <w:t xml:space="preserve">sen kokonaisvelka on 750 miljoonaa dollaria. </w:t>
      </w:r>
      <w:r>
        <w:rPr>
          <w:color w:val="58018B"/>
        </w:rPr>
        <w:t xml:space="preserve">Maaliskuun 16. päivästä lähtien </w:t>
      </w:r>
      <w:r>
        <w:rPr>
          <w:color w:val="310106"/>
        </w:rPr>
        <w:t xml:space="preserve">yhtiö </w:t>
      </w:r>
      <w:r>
        <w:t xml:space="preserve">maksoi asianmukaisesti kaikki </w:t>
      </w:r>
      <w:r>
        <w:t xml:space="preserve">menonsa ja velkansa, </w:t>
      </w:r>
      <w:r>
        <w:rPr>
          <w:color w:val="703B01"/>
        </w:rPr>
        <w:t xml:space="preserve">Maxicaren </w:t>
      </w:r>
      <w:r>
        <w:rPr>
          <w:color w:val="B70639"/>
        </w:rPr>
        <w:t xml:space="preserve">edustaja</w:t>
      </w:r>
      <w:r>
        <w:t xml:space="preserve"> sanoi</w:t>
      </w:r>
      <w:r>
        <w:t xml:space="preserve">. </w:t>
      </w:r>
      <w:r>
        <w:rPr>
          <w:color w:val="310106"/>
        </w:rPr>
        <w:t xml:space="preserve">Maxicaren </w:t>
      </w:r>
      <w:r>
        <w:t xml:space="preserve">jatkuvien toimintojen tärkeimmät vakuudettomat velkojat </w:t>
      </w:r>
      <w:r>
        <w:t xml:space="preserve">saavat aluksi 47 miljoonaa dollaria käteisenä, 35 miljoonan dollarin nimellisarvosta etuoikeutettuja joukkovelkakirjalainoja ja 49 prosenttia </w:t>
      </w:r>
      <w:r>
        <w:rPr>
          <w:color w:val="FEB8C8"/>
        </w:rPr>
        <w:t xml:space="preserve">uuden yhtiön </w:t>
      </w:r>
      <w:r>
        <w:t xml:space="preserve">osakkeista</w:t>
      </w:r>
      <w:r>
        <w:t xml:space="preserve">. </w:t>
      </w:r>
      <w:r>
        <w:rPr>
          <w:color w:val="F7F1DF"/>
        </w:rPr>
        <w:t xml:space="preserve">Velkojien, </w:t>
      </w:r>
      <w:r>
        <w:rPr>
          <w:color w:val="118B8A"/>
        </w:rPr>
        <w:t xml:space="preserve">joiden </w:t>
      </w:r>
      <w:r>
        <w:rPr>
          <w:color w:val="F7F1DF"/>
        </w:rPr>
        <w:t xml:space="preserve">saatavien arvioidaan olevan noin 200 miljoonaa dollaria, </w:t>
      </w:r>
      <w:r>
        <w:t xml:space="preserve">joukossa on lääkäreitä ja sairaaloita. </w:t>
      </w:r>
      <w:r>
        <w:rPr>
          <w:color w:val="FCB164"/>
        </w:rPr>
        <w:t xml:space="preserve">Maxicaren </w:t>
      </w:r>
      <w:r>
        <w:rPr>
          <w:color w:val="4AFEFA"/>
        </w:rPr>
        <w:t xml:space="preserve">lopetettujen toimintojen vakuudettomat velkojat</w:t>
      </w:r>
      <w:r>
        <w:rPr>
          <w:color w:val="4AFEFA"/>
        </w:rPr>
        <w:t xml:space="preserve">, </w:t>
      </w:r>
      <w:r>
        <w:rPr>
          <w:color w:val="796EE6"/>
        </w:rPr>
        <w:t xml:space="preserve">joiden </w:t>
      </w:r>
      <w:r>
        <w:rPr>
          <w:color w:val="4AFEFA"/>
        </w:rPr>
        <w:t xml:space="preserve">saamiset ovat yhteensä 110 miljoonaa dollaria, </w:t>
      </w:r>
      <w:r>
        <w:t xml:space="preserve">saavat aluksi 17,8 miljoonaa dollaria käteisenä ja 10 miljoonaa dollaria etuoikeutettuja velkakirjoja. </w:t>
      </w:r>
      <w:r>
        <w:rPr>
          <w:color w:val="53495F"/>
        </w:rPr>
        <w:t xml:space="preserve">Maxicaren </w:t>
      </w:r>
      <w:r>
        <w:rPr>
          <w:color w:val="000D2C"/>
        </w:rPr>
        <w:t xml:space="preserve">julkiset osakkeenomistajat </w:t>
      </w:r>
      <w:r>
        <w:t xml:space="preserve">saavat 2 % </w:t>
      </w:r>
      <w:r>
        <w:rPr>
          <w:color w:val="FEB8C8"/>
        </w:rPr>
        <w:t xml:space="preserve">uudesta yhtiöstä </w:t>
      </w:r>
      <w:r>
        <w:t xml:space="preserve">ja optiotodistukset, jotka oikeuttavat heidät hankkimaan 5 %:n lisäosuuden osakkeista, kun osakeanti laimenee täysin. </w:t>
      </w:r>
      <w:r>
        <w:rPr>
          <w:color w:val="61FC03"/>
        </w:rPr>
        <w:t xml:space="preserve">Emoholdingyhtiön </w:t>
      </w:r>
      <w:r>
        <w:rPr>
          <w:color w:val="F95475"/>
        </w:rPr>
        <w:t xml:space="preserve">tärkeimmät vakuudettomat velkojat </w:t>
      </w:r>
      <w:r>
        <w:t xml:space="preserve">saavat aluksi 14 miljoonaa dollaria käteisenä, 22 miljoonan dollarin nimellisarvosta etuoikeutettuja joukkovelkakirjalainoja ja 49 prosenttia </w:t>
      </w:r>
      <w:r>
        <w:rPr>
          <w:color w:val="FEB8C8"/>
        </w:rPr>
        <w:t xml:space="preserve">uuden yhtiön </w:t>
      </w:r>
      <w:r>
        <w:t xml:space="preserve">osakkeista</w:t>
      </w:r>
      <w:r>
        <w:t xml:space="preserve">. </w:t>
      </w:r>
      <w:r>
        <w:rPr>
          <w:color w:val="F95475"/>
        </w:rPr>
        <w:t xml:space="preserve">Tähän ryhmään </w:t>
      </w:r>
      <w:r>
        <w:t xml:space="preserve">kuuluvat </w:t>
      </w:r>
      <w:r>
        <w:rPr>
          <w:color w:val="5D9608"/>
        </w:rPr>
        <w:t xml:space="preserve">pankit ja joukkovelkakirjojen haltijat, </w:t>
      </w:r>
      <w:r>
        <w:rPr>
          <w:color w:val="DE98FD"/>
        </w:rPr>
        <w:t xml:space="preserve">jotka </w:t>
      </w:r>
      <w:r>
        <w:rPr>
          <w:color w:val="5D9608"/>
        </w:rPr>
        <w:t xml:space="preserve">esittävät 150 miljoonan dollarin ja 350 miljoonan dollarin saatavia</w:t>
      </w:r>
      <w:r>
        <w:t xml:space="preserve">. </w:t>
      </w:r>
      <w:r>
        <w:rPr>
          <w:color w:val="310106"/>
        </w:rPr>
        <w:t xml:space="preserve">Maxicare </w:t>
      </w:r>
      <w:r>
        <w:t xml:space="preserve">varmistaa myös, että </w:t>
      </w:r>
      <w:r>
        <w:rPr>
          <w:color w:val="98A088"/>
        </w:rPr>
        <w:t xml:space="preserve">pankit </w:t>
      </w:r>
      <w:r>
        <w:t xml:space="preserve">lunastavat rahaksi vähintään 7 miljoonaa dollaria </w:t>
      </w:r>
      <w:r>
        <w:rPr>
          <w:color w:val="4F584E"/>
        </w:rPr>
        <w:t xml:space="preserve">eräistä velkakirjoista, jotka </w:t>
      </w:r>
      <w:r>
        <w:rPr>
          <w:color w:val="248AD0"/>
        </w:rPr>
        <w:t xml:space="preserve">niille on </w:t>
      </w:r>
      <w:r>
        <w:rPr>
          <w:color w:val="4F584E"/>
        </w:rPr>
        <w:t xml:space="preserve">annettu vakuudeksi</w:t>
      </w:r>
      <w:r>
        <w:t xml:space="preserve">. </w:t>
      </w:r>
      <w:r>
        <w:rPr>
          <w:color w:val="310106"/>
        </w:rPr>
        <w:t xml:space="preserve">Maxicare </w:t>
      </w:r>
      <w:r>
        <w:t xml:space="preserve">ilmoitti, että </w:t>
      </w:r>
      <w:r>
        <w:rPr>
          <w:color w:val="00587F"/>
        </w:rPr>
        <w:t xml:space="preserve">tämän suunnitelman </w:t>
      </w:r>
      <w:r>
        <w:t xml:space="preserve">mukaan </w:t>
      </w:r>
      <w:r>
        <w:rPr>
          <w:color w:val="5C5300"/>
        </w:rPr>
        <w:t xml:space="preserve">yhtiön terveydenhuoltosuunnitelmiin kirjoilla oleville </w:t>
      </w:r>
      <w:r>
        <w:rPr>
          <w:color w:val="5C5300"/>
        </w:rPr>
        <w:t xml:space="preserve">henkilöille </w:t>
      </w:r>
      <w:r>
        <w:t xml:space="preserve">maksetaan voimassa olevat korvausvaatimukset täysimääräisesti. Näiden saatavien sekä työntekijöiden etuoikeutettujen saatavien, hallinnollisten saatavien, etuoikeutettujen verosaatavien ja hallinnollisten ehdollisten saatavien odotetaan olevan yhteensä noin 16 miljoonaa dollaria. </w:t>
      </w:r>
      <w:r>
        <w:rPr>
          <w:color w:val="00587F"/>
        </w:rPr>
        <w:t xml:space="preserve">Suunnitelma </w:t>
      </w:r>
      <w:r>
        <w:t xml:space="preserve">edellyttää </w:t>
      </w:r>
      <w:r>
        <w:rPr>
          <w:color w:val="9E8317"/>
        </w:rPr>
        <w:t xml:space="preserve">konkurssituomioistuimen </w:t>
      </w:r>
      <w:r>
        <w:t xml:space="preserve">ja muiden tahojen </w:t>
      </w:r>
      <w:r>
        <w:t xml:space="preserve">hyväksyntää. </w:t>
      </w:r>
      <w:r>
        <w:rPr>
          <w:color w:val="B70639"/>
        </w:rPr>
        <w:t xml:space="preserve">Tiedottajan </w:t>
      </w:r>
      <w:r>
        <w:t xml:space="preserve">mukaan </w:t>
      </w:r>
      <w:r>
        <w:rPr>
          <w:color w:val="310106"/>
        </w:rPr>
        <w:t xml:space="preserve">Maxicare </w:t>
      </w:r>
      <w:r>
        <w:t xml:space="preserve">toivoo saavansa uudelleenjärjestelyn päätökseen vuoden 1990 alkuun mennessä.</w:t>
      </w:r>
    </w:p>
    <w:p>
      <w:r>
        <w:rPr>
          <w:b/>
        </w:rPr>
        <w:t xml:space="preserve">Asiakirjan numero 777</w:t>
      </w:r>
    </w:p>
    <w:p>
      <w:r>
        <w:rPr>
          <w:b/>
        </w:rPr>
        <w:t xml:space="preserve">Asiakirjan tunniste: wsj1075-001</w:t>
      </w:r>
    </w:p>
    <w:p>
      <w:r>
        <w:rPr>
          <w:color w:val="310106"/>
        </w:rPr>
        <w:t xml:space="preserve">Birmingham Steel Corp. </w:t>
      </w:r>
      <w:r>
        <w:t xml:space="preserve">kertoi, että </w:t>
      </w:r>
      <w:r>
        <w:rPr>
          <w:color w:val="04640D"/>
        </w:rPr>
        <w:t xml:space="preserve">sen </w:t>
      </w:r>
      <w:r>
        <w:rPr>
          <w:color w:val="FEFB0A"/>
        </w:rPr>
        <w:t xml:space="preserve">Kalifornian Emeryvillessä sijaitseva minitehdas </w:t>
      </w:r>
      <w:r>
        <w:t xml:space="preserve">kärsi vain vähän vahinkoa viime viikon maanjäristyksessä. Terästuotanto käynnistyi uudelleen 18. lokakuuta, mutta </w:t>
      </w:r>
      <w:r>
        <w:rPr>
          <w:color w:val="310106"/>
        </w:rPr>
        <w:t xml:space="preserve">yhtiö </w:t>
      </w:r>
      <w:r>
        <w:t xml:space="preserve">odottaa, että tuotantoa haittaavat </w:t>
      </w:r>
      <w:r>
        <w:rPr>
          <w:color w:val="FEFB0A"/>
        </w:rPr>
        <w:t xml:space="preserve">tehtaan ympärillä olevat </w:t>
      </w:r>
      <w:r>
        <w:t xml:space="preserve">liikennerajoitukset </w:t>
      </w:r>
      <w:r>
        <w:t xml:space="preserve">sekä kaasu- ja sähkölinjojen korjaustöiden aiheuttamat katkokset </w:t>
      </w:r>
      <w:r>
        <w:t xml:space="preserve">seuraavien kuukausien aikana.</w:t>
      </w:r>
    </w:p>
    <w:p>
      <w:r>
        <w:rPr>
          <w:b/>
        </w:rPr>
        <w:t xml:space="preserve">Asiakirjan numero 778</w:t>
      </w:r>
    </w:p>
    <w:p>
      <w:r>
        <w:rPr>
          <w:b/>
        </w:rPr>
        <w:t xml:space="preserve">Asiakirjan tunniste: wsj1076-001</w:t>
      </w:r>
    </w:p>
    <w:p>
      <w:r>
        <w:rPr>
          <w:color w:val="310106"/>
        </w:rPr>
        <w:t xml:space="preserve">Citicorpin </w:t>
      </w:r>
      <w:r>
        <w:t xml:space="preserve">viikoittaisessa huutokaupassa, jossa huutokaupattiin 91 päivittäistä </w:t>
      </w:r>
      <w:r>
        <w:t xml:space="preserve">50 miljoonan </w:t>
      </w:r>
      <w:r>
        <w:t xml:space="preserve">dollarin arvoista yritystodistusta, </w:t>
      </w:r>
      <w:r>
        <w:t xml:space="preserve">keskikorko </w:t>
      </w:r>
      <w:r>
        <w:t xml:space="preserve">nousi </w:t>
      </w:r>
      <w:r>
        <w:rPr>
          <w:color w:val="04640D"/>
        </w:rPr>
        <w:t xml:space="preserve">viime</w:t>
      </w:r>
      <w:r>
        <w:t xml:space="preserve"> viikolla </w:t>
      </w:r>
      <w:r>
        <w:t xml:space="preserve">8292 prosentista 8337 prosenttiin. Tarjouksia jätettiin yhteensä 475 miljoonan dollarin edestä. </w:t>
      </w:r>
      <w:r>
        <w:t xml:space="preserve">Saadut tarjoukset vaihtelivat 8328 prosentista 8347 prosenttiin. </w:t>
      </w:r>
      <w:r>
        <w:rPr>
          <w:color w:val="310106"/>
        </w:rPr>
        <w:t xml:space="preserve">Citicorp </w:t>
      </w:r>
      <w:r>
        <w:t xml:space="preserve">ilmoitti kuitenkin, että </w:t>
      </w:r>
      <w:r>
        <w:rPr>
          <w:color w:val="04640D"/>
        </w:rPr>
        <w:t xml:space="preserve">viime</w:t>
      </w:r>
      <w:r>
        <w:t xml:space="preserve"> viikolla järjestetyssä 50 miljoonan dollarin huutokaupassaan, joka koski 182:aa päivän kaupankäynnin kohteena olevaa arvopaperia, keskimääräinen korko </w:t>
      </w:r>
      <w:r>
        <w:t xml:space="preserve">laski 7986 prosentista 7962 prosenttiin. Tarjouksia jätettiin yhteensä 425 miljoonan dollarin edestä.</w:t>
      </w:r>
      <w:r>
        <w:t xml:space="preserve"> Kaikki saadut tarjoukset olivat 7962 prosenttia. </w:t>
      </w:r>
      <w:r>
        <w:rPr>
          <w:color w:val="310106"/>
        </w:rPr>
        <w:t xml:space="preserve">Tämä pankkiholdingyhtiö </w:t>
      </w:r>
      <w:r>
        <w:t xml:space="preserve">huutokauppaa ensi tiistaina toiset 50 miljoonan dollarin arvosta yksittäisiä maturiteettipapereita.</w:t>
      </w:r>
    </w:p>
    <w:p>
      <w:r>
        <w:rPr>
          <w:b/>
        </w:rPr>
        <w:t xml:space="preserve">Asiakirjan numero 779</w:t>
      </w:r>
    </w:p>
    <w:p>
      <w:r>
        <w:rPr>
          <w:b/>
        </w:rPr>
        <w:t xml:space="preserve">Asiakirjan tunniste: wsj1077-001</w:t>
      </w:r>
    </w:p>
    <w:p>
      <w:r>
        <w:rPr>
          <w:color w:val="310106"/>
        </w:rPr>
        <w:t xml:space="preserve">Hughes Aircraft Co., joka on General Motors Corp:n yksikkö. </w:t>
      </w:r>
      <w:r>
        <w:t xml:space="preserve">sanoi, </w:t>
      </w:r>
      <w:r>
        <w:t xml:space="preserve">että </w:t>
      </w:r>
      <w:r>
        <w:rPr>
          <w:color w:val="04640D"/>
        </w:rPr>
        <w:t xml:space="preserve">kaupallinen viestintäsatelliitti Intelsat VI </w:t>
      </w:r>
      <w:r>
        <w:t xml:space="preserve">laukaistaan perjantaina. </w:t>
      </w:r>
      <w:r>
        <w:rPr>
          <w:color w:val="04640D"/>
        </w:rPr>
        <w:t xml:space="preserve">Satelliitti, jonka </w:t>
      </w:r>
      <w:r>
        <w:rPr>
          <w:color w:val="FB5514"/>
        </w:rPr>
        <w:t xml:space="preserve">Hughes on </w:t>
      </w:r>
      <w:r>
        <w:rPr>
          <w:color w:val="04640D"/>
        </w:rPr>
        <w:t xml:space="preserve">suunnitellut </w:t>
      </w:r>
      <w:r>
        <w:rPr>
          <w:color w:val="E115C0"/>
        </w:rPr>
        <w:t xml:space="preserve">Kansainväliselle </w:t>
      </w:r>
      <w:r>
        <w:rPr>
          <w:color w:val="00587F"/>
        </w:rPr>
        <w:t xml:space="preserve">viestintäsatelliittijärjestelmien </w:t>
      </w:r>
      <w:r>
        <w:rPr>
          <w:color w:val="E115C0"/>
        </w:rPr>
        <w:t xml:space="preserve">perustamis- ja käyttöjärjestölle</w:t>
      </w:r>
      <w:r>
        <w:t xml:space="preserve">, on osa </w:t>
      </w:r>
      <w:r>
        <w:rPr>
          <w:color w:val="0BC582"/>
        </w:rPr>
        <w:t xml:space="preserve">700 miljoonan dollarin sopimusta, jonka </w:t>
      </w:r>
      <w:r>
        <w:rPr>
          <w:color w:val="9E8317"/>
        </w:rPr>
        <w:t xml:space="preserve">Hughes </w:t>
      </w:r>
      <w:r>
        <w:rPr>
          <w:color w:val="0BC582"/>
        </w:rPr>
        <w:t xml:space="preserve">voitti vuonna 1982 </w:t>
      </w:r>
      <w:r>
        <w:rPr>
          <w:color w:val="0BC582"/>
        </w:rPr>
        <w:t xml:space="preserve">viiden kolmen tonnin satelliitin kehittämisestä</w:t>
      </w:r>
      <w:r>
        <w:t xml:space="preserve">.</w:t>
      </w:r>
    </w:p>
    <w:p>
      <w:r>
        <w:rPr>
          <w:b/>
        </w:rPr>
        <w:t xml:space="preserve">Asiakirjan numero 780</w:t>
      </w:r>
    </w:p>
    <w:p>
      <w:r>
        <w:rPr>
          <w:b/>
        </w:rPr>
        <w:t xml:space="preserve">Asiakirjan tunniste: wsj1078-001</w:t>
      </w:r>
    </w:p>
    <w:p>
      <w:r>
        <w:rPr>
          <w:color w:val="310106"/>
        </w:rPr>
        <w:t xml:space="preserve">Italialainen autonvalmistaja Fiat </w:t>
      </w:r>
      <w:r>
        <w:t xml:space="preserve">sanoi, </w:t>
      </w:r>
      <w:r>
        <w:t xml:space="preserve">ettei se ole kiinnostunut </w:t>
      </w:r>
      <w:r>
        <w:t xml:space="preserve">kumppanuudesta tai teollisesta yhteistyöstä </w:t>
      </w:r>
      <w:r>
        <w:rPr>
          <w:color w:val="04640D"/>
        </w:rPr>
        <w:t xml:space="preserve">ruotsalaisen auto- ja ilmailualan konsernin Saab-Scania AB:n kanssa, joka </w:t>
      </w:r>
      <w:r>
        <w:rPr>
          <w:color w:val="04640D"/>
        </w:rPr>
        <w:t xml:space="preserve">kärsii </w:t>
      </w:r>
      <w:r>
        <w:rPr>
          <w:color w:val="04640D"/>
        </w:rPr>
        <w:t xml:space="preserve">suuria tappioita </w:t>
      </w:r>
      <w:r>
        <w:rPr>
          <w:color w:val="FB5514"/>
        </w:rPr>
        <w:t xml:space="preserve">autoteollisuuden osastollaan. </w:t>
      </w:r>
      <w:r>
        <w:rPr>
          <w:color w:val="310106"/>
        </w:rPr>
        <w:t xml:space="preserve">Fiat </w:t>
      </w:r>
      <w:r>
        <w:t xml:space="preserve">sanoi olevansa kiinnostunut vain teknisestä yhteistyöstä </w:t>
      </w:r>
      <w:r>
        <w:rPr>
          <w:color w:val="04640D"/>
        </w:rPr>
        <w:t xml:space="preserve">Saabin kanssa</w:t>
      </w:r>
      <w:r>
        <w:t xml:space="preserve">. </w:t>
      </w:r>
      <w:r>
        <w:t xml:space="preserve">"Tiedämme, että </w:t>
      </w:r>
      <w:r>
        <w:rPr>
          <w:color w:val="04640D"/>
        </w:rPr>
        <w:t xml:space="preserve">Saab </w:t>
      </w:r>
      <w:r>
        <w:t xml:space="preserve">etsii teollista ja taloudellista yhteistyökumppania", </w:t>
      </w:r>
      <w:r>
        <w:rPr>
          <w:color w:val="310106"/>
        </w:rPr>
        <w:t xml:space="preserve">Fiat </w:t>
      </w:r>
      <w:r>
        <w:t xml:space="preserve">sanoi</w:t>
      </w:r>
      <w:r>
        <w:t xml:space="preserve">. </w:t>
      </w:r>
      <w:r>
        <w:t xml:space="preserve">"Mutta </w:t>
      </w:r>
      <w:r>
        <w:rPr>
          <w:color w:val="310106"/>
        </w:rPr>
        <w:t xml:space="preserve">Fiat </w:t>
      </w:r>
      <w:r>
        <w:t xml:space="preserve">ei ole </w:t>
      </w:r>
      <w:r>
        <w:t xml:space="preserve">tällainen kumppani.</w:t>
      </w:r>
      <w:r>
        <w:t xml:space="preserve">" </w:t>
      </w:r>
      <w:r>
        <w:rPr>
          <w:color w:val="310106"/>
        </w:rPr>
        <w:t xml:space="preserve">Italialainen autonvalmistaja </w:t>
      </w:r>
      <w:r>
        <w:t xml:space="preserve">vahvisti käyvänsä </w:t>
      </w:r>
      <w:r>
        <w:t xml:space="preserve">neuvotteluja </w:t>
      </w:r>
      <w:r>
        <w:rPr>
          <w:color w:val="04640D"/>
        </w:rPr>
        <w:t xml:space="preserve">Saabin kanssa </w:t>
      </w:r>
      <w:r>
        <w:t xml:space="preserve">teknisestä yhteistyöstä, mutta kieltäytyi kommentoimasta spekulaatioita, joiden mukaan se aikoi ostaa </w:t>
      </w:r>
      <w:r>
        <w:rPr>
          <w:color w:val="0BC582"/>
        </w:rPr>
        <w:t xml:space="preserve">Saabin </w:t>
      </w:r>
      <w:r>
        <w:rPr>
          <w:color w:val="00587F"/>
        </w:rPr>
        <w:t xml:space="preserve">autoteollisuuden</w:t>
      </w:r>
      <w:r>
        <w:t xml:space="preserve">. </w:t>
      </w:r>
      <w:r>
        <w:rPr>
          <w:color w:val="310106"/>
        </w:rPr>
        <w:t xml:space="preserve">Fiatin </w:t>
      </w:r>
      <w:r>
        <w:t xml:space="preserve">kieltäytyminen yhteistyöstä </w:t>
      </w:r>
      <w:r>
        <w:rPr>
          <w:color w:val="04640D"/>
        </w:rPr>
        <w:t xml:space="preserve">Saabin kanssa tarkoittaa, että </w:t>
      </w:r>
      <w:r>
        <w:rPr>
          <w:color w:val="04640D"/>
        </w:rPr>
        <w:t xml:space="preserve">ruotsalaisyhtiö</w:t>
      </w:r>
      <w:r>
        <w:rPr>
          <w:color w:val="FEFB0A"/>
        </w:rPr>
        <w:t xml:space="preserve">, </w:t>
      </w:r>
      <w:r>
        <w:rPr>
          <w:color w:val="FEFB0A"/>
        </w:rPr>
        <w:t xml:space="preserve">jonka </w:t>
      </w:r>
      <w:r>
        <w:rPr>
          <w:color w:val="04640D"/>
        </w:rPr>
        <w:t xml:space="preserve">tulos ennen veroja laski 49 prosenttia kahdeksan ensimmäisen kuukauden </w:t>
      </w:r>
      <w:r>
        <w:rPr>
          <w:color w:val="04640D"/>
        </w:rPr>
        <w:t xml:space="preserve">aikana</w:t>
      </w:r>
      <w:r>
        <w:rPr>
          <w:color w:val="04640D"/>
        </w:rPr>
        <w:t xml:space="preserve">, </w:t>
      </w:r>
      <w:r>
        <w:t xml:space="preserve">joutuu etsimään kumppania muiden autonvalmistajien joukosta, sillä sekä Ford Motor Corp. että Fiat hylkäsivät tarjouksen. Eilisten tietojen mukaan </w:t>
      </w:r>
      <w:r>
        <w:rPr>
          <w:color w:val="04640D"/>
        </w:rPr>
        <w:t xml:space="preserve">Saab pyrki </w:t>
      </w:r>
      <w:r>
        <w:t xml:space="preserve">aloittamaan neuvottelut ranskalaisten autonvalmistajien Peugeot ja Renault kanssa.</w:t>
      </w:r>
    </w:p>
    <w:p>
      <w:r>
        <w:rPr>
          <w:b/>
        </w:rPr>
        <w:t xml:space="preserve">Asiakirjan numero 781</w:t>
      </w:r>
    </w:p>
    <w:p>
      <w:r>
        <w:rPr>
          <w:b/>
        </w:rPr>
        <w:t xml:space="preserve">Asiakirjan tunniste: wsj1079-001</w:t>
      </w:r>
    </w:p>
    <w:p>
      <w:r>
        <w:rPr>
          <w:color w:val="04640D"/>
        </w:rPr>
        <w:t xml:space="preserve">Hurrikaani Hugon </w:t>
      </w:r>
      <w:r>
        <w:rPr>
          <w:color w:val="310106"/>
        </w:rPr>
        <w:t xml:space="preserve">koetteleman vakuutusyhtiön ITT Corp:n </w:t>
      </w:r>
      <w:r>
        <w:rPr>
          <w:color w:val="FEFB0A"/>
        </w:rPr>
        <w:t xml:space="preserve">kolmannen neljänneksen </w:t>
      </w:r>
      <w:r>
        <w:t xml:space="preserve">nettotulos laski 4 prosenttia, vaikka liikevaihto kasvoi 4,2 prosenttia</w:t>
      </w:r>
      <w:r>
        <w:t xml:space="preserve">. </w:t>
      </w:r>
      <w:r>
        <w:rPr>
          <w:color w:val="FB5514"/>
        </w:rPr>
        <w:t xml:space="preserve">Kalifornian maanjäristyksen vuoksi </w:t>
      </w:r>
      <w:r>
        <w:rPr>
          <w:color w:val="310106"/>
        </w:rPr>
        <w:t xml:space="preserve">ITT </w:t>
      </w:r>
      <w:r>
        <w:t xml:space="preserve">odottaa </w:t>
      </w:r>
      <w:r>
        <w:t xml:space="preserve">tuloksen laskevan myös </w:t>
      </w:r>
      <w:r>
        <w:rPr>
          <w:color w:val="E115C0"/>
        </w:rPr>
        <w:t xml:space="preserve">neljännellä neljänneksellä</w:t>
      </w:r>
      <w:r>
        <w:t xml:space="preserve">. </w:t>
      </w:r>
      <w:r>
        <w:rPr>
          <w:color w:val="310106"/>
        </w:rPr>
        <w:t xml:space="preserve">ITT </w:t>
      </w:r>
      <w:r>
        <w:t xml:space="preserve">totesi kuitenkin, että vakuutusalaa lukuun ottamatta se odottaa liikevoiton paranevan "</w:t>
      </w:r>
      <w:r>
        <w:rPr>
          <w:color w:val="00587F"/>
        </w:rPr>
        <w:t xml:space="preserve">koko vuoden ajan </w:t>
      </w:r>
      <w:r>
        <w:t xml:space="preserve">kaikissa </w:t>
      </w:r>
      <w:r>
        <w:t xml:space="preserve">liiketoiminnoissaan"</w:t>
      </w:r>
      <w:r>
        <w:rPr>
          <w:color w:val="310106"/>
        </w:rPr>
        <w:t xml:space="preserve">. </w:t>
      </w:r>
      <w:r>
        <w:rPr>
          <w:color w:val="FEFB0A"/>
        </w:rPr>
        <w:t xml:space="preserve">Kolmannen neljänneksen </w:t>
      </w:r>
      <w:r>
        <w:t xml:space="preserve">nettotulos </w:t>
      </w:r>
      <w:r>
        <w:t xml:space="preserve">laski </w:t>
      </w:r>
      <w:r>
        <w:t xml:space="preserve">221 miljoonaan dollariin </w:t>
      </w:r>
      <w:r>
        <w:t xml:space="preserve">eli 1,</w:t>
      </w:r>
      <w:r>
        <w:t xml:space="preserve">55 </w:t>
      </w:r>
      <w:r>
        <w:t xml:space="preserve">dollariin osakkeelta </w:t>
      </w:r>
      <w:r>
        <w:rPr>
          <w:color w:val="0BC582"/>
        </w:rPr>
        <w:t xml:space="preserve">edellisvuoden </w:t>
      </w:r>
      <w:r>
        <w:t xml:space="preserve">vastaavan jakson 230 miljoonasta dollarista eli 1,60 dollarista osakkeelta. </w:t>
      </w:r>
      <w:r>
        <w:rPr>
          <w:color w:val="310106"/>
        </w:rPr>
        <w:t xml:space="preserve">ITT </w:t>
      </w:r>
      <w:r>
        <w:t xml:space="preserve">on ostanut tänä vuonna </w:t>
      </w:r>
      <w:r>
        <w:rPr>
          <w:color w:val="FEB8C8"/>
        </w:rPr>
        <w:t xml:space="preserve">8,8 miljoonaa osaketta, </w:t>
      </w:r>
      <w:r>
        <w:rPr>
          <w:color w:val="FEB8C8"/>
        </w:rPr>
        <w:t xml:space="preserve">joista </w:t>
      </w:r>
      <w:r>
        <w:t xml:space="preserve">2,8 miljoonaa </w:t>
      </w:r>
      <w:r>
        <w:rPr>
          <w:color w:val="FEFB0A"/>
        </w:rPr>
        <w:t xml:space="preserve">kolmannella neljänneksellä</w:t>
      </w:r>
      <w:r>
        <w:t xml:space="preserve">. </w:t>
      </w:r>
      <w:r>
        <w:rPr>
          <w:color w:val="FEFB0A"/>
        </w:rPr>
        <w:t xml:space="preserve">Kolmannen neljänneksen </w:t>
      </w:r>
      <w:r>
        <w:t xml:space="preserve">liikevaihto </w:t>
      </w:r>
      <w:r>
        <w:t xml:space="preserve">nousi 4,9 miljardiin dollariin 4,7 miljardista dollarista. Eilen New Yorkin pörssissä </w:t>
      </w:r>
      <w:r>
        <w:rPr>
          <w:color w:val="01190F"/>
        </w:rPr>
        <w:t xml:space="preserve">ITT:n </w:t>
      </w:r>
      <w:r>
        <w:rPr>
          <w:color w:val="9E8317"/>
        </w:rPr>
        <w:t xml:space="preserve">kantaosakkeet</w:t>
      </w:r>
      <w:r>
        <w:t xml:space="preserve"> laskivat </w:t>
      </w:r>
      <w:r>
        <w:t xml:space="preserve">62,5 senttiä ja päätyivät 58,75 dollariin osakkeelta. Vakuutus- ja rahoitusalan lisäksi </w:t>
      </w:r>
      <w:r>
        <w:rPr>
          <w:color w:val="310106"/>
        </w:rPr>
        <w:t xml:space="preserve">ITT:llä on </w:t>
      </w:r>
      <w:r>
        <w:t xml:space="preserve">liiketoimintaa elektroniikan komponenttien, puolustusteknologian, autojen osien, nestevoiman, puunjalostuksen sekä viestintä- ja tietopalvelujen alalla. "</w:t>
      </w:r>
      <w:r>
        <w:rPr>
          <w:color w:val="847D81"/>
        </w:rPr>
        <w:t xml:space="preserve">Tärkeimmät tekijät, </w:t>
      </w:r>
      <w:r>
        <w:rPr>
          <w:color w:val="58018B"/>
        </w:rPr>
        <w:t xml:space="preserve">jotka </w:t>
      </w:r>
      <w:r>
        <w:rPr>
          <w:color w:val="847D81"/>
        </w:rPr>
        <w:t xml:space="preserve">vaikuttivat neljännesvuosittaiseen vertailuun</w:t>
      </w:r>
      <w:r>
        <w:t xml:space="preserve">, olivat </w:t>
      </w:r>
      <w:r>
        <w:rPr>
          <w:color w:val="B70639"/>
        </w:rPr>
        <w:t xml:space="preserve">hurrikaani Hugon aiheuttamat </w:t>
      </w:r>
      <w:r>
        <w:t xml:space="preserve">tappiot </w:t>
      </w:r>
      <w:r>
        <w:t xml:space="preserve">ja </w:t>
      </w:r>
      <w:r>
        <w:rPr>
          <w:color w:val="703B01"/>
        </w:rPr>
        <w:t xml:space="preserve">vahinkovakuutustoiminnan jatkuva laskusuhdanne, </w:t>
      </w:r>
      <w:r>
        <w:rPr>
          <w:color w:val="F7F1DF"/>
        </w:rPr>
        <w:t xml:space="preserve">joka </w:t>
      </w:r>
      <w:r>
        <w:rPr>
          <w:color w:val="703B01"/>
        </w:rPr>
        <w:t xml:space="preserve">vaikuttaa koko toimialaan</w:t>
      </w:r>
      <w:r>
        <w:t xml:space="preserve">", Rand V sanoi. Araskog, puheenjohtaja ja toimitusjohtaja. </w:t>
      </w:r>
      <w:r>
        <w:rPr>
          <w:color w:val="310106"/>
        </w:rPr>
        <w:t xml:space="preserve">ITT </w:t>
      </w:r>
      <w:r>
        <w:t xml:space="preserve">kertoi, </w:t>
      </w:r>
      <w:r>
        <w:t xml:space="preserve">että </w:t>
      </w:r>
      <w:r>
        <w:rPr>
          <w:color w:val="4AFEFA"/>
        </w:rPr>
        <w:t xml:space="preserve">sen </w:t>
      </w:r>
      <w:r>
        <w:rPr>
          <w:color w:val="118B8A"/>
        </w:rPr>
        <w:t xml:space="preserve">Hartford Insurance </w:t>
      </w:r>
      <w:r>
        <w:rPr>
          <w:color w:val="4AFEFA"/>
        </w:rPr>
        <w:t xml:space="preserve">Groupin </w:t>
      </w:r>
      <w:r>
        <w:t xml:space="preserve">neljännesvuosittainen tappio ennen veroja oli 53 miljoonaa dollaria </w:t>
      </w:r>
      <w:r>
        <w:rPr>
          <w:color w:val="B70639"/>
        </w:rPr>
        <w:t xml:space="preserve">Hugo-hurrikaanin vuoksi. </w:t>
      </w:r>
      <w:r>
        <w:rPr>
          <w:color w:val="310106"/>
        </w:rPr>
        <w:t xml:space="preserve">ITT </w:t>
      </w:r>
      <w:r>
        <w:t xml:space="preserve">lisäsi, että </w:t>
      </w:r>
      <w:r>
        <w:rPr>
          <w:color w:val="118B8A"/>
        </w:rPr>
        <w:t xml:space="preserve">Hartford </w:t>
      </w:r>
      <w:r>
        <w:t xml:space="preserve">odottaa </w:t>
      </w:r>
      <w:r>
        <w:t xml:space="preserve">raportoivansa </w:t>
      </w:r>
      <w:r>
        <w:rPr>
          <w:color w:val="E115C0"/>
        </w:rPr>
        <w:t xml:space="preserve">neljänneksen osalta </w:t>
      </w:r>
      <w:r>
        <w:t xml:space="preserve">toisen noin 30 miljoonan dollarin tappion ennen veroja </w:t>
      </w:r>
      <w:r>
        <w:rPr>
          <w:color w:val="FB5514"/>
        </w:rPr>
        <w:t xml:space="preserve">Kalifornian maanjäristyksen vuoksi </w:t>
      </w:r>
      <w:r>
        <w:rPr>
          <w:color w:val="FCB164"/>
        </w:rPr>
        <w:t xml:space="preserve">aiemmin </w:t>
      </w:r>
      <w:r>
        <w:rPr>
          <w:color w:val="FB5514"/>
        </w:rPr>
        <w:t xml:space="preserve">tässä kuussa. </w:t>
      </w:r>
      <w:r>
        <w:rPr>
          <w:color w:val="310106"/>
        </w:rPr>
        <w:t xml:space="preserve">Yhtiö </w:t>
      </w:r>
      <w:r>
        <w:t xml:space="preserve">paljasti myös</w:t>
      </w:r>
      <w:r>
        <w:rPr>
          <w:color w:val="796EE6"/>
        </w:rPr>
        <w:t xml:space="preserve">, että </w:t>
      </w:r>
      <w:r>
        <w:rPr>
          <w:color w:val="000D2C"/>
        </w:rPr>
        <w:t xml:space="preserve">sen </w:t>
      </w:r>
      <w:r>
        <w:rPr>
          <w:color w:val="796EE6"/>
        </w:rPr>
        <w:t xml:space="preserve">rahoitustoiminnot lisäsivät maksukyvyttömiä asiakkaita koskevia varauksia</w:t>
      </w:r>
      <w:r>
        <w:t xml:space="preserve">, </w:t>
      </w:r>
      <w:r>
        <w:rPr>
          <w:color w:val="796EE6"/>
        </w:rPr>
        <w:t xml:space="preserve">mikä </w:t>
      </w:r>
      <w:r>
        <w:t xml:space="preserve">johti </w:t>
      </w:r>
      <w:r>
        <w:rPr>
          <w:color w:val="53495F"/>
        </w:rPr>
        <w:t xml:space="preserve">40 miljoonan dollarin </w:t>
      </w:r>
      <w:r>
        <w:rPr>
          <w:color w:val="53495F"/>
        </w:rPr>
        <w:t xml:space="preserve">kuluihin ennen veroja </w:t>
      </w:r>
      <w:r>
        <w:rPr>
          <w:color w:val="F95475"/>
        </w:rPr>
        <w:t xml:space="preserve">kolmannella neljänneksellä</w:t>
      </w:r>
      <w:r>
        <w:t xml:space="preserve">. </w:t>
      </w:r>
      <w:r>
        <w:rPr>
          <w:color w:val="53495F"/>
        </w:rPr>
        <w:t xml:space="preserve">Tätä kulua </w:t>
      </w:r>
      <w:r>
        <w:t xml:space="preserve">kompensoi kuitenkin osittain 19 miljoonan dollarin </w:t>
      </w:r>
      <w:r>
        <w:rPr>
          <w:color w:val="61FC03"/>
        </w:rPr>
        <w:t xml:space="preserve">myyntivoitto ennen veroja</w:t>
      </w:r>
      <w:r>
        <w:t xml:space="preserve">. </w:t>
      </w:r>
      <w:r>
        <w:rPr>
          <w:color w:val="310106"/>
        </w:rPr>
        <w:t xml:space="preserve">ITT </w:t>
      </w:r>
      <w:r>
        <w:t xml:space="preserve">kertoi myös, että </w:t>
      </w:r>
      <w:r>
        <w:rPr>
          <w:color w:val="5D9608"/>
        </w:rPr>
        <w:t xml:space="preserve">sen </w:t>
      </w:r>
      <w:r>
        <w:rPr>
          <w:color w:val="DE98FD"/>
        </w:rPr>
        <w:t xml:space="preserve">kuluttajille suunnattu rahoitusyksikkö </w:t>
      </w:r>
      <w:r>
        <w:rPr>
          <w:color w:val="98A088"/>
        </w:rPr>
        <w:t xml:space="preserve">sopi </w:t>
      </w:r>
      <w:r>
        <w:t xml:space="preserve">syyskuussa </w:t>
      </w:r>
      <w:r>
        <w:rPr>
          <w:color w:val="4F584E"/>
        </w:rPr>
        <w:t xml:space="preserve">siviilioikeudenkäynnin Kalifornian yleisen syyttäjän kanssa lainoihin ja myyntiin liittyvistä väitetyistä laittomista käytännöistä</w:t>
      </w:r>
      <w:r>
        <w:t xml:space="preserve">. </w:t>
      </w:r>
      <w:r>
        <w:rPr>
          <w:color w:val="98A088"/>
        </w:rPr>
        <w:t xml:space="preserve">Tämän ratkaisun </w:t>
      </w:r>
      <w:r>
        <w:t xml:space="preserve">ennakoimiseksi </w:t>
      </w:r>
      <w:r>
        <w:rPr>
          <w:color w:val="310106"/>
        </w:rPr>
        <w:t xml:space="preserve">yhtiö </w:t>
      </w:r>
      <w:r>
        <w:t xml:space="preserve">ilmoitti </w:t>
      </w:r>
      <w:r>
        <w:rPr>
          <w:color w:val="9F6551"/>
        </w:rPr>
        <w:t xml:space="preserve">24 miljoonan dollarin suuruisen kulun ennen veroja vuoden </w:t>
      </w:r>
      <w:r>
        <w:rPr>
          <w:color w:val="5C5300"/>
        </w:rPr>
        <w:t xml:space="preserve">1988 </w:t>
      </w:r>
      <w:r>
        <w:rPr>
          <w:color w:val="248AD0"/>
        </w:rPr>
        <w:t xml:space="preserve">neljännellä neljänneksellä</w:t>
      </w:r>
      <w:r>
        <w:t xml:space="preserve">. </w:t>
      </w:r>
      <w:r>
        <w:rPr>
          <w:color w:val="310106"/>
        </w:rPr>
        <w:t xml:space="preserve">ITT:n </w:t>
      </w:r>
      <w:r>
        <w:t xml:space="preserve">tiedottaja </w:t>
      </w:r>
      <w:r>
        <w:t xml:space="preserve">sanoi, että </w:t>
      </w:r>
      <w:r>
        <w:rPr>
          <w:color w:val="9F6551"/>
        </w:rPr>
        <w:t xml:space="preserve">tästä syytteestä </w:t>
      </w:r>
      <w:r>
        <w:t xml:space="preserve">ei tuolloin kerrottu julkisesti. "</w:t>
      </w:r>
      <w:r>
        <w:rPr>
          <w:color w:val="310106"/>
        </w:rPr>
        <w:t xml:space="preserve">Yhtiön </w:t>
      </w:r>
      <w:r>
        <w:t xml:space="preserve">valmistustoiminnan </w:t>
      </w:r>
      <w:r>
        <w:t xml:space="preserve">liikevoitto</w:t>
      </w:r>
      <w:r>
        <w:t xml:space="preserve">, elektroniikkakomponentteja lukuun ottamatta, oli </w:t>
      </w:r>
      <w:r>
        <w:t xml:space="preserve">korkeampi </w:t>
      </w:r>
      <w:r>
        <w:t xml:space="preserve">vuoden </w:t>
      </w:r>
      <w:r>
        <w:rPr>
          <w:color w:val="00587F"/>
        </w:rPr>
        <w:t xml:space="preserve">1989 </w:t>
      </w:r>
      <w:r>
        <w:t xml:space="preserve">yhdeksän ensimmäisen kuukauden aikana", </w:t>
      </w:r>
      <w:r>
        <w:rPr>
          <w:color w:val="310106"/>
        </w:rPr>
        <w:t xml:space="preserve">yhtiö </w:t>
      </w:r>
      <w:r>
        <w:t xml:space="preserve">kertoi</w:t>
      </w:r>
      <w:r>
        <w:t xml:space="preserve">. Se totesi myös, että tämän poikkeuksen tarkempi tarkastelu paljasti, että puolijohde- ja sähköjärjestelmätoimintojen tulos ja marginaalit laskivat.</w:t>
      </w:r>
    </w:p>
    <w:p>
      <w:r>
        <w:rPr>
          <w:b/>
        </w:rPr>
        <w:t xml:space="preserve">Asiakirjan numero 782</w:t>
      </w:r>
    </w:p>
    <w:p>
      <w:r>
        <w:rPr>
          <w:b/>
        </w:rPr>
        <w:t xml:space="preserve">Asiakirjan tunniste: wsj1080-001</w:t>
      </w:r>
    </w:p>
    <w:p>
      <w:r>
        <w:rPr>
          <w:color w:val="310106"/>
        </w:rPr>
        <w:t xml:space="preserve">Amoco Corp. </w:t>
      </w:r>
      <w:r>
        <w:t xml:space="preserve">ilmoitti, että se aikoo asentaa kaksi porauslauttaa ja porata jopa 22 porausreikää kehittääkseen </w:t>
      </w:r>
      <w:r>
        <w:rPr>
          <w:color w:val="04640D"/>
        </w:rPr>
        <w:t xml:space="preserve">öljyvarantoja, jotka </w:t>
      </w:r>
      <w:r>
        <w:rPr>
          <w:color w:val="FEFB0A"/>
        </w:rPr>
        <w:t xml:space="preserve">se </w:t>
      </w:r>
      <w:r>
        <w:rPr>
          <w:color w:val="04640D"/>
        </w:rPr>
        <w:t xml:space="preserve">on löytänyt Atlantin valtamerestä noin 25 meripeninkulman päässä Kongon rannikosta</w:t>
      </w:r>
      <w:r>
        <w:t xml:space="preserve">. </w:t>
      </w:r>
      <w:r>
        <w:rPr>
          <w:color w:val="310106"/>
        </w:rPr>
        <w:t xml:space="preserve">Energiakonserni Amoco on hankkeen </w:t>
      </w:r>
      <w:r>
        <w:t xml:space="preserve">operaattori 43,75 prosentin työosuudella, ja muut kumppanit ovat Hydro Congo, Kongon valtion öljy-yhtiö, 50 prosentin osuudella ja Kuwait Foreign Petroleum Exploration Co. 6,25 prosentin osuudella. Porausohjelman odotetaan tuottavan noin 40 000 tynnyriä öljyä päivässä sen valmistuttua.</w:t>
      </w:r>
    </w:p>
    <w:p>
      <w:r>
        <w:rPr>
          <w:b/>
        </w:rPr>
        <w:t xml:space="preserve">Asiakirjan numero 783</w:t>
      </w:r>
    </w:p>
    <w:p>
      <w:r>
        <w:rPr>
          <w:b/>
        </w:rPr>
        <w:t xml:space="preserve">Asiakirjan tunniste: wsj1081-001</w:t>
      </w:r>
    </w:p>
    <w:p>
      <w:r>
        <w:rPr>
          <w:color w:val="310106"/>
        </w:rPr>
        <w:t xml:space="preserve">Jacobs International, joka on </w:t>
      </w:r>
      <w:r>
        <w:rPr>
          <w:color w:val="04640D"/>
        </w:rPr>
        <w:t xml:space="preserve">Jacobs Engineering Group Inc:n </w:t>
      </w:r>
      <w:r>
        <w:rPr>
          <w:color w:val="310106"/>
        </w:rPr>
        <w:t xml:space="preserve">yksikkö, </w:t>
      </w:r>
      <w:r>
        <w:t xml:space="preserve">on valittu </w:t>
      </w:r>
      <w:r>
        <w:t xml:space="preserve">suunnittelemaan ja rakentamaan </w:t>
      </w:r>
      <w:r>
        <w:rPr>
          <w:color w:val="FEFB0A"/>
        </w:rPr>
        <w:t xml:space="preserve">Intel Corp:lle </w:t>
      </w:r>
      <w:r>
        <w:rPr>
          <w:color w:val="FB5514"/>
        </w:rPr>
        <w:t xml:space="preserve">mikrotietokoneita valmistava tehdas Kildaren kreivikuntaan, Irlantiin</w:t>
      </w:r>
      <w:r>
        <w:t xml:space="preserve">. </w:t>
      </w:r>
      <w:r>
        <w:rPr>
          <w:color w:val="310106"/>
        </w:rPr>
        <w:t xml:space="preserve">Jacobs on </w:t>
      </w:r>
      <w:r>
        <w:t xml:space="preserve">kansainvälinen suunnittelu- ja rakennusalan yritys. </w:t>
      </w:r>
      <w:r>
        <w:rPr>
          <w:color w:val="FEFB0A"/>
        </w:rPr>
        <w:t xml:space="preserve">Intelin mukaan </w:t>
      </w:r>
      <w:r>
        <w:rPr>
          <w:color w:val="FB5514"/>
        </w:rPr>
        <w:t xml:space="preserve">sijoituspaikan</w:t>
      </w:r>
      <w:r>
        <w:t xml:space="preserve"> kokonaispääomainvestointi </w:t>
      </w:r>
      <w:r>
        <w:t xml:space="preserve">on </w:t>
      </w:r>
      <w:r>
        <w:t xml:space="preserve">400 miljoonaa dollaria. </w:t>
      </w:r>
      <w:r>
        <w:rPr>
          <w:color w:val="FB5514"/>
        </w:rPr>
        <w:t xml:space="preserve">150 000 neliömetrin tehdas </w:t>
      </w:r>
      <w:r>
        <w:t xml:space="preserve">rakennetaan Dublinin lähelle 55 hehtaarin alueelle. </w:t>
      </w:r>
      <w:r>
        <w:rPr>
          <w:color w:val="00587F"/>
        </w:rPr>
        <w:t xml:space="preserve">Jacobs Engineeringin </w:t>
      </w:r>
      <w:r>
        <w:rPr>
          <w:color w:val="E115C0"/>
        </w:rPr>
        <w:t xml:space="preserve">edustajia </w:t>
      </w:r>
      <w:r>
        <w:t xml:space="preserve">ei tavoitettu kommentoimaan asiaa.</w:t>
      </w:r>
    </w:p>
    <w:p>
      <w:r>
        <w:rPr>
          <w:b/>
        </w:rPr>
        <w:t xml:space="preserve">Asiakirjan numero 784</w:t>
      </w:r>
    </w:p>
    <w:p>
      <w:r>
        <w:rPr>
          <w:b/>
        </w:rPr>
        <w:t xml:space="preserve">Asiakirjan tunniste: wsj1082-001</w:t>
      </w:r>
    </w:p>
    <w:p>
      <w:r>
        <w:rPr>
          <w:color w:val="310106"/>
        </w:rPr>
        <w:t xml:space="preserve">Bob Evans Inc. </w:t>
      </w:r>
      <w:r>
        <w:t xml:space="preserve">ilmoitti, että </w:t>
      </w:r>
      <w:r>
        <w:rPr>
          <w:color w:val="04640D"/>
        </w:rPr>
        <w:t xml:space="preserve">sen </w:t>
      </w:r>
      <w:r>
        <w:rPr>
          <w:color w:val="FEFB0A"/>
        </w:rPr>
        <w:t xml:space="preserve">hallitus </w:t>
      </w:r>
      <w:r>
        <w:t xml:space="preserve">hyväksyi </w:t>
      </w:r>
      <w:r>
        <w:rPr>
          <w:color w:val="FB5514"/>
        </w:rPr>
        <w:t xml:space="preserve">500 000 </w:t>
      </w:r>
      <w:r>
        <w:rPr>
          <w:color w:val="FB5514"/>
        </w:rPr>
        <w:t xml:space="preserve">osakkeen oston</w:t>
      </w:r>
      <w:r>
        <w:t xml:space="preserve">. </w:t>
      </w:r>
      <w:r>
        <w:rPr>
          <w:color w:val="FB5514"/>
        </w:rPr>
        <w:t xml:space="preserve">Näitä osakkeita, </w:t>
      </w:r>
      <w:r>
        <w:rPr>
          <w:color w:val="00587F"/>
        </w:rPr>
        <w:t xml:space="preserve">jotka </w:t>
      </w:r>
      <w:r>
        <w:rPr>
          <w:color w:val="FB5514"/>
        </w:rPr>
        <w:t xml:space="preserve">ovat ostettavissa avoimilta markkinoilta tai yksityisesti neuvoteltujen kauppojen kautta</w:t>
      </w:r>
      <w:r>
        <w:t xml:space="preserve">, pidetään omina osakkeina osakeoptioita tai muita julkisia yhteisyrityksiä varten. Osakkeen voimassaolo päättyy 27. huhtikuuta. </w:t>
      </w:r>
      <w:r>
        <w:rPr>
          <w:color w:val="310106"/>
        </w:rPr>
        <w:t xml:space="preserve">Ravintolaoperaattorin </w:t>
      </w:r>
      <w:r>
        <w:t xml:space="preserve">osakkeita oli 29. elokuuta liikkeellä 32,2 miljoonaa kappaletta.</w:t>
      </w:r>
    </w:p>
    <w:p>
      <w:r>
        <w:rPr>
          <w:b/>
        </w:rPr>
        <w:t xml:space="preserve">Asiakirjan numero 785</w:t>
      </w:r>
    </w:p>
    <w:p>
      <w:r>
        <w:rPr>
          <w:b/>
        </w:rPr>
        <w:t xml:space="preserve">Asiakirjan tunniste: wsj1083-001</w:t>
      </w:r>
    </w:p>
    <w:p>
      <w:r>
        <w:rPr>
          <w:color w:val="310106"/>
        </w:rPr>
        <w:t xml:space="preserve">Coda Energy Inc. </w:t>
      </w:r>
      <w:r>
        <w:t xml:space="preserve">ilmoitti, että se on saanut päätökseen </w:t>
      </w:r>
      <w:r>
        <w:rPr>
          <w:color w:val="04640D"/>
        </w:rPr>
        <w:t xml:space="preserve">Phenix-Transmission Co:n </w:t>
      </w:r>
      <w:r>
        <w:t xml:space="preserve">myynnin </w:t>
      </w:r>
      <w:r>
        <w:rPr>
          <w:color w:val="FEFB0A"/>
        </w:rPr>
        <w:t xml:space="preserve">Bishop Pipeline Co:lle </w:t>
      </w:r>
      <w:r>
        <w:t xml:space="preserve">17 miljoonalla dollarilla käteisenä ja velkakirjoina. </w:t>
      </w:r>
      <w:r>
        <w:rPr>
          <w:color w:val="310106"/>
        </w:rPr>
        <w:t xml:space="preserve">Öljy- ja kaasuyhtiö Coda </w:t>
      </w:r>
      <w:r>
        <w:t xml:space="preserve">kertoi, että </w:t>
      </w:r>
      <w:r>
        <w:rPr>
          <w:color w:val="310106"/>
        </w:rPr>
        <w:t xml:space="preserve">se </w:t>
      </w:r>
      <w:r>
        <w:t xml:space="preserve">ja </w:t>
      </w:r>
      <w:r>
        <w:rPr>
          <w:color w:val="310106"/>
        </w:rPr>
        <w:t xml:space="preserve">sen</w:t>
      </w:r>
      <w:r>
        <w:t xml:space="preserve"> </w:t>
      </w:r>
      <w:r>
        <w:t xml:space="preserve">kumppanit saivat </w:t>
      </w:r>
      <w:r>
        <w:rPr>
          <w:color w:val="04640D"/>
        </w:rPr>
        <w:t xml:space="preserve">Kansasin osavaltion sisäisestä putkesta </w:t>
      </w:r>
      <w:r>
        <w:t xml:space="preserve">7 miljoonaa dollaria käteisenä ja 10 miljoonaa dollaria viiden vuoden velkakirjoina. </w:t>
      </w:r>
      <w:r>
        <w:rPr>
          <w:color w:val="310106"/>
        </w:rPr>
        <w:t xml:space="preserve">Coda </w:t>
      </w:r>
      <w:r>
        <w:t xml:space="preserve">omisti 60 prosenttia </w:t>
      </w:r>
      <w:r>
        <w:rPr>
          <w:color w:val="04640D"/>
        </w:rPr>
        <w:t xml:space="preserve">putkistosta, </w:t>
      </w:r>
      <w:r>
        <w:t xml:space="preserve">ja loput omistivat yksityiset tahot. </w:t>
      </w:r>
      <w:r>
        <w:rPr>
          <w:color w:val="FEFB0A"/>
        </w:rPr>
        <w:t xml:space="preserve">Bishopin </w:t>
      </w:r>
      <w:r>
        <w:t xml:space="preserve">kotipaikka on Hutchinson, Kansas.</w:t>
      </w:r>
    </w:p>
    <w:p>
      <w:r>
        <w:rPr>
          <w:b/>
        </w:rPr>
        <w:t xml:space="preserve">Asiakirjan numero 786</w:t>
      </w:r>
    </w:p>
    <w:p>
      <w:r>
        <w:rPr>
          <w:b/>
        </w:rPr>
        <w:t xml:space="preserve">Asiakirjan tunniste: wsj1084-001</w:t>
      </w:r>
    </w:p>
    <w:p>
      <w:r>
        <w:rPr>
          <w:color w:val="04640D"/>
        </w:rPr>
        <w:t xml:space="preserve">Kansallisen tilastokeskuksen </w:t>
      </w:r>
      <w:r>
        <w:rPr>
          <w:color w:val="310106"/>
        </w:rPr>
        <w:t xml:space="preserve">alustavan arvion mukaan </w:t>
      </w:r>
      <w:r>
        <w:rPr>
          <w:color w:val="310106"/>
        </w:rPr>
        <w:t xml:space="preserve">kuluttajahinnat nousivat Ranskassa </w:t>
      </w:r>
      <w:r>
        <w:rPr>
          <w:color w:val="310106"/>
        </w:rPr>
        <w:t xml:space="preserve">0,2 prosenttia </w:t>
      </w:r>
      <w:r>
        <w:rPr>
          <w:color w:val="FEFB0A"/>
        </w:rPr>
        <w:t xml:space="preserve">elokuusta </w:t>
      </w:r>
      <w:r>
        <w:rPr>
          <w:color w:val="310106"/>
        </w:rPr>
        <w:t xml:space="preserve">syyskuuhun</w:t>
      </w:r>
      <w:r>
        <w:t xml:space="preserve">. </w:t>
      </w:r>
      <w:r>
        <w:rPr>
          <w:color w:val="FB5514"/>
        </w:rPr>
        <w:t xml:space="preserve">Virasto </w:t>
      </w:r>
      <w:r>
        <w:t xml:space="preserve">totesi, että valtiovarainministeriön henkilöstön lakon vuoksi </w:t>
      </w:r>
      <w:r>
        <w:rPr>
          <w:color w:val="310106"/>
        </w:rPr>
        <w:t xml:space="preserve">tämä alustava arvio </w:t>
      </w:r>
      <w:r>
        <w:t xml:space="preserve">ei täsmälleen vastaa yleisesti ilmoitettua kuluttajahintaindeksiä. </w:t>
      </w:r>
      <w:r>
        <w:rPr>
          <w:color w:val="FB5514"/>
        </w:rPr>
        <w:t xml:space="preserve">Virasto </w:t>
      </w:r>
      <w:r>
        <w:t xml:space="preserve">totesi kuitenkin, että </w:t>
      </w:r>
      <w:r>
        <w:rPr>
          <w:color w:val="310106"/>
        </w:rPr>
        <w:t xml:space="preserve">tämä arvio </w:t>
      </w:r>
      <w:r>
        <w:t xml:space="preserve">todennäköisesti vahvistetaan. </w:t>
      </w:r>
      <w:r>
        <w:rPr>
          <w:color w:val="FB5514"/>
        </w:rPr>
        <w:t xml:space="preserve">FBI </w:t>
      </w:r>
      <w:r>
        <w:t xml:space="preserve">ei arvioinut hintojen vuotuista nousua syyskuussa, mutta </w:t>
      </w:r>
      <w:r>
        <w:rPr>
          <w:color w:val="E115C0"/>
        </w:rPr>
        <w:t xml:space="preserve">0,2 prosentin </w:t>
      </w:r>
      <w:r>
        <w:rPr>
          <w:color w:val="E115C0"/>
        </w:rPr>
        <w:t xml:space="preserve">nousu </w:t>
      </w:r>
      <w:r>
        <w:rPr>
          <w:color w:val="00587F"/>
        </w:rPr>
        <w:t xml:space="preserve">kuluttajahintaindeksissä nostaisi </w:t>
      </w:r>
      <w:r>
        <w:rPr>
          <w:color w:val="E115C0"/>
        </w:rPr>
        <w:t xml:space="preserve">indeksin 178,8 tai 178,9:ään</w:t>
      </w:r>
      <w:r>
        <w:t xml:space="preserve">, mikä </w:t>
      </w:r>
      <w:r>
        <w:rPr>
          <w:color w:val="E115C0"/>
        </w:rPr>
        <w:t xml:space="preserve">merkitsisi </w:t>
      </w:r>
      <w:r>
        <w:t xml:space="preserve">3,3 tai 3,4 prosentin nousua viime vuoden 173,1:stä. </w:t>
      </w:r>
      <w:r>
        <w:rPr>
          <w:color w:val="0BC582"/>
        </w:rPr>
        <w:t xml:space="preserve">Elokuussa </w:t>
      </w:r>
      <w:r>
        <w:rPr>
          <w:color w:val="FEB8C8"/>
        </w:rPr>
        <w:t xml:space="preserve">indeksi </w:t>
      </w:r>
      <w:r>
        <w:t xml:space="preserve">oli 178,5, kun vuoden 1980 taso oli 100.</w:t>
      </w:r>
    </w:p>
    <w:p>
      <w:r>
        <w:rPr>
          <w:b/>
        </w:rPr>
        <w:t xml:space="preserve">Asiakirjan numero 787</w:t>
      </w:r>
    </w:p>
    <w:p>
      <w:r>
        <w:rPr>
          <w:b/>
        </w:rPr>
        <w:t xml:space="preserve">Asiakirjan tunniste: wsj1085-001</w:t>
      </w:r>
    </w:p>
    <w:p>
      <w:r>
        <w:rPr>
          <w:color w:val="310106"/>
        </w:rPr>
        <w:t xml:space="preserve">International Technology Corp. </w:t>
      </w:r>
      <w:r>
        <w:rPr>
          <w:color w:val="04640D"/>
        </w:rPr>
        <w:t xml:space="preserve">ja Davy McKee Corp, joka on lontoolaisen Davy Corp:n yksikkö. </w:t>
      </w:r>
      <w:r>
        <w:t xml:space="preserve">ilmoitti voittaneensa Yhdysvaltain armeijan insinöörijoukoilta </w:t>
      </w:r>
      <w:r>
        <w:rPr>
          <w:color w:val="FEFB0A"/>
        </w:rPr>
        <w:t xml:space="preserve">55 miljoonan dollarin sopimuksen yhtiön saastuneen Helen Kramerin kaatopaikan sulkemisesta Mantuan piirikunnassa New Jerseyssä</w:t>
      </w:r>
      <w:r>
        <w:t xml:space="preserve">. </w:t>
      </w:r>
      <w:r>
        <w:rPr>
          <w:color w:val="FB5514"/>
        </w:rPr>
        <w:t xml:space="preserve">Ympäristöhallintakonserni International Technology </w:t>
      </w:r>
      <w:r>
        <w:t xml:space="preserve">kertoi, että </w:t>
      </w:r>
      <w:r>
        <w:rPr>
          <w:color w:val="FEFB0A"/>
        </w:rPr>
        <w:t xml:space="preserve">sopimus </w:t>
      </w:r>
      <w:r>
        <w:t xml:space="preserve">sisältää savipenkereen rakentamisen, kaasunkeräysjärjestelmät, useita peittomaakerroksia ja jätevedenpuhdistamon.</w:t>
      </w:r>
    </w:p>
    <w:p>
      <w:r>
        <w:rPr>
          <w:b/>
        </w:rPr>
        <w:t xml:space="preserve">Asiakirjan numero 788</w:t>
      </w:r>
    </w:p>
    <w:p>
      <w:r>
        <w:rPr>
          <w:b/>
        </w:rPr>
        <w:t xml:space="preserve">Asiakirjan tunniste: wsj1086-001</w:t>
      </w:r>
    </w:p>
    <w:p>
      <w:r>
        <w:rPr>
          <w:color w:val="310106"/>
        </w:rPr>
        <w:t xml:space="preserve">U.S. Memories Inc, joka </w:t>
      </w:r>
      <w:r>
        <w:rPr>
          <w:color w:val="04640D"/>
        </w:rPr>
        <w:t xml:space="preserve">pyrkii </w:t>
      </w:r>
      <w:r>
        <w:rPr>
          <w:color w:val="310106"/>
        </w:rPr>
        <w:t xml:space="preserve">murtamaan Japanin ylivallan muistisirumarkkinoilla</w:t>
      </w:r>
      <w:r>
        <w:t xml:space="preserve">, ilmoitti </w:t>
      </w:r>
      <w:r>
        <w:rPr>
          <w:color w:val="310106"/>
        </w:rPr>
        <w:t xml:space="preserve">valinneensa </w:t>
      </w:r>
      <w:r>
        <w:rPr>
          <w:color w:val="FEFB0A"/>
        </w:rPr>
        <w:t xml:space="preserve">neljä mahdollista sijoituspaikkaa </w:t>
      </w:r>
      <w:r>
        <w:t xml:space="preserve">15 osavaltion kiivaan tarjouskilpailun jälkeen</w:t>
      </w:r>
      <w:r>
        <w:t xml:space="preserve">. </w:t>
      </w:r>
      <w:r>
        <w:rPr>
          <w:color w:val="310106"/>
        </w:rPr>
        <w:t xml:space="preserve">U.S. Memories </w:t>
      </w:r>
      <w:r>
        <w:t xml:space="preserve">kertoi aloittavansa lähiviikkoina tutustumiskäynnit </w:t>
      </w:r>
      <w:r>
        <w:rPr>
          <w:color w:val="FEFB0A"/>
        </w:rPr>
        <w:t xml:space="preserve">Austinissa, Texasissa, Colorado Springsissä, Coloradossa, Middletownissa, New Yorkissa ja Phoenixissa, Arizonassa</w:t>
      </w:r>
      <w:r>
        <w:t xml:space="preserve">. </w:t>
      </w:r>
      <w:r>
        <w:rPr>
          <w:color w:val="00587F"/>
        </w:rPr>
        <w:t xml:space="preserve">Yhtiön </w:t>
      </w:r>
      <w:r>
        <w:rPr>
          <w:color w:val="E115C0"/>
        </w:rPr>
        <w:t xml:space="preserve">toimitusjohtaja Sanford Kane </w:t>
      </w:r>
      <w:r>
        <w:t xml:space="preserve">sanoi, että </w:t>
      </w:r>
      <w:r>
        <w:rPr>
          <w:color w:val="FEFB0A"/>
        </w:rPr>
        <w:t xml:space="preserve">finalistit </w:t>
      </w:r>
      <w:r>
        <w:t xml:space="preserve">valittiin noin 57 alueen joukosta taloudellisten ja liiketoiminnallisten näkökohtien sekä elämänlaadun perusteella. Kalifornia puuttui silmiinpistävästi. </w:t>
      </w:r>
      <w:r>
        <w:rPr>
          <w:color w:val="0BC582"/>
        </w:rPr>
        <w:t xml:space="preserve">San Josen kaupunki ja useat muut suuret kalifornialaiskaupungit </w:t>
      </w:r>
      <w:r>
        <w:t xml:space="preserve">käynnistivät kesällä laajan kampanjan saadakseen </w:t>
      </w:r>
      <w:r>
        <w:rPr>
          <w:color w:val="FEB8C8"/>
        </w:rPr>
        <w:t xml:space="preserve">seitsemän elektroniikkakonsernin </w:t>
      </w:r>
      <w:r>
        <w:rPr>
          <w:color w:val="310106"/>
        </w:rPr>
        <w:t xml:space="preserve">viime kesäkuussa perustaman </w:t>
      </w:r>
      <w:r>
        <w:rPr>
          <w:color w:val="310106"/>
        </w:rPr>
        <w:t xml:space="preserve">ryhmän </w:t>
      </w:r>
      <w:r>
        <w:t xml:space="preserve">huomion</w:t>
      </w:r>
      <w:r>
        <w:t xml:space="preserve">. </w:t>
      </w:r>
      <w:r>
        <w:rPr>
          <w:color w:val="310106"/>
        </w:rPr>
        <w:t xml:space="preserve">Yritys </w:t>
      </w:r>
      <w:r>
        <w:t xml:space="preserve">aikoo ilmoittaa lopullisen sijoituspaikan marraskuun loppuun mennessä. Se odottaa aloittavansa rakentamisen vuoden loppuun mennessä ja aloittavansa neljän megabitin dynaamisten suorakäyttömuistisirujen toimitukset vuoden 1991 puoliväliin mennessä. </w:t>
      </w:r>
      <w:r>
        <w:rPr>
          <w:color w:val="310106"/>
        </w:rPr>
        <w:t xml:space="preserve">U.S. Memoriesin </w:t>
      </w:r>
      <w:r>
        <w:t xml:space="preserve">sijoittajiin </w:t>
      </w:r>
      <w:r>
        <w:t xml:space="preserve">kuuluvat </w:t>
      </w:r>
      <w:r>
        <w:rPr>
          <w:color w:val="9E8317"/>
        </w:rPr>
        <w:t xml:space="preserve">Advanced Micro Devices Inc., Digital Equipment Corp., Hewlett-Packard Co., International Business Machines Corp., Intel Corp., LSI Logic Corp. ja National Semiconductor Corp</w:t>
      </w:r>
      <w:r>
        <w:t xml:space="preserve">. </w:t>
      </w:r>
      <w:r>
        <w:rPr>
          <w:color w:val="E115C0"/>
        </w:rPr>
        <w:t xml:space="preserve">Kane </w:t>
      </w:r>
      <w:r>
        <w:t xml:space="preserve">sanoi odottavansa </w:t>
      </w:r>
      <w:r>
        <w:t xml:space="preserve">useiden muiden yritysten liittyvän mukaan </w:t>
      </w:r>
      <w:r>
        <w:rPr>
          <w:color w:val="01190F"/>
        </w:rPr>
        <w:t xml:space="preserve">pian sen jälkeen, kun </w:t>
      </w:r>
      <w:r>
        <w:rPr>
          <w:color w:val="847D81"/>
        </w:rPr>
        <w:t xml:space="preserve">yritys on </w:t>
      </w:r>
      <w:r>
        <w:rPr>
          <w:color w:val="01190F"/>
        </w:rPr>
        <w:t xml:space="preserve">saanut liiketoimintasuunnitelmansa valmiiksi</w:t>
      </w:r>
      <w:r>
        <w:t xml:space="preserve">, </w:t>
      </w:r>
      <w:r>
        <w:rPr>
          <w:color w:val="01190F"/>
        </w:rPr>
        <w:t xml:space="preserve">mikä </w:t>
      </w:r>
      <w:r>
        <w:t xml:space="preserve">tapahtuu todennäköisesti myöhemmin tällä viikolla.</w:t>
      </w:r>
    </w:p>
    <w:p>
      <w:r>
        <w:rPr>
          <w:b/>
        </w:rPr>
        <w:t xml:space="preserve">Asiakirjan numero 789</w:t>
      </w:r>
    </w:p>
    <w:p>
      <w:r>
        <w:rPr>
          <w:b/>
        </w:rPr>
        <w:t xml:space="preserve">Asiakirjan tunniste: wsj1087-001</w:t>
      </w:r>
    </w:p>
    <w:p>
      <w:r>
        <w:rPr>
          <w:color w:val="310106"/>
        </w:rPr>
        <w:t xml:space="preserve">Chicagon kauppakamarin </w:t>
      </w:r>
      <w:r>
        <w:t xml:space="preserve">toimipiste </w:t>
      </w:r>
      <w:r>
        <w:t xml:space="preserve">myytiin </w:t>
      </w:r>
      <w:r>
        <w:rPr>
          <w:color w:val="04640D"/>
        </w:rPr>
        <w:t xml:space="preserve">390 000 dollarilla</w:t>
      </w:r>
      <w:r>
        <w:t xml:space="preserve">, </w:t>
      </w:r>
      <w:r>
        <w:rPr>
          <w:color w:val="04640D"/>
        </w:rPr>
        <w:t xml:space="preserve">mikä on </w:t>
      </w:r>
      <w:r>
        <w:t xml:space="preserve">sama hinta kuin edellisessä myynnissä 13. lokakuuta. </w:t>
      </w:r>
      <w:r>
        <w:rPr>
          <w:color w:val="FEFB0A"/>
        </w:rPr>
        <w:t xml:space="preserve">Paikkojen </w:t>
      </w:r>
      <w:r>
        <w:t xml:space="preserve">hinta on tällä hetkellä 361 000 dollaria tarjonnan osalta ja 395 000 dollaria kysynnän osalta. </w:t>
      </w:r>
      <w:r>
        <w:rPr>
          <w:color w:val="FB5514"/>
        </w:rPr>
        <w:t xml:space="preserve">Täysjäsenyyden ennätyshinta </w:t>
      </w:r>
      <w:r>
        <w:rPr>
          <w:color w:val="E115C0"/>
        </w:rPr>
        <w:t xml:space="preserve">tässä pörssissä</w:t>
      </w:r>
      <w:r>
        <w:rPr>
          <w:color w:val="FB5514"/>
        </w:rPr>
        <w:t xml:space="preserve">, joka </w:t>
      </w:r>
      <w:r>
        <w:rPr>
          <w:color w:val="00587F"/>
        </w:rPr>
        <w:t xml:space="preserve">vahvistettiin </w:t>
      </w:r>
      <w:r>
        <w:rPr>
          <w:color w:val="FB5514"/>
        </w:rPr>
        <w:t xml:space="preserve">31. elokuuta 1987, </w:t>
      </w:r>
      <w:r>
        <w:t xml:space="preserve">on 550 000 dollaria.</w:t>
      </w:r>
    </w:p>
    <w:p>
      <w:r>
        <w:rPr>
          <w:b/>
        </w:rPr>
        <w:t xml:space="preserve">Asiakirjan numero 790</w:t>
      </w:r>
    </w:p>
    <w:p>
      <w:r>
        <w:rPr>
          <w:b/>
        </w:rPr>
        <w:t xml:space="preserve">Asiakirjan tunniste: wsj1088-001</w:t>
      </w:r>
    </w:p>
    <w:p>
      <w:r>
        <w:rPr>
          <w:color w:val="04640D"/>
        </w:rPr>
        <w:t xml:space="preserve">EniChem Americas -yhtiön </w:t>
      </w:r>
      <w:r>
        <w:rPr>
          <w:color w:val="310106"/>
        </w:rPr>
        <w:t xml:space="preserve">toimitusjohtaja Dennis R. Mangino </w:t>
      </w:r>
      <w:r>
        <w:rPr>
          <w:color w:val="310106"/>
        </w:rPr>
        <w:t xml:space="preserve">on</w:t>
      </w:r>
      <w:r>
        <w:rPr>
          <w:color w:val="310106"/>
        </w:rPr>
        <w:t xml:space="preserve"> nimitetty </w:t>
      </w:r>
      <w:r>
        <w:rPr>
          <w:color w:val="FEFB0A"/>
        </w:rPr>
        <w:t xml:space="preserve">teräsyhtiön uudeksi </w:t>
      </w:r>
      <w:r>
        <w:rPr>
          <w:color w:val="310106"/>
        </w:rPr>
        <w:t xml:space="preserve">tutkimus- ja </w:t>
      </w:r>
      <w:r>
        <w:t xml:space="preserve">kehitysjohtajaksi</w:t>
      </w:r>
      <w:r>
        <w:t xml:space="preserve">.</w:t>
      </w:r>
    </w:p>
    <w:p>
      <w:r>
        <w:rPr>
          <w:b/>
        </w:rPr>
        <w:t xml:space="preserve">Asiakirjan numero 791</w:t>
      </w:r>
    </w:p>
    <w:p>
      <w:r>
        <w:rPr>
          <w:b/>
        </w:rPr>
        <w:t xml:space="preserve">Asiakirjan tunniste: wsj1089-001</w:t>
      </w:r>
    </w:p>
    <w:p>
      <w:r>
        <w:t xml:space="preserve">Fred D. Thompson, 47-vuotias yksityinen asianajaja Washingtonissa ja Nashvillessä Tennesseessä, on valittu </w:t>
      </w:r>
      <w:r>
        <w:rPr>
          <w:color w:val="310106"/>
        </w:rPr>
        <w:t xml:space="preserve">tämän insinööri- ja rakennusalan yrityksen hallitukseen</w:t>
      </w:r>
      <w:r>
        <w:t xml:space="preserve">. </w:t>
      </w:r>
      <w:r>
        <w:rPr>
          <w:color w:val="310106"/>
        </w:rPr>
        <w:t xml:space="preserve">Hallituksen</w:t>
      </w:r>
      <w:r>
        <w:t xml:space="preserve"> jäsenten määrä </w:t>
      </w:r>
      <w:r>
        <w:t xml:space="preserve">on noussut 11:een.</w:t>
      </w:r>
    </w:p>
    <w:p>
      <w:r>
        <w:rPr>
          <w:b/>
        </w:rPr>
        <w:t xml:space="preserve">Asiakirjan numero 792</w:t>
      </w:r>
    </w:p>
    <w:p>
      <w:r>
        <w:rPr>
          <w:b/>
        </w:rPr>
        <w:t xml:space="preserve">Asiakirjan tunniste: wsj1090-001</w:t>
      </w:r>
    </w:p>
    <w:p>
      <w:r>
        <w:rPr>
          <w:color w:val="310106"/>
        </w:rPr>
        <w:t xml:space="preserve">Sun Microsystems Inc. </w:t>
      </w:r>
      <w:r>
        <w:t xml:space="preserve">ilmoitti, että </w:t>
      </w:r>
      <w:r>
        <w:rPr>
          <w:color w:val="04640D"/>
        </w:rPr>
        <w:t xml:space="preserve">Prime Computer Inc. </w:t>
      </w:r>
      <w:r>
        <w:t xml:space="preserve">on sopinut myyvänsä </w:t>
      </w:r>
      <w:r>
        <w:rPr>
          <w:color w:val="310106"/>
        </w:rPr>
        <w:t xml:space="preserve">Sunille</w:t>
      </w:r>
      <w:r>
        <w:t xml:space="preserve"> tietokoneet </w:t>
      </w:r>
      <w:r>
        <w:t xml:space="preserve">200 miljoonan </w:t>
      </w:r>
      <w:r>
        <w:t xml:space="preserve">dollarin arvosta </w:t>
      </w:r>
      <w:r>
        <w:t xml:space="preserve">seuraavien kahden vuoden aikana. </w:t>
      </w:r>
      <w:r>
        <w:rPr>
          <w:color w:val="310106"/>
        </w:rPr>
        <w:t xml:space="preserve">Sunin </w:t>
      </w:r>
      <w:r>
        <w:t xml:space="preserve">mukaan tietokoneissa käytetään </w:t>
      </w:r>
      <w:r>
        <w:rPr>
          <w:color w:val="310106"/>
        </w:rPr>
        <w:t xml:space="preserve">yhtiön</w:t>
      </w:r>
      <w:r>
        <w:t xml:space="preserve"> omaa mikroprosessoria</w:t>
      </w:r>
      <w:r>
        <w:t xml:space="preserve">, Sparcia.</w:t>
      </w:r>
    </w:p>
    <w:p>
      <w:r>
        <w:rPr>
          <w:b/>
        </w:rPr>
        <w:t xml:space="preserve">Asiakirjan numero 793</w:t>
      </w:r>
    </w:p>
    <w:p>
      <w:r>
        <w:rPr>
          <w:b/>
        </w:rPr>
        <w:t xml:space="preserve">Asiakirjan tunniste: wsj1091-001</w:t>
      </w:r>
    </w:p>
    <w:p>
      <w:r>
        <w:rPr>
          <w:color w:val="310106"/>
        </w:rPr>
        <w:t xml:space="preserve">Quickview Systems Inc. </w:t>
      </w:r>
      <w:r>
        <w:t xml:space="preserve">ilmoitti nostaneensa </w:t>
      </w:r>
      <w:r>
        <w:rPr>
          <w:color w:val="04640D"/>
        </w:rPr>
        <w:t xml:space="preserve">kanteen </w:t>
      </w:r>
      <w:r>
        <w:rPr>
          <w:color w:val="FEFB0A"/>
        </w:rPr>
        <w:t xml:space="preserve">Apple Computer Inc:tä vastaan </w:t>
      </w:r>
      <w:r>
        <w:t xml:space="preserve">patenttirikkomuksesta, joka koskee osaa </w:t>
      </w:r>
      <w:r>
        <w:rPr>
          <w:color w:val="E115C0"/>
        </w:rPr>
        <w:t xml:space="preserve">Applen </w:t>
      </w:r>
      <w:r>
        <w:rPr>
          <w:color w:val="FB5514"/>
        </w:rPr>
        <w:t xml:space="preserve">suositusta HyperCard-ohjelmasta</w:t>
      </w:r>
      <w:r>
        <w:t xml:space="preserve">. </w:t>
      </w:r>
      <w:r>
        <w:rPr>
          <w:color w:val="04640D"/>
        </w:rPr>
        <w:t xml:space="preserve">Minneapolisin liittovaltion tuomioistuimessa nostetussa kanteessa </w:t>
      </w:r>
      <w:r>
        <w:t xml:space="preserve">väitetään, että </w:t>
      </w:r>
      <w:r>
        <w:rPr>
          <w:color w:val="00587F"/>
        </w:rPr>
        <w:t xml:space="preserve">Apple </w:t>
      </w:r>
      <w:r>
        <w:t xml:space="preserve">loukkasi </w:t>
      </w:r>
      <w:r>
        <w:rPr>
          <w:color w:val="FEB8C8"/>
        </w:rPr>
        <w:t xml:space="preserve">Quickview'n </w:t>
      </w:r>
      <w:r>
        <w:rPr>
          <w:color w:val="0BC582"/>
        </w:rPr>
        <w:t xml:space="preserve">patenttia</w:t>
      </w:r>
      <w:r>
        <w:rPr>
          <w:color w:val="0BC582"/>
        </w:rPr>
        <w:t xml:space="preserve">, jonka </w:t>
      </w:r>
      <w:r>
        <w:rPr>
          <w:color w:val="0BC582"/>
        </w:rPr>
        <w:t xml:space="preserve">avulla </w:t>
      </w:r>
      <w:r>
        <w:rPr>
          <w:color w:val="01190F"/>
        </w:rPr>
        <w:t xml:space="preserve">tietokoneen käyttäjät </w:t>
      </w:r>
      <w:r>
        <w:rPr>
          <w:color w:val="0BC582"/>
        </w:rPr>
        <w:t xml:space="preserve">voivat näyttää "vain osia useista kentistä tietokoneen näytöllä ja nähdä minkä tahansa tietyn kentän koko sisällön</w:t>
      </w:r>
      <w:r>
        <w:t xml:space="preserve">". </w:t>
      </w:r>
      <w:r>
        <w:rPr>
          <w:color w:val="FB5514"/>
        </w:rPr>
        <w:t xml:space="preserve">HyperCard-ohjelman </w:t>
      </w:r>
      <w:r>
        <w:t xml:space="preserve">avulla </w:t>
      </w:r>
      <w:r>
        <w:rPr>
          <w:color w:val="847D81"/>
        </w:rPr>
        <w:t xml:space="preserve">käyttäjät </w:t>
      </w:r>
      <w:r>
        <w:t xml:space="preserve">voivat suunnitella sovelluksia Macintosh-tietokoneille ilman, että heidän tarvitsee olla oikeita ohjelmoijia, ja se toimitetaan jokaisen myydyn Macintosh-tietokoneen mukana. </w:t>
      </w:r>
      <w:r>
        <w:rPr>
          <w:color w:val="FB5514"/>
        </w:rPr>
        <w:t xml:space="preserve">Se </w:t>
      </w:r>
      <w:r>
        <w:t xml:space="preserve">on </w:t>
      </w:r>
      <w:r>
        <w:t xml:space="preserve">yksi kaikkien aikojen suosituimmista tietokoneohjelmista, mutta analyytikkojen mukaan </w:t>
      </w:r>
      <w:r>
        <w:rPr>
          <w:color w:val="58018B"/>
        </w:rPr>
        <w:t xml:space="preserve">Quickview'n </w:t>
      </w:r>
      <w:r>
        <w:rPr>
          <w:color w:val="04640D"/>
        </w:rPr>
        <w:t xml:space="preserve">oikeusjuttu </w:t>
      </w:r>
      <w:r>
        <w:t xml:space="preserve">ei </w:t>
      </w:r>
      <w:r>
        <w:t xml:space="preserve">aiheuta Applelle suuria ongelmia. Kyseinen </w:t>
      </w:r>
      <w:r>
        <w:rPr>
          <w:color w:val="B70639"/>
        </w:rPr>
        <w:t xml:space="preserve">teknologia "ei tietääkseni ole </w:t>
      </w:r>
      <w:r>
        <w:rPr>
          <w:color w:val="703B01"/>
        </w:rPr>
        <w:t xml:space="preserve">HyperCard-ohjelman </w:t>
      </w:r>
      <w:r>
        <w:rPr>
          <w:color w:val="B70639"/>
        </w:rPr>
        <w:t xml:space="preserve">olennainen teknologia</w:t>
      </w:r>
      <w:r>
        <w:t xml:space="preserve">", sanoi </w:t>
      </w:r>
      <w:r>
        <w:rPr>
          <w:color w:val="F7F1DF"/>
        </w:rPr>
        <w:t xml:space="preserve">Danny Goodman, </w:t>
      </w:r>
      <w:r>
        <w:rPr>
          <w:color w:val="118B8A"/>
        </w:rPr>
        <w:t xml:space="preserve">HyperCard-ohjelman </w:t>
      </w:r>
      <w:r>
        <w:rPr>
          <w:color w:val="F7F1DF"/>
        </w:rPr>
        <w:t xml:space="preserve">kehittäjä </w:t>
      </w:r>
      <w:r>
        <w:rPr>
          <w:color w:val="F7F1DF"/>
        </w:rPr>
        <w:t xml:space="preserve">San Franciscosta</w:t>
      </w:r>
      <w:r>
        <w:t xml:space="preserve">. </w:t>
      </w:r>
      <w:r>
        <w:rPr>
          <w:color w:val="04640D"/>
        </w:rPr>
        <w:t xml:space="preserve">Kanteessa </w:t>
      </w:r>
      <w:r>
        <w:t xml:space="preserve">vaaditaan kuitenkin </w:t>
      </w:r>
      <w:r>
        <w:rPr>
          <w:color w:val="4AFEFA"/>
        </w:rPr>
        <w:t xml:space="preserve">määrittelemättömiä vahingonkorvauksia</w:t>
      </w:r>
      <w:r>
        <w:rPr>
          <w:color w:val="FCB164"/>
        </w:rPr>
        <w:t xml:space="preserve">, jotka </w:t>
      </w:r>
      <w:r>
        <w:rPr>
          <w:color w:val="796EE6"/>
        </w:rPr>
        <w:t xml:space="preserve">Quickview'n </w:t>
      </w:r>
      <w:r>
        <w:rPr>
          <w:color w:val="4AFEFA"/>
        </w:rPr>
        <w:t xml:space="preserve">asianajajan </w:t>
      </w:r>
      <w:r>
        <w:rPr>
          <w:color w:val="4AFEFA"/>
        </w:rPr>
        <w:t xml:space="preserve">mukaan voivat olla miljoonia dollareita</w:t>
      </w:r>
      <w:r>
        <w:t xml:space="preserve">. </w:t>
      </w:r>
      <w:r>
        <w:rPr>
          <w:color w:val="00587F"/>
        </w:rPr>
        <w:t xml:space="preserve">Cupertinossa</w:t>
      </w:r>
      <w:r>
        <w:rPr>
          <w:color w:val="000D2C"/>
        </w:rPr>
        <w:t xml:space="preserve">, Kaliforniassa</w:t>
      </w:r>
      <w:r>
        <w:rPr>
          <w:color w:val="00587F"/>
        </w:rPr>
        <w:t xml:space="preserve">, sijaitseva Apple </w:t>
      </w:r>
      <w:r>
        <w:t xml:space="preserve">sanoi, että se uskoo, että kanteella ei ole perusteita ja että </w:t>
      </w:r>
      <w:r>
        <w:rPr>
          <w:color w:val="FB5514"/>
        </w:rPr>
        <w:t xml:space="preserve">HyperCard-ohjelma </w:t>
      </w:r>
      <w:r>
        <w:t xml:space="preserve">ei loukkaa </w:t>
      </w:r>
      <w:r>
        <w:rPr>
          <w:color w:val="310106"/>
        </w:rPr>
        <w:t xml:space="preserve">Quickview'n </w:t>
      </w:r>
      <w:r>
        <w:t xml:space="preserve">patenttien "mitään päteviä väitteitä"</w:t>
      </w:r>
      <w:r>
        <w:t xml:space="preserve">. Se </w:t>
      </w:r>
      <w:r>
        <w:t xml:space="preserve">ilmoitti, että se </w:t>
      </w:r>
      <w:r>
        <w:t xml:space="preserve">on nostanut </w:t>
      </w:r>
      <w:r>
        <w:rPr>
          <w:color w:val="F95475"/>
        </w:rPr>
        <w:t xml:space="preserve">oman kanteen </w:t>
      </w:r>
      <w:r>
        <w:t xml:space="preserve">liittovaltion tuomioistuimessa San Josessa</w:t>
      </w:r>
      <w:r>
        <w:rPr>
          <w:color w:val="53495F"/>
        </w:rPr>
        <w:t xml:space="preserve">, Kaliforniassa, ja </w:t>
      </w:r>
      <w:r>
        <w:rPr>
          <w:color w:val="61FC03"/>
        </w:rPr>
        <w:t xml:space="preserve">vaatii </w:t>
      </w:r>
      <w:r>
        <w:rPr>
          <w:color w:val="5D9608"/>
        </w:rPr>
        <w:t xml:space="preserve">Quickview'n </w:t>
      </w:r>
      <w:r>
        <w:rPr>
          <w:color w:val="F95475"/>
        </w:rPr>
        <w:t xml:space="preserve">väitteiden julistamista </w:t>
      </w:r>
      <w:r>
        <w:rPr>
          <w:color w:val="F95475"/>
        </w:rPr>
        <w:t xml:space="preserve">pätemättömiksi</w:t>
      </w:r>
      <w:r>
        <w:t xml:space="preserve">.</w:t>
      </w:r>
    </w:p>
    <w:p>
      <w:r>
        <w:rPr>
          <w:b/>
        </w:rPr>
        <w:t xml:space="preserve">Asiakirjan numero 794</w:t>
      </w:r>
    </w:p>
    <w:p>
      <w:r>
        <w:rPr>
          <w:b/>
        </w:rPr>
        <w:t xml:space="preserve">Asiakirjan tunniste: wsj1092-001</w:t>
      </w:r>
    </w:p>
    <w:p>
      <w:r>
        <w:rPr>
          <w:color w:val="310106"/>
        </w:rPr>
        <w:t xml:space="preserve">Tämä on vastaus Atsushi Kageyaman </w:t>
      </w:r>
      <w:r>
        <w:t xml:space="preserve">artikkeliin "Searching for Reality at Sony" </w:t>
      </w:r>
      <w:r>
        <w:t xml:space="preserve">Manager's Journalissa (kommenttisivu, 2. lokakuuta). Vaikka olen samaa mieltä monista </w:t>
      </w:r>
      <w:r>
        <w:rPr>
          <w:color w:val="310106"/>
        </w:rPr>
        <w:t xml:space="preserve">Kageyaman </w:t>
      </w:r>
      <w:r>
        <w:t xml:space="preserve">kommenteista</w:t>
      </w:r>
      <w:r>
        <w:t xml:space="preserve">, uskon, että hän on menossa väärään suuntaan: </w:t>
      </w:r>
      <w:r>
        <w:rPr>
          <w:color w:val="FEFB0A"/>
        </w:rPr>
        <w:t xml:space="preserve">Amerikkalaisia </w:t>
      </w:r>
      <w:r>
        <w:t xml:space="preserve">ei pitäisi </w:t>
      </w:r>
      <w:r>
        <w:rPr>
          <w:color w:val="E115C0"/>
        </w:rPr>
        <w:t xml:space="preserve">arvostella siitä, etteivät he ymmärrä japanilaista kulttuuria, </w:t>
      </w:r>
      <w:r>
        <w:t xml:space="preserve">vaan </w:t>
      </w:r>
      <w:r>
        <w:rPr>
          <w:color w:val="00587F"/>
        </w:rPr>
        <w:t xml:space="preserve">japanilaisia</w:t>
      </w:r>
      <w:r>
        <w:rPr>
          <w:color w:val="0BC582"/>
        </w:rPr>
        <w:t xml:space="preserve">, jotka </w:t>
      </w:r>
      <w:r>
        <w:rPr>
          <w:color w:val="00587F"/>
        </w:rPr>
        <w:t xml:space="preserve">haluavat välttämättä tyrkyttää </w:t>
      </w:r>
      <w:r>
        <w:rPr>
          <w:color w:val="00587F"/>
        </w:rPr>
        <w:t xml:space="preserve">kulttuuriaan </w:t>
      </w:r>
      <w:r>
        <w:rPr>
          <w:color w:val="FEB8C8"/>
        </w:rPr>
        <w:t xml:space="preserve">amerikkalaisille</w:t>
      </w:r>
      <w:r>
        <w:t xml:space="preserve">. </w:t>
      </w:r>
      <w:r>
        <w:rPr>
          <w:color w:val="9E8317"/>
        </w:rPr>
        <w:t xml:space="preserve">Japanilaiset </w:t>
      </w:r>
      <w:r>
        <w:t xml:space="preserve">haluavat meidän hyväksyvän </w:t>
      </w:r>
      <w:r>
        <w:rPr>
          <w:color w:val="9E8317"/>
        </w:rPr>
        <w:t xml:space="preserve">heidän </w:t>
      </w:r>
      <w:r>
        <w:t xml:space="preserve">kulttuurinsa, mutta he kieltäytyvät hyväksymästä amerikkalaista kulttuuria. </w:t>
      </w:r>
      <w:r>
        <w:rPr>
          <w:color w:val="01190F"/>
        </w:rPr>
        <w:t xml:space="preserve">Japanilaiset johtajat eivät voi odottaa, että </w:t>
      </w:r>
      <w:r>
        <w:rPr>
          <w:color w:val="847D81"/>
        </w:rPr>
        <w:t xml:space="preserve">amerikkalaiset käyttäytyvät kuin </w:t>
      </w:r>
      <w:r>
        <w:rPr>
          <w:color w:val="01190F"/>
        </w:rPr>
        <w:t xml:space="preserve">japanilaiset</w:t>
      </w:r>
      <w:r>
        <w:t xml:space="preserve">, vaan </w:t>
      </w:r>
      <w:r>
        <w:t xml:space="preserve">heidän on johdettava </w:t>
      </w:r>
      <w:r>
        <w:rPr>
          <w:color w:val="58018B"/>
        </w:rPr>
        <w:t xml:space="preserve">amerikkalaisia </w:t>
      </w:r>
      <w:r>
        <w:t xml:space="preserve">amerikkalaisina. </w:t>
      </w:r>
      <w:r>
        <w:rPr>
          <w:color w:val="B70639"/>
        </w:rPr>
        <w:t xml:space="preserve">Amerikkalaisten </w:t>
      </w:r>
      <w:r>
        <w:t xml:space="preserve">odotetaan </w:t>
      </w:r>
      <w:r>
        <w:t xml:space="preserve">sopeutuvan japanilaiseen kulttuuriin </w:t>
      </w:r>
      <w:r>
        <w:rPr>
          <w:color w:val="703B01"/>
        </w:rPr>
        <w:t xml:space="preserve">Japanissa</w:t>
      </w:r>
      <w:r>
        <w:t xml:space="preserve"> ollessaan. </w:t>
      </w:r>
      <w:r>
        <w:t xml:space="preserve">Mitä vikaa on siinä, että </w:t>
      </w:r>
      <w:r>
        <w:rPr>
          <w:color w:val="F7F1DF"/>
        </w:rPr>
        <w:t xml:space="preserve">japanilaisten </w:t>
      </w:r>
      <w:r>
        <w:t xml:space="preserve">odotetaan </w:t>
      </w:r>
      <w:r>
        <w:t xml:space="preserve">mukautuvan amerikkalaisiin normeihin, kun he asettuvat </w:t>
      </w:r>
      <w:r>
        <w:rPr>
          <w:color w:val="118B8A"/>
        </w:rPr>
        <w:t xml:space="preserve">tänne</w:t>
      </w:r>
      <w:r>
        <w:t xml:space="preserve">? Amerikkalaiset asettavat ulkomaisten sivukonttoreiden johtoon alkuasukkaita tai äidinkielisiä puhujia. </w:t>
      </w:r>
      <w:r>
        <w:rPr>
          <w:color w:val="4AFEFA"/>
        </w:rPr>
        <w:t xml:space="preserve">Eurooppalaiset monikansalliset yritykset </w:t>
      </w:r>
      <w:r>
        <w:t xml:space="preserve">toimivat samoin: jopa </w:t>
      </w:r>
      <w:r>
        <w:rPr>
          <w:color w:val="118B8A"/>
        </w:rPr>
        <w:t xml:space="preserve">Amerikassa </w:t>
      </w:r>
      <w:r>
        <w:rPr>
          <w:color w:val="4AFEFA"/>
        </w:rPr>
        <w:t xml:space="preserve">niiden </w:t>
      </w:r>
      <w:r>
        <w:t xml:space="preserve">sivuliikkeitä </w:t>
      </w:r>
      <w:r>
        <w:t xml:space="preserve">johtavat yleensä </w:t>
      </w:r>
      <w:r>
        <w:t xml:space="preserve">amerikkalaiset johtajat. </w:t>
      </w:r>
      <w:r>
        <w:rPr>
          <w:color w:val="FCB164"/>
        </w:rPr>
        <w:t xml:space="preserve">Japanilaiset </w:t>
      </w:r>
      <w:r>
        <w:t xml:space="preserve">vaativat kuitenkin japanilaisia johtajia kaikkialle, missä he avaavat liikkeen. Tuntevatko </w:t>
      </w:r>
      <w:r>
        <w:rPr>
          <w:color w:val="796EE6"/>
        </w:rPr>
        <w:t xml:space="preserve">japanilaiset </w:t>
      </w:r>
      <w:r>
        <w:t xml:space="preserve">itsensä </w:t>
      </w:r>
      <w:r>
        <w:t xml:space="preserve">niin ylivertaisiksi, etteivät he pysty löytämään kyvykkäitä amerikkalaisia johtajia? </w:t>
      </w:r>
      <w:r>
        <w:rPr>
          <w:color w:val="000D2C"/>
        </w:rPr>
        <w:t xml:space="preserve">Paul A. Herbig, Indiana </w:t>
      </w:r>
      <w:r>
        <w:rPr>
          <w:color w:val="53495F"/>
        </w:rPr>
        <w:t xml:space="preserve">University, Bloomington, Indiana </w:t>
      </w:r>
      <w:r>
        <w:rPr>
          <w:color w:val="310106"/>
        </w:rPr>
        <w:t xml:space="preserve">Kageyama </w:t>
      </w:r>
      <w:r>
        <w:t xml:space="preserve">sanoo, että </w:t>
      </w:r>
      <w:r>
        <w:rPr>
          <w:color w:val="F95475"/>
        </w:rPr>
        <w:t xml:space="preserve">Kotobuki Electronics Industriesin työntekijöillä </w:t>
      </w:r>
      <w:r>
        <w:t xml:space="preserve">oli vaikeuksia ymmärtää </w:t>
      </w:r>
      <w:r>
        <w:t xml:space="preserve">ulkomaisten pomojensa </w:t>
      </w:r>
      <w:r>
        <w:t xml:space="preserve">kantoja. </w:t>
      </w:r>
      <w:r>
        <w:rPr>
          <w:color w:val="61FC03"/>
        </w:rPr>
        <w:t xml:space="preserve">Vaikka </w:t>
      </w:r>
      <w:r>
        <w:rPr>
          <w:color w:val="5D9608"/>
        </w:rPr>
        <w:t xml:space="preserve">Kageyama </w:t>
      </w:r>
      <w:r>
        <w:rPr>
          <w:color w:val="61FC03"/>
        </w:rPr>
        <w:t xml:space="preserve">selittääkin erinomaisesti näitä kulttuurisia ja filosofisia eroja</w:t>
      </w:r>
      <w:r>
        <w:t xml:space="preserve">, ihmettelen, mihin </w:t>
      </w:r>
      <w:r>
        <w:t xml:space="preserve">hän </w:t>
      </w:r>
      <w:r>
        <w:rPr>
          <w:color w:val="61FC03"/>
        </w:rPr>
        <w:t xml:space="preserve">tällä </w:t>
      </w:r>
      <w:r>
        <w:t xml:space="preserve">pyrkii. Ehdottaisiko hän, että </w:t>
      </w:r>
      <w:r>
        <w:rPr>
          <w:color w:val="4F584E"/>
        </w:rPr>
        <w:t xml:space="preserve">Japanissa</w:t>
      </w:r>
      <w:r>
        <w:rPr>
          <w:color w:val="98A088"/>
        </w:rPr>
        <w:t xml:space="preserve"> liiketoimintaa harjoittavan amerikkalaisen yrityksen työntekijät </w:t>
      </w:r>
      <w:r>
        <w:rPr>
          <w:color w:val="DE98FD"/>
        </w:rPr>
        <w:t xml:space="preserve">sopeutuisivat </w:t>
      </w:r>
      <w:r>
        <w:rPr>
          <w:color w:val="DE98FD"/>
        </w:rPr>
        <w:t xml:space="preserve">uusien pomojensa </w:t>
      </w:r>
      <w:r>
        <w:rPr>
          <w:color w:val="DE98FD"/>
        </w:rPr>
        <w:t xml:space="preserve">kulttuuriin ja filosofiaan</w:t>
      </w:r>
      <w:r>
        <w:t xml:space="preserve">? Ilmeisesti ei. Johtopäätöksenä voidaan siis todeta, että </w:t>
      </w:r>
      <w:r>
        <w:t xml:space="preserve">johtajien harteille jää </w:t>
      </w:r>
      <w:r>
        <w:t xml:space="preserve">taakka sen </w:t>
      </w:r>
      <w:r>
        <w:rPr>
          <w:color w:val="248AD0"/>
        </w:rPr>
        <w:t xml:space="preserve">maan </w:t>
      </w:r>
      <w:r>
        <w:t xml:space="preserve">kulttuurin ja filosofian ymmärtämisestä ja siihen sopeutumisesta</w:t>
      </w:r>
      <w:r>
        <w:rPr>
          <w:color w:val="248AD0"/>
        </w:rPr>
        <w:t xml:space="preserve">, </w:t>
      </w:r>
      <w:r>
        <w:rPr>
          <w:color w:val="5C5300"/>
        </w:rPr>
        <w:t xml:space="preserve">jossa he </w:t>
      </w:r>
      <w:r>
        <w:rPr>
          <w:color w:val="248AD0"/>
        </w:rPr>
        <w:t xml:space="preserve">työskentelevät.</w:t>
      </w:r>
      <w:r>
        <w:t xml:space="preserve"> Loppujen lopuksi työntekijät voivat olla motivoituneita ja yritys voi saavuttaa täyden potentiaalinsa vain, jos johto hyväksyy työntekijöiden näkemykset. </w:t>
      </w:r>
      <w:r>
        <w:rPr>
          <w:color w:val="9F6551"/>
        </w:rPr>
        <w:t xml:space="preserve">A. Lawton Langford, Municipal Code Corp:n puheenjohtaja. Tallahassee, Florida </w:t>
      </w:r>
      <w:r>
        <w:t xml:space="preserve">Minusta </w:t>
      </w:r>
      <w:r>
        <w:rPr>
          <w:color w:val="310106"/>
        </w:rPr>
        <w:t xml:space="preserve">herra Kageyama </w:t>
      </w:r>
      <w:r>
        <w:t xml:space="preserve">ei huomannut </w:t>
      </w:r>
      <w:r>
        <w:rPr>
          <w:color w:val="BCFEC6"/>
        </w:rPr>
        <w:t xml:space="preserve">yhtä japanilaisen kulttuurin tärkeintä piirrettä, joka käy ilmi </w:t>
      </w:r>
      <w:r>
        <w:rPr>
          <w:color w:val="2B1B04"/>
        </w:rPr>
        <w:t xml:space="preserve">hänen </w:t>
      </w:r>
      <w:r>
        <w:rPr>
          <w:color w:val="BCFEC6"/>
        </w:rPr>
        <w:t xml:space="preserve">artikkelistaan</w:t>
      </w:r>
      <w:r>
        <w:t xml:space="preserve">: uskoa japanilaisen kulttuurin ja käyttäytymisen ylivertaisuuteen muihin nähden. </w:t>
      </w:r>
      <w:r>
        <w:rPr>
          <w:color w:val="B5AFC4"/>
        </w:rPr>
        <w:t xml:space="preserve">Johtajan </w:t>
      </w:r>
      <w:r>
        <w:rPr>
          <w:color w:val="D4C67A"/>
        </w:rPr>
        <w:t xml:space="preserve">ei pitäisi jättää huomiotta </w:t>
      </w:r>
      <w:r>
        <w:rPr>
          <w:color w:val="C2A393"/>
        </w:rPr>
        <w:t xml:space="preserve">työntekijöiden </w:t>
      </w:r>
      <w:r>
        <w:rPr>
          <w:color w:val="AE7AA1"/>
        </w:rPr>
        <w:t xml:space="preserve">mielipiteitä </w:t>
      </w:r>
      <w:r>
        <w:rPr>
          <w:color w:val="B5AFC4"/>
        </w:rPr>
        <w:t xml:space="preserve">hänen </w:t>
      </w:r>
      <w:r>
        <w:rPr>
          <w:color w:val="D4C67A"/>
        </w:rPr>
        <w:t xml:space="preserve">johtamistavastaan</w:t>
      </w:r>
      <w:r>
        <w:t xml:space="preserve">. </w:t>
      </w:r>
      <w:r>
        <w:rPr>
          <w:color w:val="D4C67A"/>
        </w:rPr>
        <w:t xml:space="preserve">Sen sijaan hänen </w:t>
      </w:r>
      <w:r>
        <w:t xml:space="preserve">pitäisi kuunnella ja nähdä, että kritiikkiä voidaan käyttää rakentavasti parantamaan </w:t>
      </w:r>
      <w:r>
        <w:rPr>
          <w:color w:val="0232FD"/>
        </w:rPr>
        <w:t xml:space="preserve">hänen </w:t>
      </w:r>
      <w:r>
        <w:rPr>
          <w:color w:val="6A3A35"/>
        </w:rPr>
        <w:t xml:space="preserve">tavoitettaan, </w:t>
      </w:r>
      <w:r>
        <w:rPr>
          <w:color w:val="BA6801"/>
        </w:rPr>
        <w:t xml:space="preserve">joka on </w:t>
      </w:r>
      <w:r>
        <w:rPr>
          <w:color w:val="6A3A35"/>
        </w:rPr>
        <w:t xml:space="preserve">tehtävien suorittaminen </w:t>
      </w:r>
      <w:r>
        <w:rPr>
          <w:color w:val="6A3A35"/>
        </w:rPr>
        <w:t xml:space="preserve">alaistensa </w:t>
      </w:r>
      <w:r>
        <w:rPr>
          <w:color w:val="6A3A35"/>
        </w:rPr>
        <w:t xml:space="preserve">työn avulla</w:t>
      </w:r>
      <w:r>
        <w:t xml:space="preserve">. </w:t>
      </w:r>
      <w:r>
        <w:rPr>
          <w:color w:val="168E5C"/>
        </w:rPr>
        <w:t xml:space="preserve">Japanilaisen ja amerikkalaisen kulttuurin </w:t>
      </w:r>
      <w:r>
        <w:t xml:space="preserve">välinen ero </w:t>
      </w:r>
      <w:r>
        <w:t xml:space="preserve">on toissijainen. Tärkeää on se, miten yhdestä kulttuurista tuleva johtaja voi motivoida toisesta kulttuurista tulevia työntekijöitä. </w:t>
      </w:r>
      <w:r>
        <w:rPr>
          <w:color w:val="310106"/>
        </w:rPr>
        <w:t xml:space="preserve">Kageyaman </w:t>
      </w:r>
      <w:r>
        <w:t xml:space="preserve">väite</w:t>
      </w:r>
      <w:r>
        <w:t xml:space="preserve">, jonka mukaan </w:t>
      </w:r>
      <w:r>
        <w:rPr>
          <w:color w:val="16C0D0"/>
        </w:rPr>
        <w:t xml:space="preserve">amerikkalaisten työntekijöiden </w:t>
      </w:r>
      <w:r>
        <w:t xml:space="preserve">on passiivisesti hyväksyttävä suorat käskyt työskennellä japanilaisella tavalla, on täydellistä kulttuurisovinismia ensimmäisen luokan tasolla. </w:t>
      </w:r>
      <w:r>
        <w:rPr>
          <w:color w:val="C62100"/>
        </w:rPr>
        <w:t xml:space="preserve">Japanilaiset </w:t>
      </w:r>
      <w:r>
        <w:t xml:space="preserve">menettävät tilaisuuden luoda uusi yhteinen kulttuuri, joka perustuu </w:t>
      </w:r>
      <w:r>
        <w:rPr>
          <w:color w:val="168E5C"/>
        </w:rPr>
        <w:t xml:space="preserve">molempien kansallisten kulttuurien </w:t>
      </w:r>
      <w:r>
        <w:t xml:space="preserve">parhaiden ominaisuuksien summaan</w:t>
      </w:r>
      <w:r>
        <w:t xml:space="preserve">. </w:t>
      </w:r>
      <w:r>
        <w:rPr>
          <w:color w:val="310106"/>
        </w:rPr>
        <w:t xml:space="preserve">Kageyama </w:t>
      </w:r>
      <w:r>
        <w:t xml:space="preserve">peittelee tarkasti </w:t>
      </w:r>
      <w:r>
        <w:rPr>
          <w:color w:val="310106"/>
        </w:rPr>
        <w:t xml:space="preserve">omaa </w:t>
      </w:r>
      <w:r>
        <w:t xml:space="preserve">ennakkoluuloaan amerikkalaisia kohtaan. Täydellisen kiihkoilun kieltäminen on vaikeampaa, kun hän näkee asiat vain japanilaisten silmin. Kun vastaus </w:t>
      </w:r>
      <w:r>
        <w:rPr>
          <w:color w:val="014347"/>
        </w:rPr>
        <w:t xml:space="preserve">kritiikkiin </w:t>
      </w:r>
      <w:r>
        <w:t xml:space="preserve">on </w:t>
      </w:r>
      <w:r>
        <w:t xml:space="preserve">vain strategioiden parempi selittäminen muuttamatta </w:t>
      </w:r>
      <w:r>
        <w:rPr>
          <w:color w:val="014347"/>
        </w:rPr>
        <w:t xml:space="preserve">kritiikin </w:t>
      </w:r>
      <w:r>
        <w:t xml:space="preserve">syitä</w:t>
      </w:r>
      <w:r>
        <w:t xml:space="preserve">, olen vakuuttunut siitä, että </w:t>
      </w:r>
      <w:r>
        <w:rPr>
          <w:color w:val="310106"/>
        </w:rPr>
        <w:t xml:space="preserve">Kageyama </w:t>
      </w:r>
      <w:r>
        <w:t xml:space="preserve">ei ole vieläkään </w:t>
      </w:r>
      <w:r>
        <w:t xml:space="preserve">puuttunut </w:t>
      </w:r>
      <w:r>
        <w:rPr>
          <w:color w:val="233809"/>
        </w:rPr>
        <w:t xml:space="preserve">ongelman </w:t>
      </w:r>
      <w:r>
        <w:t xml:space="preserve">perimmäiseen syyhyn </w:t>
      </w:r>
      <w:r>
        <w:t xml:space="preserve">vaan hoitaa vain </w:t>
      </w:r>
      <w:r>
        <w:t xml:space="preserve">oireita. </w:t>
      </w:r>
      <w:r>
        <w:rPr>
          <w:color w:val="42083B"/>
        </w:rPr>
        <w:t xml:space="preserve">Norman L. Owens Tempe, Arizona</w:t>
      </w:r>
    </w:p>
    <w:p>
      <w:r>
        <w:rPr>
          <w:b/>
        </w:rPr>
        <w:t xml:space="preserve">Asiakirjan numero 795</w:t>
      </w:r>
    </w:p>
    <w:p>
      <w:r>
        <w:rPr>
          <w:b/>
        </w:rPr>
        <w:t xml:space="preserve">Asiakirjan tunniste: wsj1093-001</w:t>
      </w:r>
    </w:p>
    <w:p>
      <w:r>
        <w:rPr>
          <w:color w:val="310106"/>
        </w:rPr>
        <w:t xml:space="preserve">Cie. Generale des Eaux </w:t>
      </w:r>
      <w:r>
        <w:t xml:space="preserve">ilmoitti, että </w:t>
      </w:r>
      <w:r>
        <w:rPr>
          <w:color w:val="310106"/>
        </w:rPr>
        <w:t xml:space="preserve">sen </w:t>
      </w:r>
      <w:r>
        <w:t xml:space="preserve">nettotulos kasvoi 30 prosenttia vuoden </w:t>
      </w:r>
      <w:r>
        <w:rPr>
          <w:color w:val="04640D"/>
        </w:rPr>
        <w:t xml:space="preserve">1989 </w:t>
      </w:r>
      <w:r>
        <w:t xml:space="preserve">ensimmäisellä puoliskolla ja </w:t>
      </w:r>
      <w:r>
        <w:t xml:space="preserve">että se </w:t>
      </w:r>
      <w:r>
        <w:t xml:space="preserve">odottaa noin 25 prosentin kasvua </w:t>
      </w:r>
      <w:r>
        <w:rPr>
          <w:color w:val="04640D"/>
        </w:rPr>
        <w:t xml:space="preserve">koko vuodelle. </w:t>
      </w:r>
      <w:r>
        <w:rPr>
          <w:color w:val="310106"/>
        </w:rPr>
        <w:t xml:space="preserve">Ranskalainen vedenpuhdistuskonserni </w:t>
      </w:r>
      <w:r>
        <w:t xml:space="preserve">kertoi, että sen </w:t>
      </w:r>
      <w:r>
        <w:rPr>
          <w:color w:val="FEFB0A"/>
        </w:rPr>
        <w:t xml:space="preserve">yhteenlaskettu nettotulos </w:t>
      </w:r>
      <w:r>
        <w:t xml:space="preserve">pienosakkaille suoritettujen maksujen jälkeen nousi </w:t>
      </w:r>
      <w:r>
        <w:t xml:space="preserve">749 miljoonaan frangiin (119,2 miljoonaan Yhdysvaltain dollariin) vuoden 1988 </w:t>
      </w:r>
      <w:r>
        <w:rPr>
          <w:color w:val="FB5514"/>
        </w:rPr>
        <w:t xml:space="preserve">ensimmäisen </w:t>
      </w:r>
      <w:r>
        <w:rPr>
          <w:color w:val="E115C0"/>
        </w:rPr>
        <w:t xml:space="preserve">vuosipuoliskon </w:t>
      </w:r>
      <w:r>
        <w:rPr>
          <w:color w:val="FB5514"/>
        </w:rPr>
        <w:t xml:space="preserve">575 miljoonasta frangista.</w:t>
      </w:r>
      <w:r>
        <w:t xml:space="preserve"> Liikevaihto kasvoi 13 prosenttia 45,4 miljardiin frangiin 40,1 miljardista frangista. </w:t>
      </w:r>
      <w:r>
        <w:rPr>
          <w:color w:val="310106"/>
        </w:rPr>
        <w:t xml:space="preserve">Generale des Eauxin </w:t>
      </w:r>
      <w:r>
        <w:t xml:space="preserve">mukaan tuloksen kasvu johtui pääasiassa </w:t>
      </w:r>
      <w:r>
        <w:rPr>
          <w:color w:val="310106"/>
        </w:rPr>
        <w:t xml:space="preserve">sen </w:t>
      </w:r>
      <w:r>
        <w:t xml:space="preserve">toiminnasta vesi-, energia- ja rakennusaloilla.</w:t>
      </w:r>
    </w:p>
    <w:p>
      <w:r>
        <w:rPr>
          <w:b/>
        </w:rPr>
        <w:t xml:space="preserve">Asiakirjan numero 796</w:t>
      </w:r>
    </w:p>
    <w:p>
      <w:r>
        <w:rPr>
          <w:b/>
        </w:rPr>
        <w:t xml:space="preserve">Asiakirjan tunniste: wsj1094-001</w:t>
      </w:r>
    </w:p>
    <w:p>
      <w:r>
        <w:rPr>
          <w:color w:val="310106"/>
        </w:rPr>
        <w:t xml:space="preserve">George Bush </w:t>
      </w:r>
      <w:r>
        <w:t xml:space="preserve">ilmaisi vuonna 1980 presidenttiehdokkaana avoimesti </w:t>
      </w:r>
      <w:r>
        <w:t xml:space="preserve">kantansa aborttiin </w:t>
      </w:r>
      <w:r>
        <w:rPr>
          <w:color w:val="FB5514"/>
        </w:rPr>
        <w:t xml:space="preserve">Rolling Stone -lehden</w:t>
      </w:r>
      <w:r>
        <w:rPr>
          <w:color w:val="FEFB0A"/>
        </w:rPr>
        <w:t xml:space="preserve"> haastattelussa, </w:t>
      </w:r>
      <w:r>
        <w:rPr>
          <w:color w:val="E115C0"/>
        </w:rPr>
        <w:t xml:space="preserve">joka julkaistiin </w:t>
      </w:r>
      <w:r>
        <w:rPr>
          <w:color w:val="00587F"/>
        </w:rPr>
        <w:t xml:space="preserve">saman vuoden </w:t>
      </w:r>
      <w:r>
        <w:rPr>
          <w:color w:val="FEFB0A"/>
        </w:rPr>
        <w:t xml:space="preserve">maaliskuussa</w:t>
      </w:r>
      <w:r>
        <w:t xml:space="preserve">. </w:t>
      </w:r>
      <w:r>
        <w:t xml:space="preserve">Kysymys koski sitä, mitä mieltä hän oli </w:t>
      </w:r>
      <w:r>
        <w:rPr>
          <w:color w:val="FEB8C8"/>
        </w:rPr>
        <w:t xml:space="preserve">korkeimman </w:t>
      </w:r>
      <w:r>
        <w:rPr>
          <w:color w:val="0BC582"/>
        </w:rPr>
        <w:t xml:space="preserve">oikeuden </w:t>
      </w:r>
      <w:r>
        <w:rPr>
          <w:color w:val="0BC582"/>
        </w:rPr>
        <w:t xml:space="preserve">päätöksestä laillistaa abortti</w:t>
      </w:r>
      <w:r>
        <w:t xml:space="preserve">. </w:t>
      </w:r>
      <w:r>
        <w:t xml:space="preserve">"Kummallista kyllä, minusta se </w:t>
      </w:r>
      <w:r>
        <w:rPr>
          <w:color w:val="0BC582"/>
        </w:rPr>
        <w:t xml:space="preserve">on oikein", </w:t>
      </w:r>
      <w:r>
        <w:rPr>
          <w:color w:val="310106"/>
        </w:rPr>
        <w:t xml:space="preserve">Bush </w:t>
      </w:r>
      <w:r>
        <w:t xml:space="preserve">vastasi </w:t>
      </w:r>
      <w:r>
        <w:t xml:space="preserve">asiallisesti. Muutamaa kuukautta myöhemmin </w:t>
      </w:r>
      <w:r>
        <w:rPr>
          <w:color w:val="310106"/>
        </w:rPr>
        <w:t xml:space="preserve">Bushista </w:t>
      </w:r>
      <w:r>
        <w:t xml:space="preserve">tuli </w:t>
      </w:r>
      <w:r>
        <w:rPr>
          <w:color w:val="9E8317"/>
        </w:rPr>
        <w:t xml:space="preserve">Ronald Reaganin vastaehdokas</w:t>
      </w:r>
      <w:r>
        <w:t xml:space="preserve">. </w:t>
      </w:r>
      <w:r>
        <w:rPr>
          <w:color w:val="01190F"/>
        </w:rPr>
        <w:t xml:space="preserve">Yhtäkkiä aborttimyönteisestä George Bushista tuli abortinvastainen George Bush</w:t>
      </w:r>
      <w:r>
        <w:t xml:space="preserve">. </w:t>
      </w:r>
      <w:r>
        <w:t xml:space="preserve">Mutta </w:t>
      </w:r>
      <w:r>
        <w:rPr>
          <w:color w:val="01190F"/>
        </w:rPr>
        <w:t xml:space="preserve">se </w:t>
      </w:r>
      <w:r>
        <w:t xml:space="preserve">ei ollut </w:t>
      </w:r>
      <w:r>
        <w:rPr>
          <w:color w:val="310106"/>
        </w:rPr>
        <w:t xml:space="preserve">hänen </w:t>
      </w:r>
      <w:r>
        <w:t xml:space="preserve">epäröintinsä loppu. </w:t>
      </w:r>
      <w:r>
        <w:rPr>
          <w:color w:val="847D81"/>
        </w:rPr>
        <w:t xml:space="preserve">Kuukausi sitten </w:t>
      </w:r>
      <w:r>
        <w:rPr>
          <w:color w:val="58018B"/>
        </w:rPr>
        <w:t xml:space="preserve">Bush </w:t>
      </w:r>
      <w:r>
        <w:rPr>
          <w:color w:val="847D81"/>
        </w:rPr>
        <w:t xml:space="preserve">uhkasi ankarasti käyttää veto-oikeuttaan </w:t>
      </w:r>
      <w:r>
        <w:rPr>
          <w:color w:val="B70639"/>
        </w:rPr>
        <w:t xml:space="preserve">vireillä olevaan sosiaalihuoltolakiin</w:t>
      </w:r>
      <w:r>
        <w:rPr>
          <w:color w:val="847D81"/>
        </w:rPr>
        <w:t xml:space="preserve">, jos siinä </w:t>
      </w:r>
      <w:r>
        <w:t xml:space="preserve">sallittaisiin kaikki aborttiavustukset lukuun ottamatta </w:t>
      </w:r>
      <w:r>
        <w:rPr>
          <w:color w:val="703B01"/>
        </w:rPr>
        <w:t xml:space="preserve">niitä, </w:t>
      </w:r>
      <w:r>
        <w:rPr>
          <w:color w:val="F7F1DF"/>
        </w:rPr>
        <w:t xml:space="preserve">jotka </w:t>
      </w:r>
      <w:r>
        <w:rPr>
          <w:color w:val="703B01"/>
        </w:rPr>
        <w:t xml:space="preserve">pelastaisivat naisen hengen</w:t>
      </w:r>
      <w:r>
        <w:t xml:space="preserve">. </w:t>
      </w:r>
      <w:r>
        <w:t xml:space="preserve">Kaksi viikkoa sitten - kun hän ilmoitti, että hän "ei etsi ristiriitaa tässä asiassa" - </w:t>
      </w:r>
      <w:r>
        <w:rPr>
          <w:color w:val="310106"/>
        </w:rPr>
        <w:t xml:space="preserve">presidentti </w:t>
      </w:r>
      <w:r>
        <w:t xml:space="preserve">sanoi harkitsevansa kompromissia </w:t>
      </w:r>
      <w:r>
        <w:rPr>
          <w:color w:val="118B8A"/>
        </w:rPr>
        <w:t xml:space="preserve">köyhien naisten </w:t>
      </w:r>
      <w:r>
        <w:t xml:space="preserve">etuuksista </w:t>
      </w:r>
      <w:r>
        <w:t xml:space="preserve">raiskaus- ja insestitapauksissa. Vain neljä päivää myöhemmin </w:t>
      </w:r>
      <w:r>
        <w:rPr>
          <w:color w:val="310106"/>
        </w:rPr>
        <w:t xml:space="preserve">Bush kuitenkin </w:t>
      </w:r>
      <w:r>
        <w:t xml:space="preserve">uudisti </w:t>
      </w:r>
      <w:r>
        <w:rPr>
          <w:color w:val="4AFEFA"/>
        </w:rPr>
        <w:t xml:space="preserve">veto-uhkauksen. </w:t>
      </w:r>
      <w:r>
        <w:t xml:space="preserve">"En kannata liittovaltion avustuksia aborttiin</w:t>
      </w:r>
      <w:r>
        <w:rPr>
          <w:color w:val="FCB164"/>
        </w:rPr>
        <w:t xml:space="preserve">, paitsi jos </w:t>
      </w:r>
      <w:r>
        <w:rPr>
          <w:color w:val="FCB164"/>
        </w:rPr>
        <w:t xml:space="preserve">äidin henki on vaarassa"</w:t>
      </w:r>
      <w:r>
        <w:t xml:space="preserve">, hän sanoi, ja </w:t>
      </w:r>
      <w:r>
        <w:t xml:space="preserve">lopulta </w:t>
      </w:r>
      <w:r>
        <w:t xml:space="preserve">hän </w:t>
      </w:r>
      <w:r>
        <w:t xml:space="preserve">käytti veto-oikeuttaan </w:t>
      </w:r>
      <w:r>
        <w:rPr>
          <w:color w:val="000D2C"/>
        </w:rPr>
        <w:t xml:space="preserve">toimenpiteeseen </w:t>
      </w:r>
      <w:r>
        <w:t xml:space="preserve">viime viikonloppuna. </w:t>
      </w:r>
      <w:r>
        <w:t xml:space="preserve">Mitä </w:t>
      </w:r>
      <w:r>
        <w:rPr>
          <w:color w:val="310106"/>
        </w:rPr>
        <w:t xml:space="preserve">George Bush todella ajattelee</w:t>
      </w:r>
      <w:r>
        <w:t xml:space="preserve">? </w:t>
      </w:r>
      <w:r>
        <w:rPr>
          <w:color w:val="53495F"/>
        </w:rPr>
        <w:t xml:space="preserve">Vastaus </w:t>
      </w:r>
      <w:r>
        <w:t xml:space="preserve">on niin epäselvä, että </w:t>
      </w:r>
      <w:r>
        <w:rPr>
          <w:color w:val="310106"/>
        </w:rPr>
        <w:t xml:space="preserve">suosittu presidentti </w:t>
      </w:r>
      <w:r>
        <w:t xml:space="preserve">alkaa joutua vaikeuksiin </w:t>
      </w:r>
      <w:r>
        <w:t xml:space="preserve">molempien yhä äänekkäämpien ja voimakkaampien puolueiden kanssa </w:t>
      </w:r>
      <w:r>
        <w:rPr>
          <w:color w:val="F95475"/>
        </w:rPr>
        <w:t xml:space="preserve">aborttikysymyksessä</w:t>
      </w:r>
      <w:r>
        <w:t xml:space="preserve">. Tuloksena on epäluottamusta ja kritiikkiä joka puolelta. Abortinvastaiset </w:t>
      </w:r>
      <w:r>
        <w:t xml:space="preserve">pitävät </w:t>
      </w:r>
      <w:r>
        <w:rPr>
          <w:color w:val="310106"/>
        </w:rPr>
        <w:t xml:space="preserve">häntä </w:t>
      </w:r>
      <w:r>
        <w:t xml:space="preserve">parhaimmillaankin hankalana liittolaisena. "Rehellisesti sanottuna, jos </w:t>
      </w:r>
      <w:r>
        <w:rPr>
          <w:color w:val="61FC03"/>
        </w:rPr>
        <w:t xml:space="preserve">minulta kysytään</w:t>
      </w:r>
      <w:r>
        <w:t xml:space="preserve">: '</w:t>
      </w:r>
      <w:r>
        <w:rPr>
          <w:color w:val="5D9608"/>
        </w:rPr>
        <w:t xml:space="preserve">Uskooko </w:t>
      </w:r>
      <w:r>
        <w:rPr>
          <w:color w:val="DE98FD"/>
        </w:rPr>
        <w:t xml:space="preserve">tämä henkilö </w:t>
      </w:r>
      <w:r>
        <w:rPr>
          <w:color w:val="5D9608"/>
        </w:rPr>
        <w:t xml:space="preserve">oikeasti </w:t>
      </w:r>
      <w:r>
        <w:rPr>
          <w:color w:val="5D9608"/>
        </w:rPr>
        <w:t xml:space="preserve">mihinkään</w:t>
      </w:r>
      <w:r>
        <w:t xml:space="preserve">?' En tiedä vastausta", sanoo </w:t>
      </w:r>
      <w:r>
        <w:rPr>
          <w:color w:val="61FC03"/>
        </w:rPr>
        <w:t xml:space="preserve">John Fowler, Washingtonissa toimivan Defense of Life Inc:n tarkoituskomitean puheenjohtaja.</w:t>
      </w:r>
      <w:r>
        <w:t xml:space="preserve"> Jopa aborttioikeuksia kannattavat tahot ovat edelleen katkeran kriittisiä. Douglas Gould, Planned Parenthood Federation of America -järjestön viestintäjohtaja, kutsuu </w:t>
      </w:r>
      <w:r>
        <w:rPr>
          <w:color w:val="98A088"/>
        </w:rPr>
        <w:t xml:space="preserve">Bushin </w:t>
      </w:r>
      <w:r>
        <w:rPr>
          <w:color w:val="4F584E"/>
        </w:rPr>
        <w:t xml:space="preserve">kantaa abortin tukemiseen </w:t>
      </w:r>
      <w:r>
        <w:t xml:space="preserve">"erittäin ankaraksi" ja lisää: "</w:t>
      </w:r>
      <w:r>
        <w:rPr>
          <w:color w:val="310106"/>
        </w:rPr>
        <w:t xml:space="preserve">Mies </w:t>
      </w:r>
      <w:r>
        <w:t xml:space="preserve">ei ole tehnyt yhtään mitään ennaltaehkäisyn hyväksi. Hän on täysin jäykkä sortavassa asemassaan." </w:t>
      </w:r>
      <w:r>
        <w:rPr>
          <w:color w:val="310106"/>
        </w:rPr>
        <w:t xml:space="preserve">Bush </w:t>
      </w:r>
      <w:r>
        <w:t xml:space="preserve">ei selvästikään pidä </w:t>
      </w:r>
      <w:r>
        <w:rPr>
          <w:color w:val="F95475"/>
        </w:rPr>
        <w:t xml:space="preserve">aborttikysymyksestä sinänsä</w:t>
      </w:r>
      <w:r>
        <w:t xml:space="preserve">. </w:t>
      </w:r>
      <w:r>
        <w:t xml:space="preserve">Suurimman osan viimeisistä yhdeksästä vuodesta hän on kamppaillut saadakseen </w:t>
      </w:r>
      <w:r>
        <w:rPr>
          <w:color w:val="248AD0"/>
        </w:rPr>
        <w:t xml:space="preserve">abortinvastaiset </w:t>
      </w:r>
      <w:r>
        <w:t xml:space="preserve">vakuuttuneiksi </w:t>
      </w:r>
      <w:r>
        <w:t xml:space="preserve">siitä, että </w:t>
      </w:r>
      <w:r>
        <w:rPr>
          <w:color w:val="310106"/>
        </w:rPr>
        <w:t xml:space="preserve">hän </w:t>
      </w:r>
      <w:r>
        <w:t xml:space="preserve">tukee uskollisesti </w:t>
      </w:r>
      <w:r>
        <w:rPr>
          <w:color w:val="248AD0"/>
        </w:rPr>
        <w:t xml:space="preserve">heidän </w:t>
      </w:r>
      <w:r>
        <w:t xml:space="preserve">näkemystään. Mutta koska </w:t>
      </w:r>
      <w:r>
        <w:rPr>
          <w:color w:val="FEB8C8"/>
        </w:rPr>
        <w:t xml:space="preserve">korkeimman oikeuden </w:t>
      </w:r>
      <w:r>
        <w:rPr>
          <w:color w:val="0BC582"/>
        </w:rPr>
        <w:t xml:space="preserve">tämänvuotinen päätös </w:t>
      </w:r>
      <w:r>
        <w:rPr>
          <w:color w:val="5C5300"/>
        </w:rPr>
        <w:t xml:space="preserve">asiassa Webster v. Reproductive Health Services </w:t>
      </w:r>
      <w:r>
        <w:t xml:space="preserve">muutti poliittista maisemaa </w:t>
      </w:r>
      <w:r>
        <w:rPr>
          <w:color w:val="F95475"/>
        </w:rPr>
        <w:t xml:space="preserve">aborttikysymyksen ympärillä</w:t>
      </w:r>
      <w:r>
        <w:t xml:space="preserve">, </w:t>
      </w:r>
      <w:r>
        <w:rPr>
          <w:color w:val="310106"/>
        </w:rPr>
        <w:t xml:space="preserve">presidentti</w:t>
      </w:r>
      <w:r>
        <w:t xml:space="preserve">, jos </w:t>
      </w:r>
      <w:r>
        <w:t xml:space="preserve">mikään ei paina </w:t>
      </w:r>
      <w:r>
        <w:rPr>
          <w:color w:val="310106"/>
        </w:rPr>
        <w:t xml:space="preserve">häntä </w:t>
      </w:r>
      <w:r>
        <w:t xml:space="preserve">seinää vasten, näyttää yrittävän yhtä kovasti välttää uusia lausuntoja. </w:t>
      </w:r>
      <w:r>
        <w:rPr>
          <w:color w:val="9F6551"/>
        </w:rPr>
        <w:t xml:space="preserve">Monet amerikkalaiset </w:t>
      </w:r>
      <w:r>
        <w:t xml:space="preserve">miettivät yhä, mitä mieltä he itse asiassa ovat abortista. </w:t>
      </w:r>
      <w:r>
        <w:rPr>
          <w:color w:val="BCFEC6"/>
        </w:rPr>
        <w:t xml:space="preserve">Bushin </w:t>
      </w:r>
      <w:r>
        <w:rPr>
          <w:color w:val="932C70"/>
        </w:rPr>
        <w:t xml:space="preserve">ongelmana </w:t>
      </w:r>
      <w:r>
        <w:t xml:space="preserve">ei kuitenkaan ole niinkään se, että hän </w:t>
      </w:r>
      <w:r>
        <w:t xml:space="preserve">on selvästi ymmällään asiasta, vaan se, että hän selvästi </w:t>
      </w:r>
      <w:r>
        <w:t xml:space="preserve">horjuu. </w:t>
      </w:r>
      <w:r>
        <w:t xml:space="preserve">Asiantuntijoiden mukaan </w:t>
      </w:r>
      <w:r>
        <w:t xml:space="preserve">poliittinen riski olisi paljon pienempi, jos </w:t>
      </w:r>
      <w:r>
        <w:rPr>
          <w:color w:val="310106"/>
        </w:rPr>
        <w:t xml:space="preserve">presidentillä olisi </w:t>
      </w:r>
      <w:r>
        <w:rPr>
          <w:color w:val="2B1B04"/>
        </w:rPr>
        <w:t xml:space="preserve">vakaa mielipide </w:t>
      </w:r>
      <w:r>
        <w:t xml:space="preserve">ja hän </w:t>
      </w:r>
      <w:r>
        <w:t xml:space="preserve">pysyisi </w:t>
      </w:r>
      <w:r>
        <w:rPr>
          <w:color w:val="2B1B04"/>
        </w:rPr>
        <w:t xml:space="preserve">sen </w:t>
      </w:r>
      <w:r>
        <w:t xml:space="preserve">takana. "Kun sinulla on </w:t>
      </w:r>
      <w:r>
        <w:rPr>
          <w:color w:val="B5AFC4"/>
        </w:rPr>
        <w:t xml:space="preserve">kanta</w:t>
      </w:r>
      <w:r>
        <w:t xml:space="preserve">, on parempi pitää </w:t>
      </w:r>
      <w:r>
        <w:rPr>
          <w:color w:val="B5AFC4"/>
        </w:rPr>
        <w:t xml:space="preserve">siitä kiinni </w:t>
      </w:r>
      <w:r>
        <w:t xml:space="preserve">kuin </w:t>
      </w:r>
      <w:r>
        <w:t xml:space="preserve">horjua </w:t>
      </w:r>
      <w:r>
        <w:rPr>
          <w:color w:val="B5AFC4"/>
        </w:rPr>
        <w:t xml:space="preserve">sen ympärillä </w:t>
      </w:r>
      <w:r>
        <w:t xml:space="preserve">liikaa", sanoo </w:t>
      </w:r>
      <w:r>
        <w:rPr>
          <w:color w:val="D4C67A"/>
        </w:rPr>
        <w:t xml:space="preserve">republikaanien strategi John Sears</w:t>
      </w:r>
      <w:r>
        <w:t xml:space="preserve">. </w:t>
      </w:r>
      <w:r>
        <w:t xml:space="preserve">Johdonmukaisuus on </w:t>
      </w:r>
      <w:r>
        <w:t xml:space="preserve">erityisen tärkeää </w:t>
      </w:r>
      <w:r>
        <w:rPr>
          <w:color w:val="310106"/>
        </w:rPr>
        <w:t xml:space="preserve">Bushille</w:t>
      </w:r>
      <w:r>
        <w:rPr>
          <w:color w:val="AE7AA1"/>
        </w:rPr>
        <w:t xml:space="preserve">, jolla </w:t>
      </w:r>
      <w:r>
        <w:rPr>
          <w:color w:val="C2A393"/>
        </w:rPr>
        <w:t xml:space="preserve">Searsin mukaan </w:t>
      </w:r>
      <w:r>
        <w:rPr>
          <w:color w:val="310106"/>
        </w:rPr>
        <w:t xml:space="preserve">ei ole vahvaa ideologista perustaa. </w:t>
      </w:r>
      <w:r>
        <w:rPr>
          <w:color w:val="6A3A35"/>
        </w:rPr>
        <w:t xml:space="preserve">Hänen </w:t>
      </w:r>
      <w:r>
        <w:rPr>
          <w:color w:val="0232FD"/>
        </w:rPr>
        <w:t xml:space="preserve">noudattamiensa </w:t>
      </w:r>
      <w:r>
        <w:rPr>
          <w:color w:val="0232FD"/>
        </w:rPr>
        <w:t xml:space="preserve">maltillisten republikaanien näkemysten sekä </w:t>
      </w:r>
      <w:r>
        <w:rPr>
          <w:color w:val="BA6801"/>
        </w:rPr>
        <w:t xml:space="preserve">poliittisten konsulttien </w:t>
      </w:r>
      <w:r>
        <w:t xml:space="preserve">varoitusten perusteella, </w:t>
      </w:r>
      <w:r>
        <w:rPr>
          <w:color w:val="168E5C"/>
        </w:rPr>
        <w:t xml:space="preserve">joiden </w:t>
      </w:r>
      <w:r>
        <w:rPr>
          <w:color w:val="BA6801"/>
        </w:rPr>
        <w:t xml:space="preserve">mukaan </w:t>
      </w:r>
      <w:r>
        <w:rPr>
          <w:color w:val="16C0D0"/>
        </w:rPr>
        <w:t xml:space="preserve">asia </w:t>
      </w:r>
      <w:r>
        <w:rPr>
          <w:color w:val="BA6801"/>
        </w:rPr>
        <w:t xml:space="preserve">on ratkaiseva nuoremmille äänestäjille</w:t>
      </w:r>
      <w:r>
        <w:t xml:space="preserve">, </w:t>
      </w:r>
      <w:r>
        <w:rPr>
          <w:color w:val="310106"/>
        </w:rPr>
        <w:t xml:space="preserve">presidentti </w:t>
      </w:r>
      <w:r>
        <w:t xml:space="preserve">saattaa suhtautua ainakin jonkin verran myötämielisesti abortin oikeuksia puoltaviin argumentteihin. Samaan aikaan </w:t>
      </w:r>
      <w:r>
        <w:t xml:space="preserve">hän </w:t>
      </w:r>
      <w:r>
        <w:rPr>
          <w:color w:val="310106"/>
        </w:rPr>
        <w:t xml:space="preserve">on</w:t>
      </w:r>
      <w:r>
        <w:t xml:space="preserve"> kuitenkin tiukasti sidottu </w:t>
      </w:r>
      <w:r>
        <w:t xml:space="preserve">kovaan retoriikkaansa ja </w:t>
      </w:r>
      <w:r>
        <w:rPr>
          <w:color w:val="C62100"/>
        </w:rPr>
        <w:t xml:space="preserve">lupauksiin, joita </w:t>
      </w:r>
      <w:r>
        <w:rPr>
          <w:color w:val="014347"/>
        </w:rPr>
        <w:t xml:space="preserve">hän </w:t>
      </w:r>
      <w:r>
        <w:rPr>
          <w:color w:val="C62100"/>
        </w:rPr>
        <w:t xml:space="preserve">antoi abortinvastaisille aktivisteille </w:t>
      </w:r>
      <w:r>
        <w:rPr>
          <w:color w:val="C62100"/>
        </w:rPr>
        <w:t xml:space="preserve">pitkän matkansa </w:t>
      </w:r>
      <w:r>
        <w:rPr>
          <w:color w:val="233809"/>
        </w:rPr>
        <w:t xml:space="preserve">aikana </w:t>
      </w:r>
      <w:r>
        <w:rPr>
          <w:color w:val="42083B"/>
        </w:rPr>
        <w:t xml:space="preserve">Valkoiseen taloon</w:t>
      </w:r>
      <w:r>
        <w:t xml:space="preserve">. </w:t>
      </w:r>
      <w:r>
        <w:t xml:space="preserve">Monissa asioissa, kuten lipun polttamisessa, </w:t>
      </w:r>
      <w:r>
        <w:rPr>
          <w:color w:val="310106"/>
        </w:rPr>
        <w:t xml:space="preserve">Bush </w:t>
      </w:r>
      <w:r>
        <w:t xml:space="preserve">ratkaisee samanlaiset ristiriidat </w:t>
      </w:r>
      <w:r>
        <w:t xml:space="preserve">vahvalla poliittisella herkkyydellään. Aborttipolitiikassa </w:t>
      </w:r>
      <w:r>
        <w:rPr>
          <w:color w:val="310106"/>
        </w:rPr>
        <w:t xml:space="preserve">Bush </w:t>
      </w:r>
      <w:r>
        <w:t xml:space="preserve">ja </w:t>
      </w:r>
      <w:r>
        <w:rPr>
          <w:color w:val="310106"/>
        </w:rPr>
        <w:t xml:space="preserve">hänen </w:t>
      </w:r>
      <w:r>
        <w:t xml:space="preserve">neuvonantajansa kuitenkin laskivat väärin ja arvioivat väärin sen, miten dramaattisesti </w:t>
      </w:r>
      <w:r>
        <w:rPr>
          <w:color w:val="82785D"/>
        </w:rPr>
        <w:t xml:space="preserve">aborttioikeuksia puolustava </w:t>
      </w:r>
      <w:r>
        <w:t xml:space="preserve">liike </w:t>
      </w:r>
      <w:r>
        <w:t xml:space="preserve">elpyisi </w:t>
      </w:r>
      <w:r>
        <w:rPr>
          <w:color w:val="B7DAD2"/>
        </w:rPr>
        <w:t xml:space="preserve">korkeimman oikeuden </w:t>
      </w:r>
      <w:r>
        <w:rPr>
          <w:color w:val="023087"/>
        </w:rPr>
        <w:t xml:space="preserve">viime kesänä </w:t>
      </w:r>
      <w:r>
        <w:rPr>
          <w:color w:val="023087"/>
        </w:rPr>
        <w:t xml:space="preserve">tekemän </w:t>
      </w:r>
      <w:r>
        <w:rPr>
          <w:color w:val="196956"/>
        </w:rPr>
        <w:t xml:space="preserve">Webster-päätöksen </w:t>
      </w:r>
      <w:r>
        <w:rPr>
          <w:color w:val="023087"/>
        </w:rPr>
        <w:t xml:space="preserve">jälkeen</w:t>
      </w:r>
      <w:r>
        <w:t xml:space="preserve">, joka </w:t>
      </w:r>
      <w:r>
        <w:rPr>
          <w:color w:val="023087"/>
        </w:rPr>
        <w:t xml:space="preserve">rajoitti </w:t>
      </w:r>
      <w:r>
        <w:rPr>
          <w:color w:val="8C41BB"/>
        </w:rPr>
        <w:t xml:space="preserve">näitä oikeuksia. "</w:t>
      </w:r>
      <w:r>
        <w:t xml:space="preserve">Se oli </w:t>
      </w:r>
      <w:r>
        <w:rPr>
          <w:color w:val="ECEDFE"/>
        </w:rPr>
        <w:t xml:space="preserve">yksi nopeimmista yleisen mielipiteen muutoksista</w:t>
      </w:r>
      <w:r>
        <w:t xml:space="preserve">, joita </w:t>
      </w:r>
      <w:r>
        <w:rPr>
          <w:color w:val="ECEDFE"/>
        </w:rPr>
        <w:t xml:space="preserve">olen koskaan </w:t>
      </w:r>
      <w:r>
        <w:t xml:space="preserve">nähnyt", sanoo </w:t>
      </w:r>
      <w:r>
        <w:rPr>
          <w:color w:val="94C661"/>
        </w:rPr>
        <w:t xml:space="preserve">Reaganin </w:t>
      </w:r>
      <w:r>
        <w:rPr>
          <w:color w:val="2B2D32"/>
        </w:rPr>
        <w:t xml:space="preserve">entinen </w:t>
      </w:r>
      <w:r>
        <w:rPr>
          <w:color w:val="2B2D32"/>
        </w:rPr>
        <w:t xml:space="preserve">mielipidetutkija Richard Wirthlin</w:t>
      </w:r>
      <w:r>
        <w:t xml:space="preserve">. </w:t>
      </w:r>
      <w:r>
        <w:t xml:space="preserve">Nykyään, kun muut ottavat aborttikysymyksen esille, </w:t>
      </w:r>
      <w:r>
        <w:rPr>
          <w:color w:val="310106"/>
        </w:rPr>
        <w:t xml:space="preserve">yleensä puhelias presidentti </w:t>
      </w:r>
      <w:r>
        <w:t xml:space="preserve">on yleensä vaitonainen</w:t>
      </w:r>
      <w:r>
        <w:t xml:space="preserve">. </w:t>
      </w:r>
      <w:r>
        <w:t xml:space="preserve">Kymmenen päivää sitten häntä pyydettiin kertomaan tarkemmin </w:t>
      </w:r>
      <w:r>
        <w:rPr>
          <w:color w:val="4F584E"/>
        </w:rPr>
        <w:t xml:space="preserve">abortinvastaisen kantansa syistä</w:t>
      </w:r>
      <w:r>
        <w:t xml:space="preserve">. </w:t>
      </w:r>
      <w:r>
        <w:rPr>
          <w:color w:val="98A088"/>
        </w:rPr>
        <w:t xml:space="preserve">"</w:t>
      </w:r>
      <w:r>
        <w:rPr>
          <w:color w:val="4F584E"/>
        </w:rPr>
        <w:t xml:space="preserve">Kantani </w:t>
      </w:r>
      <w:r>
        <w:t xml:space="preserve">on hyvin tunnettu ja vakaa", hän vastasi. Tarkempi tarkastelu siitä, miten </w:t>
      </w:r>
      <w:r>
        <w:rPr>
          <w:color w:val="310106"/>
        </w:rPr>
        <w:t xml:space="preserve">Bush </w:t>
      </w:r>
      <w:r>
        <w:t xml:space="preserve">on käyttäytynyt viimeisten 15 vuoden aikana, osoittaa, että </w:t>
      </w:r>
      <w:r>
        <w:rPr>
          <w:color w:val="310106"/>
        </w:rPr>
        <w:t xml:space="preserve">hänen </w:t>
      </w:r>
      <w:r>
        <w:t xml:space="preserve">näkemyksensä ovat todellakin hyvin </w:t>
      </w:r>
      <w:r>
        <w:t xml:space="preserve">perusteltuja - </w:t>
      </w:r>
      <w:r>
        <w:rPr>
          <w:color w:val="F95475"/>
        </w:rPr>
        <w:t xml:space="preserve">asian</w:t>
      </w:r>
      <w:r>
        <w:t xml:space="preserve"> kaikilla puolilla</w:t>
      </w:r>
      <w:r>
        <w:t xml:space="preserve">. </w:t>
      </w:r>
      <w:r>
        <w:t xml:space="preserve">Vuonna 1974 Yhdysvaltain edustajana Yhdistyneissä Kansakunnissa hän kirjoitti </w:t>
      </w:r>
      <w:r>
        <w:rPr>
          <w:color w:val="F8907D"/>
        </w:rPr>
        <w:t xml:space="preserve">johdannon maailman väestöä käsittelevään kirjaan</w:t>
      </w:r>
      <w:r>
        <w:rPr>
          <w:color w:val="895E6B"/>
        </w:rPr>
        <w:t xml:space="preserve">, jossa </w:t>
      </w:r>
      <w:r>
        <w:rPr>
          <w:color w:val="F8907D"/>
        </w:rPr>
        <w:t xml:space="preserve">hän kehuskeli sillä, kuinka hän oli </w:t>
      </w:r>
      <w:r>
        <w:rPr>
          <w:color w:val="F8907D"/>
        </w:rPr>
        <w:t xml:space="preserve">kongressikaudellaan </w:t>
      </w:r>
      <w:r>
        <w:rPr>
          <w:color w:val="F8907D"/>
        </w:rPr>
        <w:t xml:space="preserve">johtanut </w:t>
      </w:r>
      <w:r>
        <w:rPr>
          <w:color w:val="F8907D"/>
        </w:rPr>
        <w:t xml:space="preserve">köyhille kansalaisille suunnattujen perhesuunnittelupalvelujen laajentamista</w:t>
      </w:r>
      <w:r>
        <w:t xml:space="preserve">. </w:t>
      </w:r>
      <w:r>
        <w:t xml:space="preserve">Kun hän asettui </w:t>
      </w:r>
      <w:r>
        <w:t xml:space="preserve">presidenttiehdokkaaksi </w:t>
      </w:r>
      <w:r>
        <w:rPr>
          <w:color w:val="04640D"/>
        </w:rPr>
        <w:t xml:space="preserve">1980-luvun alussa, hänen </w:t>
      </w:r>
      <w:r>
        <w:t xml:space="preserve">kerrottiin myös </w:t>
      </w:r>
      <w:r>
        <w:t xml:space="preserve">kannattavan liittovaltion aborttiavustuksia raiskaus- ja insestitapauksissa sekä </w:t>
      </w:r>
      <w:r>
        <w:rPr>
          <w:color w:val="FB6AB8"/>
        </w:rPr>
        <w:t xml:space="preserve">tapauksissa, </w:t>
      </w:r>
      <w:r>
        <w:rPr>
          <w:color w:val="576094"/>
        </w:rPr>
        <w:t xml:space="preserve">joissa </w:t>
      </w:r>
      <w:r>
        <w:rPr>
          <w:color w:val="FB6AB8"/>
        </w:rPr>
        <w:t xml:space="preserve">abortti pelastaa äidin hengen</w:t>
      </w:r>
      <w:r>
        <w:t xml:space="preserve">. </w:t>
      </w:r>
      <w:r>
        <w:rPr>
          <w:color w:val="FB5514"/>
        </w:rPr>
        <w:t xml:space="preserve">Rolling Stone -lehden</w:t>
      </w:r>
      <w:r>
        <w:rPr>
          <w:color w:val="FEFB0A"/>
        </w:rPr>
        <w:t xml:space="preserve"> haastattelussa </w:t>
      </w:r>
      <w:r>
        <w:t xml:space="preserve">vuonna </w:t>
      </w:r>
      <w:r>
        <w:rPr>
          <w:color w:val="04640D"/>
        </w:rPr>
        <w:t xml:space="preserve">1980 </w:t>
      </w:r>
      <w:r>
        <w:rPr>
          <w:color w:val="310106"/>
        </w:rPr>
        <w:t xml:space="preserve">Bush </w:t>
      </w:r>
      <w:r>
        <w:rPr>
          <w:color w:val="310106"/>
        </w:rPr>
        <w:t xml:space="preserve">esitti </w:t>
      </w:r>
      <w:r>
        <w:t xml:space="preserve">kommenttinsa aborttioikeuksista erottaakseen itsensä </w:t>
      </w:r>
      <w:r>
        <w:rPr>
          <w:color w:val="9E8317"/>
        </w:rPr>
        <w:t xml:space="preserve">vastustajastaan Ronald Reaganista</w:t>
      </w:r>
      <w:r>
        <w:t xml:space="preserve">. Sen lisäksi, että </w:t>
      </w:r>
      <w:r>
        <w:rPr>
          <w:color w:val="310106"/>
        </w:rPr>
        <w:t xml:space="preserve">Bush </w:t>
      </w:r>
      <w:r>
        <w:t xml:space="preserve">tuki </w:t>
      </w:r>
      <w:r>
        <w:rPr>
          <w:color w:val="B7DAD2"/>
        </w:rPr>
        <w:t xml:space="preserve">korkeimman oikeuden </w:t>
      </w:r>
      <w:r>
        <w:rPr>
          <w:color w:val="023087"/>
        </w:rPr>
        <w:t xml:space="preserve">käänteentekevää </w:t>
      </w:r>
      <w:r>
        <w:rPr>
          <w:color w:val="196956"/>
        </w:rPr>
        <w:t xml:space="preserve">Roe v. Wade </w:t>
      </w:r>
      <w:r>
        <w:rPr>
          <w:color w:val="023087"/>
        </w:rPr>
        <w:t xml:space="preserve">-päätöstä, </w:t>
      </w:r>
      <w:r>
        <w:rPr>
          <w:color w:val="023087"/>
        </w:rPr>
        <w:t xml:space="preserve">jolla abortti laillistettiin</w:t>
      </w:r>
      <w:r>
        <w:t xml:space="preserve">, hän </w:t>
      </w:r>
      <w:r>
        <w:t xml:space="preserve">sanoi vastustavansa </w:t>
      </w:r>
      <w:r>
        <w:rPr>
          <w:color w:val="860E04"/>
        </w:rPr>
        <w:t xml:space="preserve">abortin perustuslaillista kieltoa</w:t>
      </w:r>
      <w:r>
        <w:rPr>
          <w:color w:val="FBC206"/>
        </w:rPr>
        <w:t xml:space="preserve">, jonka </w:t>
      </w:r>
      <w:r>
        <w:rPr>
          <w:color w:val="6EAB9B"/>
        </w:rPr>
        <w:t xml:space="preserve">Reagan </w:t>
      </w:r>
      <w:r>
        <w:rPr>
          <w:color w:val="860E04"/>
        </w:rPr>
        <w:t xml:space="preserve">oli luvannut panna täytäntöön</w:t>
      </w:r>
      <w:r>
        <w:t xml:space="preserve">. </w:t>
      </w:r>
      <w:r>
        <w:rPr>
          <w:color w:val="645341"/>
        </w:rPr>
        <w:t xml:space="preserve">Reaganin </w:t>
      </w:r>
      <w:r>
        <w:rPr>
          <w:color w:val="F2CDFE"/>
        </w:rPr>
        <w:t xml:space="preserve">kilpakumppanina </w:t>
      </w:r>
      <w:r>
        <w:rPr>
          <w:color w:val="760035"/>
        </w:rPr>
        <w:t xml:space="preserve">Bush </w:t>
      </w:r>
      <w:r>
        <w:rPr>
          <w:color w:val="F2CDFE"/>
        </w:rPr>
        <w:t xml:space="preserve">kuitenkin </w:t>
      </w:r>
      <w:r>
        <w:rPr>
          <w:color w:val="F2CDFE"/>
        </w:rPr>
        <w:t xml:space="preserve">ryhtyi kannattamaan abortin vastaista kantaa</w:t>
      </w:r>
      <w:r>
        <w:t xml:space="preserve">, ja hän </w:t>
      </w:r>
      <w:r>
        <w:t xml:space="preserve">kannatti </w:t>
      </w:r>
      <w:r>
        <w:rPr>
          <w:color w:val="647A41"/>
        </w:rPr>
        <w:t xml:space="preserve">abortin kieltävää </w:t>
      </w:r>
      <w:r>
        <w:rPr>
          <w:color w:val="647A41"/>
        </w:rPr>
        <w:t xml:space="preserve">perustuslain muutosta</w:t>
      </w:r>
      <w:r>
        <w:t xml:space="preserve">. </w:t>
      </w:r>
      <w:r>
        <w:rPr>
          <w:color w:val="9E8317"/>
        </w:rPr>
        <w:t xml:space="preserve">Reaganiin verrattuna </w:t>
      </w:r>
      <w:r>
        <w:t xml:space="preserve">hän myönsi vain yhden eron - sen, että </w:t>
      </w:r>
      <w:r>
        <w:rPr>
          <w:color w:val="647A41"/>
        </w:rPr>
        <w:t xml:space="preserve">muutos </w:t>
      </w:r>
      <w:r>
        <w:t xml:space="preserve">sisältäisi poikkeuksia raiskauksen ja insestin sekä naisen hengen pelastamisen osalta. 1980-luvun alussa </w:t>
      </w:r>
      <w:r>
        <w:rPr>
          <w:color w:val="310106"/>
        </w:rPr>
        <w:t xml:space="preserve">Bushia </w:t>
      </w:r>
      <w:r>
        <w:t xml:space="preserve">siteerattiin joskus </w:t>
      </w:r>
      <w:r>
        <w:rPr>
          <w:color w:val="E3F894"/>
        </w:rPr>
        <w:t xml:space="preserve">liittovaltion aborttiavustusten </w:t>
      </w:r>
      <w:r>
        <w:t xml:space="preserve">kannattajana </w:t>
      </w:r>
      <w:r>
        <w:rPr>
          <w:color w:val="E3F894"/>
        </w:rPr>
        <w:t xml:space="preserve">raiskaus- ja insestitapauksissa </w:t>
      </w:r>
      <w:r>
        <w:t xml:space="preserve">ja joskus </w:t>
      </w:r>
      <w:r>
        <w:rPr>
          <w:color w:val="E3F894"/>
        </w:rPr>
        <w:t xml:space="preserve">niiden </w:t>
      </w:r>
      <w:r>
        <w:t xml:space="preserve">vastustajana. Huhtikuussa 1986 </w:t>
      </w:r>
      <w:r>
        <w:rPr>
          <w:color w:val="310106"/>
        </w:rPr>
        <w:t xml:space="preserve">varapresidentti Bush </w:t>
      </w:r>
      <w:r>
        <w:t xml:space="preserve">saneli </w:t>
      </w:r>
      <w:r>
        <w:t xml:space="preserve">henkilökunnalleen </w:t>
      </w:r>
      <w:r>
        <w:rPr>
          <w:color w:val="F9D7CD"/>
        </w:rPr>
        <w:t xml:space="preserve">kirjeen, </w:t>
      </w:r>
      <w:r>
        <w:rPr>
          <w:color w:val="876128"/>
        </w:rPr>
        <w:t xml:space="preserve">jossa </w:t>
      </w:r>
      <w:r>
        <w:rPr>
          <w:color w:val="F9D7CD"/>
        </w:rPr>
        <w:t xml:space="preserve">hän </w:t>
      </w:r>
      <w:r>
        <w:rPr>
          <w:color w:val="876128"/>
        </w:rPr>
        <w:t xml:space="preserve">selitti, </w:t>
      </w:r>
      <w:r>
        <w:rPr>
          <w:color w:val="F9D7CD"/>
        </w:rPr>
        <w:t xml:space="preserve">että hän tukisi </w:t>
      </w:r>
      <w:r>
        <w:rPr>
          <w:color w:val="A1A711"/>
        </w:rPr>
        <w:t xml:space="preserve">perustuslain muutosta, jolla kiellettäisiin abortti </w:t>
      </w:r>
      <w:r>
        <w:rPr>
          <w:color w:val="F9D7CD"/>
        </w:rPr>
        <w:t xml:space="preserve">raiskausta, insestiä ja hengenvaaraa lukuun ottamatta, mutta että hän vastusti liittovaltion tukea viimeistä tapausta lukuun ottamatta</w:t>
      </w:r>
      <w:r>
        <w:t xml:space="preserve">. </w:t>
      </w:r>
      <w:r>
        <w:t xml:space="preserve">Viime vuoden </w:t>
      </w:r>
      <w:r>
        <w:rPr>
          <w:color w:val="01FB92"/>
        </w:rPr>
        <w:t xml:space="preserve">republikaanien puoluekokouksessa </w:t>
      </w:r>
      <w:r>
        <w:t xml:space="preserve">hän puhui jälleen </w:t>
      </w:r>
      <w:r>
        <w:rPr>
          <w:color w:val="647A41"/>
        </w:rPr>
        <w:t xml:space="preserve">tarkistuksen puolesta</w:t>
      </w:r>
      <w:r>
        <w:t xml:space="preserve">, paitsi raiskaus-, insesti- ja hengenvaarallisissa tapauksissa. </w:t>
      </w:r>
      <w:r>
        <w:rPr>
          <w:color w:val="310106"/>
        </w:rPr>
        <w:t xml:space="preserve">Hänen </w:t>
      </w:r>
      <w:r>
        <w:t xml:space="preserve">puheensa sai vauhtia, kun hän astui virkaan, ja kolme päivää tammikuun virkaanastujaisten jälkeen hän vahvisti "vahvan tukensa asiallemme" abortinvastaisessa tilaisuudessa. Hän </w:t>
      </w:r>
      <w:r>
        <w:t xml:space="preserve">vahvisti uudelleen </w:t>
      </w:r>
      <w:r>
        <w:rPr>
          <w:color w:val="BE8485"/>
        </w:rPr>
        <w:t xml:space="preserve">perustuslain muutoksen </w:t>
      </w:r>
      <w:r>
        <w:rPr>
          <w:color w:val="FD0F31"/>
        </w:rPr>
        <w:t xml:space="preserve">kohdan, </w:t>
      </w:r>
      <w:r>
        <w:rPr>
          <w:color w:val="C660FB"/>
        </w:rPr>
        <w:t xml:space="preserve">joka </w:t>
      </w:r>
      <w:r>
        <w:rPr>
          <w:color w:val="FD0F31"/>
        </w:rPr>
        <w:t xml:space="preserve">kieltää abortin</w:t>
      </w:r>
      <w:r>
        <w:t xml:space="preserve">. </w:t>
      </w:r>
      <w:r>
        <w:t xml:space="preserve">Mutta </w:t>
      </w:r>
      <w:r>
        <w:rPr>
          <w:color w:val="120104"/>
        </w:rPr>
        <w:t xml:space="preserve">kun </w:t>
      </w:r>
      <w:r>
        <w:rPr>
          <w:color w:val="D48958"/>
        </w:rPr>
        <w:t xml:space="preserve">tuomioistuin </w:t>
      </w:r>
      <w:r>
        <w:rPr>
          <w:color w:val="120104"/>
        </w:rPr>
        <w:t xml:space="preserve">antoi kesäkuussa tuomion </w:t>
      </w:r>
      <w:r>
        <w:rPr>
          <w:color w:val="05AEE8"/>
        </w:rPr>
        <w:t xml:space="preserve">Websterin tapauksessa, </w:t>
      </w:r>
      <w:r>
        <w:rPr>
          <w:color w:val="310106"/>
        </w:rPr>
        <w:t xml:space="preserve">presidentti </w:t>
      </w:r>
      <w:r>
        <w:t xml:space="preserve">ei enää puhunut niin paljon. Kun päätös annettiin, </w:t>
      </w:r>
      <w:r>
        <w:rPr>
          <w:color w:val="310106"/>
        </w:rPr>
        <w:t xml:space="preserve">presidentti </w:t>
      </w:r>
      <w:r>
        <w:t xml:space="preserve">oli </w:t>
      </w:r>
      <w:r>
        <w:t xml:space="preserve">lomalla ja oli valtuuttanut </w:t>
      </w:r>
      <w:r>
        <w:rPr>
          <w:color w:val="C3C1BE"/>
        </w:rPr>
        <w:t xml:space="preserve">esikuntapäällikkö John Sununun </w:t>
      </w:r>
      <w:r>
        <w:t xml:space="preserve">antamaan lausunnon, ja hän </w:t>
      </w:r>
      <w:r>
        <w:rPr>
          <w:color w:val="9F98F8"/>
        </w:rPr>
        <w:t xml:space="preserve">itse </w:t>
      </w:r>
      <w:r>
        <w:t xml:space="preserve">kieltäytyi vastaamasta kysymyksiin. Myöhemmin hän </w:t>
      </w:r>
      <w:r>
        <w:t xml:space="preserve">uhkasi veto-oikeudellaan </w:t>
      </w:r>
      <w:r>
        <w:rPr>
          <w:color w:val="1167D9"/>
        </w:rPr>
        <w:t xml:space="preserve">lakiesitystä, joka </w:t>
      </w:r>
      <w:r>
        <w:rPr>
          <w:color w:val="1167D9"/>
        </w:rPr>
        <w:t xml:space="preserve">olisi palauttanut Columbian piirikunnan oikeuden käyttää omia verorahojaan köyhien naisten aborttien rahoittamiseen ja palauttanut YK:n väestörahaston rahoituksen</w:t>
      </w:r>
      <w:r>
        <w:t xml:space="preserve">. Sen jälkeen hän on yrittänyt saada tukea muille asioille - kuten lipun polttamisen kieltävälle perustuslain muutokselle - mutta välttänyt aborttia koskevia keskusteluja. </w:t>
      </w:r>
      <w:r>
        <w:rPr>
          <w:color w:val="826392"/>
        </w:rPr>
        <w:t xml:space="preserve">Hänen </w:t>
      </w:r>
      <w:r>
        <w:rPr>
          <w:color w:val="B7D802"/>
        </w:rPr>
        <w:t xml:space="preserve">muutamat </w:t>
      </w:r>
      <w:r>
        <w:rPr>
          <w:color w:val="B7D802"/>
        </w:rPr>
        <w:t xml:space="preserve">lausuntonsa </w:t>
      </w:r>
      <w:r>
        <w:t xml:space="preserve">ovat olleet epäsuoria, kuten esimerkiksi hänen vaatimuksensa "lisätä ponnisteluja ihmiselämän suojelemiseksi" </w:t>
      </w:r>
      <w:r>
        <w:rPr>
          <w:color w:val="5E7A6A"/>
        </w:rPr>
        <w:t xml:space="preserve">katolisten lakimiesten kokouksessa </w:t>
      </w:r>
      <w:r>
        <w:rPr>
          <w:color w:val="5E7A6A"/>
        </w:rPr>
        <w:t xml:space="preserve">Bostonissa viime kuussa</w:t>
      </w:r>
      <w:r>
        <w:t xml:space="preserve">. </w:t>
      </w:r>
      <w:r>
        <w:rPr>
          <w:color w:val="1D0051"/>
        </w:rPr>
        <w:t xml:space="preserve">Valkoinen talo vältti myös </w:t>
      </w:r>
      <w:r>
        <w:t xml:space="preserve">osallistumasta </w:t>
      </w:r>
      <w:r>
        <w:rPr>
          <w:color w:val="8BE7FC"/>
        </w:rPr>
        <w:t xml:space="preserve">Floridan äskettäiseen aborttia koskevaan lainsäädäntöistuntoon</w:t>
      </w:r>
      <w:r>
        <w:rPr>
          <w:color w:val="76E0C1"/>
        </w:rPr>
        <w:t xml:space="preserve">, jota </w:t>
      </w:r>
      <w:r>
        <w:rPr>
          <w:color w:val="BACFA7"/>
        </w:rPr>
        <w:t xml:space="preserve">abortinvastaiset </w:t>
      </w:r>
      <w:r>
        <w:rPr>
          <w:color w:val="8BE7FC"/>
        </w:rPr>
        <w:t xml:space="preserve">pitävät keskeisenä testinä </w:t>
      </w:r>
      <w:r>
        <w:rPr>
          <w:color w:val="8BE7FC"/>
        </w:rPr>
        <w:t xml:space="preserve">kyvylleen saada </w:t>
      </w:r>
      <w:r>
        <w:rPr>
          <w:color w:val="8BE7FC"/>
        </w:rPr>
        <w:t xml:space="preserve">lainsäätäjät </w:t>
      </w:r>
      <w:r>
        <w:t xml:space="preserve">tiukentamaan aborttirajoituksia. </w:t>
      </w:r>
      <w:r>
        <w:rPr>
          <w:color w:val="462C36"/>
        </w:rPr>
        <w:t xml:space="preserve">Istunto ei </w:t>
      </w:r>
      <w:r>
        <w:t xml:space="preserve">säätänyt uusia rajoituksia. Nyt jotkut ajattelevat, että </w:t>
      </w:r>
      <w:r>
        <w:rPr>
          <w:color w:val="310106"/>
        </w:rPr>
        <w:t xml:space="preserve">Bush </w:t>
      </w:r>
      <w:r>
        <w:t xml:space="preserve">on loukussa </w:t>
      </w:r>
      <w:r>
        <w:rPr>
          <w:color w:val="65407D"/>
        </w:rPr>
        <w:t xml:space="preserve">asemassa, josta </w:t>
      </w:r>
      <w:r>
        <w:rPr>
          <w:color w:val="491803"/>
        </w:rPr>
        <w:t xml:space="preserve">hän </w:t>
      </w:r>
      <w:r>
        <w:rPr>
          <w:color w:val="65407D"/>
        </w:rPr>
        <w:t xml:space="preserve">ei pidä mutta </w:t>
      </w:r>
      <w:r>
        <w:rPr>
          <w:color w:val="491803"/>
        </w:rPr>
        <w:t xml:space="preserve">josta </w:t>
      </w:r>
      <w:r>
        <w:rPr>
          <w:color w:val="F5D2A8"/>
        </w:rPr>
        <w:t xml:space="preserve">hän </w:t>
      </w:r>
      <w:r>
        <w:rPr>
          <w:color w:val="65407D"/>
        </w:rPr>
        <w:t xml:space="preserve">ei voi paeta</w:t>
      </w:r>
      <w:r>
        <w:t xml:space="preserve">. </w:t>
      </w:r>
      <w:r>
        <w:t xml:space="preserve">Ken Ruberg, </w:t>
      </w:r>
      <w:r>
        <w:t xml:space="preserve">maltillisia </w:t>
      </w:r>
      <w:r>
        <w:rPr>
          <w:color w:val="01FB92"/>
        </w:rPr>
        <w:t xml:space="preserve">puolueen </w:t>
      </w:r>
      <w:r>
        <w:t xml:space="preserve">jäseniä edust</w:t>
      </w:r>
      <w:r>
        <w:rPr>
          <w:color w:val="03422C"/>
        </w:rPr>
        <w:t xml:space="preserve">avan </w:t>
      </w:r>
      <w:r>
        <w:rPr>
          <w:color w:val="03422C"/>
        </w:rPr>
        <w:t xml:space="preserve">republikaanisen päävirtakomitean </w:t>
      </w:r>
      <w:r>
        <w:t xml:space="preserve">puheenjohtaja</w:t>
      </w:r>
      <w:r>
        <w:t xml:space="preserve">, toteaa: "</w:t>
      </w:r>
      <w:r>
        <w:t xml:space="preserve">Hallinto on ajautunut </w:t>
      </w:r>
      <w:r>
        <w:rPr>
          <w:color w:val="72A46E"/>
        </w:rPr>
        <w:t xml:space="preserve">ideologiseen umpikujaan, </w:t>
      </w:r>
      <w:r>
        <w:rPr>
          <w:color w:val="128EAC"/>
        </w:rPr>
        <w:t xml:space="preserve">josta </w:t>
      </w:r>
      <w:r>
        <w:rPr>
          <w:color w:val="72A46E"/>
        </w:rPr>
        <w:t xml:space="preserve">on vaikea - ellei jopa mahdotonta - </w:t>
      </w:r>
      <w:r>
        <w:rPr>
          <w:color w:val="47545E"/>
        </w:rPr>
        <w:t xml:space="preserve">päästä pois</w:t>
      </w:r>
      <w:r>
        <w:t xml:space="preserve">.</w:t>
      </w:r>
    </w:p>
    <w:p>
      <w:r>
        <w:rPr>
          <w:b/>
        </w:rPr>
        <w:t xml:space="preserve">Asiakirjan numero 797</w:t>
      </w:r>
    </w:p>
    <w:p>
      <w:r>
        <w:rPr>
          <w:b/>
        </w:rPr>
        <w:t xml:space="preserve">Asiakirjan tunniste: wsj1095-001</w:t>
      </w:r>
    </w:p>
    <w:p>
      <w:r>
        <w:t xml:space="preserve">Artikkeli "Kohti vielä rampauttavampia oikeusjuttuja...". Christopher Coxin kommenttisivulla 13. lokakuuta esittämässä kommentissa ei ole logiikkaa. Vuoden </w:t>
      </w:r>
      <w:r>
        <w:rPr>
          <w:color w:val="04640D"/>
        </w:rPr>
        <w:t xml:space="preserve">1989 </w:t>
      </w:r>
      <w:r>
        <w:rPr>
          <w:color w:val="310106"/>
        </w:rPr>
        <w:t xml:space="preserve">vammaislaissa (Americans with Disabilities Act) </w:t>
      </w:r>
      <w:r>
        <w:t xml:space="preserve">on kyse syrjivien esteiden poistamisesta. Kun tarkastelemme </w:t>
      </w:r>
      <w:r>
        <w:t xml:space="preserve">tarkemmin omaa historiaamme, on selvää, että perustuslaissa taattuja kansalaisoikeuksiamme ei luotu ihmisten sydämen hyvyydestä vaan </w:t>
      </w:r>
      <w:r>
        <w:rPr>
          <w:color w:val="FEFB0A"/>
        </w:rPr>
        <w:t xml:space="preserve">lainsäädäntö- ja perustuslain muutoksilla</w:t>
      </w:r>
      <w:r>
        <w:t xml:space="preserve">. Näin amerikkalaiset naiset saivat äänioikeuden. Näin afroamerikkalaisille ja muille vähemmistöille </w:t>
      </w:r>
      <w:r>
        <w:t xml:space="preserve">taattiin yhtäläiset oikeudet </w:t>
      </w:r>
      <w:r>
        <w:rPr>
          <w:color w:val="FB5514"/>
        </w:rPr>
        <w:t xml:space="preserve">tämän maan </w:t>
      </w:r>
      <w:r>
        <w:t xml:space="preserve">kansalaisina. </w:t>
      </w:r>
      <w:r>
        <w:t xml:space="preserve">Yli 43 miljoonalle vammaiselle amerikkalaiselle </w:t>
      </w:r>
      <w:r>
        <w:rPr>
          <w:color w:val="04640D"/>
        </w:rPr>
        <w:t xml:space="preserve">vuoden 1989</w:t>
      </w:r>
      <w:r>
        <w:rPr>
          <w:color w:val="310106"/>
        </w:rPr>
        <w:t xml:space="preserve"> vammaislaki on </w:t>
      </w:r>
      <w:r>
        <w:t xml:space="preserve">mosaiikin puuttuva palanen. </w:t>
      </w:r>
      <w:r>
        <w:rPr>
          <w:color w:val="E115C0"/>
        </w:rPr>
        <w:t xml:space="preserve">Siitä lähtien, kun </w:t>
      </w:r>
      <w:r>
        <w:rPr>
          <w:color w:val="00587F"/>
        </w:rPr>
        <w:t xml:space="preserve">kuntoutuslain </w:t>
      </w:r>
      <w:r>
        <w:rPr>
          <w:color w:val="E115C0"/>
        </w:rPr>
        <w:t xml:space="preserve">504 § hyväksyttiin vuonna 1973, vammaisten </w:t>
      </w:r>
      <w:r>
        <w:rPr>
          <w:color w:val="0BC582"/>
        </w:rPr>
        <w:t xml:space="preserve">amerikkalaisten </w:t>
      </w:r>
      <w:r>
        <w:rPr>
          <w:color w:val="E115C0"/>
        </w:rPr>
        <w:t xml:space="preserve">oikeudet </w:t>
      </w:r>
      <w:r>
        <w:rPr>
          <w:color w:val="E115C0"/>
        </w:rPr>
        <w:t xml:space="preserve">on </w:t>
      </w:r>
      <w:r>
        <w:rPr>
          <w:color w:val="E115C0"/>
        </w:rPr>
        <w:t xml:space="preserve">taattu kaikissa liittovaltion rahoittamissa ohjelmissa</w:t>
      </w:r>
      <w:r>
        <w:t xml:space="preserve">. </w:t>
      </w:r>
      <w:r>
        <w:rPr>
          <w:color w:val="04640D"/>
        </w:rPr>
        <w:t xml:space="preserve">Vuoden 1989</w:t>
      </w:r>
      <w:r>
        <w:rPr>
          <w:color w:val="310106"/>
        </w:rPr>
        <w:t xml:space="preserve"> lailla </w:t>
      </w:r>
      <w:r>
        <w:rPr>
          <w:color w:val="E115C0"/>
        </w:rPr>
        <w:t xml:space="preserve">nämä takuut </w:t>
      </w:r>
      <w:r>
        <w:t xml:space="preserve">yksinkertaisesti laajennetaan koskemaan yksityistä sektoria. </w:t>
      </w:r>
      <w:r>
        <w:rPr>
          <w:color w:val="FEB8C8"/>
        </w:rPr>
        <w:t xml:space="preserve">Niiden</w:t>
      </w:r>
      <w:r>
        <w:rPr>
          <w:color w:val="9E8317"/>
        </w:rPr>
        <w:t xml:space="preserve">, jotka pelkäävät </w:t>
      </w:r>
      <w:r>
        <w:rPr>
          <w:color w:val="FEB8C8"/>
        </w:rPr>
        <w:t xml:space="preserve">oikeusjärjestelmäämme </w:t>
      </w:r>
      <w:r>
        <w:rPr>
          <w:color w:val="FEB8C8"/>
        </w:rPr>
        <w:t xml:space="preserve">lamaannuttavien oikeusjuttujen paljoutta</w:t>
      </w:r>
      <w:r>
        <w:t xml:space="preserve">, tarvitsee vain katsoa </w:t>
      </w:r>
      <w:r>
        <w:rPr>
          <w:color w:val="847D81"/>
        </w:rPr>
        <w:t xml:space="preserve">kuntoutuslain </w:t>
      </w:r>
      <w:r>
        <w:t xml:space="preserve">tekstiä</w:t>
      </w:r>
      <w:r>
        <w:t xml:space="preserve">. </w:t>
      </w:r>
      <w:r>
        <w:t xml:space="preserve">Ilman oikeusperustaa </w:t>
      </w:r>
      <w:r>
        <w:rPr>
          <w:color w:val="58018B"/>
        </w:rPr>
        <w:t xml:space="preserve">kenenkään </w:t>
      </w:r>
      <w:r>
        <w:t xml:space="preserve">kansalaisoikeudet eivät ole taattuja</w:t>
      </w:r>
      <w:r>
        <w:t xml:space="preserve">. John R. Garrison, presidentti, Kansallinen pääsiäishyljeyhdistys ry.</w:t>
      </w:r>
    </w:p>
    <w:p>
      <w:r>
        <w:rPr>
          <w:b/>
        </w:rPr>
        <w:t xml:space="preserve">Asiakirjan numero 798</w:t>
      </w:r>
    </w:p>
    <w:p>
      <w:r>
        <w:rPr>
          <w:b/>
        </w:rPr>
        <w:t xml:space="preserve">Asiakirjan tunniste: wsj1096-001</w:t>
      </w:r>
    </w:p>
    <w:p>
      <w:r>
        <w:rPr>
          <w:color w:val="310106"/>
        </w:rPr>
        <w:t xml:space="preserve">Ford Motor Co. </w:t>
      </w:r>
      <w:r>
        <w:t xml:space="preserve">ilmoitti vahvistavansa </w:t>
      </w:r>
      <w:r>
        <w:t xml:space="preserve">Aasian toimintojensa valvontaa </w:t>
      </w:r>
      <w:r>
        <w:rPr>
          <w:color w:val="04640D"/>
        </w:rPr>
        <w:t xml:space="preserve">uuden organisaation avulla, </w:t>
      </w:r>
      <w:r>
        <w:rPr>
          <w:color w:val="FEFB0A"/>
        </w:rPr>
        <w:t xml:space="preserve">jota </w:t>
      </w:r>
      <w:r>
        <w:rPr>
          <w:color w:val="04640D"/>
        </w:rPr>
        <w:t xml:space="preserve">johtaa </w:t>
      </w:r>
      <w:r>
        <w:rPr>
          <w:color w:val="FB5514"/>
        </w:rPr>
        <w:t xml:space="preserve">W. Wayne Booker</w:t>
      </w:r>
      <w:r>
        <w:t xml:space="preserve">. </w:t>
      </w:r>
      <w:r>
        <w:rPr>
          <w:color w:val="04640D"/>
        </w:rPr>
        <w:t xml:space="preserve">Ford Asia-Pacific </w:t>
      </w:r>
      <w:r>
        <w:t xml:space="preserve">koordinoi </w:t>
      </w:r>
      <w:r>
        <w:rPr>
          <w:color w:val="00587F"/>
        </w:rPr>
        <w:t xml:space="preserve">Fordin </w:t>
      </w:r>
      <w:r>
        <w:rPr>
          <w:color w:val="FEB8C8"/>
        </w:rPr>
        <w:t xml:space="preserve">Japanissa, </w:t>
      </w:r>
      <w:r>
        <w:rPr>
          <w:color w:val="9E8317"/>
        </w:rPr>
        <w:t xml:space="preserve">Australiassa</w:t>
      </w:r>
      <w:r>
        <w:rPr>
          <w:color w:val="FEB8C8"/>
        </w:rPr>
        <w:t xml:space="preserve">, Taiwanissa ja Uudessa-Seelannissa</w:t>
      </w:r>
      <w:r>
        <w:rPr>
          <w:color w:val="0BC582"/>
        </w:rPr>
        <w:t xml:space="preserve"> sijaitsevien </w:t>
      </w:r>
      <w:r>
        <w:rPr>
          <w:color w:val="E115C0"/>
        </w:rPr>
        <w:t xml:space="preserve">tytäryhtiöiden toimintaa </w:t>
      </w:r>
      <w:r>
        <w:t xml:space="preserve">ja tekee yhteistyötä </w:t>
      </w:r>
      <w:r>
        <w:rPr>
          <w:color w:val="01190F"/>
        </w:rPr>
        <w:t xml:space="preserve">alueen </w:t>
      </w:r>
      <w:r>
        <w:t xml:space="preserve">eri puolilla sijaitsevien liikekumppaneiden kanssa</w:t>
      </w:r>
      <w:r>
        <w:t xml:space="preserve">. </w:t>
      </w:r>
      <w:r>
        <w:t xml:space="preserve">Nämä toiminnot suoritetaan nyt Melbournesta</w:t>
      </w:r>
      <w:r>
        <w:rPr>
          <w:color w:val="847D81"/>
        </w:rPr>
        <w:t xml:space="preserve">, Australiasta, </w:t>
      </w:r>
      <w:r>
        <w:t xml:space="preserve">ja </w:t>
      </w:r>
      <w:r>
        <w:rPr>
          <w:color w:val="310106"/>
        </w:rPr>
        <w:t xml:space="preserve">Fordin </w:t>
      </w:r>
      <w:r>
        <w:t xml:space="preserve">pääkonttorista </w:t>
      </w:r>
      <w:r>
        <w:t xml:space="preserve">Dearbornista, Michiganista. </w:t>
      </w:r>
      <w:r>
        <w:rPr>
          <w:color w:val="58018B"/>
        </w:rPr>
        <w:t xml:space="preserve">Booker, </w:t>
      </w:r>
      <w:r>
        <w:rPr>
          <w:color w:val="B70639"/>
        </w:rPr>
        <w:t xml:space="preserve">joka on </w:t>
      </w:r>
      <w:r>
        <w:rPr>
          <w:color w:val="58018B"/>
        </w:rPr>
        <w:t xml:space="preserve">toiminut Fordin Latinalaisen Amerikan autoteollisuuden toimitusjohtajana joulukuusta 1988 lähtien, </w:t>
      </w:r>
      <w:r>
        <w:t xml:space="preserve">on nimitetty </w:t>
      </w:r>
      <w:r>
        <w:rPr>
          <w:color w:val="04640D"/>
        </w:rPr>
        <w:t xml:space="preserve">Fordin Aasian ja Tyynenmeren alueen </w:t>
      </w:r>
      <w:r>
        <w:t xml:space="preserve">varatoimitusjohtajaksi</w:t>
      </w:r>
      <w:r>
        <w:t xml:space="preserve">.</w:t>
      </w:r>
    </w:p>
    <w:p>
      <w:r>
        <w:rPr>
          <w:b/>
        </w:rPr>
        <w:t xml:space="preserve">Asiakirjan numero 799</w:t>
      </w:r>
    </w:p>
    <w:p>
      <w:r>
        <w:rPr>
          <w:b/>
        </w:rPr>
        <w:t xml:space="preserve">Asiakirjan tunniste: wsj1097-001</w:t>
      </w:r>
    </w:p>
    <w:p>
      <w:r>
        <w:rPr>
          <w:color w:val="310106"/>
        </w:rPr>
        <w:t xml:space="preserve">Goodyear Tire &amp; Rubber Co </w:t>
      </w:r>
      <w:r>
        <w:t xml:space="preserve">, jota tuki sen </w:t>
      </w:r>
      <w:r>
        <w:rPr>
          <w:color w:val="04640D"/>
        </w:rPr>
        <w:t xml:space="preserve">rengasdivisioonan </w:t>
      </w:r>
      <w:r>
        <w:t xml:space="preserve">parantunut liikevoitto</w:t>
      </w:r>
      <w:r>
        <w:t xml:space="preserve">, raportoi </w:t>
      </w:r>
      <w:r>
        <w:rPr>
          <w:color w:val="FEFB0A"/>
        </w:rPr>
        <w:t xml:space="preserve">kolmannen vuosineljänneksen </w:t>
      </w:r>
      <w:r>
        <w:t xml:space="preserve">nettotuloksensa </w:t>
      </w:r>
      <w:r>
        <w:t xml:space="preserve">nousseen 11 prosenttia 70,5 miljoonaan dollariin eli 1,22 dollariin osakkeelta. </w:t>
      </w:r>
      <w:r>
        <w:rPr>
          <w:color w:val="310106"/>
        </w:rPr>
        <w:t xml:space="preserve">Goodyearin </w:t>
      </w:r>
      <w:r>
        <w:t xml:space="preserve">nettotulos oli </w:t>
      </w:r>
      <w:r>
        <w:rPr>
          <w:color w:val="FB5514"/>
        </w:rPr>
        <w:t xml:space="preserve">viime vuoden </w:t>
      </w:r>
      <w:r>
        <w:t xml:space="preserve">vastaavana ajanjaksona </w:t>
      </w:r>
      <w:r>
        <w:t xml:space="preserve">63,5 miljoonaa dollaria eli 1,11 dollaria osaketta kohti. Myynti nousi hieman 2,66 miljardista 2,68 miljardiin dollariin. Analyytikot </w:t>
      </w:r>
      <w:r>
        <w:t xml:space="preserve">suhtautuivat </w:t>
      </w:r>
      <w:r>
        <w:rPr>
          <w:color w:val="E115C0"/>
        </w:rPr>
        <w:t xml:space="preserve">tuloksiin </w:t>
      </w:r>
      <w:r>
        <w:t xml:space="preserve">vaihtelevasti. </w:t>
      </w:r>
      <w:r>
        <w:rPr>
          <w:color w:val="00587F"/>
        </w:rPr>
        <w:t xml:space="preserve">Donald DeScenza, riippumaton analyytikko New Canaanissa, Connecticutissa, </w:t>
      </w:r>
      <w:r>
        <w:t xml:space="preserve">sanoi olevansa "</w:t>
      </w:r>
      <w:r>
        <w:t xml:space="preserve">vaikuttunut" </w:t>
      </w:r>
      <w:r>
        <w:rPr>
          <w:color w:val="310106"/>
        </w:rPr>
        <w:t xml:space="preserve">yhtiön </w:t>
      </w:r>
      <w:r>
        <w:rPr>
          <w:color w:val="00587F"/>
        </w:rPr>
        <w:t xml:space="preserve">tuloksesta. </w:t>
      </w:r>
      <w:r>
        <w:t xml:space="preserve">Hän sanoi, </w:t>
      </w:r>
      <w:r>
        <w:rPr>
          <w:color w:val="0BC582"/>
        </w:rPr>
        <w:t xml:space="preserve">että </w:t>
      </w:r>
      <w:r>
        <w:rPr>
          <w:color w:val="FEB8C8"/>
        </w:rPr>
        <w:t xml:space="preserve">tulos </w:t>
      </w:r>
      <w:r>
        <w:rPr>
          <w:color w:val="0BC582"/>
        </w:rPr>
        <w:t xml:space="preserve">oli odotettua parempi </w:t>
      </w:r>
      <w:r>
        <w:t xml:space="preserve">ja </w:t>
      </w:r>
      <w:r>
        <w:t xml:space="preserve">osoitti, että </w:t>
      </w:r>
      <w:r>
        <w:rPr>
          <w:color w:val="310106"/>
        </w:rPr>
        <w:t xml:space="preserve">Goodyear oli </w:t>
      </w:r>
      <w:r>
        <w:t xml:space="preserve">jo puoliksi päässyt eroon </w:t>
      </w:r>
      <w:r>
        <w:rPr>
          <w:color w:val="9E8317"/>
        </w:rPr>
        <w:t xml:space="preserve">vuoden aikana vaivanneista </w:t>
      </w:r>
      <w:r>
        <w:rPr>
          <w:color w:val="9E8317"/>
        </w:rPr>
        <w:t xml:space="preserve">heikoista vuosineljänneksistä</w:t>
      </w:r>
      <w:r>
        <w:t xml:space="preserve">. </w:t>
      </w:r>
      <w:r>
        <w:rPr>
          <w:color w:val="58018B"/>
        </w:rPr>
        <w:t xml:space="preserve">Clevelandissa toimivan McDonald &amp; Co:n </w:t>
      </w:r>
      <w:r>
        <w:rPr>
          <w:color w:val="847D81"/>
        </w:rPr>
        <w:t xml:space="preserve">analyytikko Harry Millis </w:t>
      </w:r>
      <w:r>
        <w:t xml:space="preserve">sanoi kuitenkin, että </w:t>
      </w:r>
      <w:r>
        <w:rPr>
          <w:color w:val="B70639"/>
        </w:rPr>
        <w:t xml:space="preserve">Goodyearin </w:t>
      </w:r>
      <w:r>
        <w:rPr>
          <w:color w:val="E115C0"/>
        </w:rPr>
        <w:t xml:space="preserve">tulos </w:t>
      </w:r>
      <w:r>
        <w:t xml:space="preserve">jäi </w:t>
      </w:r>
      <w:r>
        <w:rPr>
          <w:color w:val="847D81"/>
        </w:rPr>
        <w:t xml:space="preserve">hänen </w:t>
      </w:r>
      <w:r>
        <w:t xml:space="preserve">arvioidensa </w:t>
      </w:r>
      <w:r>
        <w:t xml:space="preserve">alapäähän. </w:t>
      </w:r>
      <w:r>
        <w:rPr>
          <w:color w:val="847D81"/>
        </w:rPr>
        <w:t xml:space="preserve">Millis </w:t>
      </w:r>
      <w:r>
        <w:t xml:space="preserve">sanoi, että vaikka veronkorotukset ja valuuttakurssimuutosten vaikutukset otettaisiinkin huomioon, </w:t>
      </w:r>
      <w:r>
        <w:rPr>
          <w:color w:val="B70639"/>
        </w:rPr>
        <w:t xml:space="preserve">yhtiön </w:t>
      </w:r>
      <w:r>
        <w:rPr>
          <w:color w:val="E115C0"/>
        </w:rPr>
        <w:t xml:space="preserve">tulos </w:t>
      </w:r>
      <w:r>
        <w:t xml:space="preserve">on "edelleen pieni pettymys". </w:t>
      </w:r>
      <w:r>
        <w:rPr>
          <w:color w:val="310106"/>
        </w:rPr>
        <w:t xml:space="preserve">Goodyearin </w:t>
      </w:r>
      <w:r>
        <w:t xml:space="preserve">osakkeet, </w:t>
      </w:r>
      <w:r>
        <w:rPr>
          <w:color w:val="703B01"/>
        </w:rPr>
        <w:t xml:space="preserve">jotka </w:t>
      </w:r>
      <w:r>
        <w:rPr>
          <w:color w:val="310106"/>
        </w:rPr>
        <w:t xml:space="preserve">ovat olleet viime viikkoina heikkoja</w:t>
      </w:r>
      <w:r>
        <w:t xml:space="preserve">, laskivat eilen New Yorkin pörssissä 2,875 dollaria ja päätyivät 43875 dollariin osakkeelta. </w:t>
      </w:r>
      <w:r>
        <w:rPr>
          <w:color w:val="F7F1DF"/>
        </w:rPr>
        <w:t xml:space="preserve">Akronissa, </w:t>
      </w:r>
      <w:r>
        <w:rPr>
          <w:color w:val="F7F1DF"/>
        </w:rPr>
        <w:t xml:space="preserve">Ohion </w:t>
      </w:r>
      <w:r>
        <w:rPr>
          <w:color w:val="F7F1DF"/>
        </w:rPr>
        <w:t xml:space="preserve">osavaltiossa </w:t>
      </w:r>
      <w:r>
        <w:rPr>
          <w:color w:val="F7F1DF"/>
        </w:rPr>
        <w:t xml:space="preserve">sijaitseva </w:t>
      </w:r>
      <w:r>
        <w:rPr>
          <w:color w:val="F7F1DF"/>
        </w:rPr>
        <w:t xml:space="preserve">yhtiö </w:t>
      </w:r>
      <w:r>
        <w:t xml:space="preserve">kertoi, että parantuneiden raaka-ainekustannusten, korvaavien renkaiden myynnin ja hinnoittelun ansiosta </w:t>
      </w:r>
      <w:r>
        <w:rPr>
          <w:color w:val="4AFEFA"/>
        </w:rPr>
        <w:t xml:space="preserve">sen </w:t>
      </w:r>
      <w:r>
        <w:rPr>
          <w:color w:val="04640D"/>
        </w:rPr>
        <w:t xml:space="preserve">rengasdivisioonan </w:t>
      </w:r>
      <w:r>
        <w:t xml:space="preserve">liikevoitto ennen veroja nousi </w:t>
      </w:r>
      <w:r>
        <w:t xml:space="preserve">noin 31 prosenttia 196,2 miljoonaan dollariin viime vuoden 150,2 miljoonasta dollarista. </w:t>
      </w:r>
      <w:r>
        <w:rPr>
          <w:color w:val="58018B"/>
        </w:rPr>
        <w:t xml:space="preserve">McDonald's </w:t>
      </w:r>
      <w:r>
        <w:rPr>
          <w:color w:val="847D81"/>
        </w:rPr>
        <w:t xml:space="preserve">Millis </w:t>
      </w:r>
      <w:r>
        <w:t xml:space="preserve">sanoi, että tämä oli ensimmäinen kerta sitten vuoden </w:t>
      </w:r>
      <w:r>
        <w:rPr>
          <w:color w:val="FB5514"/>
        </w:rPr>
        <w:t xml:space="preserve">1988 </w:t>
      </w:r>
      <w:r>
        <w:t xml:space="preserve">toisen neljänneksen, kun </w:t>
      </w:r>
      <w:r>
        <w:rPr>
          <w:color w:val="310106"/>
        </w:rPr>
        <w:t xml:space="preserve">Goodyear </w:t>
      </w:r>
      <w:r>
        <w:t xml:space="preserve">näytti </w:t>
      </w:r>
      <w:r>
        <w:t xml:space="preserve">saavan tai saaneen markkinaosuutta Yhdysvalloissa. </w:t>
      </w:r>
      <w:r>
        <w:rPr>
          <w:color w:val="310106"/>
        </w:rPr>
        <w:t xml:space="preserve">Goodyearin </w:t>
      </w:r>
      <w:r>
        <w:t xml:space="preserve">mukaan sen Yhdysvaltain rengasyksikön kokonaismyynti laski kuitenkin noin 2 prosenttia. </w:t>
      </w:r>
      <w:r>
        <w:rPr>
          <w:color w:val="04640D"/>
        </w:rPr>
        <w:t xml:space="preserve">Rengasyksikön </w:t>
      </w:r>
      <w:r>
        <w:t xml:space="preserve">kokonaismyynti </w:t>
      </w:r>
      <w:r>
        <w:t xml:space="preserve">kasvoi vain noin 1 % 2,2 miljardiin dollariin, ja </w:t>
      </w:r>
      <w:r>
        <w:rPr>
          <w:color w:val="310106"/>
        </w:rPr>
        <w:t xml:space="preserve">yhtiö </w:t>
      </w:r>
      <w:r>
        <w:t xml:space="preserve">kertoi vähentäneensä tuotantotasoja joillakin Yhdysvaltojen rengastehtailla varastojen valvonnan ja autonvalmistajien tuotannon vähenemisen vuoksi. </w:t>
      </w:r>
      <w:r>
        <w:rPr>
          <w:color w:val="000D2C"/>
        </w:rPr>
        <w:t xml:space="preserve">Goodyearin </w:t>
      </w:r>
      <w:r>
        <w:rPr>
          <w:color w:val="796EE6"/>
        </w:rPr>
        <w:t xml:space="preserve">veroprosentti oli </w:t>
      </w:r>
      <w:r>
        <w:rPr>
          <w:color w:val="FCB164"/>
        </w:rPr>
        <w:t xml:space="preserve">viime vuosineljänneksellä </w:t>
      </w:r>
      <w:r>
        <w:rPr>
          <w:color w:val="796EE6"/>
        </w:rPr>
        <w:t xml:space="preserve">51 %, kun se viime vuonna oli 41 %</w:t>
      </w:r>
      <w:r>
        <w:t xml:space="preserve">. Tämän </w:t>
      </w:r>
      <w:r>
        <w:rPr>
          <w:color w:val="796EE6"/>
        </w:rPr>
        <w:t xml:space="preserve">seurauksena </w:t>
      </w:r>
      <w:r>
        <w:t xml:space="preserve">verokulut olivat yhteensä 73,5 miljoonaa dollaria verrattuna 44,1 miljoonaan dollariin viime vuonna. Vuoden toisen vuosineljänneksen kulujen ja heikompien ulkomaanvaluuttojen muuntamisen Yhdysvaltain dollarin vahvistumisen vaikutuksesta </w:t>
      </w:r>
      <w:r>
        <w:rPr>
          <w:color w:val="53495F"/>
        </w:rPr>
        <w:t xml:space="preserve">yhdeksän kuukauden </w:t>
      </w:r>
      <w:r>
        <w:t xml:space="preserve">tulos laski </w:t>
      </w:r>
      <w:r>
        <w:t xml:space="preserve">noin 35 %. Nettotulos oli 192,1 miljoonaa dollaria eli 3,33 dollaria osakkeelta, kun se edellisvuonna oli 293,7 miljoonaa dollaria eli 5,13 dollaria osakkeelta. </w:t>
      </w:r>
      <w:r>
        <w:rPr>
          <w:color w:val="53495F"/>
        </w:rPr>
        <w:t xml:space="preserve">Viimeiset yhdeksän kuukautta </w:t>
      </w:r>
      <w:r>
        <w:t xml:space="preserve">sisältävät 95 miljoonan dollarin kulut, jotka liittyvät yhtiön tytäryhtiöön </w:t>
      </w:r>
      <w:r>
        <w:rPr>
          <w:color w:val="310106"/>
        </w:rPr>
        <w:t xml:space="preserve">Etelä-Afrikassa </w:t>
      </w:r>
      <w:r>
        <w:t xml:space="preserve">ja </w:t>
      </w:r>
      <w:r>
        <w:rPr>
          <w:color w:val="F95475"/>
        </w:rPr>
        <w:t xml:space="preserve">öljyputkiyksikön myymään </w:t>
      </w:r>
      <w:r>
        <w:rPr>
          <w:color w:val="F95475"/>
        </w:rPr>
        <w:t xml:space="preserve">käyttämättömään putkilinjaan</w:t>
      </w:r>
      <w:r>
        <w:t xml:space="preserve">. Liikevaihto nousi lähes 2 % 8,13 miljardiin dollariin 7,98 miljardista dollarista.</w:t>
      </w:r>
    </w:p>
    <w:p>
      <w:r>
        <w:rPr>
          <w:b/>
        </w:rPr>
        <w:t xml:space="preserve">Asiakirjan numero 800</w:t>
      </w:r>
    </w:p>
    <w:p>
      <w:r>
        <w:rPr>
          <w:b/>
        </w:rPr>
        <w:t xml:space="preserve">Asiakirjan tunniste: wsj1098-001</w:t>
      </w:r>
    </w:p>
    <w:p>
      <w:r>
        <w:rPr>
          <w:color w:val="310106"/>
        </w:rPr>
        <w:t xml:space="preserve">Environmental Control Group Inc. </w:t>
      </w:r>
      <w:r>
        <w:t xml:space="preserve">ilmoitti odottavansa </w:t>
      </w:r>
      <w:r>
        <w:t xml:space="preserve">"vähäistä" tulosta tai tappiota </w:t>
      </w:r>
      <w:r>
        <w:rPr>
          <w:color w:val="04640D"/>
        </w:rPr>
        <w:t xml:space="preserve">kolmannelta neljännekseltä. </w:t>
      </w:r>
      <w:r>
        <w:rPr>
          <w:color w:val="310106"/>
        </w:rPr>
        <w:t xml:space="preserve">Ympäristöpalveluyritys </w:t>
      </w:r>
      <w:r>
        <w:t xml:space="preserve">kertoi, että epäonnistuneen tuoteryhmän lopettaminen ja luottotappiovarausten kasvu johtavat todennäköisesti </w:t>
      </w:r>
      <w:r>
        <w:t xml:space="preserve">2,5-4 miljoonan dollarin suuruisiin </w:t>
      </w:r>
      <w:r>
        <w:rPr>
          <w:color w:val="FB5514"/>
        </w:rPr>
        <w:t xml:space="preserve">kuluihin, </w:t>
      </w:r>
      <w:r>
        <w:rPr>
          <w:color w:val="E115C0"/>
        </w:rPr>
        <w:t xml:space="preserve">joista suurin osa </w:t>
      </w:r>
      <w:r>
        <w:rPr>
          <w:color w:val="00587F"/>
        </w:rPr>
        <w:t xml:space="preserve">heikentää </w:t>
      </w:r>
      <w:r>
        <w:rPr>
          <w:color w:val="0BC582"/>
        </w:rPr>
        <w:t xml:space="preserve">kolmannen neljänneksen </w:t>
      </w:r>
      <w:r>
        <w:rPr>
          <w:color w:val="00587F"/>
        </w:rPr>
        <w:t xml:space="preserve">tulosta</w:t>
      </w:r>
      <w:r>
        <w:t xml:space="preserve">. </w:t>
      </w:r>
      <w:r>
        <w:t xml:space="preserve">Viime vuoden vastaavalla neljänneksellä </w:t>
      </w:r>
      <w:r>
        <w:rPr>
          <w:color w:val="310106"/>
        </w:rPr>
        <w:t xml:space="preserve">yhtiön </w:t>
      </w:r>
      <w:r>
        <w:t xml:space="preserve">tulos oli 2,2 miljoonaa dollaria eli 35 senttiä osakkeelta.</w:t>
      </w:r>
    </w:p>
    <w:p>
      <w:r>
        <w:rPr>
          <w:b/>
        </w:rPr>
        <w:t xml:space="preserve">Asiakirjan numero 801</w:t>
      </w:r>
    </w:p>
    <w:p>
      <w:r>
        <w:rPr>
          <w:b/>
        </w:rPr>
        <w:t xml:space="preserve">Asiakirjan tunniste: wsj1099-001</w:t>
      </w:r>
    </w:p>
    <w:p>
      <w:r>
        <w:rPr>
          <w:color w:val="04640D"/>
        </w:rPr>
        <w:t xml:space="preserve">USX Corp. </w:t>
      </w:r>
      <w:r>
        <w:rPr>
          <w:color w:val="310106"/>
        </w:rPr>
        <w:t xml:space="preserve">David M. Roderick </w:t>
      </w:r>
      <w:r>
        <w:t xml:space="preserve">saattoi olla onnekas, kun jäi eläkkeelle viime toukokuussa. Kun hän luovutti ohjakset </w:t>
      </w:r>
      <w:r>
        <w:rPr>
          <w:color w:val="FB5514"/>
        </w:rPr>
        <w:t xml:space="preserve">seuraajalleen Charles A. Corry</w:t>
      </w:r>
      <w:r>
        <w:t xml:space="preserve">, </w:t>
      </w:r>
      <w:r>
        <w:rPr>
          <w:color w:val="E115C0"/>
        </w:rPr>
        <w:t xml:space="preserve">terästeollisuuden voitot</w:t>
      </w:r>
      <w:r>
        <w:t xml:space="preserve"> olivat lähestymässä </w:t>
      </w:r>
      <w:r>
        <w:t xml:space="preserve">kausittaista huippuaan. Vaikka tuonnissa oli ongelmia, se ei seurannut markkinoita, ja yhdysvaltalaisilla yrityksillä oli suuria toiveita siitä, että teräksen tuontikiintiöitä jatkettaisiin vielä viidellä vuodella. Ehkä tärkeintä on, että he </w:t>
      </w:r>
      <w:r>
        <w:t xml:space="preserve">onnistuivat voittamaan </w:t>
      </w:r>
      <w:r>
        <w:rPr>
          <w:color w:val="00587F"/>
        </w:rPr>
        <w:t xml:space="preserve">Carl Icahnin, joka </w:t>
      </w:r>
      <w:r>
        <w:rPr>
          <w:color w:val="0BC582"/>
        </w:rPr>
        <w:t xml:space="preserve">oli </w:t>
      </w:r>
      <w:r>
        <w:rPr>
          <w:color w:val="00587F"/>
        </w:rPr>
        <w:t xml:space="preserve">alun perin uhannut tehdä vihamielisen ostotarjouksen</w:t>
      </w:r>
      <w:r>
        <w:t xml:space="preserve">. Hän </w:t>
      </w:r>
      <w:r>
        <w:t xml:space="preserve">meni jopa </w:t>
      </w:r>
      <w:r>
        <w:t xml:space="preserve">lounaalle </w:t>
      </w:r>
      <w:r>
        <w:rPr>
          <w:color w:val="310106"/>
        </w:rPr>
        <w:t xml:space="preserve">Roderickin kanssa. </w:t>
      </w:r>
      <w:r>
        <w:t xml:space="preserve">Nykyään </w:t>
      </w:r>
      <w:r>
        <w:rPr>
          <w:color w:val="FB5514"/>
        </w:rPr>
        <w:t xml:space="preserve">Corry </w:t>
      </w:r>
      <w:r>
        <w:t xml:space="preserve">johtaa </w:t>
      </w:r>
      <w:r>
        <w:rPr>
          <w:color w:val="FEB8C8"/>
        </w:rPr>
        <w:t xml:space="preserve">yritystä</w:t>
      </w:r>
      <w:r>
        <w:rPr>
          <w:color w:val="9E8317"/>
        </w:rPr>
        <w:t xml:space="preserve">, jonka </w:t>
      </w:r>
      <w:r>
        <w:rPr>
          <w:color w:val="FEB8C8"/>
        </w:rPr>
        <w:t xml:space="preserve">kohtalo on muuttunut nopeasti</w:t>
      </w:r>
      <w:r>
        <w:t xml:space="preserve">. </w:t>
      </w:r>
      <w:r>
        <w:rPr>
          <w:color w:val="00587F"/>
        </w:rPr>
        <w:t xml:space="preserve">Icahn, joka on </w:t>
      </w:r>
      <w:r>
        <w:rPr>
          <w:color w:val="847D81"/>
        </w:rPr>
        <w:t xml:space="preserve">tämän yhtiön </w:t>
      </w:r>
      <w:r>
        <w:rPr>
          <w:color w:val="01190F"/>
        </w:rPr>
        <w:t xml:space="preserve">vankka vastustaja </w:t>
      </w:r>
      <w:r>
        <w:rPr>
          <w:color w:val="01190F"/>
        </w:rPr>
        <w:t xml:space="preserve">ja jolla </w:t>
      </w:r>
      <w:r>
        <w:rPr>
          <w:color w:val="58018B"/>
        </w:rPr>
        <w:t xml:space="preserve">on </w:t>
      </w:r>
      <w:r>
        <w:rPr>
          <w:color w:val="01190F"/>
        </w:rPr>
        <w:t xml:space="preserve">syvästi taskussaan</w:t>
      </w:r>
      <w:r>
        <w:t xml:space="preserve">, paljasti äskettäin </w:t>
      </w:r>
      <w:r>
        <w:rPr>
          <w:color w:val="00587F"/>
        </w:rPr>
        <w:t xml:space="preserve">kasvattaneensa </w:t>
      </w:r>
      <w:r>
        <w:t xml:space="preserve">osuuttaan </w:t>
      </w:r>
      <w:r>
        <w:rPr>
          <w:color w:val="FEB8C8"/>
        </w:rPr>
        <w:t xml:space="preserve">USX:ssä </w:t>
      </w:r>
      <w:r>
        <w:t xml:space="preserve">13,1 prosenttiin ja uhkasi jälleen yritysostolla. </w:t>
      </w:r>
      <w:r>
        <w:rPr>
          <w:color w:val="B70639"/>
        </w:rPr>
        <w:t xml:space="preserve">Taistelu </w:t>
      </w:r>
      <w:r>
        <w:rPr>
          <w:color w:val="703B01"/>
        </w:rPr>
        <w:t xml:space="preserve">Icahnin kanssa </w:t>
      </w:r>
      <w:r>
        <w:rPr>
          <w:color w:val="B70639"/>
        </w:rPr>
        <w:t xml:space="preserve">horjuttaisi kokeneinta toimitusjohtajaa, saati sitten sellaista, joka astui ruoriin alle viisi kuukautta sitten</w:t>
      </w:r>
      <w:r>
        <w:t xml:space="preserve">. </w:t>
      </w:r>
      <w:r>
        <w:rPr>
          <w:color w:val="B70639"/>
        </w:rPr>
        <w:t xml:space="preserve">Lisäksi </w:t>
      </w:r>
      <w:r>
        <w:rPr>
          <w:color w:val="118B8A"/>
        </w:rPr>
        <w:t xml:space="preserve">USX:n </w:t>
      </w:r>
      <w:r>
        <w:rPr>
          <w:color w:val="F7F1DF"/>
        </w:rPr>
        <w:t xml:space="preserve">valtava terässegmentti, </w:t>
      </w:r>
      <w:r>
        <w:rPr>
          <w:color w:val="F7F1DF"/>
        </w:rPr>
        <w:t xml:space="preserve">jonka osuus </w:t>
      </w:r>
      <w:r>
        <w:rPr>
          <w:color w:val="118B8A"/>
        </w:rPr>
        <w:t xml:space="preserve">sen </w:t>
      </w:r>
      <w:r>
        <w:rPr>
          <w:color w:val="F7F1DF"/>
        </w:rPr>
        <w:t xml:space="preserve">myynnistä </w:t>
      </w:r>
      <w:r>
        <w:rPr>
          <w:color w:val="4AFEFA"/>
        </w:rPr>
        <w:t xml:space="preserve">oli </w:t>
      </w:r>
      <w:r>
        <w:rPr>
          <w:color w:val="F7F1DF"/>
        </w:rPr>
        <w:t xml:space="preserve">34 prosenttia vuonna 1988</w:t>
      </w:r>
      <w:r>
        <w:t xml:space="preserve">, joutuu kohtaamaan kysynnän ja hintojen laskun sekä ulkomaisten teräksentuottajien ja halpojen pienten tehtaiden aiheuttaman kilpailun lisääntymisen. Tuontikiintiöitä on jatkettu vain 2,5 vuodella, ja </w:t>
      </w:r>
      <w:r>
        <w:rPr>
          <w:color w:val="FEB8C8"/>
        </w:rPr>
        <w:t xml:space="preserve">USX:n </w:t>
      </w:r>
      <w:r>
        <w:t xml:space="preserve">on investoitava terästehtaiden ja öljylähteiden parantamiseen </w:t>
      </w:r>
      <w:r>
        <w:rPr>
          <w:color w:val="FCB164"/>
        </w:rPr>
        <w:t xml:space="preserve">samaan aikaan, kun </w:t>
      </w:r>
      <w:r>
        <w:rPr>
          <w:color w:val="FCB164"/>
        </w:rPr>
        <w:t xml:space="preserve">sillä on huikea 5,8 miljardin euron velka. </w:t>
      </w:r>
      <w:r>
        <w:t xml:space="preserve">"</w:t>
      </w:r>
      <w:r>
        <w:t xml:space="preserve">Tämä on </w:t>
      </w:r>
      <w:r>
        <w:rPr>
          <w:color w:val="FB5514"/>
        </w:rPr>
        <w:t xml:space="preserve">Corrylle tulikaste</w:t>
      </w:r>
      <w:r>
        <w:t xml:space="preserve">", sanoi eräs </w:t>
      </w:r>
      <w:r>
        <w:rPr>
          <w:color w:val="FEB8C8"/>
        </w:rPr>
        <w:t xml:space="preserve">USX:n </w:t>
      </w:r>
      <w:r>
        <w:t xml:space="preserve">johtaja</w:t>
      </w:r>
      <w:r>
        <w:t xml:space="preserve">. </w:t>
      </w:r>
      <w:r>
        <w:t xml:space="preserve">Hankala kysymys on, </w:t>
      </w:r>
      <w:r>
        <w:rPr>
          <w:color w:val="FB5514"/>
        </w:rPr>
        <w:t xml:space="preserve">pystyykö </w:t>
      </w:r>
      <w:r>
        <w:rPr>
          <w:color w:val="FB5514"/>
        </w:rPr>
        <w:t xml:space="preserve">uusi pomo </w:t>
      </w:r>
      <w:r>
        <w:t xml:space="preserve">puolustautumaan </w:t>
      </w:r>
      <w:r>
        <w:rPr>
          <w:color w:val="00587F"/>
        </w:rPr>
        <w:t xml:space="preserve">Icahnia vastaan ilman, että häntä </w:t>
      </w:r>
      <w:r>
        <w:t xml:space="preserve">painostetaan epätoivottuihin toimiin. </w:t>
      </w:r>
      <w:r>
        <w:rPr>
          <w:color w:val="000D2C"/>
        </w:rPr>
        <w:t xml:space="preserve">Corry </w:t>
      </w:r>
      <w:r>
        <w:rPr>
          <w:color w:val="53495F"/>
        </w:rPr>
        <w:t xml:space="preserve">saattaa joutua jakamaan </w:t>
      </w:r>
      <w:r>
        <w:rPr>
          <w:color w:val="F95475"/>
        </w:rPr>
        <w:t xml:space="preserve">yhtiön </w:t>
      </w:r>
      <w:r>
        <w:rPr>
          <w:color w:val="53495F"/>
        </w:rPr>
        <w:t xml:space="preserve">enemmän kuin hän aikoo</w:t>
      </w:r>
      <w:r>
        <w:t xml:space="preserve">. </w:t>
      </w:r>
      <w:r>
        <w:t xml:space="preserve">Tai hän </w:t>
      </w:r>
      <w:r>
        <w:t xml:space="preserve">voisi joutua maksamaan suuria kuluja joko ostamalla </w:t>
      </w:r>
      <w:r>
        <w:rPr>
          <w:color w:val="00587F"/>
        </w:rPr>
        <w:t xml:space="preserve">Icahnin </w:t>
      </w:r>
      <w:r>
        <w:t xml:space="preserve">osakkeita, ehkäpä ylikurssiin, tai </w:t>
      </w:r>
      <w:r>
        <w:t xml:space="preserve">maksamalla osakkeenomistajille erityisosinkoa, </w:t>
      </w:r>
      <w:r>
        <w:t xml:space="preserve">osittain </w:t>
      </w:r>
      <w:r>
        <w:rPr>
          <w:color w:val="00587F"/>
        </w:rPr>
        <w:t xml:space="preserve">Icahnin </w:t>
      </w:r>
      <w:r>
        <w:t xml:space="preserve">painostuksesta. Kun </w:t>
      </w:r>
      <w:r>
        <w:rPr>
          <w:color w:val="00587F"/>
        </w:rPr>
        <w:t xml:space="preserve">Icahn</w:t>
      </w:r>
      <w:r>
        <w:t xml:space="preserve"> hiljattain </w:t>
      </w:r>
      <w:r>
        <w:t xml:space="preserve">osti </w:t>
      </w:r>
      <w:r>
        <w:rPr>
          <w:color w:val="FEB8C8"/>
        </w:rPr>
        <w:t xml:space="preserve">USX:n </w:t>
      </w:r>
      <w:r>
        <w:t xml:space="preserve">kantaosakkeita</w:t>
      </w:r>
      <w:r>
        <w:t xml:space="preserve">, hän vetosi </w:t>
      </w:r>
      <w:r>
        <w:rPr>
          <w:color w:val="310106"/>
        </w:rPr>
        <w:t xml:space="preserve">Roderickin kanssa tehtyyn</w:t>
      </w:r>
      <w:r>
        <w:t xml:space="preserve"> kolme vuotta vanhaan kirjoittamattomaan vakautussopimukseen</w:t>
      </w:r>
      <w:r>
        <w:t xml:space="preserve">. </w:t>
      </w:r>
      <w:r>
        <w:rPr>
          <w:color w:val="61FC03"/>
        </w:rPr>
        <w:t xml:space="preserve">Vuonna 1986 </w:t>
      </w:r>
      <w:r>
        <w:rPr>
          <w:color w:val="5D9608"/>
        </w:rPr>
        <w:t xml:space="preserve">Roderick torjui </w:t>
      </w:r>
      <w:r>
        <w:rPr>
          <w:color w:val="61FC03"/>
        </w:rPr>
        <w:t xml:space="preserve">taitavasti </w:t>
      </w:r>
      <w:r>
        <w:rPr>
          <w:color w:val="DE98FD"/>
        </w:rPr>
        <w:t xml:space="preserve">Icahnin</w:t>
      </w:r>
      <w:r>
        <w:rPr>
          <w:color w:val="61FC03"/>
        </w:rPr>
        <w:t xml:space="preserve"> ensimmäisen </w:t>
      </w:r>
      <w:r>
        <w:rPr>
          <w:color w:val="61FC03"/>
        </w:rPr>
        <w:t xml:space="preserve">hyökkäyksen, kun </w:t>
      </w:r>
      <w:r>
        <w:rPr>
          <w:color w:val="DE98FD"/>
        </w:rPr>
        <w:t xml:space="preserve">yritysostospesialisti </w:t>
      </w:r>
      <w:r>
        <w:rPr>
          <w:color w:val="61FC03"/>
        </w:rPr>
        <w:t xml:space="preserve">hankki 11,4 prosentin osuuden</w:t>
      </w:r>
      <w:r>
        <w:t xml:space="preserve">. </w:t>
      </w:r>
      <w:r>
        <w:rPr>
          <w:color w:val="310106"/>
        </w:rPr>
        <w:t xml:space="preserve">Roderick </w:t>
      </w:r>
      <w:r>
        <w:t xml:space="preserve">teki </w:t>
      </w:r>
      <w:r>
        <w:rPr>
          <w:color w:val="98A088"/>
        </w:rPr>
        <w:t xml:space="preserve">tämän </w:t>
      </w:r>
      <w:r>
        <w:rPr>
          <w:color w:val="4F584E"/>
        </w:rPr>
        <w:t xml:space="preserve">antamalla </w:t>
      </w:r>
      <w:r>
        <w:rPr>
          <w:color w:val="248AD0"/>
        </w:rPr>
        <w:t xml:space="preserve">USX:n </w:t>
      </w:r>
      <w:r>
        <w:rPr>
          <w:color w:val="4F584E"/>
        </w:rPr>
        <w:t xml:space="preserve">maksaa pois sarjan taattuja velkakirjoja</w:t>
      </w:r>
      <w:r>
        <w:t xml:space="preserve">, mikä </w:t>
      </w:r>
      <w:r>
        <w:rPr>
          <w:color w:val="5C5300"/>
        </w:rPr>
        <w:t xml:space="preserve">käytännössä </w:t>
      </w:r>
      <w:r>
        <w:rPr>
          <w:color w:val="9F6551"/>
        </w:rPr>
        <w:t xml:space="preserve">nosti </w:t>
      </w:r>
      <w:r>
        <w:rPr>
          <w:color w:val="BCFEC6"/>
        </w:rPr>
        <w:t xml:space="preserve">Icahnin </w:t>
      </w:r>
      <w:r>
        <w:rPr>
          <w:color w:val="9F6551"/>
        </w:rPr>
        <w:t xml:space="preserve">7,19 miljardin dollarin tarjouksen </w:t>
      </w:r>
      <w:r>
        <w:rPr>
          <w:color w:val="9F6551"/>
        </w:rPr>
        <w:t xml:space="preserve">hintaa </w:t>
      </w:r>
      <w:r>
        <w:rPr>
          <w:color w:val="9F6551"/>
        </w:rPr>
        <w:t xml:space="preserve">noin 3 miljardilla dollarilla</w:t>
      </w:r>
      <w:r>
        <w:t xml:space="preserve">. </w:t>
      </w:r>
      <w:r>
        <w:rPr>
          <w:color w:val="932C70"/>
        </w:rPr>
        <w:t xml:space="preserve">Tämä </w:t>
      </w:r>
      <w:r>
        <w:t xml:space="preserve">onnistui estämään </w:t>
      </w:r>
      <w:r>
        <w:t xml:space="preserve">jatkotoimet ja jopa luomaan </w:t>
      </w:r>
      <w:r>
        <w:t xml:space="preserve">epätodennäköisen ystävyyden </w:t>
      </w:r>
      <w:r>
        <w:rPr>
          <w:color w:val="00587F"/>
        </w:rPr>
        <w:t xml:space="preserve">tunkeutujan kanssa. </w:t>
      </w:r>
      <w:r>
        <w:t xml:space="preserve">Lounaalla New Yorkin Sky Club- ja Links Club -ravintoloissa </w:t>
      </w:r>
      <w:r>
        <w:rPr>
          <w:color w:val="04640D"/>
        </w:rPr>
        <w:t xml:space="preserve">teräsjohtaja </w:t>
      </w:r>
      <w:r>
        <w:t xml:space="preserve">keskusteli </w:t>
      </w:r>
      <w:r>
        <w:rPr>
          <w:color w:val="00587F"/>
        </w:rPr>
        <w:t xml:space="preserve">suursijoittajan kanssa </w:t>
      </w:r>
      <w:r>
        <w:t xml:space="preserve">muun muassa teräksestä, kansainvälisestä kaupasta ja täysiverisistä hevosista. </w:t>
      </w:r>
      <w:r>
        <w:rPr>
          <w:color w:val="FB5514"/>
        </w:rPr>
        <w:t xml:space="preserve">Corry, </w:t>
      </w:r>
      <w:r>
        <w:rPr>
          <w:color w:val="2B1B04"/>
        </w:rPr>
        <w:t xml:space="preserve">joka oli </w:t>
      </w:r>
      <w:r>
        <w:rPr>
          <w:color w:val="FB5514"/>
        </w:rPr>
        <w:t xml:space="preserve">tutkinut ahkerasti osakekeinottelijoiden hyökkäyksiä </w:t>
      </w:r>
      <w:r>
        <w:rPr>
          <w:color w:val="B5AFC4"/>
        </w:rPr>
        <w:t xml:space="preserve">yhtiötä vastaan </w:t>
      </w:r>
      <w:r>
        <w:rPr>
          <w:color w:val="FB5514"/>
        </w:rPr>
        <w:t xml:space="preserve">T. Boone Pickensin omaelämäkerrassa</w:t>
      </w:r>
      <w:r>
        <w:t xml:space="preserve">, toivoi, että tämä jännityksen lieventyminen jatkuisi. </w:t>
      </w:r>
      <w:r>
        <w:rPr>
          <w:color w:val="D4C67A"/>
        </w:rPr>
        <w:t xml:space="preserve">Kuten </w:t>
      </w:r>
      <w:r>
        <w:rPr>
          <w:color w:val="AE7AA1"/>
        </w:rPr>
        <w:t xml:space="preserve">hänen </w:t>
      </w:r>
      <w:r>
        <w:rPr>
          <w:color w:val="D4C67A"/>
        </w:rPr>
        <w:t xml:space="preserve">edustajansa </w:t>
      </w:r>
      <w:r>
        <w:rPr>
          <w:color w:val="D4C67A"/>
        </w:rPr>
        <w:t xml:space="preserve">sanoivat, </w:t>
      </w:r>
      <w:r>
        <w:rPr>
          <w:color w:val="D4C67A"/>
        </w:rPr>
        <w:t xml:space="preserve">hän järkyttyi, kun hän sai tietää </w:t>
      </w:r>
      <w:r>
        <w:rPr>
          <w:color w:val="0232FD"/>
        </w:rPr>
        <w:t xml:space="preserve">Icahnin</w:t>
      </w:r>
      <w:r>
        <w:rPr>
          <w:color w:val="C2A393"/>
        </w:rPr>
        <w:t xml:space="preserve"> uudesta </w:t>
      </w:r>
      <w:r>
        <w:rPr>
          <w:color w:val="C2A393"/>
        </w:rPr>
        <w:t xml:space="preserve">yritysostouhasta </w:t>
      </w:r>
      <w:r>
        <w:t xml:space="preserve">(</w:t>
      </w:r>
      <w:r>
        <w:rPr>
          <w:color w:val="6A3A35"/>
        </w:rPr>
        <w:t xml:space="preserve">molemmat </w:t>
      </w:r>
      <w:r>
        <w:t xml:space="preserve">kieltäytyivät antamasta haastattelua tähän artikkeliin). Mutta </w:t>
      </w:r>
      <w:r>
        <w:rPr>
          <w:color w:val="FB5514"/>
        </w:rPr>
        <w:t xml:space="preserve">kovasti kilpailuhenkinen Corry </w:t>
      </w:r>
      <w:r>
        <w:t xml:space="preserve">osoitti nopeasti, ettei häntä </w:t>
      </w:r>
      <w:r>
        <w:rPr>
          <w:color w:val="FB5514"/>
        </w:rPr>
        <w:t xml:space="preserve">voiteta </w:t>
      </w:r>
      <w:r>
        <w:t xml:space="preserve">helposti. Kaksi viikkoa sitten hän piti johtajien kanssa ylimääräisen kokouksen ja yritti </w:t>
      </w:r>
      <w:r>
        <w:t xml:space="preserve">estää </w:t>
      </w:r>
      <w:r>
        <w:rPr>
          <w:color w:val="00587F"/>
        </w:rPr>
        <w:t xml:space="preserve">vastustajansa. </w:t>
      </w:r>
      <w:r>
        <w:t xml:space="preserve">Vaikka </w:t>
      </w:r>
      <w:r>
        <w:rPr>
          <w:color w:val="BA6801"/>
        </w:rPr>
        <w:t xml:space="preserve">hallitus </w:t>
      </w:r>
      <w:r>
        <w:t xml:space="preserve">uskoi, että </w:t>
      </w:r>
      <w:r>
        <w:rPr>
          <w:color w:val="00587F"/>
        </w:rPr>
        <w:t xml:space="preserve">Icahn oli </w:t>
      </w:r>
      <w:r>
        <w:t xml:space="preserve">kiinnostuneempi nostamaan osakekurssia kuin ottamaan </w:t>
      </w:r>
      <w:r>
        <w:rPr>
          <w:color w:val="FEB8C8"/>
        </w:rPr>
        <w:t xml:space="preserve">USX:n </w:t>
      </w:r>
      <w:r>
        <w:t xml:space="preserve">haltuunsa</w:t>
      </w:r>
      <w:r>
        <w:t xml:space="preserve">, se otti käyttöön pelastustaktiikan, jolla se pyrki pelottelemaan ostotarjouksen tekijän, jos joku saavuttaisi 15 prosentin osuuden. Nyt on siis </w:t>
      </w:r>
      <w:r>
        <w:rPr>
          <w:color w:val="00587F"/>
        </w:rPr>
        <w:t xml:space="preserve">Icahnin </w:t>
      </w:r>
      <w:r>
        <w:t xml:space="preserve">vuoro</w:t>
      </w:r>
      <w:r>
        <w:t xml:space="preserve">. </w:t>
      </w:r>
      <w:r>
        <w:t xml:space="preserve">Yrittääkö hän saada paikan </w:t>
      </w:r>
      <w:r>
        <w:rPr>
          <w:color w:val="BA6801"/>
        </w:rPr>
        <w:t xml:space="preserve">hallituksessa </w:t>
      </w:r>
      <w:r>
        <w:t xml:space="preserve">vai ottaa </w:t>
      </w:r>
      <w:r>
        <w:rPr>
          <w:color w:val="BA6801"/>
        </w:rPr>
        <w:t xml:space="preserve">sen </w:t>
      </w:r>
      <w:r>
        <w:t xml:space="preserve">johdon haltuunsa ja pakottaa </w:t>
      </w:r>
      <w:r>
        <w:rPr>
          <w:color w:val="FEB8C8"/>
        </w:rPr>
        <w:t xml:space="preserve">USX:n </w:t>
      </w:r>
      <w:r>
        <w:t xml:space="preserve">jakautumaan radikaalisti erilliseksi öljy- ja teräsyhtiöksi? Ja jos riskilainamarkkinat ovat niin heikot, pystyykö hän rahoittamaan yritysoston? </w:t>
      </w:r>
      <w:r>
        <w:rPr>
          <w:color w:val="00587F"/>
        </w:rPr>
        <w:t xml:space="preserve">Icahn </w:t>
      </w:r>
      <w:r>
        <w:t xml:space="preserve">ei ehkä halua </w:t>
      </w:r>
      <w:r>
        <w:t xml:space="preserve">myydä osakkeitaan, ellei hän saa </w:t>
      </w:r>
      <w:r>
        <w:rPr>
          <w:color w:val="168E5C"/>
        </w:rPr>
        <w:t xml:space="preserve">samanlaista erityisosinkoa kuin </w:t>
      </w:r>
      <w:r>
        <w:rPr>
          <w:color w:val="16C0D0"/>
        </w:rPr>
        <w:t xml:space="preserve">hän </w:t>
      </w:r>
      <w:r>
        <w:rPr>
          <w:color w:val="168E5C"/>
        </w:rPr>
        <w:t xml:space="preserve">sai </w:t>
      </w:r>
      <w:r>
        <w:rPr>
          <w:color w:val="C62100"/>
        </w:rPr>
        <w:t xml:space="preserve">ennen kuin hän </w:t>
      </w:r>
      <w:r>
        <w:rPr>
          <w:color w:val="233809"/>
        </w:rPr>
        <w:t xml:space="preserve">myi </w:t>
      </w:r>
      <w:r>
        <w:rPr>
          <w:color w:val="014347"/>
        </w:rPr>
        <w:t xml:space="preserve">osuutensa Texaco Inc:stä kesäkuussa </w:t>
      </w:r>
      <w:r>
        <w:rPr>
          <w:color w:val="C62100"/>
        </w:rPr>
        <w:t xml:space="preserve">- </w:t>
      </w:r>
      <w:r>
        <w:rPr>
          <w:color w:val="82785D"/>
        </w:rPr>
        <w:t xml:space="preserve">tämä </w:t>
      </w:r>
      <w:r>
        <w:rPr>
          <w:color w:val="42083B"/>
        </w:rPr>
        <w:t xml:space="preserve">liike antoi </w:t>
      </w:r>
      <w:r>
        <w:rPr>
          <w:color w:val="023087"/>
        </w:rPr>
        <w:t xml:space="preserve">hänelle </w:t>
      </w:r>
      <w:r>
        <w:rPr>
          <w:color w:val="42083B"/>
        </w:rPr>
        <w:t xml:space="preserve">tarpeeksi käteistä rahaa </w:t>
      </w:r>
      <w:r>
        <w:rPr>
          <w:color w:val="B7DAD2"/>
        </w:rPr>
        <w:t xml:space="preserve">USX:ää koskevan </w:t>
      </w:r>
      <w:r>
        <w:rPr>
          <w:color w:val="42083B"/>
        </w:rPr>
        <w:t xml:space="preserve">päätöksen tekemiseen</w:t>
      </w:r>
      <w:r>
        <w:t xml:space="preserve">. </w:t>
      </w:r>
      <w:r>
        <w:t xml:space="preserve">Vaikka </w:t>
      </w:r>
      <w:r>
        <w:rPr>
          <w:color w:val="196956"/>
        </w:rPr>
        <w:t xml:space="preserve">viimeaikainen myllerrys osake- ja riskilainamarkkinoilla </w:t>
      </w:r>
      <w:r>
        <w:t xml:space="preserve">on vaikeuttanut yritysostojen rahoittamista ja siten helpottanut </w:t>
      </w:r>
      <w:r>
        <w:rPr>
          <w:color w:val="FB5514"/>
        </w:rPr>
        <w:t xml:space="preserve">Corryyn kohdistuvaa </w:t>
      </w:r>
      <w:r>
        <w:t xml:space="preserve">painetta</w:t>
      </w:r>
      <w:r>
        <w:t xml:space="preserve">, </w:t>
      </w:r>
      <w:r>
        <w:rPr>
          <w:color w:val="8C41BB"/>
        </w:rPr>
        <w:t xml:space="preserve">yritysostojen uhka </w:t>
      </w:r>
      <w:r>
        <w:t xml:space="preserve">ei ole poistunut. "Tiedän, </w:t>
      </w:r>
      <w:r>
        <w:t xml:space="preserve">ettei </w:t>
      </w:r>
      <w:r>
        <w:t xml:space="preserve">se </w:t>
      </w:r>
      <w:r>
        <w:rPr>
          <w:color w:val="8C41BB"/>
        </w:rPr>
        <w:t xml:space="preserve">ole </w:t>
      </w:r>
      <w:r>
        <w:t xml:space="preserve">vielä ohi", </w:t>
      </w:r>
      <w:r>
        <w:rPr>
          <w:color w:val="FB5514"/>
        </w:rPr>
        <w:t xml:space="preserve">Corry </w:t>
      </w:r>
      <w:r>
        <w:t xml:space="preserve">myönsi viilein ilmein </w:t>
      </w:r>
      <w:r>
        <w:t xml:space="preserve">toivottaessaan </w:t>
      </w:r>
      <w:r>
        <w:rPr>
          <w:color w:val="2B2D32"/>
        </w:rPr>
        <w:t xml:space="preserve">terästoimittajat </w:t>
      </w:r>
      <w:r>
        <w:t xml:space="preserve">tervetulleiksi </w:t>
      </w:r>
      <w:r>
        <w:rPr>
          <w:color w:val="ECEDFE"/>
        </w:rPr>
        <w:t xml:space="preserve">New Yorkiin </w:t>
      </w:r>
      <w:r>
        <w:t xml:space="preserve">12. lokakuuta </w:t>
      </w:r>
      <w:r>
        <w:t xml:space="preserve">ja kutsuessaan </w:t>
      </w:r>
      <w:r>
        <w:rPr>
          <w:color w:val="2B2D32"/>
        </w:rPr>
        <w:t xml:space="preserve">heidät </w:t>
      </w:r>
      <w:r>
        <w:t xml:space="preserve">lohi- ja sushi-illalliselle </w:t>
      </w:r>
      <w:r>
        <w:rPr>
          <w:color w:val="94C661"/>
        </w:rPr>
        <w:t xml:space="preserve">Kobe Steel Ltd:n kunniaksi</w:t>
      </w:r>
      <w:r>
        <w:rPr>
          <w:color w:val="F8907D"/>
        </w:rPr>
        <w:t xml:space="preserve">, joka on </w:t>
      </w:r>
      <w:r>
        <w:rPr>
          <w:color w:val="895E6B"/>
        </w:rPr>
        <w:t xml:space="preserve">USX:n </w:t>
      </w:r>
      <w:r>
        <w:rPr>
          <w:color w:val="94C661"/>
        </w:rPr>
        <w:t xml:space="preserve">yhteistyökumppani Ohion </w:t>
      </w:r>
      <w:r>
        <w:rPr>
          <w:color w:val="788E95"/>
        </w:rPr>
        <w:t xml:space="preserve">Lorainin</w:t>
      </w:r>
      <w:r>
        <w:rPr>
          <w:color w:val="94C661"/>
        </w:rPr>
        <w:t xml:space="preserve"> terästehtaalla</w:t>
      </w:r>
      <w:r>
        <w:t xml:space="preserve">. </w:t>
      </w:r>
      <w:r>
        <w:t xml:space="preserve">Itse asiassa </w:t>
      </w:r>
      <w:r>
        <w:rPr>
          <w:color w:val="FB5514"/>
        </w:rPr>
        <w:t xml:space="preserve">Corryn </w:t>
      </w:r>
      <w:r>
        <w:rPr>
          <w:color w:val="8C41BB"/>
        </w:rPr>
        <w:t xml:space="preserve">asiat </w:t>
      </w:r>
      <w:r>
        <w:t xml:space="preserve">olivat tuskin alkaneet, ja ennen kuin hän oli ehtinyt </w:t>
      </w:r>
      <w:r>
        <w:t xml:space="preserve">asettua </w:t>
      </w:r>
      <w:r>
        <w:rPr>
          <w:color w:val="FB6AB8"/>
        </w:rPr>
        <w:t xml:space="preserve">uuteen asemaansa</w:t>
      </w:r>
      <w:r>
        <w:t xml:space="preserve">, hän oli jo vaikeiden päätösten edessä. "Hän on hyvin haavoittuvassa asemassa, koska hän </w:t>
      </w:r>
      <w:r>
        <w:t xml:space="preserve">ei ole vielä saavuttanut luottamusta", sanoo Bryan Jacoboski, PaineWebber Inc:n arvopaperianalyytikko. </w:t>
      </w:r>
      <w:r>
        <w:rPr>
          <w:color w:val="FB5514"/>
        </w:rPr>
        <w:t xml:space="preserve">57-vuotias veroneuvoja </w:t>
      </w:r>
      <w:r>
        <w:t xml:space="preserve">ei koskaan edes hakenut toimitusjohtajan paikkaa. </w:t>
      </w:r>
      <w:r>
        <w:rPr>
          <w:color w:val="FB5514"/>
        </w:rPr>
        <w:t xml:space="preserve">Corry, tavallinen yliopisto-opiskelija, joka flirttaili eläintieteen kanssa, kunnes huomasi, ettei kestänyt sammakoiden leikkaamista</w:t>
      </w:r>
      <w:r>
        <w:t xml:space="preserve">, halusi työskennellä </w:t>
      </w:r>
      <w:r>
        <w:rPr>
          <w:color w:val="576094"/>
        </w:rPr>
        <w:t xml:space="preserve">suuressa yrityksessä, "</w:t>
      </w:r>
      <w:r>
        <w:rPr>
          <w:color w:val="DB1474"/>
        </w:rPr>
        <w:t xml:space="preserve">joka </w:t>
      </w:r>
      <w:r>
        <w:rPr>
          <w:color w:val="576094"/>
        </w:rPr>
        <w:t xml:space="preserve">voisi tehdä suuria asioita</w:t>
      </w:r>
      <w:r>
        <w:t xml:space="preserve">". Mutta kun hänet palkattiin 30 vuotta sitten </w:t>
      </w:r>
      <w:r>
        <w:rPr>
          <w:color w:val="FEB8C8"/>
        </w:rPr>
        <w:t xml:space="preserve">USX:n </w:t>
      </w:r>
      <w:r>
        <w:t xml:space="preserve">tytäryhtiön vero-osastolle</w:t>
      </w:r>
      <w:r>
        <w:t xml:space="preserve">, hän asetti </w:t>
      </w:r>
      <w:r>
        <w:t xml:space="preserve">vaatimattomaksi tavoitteekseen ryhtyä </w:t>
      </w:r>
      <w:r>
        <w:t xml:space="preserve">verovalmistelijaksi 46-vuotiaana. Vuosikausia hän kyyristeli hiljaa kirjanpitotoimiston takaosassa ja käytti töissä </w:t>
      </w:r>
      <w:r>
        <w:rPr>
          <w:color w:val="8489AE"/>
        </w:rPr>
        <w:t xml:space="preserve">hattua</w:t>
      </w:r>
      <w:r>
        <w:t xml:space="preserve">, koska </w:t>
      </w:r>
      <w:r>
        <w:t xml:space="preserve">kaikki muutkin käyttivät sellaista. "En ole koskaan ollut kapinallinen", hän sanoi aiemmassa haastattelussa. "En </w:t>
      </w:r>
      <w:r>
        <w:t xml:space="preserve">usko, että </w:t>
      </w:r>
      <w:r>
        <w:rPr>
          <w:color w:val="860E04"/>
        </w:rPr>
        <w:t xml:space="preserve">useimmat ihmiset</w:t>
      </w:r>
      <w:r>
        <w:rPr>
          <w:color w:val="FBC206"/>
        </w:rPr>
        <w:t xml:space="preserve">, jotka </w:t>
      </w:r>
      <w:r>
        <w:rPr>
          <w:color w:val="860E04"/>
        </w:rPr>
        <w:t xml:space="preserve">olivat </w:t>
      </w:r>
      <w:r>
        <w:rPr>
          <w:color w:val="6EAB9B"/>
        </w:rPr>
        <w:t xml:space="preserve">ympärilläni</w:t>
      </w:r>
      <w:r>
        <w:t xml:space="preserve">, muistaisivat koskaan </w:t>
      </w:r>
      <w:r>
        <w:t xml:space="preserve">nähneensä </w:t>
      </w:r>
      <w:r>
        <w:rPr>
          <w:color w:val="FB5514"/>
        </w:rPr>
        <w:t xml:space="preserve">minun </w:t>
      </w:r>
      <w:r>
        <w:t xml:space="preserve">lyövän nyrkkiä pöytään tai </w:t>
      </w:r>
      <w:r>
        <w:t xml:space="preserve">suuttuvan." </w:t>
      </w:r>
      <w:r>
        <w:rPr>
          <w:color w:val="FB5514"/>
        </w:rPr>
        <w:t xml:space="preserve">Vaatimattoman näköinen Corry </w:t>
      </w:r>
      <w:r>
        <w:t xml:space="preserve">auttoi </w:t>
      </w:r>
      <w:r>
        <w:rPr>
          <w:color w:val="FEB8C8"/>
        </w:rPr>
        <w:t xml:space="preserve">USX:n </w:t>
      </w:r>
      <w:r>
        <w:t xml:space="preserve">siirtymisessä </w:t>
      </w:r>
      <w:r>
        <w:t xml:space="preserve">suuresta teräsyhtiöstä suureksi öljy-yhtiöksi. Vuonna 1982, kun </w:t>
      </w:r>
      <w:r>
        <w:rPr>
          <w:color w:val="F2CDFE"/>
        </w:rPr>
        <w:t xml:space="preserve">Marathon Oilin </w:t>
      </w:r>
      <w:r>
        <w:t xml:space="preserve">ostamisesta </w:t>
      </w:r>
      <w:r>
        <w:t xml:space="preserve">5,9 miljardilla dollarilla käytiin </w:t>
      </w:r>
      <w:r>
        <w:t xml:space="preserve">kireitä neuvotteluja, </w:t>
      </w:r>
      <w:r>
        <w:rPr>
          <w:color w:val="310106"/>
        </w:rPr>
        <w:t xml:space="preserve">Roderick </w:t>
      </w:r>
      <w:r>
        <w:t xml:space="preserve">laittoi </w:t>
      </w:r>
      <w:r>
        <w:rPr>
          <w:color w:val="FB5514"/>
        </w:rPr>
        <w:t xml:space="preserve">hänet etulinjaan. </w:t>
      </w:r>
      <w:r>
        <w:rPr>
          <w:color w:val="FB5514"/>
        </w:rPr>
        <w:t xml:space="preserve">Corry </w:t>
      </w:r>
      <w:r>
        <w:t xml:space="preserve">ei </w:t>
      </w:r>
      <w:r>
        <w:t xml:space="preserve">kuitenkaan ole toimitusjohtajaksi </w:t>
      </w:r>
      <w:r>
        <w:t xml:space="preserve">nimityksensä jälkeen hukannut hetkeäkään </w:t>
      </w:r>
      <w:r>
        <w:rPr>
          <w:color w:val="310106"/>
        </w:rPr>
        <w:t xml:space="preserve">irrottautuakseen </w:t>
      </w:r>
      <w:r>
        <w:rPr>
          <w:color w:val="310106"/>
        </w:rPr>
        <w:t xml:space="preserve">entisestä pomostaan</w:t>
      </w:r>
      <w:r>
        <w:rPr>
          <w:color w:val="760035"/>
        </w:rPr>
        <w:t xml:space="preserve">, jolla </w:t>
      </w:r>
      <w:r>
        <w:rPr>
          <w:color w:val="310106"/>
        </w:rPr>
        <w:t xml:space="preserve">on yhä toimisto </w:t>
      </w:r>
      <w:r>
        <w:rPr>
          <w:color w:val="04640D"/>
        </w:rPr>
        <w:t xml:space="preserve">USX:n </w:t>
      </w:r>
      <w:r>
        <w:rPr>
          <w:color w:val="647A41"/>
        </w:rPr>
        <w:t xml:space="preserve">Pittsburghin </w:t>
      </w:r>
      <w:r>
        <w:rPr>
          <w:color w:val="310106"/>
        </w:rPr>
        <w:t xml:space="preserve">pilvenpiirtäjän 62. kerroksessa</w:t>
      </w:r>
      <w:r>
        <w:t xml:space="preserve">. </w:t>
      </w:r>
      <w:r>
        <w:rPr>
          <w:color w:val="496E76"/>
        </w:rPr>
        <w:t xml:space="preserve">Pian sen jälkeen, kun </w:t>
      </w:r>
      <w:r>
        <w:rPr>
          <w:color w:val="F9D7CD"/>
        </w:rPr>
        <w:t xml:space="preserve">Corry </w:t>
      </w:r>
      <w:r>
        <w:rPr>
          <w:color w:val="496E76"/>
        </w:rPr>
        <w:t xml:space="preserve">oli ottanut johtovastuun viime kesäkuussa, hän </w:t>
      </w:r>
      <w:r>
        <w:rPr>
          <w:color w:val="496E76"/>
        </w:rPr>
        <w:t xml:space="preserve">perui </w:t>
      </w:r>
      <w:r>
        <w:rPr>
          <w:color w:val="496E76"/>
        </w:rPr>
        <w:t xml:space="preserve">virkamiesten palkanalennuksen, </w:t>
      </w:r>
      <w:r>
        <w:rPr>
          <w:color w:val="A1A711"/>
        </w:rPr>
        <w:t xml:space="preserve">jota </w:t>
      </w:r>
      <w:r>
        <w:rPr>
          <w:color w:val="FD0F31"/>
        </w:rPr>
        <w:t xml:space="preserve">Roderick </w:t>
      </w:r>
      <w:r>
        <w:rPr>
          <w:color w:val="876128"/>
        </w:rPr>
        <w:t xml:space="preserve">ei tehnyt </w:t>
      </w:r>
      <w:r>
        <w:rPr>
          <w:color w:val="01FB92"/>
        </w:rPr>
        <w:t xml:space="preserve">yhtiön </w:t>
      </w:r>
      <w:r>
        <w:rPr>
          <w:color w:val="876128"/>
        </w:rPr>
        <w:t xml:space="preserve">tuloksen kasvusta huolimatta</w:t>
      </w:r>
      <w:r>
        <w:t xml:space="preserve">. </w:t>
      </w:r>
      <w:r>
        <w:rPr>
          <w:color w:val="FB5514"/>
        </w:rPr>
        <w:t xml:space="preserve">Corry </w:t>
      </w:r>
      <w:r>
        <w:t xml:space="preserve">määräsi myös</w:t>
      </w:r>
      <w:r>
        <w:t xml:space="preserve">, että kaikki </w:t>
      </w:r>
      <w:r>
        <w:rPr>
          <w:color w:val="BA6801"/>
        </w:rPr>
        <w:t xml:space="preserve">hallituksen </w:t>
      </w:r>
      <w:r>
        <w:t xml:space="preserve">kokoukset </w:t>
      </w:r>
      <w:r>
        <w:t xml:space="preserve">pidettäisiin </w:t>
      </w:r>
      <w:r>
        <w:rPr>
          <w:color w:val="BE8485"/>
        </w:rPr>
        <w:t xml:space="preserve">Pittsburghissa </w:t>
      </w:r>
      <w:r>
        <w:rPr>
          <w:color w:val="ECEDFE"/>
        </w:rPr>
        <w:t xml:space="preserve">New Yorkin </w:t>
      </w:r>
      <w:r>
        <w:t xml:space="preserve">tai </w:t>
      </w:r>
      <w:r>
        <w:rPr>
          <w:color w:val="C660FB"/>
        </w:rPr>
        <w:t xml:space="preserve">Ohion </w:t>
      </w:r>
      <w:r>
        <w:t xml:space="preserve">Findlayn </w:t>
      </w:r>
      <w:r>
        <w:t xml:space="preserve">sijasta, </w:t>
      </w:r>
      <w:r>
        <w:rPr>
          <w:color w:val="C660FB"/>
        </w:rPr>
        <w:t xml:space="preserve">jossa </w:t>
      </w:r>
      <w:r>
        <w:rPr>
          <w:color w:val="F2CDFE"/>
        </w:rPr>
        <w:t xml:space="preserve">Marathonilla on </w:t>
      </w:r>
      <w:r>
        <w:t xml:space="preserve">kotipaikka. Aiemmin tässä kuussa hän ilmoitti </w:t>
      </w:r>
      <w:r>
        <w:rPr>
          <w:color w:val="120104"/>
        </w:rPr>
        <w:t xml:space="preserve">myyvänsä </w:t>
      </w:r>
      <w:r>
        <w:rPr>
          <w:color w:val="D48958"/>
        </w:rPr>
        <w:t xml:space="preserve">varantoja </w:t>
      </w:r>
      <w:r>
        <w:rPr>
          <w:color w:val="05AEE8"/>
        </w:rPr>
        <w:t xml:space="preserve">Texas Oil &amp; Gasille</w:t>
      </w:r>
      <w:r>
        <w:rPr>
          <w:color w:val="C3C1BE"/>
        </w:rPr>
        <w:t xml:space="preserve">, joka </w:t>
      </w:r>
      <w:r>
        <w:rPr>
          <w:color w:val="9F98F8"/>
        </w:rPr>
        <w:t xml:space="preserve">hankittiin kolme vuotta sitten </w:t>
      </w:r>
      <w:r>
        <w:rPr>
          <w:color w:val="05AEE8"/>
        </w:rPr>
        <w:t xml:space="preserve">eikä ole sen jälkeen saavuttanut merkittävää liikevoittoa</w:t>
      </w:r>
      <w:r>
        <w:t xml:space="preserve">. </w:t>
      </w:r>
      <w:r>
        <w:rPr>
          <w:color w:val="1167D9"/>
        </w:rPr>
        <w:t xml:space="preserve">Eräs entinen johtohenkilö </w:t>
      </w:r>
      <w:r>
        <w:t xml:space="preserve">sanoi: "Kukaan </w:t>
      </w:r>
      <w:r>
        <w:rPr>
          <w:color w:val="FEB8C8"/>
        </w:rPr>
        <w:t xml:space="preserve">USX:ssä ei </w:t>
      </w:r>
      <w:r>
        <w:t xml:space="preserve">ollut kiinnostunut </w:t>
      </w:r>
      <w:r>
        <w:rPr>
          <w:color w:val="D19012"/>
        </w:rPr>
        <w:t xml:space="preserve">tästä kaupasta </w:t>
      </w:r>
      <w:r>
        <w:rPr>
          <w:color w:val="310106"/>
        </w:rPr>
        <w:t xml:space="preserve">paitsi Roderick"</w:t>
      </w:r>
      <w:r>
        <w:rPr>
          <w:color w:val="760035"/>
        </w:rPr>
        <w:t xml:space="preserve">, jolla </w:t>
      </w:r>
      <w:r>
        <w:rPr>
          <w:color w:val="310106"/>
        </w:rPr>
        <w:t xml:space="preserve">oli tapana käydä kalassa ja metsästämässä </w:t>
      </w:r>
      <w:r>
        <w:rPr>
          <w:color w:val="B7D802"/>
        </w:rPr>
        <w:t xml:space="preserve">Texas Oil &amp; Gasin </w:t>
      </w:r>
      <w:r>
        <w:rPr>
          <w:color w:val="310106"/>
        </w:rPr>
        <w:t xml:space="preserve">puheenjohtajan William L. Hutchisonin kanssa</w:t>
      </w:r>
      <w:r>
        <w:t xml:space="preserve">. </w:t>
      </w:r>
      <w:r>
        <w:rPr>
          <w:color w:val="1167D9"/>
        </w:rPr>
        <w:t xml:space="preserve">Tämä työntekijä </w:t>
      </w:r>
      <w:r>
        <w:t xml:space="preserve">muisti </w:t>
      </w:r>
      <w:r>
        <w:rPr>
          <w:color w:val="FB5514"/>
        </w:rPr>
        <w:t xml:space="preserve">Corryn </w:t>
      </w:r>
      <w:r>
        <w:t xml:space="preserve">kuiskanneen </w:t>
      </w:r>
      <w:r>
        <w:rPr>
          <w:color w:val="826392"/>
        </w:rPr>
        <w:t xml:space="preserve">hänen </w:t>
      </w:r>
      <w:r>
        <w:rPr>
          <w:color w:val="5E7A6A"/>
        </w:rPr>
        <w:t xml:space="preserve">ja muiden </w:t>
      </w:r>
      <w:r>
        <w:t xml:space="preserve">korvaansa: "Muista, että </w:t>
      </w:r>
      <w:r>
        <w:rPr>
          <w:color w:val="D19012"/>
        </w:rPr>
        <w:t xml:space="preserve">tämä </w:t>
      </w:r>
      <w:r>
        <w:t xml:space="preserve">on </w:t>
      </w:r>
      <w:r>
        <w:rPr>
          <w:color w:val="310106"/>
        </w:rPr>
        <w:t xml:space="preserve">Daven </w:t>
      </w:r>
      <w:r>
        <w:t xml:space="preserve">työtä." </w:t>
      </w:r>
      <w:r>
        <w:t xml:space="preserve">Monia </w:t>
      </w:r>
      <w:r>
        <w:rPr>
          <w:color w:val="FEB8C8"/>
        </w:rPr>
        <w:t xml:space="preserve">USX:n </w:t>
      </w:r>
      <w:r>
        <w:t xml:space="preserve">johtajia </w:t>
      </w:r>
      <w:r>
        <w:t xml:space="preserve">ja osakkeenomistajia </w:t>
      </w:r>
      <w:r>
        <w:t xml:space="preserve">suututti se, että </w:t>
      </w:r>
      <w:r>
        <w:rPr>
          <w:color w:val="D19012"/>
        </w:rPr>
        <w:t xml:space="preserve">tämä 3 miljardin dollarin osakekauppa </w:t>
      </w:r>
      <w:r>
        <w:t xml:space="preserve">kaksinkertaisti </w:t>
      </w:r>
      <w:r>
        <w:rPr>
          <w:color w:val="1D0051"/>
        </w:rPr>
        <w:t xml:space="preserve">USX:n </w:t>
      </w:r>
      <w:r>
        <w:rPr>
          <w:color w:val="B29869"/>
        </w:rPr>
        <w:t xml:space="preserve">ulkona olevien </w:t>
      </w:r>
      <w:r>
        <w:rPr>
          <w:color w:val="B29869"/>
        </w:rPr>
        <w:t xml:space="preserve">osakkeiden määrän </w:t>
      </w:r>
      <w:r>
        <w:t xml:space="preserve">ja </w:t>
      </w:r>
      <w:r>
        <w:t xml:space="preserve">laimensi </w:t>
      </w:r>
      <w:r>
        <w:rPr>
          <w:color w:val="B29869"/>
        </w:rPr>
        <w:t xml:space="preserve">niitä </w:t>
      </w:r>
      <w:r>
        <w:t xml:space="preserve">huomattavasti. Kaiken </w:t>
      </w:r>
      <w:r>
        <w:t xml:space="preserve">lisäksi </w:t>
      </w:r>
      <w:r>
        <w:rPr>
          <w:color w:val="D19012"/>
        </w:rPr>
        <w:t xml:space="preserve">haltuunotto </w:t>
      </w:r>
      <w:r>
        <w:t xml:space="preserve">tapahtui samaan </w:t>
      </w:r>
      <w:r>
        <w:rPr>
          <w:color w:val="76E0C1"/>
        </w:rPr>
        <w:t xml:space="preserve">aikaan, kun </w:t>
      </w:r>
      <w:r>
        <w:rPr>
          <w:color w:val="8BE7FC"/>
        </w:rPr>
        <w:t xml:space="preserve">maakaasun hinnat laskivat ja </w:t>
      </w:r>
      <w:r>
        <w:rPr>
          <w:color w:val="BACFA7"/>
        </w:rPr>
        <w:t xml:space="preserve">Texas Oil &amp; Gas </w:t>
      </w:r>
      <w:r>
        <w:rPr>
          <w:color w:val="8BE7FC"/>
        </w:rPr>
        <w:t xml:space="preserve">raportoi ensimmäisestä vuotuisesta tappiostaan 28 vuoteen</w:t>
      </w:r>
      <w:r>
        <w:t xml:space="preserve">. </w:t>
      </w:r>
      <w:r>
        <w:rPr>
          <w:color w:val="FB5514"/>
        </w:rPr>
        <w:t xml:space="preserve">Corry </w:t>
      </w:r>
      <w:r>
        <w:t xml:space="preserve">odotti, </w:t>
      </w:r>
      <w:r>
        <w:t xml:space="preserve">että </w:t>
      </w:r>
      <w:r>
        <w:rPr>
          <w:color w:val="11BA09"/>
        </w:rPr>
        <w:t xml:space="preserve">Texas Oil &amp; Gasin </w:t>
      </w:r>
      <w:r>
        <w:rPr>
          <w:color w:val="120104"/>
        </w:rPr>
        <w:t xml:space="preserve">myynti </w:t>
      </w:r>
      <w:r>
        <w:t xml:space="preserve">miellyttäisi </w:t>
      </w:r>
      <w:r>
        <w:rPr>
          <w:color w:val="00587F"/>
        </w:rPr>
        <w:t xml:space="preserve">Icahnia</w:t>
      </w:r>
      <w:r>
        <w:t xml:space="preserve">, koska se vastaisi </w:t>
      </w:r>
      <w:r>
        <w:rPr>
          <w:color w:val="00587F"/>
        </w:rPr>
        <w:t xml:space="preserve">hänen </w:t>
      </w:r>
      <w:r>
        <w:t xml:space="preserve">kiinnostustaan kasvattaa osakkeenomistajien arvoa. Mutta kun </w:t>
      </w:r>
      <w:r>
        <w:rPr>
          <w:color w:val="462C36"/>
        </w:rPr>
        <w:t xml:space="preserve">he </w:t>
      </w:r>
      <w:r>
        <w:t xml:space="preserve">tapasivat New </w:t>
      </w:r>
      <w:r>
        <w:rPr>
          <w:color w:val="ECEDFE"/>
        </w:rPr>
        <w:t xml:space="preserve">Yorkissa </w:t>
      </w:r>
      <w:r>
        <w:t xml:space="preserve">seuraavana päivänä </w:t>
      </w:r>
      <w:r>
        <w:rPr>
          <w:color w:val="00587F"/>
        </w:rPr>
        <w:t xml:space="preserve">sen</w:t>
      </w:r>
      <w:r>
        <w:t xml:space="preserve"> jälkeen, kun </w:t>
      </w:r>
      <w:r>
        <w:rPr>
          <w:color w:val="00587F"/>
        </w:rPr>
        <w:t xml:space="preserve">Icahn</w:t>
      </w:r>
      <w:r>
        <w:t xml:space="preserve"> oli </w:t>
      </w:r>
      <w:r>
        <w:t xml:space="preserve">ilmoittanut kasvattavansa </w:t>
      </w:r>
      <w:r>
        <w:t xml:space="preserve">osuuttaan </w:t>
      </w:r>
      <w:r>
        <w:rPr>
          <w:color w:val="FEB8C8"/>
        </w:rPr>
        <w:t xml:space="preserve">USX:ssä</w:t>
      </w:r>
      <w:r>
        <w:t xml:space="preserve">, </w:t>
      </w:r>
      <w:r>
        <w:rPr>
          <w:color w:val="FB5514"/>
        </w:rPr>
        <w:t xml:space="preserve">Corry </w:t>
      </w:r>
      <w:r>
        <w:t xml:space="preserve">sai tietää</w:t>
      </w:r>
      <w:r>
        <w:t xml:space="preserve">, että </w:t>
      </w:r>
      <w:r>
        <w:rPr>
          <w:color w:val="00587F"/>
        </w:rPr>
        <w:t xml:space="preserve">Icahn </w:t>
      </w:r>
      <w:r>
        <w:t xml:space="preserve">halusi </w:t>
      </w:r>
      <w:r>
        <w:rPr>
          <w:color w:val="FB5514"/>
        </w:rPr>
        <w:t xml:space="preserve">hänen </w:t>
      </w:r>
      <w:r>
        <w:t xml:space="preserve">myyvän </w:t>
      </w:r>
      <w:r>
        <w:rPr>
          <w:color w:val="65407D"/>
        </w:rPr>
        <w:t xml:space="preserve">koko Texas Oilin liiketoiminnan - ei vain </w:t>
      </w:r>
      <w:r>
        <w:rPr>
          <w:color w:val="491803"/>
        </w:rPr>
        <w:t xml:space="preserve">noin 1,2 biljoonan kuutiometrin maakaasuvarannot </w:t>
      </w:r>
      <w:r>
        <w:rPr>
          <w:color w:val="65407D"/>
        </w:rPr>
        <w:t xml:space="preserve">ja 28 miljoonan barrelin öljyvarannot vaan myös putkiston, varastoinnin ja urakkaporaustoiminnan</w:t>
      </w:r>
      <w:r>
        <w:t xml:space="preserve">. </w:t>
      </w:r>
      <w:r>
        <w:rPr>
          <w:color w:val="F5D2A8"/>
        </w:rPr>
        <w:t xml:space="preserve">Näin </w:t>
      </w:r>
      <w:r>
        <w:rPr>
          <w:color w:val="FEB8C8"/>
        </w:rPr>
        <w:t xml:space="preserve">USX:</w:t>
      </w:r>
      <w:r>
        <w:t xml:space="preserve">lle </w:t>
      </w:r>
      <w:r>
        <w:t xml:space="preserve">jäisivät </w:t>
      </w:r>
      <w:r>
        <w:t xml:space="preserve">vain </w:t>
      </w:r>
      <w:r>
        <w:rPr>
          <w:color w:val="F2CDFE"/>
        </w:rPr>
        <w:t xml:space="preserve">Marathon</w:t>
      </w:r>
      <w:r>
        <w:t xml:space="preserve">, terästehtaat ja </w:t>
      </w:r>
      <w:r>
        <w:rPr>
          <w:color w:val="03422C"/>
        </w:rPr>
        <w:t xml:space="preserve">monipuolistunut liiketoimintasegmentti</w:t>
      </w:r>
      <w:r>
        <w:rPr>
          <w:color w:val="72A46E"/>
        </w:rPr>
        <w:t xml:space="preserve">, </w:t>
      </w:r>
      <w:r>
        <w:rPr>
          <w:color w:val="03422C"/>
        </w:rPr>
        <w:t xml:space="preserve">johon kuuluu muun muassa mineraali- ja kuljetustuotteita</w:t>
      </w:r>
      <w:r>
        <w:t xml:space="preserve">. </w:t>
      </w:r>
      <w:r>
        <w:t xml:space="preserve">Jotkut arvelevat, että </w:t>
      </w:r>
      <w:r>
        <w:rPr>
          <w:color w:val="FB5514"/>
        </w:rPr>
        <w:t xml:space="preserve">Corry </w:t>
      </w:r>
      <w:r>
        <w:t xml:space="preserve">suostuu, jos hän löytää ostajan oikeaan hintaan. Ongelmana on, että </w:t>
      </w:r>
      <w:r>
        <w:rPr>
          <w:color w:val="00587F"/>
        </w:rPr>
        <w:t xml:space="preserve">Icahn </w:t>
      </w:r>
      <w:r>
        <w:t xml:space="preserve">painostaa </w:t>
      </w:r>
      <w:r>
        <w:rPr>
          <w:color w:val="FB5514"/>
        </w:rPr>
        <w:t xml:space="preserve">häntä </w:t>
      </w:r>
      <w:r>
        <w:rPr>
          <w:color w:val="128EAC"/>
        </w:rPr>
        <w:t xml:space="preserve">uudistamaan </w:t>
      </w:r>
      <w:r>
        <w:rPr>
          <w:color w:val="47545E"/>
        </w:rPr>
        <w:t xml:space="preserve">USX:n </w:t>
      </w:r>
      <w:r>
        <w:rPr>
          <w:color w:val="128EAC"/>
        </w:rPr>
        <w:t xml:space="preserve">rakennetta </w:t>
      </w:r>
      <w:r>
        <w:rPr>
          <w:color w:val="128EAC"/>
        </w:rPr>
        <w:t xml:space="preserve">nopeammin ja perusteellisemmin kuin </w:t>
      </w:r>
      <w:r>
        <w:rPr>
          <w:color w:val="B95C69"/>
        </w:rPr>
        <w:t xml:space="preserve">Corry </w:t>
      </w:r>
      <w:r>
        <w:rPr>
          <w:color w:val="128EAC"/>
        </w:rPr>
        <w:t xml:space="preserve">oli suunnitellut</w:t>
      </w:r>
      <w:r>
        <w:t xml:space="preserve">. </w:t>
      </w:r>
      <w:r>
        <w:rPr>
          <w:color w:val="A14D12"/>
        </w:rPr>
        <w:t xml:space="preserve">Edustajien mukaan </w:t>
      </w:r>
      <w:r>
        <w:rPr>
          <w:color w:val="C4C8FA"/>
        </w:rPr>
        <w:t xml:space="preserve">Icahn</w:t>
      </w:r>
      <w:r>
        <w:rPr>
          <w:color w:val="A14D12"/>
        </w:rPr>
        <w:t xml:space="preserve"> on </w:t>
      </w:r>
      <w:r>
        <w:rPr>
          <w:color w:val="A14D12"/>
        </w:rPr>
        <w:t xml:space="preserve">jo pitkään uskonut, että </w:t>
      </w:r>
      <w:r>
        <w:rPr>
          <w:color w:val="372A55"/>
        </w:rPr>
        <w:t xml:space="preserve">yhtiön, </w:t>
      </w:r>
      <w:r>
        <w:rPr>
          <w:color w:val="3F3610"/>
        </w:rPr>
        <w:t xml:space="preserve">jonka </w:t>
      </w:r>
      <w:r>
        <w:rPr>
          <w:color w:val="372A55"/>
        </w:rPr>
        <w:t xml:space="preserve">myynti oli 16,88 miljardia dollaria vuonna 1988, </w:t>
      </w:r>
      <w:r>
        <w:rPr>
          <w:color w:val="A14D12"/>
        </w:rPr>
        <w:t xml:space="preserve">arvo olisi 70 dollaria osakkeelta, jos se hajotettaisiin</w:t>
      </w:r>
      <w:r>
        <w:t xml:space="preserve">. </w:t>
      </w:r>
      <w:r>
        <w:rPr>
          <w:color w:val="D3A2C6"/>
        </w:rPr>
        <w:t xml:space="preserve">Osake sulkeutui eilen 33,625 </w:t>
      </w:r>
      <w:r>
        <w:rPr>
          <w:color w:val="D3A2C6"/>
        </w:rPr>
        <w:t xml:space="preserve">dollariin</w:t>
      </w:r>
      <w:r>
        <w:t xml:space="preserve">, </w:t>
      </w:r>
      <w:r>
        <w:t xml:space="preserve">joten </w:t>
      </w:r>
      <w:r>
        <w:rPr>
          <w:color w:val="00587F"/>
        </w:rPr>
        <w:t xml:space="preserve">Icahnin</w:t>
      </w:r>
      <w:r>
        <w:t xml:space="preserve"> 33,6 miljoonan osakkeen </w:t>
      </w:r>
      <w:r>
        <w:t xml:space="preserve">arvo on 1,13 miljardia dollaria. </w:t>
      </w:r>
      <w:r>
        <w:rPr>
          <w:color w:val="00587F"/>
        </w:rPr>
        <w:t xml:space="preserve">Icahn </w:t>
      </w:r>
      <w:r>
        <w:t xml:space="preserve">kannattaa </w:t>
      </w:r>
      <w:r>
        <w:rPr>
          <w:color w:val="FEB8C8"/>
        </w:rPr>
        <w:t xml:space="preserve">yhtiön </w:t>
      </w:r>
      <w:r>
        <w:t xml:space="preserve">terästoimintojen myyntiä</w:t>
      </w:r>
      <w:r>
        <w:t xml:space="preserve">, </w:t>
      </w:r>
      <w:r>
        <w:t xml:space="preserve">eikä </w:t>
      </w:r>
      <w:r>
        <w:rPr>
          <w:color w:val="FB5514"/>
        </w:rPr>
        <w:t xml:space="preserve">Corry </w:t>
      </w:r>
      <w:r>
        <w:t xml:space="preserve">välttämättä vastusta sitä. </w:t>
      </w:r>
      <w:r>
        <w:rPr>
          <w:color w:val="310106"/>
        </w:rPr>
        <w:t xml:space="preserve">Toisin kuin </w:t>
      </w:r>
      <w:r>
        <w:rPr>
          <w:color w:val="310106"/>
        </w:rPr>
        <w:t xml:space="preserve">edeltäjänsä, </w:t>
      </w:r>
      <w:r>
        <w:rPr>
          <w:color w:val="760035"/>
        </w:rPr>
        <w:t xml:space="preserve">joka </w:t>
      </w:r>
      <w:r>
        <w:rPr>
          <w:color w:val="310106"/>
        </w:rPr>
        <w:t xml:space="preserve">piti </w:t>
      </w:r>
      <w:r>
        <w:rPr>
          <w:color w:val="719FFA"/>
        </w:rPr>
        <w:t xml:space="preserve">terästä </w:t>
      </w:r>
      <w:r>
        <w:rPr>
          <w:color w:val="0D841A"/>
        </w:rPr>
        <w:t xml:space="preserve">Amerikan </w:t>
      </w:r>
      <w:r>
        <w:rPr>
          <w:color w:val="310106"/>
        </w:rPr>
        <w:t xml:space="preserve">selkärankana</w:t>
      </w:r>
      <w:r>
        <w:t xml:space="preserve">, </w:t>
      </w:r>
      <w:r>
        <w:rPr>
          <w:color w:val="FB5514"/>
        </w:rPr>
        <w:t xml:space="preserve">Corry </w:t>
      </w:r>
      <w:r>
        <w:t xml:space="preserve">pitää </w:t>
      </w:r>
      <w:r>
        <w:rPr>
          <w:color w:val="4C5B32"/>
        </w:rPr>
        <w:t xml:space="preserve">terästä </w:t>
      </w:r>
      <w:r>
        <w:t xml:space="preserve">pääomaa kuluttavana ja työvoimavaltaisena liiketoimintana, jolla on rajallinen potentiaali, sanovat virkamiehet. Viimeisten viiden vuoden aikana </w:t>
      </w:r>
      <w:r>
        <w:rPr>
          <w:color w:val="FEB8C8"/>
        </w:rPr>
        <w:t xml:space="preserve">USX </w:t>
      </w:r>
      <w:r>
        <w:t xml:space="preserve">on tehnyt </w:t>
      </w:r>
      <w:r>
        <w:t xml:space="preserve">teräksestä kannattavaa liiketoimintaa sulkemalla useita tehtaita ja leikkaamalla työvoimakustannuksia. Lyhyen aikavälin näkymät ovat kuitenkin juuri oikeat. Ei ole yllättävää, että </w:t>
      </w:r>
      <w:r>
        <w:rPr>
          <w:color w:val="310106"/>
        </w:rPr>
        <w:t xml:space="preserve">Roderick </w:t>
      </w:r>
      <w:r>
        <w:t xml:space="preserve">ja </w:t>
      </w:r>
      <w:r>
        <w:rPr>
          <w:color w:val="B14F8F"/>
        </w:rPr>
        <w:t xml:space="preserve">Corry </w:t>
      </w:r>
      <w:r>
        <w:t xml:space="preserve">suhtautuvat teräkseen aivan eri tavalla. </w:t>
      </w:r>
      <w:r>
        <w:rPr>
          <w:color w:val="310106"/>
        </w:rPr>
        <w:t xml:space="preserve">Roderick varttui </w:t>
      </w:r>
      <w:r>
        <w:rPr>
          <w:color w:val="BE8485"/>
        </w:rPr>
        <w:t xml:space="preserve">Pittsburghin </w:t>
      </w:r>
      <w:r>
        <w:t xml:space="preserve">höyryävien tehdaspiippujen varjossa</w:t>
      </w:r>
      <w:r>
        <w:t xml:space="preserve">, </w:t>
      </w:r>
      <w:r>
        <w:t xml:space="preserve">kun </w:t>
      </w:r>
      <w:r>
        <w:t xml:space="preserve">taas </w:t>
      </w:r>
      <w:r>
        <w:rPr>
          <w:color w:val="FB5514"/>
        </w:rPr>
        <w:t xml:space="preserve">Corry on </w:t>
      </w:r>
      <w:r>
        <w:t xml:space="preserve">kotoisin Cincinnatista, kaupungista, joka on saanut lempinimen "sianlihan temppeli" ja jossa on totuttu enemmän sianlihapihveihin kuin sianrautaan. Hän ei ollut koskaan </w:t>
      </w:r>
      <w:r>
        <w:t xml:space="preserve">tavannut United Steelworkers -yhdistyksen puheenjohtajaa Lynn Williamsia eikä ollut mukana </w:t>
      </w:r>
      <w:r>
        <w:rPr>
          <w:color w:val="747103"/>
        </w:rPr>
        <w:t xml:space="preserve">American Iron and Steel Institute -järjestössä, joka on </w:t>
      </w:r>
      <w:r>
        <w:rPr>
          <w:color w:val="D26A5B"/>
        </w:rPr>
        <w:t xml:space="preserve">Roderickin </w:t>
      </w:r>
      <w:r>
        <w:rPr>
          <w:color w:val="747103"/>
        </w:rPr>
        <w:t xml:space="preserve">johtama </w:t>
      </w:r>
      <w:r>
        <w:rPr>
          <w:color w:val="747103"/>
        </w:rPr>
        <w:t xml:space="preserve">merkittävä teollisuuden alan ammattiryhmä</w:t>
      </w:r>
      <w:r>
        <w:t xml:space="preserve">. </w:t>
      </w:r>
      <w:r>
        <w:t xml:space="preserve">"</w:t>
      </w:r>
      <w:r>
        <w:rPr>
          <w:color w:val="310106"/>
        </w:rPr>
        <w:t xml:space="preserve">Daven </w:t>
      </w:r>
      <w:r>
        <w:t xml:space="preserve">mielestä </w:t>
      </w:r>
      <w:r>
        <w:rPr>
          <w:color w:val="F98500"/>
        </w:rPr>
        <w:t xml:space="preserve">maa </w:t>
      </w:r>
      <w:r>
        <w:rPr>
          <w:color w:val="002935"/>
        </w:rPr>
        <w:t xml:space="preserve">tarvitsi </w:t>
      </w:r>
      <w:r>
        <w:rPr>
          <w:color w:val="D7F3FE"/>
        </w:rPr>
        <w:t xml:space="preserve">vahvan amerikkalaisen teräsyhtiön</w:t>
      </w:r>
      <w:r>
        <w:t xml:space="preserve">, ja vaikka </w:t>
      </w:r>
      <w:r>
        <w:rPr>
          <w:color w:val="FB5514"/>
        </w:rPr>
        <w:t xml:space="preserve">Chuck </w:t>
      </w:r>
      <w:r>
        <w:t xml:space="preserve">oli samaa mieltä, hän sanoi pikemminkin: 'Mutta ei millään hinnalla osakkeenomistajille'", eräs entinen johtaja sanoo. </w:t>
      </w:r>
      <w:r>
        <w:rPr>
          <w:color w:val="FB5514"/>
        </w:rPr>
        <w:t xml:space="preserve">Corry </w:t>
      </w:r>
      <w:r>
        <w:t xml:space="preserve">puhuikin elokuussa pidetyssä lehdistötilaisuudessa siitä, että hän </w:t>
      </w:r>
      <w:r>
        <w:t xml:space="preserve">investoi </w:t>
      </w:r>
      <w:r>
        <w:rPr>
          <w:color w:val="FCB899"/>
        </w:rPr>
        <w:t xml:space="preserve">teräkseen vain niin </w:t>
      </w:r>
      <w:r>
        <w:t xml:space="preserve">kauan kuin siitä saatiin hyvä tuotto, eikä päivääkään pidempään." </w:t>
      </w:r>
      <w:r>
        <w:t xml:space="preserve">Terässegmentin myyminen on kuitenkin suoraan vastoin </w:t>
      </w:r>
      <w:r>
        <w:rPr>
          <w:color w:val="310106"/>
        </w:rPr>
        <w:t xml:space="preserve">Roderickin </w:t>
      </w:r>
      <w:r>
        <w:t xml:space="preserve">alkuperäistä </w:t>
      </w:r>
      <w:r>
        <w:t xml:space="preserve">suunnitelmaa jakaa se öljy- ja kaasualaan: </w:t>
      </w:r>
      <w:r>
        <w:rPr>
          <w:color w:val="1C0720"/>
        </w:rPr>
        <w:t xml:space="preserve">kahden päätuotteen </w:t>
      </w:r>
      <w:r>
        <w:rPr>
          <w:color w:val="1C0720"/>
        </w:rPr>
        <w:t xml:space="preserve">omistaminen </w:t>
      </w:r>
      <w:r>
        <w:t xml:space="preserve">vähentää </w:t>
      </w:r>
      <w:r>
        <w:rPr>
          <w:color w:val="F98A9D"/>
        </w:rPr>
        <w:t xml:space="preserve">yhtiön </w:t>
      </w:r>
      <w:r>
        <w:t xml:space="preserve">haavoittuvuutta markkinoiden ajoittaisille laskusuhdanteille ja auttaa </w:t>
      </w:r>
      <w:r>
        <w:t xml:space="preserve">tasapainottamaan kassavirtaa ja tulosta. </w:t>
      </w:r>
      <w:r>
        <w:rPr>
          <w:color w:val="9B72C2"/>
        </w:rPr>
        <w:t xml:space="preserve">Kuten </w:t>
      </w:r>
      <w:r>
        <w:rPr>
          <w:color w:val="A6919D"/>
        </w:rPr>
        <w:t xml:space="preserve">Roderick </w:t>
      </w:r>
      <w:r>
        <w:rPr>
          <w:color w:val="9B72C2"/>
        </w:rPr>
        <w:t xml:space="preserve">kerran </w:t>
      </w:r>
      <w:r>
        <w:rPr>
          <w:color w:val="9B72C2"/>
        </w:rPr>
        <w:t xml:space="preserve">sanoi: "</w:t>
      </w:r>
      <w:r>
        <w:rPr>
          <w:color w:val="9B72C2"/>
        </w:rPr>
        <w:t xml:space="preserve">Olemme kahden tuotteen yhtiö, ja jos </w:t>
      </w:r>
      <w:r>
        <w:rPr>
          <w:color w:val="9B72C2"/>
        </w:rPr>
        <w:t xml:space="preserve">et osaa laskea näiden kahden osan arvoa, olet niin pirun tyhmä, ettet kuulu Wall Streetille.</w:t>
      </w:r>
      <w:r>
        <w:t xml:space="preserve">" "Me olemme kaksiosainen yhtiö, ja jos et </w:t>
      </w:r>
      <w:r>
        <w:rPr>
          <w:color w:val="9B72C2"/>
        </w:rPr>
        <w:t xml:space="preserve">osaa laskea näiden kahden osan arvoa, olet niin pirun tyhmä</w:t>
      </w:r>
      <w:r>
        <w:t xml:space="preserve">,</w:t>
      </w:r>
      <w:r>
        <w:rPr>
          <w:color w:val="9B72C2"/>
        </w:rPr>
        <w:t xml:space="preserve"> ettet kuulu Wall Streetille." </w:t>
      </w:r>
      <w:r>
        <w:t xml:space="preserve">Lisäksi </w:t>
      </w:r>
      <w:r>
        <w:t xml:space="preserve">tilaisuus myydä terästä </w:t>
      </w:r>
      <w:r>
        <w:rPr>
          <w:color w:val="EFFBD0"/>
        </w:rPr>
        <w:t xml:space="preserve">USX:n </w:t>
      </w:r>
      <w:r>
        <w:rPr>
          <w:color w:val="D7C70B"/>
        </w:rPr>
        <w:t xml:space="preserve">kannalta </w:t>
      </w:r>
      <w:r>
        <w:rPr>
          <w:color w:val="D7C70B"/>
        </w:rPr>
        <w:t xml:space="preserve">hyväksyttävään </w:t>
      </w:r>
      <w:r>
        <w:rPr>
          <w:color w:val="D7C70B"/>
        </w:rPr>
        <w:t xml:space="preserve">hintaan </w:t>
      </w:r>
      <w:r>
        <w:t xml:space="preserve">on ohi. "</w:t>
      </w:r>
      <w:r>
        <w:rPr>
          <w:color w:val="FDE2F1"/>
        </w:rPr>
        <w:t xml:space="preserve">Päivät</w:t>
      </w:r>
      <w:r>
        <w:rPr>
          <w:color w:val="923A52"/>
        </w:rPr>
        <w:t xml:space="preserve">, jolloin </w:t>
      </w:r>
      <w:r>
        <w:rPr>
          <w:color w:val="FDE2F1"/>
        </w:rPr>
        <w:t xml:space="preserve">pystyimme tuottamaan terästä sivutoimisesti, ovat </w:t>
      </w:r>
      <w:r>
        <w:t xml:space="preserve">ohi", sanoo </w:t>
      </w:r>
      <w:r>
        <w:rPr>
          <w:color w:val="5140A7"/>
        </w:rPr>
        <w:t xml:space="preserve">eräs johtaja </w:t>
      </w:r>
      <w:r>
        <w:t xml:space="preserve">sekä julkisessa tarjouksessa että suoralle ostajalle</w:t>
      </w:r>
      <w:r>
        <w:t xml:space="preserve">. </w:t>
      </w:r>
      <w:r>
        <w:t xml:space="preserve">Hän lisää, että </w:t>
      </w:r>
      <w:r>
        <w:rPr>
          <w:color w:val="BC14FD"/>
        </w:rPr>
        <w:t xml:space="preserve">ainoa tapa, jolla </w:t>
      </w:r>
      <w:r>
        <w:rPr>
          <w:color w:val="0007C4"/>
        </w:rPr>
        <w:t xml:space="preserve">USX </w:t>
      </w:r>
      <w:r>
        <w:rPr>
          <w:color w:val="BC14FD"/>
        </w:rPr>
        <w:t xml:space="preserve">voi </w:t>
      </w:r>
      <w:r>
        <w:rPr>
          <w:color w:val="BC14FD"/>
        </w:rPr>
        <w:t xml:space="preserve">nyt </w:t>
      </w:r>
      <w:r>
        <w:rPr>
          <w:color w:val="BC14FD"/>
        </w:rPr>
        <w:t xml:space="preserve">luopua </w:t>
      </w:r>
      <w:r>
        <w:rPr>
          <w:color w:val="C6A62F"/>
        </w:rPr>
        <w:t xml:space="preserve">teräksestä, </w:t>
      </w:r>
      <w:r>
        <w:t xml:space="preserve">on jakaa </w:t>
      </w:r>
      <w:r>
        <w:rPr>
          <w:color w:val="000C14"/>
        </w:rPr>
        <w:t xml:space="preserve">se pala </w:t>
      </w:r>
      <w:r>
        <w:t xml:space="preserve">palalta eri yhteisyrityksiin. Mutta kun </w:t>
      </w:r>
      <w:r>
        <w:rPr>
          <w:color w:val="00587F"/>
        </w:rPr>
        <w:t xml:space="preserve">Icahn</w:t>
      </w:r>
      <w:r>
        <w:t xml:space="preserve"> hengittää </w:t>
      </w:r>
      <w:r>
        <w:rPr>
          <w:color w:val="FB5514"/>
        </w:rPr>
        <w:t xml:space="preserve">Corryn </w:t>
      </w:r>
      <w:r>
        <w:t xml:space="preserve">niskaan</w:t>
      </w:r>
      <w:r>
        <w:t xml:space="preserve">, hänellä ei ehkä ole muuta vaihtoehtoa kuin </w:t>
      </w:r>
      <w:r>
        <w:rPr>
          <w:color w:val="904431"/>
        </w:rPr>
        <w:t xml:space="preserve">myydä alhaiseen hintaan, vaikka </w:t>
      </w:r>
      <w:r>
        <w:rPr>
          <w:color w:val="600013"/>
        </w:rPr>
        <w:t xml:space="preserve">se </w:t>
      </w:r>
      <w:r>
        <w:rPr>
          <w:color w:val="904431"/>
        </w:rPr>
        <w:t xml:space="preserve">merkitsisikin teräksestä saatavien veroetujen menettämistä</w:t>
      </w:r>
      <w:r>
        <w:t xml:space="preserve">. </w:t>
      </w:r>
      <w:r>
        <w:t xml:space="preserve">Silloin </w:t>
      </w:r>
      <w:r>
        <w:rPr>
          <w:color w:val="FEB8C8"/>
        </w:rPr>
        <w:t xml:space="preserve">USX </w:t>
      </w:r>
      <w:r>
        <w:t xml:space="preserve">olisi lähinnä </w:t>
      </w:r>
      <w:r>
        <w:rPr>
          <w:color w:val="1C1B08"/>
        </w:rPr>
        <w:t xml:space="preserve">öljy-yhtiö, </w:t>
      </w:r>
      <w:r>
        <w:rPr>
          <w:color w:val="693955"/>
        </w:rPr>
        <w:t xml:space="preserve">jonka </w:t>
      </w:r>
      <w:r>
        <w:rPr>
          <w:color w:val="1C1B08"/>
        </w:rPr>
        <w:t xml:space="preserve">ytimessä olisi </w:t>
      </w:r>
      <w:r>
        <w:rPr>
          <w:color w:val="5E7C99"/>
        </w:rPr>
        <w:t xml:space="preserve">Marathon</w:t>
      </w:r>
      <w:r>
        <w:t xml:space="preserve">. </w:t>
      </w:r>
      <w:r>
        <w:rPr>
          <w:color w:val="F2CDFE"/>
        </w:rPr>
        <w:t xml:space="preserve">Marathon </w:t>
      </w:r>
      <w:r>
        <w:t xml:space="preserve">hyötyy raakaöljyn korkeammista hinnoista ja jalostettujen tuotteiden vahvasta kysynnästä. Öljy on pitkään ollut </w:t>
      </w:r>
      <w:r>
        <w:rPr>
          <w:color w:val="FB5514"/>
        </w:rPr>
        <w:t xml:space="preserve">Corryn </w:t>
      </w:r>
      <w:r>
        <w:t xml:space="preserve">suosikkihanke. Kun </w:t>
      </w:r>
      <w:r>
        <w:rPr>
          <w:color w:val="6C6E82"/>
        </w:rPr>
        <w:t xml:space="preserve">Bushin hallinto </w:t>
      </w:r>
      <w:r>
        <w:t xml:space="preserve">lopulta tänä kesänä päätti palauttaa tuontikiintiöt - </w:t>
      </w:r>
      <w:r>
        <w:rPr>
          <w:color w:val="D0AFB3"/>
        </w:rPr>
        <w:t xml:space="preserve">kenties tärkein </w:t>
      </w:r>
      <w:r>
        <w:rPr>
          <w:color w:val="D0AFB3"/>
        </w:rPr>
        <w:t xml:space="preserve">terästeollisuuteen vaikuttanut </w:t>
      </w:r>
      <w:r>
        <w:rPr>
          <w:color w:val="D0AFB3"/>
        </w:rPr>
        <w:t xml:space="preserve">päätös </w:t>
      </w:r>
      <w:r>
        <w:rPr>
          <w:color w:val="D0AFB3"/>
        </w:rPr>
        <w:t xml:space="preserve">viiteen vuoteen </w:t>
      </w:r>
      <w:r>
        <w:t xml:space="preserve">- </w:t>
      </w:r>
      <w:r>
        <w:rPr>
          <w:color w:val="FB5514"/>
        </w:rPr>
        <w:t xml:space="preserve">Corry </w:t>
      </w:r>
      <w:r>
        <w:t xml:space="preserve">ja </w:t>
      </w:r>
      <w:r>
        <w:rPr>
          <w:color w:val="FB5514"/>
        </w:rPr>
        <w:t xml:space="preserve">hänen </w:t>
      </w:r>
      <w:r>
        <w:t xml:space="preserve">johtajansa </w:t>
      </w:r>
      <w:r>
        <w:t xml:space="preserve">lensivät </w:t>
      </w:r>
      <w:r>
        <w:t xml:space="preserve">helikoptereilla </w:t>
      </w:r>
      <w:r>
        <w:rPr>
          <w:color w:val="F2CDFE"/>
        </w:rPr>
        <w:t xml:space="preserve">Marathonin </w:t>
      </w:r>
      <w:r>
        <w:t xml:space="preserve">rikkaiden Pohjanmeren öljyvarantojen yllä</w:t>
      </w:r>
      <w:r>
        <w:t xml:space="preserve">. </w:t>
      </w:r>
      <w:r>
        <w:t xml:space="preserve">Jos </w:t>
      </w:r>
      <w:r>
        <w:rPr>
          <w:color w:val="FEB8C8"/>
        </w:rPr>
        <w:t xml:space="preserve">USX:</w:t>
      </w:r>
      <w:r>
        <w:t xml:space="preserve">lle jää vain </w:t>
      </w:r>
      <w:r>
        <w:rPr>
          <w:color w:val="F2CDFE"/>
        </w:rPr>
        <w:t xml:space="preserve">Marathon</w:t>
      </w:r>
      <w:r>
        <w:t xml:space="preserve">, </w:t>
      </w:r>
      <w:r>
        <w:rPr>
          <w:color w:val="FB5514"/>
        </w:rPr>
        <w:t xml:space="preserve">Corry </w:t>
      </w:r>
      <w:r>
        <w:t xml:space="preserve">saattaa tuntea paineita ostaa muita energiayhtiöitä. Mutta </w:t>
      </w:r>
      <w:r>
        <w:rPr>
          <w:color w:val="AC93CE"/>
        </w:rPr>
        <w:t xml:space="preserve">jopa </w:t>
      </w:r>
      <w:r>
        <w:rPr>
          <w:color w:val="C4BA9C"/>
        </w:rPr>
        <w:t xml:space="preserve">USX:n </w:t>
      </w:r>
      <w:r>
        <w:rPr>
          <w:color w:val="AC93CE"/>
        </w:rPr>
        <w:t xml:space="preserve">johtajat</w:t>
      </w:r>
      <w:r>
        <w:rPr>
          <w:color w:val="09C4B8"/>
        </w:rPr>
        <w:t xml:space="preserve">, jotka </w:t>
      </w:r>
      <w:r>
        <w:rPr>
          <w:color w:val="AC93CE"/>
        </w:rPr>
        <w:t xml:space="preserve">työskentelevät tiiviisti </w:t>
      </w:r>
      <w:r>
        <w:rPr>
          <w:color w:val="69A5B8"/>
        </w:rPr>
        <w:t xml:space="preserve">hänen kanssaan</w:t>
      </w:r>
      <w:r>
        <w:t xml:space="preserve">, </w:t>
      </w:r>
      <w:r>
        <w:t xml:space="preserve">eivät ole varmoja </w:t>
      </w:r>
      <w:r>
        <w:rPr>
          <w:color w:val="FB5514"/>
        </w:rPr>
        <w:t xml:space="preserve">hänen </w:t>
      </w:r>
      <w:r>
        <w:t xml:space="preserve">pitkän aikavälin aikeistaan. "En usko, että hänellä on </w:t>
      </w:r>
      <w:r>
        <w:rPr>
          <w:color w:val="374869"/>
        </w:rPr>
        <w:t xml:space="preserve">selkeä käsitys siitä</w:t>
      </w:r>
      <w:r>
        <w:rPr>
          <w:color w:val="F868ED"/>
        </w:rPr>
        <w:t xml:space="preserve">, mihin </w:t>
      </w:r>
      <w:r>
        <w:rPr>
          <w:color w:val="E70850"/>
        </w:rPr>
        <w:t xml:space="preserve">yhtiön </w:t>
      </w:r>
      <w:r>
        <w:rPr>
          <w:color w:val="374869"/>
        </w:rPr>
        <w:t xml:space="preserve">pitäisi </w:t>
      </w:r>
      <w:r>
        <w:rPr>
          <w:color w:val="374869"/>
        </w:rPr>
        <w:t xml:space="preserve">mennä", </w:t>
      </w:r>
      <w:r>
        <w:rPr>
          <w:color w:val="C36333"/>
        </w:rPr>
        <w:t xml:space="preserve">yksi </w:t>
      </w:r>
      <w:r>
        <w:t xml:space="preserve">sanoo</w:t>
      </w:r>
      <w:r>
        <w:t xml:space="preserve">. </w:t>
      </w:r>
      <w:r>
        <w:rPr>
          <w:color w:val="C04841"/>
        </w:rPr>
        <w:t xml:space="preserve">Johtaja </w:t>
      </w:r>
      <w:r>
        <w:t xml:space="preserve">lisää, että tällä hetkellä </w:t>
      </w:r>
      <w:r>
        <w:rPr>
          <w:color w:val="FB5514"/>
        </w:rPr>
        <w:t xml:space="preserve">Corry </w:t>
      </w:r>
      <w:r>
        <w:t xml:space="preserve">"haluaa keskittyä edelleen </w:t>
      </w:r>
      <w:r>
        <w:rPr>
          <w:color w:val="FEB8C8"/>
        </w:rPr>
        <w:t xml:space="preserve">USX:n </w:t>
      </w:r>
      <w:r>
        <w:t xml:space="preserve">velkojen maksamiseen" </w:t>
      </w:r>
      <w:r>
        <w:t xml:space="preserve">myymällä omaisuutta. Yksi asia on kuitenkin varma: </w:t>
      </w:r>
      <w:r>
        <w:t xml:space="preserve">Vaikka </w:t>
      </w:r>
      <w:r>
        <w:rPr>
          <w:color w:val="FB5514"/>
        </w:rPr>
        <w:t xml:space="preserve">Corry </w:t>
      </w:r>
      <w:r>
        <w:t xml:space="preserve">tutkii muita vaihtoehtoja, hän tuskin tekee mitään merkittävää ennen kuin </w:t>
      </w:r>
      <w:r>
        <w:rPr>
          <w:color w:val="00587F"/>
        </w:rPr>
        <w:t xml:space="preserve">Icahnin </w:t>
      </w:r>
      <w:r>
        <w:t xml:space="preserve">aikeet </w:t>
      </w:r>
      <w:r>
        <w:t xml:space="preserve">ovat selvillä</w:t>
      </w:r>
      <w:r>
        <w:rPr>
          <w:color w:val="FB5514"/>
        </w:rPr>
        <w:t xml:space="preserve">. </w:t>
      </w:r>
      <w:r>
        <w:t xml:space="preserve">Silloinkin "hän ei joudu paniikkiin", sanoo </w:t>
      </w:r>
      <w:r>
        <w:rPr>
          <w:color w:val="700366"/>
        </w:rPr>
        <w:t xml:space="preserve">J. Bruce Johnston, entinen </w:t>
      </w:r>
      <w:r>
        <w:rPr>
          <w:color w:val="8A7A93"/>
        </w:rPr>
        <w:t xml:space="preserve">USX:n </w:t>
      </w:r>
      <w:r>
        <w:rPr>
          <w:color w:val="700366"/>
        </w:rPr>
        <w:t xml:space="preserve">johtaja, joka on </w:t>
      </w:r>
      <w:r>
        <w:rPr>
          <w:color w:val="700366"/>
        </w:rPr>
        <w:t xml:space="preserve">nykyään työvoima- ja etuusasioiden konsultti Adler Cohen &amp; Grigsby -yhtiössä </w:t>
      </w:r>
      <w:r>
        <w:rPr>
          <w:color w:val="52351D"/>
        </w:rPr>
        <w:t xml:space="preserve">Pittsburghissa</w:t>
      </w:r>
      <w:r>
        <w:t xml:space="preserve">. </w:t>
      </w:r>
      <w:r>
        <w:rPr>
          <w:color w:val="FB5514"/>
        </w:rPr>
        <w:t xml:space="preserve">Corry oppi </w:t>
      </w:r>
      <w:r>
        <w:t xml:space="preserve">neuvottelemaan paineen alla, kun hän johti </w:t>
      </w:r>
      <w:r>
        <w:rPr>
          <w:color w:val="A0F086"/>
        </w:rPr>
        <w:t xml:space="preserve">Johnstonin </w:t>
      </w:r>
      <w:r>
        <w:rPr>
          <w:color w:val="B503A2"/>
        </w:rPr>
        <w:t xml:space="preserve">mukaan </w:t>
      </w:r>
      <w:r>
        <w:rPr>
          <w:color w:val="7B41FC"/>
        </w:rPr>
        <w:t xml:space="preserve">"älä huijaa minua" </w:t>
      </w:r>
      <w:r>
        <w:rPr>
          <w:color w:val="7B41FC"/>
        </w:rPr>
        <w:t xml:space="preserve">-neuvotteluja, jotka </w:t>
      </w:r>
      <w:r>
        <w:rPr>
          <w:color w:val="7B41FC"/>
        </w:rPr>
        <w:t xml:space="preserve">johtivat siihen, että </w:t>
      </w:r>
      <w:r>
        <w:rPr>
          <w:color w:val="017499"/>
        </w:rPr>
        <w:t xml:space="preserve">USX </w:t>
      </w:r>
      <w:r>
        <w:rPr>
          <w:color w:val="7B41FC"/>
        </w:rPr>
        <w:t xml:space="preserve">luopui monista eri omaisuuseristä kemikaaleista rakentamiseen</w:t>
      </w:r>
      <w:r>
        <w:t xml:space="preserve">. </w:t>
      </w:r>
      <w:r>
        <w:t xml:space="preserve">Neuvotteluissa </w:t>
      </w:r>
      <w:r>
        <w:rPr>
          <w:color w:val="FB5514"/>
        </w:rPr>
        <w:t xml:space="preserve">Corry </w:t>
      </w:r>
      <w:r>
        <w:t xml:space="preserve">ei kuitenkaan paljastanut korttejaan. </w:t>
      </w:r>
      <w:r>
        <w:rPr>
          <w:color w:val="08A882"/>
        </w:rPr>
        <w:t xml:space="preserve">Johnnie Johnson, </w:t>
      </w:r>
      <w:r>
        <w:rPr>
          <w:color w:val="7300CD"/>
        </w:rPr>
        <w:t xml:space="preserve">joka </w:t>
      </w:r>
      <w:r>
        <w:rPr>
          <w:color w:val="08A882"/>
        </w:rPr>
        <w:t xml:space="preserve">työskenteli </w:t>
      </w:r>
      <w:r>
        <w:rPr>
          <w:color w:val="A9B074"/>
        </w:rPr>
        <w:t xml:space="preserve">Corryn palveluksessa </w:t>
      </w:r>
      <w:r>
        <w:rPr>
          <w:color w:val="08A882"/>
        </w:rPr>
        <w:t xml:space="preserve">strategisen suunnittelun parissa</w:t>
      </w:r>
      <w:r>
        <w:t xml:space="preserve">, muistelee, kuinka </w:t>
      </w:r>
      <w:r>
        <w:rPr>
          <w:color w:val="4E6301"/>
        </w:rPr>
        <w:t xml:space="preserve">hänen </w:t>
      </w:r>
      <w:r>
        <w:rPr>
          <w:color w:val="FB5514"/>
        </w:rPr>
        <w:t xml:space="preserve">pomonsa </w:t>
      </w:r>
      <w:r>
        <w:t xml:space="preserve">pyysi säännöllisesti </w:t>
      </w:r>
      <w:r>
        <w:rPr>
          <w:color w:val="AB7E41"/>
        </w:rPr>
        <w:t xml:space="preserve">alaisiaan </w:t>
      </w:r>
      <w:r>
        <w:t xml:space="preserve">tekemään alan laajuisia tutkimuksia ostajaehdokkaiden löytämiseksi. "</w:t>
      </w:r>
      <w:r>
        <w:rPr>
          <w:color w:val="547FF4"/>
        </w:rPr>
        <w:t xml:space="preserve">Hän halusi oikeastaan tietää eräästä tietystä yrityksestä, </w:t>
      </w:r>
      <w:r>
        <w:t xml:space="preserve">mutta </w:t>
      </w:r>
      <w:r>
        <w:t xml:space="preserve">hän ei kertonut </w:t>
      </w:r>
      <w:r>
        <w:rPr>
          <w:color w:val="547FF4"/>
        </w:rPr>
        <w:t xml:space="preserve">sitä </w:t>
      </w:r>
      <w:r>
        <w:t xml:space="preserve">sinulle. Hän halusi tietää </w:t>
      </w:r>
      <w:r>
        <w:t xml:space="preserve">oman riippumattoman, kaunistelemattoman mielipiteesi", sanoo </w:t>
      </w:r>
      <w:r>
        <w:rPr>
          <w:color w:val="08A882"/>
        </w:rPr>
        <w:t xml:space="preserve">Johnson, </w:t>
      </w:r>
      <w:r>
        <w:rPr>
          <w:color w:val="7300CD"/>
        </w:rPr>
        <w:t xml:space="preserve">joka on nykyään </w:t>
      </w:r>
      <w:r>
        <w:rPr>
          <w:color w:val="FDEC87"/>
        </w:rPr>
        <w:t xml:space="preserve">sijoittajien edustus- ja neuvotteluyritys Georgeson &amp; Co:n</w:t>
      </w:r>
      <w:r>
        <w:rPr>
          <w:color w:val="08A882"/>
        </w:rPr>
        <w:t xml:space="preserve"> vanhempi johtaja</w:t>
      </w:r>
      <w:r>
        <w:t xml:space="preserve">. </w:t>
      </w:r>
      <w:r>
        <w:rPr>
          <w:color w:val="FB5514"/>
        </w:rPr>
        <w:t xml:space="preserve">Corry, joka on </w:t>
      </w:r>
      <w:r>
        <w:t xml:space="preserve">aina ollut pragmatisti, sanoi elokuussa </w:t>
      </w:r>
      <w:r>
        <w:t xml:space="preserve">ymmärtävänsä, </w:t>
      </w:r>
      <w:r>
        <w:t xml:space="preserve">että </w:t>
      </w:r>
      <w:r>
        <w:rPr>
          <w:color w:val="FEB8C8"/>
        </w:rPr>
        <w:t xml:space="preserve">USX </w:t>
      </w:r>
      <w:r>
        <w:t xml:space="preserve">oli edustettuna "yritysostoluetteloissa kaikkialla maassa". "Osa kapitalistista markkinajärjestelmää on, että omaisuuseriä voidaan ostaa ja että niitä ostetaan", hän sanoi. </w:t>
      </w:r>
      <w:r>
        <w:rPr>
          <w:color w:val="FEB8C8"/>
        </w:rPr>
        <w:t xml:space="preserve">USX </w:t>
      </w:r>
      <w:r>
        <w:t xml:space="preserve">perustettiin 88 vuotta sitten ostamalla joukko muita yrityksiä... </w:t>
      </w:r>
      <w:r>
        <w:rPr>
          <w:color w:val="056164"/>
        </w:rPr>
        <w:t xml:space="preserve">Ihmiset </w:t>
      </w:r>
      <w:r>
        <w:t xml:space="preserve">rikastuivat </w:t>
      </w:r>
      <w:r>
        <w:t xml:space="preserve">silloin</w:t>
      </w:r>
      <w:r>
        <w:t xml:space="preserve">, aivan kuten nykyäänkin, tekemällä yritysvaltauksia." Thomas F. O'Boyle osallistui tämän artikkelin kirjoittamiseen.</w:t>
      </w:r>
    </w:p>
    <w:p>
      <w:r>
        <w:rPr>
          <w:b/>
        </w:rPr>
        <w:t xml:space="preserve">Asiakirjan numero 802</w:t>
      </w:r>
    </w:p>
    <w:p>
      <w:r>
        <w:rPr>
          <w:b/>
        </w:rPr>
        <w:t xml:space="preserve">Asiakirjan tunniste: wsj1100-001</w:t>
      </w:r>
    </w:p>
    <w:p>
      <w:r>
        <w:rPr>
          <w:color w:val="310106"/>
        </w:rPr>
        <w:t xml:space="preserve">Westinghouse Electric Corp. </w:t>
      </w:r>
      <w:r>
        <w:t xml:space="preserve">ilmoitti </w:t>
      </w:r>
      <w:r>
        <w:rPr>
          <w:color w:val="04640D"/>
        </w:rPr>
        <w:t xml:space="preserve">ostavansa </w:t>
      </w:r>
      <w:r>
        <w:rPr>
          <w:color w:val="FEFB0A"/>
        </w:rPr>
        <w:t xml:space="preserve">Shaw-Walker Co</w:t>
      </w:r>
      <w:r>
        <w:t xml:space="preserve">. </w:t>
      </w:r>
      <w:r>
        <w:rPr>
          <w:color w:val="04640D"/>
        </w:rPr>
        <w:t xml:space="preserve">Myynnin </w:t>
      </w:r>
      <w:r>
        <w:t xml:space="preserve">ehtoja </w:t>
      </w:r>
      <w:r>
        <w:t xml:space="preserve">ei julkistettu. </w:t>
      </w:r>
      <w:r>
        <w:rPr>
          <w:color w:val="FB5514"/>
        </w:rPr>
        <w:t xml:space="preserve">Shaw-Walker, jonka pääkonttori sijaitsee Muskegonissa, Michiganissa, </w:t>
      </w:r>
      <w:r>
        <w:t xml:space="preserve">valmistaa metallisia arkistokaappeja ja työpöytiä sekä istuin- ja toimistokalusteita.</w:t>
      </w:r>
    </w:p>
    <w:p>
      <w:r>
        <w:rPr>
          <w:b/>
        </w:rPr>
        <w:t xml:space="preserve">Asiakirjan numero 803</w:t>
      </w:r>
    </w:p>
    <w:p>
      <w:r>
        <w:rPr>
          <w:b/>
        </w:rPr>
        <w:t xml:space="preserve">Asiakirjan tunniste: wsj1101-001</w:t>
      </w:r>
    </w:p>
    <w:p>
      <w:r>
        <w:rPr>
          <w:color w:val="310106"/>
        </w:rPr>
        <w:t xml:space="preserve">Israel </w:t>
      </w:r>
      <w:r>
        <w:t xml:space="preserve">on jälleen pyrkinyt osoittamaan, että </w:t>
      </w:r>
      <w:r>
        <w:rPr>
          <w:color w:val="04640D"/>
        </w:rPr>
        <w:t xml:space="preserve">Palestiinan vapautusjärjestö (PLO) </w:t>
      </w:r>
      <w:r>
        <w:t xml:space="preserve">jatkaa terrorismia, jotta </w:t>
      </w:r>
      <w:r>
        <w:rPr>
          <w:color w:val="FEFB0A"/>
        </w:rPr>
        <w:t xml:space="preserve">Yhdysvallat keskeyttäisi </w:t>
      </w:r>
      <w:r>
        <w:t xml:space="preserve">neuvottelut </w:t>
      </w:r>
      <w:r>
        <w:rPr>
          <w:color w:val="04640D"/>
        </w:rPr>
        <w:t xml:space="preserve">ryhmän kanssa. </w:t>
      </w:r>
      <w:r>
        <w:rPr>
          <w:color w:val="E115C0"/>
        </w:rPr>
        <w:t xml:space="preserve">Yhdysvaltain </w:t>
      </w:r>
      <w:r>
        <w:rPr>
          <w:color w:val="FB5514"/>
        </w:rPr>
        <w:t xml:space="preserve">virkamiehet </w:t>
      </w:r>
      <w:r>
        <w:t xml:space="preserve">sanoivat kuitenkin, </w:t>
      </w:r>
      <w:r>
        <w:t xml:space="preserve">etteivät he usko </w:t>
      </w:r>
      <w:r>
        <w:rPr>
          <w:color w:val="00587F"/>
        </w:rPr>
        <w:t xml:space="preserve">Israelin väitettä. </w:t>
      </w:r>
      <w:r>
        <w:rPr>
          <w:color w:val="0BC582"/>
        </w:rPr>
        <w:t xml:space="preserve">Israelin terrorisminvastaiset virkamiehet </w:t>
      </w:r>
      <w:r>
        <w:rPr>
          <w:color w:val="FEB8C8"/>
        </w:rPr>
        <w:t xml:space="preserve">toimittivat </w:t>
      </w:r>
      <w:r>
        <w:rPr>
          <w:color w:val="9E8317"/>
        </w:rPr>
        <w:t xml:space="preserve">ulkoministeriölle </w:t>
      </w:r>
      <w:r>
        <w:rPr>
          <w:color w:val="01190F"/>
        </w:rPr>
        <w:t xml:space="preserve">20-sivuisen luettelon </w:t>
      </w:r>
      <w:r>
        <w:rPr>
          <w:color w:val="847D81"/>
        </w:rPr>
        <w:t xml:space="preserve">viimeaikaisista terrori-iskuista, joiden </w:t>
      </w:r>
      <w:r>
        <w:rPr>
          <w:color w:val="847D81"/>
        </w:rPr>
        <w:t xml:space="preserve">he katsoivat johtuvan suoraan </w:t>
      </w:r>
      <w:r>
        <w:rPr>
          <w:color w:val="B70639"/>
        </w:rPr>
        <w:t xml:space="preserve">PLO:n puheenjohtajan Jasser Arafatin </w:t>
      </w:r>
      <w:r>
        <w:rPr>
          <w:color w:val="847D81"/>
        </w:rPr>
        <w:t xml:space="preserve">hallitsemista joukoista</w:t>
      </w:r>
      <w:r>
        <w:t xml:space="preserve">. </w:t>
      </w:r>
      <w:r>
        <w:rPr>
          <w:color w:val="703B01"/>
        </w:rPr>
        <w:t xml:space="preserve">Arafat </w:t>
      </w:r>
      <w:r>
        <w:rPr>
          <w:color w:val="F7F1DF"/>
        </w:rPr>
        <w:t xml:space="preserve">tuomitsi terrorismin julkisesti 15. joulukuuta ja </w:t>
      </w:r>
      <w:r>
        <w:rPr>
          <w:color w:val="F7F1DF"/>
        </w:rPr>
        <w:t xml:space="preserve">täytti näin </w:t>
      </w:r>
      <w:r>
        <w:rPr>
          <w:color w:val="4AFEFA"/>
        </w:rPr>
        <w:t xml:space="preserve">Yhdysvaltojen</w:t>
      </w:r>
      <w:r>
        <w:rPr>
          <w:color w:val="F7F1DF"/>
        </w:rPr>
        <w:t xml:space="preserve"> ehdon </w:t>
      </w:r>
      <w:r>
        <w:rPr>
          <w:color w:val="F7F1DF"/>
        </w:rPr>
        <w:t xml:space="preserve">suorasta "vuoropuhelusta" PLO:n kanssa</w:t>
      </w:r>
      <w:r>
        <w:t xml:space="preserve">. Yhdysvaltalainen </w:t>
      </w:r>
      <w:r>
        <w:t xml:space="preserve">terrorisminvastainen virkamies sanoi, </w:t>
      </w:r>
      <w:r>
        <w:t xml:space="preserve">että asiantuntijat tutkivat </w:t>
      </w:r>
      <w:r>
        <w:rPr>
          <w:color w:val="00587F"/>
        </w:rPr>
        <w:t xml:space="preserve">Israelin luetteloa. </w:t>
      </w:r>
      <w:r>
        <w:t xml:space="preserve">"Meillä ei ole riippumattomia todisteita, jotka yhdistäisivät </w:t>
      </w:r>
      <w:r>
        <w:rPr>
          <w:color w:val="FCB164"/>
        </w:rPr>
        <w:t xml:space="preserve">Fatahin </w:t>
      </w:r>
      <w:r>
        <w:t xml:space="preserve">mihinkään terroritekoihin </w:t>
      </w:r>
      <w:r>
        <w:t xml:space="preserve">15. joulukuuta 1988 jälkeen", </w:t>
      </w:r>
      <w:r>
        <w:t xml:space="preserve">hän sanoi viitaten </w:t>
      </w:r>
      <w:r>
        <w:rPr>
          <w:color w:val="53495F"/>
        </w:rPr>
        <w:t xml:space="preserve">Arafatin</w:t>
      </w:r>
      <w:r>
        <w:rPr>
          <w:color w:val="FCB164"/>
        </w:rPr>
        <w:t xml:space="preserve"> johtamaan </w:t>
      </w:r>
      <w:r>
        <w:rPr>
          <w:color w:val="796EE6"/>
        </w:rPr>
        <w:t xml:space="preserve">PLO-ryhmään</w:t>
      </w:r>
      <w:r>
        <w:t xml:space="preserve">. </w:t>
      </w:r>
      <w:r>
        <w:t xml:space="preserve">"</w:t>
      </w:r>
      <w:r>
        <w:rPr>
          <w:color w:val="00587F"/>
        </w:rPr>
        <w:t xml:space="preserve">Tämä luettelo </w:t>
      </w:r>
      <w:r>
        <w:t xml:space="preserve">ei ole toistaiseksi muuttanut mielipidettämme. </w:t>
      </w:r>
      <w:r>
        <w:rPr>
          <w:color w:val="310106"/>
        </w:rPr>
        <w:t xml:space="preserve">Israel </w:t>
      </w:r>
      <w:r>
        <w:t xml:space="preserve">haluaa </w:t>
      </w:r>
      <w:r>
        <w:t xml:space="preserve">lopettaa </w:t>
      </w:r>
      <w:r>
        <w:rPr>
          <w:color w:val="F95475"/>
        </w:rPr>
        <w:t xml:space="preserve">vuoropuhelun, </w:t>
      </w:r>
      <w:r>
        <w:rPr>
          <w:color w:val="FEFB0A"/>
        </w:rPr>
        <w:t xml:space="preserve">mutta </w:t>
      </w:r>
      <w:r>
        <w:t xml:space="preserve">analyytikkomme käyttävät eri näkökulmia kuin </w:t>
      </w:r>
      <w:r>
        <w:rPr>
          <w:color w:val="310106"/>
        </w:rPr>
        <w:t xml:space="preserve">he.</w:t>
      </w:r>
      <w:r>
        <w:t xml:space="preserve">" </w:t>
      </w:r>
      <w:r>
        <w:rPr>
          <w:color w:val="61FC03"/>
        </w:rPr>
        <w:t xml:space="preserve">Israelin pääministerin Yitzhak Shamirin terrorisminvastaisen toiminnan ylin neuvonantaja Yigal </w:t>
      </w:r>
      <w:r>
        <w:t xml:space="preserve">Carmon </w:t>
      </w:r>
      <w:r>
        <w:t xml:space="preserve">oli </w:t>
      </w:r>
      <w:r>
        <w:rPr>
          <w:color w:val="FEFB0A"/>
        </w:rPr>
        <w:t xml:space="preserve">täällä maanantaina </w:t>
      </w:r>
      <w:r>
        <w:t xml:space="preserve">kertomassa </w:t>
      </w:r>
      <w:r>
        <w:rPr>
          <w:color w:val="00587F"/>
        </w:rPr>
        <w:t xml:space="preserve">raportista </w:t>
      </w:r>
      <w:r>
        <w:t xml:space="preserve">kongressin jäsenille, toimittajille ja muille. </w:t>
      </w:r>
      <w:r>
        <w:rPr>
          <w:color w:val="61FC03"/>
        </w:rPr>
        <w:t xml:space="preserve">Carmon </w:t>
      </w:r>
      <w:r>
        <w:t xml:space="preserve">sanoi myös </w:t>
      </w:r>
      <w:r>
        <w:t xml:space="preserve">toimittaneensa </w:t>
      </w:r>
      <w:r>
        <w:rPr>
          <w:color w:val="00587F"/>
        </w:rPr>
        <w:t xml:space="preserve">listan </w:t>
      </w:r>
      <w:r>
        <w:t xml:space="preserve">viime viikolla Yhdysvaltain </w:t>
      </w:r>
      <w:r>
        <w:rPr>
          <w:color w:val="310106"/>
        </w:rPr>
        <w:t xml:space="preserve">Israelin </w:t>
      </w:r>
      <w:r>
        <w:t xml:space="preserve">suurlähettiläälle William Brownille</w:t>
      </w:r>
      <w:r>
        <w:t xml:space="preserve">. </w:t>
      </w:r>
      <w:r>
        <w:rPr>
          <w:color w:val="5D9608"/>
        </w:rPr>
        <w:t xml:space="preserve">New York Times </w:t>
      </w:r>
      <w:r>
        <w:t xml:space="preserve">on itsenäisesti raportoinut, että </w:t>
      </w:r>
      <w:r>
        <w:rPr>
          <w:color w:val="DE98FD"/>
        </w:rPr>
        <w:t xml:space="preserve">Israelin hallitus </w:t>
      </w:r>
      <w:r>
        <w:t xml:space="preserve">on toimittanut </w:t>
      </w:r>
      <w:r>
        <w:t xml:space="preserve">Jerusalemissa toimivalle kirjeenvaihtajalleen </w:t>
      </w:r>
      <w:r>
        <w:rPr>
          <w:color w:val="98A088"/>
        </w:rPr>
        <w:t xml:space="preserve">muita asiakirjoja</w:t>
      </w:r>
      <w:r>
        <w:rPr>
          <w:color w:val="4F584E"/>
        </w:rPr>
        <w:t xml:space="preserve">, jotka </w:t>
      </w:r>
      <w:r>
        <w:rPr>
          <w:color w:val="248AD0"/>
        </w:rPr>
        <w:t xml:space="preserve">Israelin mukaan </w:t>
      </w:r>
      <w:r>
        <w:rPr>
          <w:color w:val="98A088"/>
        </w:rPr>
        <w:t xml:space="preserve">todistavat PLO:n ohjaavan terrorismia miehitetyiltä arabialueilta</w:t>
      </w:r>
      <w:r>
        <w:t xml:space="preserve">. </w:t>
      </w:r>
      <w:r>
        <w:rPr>
          <w:color w:val="5C5300"/>
        </w:rPr>
        <w:t xml:space="preserve">Ulkoministeriö </w:t>
      </w:r>
      <w:r>
        <w:t xml:space="preserve">ilmoitti, </w:t>
      </w:r>
      <w:r>
        <w:t xml:space="preserve">ettei se ole vielä nähnyt </w:t>
      </w:r>
      <w:r>
        <w:t xml:space="preserve">kopioita </w:t>
      </w:r>
      <w:r>
        <w:rPr>
          <w:color w:val="98A088"/>
        </w:rPr>
        <w:t xml:space="preserve">näistä asiakirjoista. </w:t>
      </w:r>
      <w:r>
        <w:t xml:space="preserve">"Jos </w:t>
      </w:r>
      <w:r>
        <w:rPr>
          <w:color w:val="F95475"/>
        </w:rPr>
        <w:t xml:space="preserve">vuoropuhelu perustui </w:t>
      </w:r>
      <w:r>
        <w:t xml:space="preserve">oletukseen, että </w:t>
      </w:r>
      <w:r>
        <w:rPr>
          <w:color w:val="9F6551"/>
        </w:rPr>
        <w:t xml:space="preserve">Arafat </w:t>
      </w:r>
      <w:r>
        <w:t xml:space="preserve">tai PLO lopettaisi terrorismin, ja </w:t>
      </w:r>
      <w:r>
        <w:t xml:space="preserve">meillä on todisteita terrorismin jatkumisesta, mikä olisi looginen johtopäätös?" </w:t>
      </w:r>
      <w:r>
        <w:rPr>
          <w:color w:val="61FC03"/>
        </w:rPr>
        <w:t xml:space="preserve">Carmon </w:t>
      </w:r>
      <w:r>
        <w:t xml:space="preserve">kysyy</w:t>
      </w:r>
      <w:r>
        <w:t xml:space="preserve">. </w:t>
      </w:r>
      <w:r>
        <w:rPr>
          <w:color w:val="310106"/>
        </w:rPr>
        <w:t xml:space="preserve">Israel </w:t>
      </w:r>
      <w:r>
        <w:t xml:space="preserve">on pitkään väittänyt, että </w:t>
      </w:r>
      <w:r>
        <w:rPr>
          <w:color w:val="9F6551"/>
        </w:rPr>
        <w:t xml:space="preserve">Arafat </w:t>
      </w:r>
      <w:r>
        <w:t xml:space="preserve">ei koskaan aikonut luopua terrorismista, pääasiassa siksi, että </w:t>
      </w:r>
      <w:r>
        <w:rPr>
          <w:color w:val="BCFEC6"/>
        </w:rPr>
        <w:t xml:space="preserve">hän </w:t>
      </w:r>
      <w:r>
        <w:rPr>
          <w:color w:val="932C70"/>
        </w:rPr>
        <w:t xml:space="preserve">ja </w:t>
      </w:r>
      <w:r>
        <w:rPr>
          <w:color w:val="BCFEC6"/>
        </w:rPr>
        <w:t xml:space="preserve">hänen </w:t>
      </w:r>
      <w:r>
        <w:rPr>
          <w:color w:val="932C70"/>
        </w:rPr>
        <w:t xml:space="preserve">valtakirjansa </w:t>
      </w:r>
      <w:r>
        <w:t xml:space="preserve">varasivat itselleen oikeuden jatkaa </w:t>
      </w:r>
      <w:r>
        <w:t xml:space="preserve">"aseellista taistelua" </w:t>
      </w:r>
      <w:r>
        <w:rPr>
          <w:color w:val="310106"/>
        </w:rPr>
        <w:t xml:space="preserve">juutalaisvaltiota vastaan. </w:t>
      </w:r>
      <w:r>
        <w:t xml:space="preserve">Nyt </w:t>
      </w:r>
      <w:r>
        <w:rPr>
          <w:color w:val="310106"/>
        </w:rPr>
        <w:t xml:space="preserve">Jerusalem </w:t>
      </w:r>
      <w:r>
        <w:t xml:space="preserve">väittää tukevansa </w:t>
      </w:r>
      <w:r>
        <w:t xml:space="preserve">väitettään yksityiskohtaisilla luetteloilla </w:t>
      </w:r>
      <w:r>
        <w:rPr>
          <w:color w:val="2B1B04"/>
        </w:rPr>
        <w:t xml:space="preserve">väitetyistä </w:t>
      </w:r>
      <w:r>
        <w:rPr>
          <w:color w:val="B5AFC4"/>
        </w:rPr>
        <w:t xml:space="preserve">Arafatiin </w:t>
      </w:r>
      <w:r>
        <w:rPr>
          <w:color w:val="2B1B04"/>
        </w:rPr>
        <w:t xml:space="preserve">liittyvistä terroristitoimista ja -suunnitelmista</w:t>
      </w:r>
      <w:r>
        <w:t xml:space="preserve">. Se </w:t>
      </w:r>
      <w:r>
        <w:t xml:space="preserve">syyttää </w:t>
      </w:r>
      <w:r>
        <w:rPr>
          <w:color w:val="FCB164"/>
        </w:rPr>
        <w:t xml:space="preserve">Fatahia </w:t>
      </w:r>
      <w:r>
        <w:t xml:space="preserve">useimmista </w:t>
      </w:r>
      <w:r>
        <w:rPr>
          <w:color w:val="2B1B04"/>
        </w:rPr>
        <w:t xml:space="preserve">niistä</w:t>
      </w:r>
      <w:r>
        <w:t xml:space="preserve">. </w:t>
      </w:r>
      <w:r>
        <w:rPr>
          <w:color w:val="FEB8C8"/>
        </w:rPr>
        <w:t xml:space="preserve">Nämä uudet syytökset </w:t>
      </w:r>
      <w:r>
        <w:t xml:space="preserve">tulevat </w:t>
      </w:r>
      <w:r>
        <w:rPr>
          <w:color w:val="D4C67A"/>
        </w:rPr>
        <w:t xml:space="preserve">herkkään aikaan, </w:t>
      </w:r>
      <w:r>
        <w:rPr>
          <w:color w:val="AE7AA1"/>
        </w:rPr>
        <w:t xml:space="preserve">jolloin </w:t>
      </w:r>
      <w:r>
        <w:rPr>
          <w:color w:val="C2A393"/>
        </w:rPr>
        <w:t xml:space="preserve">Yhdysvallat </w:t>
      </w:r>
      <w:r>
        <w:rPr>
          <w:color w:val="D4C67A"/>
        </w:rPr>
        <w:t xml:space="preserve">yrittää saada aikaan neuvotteluja </w:t>
      </w:r>
      <w:r>
        <w:rPr>
          <w:color w:val="C2A393"/>
        </w:rPr>
        <w:t xml:space="preserve">Israelin </w:t>
      </w:r>
      <w:r>
        <w:rPr>
          <w:color w:val="D4C67A"/>
        </w:rPr>
        <w:t xml:space="preserve">ja palestiinalaisten </w:t>
      </w:r>
      <w:r>
        <w:rPr>
          <w:color w:val="D4C67A"/>
        </w:rPr>
        <w:t xml:space="preserve">edustajien välillä</w:t>
      </w:r>
      <w:r>
        <w:t xml:space="preserve">. </w:t>
      </w:r>
      <w:r>
        <w:rPr>
          <w:color w:val="5C5300"/>
        </w:rPr>
        <w:t xml:space="preserve">Ulkoministeriö </w:t>
      </w:r>
      <w:r>
        <w:t xml:space="preserve">ilmoitti saaneensa </w:t>
      </w:r>
      <w:r>
        <w:rPr>
          <w:color w:val="BA6801"/>
        </w:rPr>
        <w:t xml:space="preserve">Israelin ulkoministeriltä Moshe Arensilta </w:t>
      </w:r>
      <w:r>
        <w:rPr>
          <w:color w:val="0232FD"/>
        </w:rPr>
        <w:t xml:space="preserve">uuden kirjeen, </w:t>
      </w:r>
      <w:r>
        <w:t xml:space="preserve">jossa </w:t>
      </w:r>
      <w:r>
        <w:rPr>
          <w:color w:val="16C0D0"/>
        </w:rPr>
        <w:t xml:space="preserve">toistetaan </w:t>
      </w:r>
      <w:r>
        <w:rPr>
          <w:color w:val="C62100"/>
        </w:rPr>
        <w:t xml:space="preserve">Israelin </w:t>
      </w:r>
      <w:r>
        <w:rPr>
          <w:color w:val="16C0D0"/>
        </w:rPr>
        <w:t xml:space="preserve">alkuperäinen vastustus </w:t>
      </w:r>
      <w:r>
        <w:rPr>
          <w:color w:val="16C0D0"/>
        </w:rPr>
        <w:t xml:space="preserve">toimia PLO:hon liittyvien palestiinalaisten kanssa</w:t>
      </w:r>
      <w:r>
        <w:t xml:space="preserve">. "</w:t>
      </w:r>
      <w:r>
        <w:rPr>
          <w:color w:val="014347"/>
        </w:rPr>
        <w:t xml:space="preserve">Terrorismin" käsitteen </w:t>
      </w:r>
      <w:r>
        <w:t xml:space="preserve">määrittely </w:t>
      </w:r>
      <w:r>
        <w:t xml:space="preserve">voi olla esimerkki oikeudellisesta formalismista. </w:t>
      </w:r>
      <w:r>
        <w:rPr>
          <w:color w:val="233809"/>
        </w:rPr>
        <w:t xml:space="preserve">Yhdysvallat </w:t>
      </w:r>
      <w:r>
        <w:rPr>
          <w:color w:val="42083B"/>
        </w:rPr>
        <w:t xml:space="preserve">määrittelee </w:t>
      </w:r>
      <w:r>
        <w:rPr>
          <w:color w:val="82785D"/>
        </w:rPr>
        <w:t xml:space="preserve">sen </w:t>
      </w:r>
      <w:r>
        <w:rPr>
          <w:color w:val="42083B"/>
        </w:rPr>
        <w:t xml:space="preserve">"ennalta suunnitelluksi, poliittisesti motivoiduksi väkivallaksi, jota valtiotasoa alemmat ryhmät tai valtion salaiset agentit harjoittavat siviilikohteita vastaan</w:t>
      </w:r>
      <w:r>
        <w:t xml:space="preserve">". </w:t>
      </w:r>
      <w:r>
        <w:rPr>
          <w:color w:val="310106"/>
        </w:rPr>
        <w:t xml:space="preserve">Israel </w:t>
      </w:r>
      <w:r>
        <w:t xml:space="preserve">väitti, että täyttääkseen </w:t>
      </w:r>
      <w:r>
        <w:rPr>
          <w:color w:val="42083B"/>
        </w:rPr>
        <w:t xml:space="preserve">Yhdysvaltojen kriteerit </w:t>
      </w:r>
      <w:r>
        <w:t xml:space="preserve">se luetteli vain </w:t>
      </w:r>
      <w:r>
        <w:rPr>
          <w:color w:val="023087"/>
        </w:rPr>
        <w:t xml:space="preserve">tapaukset</w:t>
      </w:r>
      <w:r>
        <w:rPr>
          <w:color w:val="B7DAD2"/>
        </w:rPr>
        <w:t xml:space="preserve">, </w:t>
      </w:r>
      <w:r>
        <w:rPr>
          <w:color w:val="023087"/>
        </w:rPr>
        <w:t xml:space="preserve">joissa oli osallisena siviilejä ja jotka tapahtuivat vuotta 1967 edeltäneiden rajojen sisäpuolella</w:t>
      </w:r>
      <w:r>
        <w:t xml:space="preserve">. </w:t>
      </w:r>
      <w:r>
        <w:t xml:space="preserve">Oleellinen osa </w:t>
      </w:r>
      <w:r>
        <w:rPr>
          <w:color w:val="00587F"/>
        </w:rPr>
        <w:t xml:space="preserve">tätä Israelin raporttia </w:t>
      </w:r>
      <w:r>
        <w:t xml:space="preserve">on luettelo </w:t>
      </w:r>
      <w:r>
        <w:rPr>
          <w:color w:val="196956"/>
        </w:rPr>
        <w:t xml:space="preserve">kymmenistä </w:t>
      </w:r>
      <w:r>
        <w:rPr>
          <w:color w:val="8C41BB"/>
        </w:rPr>
        <w:t xml:space="preserve">välikohtauksista, </w:t>
      </w:r>
      <w:r>
        <w:rPr>
          <w:color w:val="ECEDFE"/>
        </w:rPr>
        <w:t xml:space="preserve">jotka </w:t>
      </w:r>
      <w:r>
        <w:rPr>
          <w:color w:val="2B2D32"/>
        </w:rPr>
        <w:t xml:space="preserve">Jerusalem </w:t>
      </w:r>
      <w:r>
        <w:rPr>
          <w:color w:val="8C41BB"/>
        </w:rPr>
        <w:t xml:space="preserve">liittää </w:t>
      </w:r>
      <w:r>
        <w:rPr>
          <w:color w:val="94C661"/>
        </w:rPr>
        <w:t xml:space="preserve">Fatahin</w:t>
      </w:r>
      <w:r>
        <w:rPr>
          <w:color w:val="8C41BB"/>
        </w:rPr>
        <w:t xml:space="preserve"> syyksi, </w:t>
      </w:r>
      <w:r>
        <w:rPr>
          <w:color w:val="8C41BB"/>
        </w:rPr>
        <w:t xml:space="preserve">mukaan lukien pommien ja Molotovin cocktailien käyttö</w:t>
      </w:r>
      <w:r>
        <w:t xml:space="preserve">. </w:t>
      </w:r>
      <w:r>
        <w:rPr>
          <w:color w:val="895E6B"/>
        </w:rPr>
        <w:t xml:space="preserve">Yhdysvaltain </w:t>
      </w:r>
      <w:r>
        <w:rPr>
          <w:color w:val="F8907D"/>
        </w:rPr>
        <w:t xml:space="preserve">virkamiehet </w:t>
      </w:r>
      <w:r>
        <w:t xml:space="preserve">sanovat kuitenkin, etteivät he ole vakuuttuneita siitä, että </w:t>
      </w:r>
      <w:r>
        <w:rPr>
          <w:color w:val="196956"/>
        </w:rPr>
        <w:t xml:space="preserve">nämä tapahtumat </w:t>
      </w:r>
      <w:r>
        <w:t xml:space="preserve">ovat terrorismia, koska </w:t>
      </w:r>
      <w:r>
        <w:rPr>
          <w:color w:val="196956"/>
        </w:rPr>
        <w:t xml:space="preserve">ne ovat </w:t>
      </w:r>
      <w:r>
        <w:t xml:space="preserve">saattaneet olla seurausta </w:t>
      </w:r>
      <w:r>
        <w:rPr>
          <w:color w:val="788E95"/>
        </w:rPr>
        <w:t xml:space="preserve">intifadasta, </w:t>
      </w:r>
      <w:r>
        <w:rPr>
          <w:color w:val="FB6AB8"/>
        </w:rPr>
        <w:t xml:space="preserve">palestiinalaisten </w:t>
      </w:r>
      <w:r>
        <w:rPr>
          <w:color w:val="788E95"/>
        </w:rPr>
        <w:t xml:space="preserve">kansannoususta miehitetyillä alueilla</w:t>
      </w:r>
      <w:r>
        <w:rPr>
          <w:color w:val="576094"/>
        </w:rPr>
        <w:t xml:space="preserve">, jota </w:t>
      </w:r>
      <w:r>
        <w:rPr>
          <w:color w:val="DB1474"/>
        </w:rPr>
        <w:t xml:space="preserve">Yhdysvallat </w:t>
      </w:r>
      <w:r>
        <w:rPr>
          <w:color w:val="788E95"/>
        </w:rPr>
        <w:t xml:space="preserve">ei luokittele terrorismiksi</w:t>
      </w:r>
      <w:r>
        <w:t xml:space="preserve">. </w:t>
      </w:r>
      <w:r>
        <w:rPr>
          <w:color w:val="F8907D"/>
        </w:rPr>
        <w:t xml:space="preserve">Viranomaiset </w:t>
      </w:r>
      <w:r>
        <w:t xml:space="preserve">sanovat lisäksi, </w:t>
      </w:r>
      <w:r>
        <w:t xml:space="preserve">ettei </w:t>
      </w:r>
      <w:r>
        <w:rPr>
          <w:color w:val="310106"/>
        </w:rPr>
        <w:t xml:space="preserve">Israel </w:t>
      </w:r>
      <w:r>
        <w:t xml:space="preserve">ole esittänyt vakuuttavia todisteita siitä, että </w:t>
      </w:r>
      <w:r>
        <w:rPr>
          <w:color w:val="FCB164"/>
        </w:rPr>
        <w:t xml:space="preserve">Fatah </w:t>
      </w:r>
      <w:r>
        <w:t xml:space="preserve">tai </w:t>
      </w:r>
      <w:r>
        <w:rPr>
          <w:color w:val="8489AE"/>
        </w:rPr>
        <w:t xml:space="preserve">jokin muu </w:t>
      </w:r>
      <w:r>
        <w:rPr>
          <w:color w:val="FBC206"/>
        </w:rPr>
        <w:t xml:space="preserve">Arafatin</w:t>
      </w:r>
      <w:r>
        <w:rPr>
          <w:color w:val="860E04"/>
        </w:rPr>
        <w:t xml:space="preserve"> johtama </w:t>
      </w:r>
      <w:r>
        <w:rPr>
          <w:color w:val="8489AE"/>
        </w:rPr>
        <w:t xml:space="preserve">ryhmä olisi </w:t>
      </w:r>
      <w:r>
        <w:t xml:space="preserve">tilannut </w:t>
      </w:r>
      <w:r>
        <w:rPr>
          <w:color w:val="196956"/>
        </w:rPr>
        <w:t xml:space="preserve">teot</w:t>
      </w:r>
      <w:r>
        <w:t xml:space="preserve">. Yhdysvaltalaiset </w:t>
      </w:r>
      <w:r>
        <w:rPr>
          <w:color w:val="6EAB9B"/>
        </w:rPr>
        <w:t xml:space="preserve">terrorismiasiantuntijat </w:t>
      </w:r>
      <w:r>
        <w:t xml:space="preserve">sanovat myös</w:t>
      </w:r>
      <w:r>
        <w:t xml:space="preserve">, että he epäilevät suuresti </w:t>
      </w:r>
      <w:r>
        <w:rPr>
          <w:color w:val="760035"/>
        </w:rPr>
        <w:t xml:space="preserve">New York Timesille </w:t>
      </w:r>
      <w:r>
        <w:rPr>
          <w:color w:val="645341"/>
        </w:rPr>
        <w:t xml:space="preserve">vuotaneiden </w:t>
      </w:r>
      <w:r>
        <w:rPr>
          <w:color w:val="F2CDFE"/>
        </w:rPr>
        <w:t xml:space="preserve">yksittäisten asiakirjojen </w:t>
      </w:r>
      <w:r>
        <w:t xml:space="preserve">todenperäisyyttä</w:t>
      </w:r>
      <w:r>
        <w:t xml:space="preserve">. </w:t>
      </w:r>
      <w:r>
        <w:rPr>
          <w:color w:val="647A41"/>
        </w:rPr>
        <w:t xml:space="preserve">Asiakirjat</w:t>
      </w:r>
      <w:r>
        <w:rPr>
          <w:color w:val="496E76"/>
        </w:rPr>
        <w:t xml:space="preserve">, jotka </w:t>
      </w:r>
      <w:r>
        <w:rPr>
          <w:color w:val="E3F894"/>
        </w:rPr>
        <w:t xml:space="preserve">Israelin </w:t>
      </w:r>
      <w:r>
        <w:rPr>
          <w:color w:val="647A41"/>
        </w:rPr>
        <w:t xml:space="preserve">mukaan löydettiin Israelin miehittämästä Gazasta, </w:t>
      </w:r>
      <w:r>
        <w:t xml:space="preserve">liittyvät </w:t>
      </w:r>
      <w:r>
        <w:rPr>
          <w:color w:val="F9D7CD"/>
        </w:rPr>
        <w:t xml:space="preserve">terroritekoihin, </w:t>
      </w:r>
      <w:r>
        <w:rPr>
          <w:color w:val="876128"/>
        </w:rPr>
        <w:t xml:space="preserve">jotka </w:t>
      </w:r>
      <w:r>
        <w:rPr>
          <w:color w:val="F9D7CD"/>
        </w:rPr>
        <w:t xml:space="preserve">oletettavasti tehtiin vallankumouksen kotkat -nimisen ryhmän nimissä</w:t>
      </w:r>
      <w:r>
        <w:t xml:space="preserve">. </w:t>
      </w:r>
      <w:r>
        <w:t xml:space="preserve">Joidenkin </w:t>
      </w:r>
      <w:r>
        <w:rPr>
          <w:color w:val="310106"/>
        </w:rPr>
        <w:t xml:space="preserve">Israelin </w:t>
      </w:r>
      <w:r>
        <w:t xml:space="preserve">kannattajien </w:t>
      </w:r>
      <w:r>
        <w:t xml:space="preserve">mukaan </w:t>
      </w:r>
      <w:r>
        <w:rPr>
          <w:color w:val="A1A711"/>
        </w:rPr>
        <w:t xml:space="preserve">Yhdysvaltojen Palestiinan terrorismia koskevaa politiikkaa </w:t>
      </w:r>
      <w:r>
        <w:t xml:space="preserve">värittää vahva halu ylläpitää vuoropuhelua PLO:n kanssa. </w:t>
      </w:r>
      <w:r>
        <w:rPr>
          <w:color w:val="5C5300"/>
        </w:rPr>
        <w:t xml:space="preserve">Ulkoministeriön </w:t>
      </w:r>
      <w:r>
        <w:t xml:space="preserve">virkamiehet </w:t>
      </w:r>
      <w:r>
        <w:t xml:space="preserve">syyttävät kuitenkin </w:t>
      </w:r>
      <w:r>
        <w:rPr>
          <w:color w:val="310106"/>
        </w:rPr>
        <w:t xml:space="preserve">Israelia siitä, että se </w:t>
      </w:r>
      <w:r>
        <w:t xml:space="preserve">julkaisee kyseenalaisia väitteitä </w:t>
      </w:r>
      <w:r>
        <w:t xml:space="preserve">vaikeuttaakseen Yhdysvaltojen </w:t>
      </w:r>
      <w:r>
        <w:rPr>
          <w:color w:val="310106"/>
        </w:rPr>
        <w:t xml:space="preserve">asemaa.</w:t>
      </w:r>
    </w:p>
    <w:p>
      <w:r>
        <w:rPr>
          <w:b/>
        </w:rPr>
        <w:t xml:space="preserve">Asiakirjan numero 804</w:t>
      </w:r>
    </w:p>
    <w:p>
      <w:r>
        <w:rPr>
          <w:b/>
        </w:rPr>
        <w:t xml:space="preserve">Asiakirjan tunniste: wsj1102-001</w:t>
      </w:r>
    </w:p>
    <w:p>
      <w:r>
        <w:rPr>
          <w:color w:val="310106"/>
        </w:rPr>
        <w:t xml:space="preserve">Dollari </w:t>
      </w:r>
      <w:r>
        <w:t xml:space="preserve">päätyi </w:t>
      </w:r>
      <w:r>
        <w:rPr>
          <w:color w:val="04640D"/>
        </w:rPr>
        <w:t xml:space="preserve">eilen </w:t>
      </w:r>
      <w:r>
        <w:t xml:space="preserve">alemmas ratsastettuaan jälleen </w:t>
      </w:r>
      <w:r>
        <w:t xml:space="preserve">vuoristorataa </w:t>
      </w:r>
      <w:r>
        <w:rPr>
          <w:color w:val="FEFB0A"/>
        </w:rPr>
        <w:t xml:space="preserve">Wall </w:t>
      </w:r>
      <w:r>
        <w:t xml:space="preserve">Streetillä. </w:t>
      </w:r>
      <w:r>
        <w:rPr>
          <w:color w:val="FEFB0A"/>
        </w:rPr>
        <w:t xml:space="preserve">Yhdysvaltojen epävakaista osakemarkkinoista johtuvat</w:t>
      </w:r>
      <w:r>
        <w:t xml:space="preserve"> huolet </w:t>
      </w:r>
      <w:r>
        <w:t xml:space="preserve">ovat vähentyneet viime päivinä, ja </w:t>
      </w:r>
      <w:r>
        <w:rPr>
          <w:color w:val="FB5514"/>
        </w:rPr>
        <w:t xml:space="preserve">kauppiaat näyttävät </w:t>
      </w:r>
      <w:r>
        <w:t xml:space="preserve">tyytyvän siihen, että </w:t>
      </w:r>
      <w:r>
        <w:rPr>
          <w:color w:val="310106"/>
        </w:rPr>
        <w:t xml:space="preserve">dollari </w:t>
      </w:r>
      <w:r>
        <w:t xml:space="preserve">pysyy kapealla vaihteluvälillä </w:t>
      </w:r>
      <w:r>
        <w:rPr>
          <w:color w:val="E115C0"/>
        </w:rPr>
        <w:t xml:space="preserve">huomiseen asti, </w:t>
      </w:r>
      <w:r>
        <w:rPr>
          <w:color w:val="00587F"/>
        </w:rPr>
        <w:t xml:space="preserve">jolloin </w:t>
      </w:r>
      <w:r>
        <w:rPr>
          <w:color w:val="E115C0"/>
        </w:rPr>
        <w:t xml:space="preserve">julkaistaan alustava raportti </w:t>
      </w:r>
      <w:r>
        <w:rPr>
          <w:color w:val="0BC582"/>
        </w:rPr>
        <w:t xml:space="preserve">Yhdysvaltojen </w:t>
      </w:r>
      <w:r>
        <w:rPr>
          <w:color w:val="E115C0"/>
        </w:rPr>
        <w:t xml:space="preserve">kolmannen vuosineljänneksen </w:t>
      </w:r>
      <w:r>
        <w:rPr>
          <w:color w:val="E115C0"/>
        </w:rPr>
        <w:t xml:space="preserve">bruttokansantuotteesta</w:t>
      </w:r>
      <w:r>
        <w:t xml:space="preserve">. </w:t>
      </w:r>
      <w:r>
        <w:rPr>
          <w:color w:val="FEB8C8"/>
        </w:rPr>
        <w:t xml:space="preserve">Dow Jones Industrial Average (DJIA) -indeksin </w:t>
      </w:r>
      <w:r>
        <w:t xml:space="preserve">heilahtelu </w:t>
      </w:r>
      <w:r>
        <w:t xml:space="preserve">nosti </w:t>
      </w:r>
      <w:r>
        <w:rPr>
          <w:color w:val="FEFB0A"/>
        </w:rPr>
        <w:t xml:space="preserve">Wall Streetin </w:t>
      </w:r>
      <w:r>
        <w:t xml:space="preserve">kuitenkin </w:t>
      </w:r>
      <w:r>
        <w:rPr>
          <w:color w:val="04640D"/>
        </w:rPr>
        <w:t xml:space="preserve">eilen </w:t>
      </w:r>
      <w:r>
        <w:t xml:space="preserve">takaisin </w:t>
      </w:r>
      <w:r>
        <w:t xml:space="preserve">valokeilaan, mikä rohkaisi </w:t>
      </w:r>
      <w:r>
        <w:rPr>
          <w:color w:val="01190F"/>
        </w:rPr>
        <w:t xml:space="preserve">markkinaosapuolia </w:t>
      </w:r>
      <w:r>
        <w:t xml:space="preserve">ostamaan </w:t>
      </w:r>
      <w:r>
        <w:rPr>
          <w:color w:val="310106"/>
        </w:rPr>
        <w:t xml:space="preserve">Yhdysvaltain yksikköä </w:t>
      </w:r>
      <w:r>
        <w:t xml:space="preserve">alemmas. </w:t>
      </w:r>
      <w:r>
        <w:rPr>
          <w:color w:val="847D81"/>
        </w:rPr>
        <w:t xml:space="preserve">UAL:n </w:t>
      </w:r>
      <w:r>
        <w:t xml:space="preserve">päätös </w:t>
      </w:r>
      <w:r>
        <w:t xml:space="preserve">pysyä itsenäisenä aiheutti osakekurssin romahduksen. Aamulla DJIA oli jo pudonnut 80 pistettä, ja valuuttakauppiaat vetivät </w:t>
      </w:r>
      <w:r>
        <w:rPr>
          <w:color w:val="310106"/>
        </w:rPr>
        <w:t xml:space="preserve">dollarin </w:t>
      </w:r>
      <w:r>
        <w:t xml:space="preserve">nopeasti </w:t>
      </w:r>
      <w:r>
        <w:t xml:space="preserve">alaspäin. Kun DJIA-indeksi toipui osittain, </w:t>
      </w:r>
      <w:r>
        <w:rPr>
          <w:color w:val="310106"/>
        </w:rPr>
        <w:t xml:space="preserve">dollari </w:t>
      </w:r>
      <w:r>
        <w:t xml:space="preserve">nousi takaisin epävakaassa kaupankäynnissä, mutta </w:t>
      </w:r>
      <w:r>
        <w:t xml:space="preserve">sulki päivän maanantai-illan tason alapuolella. </w:t>
      </w:r>
      <w:r>
        <w:rPr>
          <w:color w:val="58018B"/>
        </w:rPr>
        <w:t xml:space="preserve">Osakekurssit </w:t>
      </w:r>
      <w:r>
        <w:t xml:space="preserve">puolestaan nousivat merkittävästi myöhäiskaupankäynnissä ja </w:t>
      </w:r>
      <w:r>
        <w:t xml:space="preserve">päättivät päivän vain 3,69 pisteen laskuun. </w:t>
      </w:r>
      <w:r>
        <w:rPr>
          <w:color w:val="B70639"/>
        </w:rPr>
        <w:t xml:space="preserve">Joidenkin kauppiaiden </w:t>
      </w:r>
      <w:r>
        <w:t xml:space="preserve">mukaan </w:t>
      </w:r>
      <w:r>
        <w:rPr>
          <w:color w:val="703B01"/>
        </w:rPr>
        <w:t xml:space="preserve">markkinoiden </w:t>
      </w:r>
      <w:r>
        <w:t xml:space="preserve">voimakas reaktio </w:t>
      </w:r>
      <w:r>
        <w:rPr>
          <w:color w:val="FEFB0A"/>
        </w:rPr>
        <w:t xml:space="preserve">Wall Streetin </w:t>
      </w:r>
      <w:r>
        <w:t xml:space="preserve">tapahtumiin </w:t>
      </w:r>
      <w:r>
        <w:t xml:space="preserve">heijasteli yleistä levottomuutta </w:t>
      </w:r>
      <w:r>
        <w:rPr>
          <w:color w:val="310106"/>
        </w:rPr>
        <w:t xml:space="preserve">dollarin suhteen</w:t>
      </w:r>
      <w:r>
        <w:t xml:space="preserve">. </w:t>
      </w:r>
      <w:r>
        <w:t xml:space="preserve">He lisäsivät, että DJIA:n nopea lasku tarjosi </w:t>
      </w:r>
      <w:r>
        <w:rPr>
          <w:color w:val="703B01"/>
        </w:rPr>
        <w:t xml:space="preserve">markkinoille </w:t>
      </w:r>
      <w:r>
        <w:t xml:space="preserve">helpon tekosyyn ohjata </w:t>
      </w:r>
      <w:r>
        <w:rPr>
          <w:color w:val="310106"/>
        </w:rPr>
        <w:t xml:space="preserve">Yhdysvaltain valuuttaa </w:t>
      </w:r>
      <w:r>
        <w:rPr>
          <w:color w:val="F7F1DF"/>
        </w:rPr>
        <w:t xml:space="preserve">suuntaan, johon </w:t>
      </w:r>
      <w:r>
        <w:rPr>
          <w:color w:val="118B8A"/>
        </w:rPr>
        <w:t xml:space="preserve">se </w:t>
      </w:r>
      <w:r>
        <w:rPr>
          <w:color w:val="F7F1DF"/>
        </w:rPr>
        <w:t xml:space="preserve">oli jo menossa</w:t>
      </w:r>
      <w:r>
        <w:t xml:space="preserve">. </w:t>
      </w:r>
      <w:r>
        <w:rPr>
          <w:color w:val="4AFEFA"/>
        </w:rPr>
        <w:t xml:space="preserve">Myöhäisessä kaupankäynnissä </w:t>
      </w:r>
      <w:r>
        <w:rPr>
          <w:color w:val="FCB164"/>
        </w:rPr>
        <w:t xml:space="preserve">New Yorkissa </w:t>
      </w:r>
      <w:r>
        <w:rPr>
          <w:color w:val="4AFEFA"/>
        </w:rPr>
        <w:t xml:space="preserve">eilen </w:t>
      </w:r>
      <w:r>
        <w:rPr>
          <w:color w:val="796EE6"/>
        </w:rPr>
        <w:t xml:space="preserve">dollari </w:t>
      </w:r>
      <w:r>
        <w:rPr>
          <w:color w:val="000D2C"/>
        </w:rPr>
        <w:t xml:space="preserve">noteerattiin 18355 markkaan </w:t>
      </w:r>
      <w:r>
        <w:t xml:space="preserve">maanantain 18470 markasta ja </w:t>
      </w:r>
      <w:r>
        <w:rPr>
          <w:color w:val="F95475"/>
        </w:rPr>
        <w:t xml:space="preserve">141,45 jeniin </w:t>
      </w:r>
      <w:r>
        <w:rPr>
          <w:color w:val="DE98FD"/>
        </w:rPr>
        <w:t xml:space="preserve">maanantai-illan </w:t>
      </w:r>
      <w:r>
        <w:t xml:space="preserve">141,90 jenistä</w:t>
      </w:r>
      <w:r>
        <w:t xml:space="preserve">. </w:t>
      </w:r>
      <w:r>
        <w:rPr>
          <w:color w:val="98A088"/>
        </w:rPr>
        <w:t xml:space="preserve">Punta </w:t>
      </w:r>
      <w:r>
        <w:rPr>
          <w:color w:val="4F584E"/>
        </w:rPr>
        <w:t xml:space="preserve">noteerattiin 16055 dollariin</w:t>
      </w:r>
      <w:r>
        <w:t xml:space="preserve">, </w:t>
      </w:r>
      <w:r>
        <w:t xml:space="preserve">kun se </w:t>
      </w:r>
      <w:r>
        <w:rPr>
          <w:color w:val="DE98FD"/>
        </w:rPr>
        <w:t xml:space="preserve">maanantai-iltana </w:t>
      </w:r>
      <w:r>
        <w:t xml:space="preserve">oli 16030</w:t>
      </w:r>
      <w:r>
        <w:t xml:space="preserve">. </w:t>
      </w:r>
      <w:r>
        <w:rPr>
          <w:color w:val="248AD0"/>
        </w:rPr>
        <w:t xml:space="preserve">Keskiviikkona Yhdysvaltain </w:t>
      </w:r>
      <w:r>
        <w:rPr>
          <w:color w:val="5C5300"/>
        </w:rPr>
        <w:t xml:space="preserve">valuutta </w:t>
      </w:r>
      <w:r>
        <w:rPr>
          <w:color w:val="248AD0"/>
        </w:rPr>
        <w:t xml:space="preserve">avasi </w:t>
      </w:r>
      <w:r>
        <w:rPr>
          <w:color w:val="248AD0"/>
        </w:rPr>
        <w:t xml:space="preserve">kaupankäynnin </w:t>
      </w:r>
      <w:r>
        <w:rPr>
          <w:color w:val="248AD0"/>
        </w:rPr>
        <w:t xml:space="preserve">Tokiossa </w:t>
      </w:r>
      <w:r>
        <w:rPr>
          <w:color w:val="248AD0"/>
        </w:rPr>
        <w:t xml:space="preserve">141,57 jeniin</w:t>
      </w:r>
      <w:r>
        <w:t xml:space="preserve">, kun </w:t>
      </w:r>
      <w:r>
        <w:rPr>
          <w:color w:val="248AD0"/>
        </w:rPr>
        <w:t xml:space="preserve">se </w:t>
      </w:r>
      <w:r>
        <w:t xml:space="preserve">tiistaina oli Tokiossa 142,10 jenissä. </w:t>
      </w:r>
      <w:r>
        <w:rPr>
          <w:color w:val="BCFEC6"/>
        </w:rPr>
        <w:t xml:space="preserve">New York</w:t>
      </w:r>
      <w:r>
        <w:rPr>
          <w:color w:val="9F6551"/>
        </w:rPr>
        <w:t xml:space="preserve">issa sijaitsevan Banque Paribasin varatoimitusjohtaja Tom Trettien </w:t>
      </w:r>
      <w:r>
        <w:t xml:space="preserve">näkee, että </w:t>
      </w:r>
      <w:r>
        <w:rPr>
          <w:color w:val="932C70"/>
        </w:rPr>
        <w:t xml:space="preserve">tammikuussa 1988 alkanut </w:t>
      </w:r>
      <w:r>
        <w:rPr>
          <w:color w:val="2B1B04"/>
        </w:rPr>
        <w:t xml:space="preserve">dollarin </w:t>
      </w:r>
      <w:r>
        <w:rPr>
          <w:color w:val="932C70"/>
        </w:rPr>
        <w:t xml:space="preserve">pitkän aikavälin vahvistumistrendi on </w:t>
      </w:r>
      <w:r>
        <w:t xml:space="preserve">taittumassa</w:t>
      </w:r>
      <w:r>
        <w:t xml:space="preserve">. </w:t>
      </w:r>
      <w:r>
        <w:t xml:space="preserve">Hän sanoo, että </w:t>
      </w:r>
      <w:r>
        <w:rPr>
          <w:color w:val="310106"/>
        </w:rPr>
        <w:t xml:space="preserve">dollari </w:t>
      </w:r>
      <w:r>
        <w:t xml:space="preserve">on nyt </w:t>
      </w:r>
      <w:r>
        <w:t xml:space="preserve">"heilumassa molempiin suuntiin", ja lisää, että "seuraava kierros voi olla pidemmän aikavälin laskuvaiheen alku". Analyytikot katsovat </w:t>
      </w:r>
      <w:r>
        <w:rPr>
          <w:color w:val="310106"/>
        </w:rPr>
        <w:t xml:space="preserve">dollarin </w:t>
      </w:r>
      <w:r>
        <w:t xml:space="preserve">viimeaikaisen heikkenemisen johtuvan </w:t>
      </w:r>
      <w:r>
        <w:rPr>
          <w:color w:val="D4C67A"/>
        </w:rPr>
        <w:t xml:space="preserve">Yhdysvaltain talouden hidastumisesta, jota </w:t>
      </w:r>
      <w:r>
        <w:rPr>
          <w:color w:val="C2A393"/>
        </w:rPr>
        <w:t xml:space="preserve">viimeaikaiset taloustiedot</w:t>
      </w:r>
      <w:r>
        <w:rPr>
          <w:color w:val="D4C67A"/>
        </w:rPr>
        <w:t xml:space="preserve">, erityisesti Yhdysvaltain kauppataseen alijäämän yllättävän jyrkkä kasvu elokuussa, </w:t>
      </w:r>
      <w:r>
        <w:rPr>
          <w:color w:val="AE7AA1"/>
        </w:rPr>
        <w:t xml:space="preserve">ovat </w:t>
      </w:r>
      <w:r>
        <w:rPr>
          <w:color w:val="D4C67A"/>
        </w:rPr>
        <w:t xml:space="preserve">korostaneet</w:t>
      </w:r>
      <w:r>
        <w:t xml:space="preserve">. </w:t>
      </w:r>
      <w:r>
        <w:t xml:space="preserve">Ne huomauttavat myös, että Yhdysvaltojen </w:t>
      </w:r>
      <w:r>
        <w:rPr>
          <w:color w:val="0232FD"/>
        </w:rPr>
        <w:t xml:space="preserve">ja </w:t>
      </w:r>
      <w:r>
        <w:rPr>
          <w:color w:val="6A3A35"/>
        </w:rPr>
        <w:t xml:space="preserve">sen </w:t>
      </w:r>
      <w:r>
        <w:rPr>
          <w:color w:val="0232FD"/>
        </w:rPr>
        <w:t xml:space="preserve">tärkeimpien kauppakumppaneiden </w:t>
      </w:r>
      <w:r>
        <w:rPr>
          <w:color w:val="6A3A35"/>
        </w:rPr>
        <w:t xml:space="preserve">välisten </w:t>
      </w:r>
      <w:r>
        <w:rPr>
          <w:color w:val="0232FD"/>
        </w:rPr>
        <w:t xml:space="preserve">korkoerojen </w:t>
      </w:r>
      <w:r>
        <w:t xml:space="preserve">kaventuminen </w:t>
      </w:r>
      <w:r>
        <w:t xml:space="preserve">tekee </w:t>
      </w:r>
      <w:r>
        <w:rPr>
          <w:color w:val="310106"/>
        </w:rPr>
        <w:t xml:space="preserve">Yhdysvaltojen valuutasta </w:t>
      </w:r>
      <w:r>
        <w:t xml:space="preserve">vähemmän houkuttelevan </w:t>
      </w:r>
      <w:r>
        <w:t xml:space="preserve">ulkomaisille sijoittajille. Huolimatta </w:t>
      </w:r>
      <w:r>
        <w:rPr>
          <w:color w:val="310106"/>
        </w:rPr>
        <w:t xml:space="preserve">dollarikaupan</w:t>
      </w:r>
      <w:r>
        <w:t xml:space="preserve"> useista jyrkäistä nousuista </w:t>
      </w:r>
      <w:r>
        <w:t xml:space="preserve">on todettu, että </w:t>
      </w:r>
      <w:r>
        <w:rPr>
          <w:color w:val="703B01"/>
        </w:rPr>
        <w:t xml:space="preserve">markkinoiden </w:t>
      </w:r>
      <w:r>
        <w:t xml:space="preserve">päähuomio </w:t>
      </w:r>
      <w:r>
        <w:t xml:space="preserve">on kiinnittynyt </w:t>
      </w:r>
      <w:r>
        <w:t xml:space="preserve">markka-jeni </w:t>
      </w:r>
      <w:r>
        <w:t xml:space="preserve">ristiinkauppoihin</w:t>
      </w:r>
      <w:r>
        <w:t xml:space="preserve">. </w:t>
      </w:r>
      <w:r>
        <w:t xml:space="preserve">Yhdysvaltain osakkeiden laskun jälkeen </w:t>
      </w:r>
      <w:r>
        <w:rPr>
          <w:color w:val="BA6801"/>
        </w:rPr>
        <w:t xml:space="preserve">markka </w:t>
      </w:r>
      <w:r>
        <w:t xml:space="preserve">vahvistui </w:t>
      </w:r>
      <w:r>
        <w:t xml:space="preserve">tärkeimpiä kilpailijoitaan </w:t>
      </w:r>
      <w:r>
        <w:t xml:space="preserve">enemmän. </w:t>
      </w:r>
      <w:r>
        <w:rPr>
          <w:color w:val="16C0D0"/>
        </w:rPr>
        <w:t xml:space="preserve">Kauppiaat </w:t>
      </w:r>
      <w:r>
        <w:t xml:space="preserve">selittivät </w:t>
      </w:r>
      <w:r>
        <w:rPr>
          <w:color w:val="BA6801"/>
        </w:rPr>
        <w:t xml:space="preserve">markan </w:t>
      </w:r>
      <w:r>
        <w:t xml:space="preserve">äkillisen nousun </w:t>
      </w:r>
      <w:r>
        <w:rPr>
          <w:color w:val="C62100"/>
        </w:rPr>
        <w:t xml:space="preserve">Länsi-Saksan </w:t>
      </w:r>
      <w:r>
        <w:t xml:space="preserve">vahvalla taloudella </w:t>
      </w:r>
      <w:r>
        <w:t xml:space="preserve">ja korkoerojen kasvulla. He lisäävät kuitenkin, että </w:t>
      </w:r>
      <w:r>
        <w:rPr>
          <w:color w:val="BA6801"/>
        </w:rPr>
        <w:t xml:space="preserve">markan </w:t>
      </w:r>
      <w:r>
        <w:t xml:space="preserve">vahvuus </w:t>
      </w:r>
      <w:r>
        <w:t xml:space="preserve">heijastelee osittain japanilaisten sijoittajien siirtymistä pois Yhdysvaltain varoista </w:t>
      </w:r>
      <w:r>
        <w:rPr>
          <w:color w:val="C62100"/>
        </w:rPr>
        <w:t xml:space="preserve">Länsi-Saksaan</w:t>
      </w:r>
      <w:r>
        <w:t xml:space="preserve">. </w:t>
      </w:r>
      <w:r>
        <w:t xml:space="preserve">"Kysymys on siitä, kuinka paljon </w:t>
      </w:r>
      <w:r>
        <w:rPr>
          <w:color w:val="014347"/>
        </w:rPr>
        <w:t xml:space="preserve">Länsi-Saksan markkinat </w:t>
      </w:r>
      <w:r>
        <w:t xml:space="preserve">pystyvät </w:t>
      </w:r>
      <w:r>
        <w:t xml:space="preserve">ottamaan vastaan", sanoo eräs johtava kauppias. Joidenkin kauppiaiden mukaan </w:t>
      </w:r>
      <w:r>
        <w:rPr>
          <w:color w:val="233809"/>
        </w:rPr>
        <w:t xml:space="preserve">Japanin keskuspankin </w:t>
      </w:r>
      <w:r>
        <w:t xml:space="preserve">pääjohtajan </w:t>
      </w:r>
      <w:r>
        <w:t xml:space="preserve">Satoshi Sumitan </w:t>
      </w:r>
      <w:r>
        <w:t xml:space="preserve">vakuutukset siitä, että </w:t>
      </w:r>
      <w:r>
        <w:t xml:space="preserve">Japanin rahapolitiikkaa ei toistaiseksi muuteta, ovat antaneet </w:t>
      </w:r>
      <w:r>
        <w:rPr>
          <w:color w:val="42083B"/>
        </w:rPr>
        <w:t xml:space="preserve">sijoittajille </w:t>
      </w:r>
      <w:r>
        <w:t xml:space="preserve">uuden tekosyyn painaa </w:t>
      </w:r>
      <w:r>
        <w:rPr>
          <w:color w:val="168E5C"/>
        </w:rPr>
        <w:t xml:space="preserve">jeniä </w:t>
      </w:r>
      <w:r>
        <w:t xml:space="preserve">vielä alemmas </w:t>
      </w:r>
      <w:r>
        <w:rPr>
          <w:color w:val="BA6801"/>
        </w:rPr>
        <w:t xml:space="preserve">suhteessa markkaan. </w:t>
      </w:r>
      <w:r>
        <w:t xml:space="preserve">Huolimatta </w:t>
      </w:r>
      <w:r>
        <w:rPr>
          <w:color w:val="168E5C"/>
        </w:rPr>
        <w:t xml:space="preserve">jenin</w:t>
      </w:r>
      <w:r>
        <w:t xml:space="preserve"> heikkenemisestä </w:t>
      </w:r>
      <w:r>
        <w:rPr>
          <w:color w:val="BA6801"/>
        </w:rPr>
        <w:t xml:space="preserve">markkaan nähden </w:t>
      </w:r>
      <w:r>
        <w:rPr>
          <w:color w:val="82785D"/>
        </w:rPr>
        <w:t xml:space="preserve">tokiolaiset </w:t>
      </w:r>
      <w:r>
        <w:rPr>
          <w:color w:val="82785D"/>
        </w:rPr>
        <w:t xml:space="preserve">kauppiaat </w:t>
      </w:r>
      <w:r>
        <w:t xml:space="preserve">sanovat </w:t>
      </w:r>
      <w:r>
        <w:t xml:space="preserve">odottavansa, </w:t>
      </w:r>
      <w:r>
        <w:t xml:space="preserve">että </w:t>
      </w:r>
      <w:r>
        <w:rPr>
          <w:color w:val="233809"/>
        </w:rPr>
        <w:t xml:space="preserve">Japanin keskuspankki </w:t>
      </w:r>
      <w:r>
        <w:t xml:space="preserve">ei ryhdy toimiin </w:t>
      </w:r>
      <w:r>
        <w:rPr>
          <w:color w:val="168E5C"/>
        </w:rPr>
        <w:t xml:space="preserve">Japanin valuutan </w:t>
      </w:r>
      <w:r>
        <w:t xml:space="preserve">tukemiseksi</w:t>
      </w:r>
      <w:r>
        <w:t xml:space="preserve">. </w:t>
      </w:r>
      <w:r>
        <w:t xml:space="preserve">Samaan aikaan </w:t>
      </w:r>
      <w:r>
        <w:rPr>
          <w:color w:val="023087"/>
        </w:rPr>
        <w:t xml:space="preserve">punta </w:t>
      </w:r>
      <w:r>
        <w:t xml:space="preserve">laski äkillisesti, kun </w:t>
      </w:r>
      <w:r>
        <w:rPr>
          <w:color w:val="B7DAD2"/>
        </w:rPr>
        <w:t xml:space="preserve">Iso-Britannia ilmoitti </w:t>
      </w:r>
      <w:r>
        <w:rPr>
          <w:color w:val="196956"/>
        </w:rPr>
        <w:t xml:space="preserve">odotettua suuremmasta kauppataseen alijäämästä </w:t>
      </w:r>
      <w:r>
        <w:rPr>
          <w:color w:val="B7DAD2"/>
        </w:rPr>
        <w:t xml:space="preserve">syyskuussa</w:t>
      </w:r>
      <w:r>
        <w:t xml:space="preserve">. </w:t>
      </w:r>
      <w:r>
        <w:rPr>
          <w:color w:val="8C41BB"/>
        </w:rPr>
        <w:t xml:space="preserve">Uutiset </w:t>
      </w:r>
      <w:r>
        <w:rPr>
          <w:color w:val="ECEDFE"/>
        </w:rPr>
        <w:t xml:space="preserve">pudottivat </w:t>
      </w:r>
      <w:r>
        <w:rPr>
          <w:color w:val="2B2D32"/>
        </w:rPr>
        <w:t xml:space="preserve">Britannian yksikön </w:t>
      </w:r>
      <w:r>
        <w:rPr>
          <w:color w:val="ECEDFE"/>
        </w:rPr>
        <w:t xml:space="preserve">hieman alle 2,95 markkaan </w:t>
      </w:r>
      <w:r>
        <w:rPr>
          <w:color w:val="ECEDFE"/>
        </w:rPr>
        <w:t xml:space="preserve">Lontoossa, </w:t>
      </w:r>
      <w:r>
        <w:t xml:space="preserve">mutta </w:t>
      </w:r>
      <w:r>
        <w:rPr>
          <w:color w:val="94C661"/>
        </w:rPr>
        <w:t xml:space="preserve">lyhytaikaisen suojan muodossa toteutetut interventiot </w:t>
      </w:r>
      <w:r>
        <w:t xml:space="preserve">auttoivat </w:t>
      </w:r>
      <w:r>
        <w:rPr>
          <w:color w:val="023087"/>
        </w:rPr>
        <w:t xml:space="preserve">punta-arvoa </w:t>
      </w:r>
      <w:r>
        <w:t xml:space="preserve">korvaamaan osittain </w:t>
      </w:r>
      <w:r>
        <w:rPr>
          <w:color w:val="ECEDFE"/>
        </w:rPr>
        <w:t xml:space="preserve">aiemmat tappiot. </w:t>
      </w:r>
      <w:r>
        <w:t xml:space="preserve">New Yorkin Mercantile Exchange -pörssissä </w:t>
      </w:r>
      <w:r>
        <w:rPr>
          <w:color w:val="F8907D"/>
        </w:rPr>
        <w:t xml:space="preserve">tavanomaisen toimituksen </w:t>
      </w:r>
      <w:r>
        <w:rPr>
          <w:color w:val="F8907D"/>
        </w:rPr>
        <w:t xml:space="preserve">kulta </w:t>
      </w:r>
      <w:r>
        <w:t xml:space="preserve">nousi </w:t>
      </w:r>
      <w:r>
        <w:t xml:space="preserve">3,20 dollaria 370,20 dollariin unssilta. Pörssin sulkeutuminen oli korkein sitten elokuun 15. päivän. Arvioitu määrä oli heikot kaksi miljoonaa unssia. Keskiviikon alun kaupankäynnissä Hongkongissa kultaa tarjottiin 368,25 dollariin unssilta.</w:t>
      </w:r>
    </w:p>
    <w:p>
      <w:r>
        <w:rPr>
          <w:b/>
        </w:rPr>
        <w:t xml:space="preserve">Asiakirjan numero 805</w:t>
      </w:r>
    </w:p>
    <w:p>
      <w:r>
        <w:rPr>
          <w:b/>
        </w:rPr>
        <w:t xml:space="preserve">Asiakirjan tunniste: wsj1103-001</w:t>
      </w:r>
    </w:p>
    <w:p>
      <w:r>
        <w:rPr>
          <w:color w:val="FEFB0A"/>
        </w:rPr>
        <w:t xml:space="preserve">Viime vuonna </w:t>
      </w:r>
      <w:r>
        <w:rPr>
          <w:color w:val="FB5514"/>
        </w:rPr>
        <w:t xml:space="preserve">johtamisskandaalin </w:t>
      </w:r>
      <w:r>
        <w:rPr>
          <w:color w:val="310106"/>
        </w:rPr>
        <w:t xml:space="preserve">ravisteleman </w:t>
      </w:r>
      <w:r>
        <w:rPr>
          <w:color w:val="310106"/>
        </w:rPr>
        <w:t xml:space="preserve">maineikkaan rahoituspalvelukonsernin Boston Co:</w:t>
      </w:r>
      <w:r>
        <w:t xml:space="preserve">n </w:t>
      </w:r>
      <w:r>
        <w:rPr>
          <w:color w:val="00587F"/>
        </w:rPr>
        <w:t xml:space="preserve">voitot ovat </w:t>
      </w:r>
      <w:r>
        <w:rPr>
          <w:color w:val="00587F"/>
        </w:rPr>
        <w:t xml:space="preserve">romahtaneet </w:t>
      </w:r>
      <w:r>
        <w:t xml:space="preserve">- pääasiassa korkoihin liittyvän korkean riskin vedon romahtamisen seurauksena. </w:t>
      </w:r>
      <w:r>
        <w:rPr>
          <w:color w:val="0BC582"/>
        </w:rPr>
        <w:t xml:space="preserve">Boston Co:n </w:t>
      </w:r>
      <w:r>
        <w:rPr>
          <w:color w:val="00587F"/>
        </w:rPr>
        <w:t xml:space="preserve">putoaminen </w:t>
      </w:r>
      <w:r>
        <w:rPr>
          <w:color w:val="00587F"/>
        </w:rPr>
        <w:t xml:space="preserve">parrasvaloista </w:t>
      </w:r>
      <w:r>
        <w:t xml:space="preserve">on huono </w:t>
      </w:r>
      <w:r>
        <w:rPr>
          <w:color w:val="FEB8C8"/>
        </w:rPr>
        <w:t xml:space="preserve">uutinen </w:t>
      </w:r>
      <w:r>
        <w:rPr>
          <w:color w:val="9E8317"/>
        </w:rPr>
        <w:t xml:space="preserve">sen </w:t>
      </w:r>
      <w:r>
        <w:rPr>
          <w:color w:val="FEB8C8"/>
        </w:rPr>
        <w:t xml:space="preserve">emoyhtiölle, Shearson Lehman Hutton Holdings Inc:lle, joka </w:t>
      </w:r>
      <w:r>
        <w:rPr>
          <w:color w:val="01190F"/>
        </w:rPr>
        <w:t xml:space="preserve">on </w:t>
      </w:r>
      <w:r>
        <w:rPr>
          <w:color w:val="FEB8C8"/>
        </w:rPr>
        <w:t xml:space="preserve">viime vuosina tukeutunut vahvasti </w:t>
      </w:r>
      <w:r>
        <w:rPr>
          <w:color w:val="9E8317"/>
        </w:rPr>
        <w:t xml:space="preserve">tämän pankki- ja varainhoitoyksikön </w:t>
      </w:r>
      <w:r>
        <w:rPr>
          <w:color w:val="FEB8C8"/>
        </w:rPr>
        <w:t xml:space="preserve">panokseen</w:t>
      </w:r>
      <w:r>
        <w:t xml:space="preserve">. Esimerkiksi </w:t>
      </w:r>
      <w:r>
        <w:rPr>
          <w:color w:val="847D81"/>
        </w:rPr>
        <w:t xml:space="preserve">vuonna 1988 </w:t>
      </w:r>
      <w:r>
        <w:rPr>
          <w:color w:val="310106"/>
        </w:rPr>
        <w:t xml:space="preserve">Boston Co. </w:t>
      </w:r>
      <w:r>
        <w:t xml:space="preserve">arvioi voittonsa ennen veroja vähintään 110 miljoonaksi dollariksi, kun taas </w:t>
      </w:r>
      <w:r>
        <w:rPr>
          <w:color w:val="FEB8C8"/>
        </w:rPr>
        <w:t xml:space="preserve">Shearsonin </w:t>
      </w:r>
      <w:r>
        <w:t xml:space="preserve">nettovoitto oli vain 96 miljoonaa dollaria. </w:t>
      </w:r>
      <w:r>
        <w:rPr>
          <w:color w:val="FEB8C8"/>
        </w:rPr>
        <w:t xml:space="preserve">Shearson </w:t>
      </w:r>
      <w:r>
        <w:t xml:space="preserve">ei jaa tuloja </w:t>
      </w:r>
      <w:r>
        <w:t xml:space="preserve">tytäryhtiöilleen. </w:t>
      </w:r>
      <w:r>
        <w:rPr>
          <w:color w:val="310106"/>
        </w:rPr>
        <w:t xml:space="preserve">Boston Co:n </w:t>
      </w:r>
      <w:r>
        <w:t xml:space="preserve">tuloksiin perehtyneet henkilöt </w:t>
      </w:r>
      <w:r>
        <w:t xml:space="preserve">sanovat kuitenkin, että </w:t>
      </w:r>
      <w:r>
        <w:rPr>
          <w:color w:val="310106"/>
        </w:rPr>
        <w:t xml:space="preserve">konsernin </w:t>
      </w:r>
      <w:r>
        <w:t xml:space="preserve">kolmannen neljänneksen voitto oli noin 17 miljoonaa dollaria, kun se oli hädin tuskin selviytynyt ensimmäisestä puolivuotiskaudesta. </w:t>
      </w:r>
      <w:r>
        <w:rPr>
          <w:color w:val="58018B"/>
        </w:rPr>
        <w:t xml:space="preserve">Toisaalta </w:t>
      </w:r>
      <w:r>
        <w:rPr>
          <w:color w:val="B70639"/>
        </w:rPr>
        <w:t xml:space="preserve">Shearson </w:t>
      </w:r>
      <w:r>
        <w:rPr>
          <w:color w:val="58018B"/>
        </w:rPr>
        <w:t xml:space="preserve">raportoi </w:t>
      </w:r>
      <w:r>
        <w:rPr>
          <w:color w:val="F7F1DF"/>
        </w:rPr>
        <w:t xml:space="preserve">vuoden </w:t>
      </w:r>
      <w:r>
        <w:rPr>
          <w:color w:val="703B01"/>
        </w:rPr>
        <w:t xml:space="preserve">yhdeksän ensimmäisen kuukauden </w:t>
      </w:r>
      <w:r>
        <w:rPr>
          <w:color w:val="58018B"/>
        </w:rPr>
        <w:t xml:space="preserve">nettotulokseksi 106 miljoonaa </w:t>
      </w:r>
      <w:r>
        <w:rPr>
          <w:color w:val="58018B"/>
        </w:rPr>
        <w:t xml:space="preserve">dollaria</w:t>
      </w:r>
      <w:r>
        <w:t xml:space="preserve">, mikä on </w:t>
      </w:r>
      <w:r>
        <w:t xml:space="preserve">hieman </w:t>
      </w:r>
      <w:r>
        <w:rPr>
          <w:color w:val="58018B"/>
        </w:rPr>
        <w:t xml:space="preserve">vähemmän </w:t>
      </w:r>
      <w:r>
        <w:t xml:space="preserve">kuin </w:t>
      </w:r>
      <w:r>
        <w:rPr>
          <w:color w:val="847D81"/>
        </w:rPr>
        <w:t xml:space="preserve">viime vuoden </w:t>
      </w:r>
      <w:r>
        <w:t xml:space="preserve">vastaavan ajanjakson 110 miljoonaa dollaria. </w:t>
      </w:r>
      <w:r>
        <w:rPr>
          <w:color w:val="118B8A"/>
        </w:rPr>
        <w:t xml:space="preserve">Moody's Investors Service Inc. </w:t>
      </w:r>
      <w:r>
        <w:t xml:space="preserve">alensi viime viikolla </w:t>
      </w:r>
      <w:r>
        <w:rPr>
          <w:color w:val="4AFEFA"/>
        </w:rPr>
        <w:t xml:space="preserve">Boston Safe Deposit &amp; Trust Co:n tytäryhtiön </w:t>
      </w:r>
      <w:r>
        <w:t xml:space="preserve">pitkäaikaisten talletusten luokitusta </w:t>
      </w:r>
      <w:r>
        <w:t xml:space="preserve">AA 3:sta A1:een, koska </w:t>
      </w:r>
      <w:r>
        <w:rPr>
          <w:color w:val="4AFEFA"/>
        </w:rPr>
        <w:t xml:space="preserve">yhtiöllä on </w:t>
      </w:r>
      <w:r>
        <w:t xml:space="preserve">tiettävästi ongelmia </w:t>
      </w:r>
      <w:r>
        <w:t xml:space="preserve">"arvopaperisalkkunsa aggressiivisessa hallinnoinnissa". Moody</w:t>
      </w:r>
      <w:r>
        <w:rPr>
          <w:color w:val="000D2C"/>
        </w:rPr>
        <w:t xml:space="preserve">'sin </w:t>
      </w:r>
      <w:r>
        <w:rPr>
          <w:color w:val="796EE6"/>
        </w:rPr>
        <w:t xml:space="preserve">varatoimitusjohtajan John Krizin </w:t>
      </w:r>
      <w:r>
        <w:t xml:space="preserve">mukaan </w:t>
      </w:r>
      <w:r>
        <w:rPr>
          <w:color w:val="4AFEFA"/>
        </w:rPr>
        <w:t xml:space="preserve">Boston Safe Deposit -yhtiön </w:t>
      </w:r>
      <w:r>
        <w:rPr>
          <w:color w:val="53495F"/>
        </w:rPr>
        <w:t xml:space="preserve">tämänvuotisia tuloksia </w:t>
      </w:r>
      <w:r>
        <w:t xml:space="preserve">on varjostanut </w:t>
      </w:r>
      <w:r>
        <w:rPr>
          <w:color w:val="61FC03"/>
        </w:rPr>
        <w:t xml:space="preserve">varojen ja velkojen </w:t>
      </w:r>
      <w:r>
        <w:rPr>
          <w:color w:val="F95475"/>
        </w:rPr>
        <w:t xml:space="preserve">epäasianmukainen </w:t>
      </w:r>
      <w:r>
        <w:rPr>
          <w:color w:val="61FC03"/>
        </w:rPr>
        <w:t xml:space="preserve">maturiteettien </w:t>
      </w:r>
      <w:r>
        <w:rPr>
          <w:color w:val="5D9608"/>
        </w:rPr>
        <w:t xml:space="preserve">yhteensovittaminen</w:t>
      </w:r>
      <w:r>
        <w:t xml:space="preserve">. </w:t>
      </w:r>
      <w:r>
        <w:rPr>
          <w:color w:val="F95475"/>
        </w:rPr>
        <w:t xml:space="preserve">Tämä epäasianmukainen yhteensovittaminen </w:t>
      </w:r>
      <w:r>
        <w:t xml:space="preserve">altisti </w:t>
      </w:r>
      <w:r>
        <w:rPr>
          <w:color w:val="4AFEFA"/>
        </w:rPr>
        <w:t xml:space="preserve">yhtiön </w:t>
      </w:r>
      <w:r>
        <w:t xml:space="preserve">suurelle korkoriskille, ja kun korot muuttuivat </w:t>
      </w:r>
      <w:r>
        <w:t xml:space="preserve">epäasianmukaisesti </w:t>
      </w:r>
      <w:r>
        <w:rPr>
          <w:color w:val="847D81"/>
        </w:rPr>
        <w:t xml:space="preserve">viime vuoden </w:t>
      </w:r>
      <w:r>
        <w:t xml:space="preserve">lopusta </w:t>
      </w:r>
      <w:r>
        <w:rPr>
          <w:color w:val="53495F"/>
        </w:rPr>
        <w:t xml:space="preserve">tähän vuoteen</w:t>
      </w:r>
      <w:r>
        <w:t xml:space="preserve">, yhtiö "</w:t>
      </w:r>
      <w:r>
        <w:rPr>
          <w:color w:val="F95475"/>
        </w:rPr>
        <w:t xml:space="preserve">maksoi</w:t>
      </w:r>
      <w:r>
        <w:t xml:space="preserve"> siitä"</w:t>
      </w:r>
      <w:r>
        <w:t xml:space="preserve">, </w:t>
      </w:r>
      <w:r>
        <w:rPr>
          <w:color w:val="796EE6"/>
        </w:rPr>
        <w:t xml:space="preserve">Kriz </w:t>
      </w:r>
      <w:r>
        <w:t xml:space="preserve">sanoi</w:t>
      </w:r>
      <w:r>
        <w:t xml:space="preserve">. </w:t>
      </w:r>
      <w:r>
        <w:rPr>
          <w:color w:val="796EE6"/>
        </w:rPr>
        <w:t xml:space="preserve">Kriz </w:t>
      </w:r>
      <w:r>
        <w:t xml:space="preserve">totesi, että </w:t>
      </w:r>
      <w:r>
        <w:rPr>
          <w:color w:val="4AFEFA"/>
        </w:rPr>
        <w:t xml:space="preserve">Boston Safe Deposit </w:t>
      </w:r>
      <w:r>
        <w:t xml:space="preserve">"on toteuttanut </w:t>
      </w:r>
      <w:r>
        <w:rPr>
          <w:color w:val="DE98FD"/>
        </w:rPr>
        <w:t xml:space="preserve">joitakin toimia </w:t>
      </w:r>
      <w:r>
        <w:t xml:space="preserve">parantaakseen varojen ja vastuiden hallintaa sekä parantaakseen hallintoa sinänsä, ja </w:t>
      </w:r>
      <w:r>
        <w:rPr>
          <w:color w:val="118B8A"/>
        </w:rPr>
        <w:t xml:space="preserve">uskomme, että </w:t>
      </w:r>
      <w:r>
        <w:rPr>
          <w:color w:val="DE98FD"/>
        </w:rPr>
        <w:t xml:space="preserve">nämä toimet </w:t>
      </w:r>
      <w:r>
        <w:t xml:space="preserve">parantavat luoton laatua". Kun osa arvopapereista erääntyy ja voitot sijoitetaan uudelleen, ongelmien pitäisi hänen mukaansa vähentyä. Hän ilmaisi kuitenkin myös huolensa </w:t>
      </w:r>
      <w:r>
        <w:rPr>
          <w:color w:val="4AFEFA"/>
        </w:rPr>
        <w:t xml:space="preserve">yhtiön</w:t>
      </w:r>
      <w:r>
        <w:t xml:space="preserve"> asuntolainojen asemasta </w:t>
      </w:r>
      <w:r>
        <w:t xml:space="preserve">vaikeuksissa olevilla Uuden-Englannin kiinteistömarkkinoilla. </w:t>
      </w:r>
      <w:r>
        <w:rPr>
          <w:color w:val="4F584E"/>
        </w:rPr>
        <w:t xml:space="preserve">Boston Co:n </w:t>
      </w:r>
      <w:r>
        <w:rPr>
          <w:color w:val="98A088"/>
        </w:rPr>
        <w:t xml:space="preserve">edustajat </w:t>
      </w:r>
      <w:r>
        <w:t xml:space="preserve">kieltäytyivät kommentoimasta </w:t>
      </w:r>
      <w:r>
        <w:rPr>
          <w:color w:val="118B8A"/>
        </w:rPr>
        <w:t xml:space="preserve">Moodyn </w:t>
      </w:r>
      <w:r>
        <w:t xml:space="preserve">siirtoa </w:t>
      </w:r>
      <w:r>
        <w:t xml:space="preserve">ja </w:t>
      </w:r>
      <w:r>
        <w:rPr>
          <w:color w:val="310106"/>
        </w:rPr>
        <w:t xml:space="preserve">konsernin </w:t>
      </w:r>
      <w:r>
        <w:t xml:space="preserve">tämän vuoden taloudellisia tuloksia </w:t>
      </w:r>
      <w:r>
        <w:t xml:space="preserve">- kiistivät vain julkaistun raportin, jonka mukaan riippumattomat kirjanpitäjät löysivät todisteita olennaisista kirjanpitovirheistä </w:t>
      </w:r>
      <w:r>
        <w:rPr>
          <w:color w:val="248AD0"/>
        </w:rPr>
        <w:t xml:space="preserve">kolmella ensimmäisellä vuosineljänneksellä</w:t>
      </w:r>
      <w:r>
        <w:t xml:space="preserve">. </w:t>
      </w:r>
      <w:r>
        <w:rPr>
          <w:color w:val="847D81"/>
        </w:rPr>
        <w:t xml:space="preserve">Viime vuoden </w:t>
      </w:r>
      <w:r>
        <w:t xml:space="preserve">lopun </w:t>
      </w:r>
      <w:r>
        <w:rPr>
          <w:color w:val="5C5300"/>
        </w:rPr>
        <w:t xml:space="preserve">kirjanpidolliset epäselvyydet </w:t>
      </w:r>
      <w:r>
        <w:t xml:space="preserve">saivat </w:t>
      </w:r>
      <w:r>
        <w:rPr>
          <w:color w:val="310106"/>
        </w:rPr>
        <w:t xml:space="preserve">Boston Co:n </w:t>
      </w:r>
      <w:r>
        <w:t xml:space="preserve">myöntämään, että se oli ilmoittanut veroja edeltävän voittonsa noin 44 miljoonaa dollaria liian suuriksi. </w:t>
      </w:r>
      <w:r>
        <w:rPr>
          <w:color w:val="9F6551"/>
        </w:rPr>
        <w:t xml:space="preserve">Tästä seurannut skandaali johti </w:t>
      </w:r>
      <w:r>
        <w:rPr>
          <w:color w:val="BCFEC6"/>
        </w:rPr>
        <w:t xml:space="preserve">James N. von Germetenin </w:t>
      </w:r>
      <w:r>
        <w:t xml:space="preserve">erottamiseen </w:t>
      </w:r>
      <w:r>
        <w:rPr>
          <w:color w:val="310106"/>
        </w:rPr>
        <w:t xml:space="preserve">Boston Co:</w:t>
      </w:r>
      <w:r>
        <w:t xml:space="preserve">n toimitusjohtajan tehtävästä </w:t>
      </w:r>
      <w:r>
        <w:t xml:space="preserve">ja </w:t>
      </w:r>
      <w:r>
        <w:rPr>
          <w:color w:val="310106"/>
        </w:rPr>
        <w:t xml:space="preserve">yhtiön</w:t>
      </w:r>
      <w:r>
        <w:t xml:space="preserve"> talousjohtajan ja rahastonhoitajan eroamiseen</w:t>
      </w:r>
      <w:r>
        <w:t xml:space="preserve">. </w:t>
      </w:r>
      <w:r>
        <w:rPr>
          <w:color w:val="932C70"/>
        </w:rPr>
        <w:t xml:space="preserve">Johtajia </w:t>
      </w:r>
      <w:r>
        <w:t xml:space="preserve">syytettiin menojen lykkäämisestä ja tulojen ennenaikaisesta kirjaamisesta, jotta tulos olisi saatu tasattua - ja ilmeisesti myös tulospalkkioiden kasvattamiseksi. </w:t>
      </w:r>
      <w:r>
        <w:rPr>
          <w:color w:val="BCFEC6"/>
        </w:rPr>
        <w:t xml:space="preserve">Germeten puolestaan </w:t>
      </w:r>
      <w:r>
        <w:t xml:space="preserve">syytti </w:t>
      </w:r>
      <w:r>
        <w:rPr>
          <w:color w:val="5C5300"/>
        </w:rPr>
        <w:t xml:space="preserve">eroja </w:t>
      </w:r>
      <w:r>
        <w:t xml:space="preserve">virheellisistä kirjanpitopäätöksistä ja syytti </w:t>
      </w:r>
      <w:r>
        <w:rPr>
          <w:color w:val="FEB8C8"/>
        </w:rPr>
        <w:t xml:space="preserve">Shearsonia </w:t>
      </w:r>
      <w:r>
        <w:t xml:space="preserve">"noitavainosta". </w:t>
      </w:r>
      <w:r>
        <w:rPr>
          <w:color w:val="000D2C"/>
        </w:rPr>
        <w:t xml:space="preserve">Moody's </w:t>
      </w:r>
      <w:r>
        <w:rPr>
          <w:color w:val="796EE6"/>
        </w:rPr>
        <w:t xml:space="preserve">Krizin </w:t>
      </w:r>
      <w:r>
        <w:t xml:space="preserve">mukaan </w:t>
      </w:r>
      <w:r>
        <w:rPr>
          <w:color w:val="2B1B04"/>
        </w:rPr>
        <w:t xml:space="preserve">arvopaperisalkun ongelmat </w:t>
      </w:r>
      <w:r>
        <w:t xml:space="preserve">johtuvat suurelta osin viime vuoden positioista. </w:t>
      </w:r>
      <w:r>
        <w:rPr>
          <w:color w:val="D4C67A"/>
        </w:rPr>
        <w:t xml:space="preserve">Yrityksen </w:t>
      </w:r>
      <w:r>
        <w:rPr>
          <w:color w:val="B5AFC4"/>
        </w:rPr>
        <w:t xml:space="preserve">nykyinen johto </w:t>
      </w:r>
      <w:r>
        <w:t xml:space="preserve">on huomannut, että se on "juuttunut </w:t>
      </w:r>
      <w:r>
        <w:rPr>
          <w:color w:val="2B1B04"/>
        </w:rPr>
        <w:t xml:space="preserve">jumiin</w:t>
      </w:r>
      <w:r>
        <w:t xml:space="preserve">", hän sanoi.</w:t>
      </w:r>
    </w:p>
    <w:p>
      <w:r>
        <w:rPr>
          <w:b/>
        </w:rPr>
        <w:t xml:space="preserve">Asiakirjan numero 806</w:t>
      </w:r>
    </w:p>
    <w:p>
      <w:r>
        <w:rPr>
          <w:b/>
        </w:rPr>
        <w:t xml:space="preserve">Asiakirjan tunniste: wsj1104-001</w:t>
      </w:r>
    </w:p>
    <w:p>
      <w:r>
        <w:rPr>
          <w:color w:val="310106"/>
        </w:rPr>
        <w:t xml:space="preserve">Petroleos Mexicanos S.A. </w:t>
      </w:r>
      <w:r>
        <w:t xml:space="preserve">ilmoitti, että Meksiko </w:t>
      </w:r>
      <w:r>
        <w:t xml:space="preserve">vei </w:t>
      </w:r>
      <w:r>
        <w:rPr>
          <w:color w:val="04640D"/>
        </w:rPr>
        <w:t xml:space="preserve">vuoden 1989 kahdeksan ensimmäisen kuukauden aikana </w:t>
      </w:r>
      <w:r>
        <w:t xml:space="preserve">keskimäärin 1296 800 tynnyriä öljyä päivässä keskihinnalla 15,31 dollaria tynnyriltä, kokonaisarvon ollessa 4,82 miljardia dollaria. </w:t>
      </w:r>
      <w:r>
        <w:rPr>
          <w:color w:val="310106"/>
        </w:rPr>
        <w:t xml:space="preserve">Valtion omistama öljymonopoli </w:t>
      </w:r>
      <w:r>
        <w:t xml:space="preserve">ilmoitti, että </w:t>
      </w:r>
      <w:r>
        <w:rPr>
          <w:color w:val="FEFB0A"/>
        </w:rPr>
        <w:t xml:space="preserve">liikevaihto </w:t>
      </w:r>
      <w:r>
        <w:t xml:space="preserve">oli kasvanut 15 prosenttia </w:t>
      </w:r>
      <w:r>
        <w:rPr>
          <w:color w:val="FB5514"/>
        </w:rPr>
        <w:t xml:space="preserve">kyseisellä ajanjaksolla ja että se </w:t>
      </w:r>
      <w:r>
        <w:t xml:space="preserve">oli keskimäärin 10 dollaria tynnyriltä ja 1250000 tynnyrin päivittäisellä vientimäärällä 262,4 miljoonaa dollaria suurempi kuin alun perin oli suunniteltu.</w:t>
      </w:r>
    </w:p>
    <w:p>
      <w:r>
        <w:rPr>
          <w:b/>
        </w:rPr>
        <w:t xml:space="preserve">Asiakirjan numero 807</w:t>
      </w:r>
    </w:p>
    <w:p>
      <w:r>
        <w:rPr>
          <w:b/>
        </w:rPr>
        <w:t xml:space="preserve">Asiakirjan tunniste: wsj1105-001</w:t>
      </w:r>
    </w:p>
    <w:p>
      <w:r>
        <w:t xml:space="preserve">CHICAGO - </w:t>
      </w:r>
      <w:r>
        <w:rPr>
          <w:color w:val="310106"/>
        </w:rPr>
        <w:t xml:space="preserve">Sears, Roebuck &amp; Co. </w:t>
      </w:r>
      <w:r>
        <w:t xml:space="preserve">taistelee kaikin voimin </w:t>
      </w:r>
      <w:r>
        <w:rPr>
          <w:color w:val="04640D"/>
        </w:rPr>
        <w:t xml:space="preserve">kriittisen joulusesongin </w:t>
      </w:r>
      <w:r>
        <w:t xml:space="preserve">kynnyksellä</w:t>
      </w:r>
      <w:r>
        <w:t xml:space="preserve">. </w:t>
      </w:r>
      <w:r>
        <w:rPr>
          <w:color w:val="FEFB0A"/>
        </w:rPr>
        <w:t xml:space="preserve">Eilen vähittäiskauppa- ja rahoituspalvelujätti </w:t>
      </w:r>
      <w:r>
        <w:rPr>
          <w:color w:val="FB5514"/>
        </w:rPr>
        <w:t xml:space="preserve">raportoi </w:t>
      </w:r>
      <w:r>
        <w:rPr>
          <w:color w:val="E115C0"/>
        </w:rPr>
        <w:t xml:space="preserve">kolmannen neljänneksen </w:t>
      </w:r>
      <w:r>
        <w:rPr>
          <w:color w:val="FB5514"/>
        </w:rPr>
        <w:t xml:space="preserve">tuloksen laskeneen 16 prosenttia </w:t>
      </w:r>
      <w:r>
        <w:rPr>
          <w:color w:val="FB5514"/>
        </w:rPr>
        <w:t xml:space="preserve">257,5 miljoonaan dollariin eli 75 senttiin osakkeelta viime vuoden 305 miljoonasta dollarista eli 80 sentistä osakkeelta</w:t>
      </w:r>
      <w:r>
        <w:t xml:space="preserve">. </w:t>
      </w:r>
      <w:r>
        <w:t xml:space="preserve">Mutta uutiset olivat vielä huonompia </w:t>
      </w:r>
      <w:r>
        <w:rPr>
          <w:color w:val="0BC582"/>
        </w:rPr>
        <w:t xml:space="preserve">Searsin </w:t>
      </w:r>
      <w:r>
        <w:rPr>
          <w:color w:val="00587F"/>
        </w:rPr>
        <w:t xml:space="preserve">keskeiselle vähittäiskaupalle</w:t>
      </w:r>
      <w:r>
        <w:rPr>
          <w:color w:val="00587F"/>
        </w:rPr>
        <w:t xml:space="preserve">, joka on Yhdysvaltain suurin </w:t>
      </w:r>
      <w:r>
        <w:rPr>
          <w:color w:val="00587F"/>
        </w:rPr>
        <w:t xml:space="preserve">vähittäiskauppa</w:t>
      </w:r>
      <w:r>
        <w:t xml:space="preserve">. </w:t>
      </w:r>
      <w:r>
        <w:rPr>
          <w:color w:val="310106"/>
        </w:rPr>
        <w:t xml:space="preserve">Searsin </w:t>
      </w:r>
      <w:r>
        <w:t xml:space="preserve">mukaan </w:t>
      </w:r>
      <w:r>
        <w:rPr>
          <w:color w:val="01190F"/>
        </w:rPr>
        <w:t xml:space="preserve">sen Yhdysvaltain </w:t>
      </w:r>
      <w:r>
        <w:rPr>
          <w:color w:val="847D81"/>
        </w:rPr>
        <w:t xml:space="preserve">myymälät tekivät </w:t>
      </w:r>
      <w:r>
        <w:rPr>
          <w:color w:val="9E8317"/>
        </w:rPr>
        <w:t xml:space="preserve">6,9 miljoonan dollarin tappion</w:t>
      </w:r>
      <w:r>
        <w:rPr>
          <w:color w:val="9E8317"/>
        </w:rPr>
        <w:t xml:space="preserve">, joka on </w:t>
      </w:r>
      <w:r>
        <w:t xml:space="preserve">ensimmäinen tappio yli viiteen vuoteen. Jopa analyytikot olivat arvioineet, että </w:t>
      </w:r>
      <w:r>
        <w:rPr>
          <w:color w:val="00587F"/>
        </w:rPr>
        <w:t xml:space="preserve">Yhdysvaltain myymälöiden </w:t>
      </w:r>
      <w:r>
        <w:t xml:space="preserve">myynti </w:t>
      </w:r>
      <w:r>
        <w:t xml:space="preserve">laskisi neljänneksellä. Nämä tulokset korostavat vaikeuksia, joita </w:t>
      </w:r>
      <w:r>
        <w:rPr>
          <w:color w:val="310106"/>
        </w:rPr>
        <w:t xml:space="preserve">Searsilla </w:t>
      </w:r>
      <w:r>
        <w:t xml:space="preserve">on ollut </w:t>
      </w:r>
      <w:r>
        <w:rPr>
          <w:color w:val="B70639"/>
        </w:rPr>
        <w:t xml:space="preserve">"alhaiset hinnat joka päivä" -strategian </w:t>
      </w:r>
      <w:r>
        <w:t xml:space="preserve">toteuttamisessa, jonka </w:t>
      </w:r>
      <w:r>
        <w:rPr>
          <w:color w:val="703B01"/>
        </w:rPr>
        <w:t xml:space="preserve">se otti käyttöön </w:t>
      </w:r>
      <w:r>
        <w:rPr>
          <w:color w:val="F7F1DF"/>
        </w:rPr>
        <w:t xml:space="preserve">maaliskuussa osana </w:t>
      </w:r>
      <w:r>
        <w:rPr>
          <w:color w:val="B70639"/>
        </w:rPr>
        <w:t xml:space="preserve">laajempaa yritystä elvyttää </w:t>
      </w:r>
      <w:r>
        <w:rPr>
          <w:color w:val="B70639"/>
        </w:rPr>
        <w:t xml:space="preserve">vähittäismyyntiään</w:t>
      </w:r>
      <w:r>
        <w:t xml:space="preserve">. </w:t>
      </w:r>
      <w:r>
        <w:rPr>
          <w:color w:val="B70639"/>
        </w:rPr>
        <w:t xml:space="preserve">Uuden lähestymistavan mukaisesti </w:t>
      </w:r>
      <w:r>
        <w:rPr>
          <w:color w:val="310106"/>
        </w:rPr>
        <w:t xml:space="preserve">Sears </w:t>
      </w:r>
      <w:r>
        <w:t xml:space="preserve">otti käyttöön </w:t>
      </w:r>
      <w:r>
        <w:rPr>
          <w:color w:val="4AFEFA"/>
        </w:rPr>
        <w:t xml:space="preserve">hinnat</w:t>
      </w:r>
      <w:r>
        <w:rPr>
          <w:color w:val="FCB164"/>
        </w:rPr>
        <w:t xml:space="preserve">, jotka olivat </w:t>
      </w:r>
      <w:r>
        <w:rPr>
          <w:color w:val="4AFEFA"/>
        </w:rPr>
        <w:t xml:space="preserve">vanhojen "tavallisten" ja "tyhjennyshintojen</w:t>
      </w:r>
      <w:r>
        <w:rPr>
          <w:color w:val="796EE6"/>
        </w:rPr>
        <w:t xml:space="preserve">" </w:t>
      </w:r>
      <w:r>
        <w:rPr>
          <w:color w:val="4AFEFA"/>
        </w:rPr>
        <w:t xml:space="preserve">välissä</w:t>
      </w:r>
      <w:r>
        <w:t xml:space="preserve">. </w:t>
      </w:r>
      <w:r>
        <w:rPr>
          <w:color w:val="310106"/>
        </w:rPr>
        <w:t xml:space="preserve">Yhtiö </w:t>
      </w:r>
      <w:r>
        <w:t xml:space="preserve">sanoi, että se turvautuisi radikaaleihin hinnanalennuksiin paljon vähemmän houkutellakseen asiakkaita. </w:t>
      </w:r>
      <w:r>
        <w:rPr>
          <w:color w:val="53495F"/>
        </w:rPr>
        <w:t xml:space="preserve">Searsin </w:t>
      </w:r>
      <w:r>
        <w:rPr>
          <w:color w:val="000D2C"/>
        </w:rPr>
        <w:t xml:space="preserve">edustajat </w:t>
      </w:r>
      <w:r>
        <w:t xml:space="preserve">kuitenkin vakuuttavat, että he eivät aio luopua </w:t>
      </w:r>
      <w:r>
        <w:rPr>
          <w:color w:val="F95475"/>
        </w:rPr>
        <w:t xml:space="preserve">päivittäisestä hinnoittelusta</w:t>
      </w:r>
      <w:r>
        <w:rPr>
          <w:color w:val="F95475"/>
        </w:rPr>
        <w:t xml:space="preserve">, </w:t>
      </w:r>
      <w:r>
        <w:t xml:space="preserve">koska tulokset ovat olleet heikkoja</w:t>
      </w:r>
      <w:r>
        <w:t xml:space="preserve">. </w:t>
      </w:r>
      <w:r>
        <w:t xml:space="preserve">Pikemminkin </w:t>
      </w:r>
      <w:r>
        <w:rPr>
          <w:color w:val="5D9608"/>
        </w:rPr>
        <w:t xml:space="preserve">tiedottaja </w:t>
      </w:r>
      <w:r>
        <w:t xml:space="preserve">syyttää </w:t>
      </w:r>
      <w:r>
        <w:rPr>
          <w:color w:val="58018B"/>
        </w:rPr>
        <w:t xml:space="preserve">kolmannen vuosineljänneksen synkkää tulosta </w:t>
      </w:r>
      <w:r>
        <w:t xml:space="preserve">"</w:t>
      </w:r>
      <w:r>
        <w:rPr>
          <w:color w:val="DE98FD"/>
        </w:rPr>
        <w:t xml:space="preserve">ympäristöstä</w:t>
      </w:r>
      <w:r>
        <w:rPr>
          <w:color w:val="98A088"/>
        </w:rPr>
        <w:t xml:space="preserve">, jota </w:t>
      </w:r>
      <w:r>
        <w:rPr>
          <w:color w:val="DE98FD"/>
        </w:rPr>
        <w:t xml:space="preserve">rapauttaa </w:t>
      </w:r>
      <w:r>
        <w:rPr>
          <w:color w:val="4F584E"/>
        </w:rPr>
        <w:t xml:space="preserve">kestokulutushyödykkeiden </w:t>
      </w:r>
      <w:r>
        <w:rPr>
          <w:color w:val="DE98FD"/>
        </w:rPr>
        <w:t xml:space="preserve">tyhjennysmyynnin erittäin ankara ilmapiiri</w:t>
      </w:r>
      <w:r>
        <w:rPr>
          <w:color w:val="4F584E"/>
        </w:rPr>
        <w:t xml:space="preserve">", </w:t>
      </w:r>
      <w:r>
        <w:rPr>
          <w:color w:val="248AD0"/>
        </w:rPr>
        <w:t xml:space="preserve">jonka osuus on </w:t>
      </w:r>
      <w:r>
        <w:rPr>
          <w:color w:val="4F584E"/>
        </w:rPr>
        <w:t xml:space="preserve">noin kaksi kolmasosaa </w:t>
      </w:r>
      <w:r>
        <w:rPr>
          <w:color w:val="5C5300"/>
        </w:rPr>
        <w:t xml:space="preserve">Searsin </w:t>
      </w:r>
      <w:r>
        <w:rPr>
          <w:color w:val="4F584E"/>
        </w:rPr>
        <w:t xml:space="preserve">vuotuisesta vähittäismyyntivolyymista</w:t>
      </w:r>
      <w:r>
        <w:t xml:space="preserve">. </w:t>
      </w:r>
      <w:r>
        <w:rPr>
          <w:color w:val="B70639"/>
        </w:rPr>
        <w:t xml:space="preserve">Uusi hinnoittelustrategia </w:t>
      </w:r>
      <w:r>
        <w:t xml:space="preserve">"toimii", </w:t>
      </w:r>
      <w:r>
        <w:rPr>
          <w:color w:val="5D9608"/>
        </w:rPr>
        <w:t xml:space="preserve">tiedottaja</w:t>
      </w:r>
      <w:r>
        <w:t xml:space="preserve"> väitti</w:t>
      </w:r>
      <w:r>
        <w:t xml:space="preserve">. </w:t>
      </w:r>
      <w:r>
        <w:t xml:space="preserve">Hän lisäsi, että maaliskuun voimakkaan mainoskampanjan aiheuttaman alkuhuuman </w:t>
      </w:r>
      <w:r>
        <w:rPr>
          <w:color w:val="310106"/>
        </w:rPr>
        <w:t xml:space="preserve">jälkeen Sears </w:t>
      </w:r>
      <w:r>
        <w:t xml:space="preserve">odotti, että </w:t>
      </w:r>
      <w:r>
        <w:rPr>
          <w:color w:val="B70639"/>
        </w:rPr>
        <w:t xml:space="preserve">hinnoitteluohjelmalla ei olisi vaikutusta </w:t>
      </w:r>
      <w:r>
        <w:t xml:space="preserve">tulokseen. </w:t>
      </w:r>
      <w:r>
        <w:rPr>
          <w:color w:val="310106"/>
        </w:rPr>
        <w:t xml:space="preserve">Yhtiö </w:t>
      </w:r>
      <w:r>
        <w:t xml:space="preserve">luotti siihen, että kasvu tulee laajamittaisesta </w:t>
      </w:r>
      <w:r>
        <w:rPr>
          <w:color w:val="9F6551"/>
        </w:rPr>
        <w:t xml:space="preserve">merkkituotteiden </w:t>
      </w:r>
      <w:r>
        <w:t xml:space="preserve">esillepanosta, jonka </w:t>
      </w:r>
      <w:r>
        <w:rPr>
          <w:color w:val="BCFEC6"/>
        </w:rPr>
        <w:t xml:space="preserve">se </w:t>
      </w:r>
      <w:r>
        <w:rPr>
          <w:color w:val="9F6551"/>
        </w:rPr>
        <w:t xml:space="preserve">toimittaa </w:t>
      </w:r>
      <w:r>
        <w:rPr>
          <w:color w:val="9F6551"/>
        </w:rPr>
        <w:t xml:space="preserve">myymälöihinsä seuraavien kahden vuoden aikana </w:t>
      </w:r>
      <w:r>
        <w:rPr>
          <w:color w:val="2B1B04"/>
        </w:rPr>
        <w:t xml:space="preserve">tapahtumassa, jota </w:t>
      </w:r>
      <w:r>
        <w:rPr>
          <w:color w:val="B5AFC4"/>
        </w:rPr>
        <w:t xml:space="preserve">se </w:t>
      </w:r>
      <w:r>
        <w:rPr>
          <w:color w:val="2B1B04"/>
        </w:rPr>
        <w:t xml:space="preserve">kutsui "formaatin voimaksi</w:t>
      </w:r>
      <w:r>
        <w:t xml:space="preserve">". Analyytikot sanovat kuitenkin, että </w:t>
      </w:r>
      <w:r>
        <w:rPr>
          <w:color w:val="310106"/>
        </w:rPr>
        <w:t xml:space="preserve">Searsilla </w:t>
      </w:r>
      <w:r>
        <w:t xml:space="preserve">on edessään </w:t>
      </w:r>
      <w:r>
        <w:t xml:space="preserve">erityisen suuri haaste </w:t>
      </w:r>
      <w:r>
        <w:rPr>
          <w:color w:val="04640D"/>
        </w:rPr>
        <w:t xml:space="preserve">jouluostoskauden</w:t>
      </w:r>
      <w:r>
        <w:t xml:space="preserve"> kynnyksellä. </w:t>
      </w:r>
      <w:r>
        <w:t xml:space="preserve">"En usko, että päivittäinen uudelleenhinnoittelu </w:t>
      </w:r>
      <w:r>
        <w:t xml:space="preserve">toimii </w:t>
      </w:r>
      <w:r>
        <w:rPr>
          <w:color w:val="DE98FD"/>
        </w:rPr>
        <w:t xml:space="preserve">nykyisessä ympäristössä</w:t>
      </w:r>
      <w:r>
        <w:t xml:space="preserve">", sanoo </w:t>
      </w:r>
      <w:r>
        <w:rPr>
          <w:color w:val="D4C67A"/>
        </w:rPr>
        <w:t xml:space="preserve">Walter Loeb Morgan Stanley &amp; Co:sta </w:t>
      </w:r>
      <w:r>
        <w:t xml:space="preserve">ja viittaa kestotavaroiden heikkoon myyntiin. "</w:t>
      </w:r>
      <w:r>
        <w:rPr>
          <w:color w:val="310106"/>
        </w:rPr>
        <w:t xml:space="preserve">Sears </w:t>
      </w:r>
      <w:r>
        <w:t xml:space="preserve">ei todennäköisesti menesty, jos se jatkaa </w:t>
      </w:r>
      <w:r>
        <w:t xml:space="preserve">hinnoittelupolitiikkaansa, kun kaikki muut tarjoavat epätavallisia arvoja." </w:t>
      </w:r>
      <w:r>
        <w:rPr>
          <w:color w:val="310106"/>
        </w:rPr>
        <w:t xml:space="preserve">Vähittäiskaupan jättiläinen </w:t>
      </w:r>
      <w:r>
        <w:rPr>
          <w:color w:val="AE7AA1"/>
        </w:rPr>
        <w:t xml:space="preserve">myöntää</w:t>
      </w:r>
      <w:r>
        <w:rPr>
          <w:color w:val="C2A393"/>
        </w:rPr>
        <w:t xml:space="preserve">, että </w:t>
      </w:r>
      <w:r>
        <w:rPr>
          <w:color w:val="0232FD"/>
        </w:rPr>
        <w:t xml:space="preserve">siirtymä ei ole sujunut niin sujuvasti kuin </w:t>
      </w:r>
      <w:r>
        <w:rPr>
          <w:color w:val="6A3A35"/>
        </w:rPr>
        <w:t xml:space="preserve">Sears </w:t>
      </w:r>
      <w:r>
        <w:rPr>
          <w:color w:val="0232FD"/>
        </w:rPr>
        <w:t xml:space="preserve">oli toivonut</w:t>
      </w:r>
      <w:r>
        <w:t xml:space="preserve">, ja kokeilee nyt </w:t>
      </w:r>
      <w:r>
        <w:t xml:space="preserve">uusia tapoja herättää liiketoimintaansa hylkäämättä kuitenkaan </w:t>
      </w:r>
      <w:r>
        <w:rPr>
          <w:color w:val="B70639"/>
        </w:rPr>
        <w:t xml:space="preserve">seitsemän kuukautta vanhaa strategiaansa</w:t>
      </w:r>
      <w:r>
        <w:t xml:space="preserve">. </w:t>
      </w:r>
      <w:r>
        <w:rPr>
          <w:color w:val="310106"/>
        </w:rPr>
        <w:t xml:space="preserve">Yhtiö </w:t>
      </w:r>
      <w:r>
        <w:t xml:space="preserve">korostaa mainontaan ja myymälöihin liittyvien kysymysten yksityiskohtaisempaa käsittelyä ja </w:t>
      </w:r>
      <w:r>
        <w:t xml:space="preserve">tarjoustaan lykätä tiettyjen kalliiden tuotteiden korvaamista. </w:t>
      </w:r>
      <w:r>
        <w:rPr>
          <w:color w:val="310106"/>
        </w:rPr>
        <w:t xml:space="preserve">Yhtiö </w:t>
      </w:r>
      <w:r>
        <w:t xml:space="preserve">lisää myös televisiomainontaa ja muuttaa </w:t>
      </w:r>
      <w:r>
        <w:t xml:space="preserve">itseesiintymistään. </w:t>
      </w:r>
      <w:r>
        <w:rPr>
          <w:color w:val="BA6801"/>
        </w:rPr>
        <w:t xml:space="preserve">Eräässä uudessa televisiomainoksessa </w:t>
      </w:r>
      <w:r>
        <w:t xml:space="preserve">esimerkiksi </w:t>
      </w:r>
      <w:r>
        <w:rPr>
          <w:color w:val="168E5C"/>
        </w:rPr>
        <w:t xml:space="preserve">nainen </w:t>
      </w:r>
      <w:r>
        <w:t xml:space="preserve">selaa </w:t>
      </w:r>
      <w:r>
        <w:rPr>
          <w:color w:val="16C0D0"/>
        </w:rPr>
        <w:t xml:space="preserve">sunnuntaisia sanomalehtiä, </w:t>
      </w:r>
      <w:r>
        <w:rPr>
          <w:color w:val="C62100"/>
        </w:rPr>
        <w:t xml:space="preserve">joissa </w:t>
      </w:r>
      <w:r>
        <w:rPr>
          <w:color w:val="014347"/>
        </w:rPr>
        <w:t xml:space="preserve">muiden kauppojen </w:t>
      </w:r>
      <w:r>
        <w:rPr>
          <w:color w:val="16C0D0"/>
        </w:rPr>
        <w:t xml:space="preserve">mainosbannerit </w:t>
      </w:r>
      <w:r>
        <w:rPr>
          <w:color w:val="16C0D0"/>
        </w:rPr>
        <w:t xml:space="preserve">ilmoittavat tarjoavansa tuotteita "50, 60 ja 70 prosentin alennuksella</w:t>
      </w:r>
      <w:r>
        <w:t xml:space="preserve">". "</w:t>
      </w:r>
      <w:r>
        <w:rPr>
          <w:color w:val="233809"/>
        </w:rPr>
        <w:t xml:space="preserve">Sears </w:t>
      </w:r>
      <w:r>
        <w:rPr>
          <w:color w:val="42083B"/>
        </w:rPr>
        <w:t xml:space="preserve">laskee hintoja kaikissa </w:t>
      </w:r>
      <w:r>
        <w:rPr>
          <w:color w:val="42083B"/>
        </w:rPr>
        <w:t xml:space="preserve">myymälöissään</w:t>
      </w:r>
      <w:r>
        <w:t xml:space="preserve">", </w:t>
      </w:r>
      <w:r>
        <w:rPr>
          <w:color w:val="168E5C"/>
        </w:rPr>
        <w:t xml:space="preserve">nainen</w:t>
      </w:r>
      <w:r>
        <w:t xml:space="preserve"> sanoo, </w:t>
      </w:r>
      <w:r>
        <w:t xml:space="preserve">"ja </w:t>
      </w:r>
      <w:r>
        <w:rPr>
          <w:color w:val="42083B"/>
        </w:rPr>
        <w:t xml:space="preserve">se on </w:t>
      </w:r>
      <w:r>
        <w:t xml:space="preserve">paras idea". </w:t>
      </w:r>
      <w:r>
        <w:rPr>
          <w:color w:val="BA6801"/>
        </w:rPr>
        <w:t xml:space="preserve">Mainoksessa </w:t>
      </w:r>
      <w:r>
        <w:t xml:space="preserve">mainitaan kuitenkin myös </w:t>
      </w:r>
      <w:r>
        <w:rPr>
          <w:color w:val="023087"/>
        </w:rPr>
        <w:t xml:space="preserve">Searsin </w:t>
      </w:r>
      <w:r>
        <w:rPr>
          <w:color w:val="82785D"/>
        </w:rPr>
        <w:t xml:space="preserve">myynti </w:t>
      </w:r>
      <w:r>
        <w:t xml:space="preserve">- </w:t>
      </w:r>
      <w:r>
        <w:rPr>
          <w:color w:val="B7DAD2"/>
        </w:rPr>
        <w:t xml:space="preserve">aihe, </w:t>
      </w:r>
      <w:r>
        <w:rPr>
          <w:color w:val="82785D"/>
        </w:rPr>
        <w:t xml:space="preserve">jota </w:t>
      </w:r>
      <w:r>
        <w:rPr>
          <w:color w:val="8C41BB"/>
        </w:rPr>
        <w:t xml:space="preserve">vähittäiskauppias </w:t>
      </w:r>
      <w:r>
        <w:rPr>
          <w:color w:val="B7DAD2"/>
        </w:rPr>
        <w:t xml:space="preserve">on vältellyt </w:t>
      </w:r>
      <w:r>
        <w:rPr>
          <w:color w:val="B7DAD2"/>
        </w:rPr>
        <w:t xml:space="preserve">siirryttyään päivittäiseen hinnoitteluun</w:t>
      </w:r>
      <w:r>
        <w:t xml:space="preserve">. </w:t>
      </w:r>
      <w:r>
        <w:t xml:space="preserve">"</w:t>
      </w:r>
      <w:r>
        <w:rPr>
          <w:color w:val="ECEDFE"/>
        </w:rPr>
        <w:t xml:space="preserve">Jos </w:t>
      </w:r>
      <w:r>
        <w:rPr>
          <w:color w:val="2B2D32"/>
        </w:rPr>
        <w:t xml:space="preserve">Searsilla</w:t>
      </w:r>
      <w:r>
        <w:rPr>
          <w:color w:val="ECEDFE"/>
        </w:rPr>
        <w:t xml:space="preserve"> on </w:t>
      </w:r>
      <w:r>
        <w:rPr>
          <w:color w:val="ECEDFE"/>
        </w:rPr>
        <w:t xml:space="preserve">alennusmyynti erikoishinnoin</w:t>
      </w:r>
      <w:r>
        <w:t xml:space="preserve">", julistaa </w:t>
      </w:r>
      <w:r>
        <w:rPr>
          <w:color w:val="168E5C"/>
        </w:rPr>
        <w:t xml:space="preserve">nainen </w:t>
      </w:r>
      <w:r>
        <w:rPr>
          <w:color w:val="BA6801"/>
        </w:rPr>
        <w:t xml:space="preserve">televisiomainoksessa, </w:t>
      </w:r>
      <w:r>
        <w:t xml:space="preserve">"</w:t>
      </w:r>
      <w:r>
        <w:rPr>
          <w:color w:val="94C661"/>
        </w:rPr>
        <w:t xml:space="preserve">sitä </w:t>
      </w:r>
      <w:r>
        <w:rPr>
          <w:color w:val="94C661"/>
        </w:rPr>
        <w:t xml:space="preserve">ei kannata jättää väliin</w:t>
      </w:r>
      <w:r>
        <w:t xml:space="preserve">". </w:t>
      </w:r>
      <w:r>
        <w:rPr>
          <w:color w:val="895E6B"/>
        </w:rPr>
        <w:t xml:space="preserve">Chicagolaisen markkinatutkimusyrityksen Leo J. Shapiro &amp; Associatesin </w:t>
      </w:r>
      <w:r>
        <w:rPr>
          <w:color w:val="895E6B"/>
        </w:rPr>
        <w:t xml:space="preserve">äskettäin </w:t>
      </w:r>
      <w:r>
        <w:rPr>
          <w:color w:val="895E6B"/>
        </w:rPr>
        <w:t xml:space="preserve">tekemät </w:t>
      </w:r>
      <w:r>
        <w:rPr>
          <w:color w:val="895E6B"/>
        </w:rPr>
        <w:t xml:space="preserve">tutkimukset </w:t>
      </w:r>
      <w:r>
        <w:t xml:space="preserve">osoittavat, että </w:t>
      </w:r>
      <w:r>
        <w:rPr>
          <w:color w:val="310106"/>
        </w:rPr>
        <w:t xml:space="preserve">Searsin on </w:t>
      </w:r>
      <w:r>
        <w:t xml:space="preserve">tehtävä töitä asiakkaiden houkuttelemiseksi, koska se ei ole vielä tehnyt tarpeeksi parantaakseen </w:t>
      </w:r>
      <w:r>
        <w:t xml:space="preserve">palvelu- tai tavaratarjontaansa. Niiden </w:t>
      </w:r>
      <w:r>
        <w:rPr>
          <w:color w:val="FB6AB8"/>
        </w:rPr>
        <w:t xml:space="preserve">ihmisten määrä, </w:t>
      </w:r>
      <w:r>
        <w:rPr>
          <w:color w:val="576094"/>
        </w:rPr>
        <w:t xml:space="preserve">jotka </w:t>
      </w:r>
      <w:r>
        <w:rPr>
          <w:color w:val="FB6AB8"/>
        </w:rPr>
        <w:t xml:space="preserve">sanoivat, että he tekisivät todennäköisemmin ostoksia </w:t>
      </w:r>
      <w:r>
        <w:rPr>
          <w:color w:val="DB1474"/>
        </w:rPr>
        <w:t xml:space="preserve">Searsissa, </w:t>
      </w:r>
      <w:r>
        <w:t xml:space="preserve">laski 37 prosenttiin </w:t>
      </w:r>
      <w:r>
        <w:rPr>
          <w:color w:val="8489AE"/>
        </w:rPr>
        <w:t xml:space="preserve">syyskuussa </w:t>
      </w:r>
      <w:r>
        <w:rPr>
          <w:color w:val="860E04"/>
        </w:rPr>
        <w:t xml:space="preserve">maaliskuun</w:t>
      </w:r>
      <w:r>
        <w:t xml:space="preserve"> 66 prosentista, </w:t>
      </w:r>
      <w:r>
        <w:rPr>
          <w:color w:val="FBC206"/>
        </w:rPr>
        <w:t xml:space="preserve">jolloin </w:t>
      </w:r>
      <w:r>
        <w:rPr>
          <w:color w:val="6EAB9B"/>
        </w:rPr>
        <w:t xml:space="preserve">Sears </w:t>
      </w:r>
      <w:r>
        <w:rPr>
          <w:color w:val="860E04"/>
        </w:rPr>
        <w:t xml:space="preserve">tulvi radio- ja televisiokanaville mainoksia </w:t>
      </w:r>
      <w:r>
        <w:rPr>
          <w:color w:val="F2CDFE"/>
        </w:rPr>
        <w:t xml:space="preserve">uudesta hinnoittelustrategiastaan</w:t>
      </w:r>
      <w:r>
        <w:t xml:space="preserve">. Lisäksi </w:t>
      </w:r>
      <w:r>
        <w:t xml:space="preserve">niiden </w:t>
      </w:r>
      <w:r>
        <w:rPr>
          <w:color w:val="760035"/>
        </w:rPr>
        <w:t xml:space="preserve">ihmisten määrä, </w:t>
      </w:r>
      <w:r>
        <w:rPr>
          <w:color w:val="496E76"/>
        </w:rPr>
        <w:t xml:space="preserve">jotka </w:t>
      </w:r>
      <w:r>
        <w:rPr>
          <w:color w:val="760035"/>
        </w:rPr>
        <w:t xml:space="preserve">ilmoittivat itse alhaisemmat hinnat syyksi </w:t>
      </w:r>
      <w:r>
        <w:rPr>
          <w:color w:val="E3F894"/>
        </w:rPr>
        <w:t xml:space="preserve">kiinnostukselleen </w:t>
      </w:r>
      <w:r>
        <w:rPr>
          <w:color w:val="F9D7CD"/>
        </w:rPr>
        <w:t xml:space="preserve">Searsia </w:t>
      </w:r>
      <w:r>
        <w:rPr>
          <w:color w:val="E3F894"/>
        </w:rPr>
        <w:t xml:space="preserve">kohtaan, </w:t>
      </w:r>
      <w:r>
        <w:t xml:space="preserve">laski 16 prosenttiin </w:t>
      </w:r>
      <w:r>
        <w:rPr>
          <w:color w:val="8489AE"/>
        </w:rPr>
        <w:t xml:space="preserve">syyskuussa, </w:t>
      </w:r>
      <w:r>
        <w:t xml:space="preserve">kun se </w:t>
      </w:r>
      <w:r>
        <w:rPr>
          <w:color w:val="860E04"/>
        </w:rPr>
        <w:t xml:space="preserve">maaliskuussa </w:t>
      </w:r>
      <w:r>
        <w:t xml:space="preserve">oli 33 prosenttia</w:t>
      </w:r>
      <w:r>
        <w:t xml:space="preserve">. </w:t>
      </w:r>
      <w:r>
        <w:rPr>
          <w:color w:val="A1A711"/>
        </w:rPr>
        <w:t xml:space="preserve">Syyskuussa </w:t>
      </w:r>
      <w:r>
        <w:rPr>
          <w:color w:val="876128"/>
        </w:rPr>
        <w:t xml:space="preserve">vain 5 prosenttia vastaajista </w:t>
      </w:r>
      <w:r>
        <w:rPr>
          <w:color w:val="876128"/>
        </w:rPr>
        <w:t xml:space="preserve">mainitsi tuotemerkit</w:t>
      </w:r>
      <w:r>
        <w:t xml:space="preserve">, </w:t>
      </w:r>
      <w:r>
        <w:rPr>
          <w:color w:val="876128"/>
        </w:rPr>
        <w:t xml:space="preserve">mikä on </w:t>
      </w:r>
      <w:r>
        <w:t xml:space="preserve">hieman enemmän kuin </w:t>
      </w:r>
      <w:r>
        <w:rPr>
          <w:color w:val="860E04"/>
        </w:rPr>
        <w:t xml:space="preserve">maaliskuun </w:t>
      </w:r>
      <w:r>
        <w:t xml:space="preserve">2 prosenttia</w:t>
      </w:r>
      <w:r>
        <w:t xml:space="preserve">. </w:t>
      </w:r>
      <w:r>
        <w:t xml:space="preserve">Vain 2 % </w:t>
      </w:r>
      <w:r>
        <w:t xml:space="preserve">mainitsi </w:t>
      </w:r>
      <w:r>
        <w:rPr>
          <w:color w:val="8489AE"/>
        </w:rPr>
        <w:t xml:space="preserve">syyskuussa </w:t>
      </w:r>
      <w:r>
        <w:rPr>
          <w:color w:val="310106"/>
        </w:rPr>
        <w:t xml:space="preserve">Searsin </w:t>
      </w:r>
      <w:r>
        <w:t xml:space="preserve">"ystävällisen henkilökunnan"</w:t>
      </w:r>
      <w:r>
        <w:t xml:space="preserve">. "</w:t>
      </w:r>
      <w:r>
        <w:rPr>
          <w:color w:val="01FB92"/>
        </w:rPr>
        <w:t xml:space="preserve">Hinnan voima houkuttimena, </w:t>
      </w:r>
      <w:r>
        <w:rPr>
          <w:color w:val="FD0F31"/>
        </w:rPr>
        <w:t xml:space="preserve">joka </w:t>
      </w:r>
      <w:r>
        <w:rPr>
          <w:color w:val="01FB92"/>
        </w:rPr>
        <w:t xml:space="preserve">oli </w:t>
      </w:r>
      <w:r>
        <w:rPr>
          <w:color w:val="01FB92"/>
        </w:rPr>
        <w:t xml:space="preserve">merkittävä ostoihin kannustava tekijä maalis- ja huhtikuussa, </w:t>
      </w:r>
      <w:r>
        <w:t xml:space="preserve">on vähentynyt", sanoo George Rosenbaum, Shapiro &amp; Associatesin johtaja. "</w:t>
      </w:r>
      <w:r>
        <w:t xml:space="preserve">Muilla aloilla on tapahtunut jonkin verran </w:t>
      </w:r>
      <w:r>
        <w:rPr>
          <w:color w:val="C660FB"/>
        </w:rPr>
        <w:t xml:space="preserve">parannusta, </w:t>
      </w:r>
      <w:r>
        <w:t xml:space="preserve">mutta se </w:t>
      </w:r>
      <w:r>
        <w:rPr>
          <w:color w:val="C660FB"/>
        </w:rPr>
        <w:t xml:space="preserve">on </w:t>
      </w:r>
      <w:r>
        <w:t xml:space="preserve">hienovarainen ja hidas prosessi." </w:t>
      </w:r>
      <w:r>
        <w:rPr>
          <w:color w:val="310106"/>
        </w:rPr>
        <w:t xml:space="preserve">Searsin </w:t>
      </w:r>
      <w:r>
        <w:t xml:space="preserve">mukaan </w:t>
      </w:r>
      <w:r>
        <w:rPr>
          <w:color w:val="310106"/>
        </w:rPr>
        <w:t xml:space="preserve">sen </w:t>
      </w:r>
      <w:r>
        <w:rPr>
          <w:color w:val="58018B"/>
        </w:rPr>
        <w:t xml:space="preserve">kolmannen neljänneksen </w:t>
      </w:r>
      <w:r>
        <w:t xml:space="preserve">kokonaistulot nousivat 4,8 prosenttia 13,18 miljardiin dollariin viime vuoden 12,57 miljardista dollarista. </w:t>
      </w:r>
      <w:r>
        <w:rPr>
          <w:color w:val="310106"/>
        </w:rPr>
        <w:t xml:space="preserve">Searsin </w:t>
      </w:r>
      <w:r>
        <w:t xml:space="preserve">liiketoimintaryhmän</w:t>
      </w:r>
      <w:r>
        <w:t xml:space="preserve">, johon kuuluvat kansainväliset ja luottokorttitoiminnot sekä </w:t>
      </w:r>
      <w:r>
        <w:rPr>
          <w:color w:val="120104"/>
        </w:rPr>
        <w:t xml:space="preserve">yhdysvaltalaiset</w:t>
      </w:r>
      <w:r>
        <w:t xml:space="preserve"> vähittäiskauppaketjut, </w:t>
      </w:r>
      <w:r>
        <w:t xml:space="preserve">nettotulos </w:t>
      </w:r>
      <w:r>
        <w:t xml:space="preserve">laski 25 prosenttia. </w:t>
      </w:r>
      <w:r>
        <w:rPr>
          <w:color w:val="C3C1BE"/>
        </w:rPr>
        <w:t xml:space="preserve">Searsin </w:t>
      </w:r>
      <w:r>
        <w:rPr>
          <w:color w:val="05AEE8"/>
        </w:rPr>
        <w:t xml:space="preserve">Allstate-vakuutusyksikön </w:t>
      </w:r>
      <w:r>
        <w:rPr>
          <w:color w:val="D48958"/>
        </w:rPr>
        <w:t xml:space="preserve">tulos </w:t>
      </w:r>
      <w:r>
        <w:rPr>
          <w:color w:val="D48958"/>
        </w:rPr>
        <w:t xml:space="preserve">laski </w:t>
      </w:r>
      <w:r>
        <w:rPr>
          <w:color w:val="D48958"/>
        </w:rPr>
        <w:t xml:space="preserve">38 prosenttia 126,1 miljoonaan dollariin, mikä </w:t>
      </w:r>
      <w:r>
        <w:rPr>
          <w:color w:val="9F98F8"/>
        </w:rPr>
        <w:t xml:space="preserve">johtui Hugo-hurrikaanista, </w:t>
      </w:r>
      <w:r>
        <w:t xml:space="preserve">joka </w:t>
      </w:r>
      <w:r>
        <w:t xml:space="preserve">aiheutti suurimmat yksittäisen myrskyn aiheuttamat tappiot </w:t>
      </w:r>
      <w:r>
        <w:rPr>
          <w:color w:val="310106"/>
        </w:rPr>
        <w:t xml:space="preserve">yhtiön historiassa</w:t>
      </w:r>
      <w:r>
        <w:t xml:space="preserve">. </w:t>
      </w:r>
      <w:r>
        <w:rPr>
          <w:color w:val="310106"/>
        </w:rPr>
        <w:t xml:space="preserve">Searsin </w:t>
      </w:r>
      <w:r>
        <w:t xml:space="preserve">mukaan </w:t>
      </w:r>
      <w:r>
        <w:rPr>
          <w:color w:val="D19012"/>
        </w:rPr>
        <w:t xml:space="preserve">myrskyn aiheuttamat</w:t>
      </w:r>
      <w:r>
        <w:rPr>
          <w:color w:val="1167D9"/>
        </w:rPr>
        <w:t xml:space="preserve"> vakuutustappiot </w:t>
      </w:r>
      <w:r>
        <w:rPr>
          <w:color w:val="1167D9"/>
        </w:rPr>
        <w:t xml:space="preserve">pienensivät </w:t>
      </w:r>
      <w:r>
        <w:rPr>
          <w:color w:val="B7D802"/>
        </w:rPr>
        <w:t xml:space="preserve">sen </w:t>
      </w:r>
      <w:r>
        <w:rPr>
          <w:color w:val="826392"/>
        </w:rPr>
        <w:t xml:space="preserve">kolmannen neljänneksen </w:t>
      </w:r>
      <w:r>
        <w:rPr>
          <w:color w:val="1167D9"/>
        </w:rPr>
        <w:t xml:space="preserve">nettotulosta </w:t>
      </w:r>
      <w:r>
        <w:rPr>
          <w:color w:val="1167D9"/>
        </w:rPr>
        <w:t xml:space="preserve">odotetusti </w:t>
      </w:r>
      <w:r>
        <w:rPr>
          <w:color w:val="1167D9"/>
        </w:rPr>
        <w:t xml:space="preserve">80 miljoonaa dollaria eli 23 senttiä osakkeelta</w:t>
      </w:r>
      <w:r>
        <w:t xml:space="preserve">. </w:t>
      </w:r>
      <w:r>
        <w:rPr>
          <w:color w:val="5E7A6A"/>
        </w:rPr>
        <w:t xml:space="preserve">Vakuutusyhtiö Allstaten odotetaan </w:t>
      </w:r>
      <w:r>
        <w:rPr>
          <w:color w:val="B29869"/>
        </w:rPr>
        <w:t xml:space="preserve">kokevan toisen suuren kolauksen neljännellä vuosineljänneksellä, sillä </w:t>
      </w:r>
      <w:r>
        <w:rPr>
          <w:color w:val="1D0051"/>
        </w:rPr>
        <w:t xml:space="preserve">San Franciscon maanjäristyksen aiheuttamat </w:t>
      </w:r>
      <w:r>
        <w:t xml:space="preserve">korvaukset </w:t>
      </w:r>
      <w:r>
        <w:t xml:space="preserve">ovat jo tulossa. </w:t>
      </w:r>
      <w:r>
        <w:rPr>
          <w:color w:val="310106"/>
        </w:rPr>
        <w:t xml:space="preserve">Yhtiön </w:t>
      </w:r>
      <w:r>
        <w:t xml:space="preserve">tiedottajan mukaan </w:t>
      </w:r>
      <w:r>
        <w:rPr>
          <w:color w:val="1D0051"/>
        </w:rPr>
        <w:t xml:space="preserve">maanjäristyksellä </w:t>
      </w:r>
      <w:r>
        <w:t xml:space="preserve">ei </w:t>
      </w:r>
      <w:r>
        <w:t xml:space="preserve">kuitenkaan ole </w:t>
      </w:r>
      <w:r>
        <w:t xml:space="preserve">yhtä suuria taloudellisia vaikutuksia </w:t>
      </w:r>
      <w:r>
        <w:rPr>
          <w:color w:val="8BE7FC"/>
        </w:rPr>
        <w:t xml:space="preserve">Allstaten vakuutusliiketoimintaan kuin </w:t>
      </w:r>
      <w:r>
        <w:rPr>
          <w:color w:val="76E0C1"/>
        </w:rPr>
        <w:t xml:space="preserve">hurrikaani Hugolla</w:t>
      </w:r>
      <w:r>
        <w:t xml:space="preserve">. Sitä </w:t>
      </w:r>
      <w:r>
        <w:rPr>
          <w:color w:val="BACFA7"/>
        </w:rPr>
        <w:t xml:space="preserve">vastoin </w:t>
      </w:r>
      <w:r>
        <w:rPr>
          <w:color w:val="462C36"/>
        </w:rPr>
        <w:t xml:space="preserve">Searsin </w:t>
      </w:r>
      <w:r>
        <w:rPr>
          <w:color w:val="11BA09"/>
        </w:rPr>
        <w:t xml:space="preserve">Dean Witter Financials Services -ryhmän </w:t>
      </w:r>
      <w:r>
        <w:rPr>
          <w:color w:val="BACFA7"/>
        </w:rPr>
        <w:t xml:space="preserve">nettotulos </w:t>
      </w:r>
      <w:r>
        <w:rPr>
          <w:color w:val="BACFA7"/>
        </w:rPr>
        <w:t xml:space="preserve">nousi lähes 32 prosenttia 35,7 miljoonaan dollariin, </w:t>
      </w:r>
      <w:r>
        <w:t xml:space="preserve">mikä </w:t>
      </w:r>
      <w:r>
        <w:t xml:space="preserve">johtui parannuksista </w:t>
      </w:r>
      <w:r>
        <w:t xml:space="preserve">ydinpääoma- ja Discover-luottokorttiliiketoiminnassa. </w:t>
      </w:r>
      <w:r>
        <w:rPr>
          <w:color w:val="310106"/>
        </w:rPr>
        <w:t xml:space="preserve">Searsin </w:t>
      </w:r>
      <w:r>
        <w:t xml:space="preserve">Coldwell Banker Real Estate Groupin voitto </w:t>
      </w:r>
      <w:r>
        <w:t xml:space="preserve">lähes nelinkertaistui 81,2 miljoonaan dollariin kiinteistöjen myyntivoittojen ansiosta. </w:t>
      </w:r>
      <w:r>
        <w:rPr>
          <w:color w:val="491803"/>
        </w:rPr>
        <w:t xml:space="preserve">New Yorkin pörssin eilisessä kaupankäynnissä </w:t>
      </w:r>
      <w:r>
        <w:rPr>
          <w:color w:val="03422C"/>
        </w:rPr>
        <w:t xml:space="preserve">Searsin </w:t>
      </w:r>
      <w:r>
        <w:rPr>
          <w:color w:val="F5D2A8"/>
        </w:rPr>
        <w:t xml:space="preserve">osake </w:t>
      </w:r>
      <w:r>
        <w:rPr>
          <w:color w:val="491803"/>
        </w:rPr>
        <w:t xml:space="preserve">sulkeutui 40,50 dollariin </w:t>
      </w:r>
      <w:r>
        <w:t xml:space="preserve">eli </w:t>
      </w:r>
      <w:r>
        <w:t xml:space="preserve">87,5 senttiä </w:t>
      </w:r>
      <w:r>
        <w:rPr>
          <w:color w:val="491803"/>
        </w:rPr>
        <w:t xml:space="preserve">plussalla.</w:t>
      </w:r>
    </w:p>
    <w:p>
      <w:r>
        <w:rPr>
          <w:b/>
        </w:rPr>
        <w:t xml:space="preserve">Asiakirjan numero 808</w:t>
      </w:r>
    </w:p>
    <w:p>
      <w:r>
        <w:rPr>
          <w:b/>
        </w:rPr>
        <w:t xml:space="preserve">Asiakirjan tunniste: wsj1106-001</w:t>
      </w:r>
    </w:p>
    <w:p>
      <w:r>
        <w:rPr>
          <w:color w:val="310106"/>
        </w:rPr>
        <w:t xml:space="preserve">Hallituksen ulkomaankauppa- ja teollisuusministeriön </w:t>
      </w:r>
      <w:r>
        <w:rPr>
          <w:color w:val="04640D"/>
        </w:rPr>
        <w:t xml:space="preserve">julkaisemien </w:t>
      </w:r>
      <w:r>
        <w:rPr>
          <w:color w:val="310106"/>
        </w:rPr>
        <w:t xml:space="preserve">tilastojen </w:t>
      </w:r>
      <w:r>
        <w:rPr>
          <w:color w:val="FEFB0A"/>
        </w:rPr>
        <w:t xml:space="preserve">mukaan Japanin öljyntuonti kasvoi syyskuussa 12 prosenttia viime vuoden tasosta</w:t>
      </w:r>
      <w:r>
        <w:t xml:space="preserve">. </w:t>
      </w:r>
      <w:r>
        <w:rPr>
          <w:color w:val="FB5514"/>
        </w:rPr>
        <w:t xml:space="preserve">Tuonti, </w:t>
      </w:r>
      <w:r>
        <w:rPr>
          <w:color w:val="E115C0"/>
        </w:rPr>
        <w:t xml:space="preserve">joka </w:t>
      </w:r>
      <w:r>
        <w:rPr>
          <w:color w:val="FB5514"/>
        </w:rPr>
        <w:t xml:space="preserve">oli yhteensä 98,5 miljoonaa tynnyriä, </w:t>
      </w:r>
      <w:r>
        <w:t xml:space="preserve">oli 11 prosenttia pienempi kuin elokuussa. </w:t>
      </w:r>
      <w:r>
        <w:rPr>
          <w:color w:val="FEFB0A"/>
        </w:rPr>
        <w:t xml:space="preserve">Kasvu edellisvuoteen verrattuna </w:t>
      </w:r>
      <w:r>
        <w:t xml:space="preserve">johtui osittain öljytuotteiden suuremmasta kysynnästä ja osittain </w:t>
      </w:r>
      <w:r>
        <w:rPr>
          <w:color w:val="00587F"/>
        </w:rPr>
        <w:t xml:space="preserve">vuonna 1988 tehdyistä veromuutoksista</w:t>
      </w:r>
      <w:r>
        <w:rPr>
          <w:color w:val="0BC582"/>
        </w:rPr>
        <w:t xml:space="preserve">, joiden </w:t>
      </w:r>
      <w:r>
        <w:rPr>
          <w:color w:val="00587F"/>
        </w:rPr>
        <w:t xml:space="preserve">vuoksi öljy-yhtiöillä oli suuremmat tavaravarastot loppukesän ja alkusyksyn välisenä aikana</w:t>
      </w:r>
      <w:r>
        <w:t xml:space="preserve">. </w:t>
      </w:r>
      <w:r>
        <w:t xml:space="preserve">Öljyntuonti </w:t>
      </w:r>
      <w:r>
        <w:rPr>
          <w:color w:val="FEB8C8"/>
        </w:rPr>
        <w:t xml:space="preserve">Lähi-idästä </w:t>
      </w:r>
      <w:r>
        <w:t xml:space="preserve">kasvoi </w:t>
      </w:r>
      <w:r>
        <w:t xml:space="preserve">17 % </w:t>
      </w:r>
      <w:r>
        <w:rPr>
          <w:color w:val="9E8317"/>
        </w:rPr>
        <w:t xml:space="preserve">viime vuoden tasosta </w:t>
      </w:r>
      <w:r>
        <w:t xml:space="preserve">ja öljyntuonti </w:t>
      </w:r>
      <w:r>
        <w:rPr>
          <w:color w:val="703B01"/>
        </w:rPr>
        <w:t xml:space="preserve">Kaakkois-Aasiasta </w:t>
      </w:r>
      <w:r>
        <w:t xml:space="preserve">43 %. Vaikka </w:t>
      </w:r>
      <w:r>
        <w:rPr>
          <w:color w:val="847D81"/>
        </w:rPr>
        <w:t xml:space="preserve">öljyntuonti </w:t>
      </w:r>
      <w:r>
        <w:rPr>
          <w:color w:val="58018B"/>
        </w:rPr>
        <w:t xml:space="preserve">Lähi-idästä </w:t>
      </w:r>
      <w:r>
        <w:t xml:space="preserve">oli </w:t>
      </w:r>
      <w:r>
        <w:t xml:space="preserve">korkeampi kuin </w:t>
      </w:r>
      <w:r>
        <w:rPr>
          <w:color w:val="9E8317"/>
        </w:rPr>
        <w:t xml:space="preserve">viime vuonna</w:t>
      </w:r>
      <w:r>
        <w:t xml:space="preserve">, se laski 18 % elokuun tuontiin verrattuna. </w:t>
      </w:r>
      <w:r>
        <w:rPr>
          <w:color w:val="B70639"/>
        </w:rPr>
        <w:t xml:space="preserve">Öljyntuonti </w:t>
      </w:r>
      <w:r>
        <w:rPr>
          <w:color w:val="703B01"/>
        </w:rPr>
        <w:t xml:space="preserve">Kaakkois-Aasiasta </w:t>
      </w:r>
      <w:r>
        <w:t xml:space="preserve">oli kuitenkin 3,6 % korkeampi kuin elokuussa.</w:t>
      </w:r>
    </w:p>
    <w:p>
      <w:r>
        <w:rPr>
          <w:b/>
        </w:rPr>
        <w:t xml:space="preserve">Asiakirjan numero 809</w:t>
      </w:r>
    </w:p>
    <w:p>
      <w:r>
        <w:rPr>
          <w:b/>
        </w:rPr>
        <w:t xml:space="preserve">Asiakirjan tunniste: wsj1107-001</w:t>
      </w:r>
    </w:p>
    <w:p>
      <w:r>
        <w:t xml:space="preserve">Tämä on vastaus George Melloanin From the Business World -palstaan otsikolla "</w:t>
      </w:r>
      <w:r>
        <w:rPr>
          <w:color w:val="310106"/>
        </w:rPr>
        <w:t xml:space="preserve">Asuntomarkkinat ovat vielä enemmän sekaisin kuin luuletkaan" </w:t>
      </w:r>
      <w:r>
        <w:t xml:space="preserve">(etusivu, 26. syyskuuta). </w:t>
      </w:r>
      <w:r>
        <w:t xml:space="preserve">Olemme nähneet </w:t>
      </w:r>
      <w:r>
        <w:rPr>
          <w:color w:val="04640D"/>
        </w:rPr>
        <w:t xml:space="preserve">Houstonin kaupungin </w:t>
      </w:r>
      <w:r>
        <w:t xml:space="preserve">esimerkin avulla, </w:t>
      </w:r>
      <w:r>
        <w:t xml:space="preserve">kuinka vakavaksi asunto-ongelma voi muuttua. </w:t>
      </w:r>
      <w:r>
        <w:rPr>
          <w:color w:val="FEFB0A"/>
        </w:rPr>
        <w:t xml:space="preserve">Tyhjät talot rappeutuvat nopeasti</w:t>
      </w:r>
      <w:r>
        <w:rPr>
          <w:color w:val="FB5514"/>
        </w:rPr>
        <w:t xml:space="preserve">, mikä </w:t>
      </w:r>
      <w:r>
        <w:rPr>
          <w:color w:val="FEFB0A"/>
        </w:rPr>
        <w:t xml:space="preserve">vaikuttaa </w:t>
      </w:r>
      <w:r>
        <w:rPr>
          <w:color w:val="FB5514"/>
        </w:rPr>
        <w:t xml:space="preserve">naapuritalojen arvoon, ja dominovaikutuksena kokonaisia kaupunginosia voi joutua niiden uhreiksi</w:t>
      </w:r>
      <w:r>
        <w:t xml:space="preserve">. </w:t>
      </w:r>
      <w:r>
        <w:rPr>
          <w:color w:val="FB5514"/>
        </w:rPr>
        <w:t xml:space="preserve">Tässä vaiheessa </w:t>
      </w:r>
      <w:r>
        <w:rPr>
          <w:color w:val="E115C0"/>
        </w:rPr>
        <w:t xml:space="preserve">jotkut ihmiset </w:t>
      </w:r>
      <w:r>
        <w:t xml:space="preserve">yksinkertaisesti "lähtevät pois" </w:t>
      </w:r>
      <w:r>
        <w:rPr>
          <w:color w:val="00587F"/>
        </w:rPr>
        <w:t xml:space="preserve">talosta</w:t>
      </w:r>
      <w:r>
        <w:rPr>
          <w:color w:val="0BC582"/>
        </w:rPr>
        <w:t xml:space="preserve">, jonka </w:t>
      </w:r>
      <w:r>
        <w:rPr>
          <w:color w:val="00587F"/>
        </w:rPr>
        <w:t xml:space="preserve">asuntolaina ylittää senhetkisen markkina-arvon</w:t>
      </w:r>
      <w:r>
        <w:t xml:space="preserve">. </w:t>
      </w:r>
      <w:r>
        <w:rPr>
          <w:color w:val="FEB8C8"/>
        </w:rPr>
        <w:t xml:space="preserve">Useimmilla </w:t>
      </w:r>
      <w:r>
        <w:rPr>
          <w:color w:val="9E8317"/>
        </w:rPr>
        <w:t xml:space="preserve">heistä olisi varaa </w:t>
      </w:r>
      <w:r>
        <w:t xml:space="preserve">jatkaa asuntolainan maksamista - mutta he eivät halua</w:t>
      </w:r>
      <w:r>
        <w:t xml:space="preserve">. </w:t>
      </w:r>
      <w:r>
        <w:rPr>
          <w:color w:val="847D81"/>
        </w:rPr>
        <w:t xml:space="preserve">Ongelma </w:t>
      </w:r>
      <w:r>
        <w:t xml:space="preserve">on niin suuri, että meidän on kokeiltava uusia ratkaisuja - pienimuotoisissa kokeissa. Seuraavassa </w:t>
      </w:r>
      <w:r>
        <w:t xml:space="preserve">on </w:t>
      </w:r>
      <w:r>
        <w:rPr>
          <w:color w:val="58018B"/>
        </w:rPr>
        <w:t xml:space="preserve">muutamia ideoita</w:t>
      </w:r>
      <w:r>
        <w:t xml:space="preserve">: 1) </w:t>
      </w:r>
      <w:r>
        <w:rPr>
          <w:color w:val="703B01"/>
        </w:rPr>
        <w:t xml:space="preserve">Federal Housing Administration (FHA) </w:t>
      </w:r>
      <w:r>
        <w:t xml:space="preserve">voisi </w:t>
      </w:r>
      <w:r>
        <w:t xml:space="preserve">myydä </w:t>
      </w:r>
      <w:r>
        <w:rPr>
          <w:color w:val="B70639"/>
        </w:rPr>
        <w:t xml:space="preserve">asuntoja, joiden asuntolainat on laiminlyöty, </w:t>
      </w:r>
      <w:r>
        <w:t xml:space="preserve">vaatimatta käsirahaa (mikä on nuorten ostajien suurin este), mutta siten, että he ovat henkilökohtaisesti vastuussa asuntolainasta (he eivät voi päättää kävellä pois omasta tahdostaan). 2) Kannustetaan pitkäaikaiseen asumiseen antamalla anteeksi yksi kuukausimaksu (koko asuntolainan lopussa) jokaista kuutta maksettua kuukautta kohden tai lykkäämällä </w:t>
      </w:r>
      <w:r>
        <w:rPr>
          <w:color w:val="F7F1DF"/>
        </w:rPr>
        <w:t xml:space="preserve">käsirahan maksua </w:t>
      </w:r>
      <w:r>
        <w:t xml:space="preserve">asuntolainan loppuun asti (ns. balloon), mutta "anteeksiantamalla" kuukausittain suhteellisesti niin kauan kuin omistaja jatkaa asumista talossa. 3) Kehitetään vuokrasopimuksia, joissa vuokralaisella on yksinomainen etuosto-oikeus. Suurimmassa osassa tapauksia vuokralainen on parempi ratkaisu talolle ja naapurustolle kuin tyhjä talo. </w:t>
      </w:r>
      <w:r>
        <w:rPr>
          <w:color w:val="58018B"/>
        </w:rPr>
        <w:t xml:space="preserve">Näin </w:t>
      </w:r>
      <w:r>
        <w:t xml:space="preserve">taloja ei tuomita myyntiin alle kustannusten ylikylläisillä markkinoilla. John F. Merrill </w:t>
      </w:r>
      <w:r>
        <w:rPr>
          <w:color w:val="04640D"/>
        </w:rPr>
        <w:t xml:space="preserve">Houston </w:t>
      </w:r>
      <w:r>
        <w:rPr>
          <w:color w:val="118B8A"/>
        </w:rPr>
        <w:t xml:space="preserve">Federal Housing Administration</w:t>
      </w:r>
      <w:r>
        <w:rPr>
          <w:color w:val="4AFEFA"/>
        </w:rPr>
        <w:t xml:space="preserve">, Veterans Administration ja Department of Housing and Urban Development </w:t>
      </w:r>
      <w:r>
        <w:t xml:space="preserve">pahentavat </w:t>
      </w:r>
      <w:r>
        <w:rPr>
          <w:color w:val="847D81"/>
        </w:rPr>
        <w:t xml:space="preserve">tätä kohtuuhintaisen asumisen ongelmaa </w:t>
      </w:r>
      <w:r>
        <w:t xml:space="preserve">entisestään </w:t>
      </w:r>
      <w:r>
        <w:t xml:space="preserve">"ostamalla" kiinteistöjä</w:t>
      </w:r>
      <w:r>
        <w:rPr>
          <w:color w:val="FCB164"/>
        </w:rPr>
        <w:t xml:space="preserve">, joilla on laiminlyötyjä asuntolainoja (</w:t>
      </w:r>
      <w:r>
        <w:rPr>
          <w:color w:val="796EE6"/>
        </w:rPr>
        <w:t xml:space="preserve">joita </w:t>
      </w:r>
      <w:r>
        <w:rPr>
          <w:color w:val="FCB164"/>
        </w:rPr>
        <w:t xml:space="preserve">on valitettavasti </w:t>
      </w:r>
      <w:r>
        <w:rPr>
          <w:color w:val="000D2C"/>
        </w:rPr>
        <w:t xml:space="preserve">paljon), </w:t>
      </w:r>
      <w:r>
        <w:t xml:space="preserve">kohtuuttoman korkeaan "maksettavaan loppusummaan" - esimerkiksi 80 000 dollaria 55 000 dollarin talosta - sen sijaan, että hinta määritettäisiin talon todellisen arvon perusteella avoimilla markkinoilla. Vielä pahempaa on se, että </w:t>
      </w:r>
      <w:r>
        <w:rPr>
          <w:color w:val="53495F"/>
        </w:rPr>
        <w:t xml:space="preserve">kiinteistön </w:t>
      </w:r>
      <w:r>
        <w:t xml:space="preserve">tila heikkenee vielä noin vuoden ajan, mutta se myydään lopulta uudelleen (kiitos houkuttelevan alhaisen käsirahan jne.) </w:t>
      </w:r>
      <w:r>
        <w:rPr>
          <w:color w:val="F95475"/>
        </w:rPr>
        <w:t xml:space="preserve">sopimattomalle ostajalle</w:t>
      </w:r>
      <w:r>
        <w:rPr>
          <w:color w:val="61FC03"/>
        </w:rPr>
        <w:t xml:space="preserve">, jolla </w:t>
      </w:r>
      <w:r>
        <w:rPr>
          <w:color w:val="F95475"/>
        </w:rPr>
        <w:t xml:space="preserve">ei ole varaa maksaa asuntolainaa ja tehdä tarvittavia korjauksia samaan aikaan</w:t>
      </w:r>
      <w:r>
        <w:t xml:space="preserve">, ja heikon luovuttamattoman oman pääoman vuoksi </w:t>
      </w:r>
      <w:r>
        <w:rPr>
          <w:color w:val="F95475"/>
        </w:rPr>
        <w:t xml:space="preserve">ostaja </w:t>
      </w:r>
      <w:r>
        <w:t xml:space="preserve">lähtee pois, jolloin noidankehä toistuu yhä uudelleen. Paul Padget</w:t>
      </w:r>
    </w:p>
    <w:p>
      <w:r>
        <w:rPr>
          <w:b/>
        </w:rPr>
        <w:t xml:space="preserve">Asiakirjan numero 810</w:t>
      </w:r>
    </w:p>
    <w:p>
      <w:r>
        <w:rPr>
          <w:b/>
        </w:rPr>
        <w:t xml:space="preserve">Asiakirjan tunniste: wsj1108-001</w:t>
      </w:r>
    </w:p>
    <w:p>
      <w:r>
        <w:t xml:space="preserve">Italian työttömyysaste nousi </w:t>
      </w:r>
      <w:r>
        <w:rPr>
          <w:color w:val="04640D"/>
        </w:rPr>
        <w:t xml:space="preserve">heinäkuussa </w:t>
      </w:r>
      <w:r>
        <w:t xml:space="preserve">12 prosenttiin työvoimasta, kun se </w:t>
      </w:r>
      <w:r>
        <w:rPr>
          <w:color w:val="FEFB0A"/>
        </w:rPr>
        <w:t xml:space="preserve">huhtikuussa </w:t>
      </w:r>
      <w:r>
        <w:t xml:space="preserve">oli 11,9 prosenttia </w:t>
      </w:r>
      <w:r>
        <w:t xml:space="preserve">ja </w:t>
      </w:r>
      <w:r>
        <w:rPr>
          <w:color w:val="FB5514"/>
        </w:rPr>
        <w:t xml:space="preserve">viime vuonna</w:t>
      </w:r>
      <w:r>
        <w:t xml:space="preserve"> 11,7 prosenttia, </w:t>
      </w:r>
      <w:r>
        <w:rPr>
          <w:color w:val="310106"/>
        </w:rPr>
        <w:t xml:space="preserve">valtion tilastokeskuksen </w:t>
      </w:r>
      <w:r>
        <w:t xml:space="preserve">tietojen mukaan</w:t>
      </w:r>
      <w:r>
        <w:t xml:space="preserve">. </w:t>
      </w:r>
      <w:r>
        <w:rPr>
          <w:color w:val="310106"/>
        </w:rPr>
        <w:t xml:space="preserve">Istat </w:t>
      </w:r>
      <w:r>
        <w:t xml:space="preserve">kertoi, että </w:t>
      </w:r>
      <w:r>
        <w:rPr>
          <w:color w:val="04640D"/>
        </w:rPr>
        <w:t xml:space="preserve">heinäkuun </w:t>
      </w:r>
      <w:r>
        <w:t xml:space="preserve">ensimmäisellä viikolla tehty valtakunnallinen kyselytutkimus </w:t>
      </w:r>
      <w:r>
        <w:t xml:space="preserve">osoitti, että työnhakijoiden määrä nousi </w:t>
      </w:r>
      <w:r>
        <w:t xml:space="preserve">2 888 000:een</w:t>
      </w:r>
      <w:r>
        <w:t xml:space="preserve">, kun se </w:t>
      </w:r>
      <w:r>
        <w:rPr>
          <w:color w:val="FEFB0A"/>
        </w:rPr>
        <w:t xml:space="preserve">huhtikuussa </w:t>
      </w:r>
      <w:r>
        <w:t xml:space="preserve">oli 2 822 000 </w:t>
      </w:r>
      <w:r>
        <w:t xml:space="preserve">ja viime </w:t>
      </w:r>
      <w:r>
        <w:rPr>
          <w:color w:val="FB5514"/>
        </w:rPr>
        <w:t xml:space="preserve">vuonna </w:t>
      </w:r>
      <w:r>
        <w:t xml:space="preserve">2 853 000. </w:t>
      </w:r>
      <w:r>
        <w:t xml:space="preserve">Työttömyysaste oli ylivoimaisesti korkein </w:t>
      </w:r>
      <w:r>
        <w:rPr>
          <w:color w:val="E115C0"/>
        </w:rPr>
        <w:t xml:space="preserve">eteläisellä alueella, niin sanotulla Mezzogiornon alueella</w:t>
      </w:r>
      <w:r>
        <w:t xml:space="preserve">. </w:t>
      </w:r>
      <w:r>
        <w:rPr>
          <w:color w:val="E115C0"/>
        </w:rPr>
        <w:t xml:space="preserve">Etelän </w:t>
      </w:r>
      <w:r>
        <w:t xml:space="preserve">työttömyysaste </w:t>
      </w:r>
      <w:r>
        <w:t xml:space="preserve">nousi </w:t>
      </w:r>
      <w:r>
        <w:rPr>
          <w:color w:val="04640D"/>
        </w:rPr>
        <w:t xml:space="preserve">heinäkuussa </w:t>
      </w:r>
      <w:r>
        <w:t xml:space="preserve">21,3 prosenttiin, kun se </w:t>
      </w:r>
      <w:r>
        <w:rPr>
          <w:color w:val="FEFB0A"/>
        </w:rPr>
        <w:t xml:space="preserve">huhtikuussa </w:t>
      </w:r>
      <w:r>
        <w:t xml:space="preserve">oli 21,2 prosenttia </w:t>
      </w:r>
      <w:r>
        <w:t xml:space="preserve">ja </w:t>
      </w:r>
      <w:r>
        <w:rPr>
          <w:color w:val="FB5514"/>
        </w:rPr>
        <w:t xml:space="preserve">viime vuonna </w:t>
      </w:r>
      <w:r>
        <w:t xml:space="preserve">20,6 prosenttia</w:t>
      </w:r>
      <w:r>
        <w:t xml:space="preserve">. </w:t>
      </w:r>
      <w:r>
        <w:rPr>
          <w:color w:val="310106"/>
        </w:rPr>
        <w:t xml:space="preserve">Istat </w:t>
      </w:r>
      <w:r>
        <w:t xml:space="preserve">ilmoitti, että </w:t>
      </w:r>
      <w:r>
        <w:rPr>
          <w:color w:val="04640D"/>
        </w:rPr>
        <w:t xml:space="preserve">heinäkuussa </w:t>
      </w:r>
      <w:r>
        <w:t xml:space="preserve">työllisiä oli </w:t>
      </w:r>
      <w:r>
        <w:rPr>
          <w:color w:val="00587F"/>
        </w:rPr>
        <w:t xml:space="preserve">369 000 </w:t>
      </w:r>
      <w:r>
        <w:t xml:space="preserve">enemmän kuin </w:t>
      </w:r>
      <w:r>
        <w:rPr>
          <w:color w:val="FEFB0A"/>
        </w:rPr>
        <w:t xml:space="preserve">huhtikuussa</w:t>
      </w:r>
      <w:r>
        <w:t xml:space="preserve">.</w:t>
      </w:r>
    </w:p>
    <w:p>
      <w:r>
        <w:rPr>
          <w:b/>
        </w:rPr>
        <w:t xml:space="preserve">Asiakirjan numero 811</w:t>
      </w:r>
    </w:p>
    <w:p>
      <w:r>
        <w:rPr>
          <w:b/>
        </w:rPr>
        <w:t xml:space="preserve">Asiakirjan tunniste: wsj1109-001</w:t>
      </w:r>
    </w:p>
    <w:p>
      <w:r>
        <w:rPr>
          <w:color w:val="04640D"/>
        </w:rPr>
        <w:t xml:space="preserve">Xerox Corp.:n </w:t>
      </w:r>
      <w:r>
        <w:rPr>
          <w:color w:val="FEFB0A"/>
        </w:rPr>
        <w:t xml:space="preserve">kolmannen neljänneksen </w:t>
      </w:r>
      <w:r>
        <w:rPr>
          <w:color w:val="310106"/>
        </w:rPr>
        <w:t xml:space="preserve">nettotulos </w:t>
      </w:r>
      <w:r>
        <w:rPr>
          <w:color w:val="310106"/>
        </w:rPr>
        <w:t xml:space="preserve">nousi 6,2 % liikevaihdon noustessa 7,3 % </w:t>
      </w:r>
      <w:r>
        <w:t xml:space="preserve">vuodesta, </w:t>
      </w:r>
      <w:r>
        <w:t xml:space="preserve">mikä toi </w:t>
      </w:r>
      <w:r>
        <w:rPr>
          <w:color w:val="FB5514"/>
        </w:rPr>
        <w:t xml:space="preserve">yhtiölle </w:t>
      </w:r>
      <w:r>
        <w:t xml:space="preserve">ristiriitaisia arvioita </w:t>
      </w:r>
      <w:r>
        <w:rPr>
          <w:color w:val="00587F"/>
        </w:rPr>
        <w:t xml:space="preserve">Wall Streetin </w:t>
      </w:r>
      <w:r>
        <w:rPr>
          <w:color w:val="E115C0"/>
        </w:rPr>
        <w:t xml:space="preserve">analyytikoilta. </w:t>
      </w:r>
      <w:r>
        <w:rPr>
          <w:color w:val="FB5514"/>
        </w:rPr>
        <w:t xml:space="preserve">Toimistokoneita valmistavan ja rahoituspalveluja tarjoavan yhtiön </w:t>
      </w:r>
      <w:r>
        <w:t xml:space="preserve">nettotulos </w:t>
      </w:r>
      <w:r>
        <w:t xml:space="preserve">nousi </w:t>
      </w:r>
      <w:r>
        <w:rPr>
          <w:color w:val="0BC582"/>
        </w:rPr>
        <w:t xml:space="preserve">vuosineljänneksellä </w:t>
      </w:r>
      <w:r>
        <w:t xml:space="preserve">155 miljoonaan dollariin eli 1,41 dollariin osakkeelta viime vuoden 146 miljoonasta dollarista eli 1,37 dollarista osakkeelta. Liikevaihto kasvoi 4,45 miljardiin dollariin 4,15 miljardista dollarista. </w:t>
      </w:r>
      <w:r>
        <w:rPr>
          <w:color w:val="9E8317"/>
        </w:rPr>
        <w:t xml:space="preserve">New Yorkin pörssissä </w:t>
      </w:r>
      <w:r>
        <w:rPr>
          <w:color w:val="01190F"/>
        </w:rPr>
        <w:t xml:space="preserve">Xerox </w:t>
      </w:r>
      <w:r>
        <w:rPr>
          <w:color w:val="FEB8C8"/>
        </w:rPr>
        <w:t xml:space="preserve">sulkeutui </w:t>
      </w:r>
      <w:r>
        <w:rPr>
          <w:color w:val="FEB8C8"/>
        </w:rPr>
        <w:t xml:space="preserve">62,75 dollariin osakkeelta </w:t>
      </w:r>
      <w:r>
        <w:t xml:space="preserve">eli </w:t>
      </w:r>
      <w:r>
        <w:t xml:space="preserve">1 dollarin </w:t>
      </w:r>
      <w:r>
        <w:rPr>
          <w:color w:val="FEB8C8"/>
        </w:rPr>
        <w:t xml:space="preserve">nousussa. </w:t>
      </w:r>
      <w:r>
        <w:rPr>
          <w:color w:val="847D81"/>
        </w:rPr>
        <w:t xml:space="preserve">Toimistotuotteiden ja -järjestelmien </w:t>
      </w:r>
      <w:r>
        <w:t xml:space="preserve">- </w:t>
      </w:r>
      <w:r>
        <w:rPr>
          <w:color w:val="FB5514"/>
        </w:rPr>
        <w:t xml:space="preserve">Xeroxin </w:t>
      </w:r>
      <w:r>
        <w:t xml:space="preserve">ydinliiketoiminnan </w:t>
      </w:r>
      <w:r>
        <w:t xml:space="preserve">- </w:t>
      </w:r>
      <w:r>
        <w:rPr>
          <w:color w:val="847D81"/>
        </w:rPr>
        <w:t xml:space="preserve">myynnin ja tuloksen kasvu </w:t>
      </w:r>
      <w:r>
        <w:t xml:space="preserve">oli "pettymys", </w:t>
      </w:r>
      <w:r>
        <w:rPr>
          <w:color w:val="58018B"/>
        </w:rPr>
        <w:t xml:space="preserve">B</w:t>
      </w:r>
      <w:r>
        <w:t xml:space="preserve"> sanoi. </w:t>
      </w:r>
      <w:r>
        <w:rPr>
          <w:color w:val="58018B"/>
        </w:rPr>
        <w:t xml:space="preserve">Alex Henderson, </w:t>
      </w:r>
      <w:r>
        <w:rPr>
          <w:color w:val="B70639"/>
        </w:rPr>
        <w:t xml:space="preserve">joka </w:t>
      </w:r>
      <w:r>
        <w:rPr>
          <w:color w:val="58018B"/>
        </w:rPr>
        <w:t xml:space="preserve">seuraa </w:t>
      </w:r>
      <w:r>
        <w:rPr>
          <w:color w:val="703B01"/>
        </w:rPr>
        <w:t xml:space="preserve">yhtiötä </w:t>
      </w:r>
      <w:r>
        <w:rPr>
          <w:color w:val="F7F1DF"/>
        </w:rPr>
        <w:t xml:space="preserve">Prudential-Bache Securities Inc:lle</w:t>
      </w:r>
      <w:r>
        <w:t xml:space="preserve">. </w:t>
      </w:r>
      <w:r>
        <w:rPr>
          <w:color w:val="118B8A"/>
        </w:rPr>
        <w:t xml:space="preserve">Xeroxin kopiokoneiden ja muiden toimistolaitteiden myynti kasvoi 1,6 prosenttia</w:t>
      </w:r>
      <w:r>
        <w:t xml:space="preserve">; "odotimme 6-7 prosentin kasvua", </w:t>
      </w:r>
      <w:r>
        <w:rPr>
          <w:color w:val="58018B"/>
        </w:rPr>
        <w:t xml:space="preserve">Henderson</w:t>
      </w:r>
      <w:r>
        <w:t xml:space="preserve"> sanoi</w:t>
      </w:r>
      <w:r>
        <w:t xml:space="preserve">. </w:t>
      </w:r>
      <w:r>
        <w:rPr>
          <w:color w:val="4AFEFA"/>
        </w:rPr>
        <w:t xml:space="preserve">Toimintakate laski lähes 18 prosenttia 4,3 prosenttiin liikevaihdosta, </w:t>
      </w:r>
      <w:r>
        <w:rPr>
          <w:color w:val="FCB164"/>
        </w:rPr>
        <w:t xml:space="preserve">analyytikko </w:t>
      </w:r>
      <w:r>
        <w:rPr>
          <w:color w:val="4AFEFA"/>
        </w:rPr>
        <w:t xml:space="preserve">totesi</w:t>
      </w:r>
      <w:r>
        <w:t xml:space="preserve">. </w:t>
      </w:r>
      <w:r>
        <w:rPr>
          <w:color w:val="796EE6"/>
        </w:rPr>
        <w:t xml:space="preserve">Dean Witter Reynolds Inc:n Eugene Glazerin </w:t>
      </w:r>
      <w:r>
        <w:t xml:space="preserve">mukaan </w:t>
      </w:r>
      <w:r>
        <w:rPr>
          <w:color w:val="FB5514"/>
        </w:rPr>
        <w:t xml:space="preserve">Xeroxin </w:t>
      </w:r>
      <w:r>
        <w:t xml:space="preserve">myynnin kasvu oli kuitenkin "rohkaisevaa" </w:t>
      </w:r>
      <w:r>
        <w:t xml:space="preserve">verrattuna kopiokoneiden myynnissä kilpaileviin yrityksiin, kuten Eastman Kodak Co:hon</w:t>
      </w:r>
      <w:r>
        <w:t xml:space="preserve">. "</w:t>
      </w:r>
      <w:r>
        <w:t xml:space="preserve">He pitävät </w:t>
      </w:r>
      <w:r>
        <w:t xml:space="preserve">pintansa </w:t>
      </w:r>
      <w:r>
        <w:t xml:space="preserve">heikoilla markkinoilla, </w:t>
      </w:r>
      <w:r>
        <w:t xml:space="preserve">ja rakenneuudistus toimii", hän sanoi. </w:t>
      </w:r>
      <w:r>
        <w:rPr>
          <w:color w:val="FB5514"/>
        </w:rPr>
        <w:t xml:space="preserve">Xeroxin </w:t>
      </w:r>
      <w:r>
        <w:t xml:space="preserve">hallituksen puheenjohtaja ja toimitusjohtaja David T. Kearns </w:t>
      </w:r>
      <w:r>
        <w:t xml:space="preserve">selittää yritystuotteiden ja järjestelmätoimintojen 13 prosentin voittojen kasvun rakenneuudistuksella ja "tiukalla" kustannusten hallinnalla. </w:t>
      </w:r>
      <w:r>
        <w:rPr>
          <w:color w:val="796EE6"/>
        </w:rPr>
        <w:t xml:space="preserve">Glazer </w:t>
      </w:r>
      <w:r>
        <w:t xml:space="preserve">odottaa kuitenkin </w:t>
      </w:r>
      <w:r>
        <w:rPr>
          <w:color w:val="FB5514"/>
        </w:rPr>
        <w:t xml:space="preserve">Xeroxin </w:t>
      </w:r>
      <w:r>
        <w:t xml:space="preserve">kokevan vakavan laskusuhdanteen rahoituspalveluissa korkoihin kohdistuvien paineiden ja pääomavoittojen verotukseen liittyvien epävarmuustekijöiden vuoksi. </w:t>
      </w:r>
      <w:r>
        <w:rPr>
          <w:color w:val="000D2C"/>
        </w:rPr>
        <w:t xml:space="preserve">Crum &amp; Forsterin vakuutusyksikkö </w:t>
      </w:r>
      <w:r>
        <w:t xml:space="preserve">raportoi </w:t>
      </w:r>
      <w:r>
        <w:rPr>
          <w:color w:val="0BC582"/>
        </w:rPr>
        <w:t xml:space="preserve">vuosineljännekseltä </w:t>
      </w:r>
      <w:r>
        <w:t xml:space="preserve">200 miljoonan dollarin </w:t>
      </w:r>
      <w:r>
        <w:rPr>
          <w:color w:val="53495F"/>
        </w:rPr>
        <w:t xml:space="preserve">myyntivoiton ennen veroja vahinkovakuutustoiminnasta</w:t>
      </w:r>
      <w:r>
        <w:t xml:space="preserve">. </w:t>
      </w:r>
      <w:r>
        <w:t xml:space="preserve">Lisäksi </w:t>
      </w:r>
      <w:r>
        <w:rPr>
          <w:color w:val="000D2C"/>
        </w:rPr>
        <w:t xml:space="preserve">tytäryhtiö </w:t>
      </w:r>
      <w:r>
        <w:t xml:space="preserve">lisäsi varauksia 140 miljoonalla dollarilla ja </w:t>
      </w:r>
      <w:r>
        <w:rPr>
          <w:color w:val="000D2C"/>
        </w:rPr>
        <w:t xml:space="preserve">varasi </w:t>
      </w:r>
      <w:r>
        <w:t xml:space="preserve">25 miljoonaa dollaria lisää hurrikaani Hugoon liittyvien vakuutuskorvausten varalle. </w:t>
      </w:r>
      <w:r>
        <w:rPr>
          <w:color w:val="F95475"/>
        </w:rPr>
        <w:t xml:space="preserve">Vastaavalta yhdeksän kuukauden jaksolta </w:t>
      </w:r>
      <w:r>
        <w:rPr>
          <w:color w:val="61FC03"/>
        </w:rPr>
        <w:t xml:space="preserve">Xerox </w:t>
      </w:r>
      <w:r>
        <w:rPr>
          <w:color w:val="F95475"/>
        </w:rPr>
        <w:t xml:space="preserve">ansaitsi </w:t>
      </w:r>
      <w:r>
        <w:rPr>
          <w:color w:val="F95475"/>
        </w:rPr>
        <w:t xml:space="preserve">492 miljoonaa dollaria eli 4,55 dollaria osakkeelta, </w:t>
      </w:r>
      <w:r>
        <w:t xml:space="preserve">mikä on </w:t>
      </w:r>
      <w:r>
        <w:t xml:space="preserve">5,8 % </w:t>
      </w:r>
      <w:r>
        <w:rPr>
          <w:color w:val="F95475"/>
        </w:rPr>
        <w:t xml:space="preserve">enemmän </w:t>
      </w:r>
      <w:r>
        <w:t xml:space="preserve">kuin 465 miljoonaa dollaria eli 4,32 dollaria osakkeelta. Liikevaihto kasvoi 7,6 % 12,97 miljardiin dollariin 12,05 miljardista dollarista.</w:t>
      </w:r>
    </w:p>
    <w:p>
      <w:r>
        <w:rPr>
          <w:b/>
        </w:rPr>
        <w:t xml:space="preserve">Asiakirjan numero 812</w:t>
      </w:r>
    </w:p>
    <w:p>
      <w:r>
        <w:rPr>
          <w:b/>
        </w:rPr>
        <w:t xml:space="preserve">Asiakirjan tunniste: wsj1110-001</w:t>
      </w:r>
    </w:p>
    <w:p>
      <w:r>
        <w:t xml:space="preserve">Kestotavaroiden uudet tilaukset </w:t>
      </w:r>
      <w:r>
        <w:t xml:space="preserve">laskivat hieman </w:t>
      </w:r>
      <w:r>
        <w:rPr>
          <w:color w:val="310106"/>
        </w:rPr>
        <w:t xml:space="preserve">syyskuussa </w:t>
      </w:r>
      <w:r>
        <w:rPr>
          <w:color w:val="FEFB0A"/>
        </w:rPr>
        <w:t xml:space="preserve">edellisen kuukauden </w:t>
      </w:r>
      <w:r>
        <w:rPr>
          <w:color w:val="04640D"/>
        </w:rPr>
        <w:t xml:space="preserve">jyrkän nousun jälkeen, </w:t>
      </w:r>
      <w:r>
        <w:t xml:space="preserve">mikä heijastaa autojen heikentynyttä kysyntää sen jälkeen, kun uusien mallien tilaukset olivat kasvaneet jyrkästi vuonna 1990, </w:t>
      </w:r>
      <w:r>
        <w:rPr>
          <w:color w:val="FB5514"/>
        </w:rPr>
        <w:t xml:space="preserve">kauppaministeriö </w:t>
      </w:r>
      <w:r>
        <w:t xml:space="preserve">kertoi</w:t>
      </w:r>
      <w:r>
        <w:t xml:space="preserve">. </w:t>
      </w:r>
      <w:r>
        <w:t xml:space="preserve">Sotilasvarusteiden, kodinkoneiden, koneiden ja </w:t>
      </w:r>
      <w:r>
        <w:rPr>
          <w:color w:val="E115C0"/>
        </w:rPr>
        <w:t xml:space="preserve">muiden tavaroiden, </w:t>
      </w:r>
      <w:r>
        <w:rPr>
          <w:color w:val="E115C0"/>
        </w:rPr>
        <w:t xml:space="preserve">joiden käyttöiän odotetaan olevan </w:t>
      </w:r>
      <w:r>
        <w:rPr>
          <w:color w:val="E115C0"/>
        </w:rPr>
        <w:t xml:space="preserve">vähintään kolme vuotta, </w:t>
      </w:r>
      <w:r>
        <w:t xml:space="preserve">tilaukset </w:t>
      </w:r>
      <w:r>
        <w:t xml:space="preserve">laskivat </w:t>
      </w:r>
      <w:r>
        <w:rPr>
          <w:color w:val="310106"/>
        </w:rPr>
        <w:t xml:space="preserve">viime kuussa </w:t>
      </w:r>
      <w:r>
        <w:t xml:space="preserve">0,1 prosenttia 126,68 miljardiin dollariin </w:t>
      </w:r>
      <w:r>
        <w:rPr>
          <w:color w:val="04640D"/>
        </w:rPr>
        <w:t xml:space="preserve">elokuun 3,9 prosentin kasvun jälkeen</w:t>
      </w:r>
      <w:r>
        <w:t xml:space="preserve">, </w:t>
      </w:r>
      <w:r>
        <w:rPr>
          <w:color w:val="FB5514"/>
        </w:rPr>
        <w:t xml:space="preserve">ministeriö </w:t>
      </w:r>
      <w:r>
        <w:t xml:space="preserve">kertoi</w:t>
      </w:r>
      <w:r>
        <w:t xml:space="preserve">. </w:t>
      </w:r>
      <w:r>
        <w:t xml:space="preserve">Useimmat analyytikot olivat odottaneet </w:t>
      </w:r>
      <w:r>
        <w:t xml:space="preserve">jyrkempää laskua </w:t>
      </w:r>
      <w:r>
        <w:rPr>
          <w:color w:val="04640D"/>
        </w:rPr>
        <w:t xml:space="preserve">elokuun jyrkän nousun jälkeen. Lisäksi </w:t>
      </w:r>
      <w:r>
        <w:t xml:space="preserve">hallituksen äskettäinen raportti, jossa viitattiin lukuisiin teollisuuden alasajoihin, vaikutti osaltaan siihen, että </w:t>
      </w:r>
      <w:r>
        <w:rPr>
          <w:color w:val="0BC582"/>
        </w:rPr>
        <w:t xml:space="preserve">talouden </w:t>
      </w:r>
      <w:r>
        <w:t xml:space="preserve">teollisuussektori </w:t>
      </w:r>
      <w:r>
        <w:t xml:space="preserve">oli hidastunut lähes pysähtyneeksi. Useat ekonomistit arvioivat kuitenkin, </w:t>
      </w:r>
      <w:r>
        <w:rPr>
          <w:color w:val="FEB8C8"/>
        </w:rPr>
        <w:t xml:space="preserve">että tilaukset kasvoivat syyskuussa 1,8 prosenttia ilman </w:t>
      </w:r>
      <w:r>
        <w:rPr>
          <w:color w:val="9E8317"/>
        </w:rPr>
        <w:t xml:space="preserve">epävakaata kuljetusalaa</w:t>
      </w:r>
      <w:r>
        <w:t xml:space="preserve">. </w:t>
      </w:r>
      <w:r>
        <w:rPr>
          <w:color w:val="FEB8C8"/>
        </w:rPr>
        <w:t xml:space="preserve">Tämä </w:t>
      </w:r>
      <w:r>
        <w:t xml:space="preserve">"tarkoittaa, että </w:t>
      </w:r>
      <w:r>
        <w:rPr>
          <w:color w:val="01190F"/>
        </w:rPr>
        <w:t xml:space="preserve">tehdasteollisuus </w:t>
      </w:r>
      <w:r>
        <w:t xml:space="preserve">ei ole hajoamassa", sanoi </w:t>
      </w:r>
      <w:r>
        <w:rPr>
          <w:color w:val="847D81"/>
        </w:rPr>
        <w:t xml:space="preserve">Sally Kleinman, New Yorkissa sijaitsevan Manufacturers Hanover Securities Corp:n ekonomisti</w:t>
      </w:r>
      <w:r>
        <w:t xml:space="preserve">. Toisaalta hän lisäsi: "Se ei suinkaan ole kivenkova." Autojen ja siviililentokoneiden tilausten väheneminen on vähentänyt </w:t>
      </w:r>
      <w:r>
        <w:rPr>
          <w:color w:val="58018B"/>
        </w:rPr>
        <w:t xml:space="preserve">kokonaistilauksia</w:t>
      </w:r>
      <w:r>
        <w:t xml:space="preserve">, mutta raskaiden sotilastarvikkeiden tilausten valtava kasvu </w:t>
      </w:r>
      <w:r>
        <w:t xml:space="preserve">on lisännyt </w:t>
      </w:r>
      <w:r>
        <w:rPr>
          <w:color w:val="58018B"/>
        </w:rPr>
        <w:t xml:space="preserve">niitä.</w:t>
      </w:r>
      <w:r>
        <w:t xml:space="preserve"> Suurten puolustusjärjestelmien tilausten määrä kasvoi 56 prosenttia, ja hallituksen analyytikoiden mukaan lähes kaikilla sotilasvarusteiden aloilla, kuten lentokoneissa, ohjuksissa, aluksissa, panssarivaunuissa ja viestintävälineissä, oli kasvua. Hallituksen virkamiesten mukaan sotilasvarustustilaukset ovat yleensä suurimmillaan syyskuussa, kun </w:t>
      </w:r>
      <w:r>
        <w:rPr>
          <w:color w:val="B70639"/>
        </w:rPr>
        <w:t xml:space="preserve">Pentagon </w:t>
      </w:r>
      <w:r>
        <w:t xml:space="preserve">pyrkii käyttämään rahaa ennen kuin uusi varainhoitovuosi alkaa 1. lokakuuta. </w:t>
      </w:r>
      <w:r>
        <w:rPr>
          <w:color w:val="703B01"/>
        </w:rPr>
        <w:t xml:space="preserve">Kaikki kestokulutushyödykeraportin luvut on oikaistu kausivaihteluiden mukaan, mutta </w:t>
      </w:r>
      <w:r>
        <w:rPr>
          <w:color w:val="FB5514"/>
        </w:rPr>
        <w:t xml:space="preserve">kauppaministeriön </w:t>
      </w:r>
      <w:r>
        <w:t xml:space="preserve">analyytikko </w:t>
      </w:r>
      <w:r>
        <w:t xml:space="preserve">sanoi, että </w:t>
      </w:r>
      <w:r>
        <w:rPr>
          <w:color w:val="703B01"/>
        </w:rPr>
        <w:t xml:space="preserve">oikaisut </w:t>
      </w:r>
      <w:r>
        <w:t xml:space="preserve">eivät todennäköisesti kuroneet umpeen monenlaisten puolustustuotteiden tilausten täyttä määrää. Ilman puolustustilausten kasvua syyskuun tilaukset olisivat laskeneet 3,9 prosenttia. Analyytikot olivat eniten huolissaan todisteista, joiden mukaan tehtaiden tilauskanta oli ohenemassa. </w:t>
      </w:r>
      <w:r>
        <w:rPr>
          <w:color w:val="F7F1DF"/>
        </w:rPr>
        <w:t xml:space="preserve">Kestotavaroiden tilauskanta </w:t>
      </w:r>
      <w:r>
        <w:t xml:space="preserve">nousi </w:t>
      </w:r>
      <w:r>
        <w:rPr>
          <w:color w:val="310106"/>
        </w:rPr>
        <w:t xml:space="preserve">syyskuussa </w:t>
      </w:r>
      <w:r>
        <w:t xml:space="preserve">0,4 prosenttia 476,14 miljardiin dollariin, kun se </w:t>
      </w:r>
      <w:r>
        <w:rPr>
          <w:color w:val="118B8A"/>
        </w:rPr>
        <w:t xml:space="preserve">elokuussa </w:t>
      </w:r>
      <w:r>
        <w:t xml:space="preserve">laski ensimmäisen kerran kahteen ja puoleen vuoteen. Heinäkuussa tilauskanta kasvoi 1 %. </w:t>
      </w:r>
      <w:r>
        <w:rPr>
          <w:color w:val="4AFEFA"/>
        </w:rPr>
        <w:t xml:space="preserve">Analyytikot </w:t>
      </w:r>
      <w:r>
        <w:t xml:space="preserve">sanoivat kuitenkin</w:t>
      </w:r>
      <w:r>
        <w:rPr>
          <w:color w:val="FCB164"/>
        </w:rPr>
        <w:t xml:space="preserve">, että </w:t>
      </w:r>
      <w:r>
        <w:rPr>
          <w:color w:val="796EE6"/>
        </w:rPr>
        <w:t xml:space="preserve">lukuun ottamatta kuljetusalaa - </w:t>
      </w:r>
      <w:r>
        <w:rPr>
          <w:color w:val="000D2C"/>
        </w:rPr>
        <w:t xml:space="preserve">jossa </w:t>
      </w:r>
      <w:r>
        <w:rPr>
          <w:color w:val="796EE6"/>
        </w:rPr>
        <w:t xml:space="preserve">lukujen </w:t>
      </w:r>
      <w:r>
        <w:rPr>
          <w:color w:val="53495F"/>
        </w:rPr>
        <w:t xml:space="preserve">uskotaan </w:t>
      </w:r>
      <w:r>
        <w:rPr>
          <w:color w:val="796EE6"/>
        </w:rPr>
        <w:t xml:space="preserve">nousseen autojen kysynnän tilapäisen nousun vuoksi </w:t>
      </w:r>
      <w:r>
        <w:rPr>
          <w:color w:val="FCB164"/>
        </w:rPr>
        <w:t xml:space="preserve">- tilauskanta laski jo </w:t>
      </w:r>
      <w:r>
        <w:rPr>
          <w:color w:val="F95475"/>
        </w:rPr>
        <w:t xml:space="preserve">kolmatta kuukautta peräkkäin</w:t>
      </w:r>
      <w:r>
        <w:t xml:space="preserve">. </w:t>
      </w:r>
      <w:r>
        <w:t xml:space="preserve">"</w:t>
      </w:r>
      <w:r>
        <w:rPr>
          <w:color w:val="FCB164"/>
        </w:rPr>
        <w:t xml:space="preserve">Se</w:t>
      </w:r>
      <w:r>
        <w:t xml:space="preserve"> tarkoittaa, että </w:t>
      </w:r>
      <w:r>
        <w:rPr>
          <w:color w:val="61FC03"/>
        </w:rPr>
        <w:t xml:space="preserve">syömme pois </w:t>
      </w:r>
      <w:r>
        <w:rPr>
          <w:color w:val="5D9608"/>
        </w:rPr>
        <w:t xml:space="preserve">leipää</w:t>
      </w:r>
      <w:r>
        <w:rPr>
          <w:color w:val="DE98FD"/>
        </w:rPr>
        <w:t xml:space="preserve">, joka </w:t>
      </w:r>
      <w:r>
        <w:rPr>
          <w:color w:val="5D9608"/>
        </w:rPr>
        <w:t xml:space="preserve">ruokkii </w:t>
      </w:r>
      <w:r>
        <w:rPr>
          <w:color w:val="98A088"/>
        </w:rPr>
        <w:t xml:space="preserve">meidät</w:t>
      </w:r>
      <w:r>
        <w:t xml:space="preserve">. </w:t>
      </w:r>
      <w:r>
        <w:rPr>
          <w:color w:val="61FC03"/>
        </w:rPr>
        <w:t xml:space="preserve">Se </w:t>
      </w:r>
      <w:r>
        <w:t xml:space="preserve">on hieman huolestuttavaa", </w:t>
      </w:r>
      <w:r>
        <w:rPr>
          <w:color w:val="847D81"/>
        </w:rPr>
        <w:t xml:space="preserve">Sally Kleinman </w:t>
      </w:r>
      <w:r>
        <w:t xml:space="preserve">sanoi</w:t>
      </w:r>
      <w:r>
        <w:t xml:space="preserve">. </w:t>
      </w:r>
      <w:r>
        <w:t xml:space="preserve">"</w:t>
      </w:r>
      <w:r>
        <w:rPr>
          <w:color w:val="FCB164"/>
        </w:rPr>
        <w:t xml:space="preserve">Se tarkoittaa myös sitä, että </w:t>
      </w:r>
      <w:r>
        <w:t xml:space="preserve">jos tilaukset todella vähenevät, </w:t>
      </w:r>
      <w:r>
        <w:rPr>
          <w:color w:val="4F584E"/>
        </w:rPr>
        <w:t xml:space="preserve">myös tuotanto </w:t>
      </w:r>
      <w:r>
        <w:t xml:space="preserve">laskee oletettavasti nopeasti</w:t>
      </w:r>
      <w:r>
        <w:t xml:space="preserve">, koska </w:t>
      </w:r>
      <w:r>
        <w:t xml:space="preserve">mikään ei </w:t>
      </w:r>
      <w:r>
        <w:t xml:space="preserve">ylläpidä </w:t>
      </w:r>
      <w:r>
        <w:rPr>
          <w:color w:val="4F584E"/>
        </w:rPr>
        <w:t xml:space="preserve">sitä.</w:t>
      </w:r>
      <w:r>
        <w:t xml:space="preserve">" </w:t>
      </w:r>
      <w:r>
        <w:rPr>
          <w:color w:val="5C5300"/>
        </w:rPr>
        <w:t xml:space="preserve">Investointitavaroiden </w:t>
      </w:r>
      <w:r>
        <w:t xml:space="preserve">tilaukset </w:t>
      </w:r>
      <w:r>
        <w:t xml:space="preserve">ilman puolustusalaa laskivat jyrkästi </w:t>
      </w:r>
      <w:r>
        <w:rPr>
          <w:color w:val="310106"/>
        </w:rPr>
        <w:t xml:space="preserve">toisena peräkkäisenä kuukautena, </w:t>
      </w:r>
      <w:r>
        <w:t xml:space="preserve">5,6 prosenttia 10,3 prosentin laskun jälkeen. Näin jyrkkä lasku </w:t>
      </w:r>
      <w:r>
        <w:rPr>
          <w:color w:val="5C5300"/>
        </w:rPr>
        <w:t xml:space="preserve">alalla, </w:t>
      </w:r>
      <w:r>
        <w:rPr>
          <w:color w:val="9F6551"/>
        </w:rPr>
        <w:t xml:space="preserve">jota </w:t>
      </w:r>
      <w:r>
        <w:rPr>
          <w:color w:val="5C5300"/>
        </w:rPr>
        <w:t xml:space="preserve">pidetään yritysten investointien barometrina, </w:t>
      </w:r>
      <w:r>
        <w:t xml:space="preserve">olisi normaalisti vakava asia </w:t>
      </w:r>
      <w:r>
        <w:rPr>
          <w:color w:val="0BC582"/>
        </w:rPr>
        <w:t xml:space="preserve">taloudelle</w:t>
      </w:r>
      <w:r>
        <w:t xml:space="preserve">. </w:t>
      </w:r>
      <w:r>
        <w:rPr>
          <w:color w:val="FB5514"/>
        </w:rPr>
        <w:t xml:space="preserve">Kauppa-ministeriön </w:t>
      </w:r>
      <w:r>
        <w:t xml:space="preserve">analyytikon </w:t>
      </w:r>
      <w:r>
        <w:t xml:space="preserve">mukaan tilaukset olisivat kuitenkin </w:t>
      </w:r>
      <w:r>
        <w:t xml:space="preserve">nousseet </w:t>
      </w:r>
      <w:r>
        <w:rPr>
          <w:color w:val="BCFEC6"/>
        </w:rPr>
        <w:t xml:space="preserve">molempina kuukausina, </w:t>
      </w:r>
      <w:r>
        <w:t xml:space="preserve">ellei </w:t>
      </w:r>
      <w:r>
        <w:rPr>
          <w:color w:val="932C70"/>
        </w:rPr>
        <w:t xml:space="preserve">siviililentokoneiden tilaukset olisi laskeneet, sillä </w:t>
      </w:r>
      <w:r>
        <w:rPr>
          <w:color w:val="2B1B04"/>
        </w:rPr>
        <w:t xml:space="preserve">ne ovat </w:t>
      </w:r>
      <w:r>
        <w:rPr>
          <w:color w:val="932C70"/>
        </w:rPr>
        <w:t xml:space="preserve">laskeneet vasta sen jälkeen, kun ne olivat kasvaneet valtavasti aiempina kuukausina </w:t>
      </w:r>
      <w:r>
        <w:rPr>
          <w:color w:val="B5AFC4"/>
        </w:rPr>
        <w:t xml:space="preserve">tänä vuonna</w:t>
      </w:r>
      <w:r>
        <w:t xml:space="preserve">. New Yorkissa toimivan Morgan Guaranty Trust Co:n talousneuvonantaja Milton Hudson sanoi kuitenkin: "</w:t>
      </w:r>
      <w:r>
        <w:t xml:space="preserve">Noin puoli vuotta taaksepäin </w:t>
      </w:r>
      <w:r>
        <w:rPr>
          <w:color w:val="D4C67A"/>
        </w:rPr>
        <w:t xml:space="preserve">tarkasteltuna </w:t>
      </w:r>
      <w:r>
        <w:t xml:space="preserve">todisteet </w:t>
      </w:r>
      <w:r>
        <w:rPr>
          <w:color w:val="5C5300"/>
        </w:rPr>
        <w:t xml:space="preserve">tuotantohyödykesektorin </w:t>
      </w:r>
      <w:r>
        <w:t xml:space="preserve">vahvuudesta olivat </w:t>
      </w:r>
      <w:r>
        <w:t xml:space="preserve">varsin vakuuttavia. Nyt ainakin </w:t>
      </w:r>
      <w:r>
        <w:rPr>
          <w:color w:val="5C5300"/>
        </w:rPr>
        <w:t xml:space="preserve">sen ympärillä </w:t>
      </w:r>
      <w:r>
        <w:t xml:space="preserve">on kysymysmerkkejä, ja kasvun vauhti on epäilemättä hidastunut.</w:t>
      </w:r>
    </w:p>
    <w:p>
      <w:r>
        <w:rPr>
          <w:b/>
        </w:rPr>
        <w:t xml:space="preserve">Asiakirjan numero 813</w:t>
      </w:r>
    </w:p>
    <w:p>
      <w:r>
        <w:rPr>
          <w:b/>
        </w:rPr>
        <w:t xml:space="preserve">Asiakirjan tunniste: wsj1111-001</w:t>
      </w:r>
    </w:p>
    <w:p>
      <w:r>
        <w:rPr>
          <w:color w:val="04640D"/>
        </w:rPr>
        <w:t xml:space="preserve">Norfolk Southern Corp. -yhtiön </w:t>
      </w:r>
      <w:r>
        <w:rPr>
          <w:color w:val="310106"/>
        </w:rPr>
        <w:t xml:space="preserve">johtajat </w:t>
      </w:r>
      <w:r>
        <w:rPr>
          <w:color w:val="FEFB0A"/>
        </w:rPr>
        <w:t xml:space="preserve">ovat valtuuttaneet </w:t>
      </w:r>
      <w:r>
        <w:rPr>
          <w:color w:val="FB5514"/>
        </w:rPr>
        <w:t xml:space="preserve">rautatieyhtiön </w:t>
      </w:r>
      <w:r>
        <w:rPr>
          <w:color w:val="E115C0"/>
        </w:rPr>
        <w:t xml:space="preserve">ostamaan takaisin enintään 45 miljoonaa </w:t>
      </w:r>
      <w:r>
        <w:rPr>
          <w:color w:val="0BC582"/>
        </w:rPr>
        <w:t xml:space="preserve">yhtiön </w:t>
      </w:r>
      <w:r>
        <w:rPr>
          <w:color w:val="00587F"/>
        </w:rPr>
        <w:t xml:space="preserve">osaketta, </w:t>
      </w:r>
      <w:r>
        <w:rPr>
          <w:color w:val="FEB8C8"/>
        </w:rPr>
        <w:t xml:space="preserve">joiden </w:t>
      </w:r>
      <w:r>
        <w:rPr>
          <w:color w:val="00587F"/>
        </w:rPr>
        <w:t xml:space="preserve">nykyinen arvo on yli 1,7 miljardia dollaria</w:t>
      </w:r>
      <w:r>
        <w:t xml:space="preserve">. </w:t>
      </w:r>
      <w:r>
        <w:rPr>
          <w:color w:val="9E8317"/>
        </w:rPr>
        <w:t xml:space="preserve">Osakkeiden takaisinosto </w:t>
      </w:r>
      <w:r>
        <w:t xml:space="preserve">yhdistettynä 20 miljoonan osakkeen lähes loppuunsaatettuun aiempaan ostoon vähentäisi ulkona olevien osakkeiden määrää yli 26 prosenttia. </w:t>
      </w:r>
      <w:r>
        <w:rPr>
          <w:color w:val="01190F"/>
        </w:rPr>
        <w:t xml:space="preserve">Norfolkissa, Virginiassa sijaitsevan yhtiön </w:t>
      </w:r>
      <w:r>
        <w:t xml:space="preserve">ulkona on 172,2 miljoonaa osaketta. </w:t>
      </w:r>
      <w:r>
        <w:rPr>
          <w:color w:val="847D81"/>
        </w:rPr>
        <w:t xml:space="preserve">Arnold B. McKinnon, </w:t>
      </w:r>
      <w:r>
        <w:rPr>
          <w:color w:val="58018B"/>
        </w:rPr>
        <w:t xml:space="preserve">yhtiön </w:t>
      </w:r>
      <w:r>
        <w:rPr>
          <w:color w:val="847D81"/>
        </w:rPr>
        <w:t xml:space="preserve">hallituksen puheenjohtaja ja toimitusjohtaja, </w:t>
      </w:r>
      <w:r>
        <w:t xml:space="preserve">totesi lausunnossaan, että </w:t>
      </w:r>
      <w:r>
        <w:rPr>
          <w:color w:val="FEFB0A"/>
        </w:rPr>
        <w:t xml:space="preserve">uusi </w:t>
      </w:r>
      <w:r>
        <w:rPr>
          <w:color w:val="E115C0"/>
        </w:rPr>
        <w:t xml:space="preserve">osakkeiden takaisinosto-ohjelma </w:t>
      </w:r>
      <w:r>
        <w:t xml:space="preserve">"lisää osakkeenomistajien arvoa". Tiedottajan </w:t>
      </w:r>
      <w:r>
        <w:t xml:space="preserve">mukaan </w:t>
      </w:r>
      <w:r>
        <w:rPr>
          <w:color w:val="01190F"/>
        </w:rPr>
        <w:t xml:space="preserve">yhtiö </w:t>
      </w:r>
      <w:r>
        <w:t xml:space="preserve">rahoittaa </w:t>
      </w:r>
      <w:r>
        <w:rPr>
          <w:color w:val="9E8317"/>
        </w:rPr>
        <w:t xml:space="preserve">osakkeidensa </w:t>
      </w:r>
      <w:r>
        <w:rPr>
          <w:color w:val="9E8317"/>
        </w:rPr>
        <w:t xml:space="preserve">takaisinoston </w:t>
      </w:r>
      <w:r>
        <w:rPr>
          <w:color w:val="703B01"/>
        </w:rPr>
        <w:t xml:space="preserve">käyttövalmiilla käteisvaroilla</w:t>
      </w:r>
      <w:r>
        <w:t xml:space="preserve">, lainoilla ja "</w:t>
      </w:r>
      <w:r>
        <w:rPr>
          <w:color w:val="F7F1DF"/>
        </w:rPr>
        <w:t xml:space="preserve">käteisvaroilla</w:t>
      </w:r>
      <w:r>
        <w:rPr>
          <w:color w:val="118B8A"/>
        </w:rPr>
        <w:t xml:space="preserve">, </w:t>
      </w:r>
      <w:r>
        <w:rPr>
          <w:color w:val="4AFEFA"/>
        </w:rPr>
        <w:t xml:space="preserve">joita </w:t>
      </w:r>
      <w:r>
        <w:rPr>
          <w:color w:val="FCB164"/>
        </w:rPr>
        <w:t xml:space="preserve">Norfolk </w:t>
      </w:r>
      <w:r>
        <w:rPr>
          <w:color w:val="4AFEFA"/>
        </w:rPr>
        <w:t xml:space="preserve">odottaa tuottavansa</w:t>
      </w:r>
      <w:r>
        <w:t xml:space="preserve">". </w:t>
      </w:r>
      <w:r>
        <w:rPr>
          <w:color w:val="796EE6"/>
        </w:rPr>
        <w:t xml:space="preserve">Analyytikot </w:t>
      </w:r>
      <w:r>
        <w:t xml:space="preserve">sanovat </w:t>
      </w:r>
      <w:r>
        <w:t xml:space="preserve">odottaneensa </w:t>
      </w:r>
      <w:r>
        <w:rPr>
          <w:color w:val="9E8317"/>
        </w:rPr>
        <w:t xml:space="preserve">siirtoa, </w:t>
      </w:r>
      <w:r>
        <w:t xml:space="preserve">ja sijoittajat </w:t>
      </w:r>
      <w:r>
        <w:t xml:space="preserve">ovat ottaneet sen innokkaasti vastaan. </w:t>
      </w:r>
      <w:r>
        <w:rPr>
          <w:color w:val="000D2C"/>
        </w:rPr>
        <w:t xml:space="preserve">New Yorkin pörssissä </w:t>
      </w:r>
      <w:r>
        <w:rPr>
          <w:color w:val="F95475"/>
        </w:rPr>
        <w:t xml:space="preserve">Norfolk Southernin </w:t>
      </w:r>
      <w:r>
        <w:rPr>
          <w:color w:val="53495F"/>
        </w:rPr>
        <w:t xml:space="preserve">osake </w:t>
      </w:r>
      <w:r>
        <w:rPr>
          <w:color w:val="000D2C"/>
        </w:rPr>
        <w:t xml:space="preserve">sulkeutui </w:t>
      </w:r>
      <w:r>
        <w:rPr>
          <w:color w:val="000D2C"/>
        </w:rPr>
        <w:t xml:space="preserve">37,875 dollariin </w:t>
      </w:r>
      <w:r>
        <w:t xml:space="preserve">eli </w:t>
      </w:r>
      <w:r>
        <w:t xml:space="preserve">1,125 dollarin </w:t>
      </w:r>
      <w:r>
        <w:rPr>
          <w:color w:val="000D2C"/>
        </w:rPr>
        <w:t xml:space="preserve">nousussa. </w:t>
      </w:r>
      <w:r>
        <w:t xml:space="preserve">Analyytikot eivät silti odota </w:t>
      </w:r>
      <w:r>
        <w:rPr>
          <w:color w:val="9E8317"/>
        </w:rPr>
        <w:t xml:space="preserve">osakkeiden takaisinoston </w:t>
      </w:r>
      <w:r>
        <w:t xml:space="preserve">vaikuttavan merkittävästi osakekohtaiseen tulokseen lyhyellä aikavälillä. "</w:t>
      </w:r>
      <w:r>
        <w:rPr>
          <w:color w:val="61FC03"/>
        </w:rPr>
        <w:t xml:space="preserve">Vaikutus ei ole kovin suuri</w:t>
      </w:r>
      <w:r>
        <w:t xml:space="preserve">", sanoi </w:t>
      </w:r>
      <w:r>
        <w:rPr>
          <w:color w:val="5D9608"/>
        </w:rPr>
        <w:t xml:space="preserve">Graeme Lidgerwood First Boston Corp:sta</w:t>
      </w:r>
      <w:r>
        <w:t xml:space="preserve">. </w:t>
      </w:r>
      <w:r>
        <w:t xml:space="preserve">Osittain </w:t>
      </w:r>
      <w:r>
        <w:rPr>
          <w:color w:val="61FC03"/>
        </w:rPr>
        <w:t xml:space="preserve">tämä johtuu </w:t>
      </w:r>
      <w:r>
        <w:t xml:space="preserve">siitä, että ulkona olevien osakkeiden määrä on laskettava keskiarvoksi, hän lisäsi. </w:t>
      </w:r>
      <w:r>
        <w:t xml:space="preserve">Lisäksi </w:t>
      </w:r>
      <w:r>
        <w:rPr>
          <w:color w:val="5D9608"/>
        </w:rPr>
        <w:t xml:space="preserve">Lidgerwoodin mukaan </w:t>
      </w:r>
      <w:r>
        <w:rPr>
          <w:color w:val="01190F"/>
        </w:rPr>
        <w:t xml:space="preserve">Norfolkilta </w:t>
      </w:r>
      <w:r>
        <w:t xml:space="preserve">loppuu todennäköisesti aluksi käteisvarat </w:t>
      </w:r>
      <w:r>
        <w:rPr>
          <w:color w:val="9E8317"/>
        </w:rPr>
        <w:t xml:space="preserve">oston </w:t>
      </w:r>
      <w:r>
        <w:t xml:space="preserve">rahoittamiseksi</w:t>
      </w:r>
      <w:r>
        <w:t xml:space="preserve">, mikä vähentää jonkin verran korkotuloja. </w:t>
      </w:r>
      <w:r>
        <w:rPr>
          <w:color w:val="DE98FD"/>
        </w:rPr>
        <w:t xml:space="preserve">Pitkällä aikavälillä </w:t>
      </w:r>
      <w:r>
        <w:rPr>
          <w:color w:val="98A088"/>
        </w:rPr>
        <w:t xml:space="preserve">osakkeiden takaisinostojen </w:t>
      </w:r>
      <w:r>
        <w:rPr>
          <w:color w:val="DE98FD"/>
        </w:rPr>
        <w:t xml:space="preserve">odotetaan kuitenkin lisäävän tuottoja erityisesti vuoden 1990 jälkeen</w:t>
      </w:r>
      <w:r>
        <w:t xml:space="preserve">, </w:t>
      </w:r>
      <w:r>
        <w:rPr>
          <w:color w:val="5D9608"/>
        </w:rPr>
        <w:t xml:space="preserve">Lidgerwood </w:t>
      </w:r>
      <w:r>
        <w:t xml:space="preserve">sanoi</w:t>
      </w:r>
      <w:r>
        <w:t xml:space="preserve">. Lisäksi </w:t>
      </w:r>
      <w:r>
        <w:rPr>
          <w:color w:val="FEFB0A"/>
        </w:rPr>
        <w:t xml:space="preserve">tämä laajamittainen ohjelma </w:t>
      </w:r>
      <w:r>
        <w:t xml:space="preserve">asettaa osakkeen hinnalle pohjan, sanoi </w:t>
      </w:r>
      <w:r>
        <w:rPr>
          <w:color w:val="4F584E"/>
        </w:rPr>
        <w:t xml:space="preserve">Donaldson, Lufkin &amp; Jenrette -yhtiön analyytikko Joel Price</w:t>
      </w:r>
      <w:r>
        <w:t xml:space="preserve">. </w:t>
      </w:r>
      <w:r>
        <w:rPr>
          <w:color w:val="9E8317"/>
        </w:rPr>
        <w:t xml:space="preserve">Osakkeiden takaisinostot </w:t>
      </w:r>
      <w:r>
        <w:t xml:space="preserve">"ovat itse asiassa mukavuus </w:t>
      </w:r>
      <w:r>
        <w:rPr>
          <w:color w:val="248AD0"/>
        </w:rPr>
        <w:t xml:space="preserve">niille, </w:t>
      </w:r>
      <w:r>
        <w:rPr>
          <w:color w:val="5C5300"/>
        </w:rPr>
        <w:t xml:space="preserve">jotka </w:t>
      </w:r>
      <w:r>
        <w:rPr>
          <w:color w:val="248AD0"/>
        </w:rPr>
        <w:t xml:space="preserve">haluavat ostaa </w:t>
      </w:r>
      <w:r>
        <w:rPr>
          <w:color w:val="9F6551"/>
        </w:rPr>
        <w:t xml:space="preserve">osakkeita</w:t>
      </w:r>
      <w:r>
        <w:rPr>
          <w:color w:val="BCFEC6"/>
        </w:rPr>
        <w:t xml:space="preserve">, joille on </w:t>
      </w:r>
      <w:r>
        <w:rPr>
          <w:color w:val="9F6551"/>
        </w:rPr>
        <w:t xml:space="preserve">olemassa alin [hinta]taso</w:t>
      </w:r>
      <w:r>
        <w:t xml:space="preserve">", hän sanoi. "Jos [</w:t>
      </w:r>
      <w:r>
        <w:rPr>
          <w:color w:val="932C70"/>
        </w:rPr>
        <w:t xml:space="preserve">osakkeet</w:t>
      </w:r>
      <w:r>
        <w:t xml:space="preserve">] ovat </w:t>
      </w:r>
      <w:r>
        <w:t xml:space="preserve">halpoja </w:t>
      </w:r>
      <w:r>
        <w:t xml:space="preserve">tietyllä hinnalla</w:t>
      </w:r>
      <w:r>
        <w:rPr>
          <w:color w:val="01190F"/>
        </w:rPr>
        <w:t xml:space="preserve">, </w:t>
      </w:r>
      <w:r>
        <w:t xml:space="preserve">johto </w:t>
      </w:r>
      <w:r>
        <w:t xml:space="preserve">voi mennä ostamaan </w:t>
      </w:r>
      <w:r>
        <w:rPr>
          <w:color w:val="932C70"/>
        </w:rPr>
        <w:t xml:space="preserve">niitä.</w:t>
      </w:r>
      <w:r>
        <w:t xml:space="preserve">" "Jos osakkeet ovat </w:t>
      </w:r>
      <w:r>
        <w:t xml:space="preserve">halpoja, he voivat ostaa </w:t>
      </w:r>
      <w:r>
        <w:rPr>
          <w:color w:val="932C70"/>
        </w:rPr>
        <w:t xml:space="preserve">niitä </w:t>
      </w:r>
      <w:r>
        <w:t xml:space="preserve">tietyllä hinnalla." </w:t>
      </w:r>
      <w:r>
        <w:rPr>
          <w:color w:val="01190F"/>
        </w:rPr>
        <w:t xml:space="preserve">Norfolk </w:t>
      </w:r>
      <w:r>
        <w:t xml:space="preserve">aikoo </w:t>
      </w:r>
      <w:r>
        <w:t xml:space="preserve">hankkia osakkeita avoimilla markkinoilla ohjelman </w:t>
      </w:r>
      <w:r>
        <w:rPr>
          <w:color w:val="FEFB0A"/>
        </w:rPr>
        <w:t xml:space="preserve">puitteissa. </w:t>
      </w:r>
      <w:r>
        <w:t xml:space="preserve">Edellisen suunnitelman mukaan </w:t>
      </w:r>
      <w:r>
        <w:rPr>
          <w:color w:val="01190F"/>
        </w:rPr>
        <w:t xml:space="preserve">Norfolkilla </w:t>
      </w:r>
      <w:r>
        <w:t xml:space="preserve">oli oikeus </w:t>
      </w:r>
      <w:r>
        <w:t xml:space="preserve">ostaa enintään 20 miljoonaa </w:t>
      </w:r>
      <w:r>
        <w:rPr>
          <w:color w:val="2B1B04"/>
        </w:rPr>
        <w:t xml:space="preserve">osaketta vuonna 1987</w:t>
      </w:r>
      <w:r>
        <w:t xml:space="preserve">. </w:t>
      </w:r>
      <w:r>
        <w:t xml:space="preserve">Se osti </w:t>
      </w:r>
      <w:r>
        <w:t xml:space="preserve">niitä noin 19 miljoonaa kappaletta.</w:t>
      </w:r>
    </w:p>
    <w:p>
      <w:r>
        <w:rPr>
          <w:b/>
        </w:rPr>
        <w:t xml:space="preserve">Asiakirjan numero 814</w:t>
      </w:r>
    </w:p>
    <w:p>
      <w:r>
        <w:rPr>
          <w:b/>
        </w:rPr>
        <w:t xml:space="preserve">Asiakirjan tunniste: wsj1112-001</w:t>
      </w:r>
    </w:p>
    <w:p>
      <w:r>
        <w:rPr>
          <w:color w:val="310106"/>
        </w:rPr>
        <w:t xml:space="preserve">John B. Curcio, 55, </w:t>
      </w:r>
      <w:r>
        <w:t xml:space="preserve">on eronnut dieselkuorma-autojen valmistajan puheenjohtajuudesta seuraajan nimittämisen jälkeen. </w:t>
      </w:r>
      <w:r>
        <w:t xml:space="preserve">Viime kuussa </w:t>
      </w:r>
      <w:r>
        <w:rPr>
          <w:color w:val="310106"/>
        </w:rPr>
        <w:t xml:space="preserve">Curcio </w:t>
      </w:r>
      <w:r>
        <w:t xml:space="preserve">vaihtui toimitusjohtajaksi Ralph E. Reinsin tilalle, kun </w:t>
      </w:r>
      <w:r>
        <w:t xml:space="preserve">tulos oli ollut useita vuosineljänneksiä heikohko tai laskeva.</w:t>
      </w:r>
    </w:p>
    <w:p>
      <w:r>
        <w:rPr>
          <w:b/>
        </w:rPr>
        <w:t xml:space="preserve">Asiakirjan numero 815</w:t>
      </w:r>
    </w:p>
    <w:p>
      <w:r>
        <w:rPr>
          <w:b/>
        </w:rPr>
        <w:t xml:space="preserve">Asiakirjan tunniste: wsj1113-001</w:t>
      </w:r>
    </w:p>
    <w:p>
      <w:r>
        <w:rPr>
          <w:color w:val="310106"/>
        </w:rPr>
        <w:t xml:space="preserve">Falcon Holding Group Inc. </w:t>
      </w:r>
      <w:r>
        <w:t xml:space="preserve">ilmoitti, että se on sopinut </w:t>
      </w:r>
      <w:r>
        <w:rPr>
          <w:color w:val="04640D"/>
        </w:rPr>
        <w:t xml:space="preserve">ottavansa </w:t>
      </w:r>
      <w:r>
        <w:rPr>
          <w:color w:val="FEFB0A"/>
        </w:rPr>
        <w:t xml:space="preserve">noin 54 000 tilaajaa </w:t>
      </w:r>
      <w:r>
        <w:rPr>
          <w:color w:val="04640D"/>
        </w:rPr>
        <w:t xml:space="preserve">osakeyhtiö First Carolina Cable TV:ltä noin 100 miljoonalla dollarilla eli noin 2 000 dollarilla tilaajaa kohti</w:t>
      </w:r>
      <w:r>
        <w:t xml:space="preserve">. </w:t>
      </w:r>
      <w:r>
        <w:rPr>
          <w:color w:val="FB5514"/>
        </w:rPr>
        <w:t xml:space="preserve">Tilaajat </w:t>
      </w:r>
      <w:r>
        <w:t xml:space="preserve">ovat 52 eri yhteisöstä Georgian, Alabaman ja Mississippin osavaltioista. </w:t>
      </w:r>
      <w:r>
        <w:rPr>
          <w:color w:val="310106"/>
        </w:rPr>
        <w:t xml:space="preserve">Falconin mukaan </w:t>
      </w:r>
      <w:r>
        <w:rPr>
          <w:color w:val="04640D"/>
        </w:rPr>
        <w:t xml:space="preserve">kaupan </w:t>
      </w:r>
      <w:r>
        <w:t xml:space="preserve">odotetaan toteutuvan </w:t>
      </w:r>
      <w:r>
        <w:t xml:space="preserve">ensi vuoden alussa. </w:t>
      </w:r>
      <w:r>
        <w:rPr>
          <w:color w:val="310106"/>
        </w:rPr>
        <w:t xml:space="preserve">Falconilla </w:t>
      </w:r>
      <w:r>
        <w:t xml:space="preserve">on tällä hetkellä </w:t>
      </w:r>
      <w:r>
        <w:t xml:space="preserve">noin 750 000 </w:t>
      </w:r>
      <w:r>
        <w:t xml:space="preserve">kaapelitelevisiopalvelun </w:t>
      </w:r>
      <w:r>
        <w:t xml:space="preserve">tilaajaa valtakunnallisesti</w:t>
      </w:r>
      <w:r>
        <w:t xml:space="preserve">; </w:t>
      </w:r>
      <w:r>
        <w:rPr>
          <w:color w:val="310106"/>
        </w:rPr>
        <w:t xml:space="preserve">tämä </w:t>
      </w:r>
      <w:r>
        <w:rPr>
          <w:color w:val="E115C0"/>
        </w:rPr>
        <w:t xml:space="preserve">kaapelitelevisioyhtiön </w:t>
      </w:r>
      <w:r>
        <w:rPr>
          <w:color w:val="310106"/>
        </w:rPr>
        <w:t xml:space="preserve">yksikkö </w:t>
      </w:r>
      <w:r>
        <w:t xml:space="preserve">raportoi noin 100 miljoonan dollarin voitosta vuonna 1988. Yhdysvaltain pörssin kaupankäynnissä </w:t>
      </w:r>
      <w:r>
        <w:rPr>
          <w:color w:val="310106"/>
        </w:rPr>
        <w:t xml:space="preserve">Falcon </w:t>
      </w:r>
      <w:r>
        <w:t xml:space="preserve">sulkeutui </w:t>
      </w:r>
      <w:r>
        <w:t xml:space="preserve">ennallaan 20 dollariin.</w:t>
      </w:r>
    </w:p>
    <w:p>
      <w:r>
        <w:rPr>
          <w:b/>
        </w:rPr>
        <w:t xml:space="preserve">Asiakirjan numero 816</w:t>
      </w:r>
    </w:p>
    <w:p>
      <w:r>
        <w:rPr>
          <w:b/>
        </w:rPr>
        <w:t xml:space="preserve">Asiakirjan tunniste: wsj1114-001</w:t>
      </w:r>
    </w:p>
    <w:p>
      <w:r>
        <w:rPr>
          <w:color w:val="310106"/>
        </w:rPr>
        <w:t xml:space="preserve">Owens-Illinois Inc:n varatoimitusjohtaja ja talousjohtaja Richard W. Lock, joka on </w:t>
      </w:r>
      <w:r>
        <w:rPr>
          <w:color w:val="310106"/>
        </w:rPr>
        <w:t xml:space="preserve">nyt </w:t>
      </w:r>
      <w:r>
        <w:rPr>
          <w:color w:val="04640D"/>
        </w:rPr>
        <w:t xml:space="preserve">eläkkeellä, </w:t>
      </w:r>
      <w:r>
        <w:rPr>
          <w:color w:val="FEFB0A"/>
        </w:rPr>
        <w:t xml:space="preserve">on nimitetty kyseisen kuljetusalan urakoitsijan johtajaksi</w:t>
      </w:r>
      <w:r>
        <w:t xml:space="preserve">, jolloin </w:t>
      </w:r>
      <w:r>
        <w:t xml:space="preserve">hallituksen jäsenten määrä on nyt kuusi.</w:t>
      </w:r>
    </w:p>
    <w:p>
      <w:r>
        <w:rPr>
          <w:b/>
        </w:rPr>
        <w:t xml:space="preserve">Asiakirjan numero 817</w:t>
      </w:r>
    </w:p>
    <w:p>
      <w:r>
        <w:rPr>
          <w:b/>
        </w:rPr>
        <w:t xml:space="preserve">Asiakirjan tunniste: wsj1115-001</w:t>
      </w:r>
    </w:p>
    <w:p>
      <w:r>
        <w:rPr>
          <w:color w:val="310106"/>
        </w:rPr>
        <w:t xml:space="preserve">USX Corp. </w:t>
      </w:r>
      <w:r>
        <w:t xml:space="preserve">ilmoitti, että markkinaolosuhteiden vuoksi se on lykännyt </w:t>
      </w:r>
      <w:r>
        <w:rPr>
          <w:color w:val="04640D"/>
        </w:rPr>
        <w:t xml:space="preserve">ehdotettua </w:t>
      </w:r>
      <w:r>
        <w:rPr>
          <w:color w:val="FEFB0A"/>
        </w:rPr>
        <w:t xml:space="preserve">RMI Titanium Co:n </w:t>
      </w:r>
      <w:r>
        <w:rPr>
          <w:color w:val="04640D"/>
        </w:rPr>
        <w:t xml:space="preserve">kantaosakkeiden listautumista</w:t>
      </w:r>
      <w:r>
        <w:t xml:space="preserve">. </w:t>
      </w:r>
      <w:r>
        <w:rPr>
          <w:color w:val="FB5514"/>
        </w:rPr>
        <w:t xml:space="preserve">RMI Titanium </w:t>
      </w:r>
      <w:r>
        <w:t xml:space="preserve">on USX:n ja Quantum Chemical Corp:n yhteisomistuksessa. </w:t>
      </w:r>
      <w:r>
        <w:rPr>
          <w:color w:val="310106"/>
        </w:rPr>
        <w:t xml:space="preserve">USX, joka </w:t>
      </w:r>
      <w:r>
        <w:rPr>
          <w:color w:val="310106"/>
        </w:rPr>
        <w:t xml:space="preserve">ei ole vielä asettanut </w:t>
      </w:r>
      <w:r>
        <w:rPr>
          <w:color w:val="00587F"/>
        </w:rPr>
        <w:t xml:space="preserve">tarjouksen </w:t>
      </w:r>
      <w:r>
        <w:rPr>
          <w:color w:val="310106"/>
        </w:rPr>
        <w:t xml:space="preserve">ajankohtaa</w:t>
      </w:r>
      <w:r>
        <w:t xml:space="preserve">, </w:t>
      </w:r>
      <w:r>
        <w:t xml:space="preserve">ei ole ilmoittanut </w:t>
      </w:r>
      <w:r>
        <w:rPr>
          <w:color w:val="04640D"/>
        </w:rPr>
        <w:t xml:space="preserve">tarjouksen </w:t>
      </w:r>
      <w:r>
        <w:t xml:space="preserve">aikataulua.</w:t>
      </w:r>
    </w:p>
    <w:p>
      <w:r>
        <w:rPr>
          <w:b/>
        </w:rPr>
        <w:t xml:space="preserve">Asiakirjan numero 818</w:t>
      </w:r>
    </w:p>
    <w:p>
      <w:r>
        <w:rPr>
          <w:b/>
        </w:rPr>
        <w:t xml:space="preserve">Asiakirjan tunniste: wsj1116-001</w:t>
      </w:r>
    </w:p>
    <w:p>
      <w:r>
        <w:rPr>
          <w:color w:val="04640D"/>
        </w:rPr>
        <w:t xml:space="preserve">Lokakuun 2. päivän pääkirjoituksessasi "Reading, Writing &amp; Eurythmics" äskettäisestä "koulutushuippukokouksesta" </w:t>
      </w:r>
      <w:r>
        <w:t xml:space="preserve">oli kuten useimmissa koulutusaiheisissa artikkeleissa: siinä ei ollut paljon sanottavaa. On kuitenkin kummallista, että painoitte samalle sivulle </w:t>
      </w:r>
      <w:r>
        <w:rPr>
          <w:color w:val="FEFB0A"/>
        </w:rPr>
        <w:t xml:space="preserve">kommentin, </w:t>
      </w:r>
      <w:r>
        <w:rPr>
          <w:color w:val="FB5514"/>
        </w:rPr>
        <w:t xml:space="preserve">jossa </w:t>
      </w:r>
      <w:r>
        <w:rPr>
          <w:color w:val="FEFB0A"/>
        </w:rPr>
        <w:t xml:space="preserve">käsitellään </w:t>
      </w:r>
      <w:r>
        <w:rPr>
          <w:color w:val="E115C0"/>
        </w:rPr>
        <w:t xml:space="preserve">yhtä Yhdysvaltojen koulutusjärjestelmän vakavimmista puutteista</w:t>
      </w:r>
      <w:r>
        <w:t xml:space="preserve">. </w:t>
      </w:r>
      <w:r>
        <w:t xml:space="preserve">Valitettavasti </w:t>
      </w:r>
      <w:r>
        <w:rPr>
          <w:color w:val="FEFB0A"/>
        </w:rPr>
        <w:t xml:space="preserve">tämä kommentti </w:t>
      </w:r>
      <w:r>
        <w:t xml:space="preserve">oli piilotettu toiseen artikkeliin, joten se ei voinut erottua koulutuksen yhteydessä. </w:t>
      </w:r>
      <w:r>
        <w:rPr>
          <w:color w:val="00587F"/>
        </w:rPr>
        <w:t xml:space="preserve">Atsushi Kageyama </w:t>
      </w:r>
      <w:r>
        <w:t xml:space="preserve">sanoi Manager's Journal -lehdessä kommentoidessaan amerikkalaisen ja japanilaisen kulttuurin monia eroja: "</w:t>
      </w:r>
      <w:r>
        <w:rPr>
          <w:color w:val="0BC582"/>
        </w:rPr>
        <w:t xml:space="preserve">Japanilaisia lapsia </w:t>
      </w:r>
      <w:r>
        <w:t xml:space="preserve">kasvatetaan </w:t>
      </w:r>
      <w:r>
        <w:rPr>
          <w:color w:val="FEB8C8"/>
        </w:rPr>
        <w:t xml:space="preserve">tavalla</w:t>
      </w:r>
      <w:r>
        <w:rPr>
          <w:color w:val="9E8317"/>
        </w:rPr>
        <w:t xml:space="preserve">, jota </w:t>
      </w:r>
      <w:r>
        <w:rPr>
          <w:color w:val="FEB8C8"/>
        </w:rPr>
        <w:t xml:space="preserve">monet amerikkalaiset pitäisivät tiukkana</w:t>
      </w:r>
      <w:r>
        <w:t xml:space="preserve">. Ihanan huolettoman varhaislapsuuden jälkeen he joutuvat heti kouluun päästyään ankaran kurin alaisiksi." </w:t>
      </w:r>
      <w:r>
        <w:rPr>
          <w:color w:val="01190F"/>
        </w:rPr>
        <w:t xml:space="preserve">Liian monet koulutukseen osallistuvat ihmiset </w:t>
      </w:r>
      <w:r>
        <w:t xml:space="preserve">eivät joko ymmärrä tai jättävät tahallaan huomiotta sen </w:t>
      </w:r>
      <w:r>
        <w:rPr>
          <w:color w:val="847D81"/>
        </w:rPr>
        <w:t xml:space="preserve">tosiasian, että amerikkalaiset lapset kuuluvat maailman kurittomimpiin, </w:t>
      </w:r>
      <w:r>
        <w:t xml:space="preserve">joten kaikki yritykset parantaa heidän koulutustapaansa saattavat epäonnistua. Ennen kuin </w:t>
      </w:r>
      <w:r>
        <w:rPr>
          <w:color w:val="58018B"/>
        </w:rPr>
        <w:t xml:space="preserve">vanhemmat ja kasvattajat työskentelevät </w:t>
      </w:r>
      <w:r>
        <w:t xml:space="preserve">yhdessä edistääkseen lasten kurinalaisuutta, </w:t>
      </w:r>
      <w:r>
        <w:t xml:space="preserve">mikään määrä hyvää tarkoittavaa huolta, keskustelua tai toimintaa ei ratkaise </w:t>
      </w:r>
      <w:r>
        <w:rPr>
          <w:color w:val="B70639"/>
        </w:rPr>
        <w:t xml:space="preserve">ongelmaa.</w:t>
      </w:r>
      <w:r>
        <w:t xml:space="preserve"> Allen B. Richards Peterborough, New Hampshire.</w:t>
      </w:r>
    </w:p>
    <w:p>
      <w:r>
        <w:rPr>
          <w:b/>
        </w:rPr>
        <w:t xml:space="preserve">Asiakirjan numero 819</w:t>
      </w:r>
    </w:p>
    <w:p>
      <w:r>
        <w:rPr>
          <w:b/>
        </w:rPr>
        <w:t xml:space="preserve">Asiakirjan tunniste: wsj1117-001</w:t>
      </w:r>
    </w:p>
    <w:p>
      <w:r>
        <w:t xml:space="preserve">Eläkkeelle jäänyt amiraali ja entinen esikuntapäälliköiden puheenjohtaja William J. Crowe ja Schering-Plough Corp:n toimitusjohtaja Robert P. Luciano on valittu arvopaperiyhtiön johtajiksi. Hallitus on kasvanut 17-paikkaiseksi.</w:t>
      </w:r>
    </w:p>
    <w:p>
      <w:r>
        <w:rPr>
          <w:b/>
        </w:rPr>
        <w:t xml:space="preserve">Asiakirjan numero 820</w:t>
      </w:r>
    </w:p>
    <w:p>
      <w:r>
        <w:rPr>
          <w:b/>
        </w:rPr>
        <w:t xml:space="preserve">Asiakirjan tunniste: wsj1118-001</w:t>
      </w:r>
    </w:p>
    <w:p>
      <w:r>
        <w:t xml:space="preserve">Tiistai, 24. lokakuuta </w:t>
      </w:r>
      <w:r>
        <w:rPr>
          <w:color w:val="310106"/>
        </w:rPr>
        <w:t xml:space="preserve">1989 </w:t>
      </w:r>
      <w:r>
        <w:t xml:space="preserve">Alla luetellut keskeiset yhdysvaltalaiset ja ulkomaiset vuotuiset korot ovat ohjeellisia yleisiä tasoja, mutta ne eivät aina vastaa todellisia transaktioita. </w:t>
      </w:r>
      <w:r>
        <w:rPr>
          <w:color w:val="04640D"/>
        </w:rPr>
        <w:t xml:space="preserve">Paras korko</w:t>
      </w:r>
      <w:r>
        <w:t xml:space="preserve">: 10 1/2 % </w:t>
      </w:r>
      <w:r>
        <w:rPr>
          <w:color w:val="04640D"/>
        </w:rPr>
        <w:t xml:space="preserve">Yrityslainojen peruskorko suurimmissa yhdysvaltalaisissa liikepankkien rahoituskeskuksissa</w:t>
      </w:r>
      <w:r>
        <w:t xml:space="preserve">. </w:t>
      </w:r>
      <w:r>
        <w:rPr>
          <w:color w:val="FEFB0A"/>
        </w:rPr>
        <w:t xml:space="preserve">FEDERAL FUNDS</w:t>
      </w:r>
      <w:r>
        <w:t xml:space="preserve">: 8 3/4% enintään, 8 5/8% vähintään, 8 11/16% tarjous ennen sulkemista, 8 11/16% tarjous. Liikepankkien välillä kaupattavat, vähintään 1 miljoonan dollarin suuruiset yön yli -varannot. Lähde. ALENNUSKORKO: 7 % New Yorkin keskuspankin talletuslaitoksille myöntämistä lainoista perittävä maksu. KUUMA RAHA: 9 3/4% Jopa 10 % Pörssivakuudellisille arvopaperinvälittäjille myönnettävistä lainoista peritään palkkio. General Motors Acceptance Corp.:n suoraan tallettamat kaupalliset arvopaperit: 8,45 % 30-44 päivää; 8,25 % 45-68 päivää; 8,30 % 69-89 päivää; 8125 % 90-119 päivää; 8 % 120-149 päivää; 7875 % 150-179 päivää; 7,50 % 180-270 päivää. COMMERCIAL PAPER: Suurten yritysten jälleenmyyjien kautta myymät korkeatuottoiset vakuudettomat velkakirjat, joiden arvo on 1 000 dollaria: 8,55 % 30 päivää; 8475 % 60 päivää; 8,45 % 90 päivää. Talletustodistukset: 8,09 % yhden kuukauden, 8,09 % kahden kuukauden, 8,06 % kolmen kuukauden, 8 % kuuden kuukauden ja 7,94 % yhden vuoden talletukset. Keskimääräinen korkein korko, jonka New Yorkin suurimmat pankit maksavat pääasiassa uusista talletussertifikaateista, jotka voidaan vaihtaa merkinnällä, yleensä vähintään 1 miljoonan dollarin suuruisille talletuksille. Vähimmäisyksikkö on 100 000 dollaria. Tyypilliset jälkimarkkinakorot: 8,55 % yhden kuukauden, 8,50 % kolmen kuukauden ja 8,35 % kuuden kuukauden korko. Saadut velkakirjat: 8,48 % 30 päivää; 8,30 % 60 päivää; 8,28 % 90 päivää; 8,10 % 120 päivää; 8 % 150 päivää; 7,90 % 180 päivää. Siirtokelpoiset, pankin takaamat luottopaperit, joilla yleensä rahoitetaan tuontitilausta. LONDONIN VIIMEISET EURODOLLARIT: 8 11/16% - 8 9/16% yksi kuukausi; 8 5/8% - 8 1/2% kaksi kuukautta; 8 5/8% - 8 1/2% kolme kuukautta; 8 9/16% - 8 7/16% neljä kuukautta; 8 1/2% - 8 3/8% viisi kuukautta; 8 7/16% - 8 5/16% kuusi kuukautta. Lontoon pankkien välinen tarjottu korko (Libor): 8 11/16 % yhden kuukauden korko; 8 11/16 % kolmen kuukauden korko; 8 1/2 % kuuden kuukauden korko; 8 1/2 % yhden vuoden korko. Dollaritalletusten keskimääräiset pankkien väliset tarjotut korot Lontoon markkinoilla viiden suurimman pankin korkojen perusteella. Ulkomaiset ohjauskorot: </w:t>
      </w:r>
      <w:r>
        <w:rPr>
          <w:color w:val="FB5514"/>
        </w:rPr>
        <w:t xml:space="preserve">Kanada 13,50 %</w:t>
      </w:r>
      <w:r>
        <w:t xml:space="preserve">, </w:t>
      </w:r>
      <w:r>
        <w:rPr>
          <w:color w:val="E115C0"/>
        </w:rPr>
        <w:t xml:space="preserve">Saksa 9 %, Japani 4875 %, Sveitsi 8,50 %, Iso-Britannia 15 %</w:t>
      </w:r>
      <w:r>
        <w:t xml:space="preserve">. </w:t>
      </w:r>
      <w:r>
        <w:rPr>
          <w:color w:val="00587F"/>
        </w:rPr>
        <w:t xml:space="preserve">Nämä korkoindikaattorit </w:t>
      </w:r>
      <w:r>
        <w:t xml:space="preserve">eivät ole suoraan vertailukelpoisia, sillä </w:t>
      </w:r>
      <w:r>
        <w:rPr>
          <w:color w:val="0BC582"/>
        </w:rPr>
        <w:t xml:space="preserve">luotonantokäytännöt </w:t>
      </w:r>
      <w:r>
        <w:t xml:space="preserve">vaihtelevat merkittävästi paikkakunnittain. Treasury </w:t>
      </w:r>
      <w:r>
        <w:t xml:space="preserve">bills: maanantaina 23.10.</w:t>
      </w:r>
      <w:r>
        <w:rPr>
          <w:color w:val="310106"/>
        </w:rPr>
        <w:t xml:space="preserve">1989 järjestetyn </w:t>
      </w:r>
      <w:r>
        <w:t xml:space="preserve">Yhdysvaltain hallituksen lyhytaikaisten vekselien huutokaupan </w:t>
      </w:r>
      <w:r>
        <w:t xml:space="preserve">tulokset, </w:t>
      </w:r>
      <w:r>
        <w:t xml:space="preserve">jotka myytiin nimellisarvoon nähden alennuksella 10 000-1 miljoonan dollarin yksiköissä: 7,52 % 13 viikkoa; 7,50 % 26 viikkoa. FEDERAL HOME LOAN MORTGAGE CORP. (Freddie Mac): raportoi </w:t>
      </w:r>
      <w:r>
        <w:rPr>
          <w:color w:val="FEB8C8"/>
        </w:rPr>
        <w:t xml:space="preserve">30 </w:t>
      </w:r>
      <w:r>
        <w:t xml:space="preserve">päivän kuluessa toimitettavien </w:t>
      </w:r>
      <w:r>
        <w:rPr>
          <w:color w:val="FEB8C8"/>
        </w:rPr>
        <w:t xml:space="preserve">30 vuoden kiinnelainojen </w:t>
      </w:r>
      <w:r>
        <w:t xml:space="preserve">tuotot.</w:t>
      </w:r>
      <w:r>
        <w:t xml:space="preserve"> 9,78 %, tavanomaiset tavanomaiset kiinteäkorkoiset asuntolainat; 7875 %, 2 prosentin asuntolainat, joissa on tietty enimmäiskorko ja yhden vuoden vaihtuva korko. Lähde. </w:t>
      </w:r>
      <w:r>
        <w:t xml:space="preserve">FEDERAL NATIONAL MORTGAGE ASSOCIATION (Fannie Mae): ilmoitetut tuotot </w:t>
      </w:r>
      <w:r>
        <w:rPr>
          <w:color w:val="01190F"/>
        </w:rPr>
        <w:t xml:space="preserve">30 päivän kuluessa toimitettaville 30 vuoden kiinnitysvelkakirjoille </w:t>
      </w:r>
      <w:r>
        <w:t xml:space="preserve">(nimellisarvoon hinnoiteltuna) 9,75 %, tavanomaiset tavanomaiset kiinteäkorkoiset kiinnitykset; 8,70 %, 6/2-korkoiset kiinnitykset, joissa on tietty enimmäiskorko ja yhden vuoden vaihtuva korko. Lähde.</w:t>
      </w:r>
      <w:r>
        <w:t xml:space="preserve"> MERRILL LYNCH READY ASSETS TRUST: 8,59% Vuotuinen keskimääräinen tuotto kulujen jälkeen viimeisten 30 päivän ajalta; ei ennuste tulevista tuotoista.</w:t>
      </w:r>
    </w:p>
    <w:p>
      <w:r>
        <w:rPr>
          <w:b/>
        </w:rPr>
        <w:t xml:space="preserve">Asiakirjan numero 821</w:t>
      </w:r>
    </w:p>
    <w:p>
      <w:r>
        <w:rPr>
          <w:b/>
        </w:rPr>
        <w:t xml:space="preserve">Asiakirjan tunniste: wsj1119-001</w:t>
      </w:r>
    </w:p>
    <w:p>
      <w:r>
        <w:rPr>
          <w:color w:val="310106"/>
        </w:rPr>
        <w:t xml:space="preserve">Roy E. Parrott, </w:t>
      </w:r>
      <w:r>
        <w:rPr>
          <w:color w:val="04640D"/>
        </w:rPr>
        <w:t xml:space="preserve">joka </w:t>
      </w:r>
      <w:r>
        <w:rPr>
          <w:color w:val="310106"/>
        </w:rPr>
        <w:t xml:space="preserve">on toiminut </w:t>
      </w:r>
      <w:r>
        <w:rPr>
          <w:color w:val="FEFB0A"/>
        </w:rPr>
        <w:t xml:space="preserve">yhtiön</w:t>
      </w:r>
      <w:r>
        <w:rPr>
          <w:color w:val="310106"/>
        </w:rPr>
        <w:t xml:space="preserve"> toimitusjohtajana ja operatiivisena johtajana 1. syyskuuta lähtien, </w:t>
      </w:r>
      <w:r>
        <w:rPr>
          <w:color w:val="FB5514"/>
        </w:rPr>
        <w:t xml:space="preserve">on nimitetty </w:t>
      </w:r>
      <w:r>
        <w:rPr>
          <w:color w:val="00587F"/>
        </w:rPr>
        <w:t xml:space="preserve">yhtiön </w:t>
      </w:r>
      <w:r>
        <w:rPr>
          <w:color w:val="E115C0"/>
        </w:rPr>
        <w:t xml:space="preserve">hallitukseen</w:t>
      </w:r>
      <w:r>
        <w:t xml:space="preserve">. </w:t>
      </w:r>
      <w:r>
        <w:rPr>
          <w:color w:val="FB5514"/>
        </w:rPr>
        <w:t xml:space="preserve">Tämän nimityksen </w:t>
      </w:r>
      <w:r>
        <w:t xml:space="preserve">myötä jäsenten määrä nousee </w:t>
      </w:r>
      <w:r>
        <w:rPr>
          <w:color w:val="0BC582"/>
        </w:rPr>
        <w:t xml:space="preserve">10:een, </w:t>
      </w:r>
      <w:r>
        <w:rPr>
          <w:color w:val="FEB8C8"/>
        </w:rPr>
        <w:t xml:space="preserve">joista kolme </w:t>
      </w:r>
      <w:r>
        <w:rPr>
          <w:color w:val="0BC582"/>
        </w:rPr>
        <w:t xml:space="preserve">on </w:t>
      </w:r>
      <w:r>
        <w:rPr>
          <w:color w:val="9E8317"/>
        </w:rPr>
        <w:t xml:space="preserve">yhtiön</w:t>
      </w:r>
      <w:r>
        <w:rPr>
          <w:color w:val="0BC582"/>
        </w:rPr>
        <w:t xml:space="preserve"> työntekijöitä</w:t>
      </w:r>
      <w:r>
        <w:t xml:space="preserve">. </w:t>
      </w:r>
      <w:r>
        <w:rPr>
          <w:color w:val="01190F"/>
        </w:rPr>
        <w:t xml:space="preserve">Simpson on </w:t>
      </w:r>
      <w:r>
        <w:t xml:space="preserve">autoteollisuuden komponenttien valmistaja.</w:t>
      </w:r>
    </w:p>
    <w:p>
      <w:r>
        <w:rPr>
          <w:b/>
        </w:rPr>
        <w:t xml:space="preserve">Asiakirjan numero 822</w:t>
      </w:r>
    </w:p>
    <w:p>
      <w:r>
        <w:rPr>
          <w:b/>
        </w:rPr>
        <w:t xml:space="preserve">Asiakirjan tunniste: wsj1120-001</w:t>
      </w:r>
    </w:p>
    <w:p>
      <w:r>
        <w:rPr>
          <w:color w:val="310106"/>
        </w:rPr>
        <w:t xml:space="preserve">Japani </w:t>
      </w:r>
      <w:r>
        <w:rPr>
          <w:color w:val="04640D"/>
        </w:rPr>
        <w:t xml:space="preserve">nousi toisen maailmansodan raunioista noin 800 dollarin bruttokansantuotteella henkeä kohti ja nousi teollisuusmaiden kärkeen</w:t>
      </w:r>
      <w:r>
        <w:t xml:space="preserve">. </w:t>
      </w:r>
      <w:r>
        <w:rPr>
          <w:color w:val="04640D"/>
        </w:rPr>
        <w:t xml:space="preserve">Tämä merkittävä talouskasvu </w:t>
      </w:r>
      <w:r>
        <w:t xml:space="preserve">on nyt ilmeisesti päättymässä, koska </w:t>
      </w:r>
      <w:r>
        <w:rPr>
          <w:color w:val="FEFB0A"/>
        </w:rPr>
        <w:t xml:space="preserve">hallitus </w:t>
      </w:r>
      <w:r>
        <w:t xml:space="preserve">ei ole siirtynyt nykyaikaiseen, demokraattiseen tapaan johtaa "kehittynyttä maata". </w:t>
      </w:r>
      <w:r>
        <w:rPr>
          <w:color w:val="FB5514"/>
        </w:rPr>
        <w:t xml:space="preserve">Vuoteen 1980 asti, </w:t>
      </w:r>
      <w:r>
        <w:rPr>
          <w:color w:val="E115C0"/>
        </w:rPr>
        <w:t xml:space="preserve">jolloin </w:t>
      </w:r>
      <w:r>
        <w:rPr>
          <w:color w:val="00587F"/>
        </w:rPr>
        <w:t xml:space="preserve">Japani </w:t>
      </w:r>
      <w:r>
        <w:rPr>
          <w:color w:val="FB5514"/>
        </w:rPr>
        <w:t xml:space="preserve">liittyi kehittyneiden maiden kerhoon 10 000 dollarin bruttokansantuotteella henkeä kohti, </w:t>
      </w:r>
      <w:r>
        <w:t xml:space="preserve">se oli mallikelpoinen kehitysmaa. </w:t>
      </w:r>
      <w:r>
        <w:rPr>
          <w:color w:val="FEFB0A"/>
        </w:rPr>
        <w:t xml:space="preserve">Hallitus </w:t>
      </w:r>
      <w:r>
        <w:t xml:space="preserve">rakensi satamia, siltoja, maanteitä, kouluja, sairaaloita ja rautateitä. Kun </w:t>
      </w:r>
      <w:r>
        <w:rPr>
          <w:color w:val="0BC582"/>
        </w:rPr>
        <w:t xml:space="preserve">toimiala </w:t>
      </w:r>
      <w:r>
        <w:t xml:space="preserve">oli </w:t>
      </w:r>
      <w:r>
        <w:t xml:space="preserve">heikko, se tuki </w:t>
      </w:r>
      <w:r>
        <w:rPr>
          <w:color w:val="0BC582"/>
        </w:rPr>
        <w:t xml:space="preserve">sitä</w:t>
      </w:r>
      <w:r>
        <w:t xml:space="preserve">. </w:t>
      </w:r>
      <w:r>
        <w:t xml:space="preserve">Se tarjosi </w:t>
      </w:r>
      <w:r>
        <w:rPr>
          <w:color w:val="FEB8C8"/>
        </w:rPr>
        <w:t xml:space="preserve">japanilaisille </w:t>
      </w:r>
      <w:r>
        <w:rPr>
          <w:color w:val="9E8317"/>
        </w:rPr>
        <w:t xml:space="preserve">arvomaailman, joka perustui siihen, että koska </w:t>
      </w:r>
      <w:r>
        <w:rPr>
          <w:color w:val="01190F"/>
        </w:rPr>
        <w:t xml:space="preserve">maan </w:t>
      </w:r>
      <w:r>
        <w:rPr>
          <w:color w:val="9E8317"/>
        </w:rPr>
        <w:t xml:space="preserve">luonnonvarat olivat niukat</w:t>
      </w:r>
      <w:r>
        <w:rPr>
          <w:color w:val="9E8317"/>
        </w:rPr>
        <w:t xml:space="preserve">, heidän oli tehtävä kovasti töitä </w:t>
      </w:r>
      <w:r>
        <w:t xml:space="preserve">luodakseen arvoa viennin avulla ja ostaakseen elintarvikkeita voitolla. Vääjäämätön tulos on yksilön hyvinvointi. </w:t>
      </w:r>
      <w:r>
        <w:rPr>
          <w:color w:val="847D81"/>
        </w:rPr>
        <w:t xml:space="preserve">Tämä järjestelmä </w:t>
      </w:r>
      <w:r>
        <w:t xml:space="preserve">on toiminut tähän asti. Elintaso on </w:t>
      </w:r>
      <w:r>
        <w:t xml:space="preserve">noussut </w:t>
      </w:r>
      <w:r>
        <w:t xml:space="preserve">tasaisesti </w:t>
      </w:r>
      <w:r>
        <w:rPr>
          <w:color w:val="58018B"/>
        </w:rPr>
        <w:t xml:space="preserve">viimeisten 40 vuoden aikana, ja </w:t>
      </w:r>
      <w:r>
        <w:rPr>
          <w:color w:val="B70639"/>
        </w:rPr>
        <w:t xml:space="preserve">yli 90 prosenttia ihmisistä </w:t>
      </w:r>
      <w:r>
        <w:rPr>
          <w:color w:val="B70639"/>
        </w:rPr>
        <w:t xml:space="preserve">katsoo kuuluvansa </w:t>
      </w:r>
      <w:r>
        <w:t xml:space="preserve">keskiluokkaan. </w:t>
      </w:r>
      <w:r>
        <w:rPr>
          <w:color w:val="58018B"/>
        </w:rPr>
        <w:t xml:space="preserve">Näiden neljänkymmenen vuoden aikana </w:t>
      </w:r>
      <w:r>
        <w:t xml:space="preserve">kansa </w:t>
      </w:r>
      <w:r>
        <w:t xml:space="preserve">on antanut selkeän ja keskeytymättömän hallituksen </w:t>
      </w:r>
      <w:r>
        <w:rPr>
          <w:color w:val="703B01"/>
        </w:rPr>
        <w:t xml:space="preserve">johtavalle ja ainoalle luotettavalle poliittiselle puolueelle, Liberaalidemokraattiselle puolueelle (LDP)</w:t>
      </w:r>
      <w:r>
        <w:t xml:space="preserve">. LDP voitti murskavoiton viime vaaleissa heinäkuussa 1986. Alle kaksi vuotta myöhemmin LDP alkoi kuitenkin murentua, ja tyytymättömyys nousi ennennäkemättömiin mittasuhteisiin. Kaikki merkit viittaavat yhteen asiaan: </w:t>
      </w:r>
      <w:r>
        <w:rPr>
          <w:color w:val="F7F1DF"/>
        </w:rPr>
        <w:t xml:space="preserve">Japanilla </w:t>
      </w:r>
      <w:r>
        <w:t xml:space="preserve">ei ole nykyaikaista hallitusta. </w:t>
      </w:r>
      <w:r>
        <w:rPr>
          <w:color w:val="118B8A"/>
        </w:rPr>
        <w:t xml:space="preserve">Sen </w:t>
      </w:r>
      <w:r>
        <w:rPr>
          <w:color w:val="FEFB0A"/>
        </w:rPr>
        <w:t xml:space="preserve">hallitus </w:t>
      </w:r>
      <w:r>
        <w:t xml:space="preserve">haluaa edelleen istua kuljettajan paikalla, määrätä nopeuden, painaa kaasua, jarruttaa ja ajaa, ja 120 miljoonaa ihmistä istuu takapenkillä. Nykyaikaisessa järjestelmässä </w:t>
      </w:r>
      <w:r>
        <w:rPr>
          <w:color w:val="4AFEFA"/>
        </w:rPr>
        <w:t xml:space="preserve">hallituksen </w:t>
      </w:r>
      <w:r>
        <w:t xml:space="preserve">tehtävänä on </w:t>
      </w:r>
      <w:r>
        <w:t xml:space="preserve">antaa </w:t>
      </w:r>
      <w:r>
        <w:rPr>
          <w:color w:val="FCB164"/>
        </w:rPr>
        <w:t xml:space="preserve">kansalaisille </w:t>
      </w:r>
      <w:r>
        <w:t xml:space="preserve">mahdollisimman laajoja valinnanmahdollisuuksia ja </w:t>
      </w:r>
      <w:r>
        <w:t xml:space="preserve">tiedottaa </w:t>
      </w:r>
      <w:r>
        <w:rPr>
          <w:color w:val="FCB164"/>
        </w:rPr>
        <w:t xml:space="preserve">heille </w:t>
      </w:r>
      <w:r>
        <w:t xml:space="preserve">asianmukaisesti, jotta he voivat </w:t>
      </w:r>
      <w:r>
        <w:t xml:space="preserve">tehdä omat päätöksensä. Sen </w:t>
      </w:r>
      <w:r>
        <w:t xml:space="preserve">avulla </w:t>
      </w:r>
      <w:r>
        <w:rPr>
          <w:color w:val="796EE6"/>
        </w:rPr>
        <w:t xml:space="preserve">ihmiset voivat </w:t>
      </w:r>
      <w:r>
        <w:t xml:space="preserve">myös </w:t>
      </w:r>
      <w:r>
        <w:t xml:space="preserve">ostaa parhaita ja halvimpia tavaroita kaikkialta </w:t>
      </w:r>
      <w:r>
        <w:rPr>
          <w:color w:val="000D2C"/>
        </w:rPr>
        <w:t xml:space="preserve">maailmasta</w:t>
      </w:r>
      <w:r>
        <w:t xml:space="preserve">. </w:t>
      </w:r>
      <w:r>
        <w:rPr>
          <w:color w:val="FEFB0A"/>
        </w:rPr>
        <w:t xml:space="preserve">Japanin hallitus </w:t>
      </w:r>
      <w:r>
        <w:t xml:space="preserve">ei salli </w:t>
      </w:r>
      <w:r>
        <w:t xml:space="preserve">tätä. Itse asiassa </w:t>
      </w:r>
      <w:r>
        <w:rPr>
          <w:color w:val="53495F"/>
        </w:rPr>
        <w:t xml:space="preserve">maatalous- ja kalastusministeriö </w:t>
      </w:r>
      <w:r>
        <w:t xml:space="preserve">on maanviljelijöiden ja kalastajien ministeriö sen sijaan, että se olisi elintarviketurvan ministeriö. </w:t>
      </w:r>
      <w:r>
        <w:rPr>
          <w:color w:val="F95475"/>
        </w:rPr>
        <w:t xml:space="preserve">Terveysministeriö </w:t>
      </w:r>
      <w:r>
        <w:t xml:space="preserve">on pikemminkin lääkäreiden ja lääkeyhtiöiden ministeriö kuin väestön terveyden suojeluun omistautunut organisaatio. </w:t>
      </w:r>
      <w:r>
        <w:rPr>
          <w:color w:val="61FC03"/>
        </w:rPr>
        <w:t xml:space="preserve">Opetusministeriö </w:t>
      </w:r>
      <w:r>
        <w:t xml:space="preserve">ei ole muuta kuin pätevien opettajien kartelli, eikä se epäilemättä toimi oppilaiden hyväksi. </w:t>
      </w:r>
      <w:r>
        <w:rPr>
          <w:color w:val="5D9608"/>
        </w:rPr>
        <w:t xml:space="preserve">Rakennusministeriö </w:t>
      </w:r>
      <w:r>
        <w:t xml:space="preserve">peittää </w:t>
      </w:r>
      <w:r>
        <w:rPr>
          <w:color w:val="F7F1DF"/>
        </w:rPr>
        <w:t xml:space="preserve">koko maan </w:t>
      </w:r>
      <w:r>
        <w:t xml:space="preserve">betonilla </w:t>
      </w:r>
      <w:r>
        <w:t xml:space="preserve">ja ylpeilee kansainvälisissä konferensseissa, että </w:t>
      </w:r>
      <w:r>
        <w:rPr>
          <w:color w:val="F7F1DF"/>
        </w:rPr>
        <w:t xml:space="preserve">Japanin</w:t>
      </w:r>
      <w:r>
        <w:t xml:space="preserve"> päällystetyn tien pituus asukasta kohti on </w:t>
      </w:r>
      <w:r>
        <w:rPr>
          <w:color w:val="000D2C"/>
        </w:rPr>
        <w:t xml:space="preserve">maailman </w:t>
      </w:r>
      <w:r>
        <w:t xml:space="preserve">pisin</w:t>
      </w:r>
      <w:r>
        <w:t xml:space="preserve">, mutta se ajattelee harvoin </w:t>
      </w:r>
      <w:r>
        <w:rPr>
          <w:color w:val="DE98FD"/>
        </w:rPr>
        <w:t xml:space="preserve">työmatkaparkoja, jotka </w:t>
      </w:r>
      <w:r>
        <w:rPr>
          <w:color w:val="DE98FD"/>
        </w:rPr>
        <w:t xml:space="preserve">joutuvat viettämään niin paljon aikaa ruuhkissa</w:t>
      </w:r>
      <w:r>
        <w:t xml:space="preserve">. </w:t>
      </w:r>
      <w:r>
        <w:rPr>
          <w:color w:val="4F584E"/>
        </w:rPr>
        <w:t xml:space="preserve">Liikenneministeriö </w:t>
      </w:r>
      <w:r>
        <w:t xml:space="preserve">palvelee </w:t>
      </w:r>
      <w:r>
        <w:rPr>
          <w:color w:val="4F584E"/>
        </w:rPr>
        <w:t xml:space="preserve">tätä alaa</w:t>
      </w:r>
      <w:r>
        <w:t xml:space="preserve">, ei missään nimessä </w:t>
      </w:r>
      <w:r>
        <w:rPr>
          <w:color w:val="248AD0"/>
        </w:rPr>
        <w:t xml:space="preserve">matkustajia, jotka </w:t>
      </w:r>
      <w:r>
        <w:rPr>
          <w:color w:val="5C5300"/>
        </w:rPr>
        <w:t xml:space="preserve">joutuvat </w:t>
      </w:r>
      <w:r>
        <w:rPr>
          <w:color w:val="248AD0"/>
        </w:rPr>
        <w:t xml:space="preserve">maksamaan ennennäkemättömän korkeita hintoja</w:t>
      </w:r>
      <w:r>
        <w:t xml:space="preserve">. </w:t>
      </w:r>
      <w:r>
        <w:t xml:space="preserve">Ja </w:t>
      </w:r>
      <w:r>
        <w:rPr>
          <w:color w:val="9F6551"/>
        </w:rPr>
        <w:t xml:space="preserve">ulkoministeriö </w:t>
      </w:r>
      <w:r>
        <w:t xml:space="preserve">tekee työtä </w:t>
      </w:r>
      <w:r>
        <w:rPr>
          <w:color w:val="9F6551"/>
        </w:rPr>
        <w:t xml:space="preserve">itselleen niiden </w:t>
      </w:r>
      <w:r>
        <w:rPr>
          <w:color w:val="BCFEC6"/>
        </w:rPr>
        <w:t xml:space="preserve">japanilaisten diplomaattien </w:t>
      </w:r>
      <w:r>
        <w:t xml:space="preserve">tuella</w:t>
      </w:r>
      <w:r>
        <w:rPr>
          <w:color w:val="932C70"/>
        </w:rPr>
        <w:t xml:space="preserve">, jotka </w:t>
      </w:r>
      <w:r>
        <w:rPr>
          <w:color w:val="BCFEC6"/>
        </w:rPr>
        <w:t xml:space="preserve">heittävät avustusrahoja tuhlailevasti ympäri </w:t>
      </w:r>
      <w:r>
        <w:rPr>
          <w:color w:val="2B1B04"/>
        </w:rPr>
        <w:t xml:space="preserve">maailmaa </w:t>
      </w:r>
      <w:r>
        <w:rPr>
          <w:color w:val="D4C67A"/>
        </w:rPr>
        <w:t xml:space="preserve">varmistaakseen</w:t>
      </w:r>
      <w:r>
        <w:rPr>
          <w:color w:val="B5AFC4"/>
        </w:rPr>
        <w:t xml:space="preserve">, että </w:t>
      </w:r>
      <w:r>
        <w:rPr>
          <w:color w:val="B5AFC4"/>
        </w:rPr>
        <w:t xml:space="preserve">heidän </w:t>
      </w:r>
      <w:r>
        <w:rPr>
          <w:color w:val="D4C67A"/>
        </w:rPr>
        <w:t xml:space="preserve">paikkansa ruokapöydässä on isännän vieressä</w:t>
      </w:r>
      <w:r>
        <w:t xml:space="preserve">. </w:t>
      </w:r>
      <w:r>
        <w:rPr>
          <w:color w:val="AE7AA1"/>
        </w:rPr>
        <w:t xml:space="preserve">Ministeriö </w:t>
      </w:r>
      <w:r>
        <w:rPr>
          <w:color w:val="C2A393"/>
        </w:rPr>
        <w:t xml:space="preserve">ei ole tehnyt mitään </w:t>
      </w:r>
      <w:r>
        <w:t xml:space="preserve">korjatakseen väärinkäsityksiä ja </w:t>
      </w:r>
      <w:r>
        <w:rPr>
          <w:color w:val="0232FD"/>
        </w:rPr>
        <w:t xml:space="preserve">vääriä käsityksiä</w:t>
      </w:r>
      <w:r>
        <w:rPr>
          <w:color w:val="6A3A35"/>
        </w:rPr>
        <w:t xml:space="preserve">, jotka ovat </w:t>
      </w:r>
      <w:r>
        <w:rPr>
          <w:color w:val="BA6801"/>
        </w:rPr>
        <w:t xml:space="preserve">Japanin </w:t>
      </w:r>
      <w:r>
        <w:rPr>
          <w:color w:val="0232FD"/>
        </w:rPr>
        <w:t xml:space="preserve">huonontuneen imagon taustalla</w:t>
      </w:r>
      <w:r>
        <w:t xml:space="preserve">. </w:t>
      </w:r>
      <w:r>
        <w:rPr>
          <w:color w:val="168E5C"/>
        </w:rPr>
        <w:t xml:space="preserve">Pikemminkin se </w:t>
      </w:r>
      <w:r>
        <w:t xml:space="preserve">käyttää ulkomailta tulevaa painostusta ja jopa kauppakiistoja laajentaakseen </w:t>
      </w:r>
      <w:r>
        <w:t xml:space="preserve">vaikutusvaltaansa </w:t>
      </w:r>
      <w:r>
        <w:t xml:space="preserve">muihin ministeriöihin verrattuna. </w:t>
      </w:r>
      <w:r>
        <w:t xml:space="preserve">Kaikki tämä osoittaa, että </w:t>
      </w:r>
      <w:r>
        <w:rPr>
          <w:color w:val="16C0D0"/>
        </w:rPr>
        <w:t xml:space="preserve">Japanin ministeriöillä </w:t>
      </w:r>
      <w:r>
        <w:t xml:space="preserve">on edelleen "palveluntarjoaja"-mentaliteetti, joka ei palvele ihmisiä eikä varsinkaan kuluttajia. Ne palvelevat teollisuudenaloja ja erityisryhmiä. Muu </w:t>
      </w:r>
      <w:r>
        <w:rPr>
          <w:color w:val="000D2C"/>
        </w:rPr>
        <w:t xml:space="preserve">maailma </w:t>
      </w:r>
      <w:r>
        <w:t xml:space="preserve">hyväksyi </w:t>
      </w:r>
      <w:r>
        <w:rPr>
          <w:color w:val="C62100"/>
        </w:rPr>
        <w:t xml:space="preserve">tällaiset menetelmät</w:t>
      </w:r>
      <w:r>
        <w:t xml:space="preserve">, kun </w:t>
      </w:r>
      <w:r>
        <w:rPr>
          <w:color w:val="F7F1DF"/>
        </w:rPr>
        <w:t xml:space="preserve">Japani </w:t>
      </w:r>
      <w:r>
        <w:t xml:space="preserve">oli kehittymässä. </w:t>
      </w:r>
      <w:r>
        <w:rPr>
          <w:color w:val="014347"/>
        </w:rPr>
        <w:t xml:space="preserve">Japanilaiset </w:t>
      </w:r>
      <w:r>
        <w:t xml:space="preserve">hyväksyivät </w:t>
      </w:r>
      <w:r>
        <w:rPr>
          <w:color w:val="C62100"/>
        </w:rPr>
        <w:t xml:space="preserve">tämän myös </w:t>
      </w:r>
      <w:r>
        <w:t xml:space="preserve">siksi, että </w:t>
      </w:r>
      <w:r>
        <w:rPr>
          <w:color w:val="FEFB0A"/>
        </w:rPr>
        <w:t xml:space="preserve">hallitus </w:t>
      </w:r>
      <w:r>
        <w:t xml:space="preserve">tarjosi työpaikkaturvaa ja nousevia palkkoja. </w:t>
      </w:r>
      <w:r>
        <w:rPr>
          <w:color w:val="F7F1DF"/>
        </w:rPr>
        <w:t xml:space="preserve">Japani </w:t>
      </w:r>
      <w:r>
        <w:t xml:space="preserve">ei ole poliittinen maa. Se </w:t>
      </w:r>
      <w:r>
        <w:rPr>
          <w:color w:val="F7F1DF"/>
        </w:rPr>
        <w:t xml:space="preserve">on </w:t>
      </w:r>
      <w:r>
        <w:t xml:space="preserve">byrokraattinen maa. </w:t>
      </w:r>
      <w:r>
        <w:rPr>
          <w:color w:val="233809"/>
        </w:rPr>
        <w:t xml:space="preserve">Parlamentin </w:t>
      </w:r>
      <w:r>
        <w:t xml:space="preserve">rooli on vähäinen verrattuna voimakkaaseen byrokraattiseen järjestelmään. Useimmat lakiehdotukset laativat byrokraatit, eivät poliitikot. </w:t>
      </w:r>
      <w:r>
        <w:rPr>
          <w:color w:val="42083B"/>
        </w:rPr>
        <w:t xml:space="preserve">Parlamentti </w:t>
      </w:r>
      <w:r>
        <w:rPr>
          <w:color w:val="82785D"/>
        </w:rPr>
        <w:t xml:space="preserve">ei yleensä edes keskustele lakiehdotuksista, koska </w:t>
      </w:r>
      <w:r>
        <w:rPr>
          <w:color w:val="023087"/>
        </w:rPr>
        <w:t xml:space="preserve">oppositiopuolueet </w:t>
      </w:r>
      <w:r>
        <w:rPr>
          <w:color w:val="82785D"/>
        </w:rPr>
        <w:t xml:space="preserve">vastustavat hyvin usein </w:t>
      </w:r>
      <w:r>
        <w:rPr>
          <w:color w:val="B7DAD2"/>
        </w:rPr>
        <w:t xml:space="preserve">kaikkea, </w:t>
      </w:r>
      <w:r>
        <w:rPr>
          <w:color w:val="B7DAD2"/>
        </w:rPr>
        <w:t xml:space="preserve">mitä LDP tekee, </w:t>
      </w:r>
      <w:r>
        <w:t xml:space="preserve">joten </w:t>
      </w:r>
      <w:r>
        <w:rPr>
          <w:color w:val="82785D"/>
        </w:rPr>
        <w:t xml:space="preserve">se </w:t>
      </w:r>
      <w:r>
        <w:t xml:space="preserve">olisi ajanhukkaa. Siksi </w:t>
      </w:r>
      <w:r>
        <w:rPr>
          <w:color w:val="8C41BB"/>
        </w:rPr>
        <w:t xml:space="preserve">useimmat lakiehdotukset </w:t>
      </w:r>
      <w:r>
        <w:t xml:space="preserve">hyväksytään ilman täyttä keskustelua, ja erityisen vaikeat lakiehdotukset hyväksytään ilman </w:t>
      </w:r>
      <w:r>
        <w:rPr>
          <w:color w:val="ECEDFE"/>
        </w:rPr>
        <w:t xml:space="preserve">oppositiopuolueita</w:t>
      </w:r>
      <w:r>
        <w:t xml:space="preserve">. </w:t>
      </w:r>
      <w:r>
        <w:t xml:space="preserve">Tuore esimerkki on </w:t>
      </w:r>
      <w:r>
        <w:rPr>
          <w:color w:val="2B2D32"/>
        </w:rPr>
        <w:t xml:space="preserve">kaikesta kaupallisesta toiminnasta kannettava 3 prosentin valmistevero</w:t>
      </w:r>
      <w:r>
        <w:t xml:space="preserve">. </w:t>
      </w:r>
      <w:r>
        <w:rPr>
          <w:color w:val="2B2D32"/>
        </w:rPr>
        <w:t xml:space="preserve">Tämä on </w:t>
      </w:r>
      <w:r>
        <w:t xml:space="preserve">kuitenkin </w:t>
      </w:r>
      <w:r>
        <w:t xml:space="preserve">täysin järkevää </w:t>
      </w:r>
      <w:r>
        <w:rPr>
          <w:color w:val="F7F1DF"/>
        </w:rPr>
        <w:t xml:space="preserve">Japanissa, </w:t>
      </w:r>
      <w:r>
        <w:rPr>
          <w:color w:val="94C661"/>
        </w:rPr>
        <w:t xml:space="preserve">jossa </w:t>
      </w:r>
      <w:r>
        <w:rPr>
          <w:color w:val="F8907D"/>
        </w:rPr>
        <w:t xml:space="preserve">välittömien </w:t>
      </w:r>
      <w:r>
        <w:rPr>
          <w:color w:val="F7F1DF"/>
        </w:rPr>
        <w:t xml:space="preserve">verojen osuus tuloista on yli 70 prosenttia ja jossa </w:t>
      </w:r>
      <w:r>
        <w:rPr>
          <w:color w:val="895E6B"/>
        </w:rPr>
        <w:t xml:space="preserve">välittömien verojen </w:t>
      </w:r>
      <w:r>
        <w:rPr>
          <w:color w:val="F7F1DF"/>
        </w:rPr>
        <w:t xml:space="preserve">kattavuusaste </w:t>
      </w:r>
      <w:r>
        <w:rPr>
          <w:color w:val="F7F1DF"/>
        </w:rPr>
        <w:t xml:space="preserve">on hyvin epäoikeudenmukainen.</w:t>
      </w:r>
      <w:r>
        <w:t xml:space="preserve"> Jos sinulla on vakituinen palkka, aamen, silloin sinulla on 100-prosenttinen kattavuus. Jos olet yksityisyrittäjä, 50 prosenttia ja jos olet maanviljelijä, 30 prosenttia. Tämän epätasa-arvon korjaamiseksi useimmat ihmiset suosisivat välillisiä veroja, kuten valmisteveroja. </w:t>
      </w:r>
      <w:r>
        <w:rPr>
          <w:color w:val="FB6AB8"/>
        </w:rPr>
        <w:t xml:space="preserve">Lakiehdotus </w:t>
      </w:r>
      <w:r>
        <w:rPr>
          <w:color w:val="788E95"/>
        </w:rPr>
        <w:t xml:space="preserve">hyväksyttiin kuitenkin </w:t>
      </w:r>
      <w:r>
        <w:rPr>
          <w:color w:val="576094"/>
        </w:rPr>
        <w:t xml:space="preserve">parlamentissa</w:t>
      </w:r>
      <w:r>
        <w:rPr>
          <w:color w:val="788E95"/>
        </w:rPr>
        <w:t xml:space="preserve"> ilman keskustelua, koska </w:t>
      </w:r>
      <w:r>
        <w:rPr>
          <w:color w:val="DB1474"/>
        </w:rPr>
        <w:t xml:space="preserve">vastustusta </w:t>
      </w:r>
      <w:r>
        <w:rPr>
          <w:color w:val="788E95"/>
        </w:rPr>
        <w:t xml:space="preserve">ei ollut</w:t>
      </w:r>
      <w:r>
        <w:t xml:space="preserve">. </w:t>
      </w:r>
      <w:r>
        <w:rPr>
          <w:color w:val="788E95"/>
        </w:rPr>
        <w:t xml:space="preserve">Tämän vuoksi </w:t>
      </w:r>
      <w:r>
        <w:rPr>
          <w:color w:val="8489AE"/>
        </w:rPr>
        <w:t xml:space="preserve">japanilaiset </w:t>
      </w:r>
      <w:r>
        <w:t xml:space="preserve">eivät tienneet, mitä odottaa, kun </w:t>
      </w:r>
      <w:r>
        <w:rPr>
          <w:color w:val="860E04"/>
        </w:rPr>
        <w:t xml:space="preserve">uusi laki </w:t>
      </w:r>
      <w:r>
        <w:t xml:space="preserve">tuli voimaan 1. huhtikuuta</w:t>
      </w:r>
      <w:r>
        <w:t xml:space="preserve">. </w:t>
      </w:r>
      <w:r>
        <w:rPr>
          <w:color w:val="8489AE"/>
        </w:rPr>
        <w:t xml:space="preserve">Heitä</w:t>
      </w:r>
      <w:r>
        <w:t xml:space="preserve"> ärsyttivät </w:t>
      </w:r>
      <w:r>
        <w:t xml:space="preserve">pidemmät jonot kassoilla ja </w:t>
      </w:r>
      <w:r>
        <w:rPr>
          <w:color w:val="FBC206"/>
        </w:rPr>
        <w:t xml:space="preserve">monet pienet kolikot, joita </w:t>
      </w:r>
      <w:r>
        <w:rPr>
          <w:color w:val="6EAB9B"/>
        </w:rPr>
        <w:t xml:space="preserve">he </w:t>
      </w:r>
      <w:r>
        <w:rPr>
          <w:color w:val="FBC206"/>
        </w:rPr>
        <w:t xml:space="preserve">saivat vaihtorahoina</w:t>
      </w:r>
      <w:r>
        <w:t xml:space="preserve">. </w:t>
      </w:r>
      <w:r>
        <w:t xml:space="preserve">Yhtäkkiä </w:t>
      </w:r>
      <w:r>
        <w:rPr>
          <w:color w:val="F2CDFE"/>
        </w:rPr>
        <w:t xml:space="preserve">hinnat </w:t>
      </w:r>
      <w:r>
        <w:t xml:space="preserve">eivät enää olleet 100 tai 200 dollarin nimellisarvoja. Ne olivat 103 tai 206. </w:t>
      </w:r>
      <w:r>
        <w:rPr>
          <w:color w:val="645341"/>
        </w:rPr>
        <w:t xml:space="preserve">Taskut olivat täynnä </w:t>
      </w:r>
      <w:r>
        <w:t xml:space="preserve">yhden jenin kolikoita. Ja samalla kun </w:t>
      </w:r>
      <w:r>
        <w:rPr>
          <w:color w:val="760035"/>
        </w:rPr>
        <w:t xml:space="preserve">ihmiset </w:t>
      </w:r>
      <w:r>
        <w:t xml:space="preserve">heiluttivat pennejään, LDP:n poliitikot joutuivat skandaaleihin. Raha, kuten Recruitin poliittiset lahjoitukset, ja naiset, kuten pääministeri Sosuke Unon ja pääsihteeri Toku Yamashitan tapauksessa, olivat ennen </w:t>
      </w:r>
      <w:r>
        <w:t xml:space="preserve">harvoin syynä poliittisiin skandaaleihin </w:t>
      </w:r>
      <w:r>
        <w:rPr>
          <w:color w:val="F7F1DF"/>
        </w:rPr>
        <w:t xml:space="preserve">Japanissa. </w:t>
      </w:r>
      <w:r>
        <w:rPr>
          <w:color w:val="647A41"/>
        </w:rPr>
        <w:t xml:space="preserve">Suurin osa miehistä </w:t>
      </w:r>
      <w:r>
        <w:rPr>
          <w:color w:val="496E76"/>
        </w:rPr>
        <w:t xml:space="preserve">suhtautui seksiskandaaleihin </w:t>
      </w:r>
      <w:r>
        <w:t xml:space="preserve">jokseenkin ristiriitaisesti (vaikka he olivatkin raivoissaan </w:t>
      </w:r>
      <w:r>
        <w:rPr>
          <w:color w:val="E3F894"/>
        </w:rPr>
        <w:t xml:space="preserve">poliittisista lahjoituksista</w:t>
      </w:r>
      <w:r>
        <w:t xml:space="preserve">), mutta naiset olivat </w:t>
      </w:r>
      <w:r>
        <w:rPr>
          <w:color w:val="F9D7CD"/>
        </w:rPr>
        <w:t xml:space="preserve">molemmissa tapauksissa</w:t>
      </w:r>
      <w:r>
        <w:t xml:space="preserve"> vihaisia </w:t>
      </w:r>
      <w:r>
        <w:t xml:space="preserve">ja kävivät sankoin joukoin äänestämässä. </w:t>
      </w:r>
      <w:r>
        <w:rPr>
          <w:color w:val="876128"/>
        </w:rPr>
        <w:t xml:space="preserve">Äskettäisissä ylähuoneen ja Tokion metropolikokouksen vaaleissa, </w:t>
      </w:r>
      <w:r>
        <w:rPr>
          <w:color w:val="A1A711"/>
        </w:rPr>
        <w:t xml:space="preserve">joissa </w:t>
      </w:r>
      <w:r>
        <w:rPr>
          <w:color w:val="01FB92"/>
        </w:rPr>
        <w:t xml:space="preserve">sosialistipuolue </w:t>
      </w:r>
      <w:r>
        <w:rPr>
          <w:color w:val="876128"/>
        </w:rPr>
        <w:t xml:space="preserve">saavutti selvän voiton</w:t>
      </w:r>
      <w:r>
        <w:t xml:space="preserve">, 60 prosenttia naisista äänesti, kun normaalisti 40 prosenttia äänesti. On vaikea arvioida, kuinka </w:t>
      </w:r>
      <w:r>
        <w:t xml:space="preserve">vihaisia </w:t>
      </w:r>
      <w:r>
        <w:rPr>
          <w:color w:val="FD0F31"/>
        </w:rPr>
        <w:t xml:space="preserve">naiset olivat </w:t>
      </w:r>
      <w:r>
        <w:t xml:space="preserve">poliittisista lahjoituksista, seksiskandaaleista tai lompakoissaan olevista yhden jenin kolikoista, mutta he äänestivät selvästi rangaistakseen LDP:tä. </w:t>
      </w:r>
      <w:r>
        <w:rPr>
          <w:color w:val="BE8485"/>
        </w:rPr>
        <w:t xml:space="preserve">Ahdingossa oleva sosialistipuolue </w:t>
      </w:r>
      <w:r>
        <w:t xml:space="preserve">on kiireinen </w:t>
      </w:r>
      <w:r>
        <w:rPr>
          <w:color w:val="C660FB"/>
        </w:rPr>
        <w:t xml:space="preserve">uudistamaan </w:t>
      </w:r>
      <w:r>
        <w:rPr>
          <w:color w:val="C660FB"/>
        </w:rPr>
        <w:t xml:space="preserve">oppejaan</w:t>
      </w:r>
      <w:r>
        <w:t xml:space="preserve">. Nyt on hyvä olla tekemisissä Yhdysvaltojen kanssa, ei Neuvostoliiton. Ydinvoimalat ovat hyväksyttäviä. Yhdysvaltojen ja Japanin turvallisuussopimus voi jatkua, ainakin hieman. Ja niin edelleen. </w:t>
      </w:r>
      <w:r>
        <w:rPr>
          <w:color w:val="120104"/>
        </w:rPr>
        <w:t xml:space="preserve">Sosialistisen puolueen </w:t>
      </w:r>
      <w:r>
        <w:rPr>
          <w:color w:val="C660FB"/>
        </w:rPr>
        <w:t xml:space="preserve">nopeiden kosmeettisten muutosten vuoksi </w:t>
      </w:r>
      <w:r>
        <w:t xml:space="preserve">LDP on halvaantunut. Nyt on aika muuttaa </w:t>
      </w:r>
      <w:r>
        <w:rPr>
          <w:color w:val="FEFB0A"/>
        </w:rPr>
        <w:t xml:space="preserve">hallitus </w:t>
      </w:r>
      <w:r>
        <w:t xml:space="preserve">palveluntarjoajasta, kehitysmaan eturivin roolista </w:t>
      </w:r>
      <w:r>
        <w:rPr>
          <w:color w:val="D48958"/>
        </w:rPr>
        <w:t xml:space="preserve">nykyaikaisen teollisuusmaan </w:t>
      </w:r>
      <w:r>
        <w:t xml:space="preserve">rooliin, </w:t>
      </w:r>
      <w:r>
        <w:rPr>
          <w:color w:val="05AEE8"/>
        </w:rPr>
        <w:t xml:space="preserve">jossa </w:t>
      </w:r>
      <w:r>
        <w:rPr>
          <w:color w:val="D48958"/>
        </w:rPr>
        <w:t xml:space="preserve">kuluttajilla on merkittävä sananvalta</w:t>
      </w:r>
      <w:r>
        <w:t xml:space="preserve">. </w:t>
      </w:r>
      <w:r>
        <w:t xml:space="preserve">Jos LDP nykyisessä kokoonpanossaan ei pysty tekemään muutosta, sen pitäisi </w:t>
      </w:r>
      <w:r>
        <w:rPr>
          <w:color w:val="703B01"/>
        </w:rPr>
        <w:t xml:space="preserve">jakautua </w:t>
      </w:r>
      <w:r>
        <w:t xml:space="preserve">kahdeksi puolueeksi. </w:t>
      </w:r>
      <w:r>
        <w:rPr>
          <w:color w:val="C3C1BE"/>
        </w:rPr>
        <w:t xml:space="preserve">Yksi puolue </w:t>
      </w:r>
      <w:r>
        <w:t xml:space="preserve">voisi puolustaa kuluttajien etuja, ei kovin vaikutusvaltaista hallitusta, vapaakauppaa ja globalisaatiota, ja sen selkeänä tavoitteena olisi tehdä </w:t>
      </w:r>
      <w:r>
        <w:rPr>
          <w:color w:val="F7F1DF"/>
        </w:rPr>
        <w:t xml:space="preserve">Japanista yksi </w:t>
      </w:r>
      <w:r>
        <w:rPr>
          <w:color w:val="000D2C"/>
        </w:rPr>
        <w:t xml:space="preserve">maailman </w:t>
      </w:r>
      <w:r>
        <w:t xml:space="preserve">kehittyneimmistä ja avoimimmista maista</w:t>
      </w:r>
      <w:r>
        <w:t xml:space="preserve">. Toinen puoli voisi jatkaa LDP:n alkuperäisellä linjalla ja puolustaa tuottajien etuoikeuksia, jotka vaativat voimakkaampaa hallitusta, valvontaa, sääntelyä ja protektionismia. LDP:n on tehtävä päätös välittömästi, sillä alahuoneen vaalit on määrä järjestää toukokuun loppuun mennessä. Japanilaisten, toimittajien ja jopa joidenkin teollisuusjohtajien nykyisessä mielentilassa vallan luovuttaminen sosialisteille voisi olla hyvä asia LDP:lle, sillä se puhdistaisi </w:t>
      </w:r>
      <w:r>
        <w:rPr>
          <w:color w:val="703B01"/>
        </w:rPr>
        <w:t xml:space="preserve">sen </w:t>
      </w:r>
      <w:r>
        <w:t xml:space="preserve">menneisyyden synneistä. Emme saa kuitenkaan unohtaa, että </w:t>
      </w:r>
      <w:r>
        <w:rPr>
          <w:color w:val="9F98F8"/>
        </w:rPr>
        <w:t xml:space="preserve">tällainen poliittinen kokeilu voisi </w:t>
      </w:r>
      <w:r>
        <w:t xml:space="preserve">laukaista maailmanlaajuisen järkytyksen aallon kiinteistö- ja rahoitusmarkkinoilla. LDP:llä on </w:t>
      </w:r>
      <w:r>
        <w:t xml:space="preserve">enintään yhdeksän kuukautta </w:t>
      </w:r>
      <w:r>
        <w:rPr>
          <w:color w:val="703B01"/>
        </w:rPr>
        <w:t xml:space="preserve">aikaa </w:t>
      </w:r>
      <w:r>
        <w:t xml:space="preserve">ennen kuin sytytyslanka palaa. </w:t>
      </w:r>
      <w:r>
        <w:t xml:space="preserve">Ohmae on McKinsey &amp; Co:n toimitusjohtaja </w:t>
      </w:r>
      <w:r>
        <w:rPr>
          <w:color w:val="F7F1DF"/>
        </w:rPr>
        <w:t xml:space="preserve">Japanissa</w:t>
      </w:r>
      <w:r>
        <w:t xml:space="preserve">.</w:t>
      </w:r>
    </w:p>
    <w:p>
      <w:r>
        <w:rPr>
          <w:b/>
        </w:rPr>
        <w:t xml:space="preserve">Asiakirjan numero 823</w:t>
      </w:r>
    </w:p>
    <w:p>
      <w:r>
        <w:rPr>
          <w:b/>
        </w:rPr>
        <w:t xml:space="preserve">Asiakirjan tunniste: wsj1121-001</w:t>
      </w:r>
    </w:p>
    <w:p>
      <w:r>
        <w:t xml:space="preserve">Tämän vuosisadan alussa </w:t>
      </w:r>
      <w:r>
        <w:rPr>
          <w:color w:val="310106"/>
        </w:rPr>
        <w:t xml:space="preserve">timanttien louhinta </w:t>
      </w:r>
      <w:r>
        <w:rPr>
          <w:color w:val="FB5514"/>
        </w:rPr>
        <w:t xml:space="preserve">Namibin autiomaan </w:t>
      </w:r>
      <w:r>
        <w:rPr>
          <w:color w:val="04640D"/>
        </w:rPr>
        <w:t xml:space="preserve">ja </w:t>
      </w:r>
      <w:r>
        <w:rPr>
          <w:color w:val="E115C0"/>
        </w:rPr>
        <w:t xml:space="preserve">Atlantin valtameren </w:t>
      </w:r>
      <w:r>
        <w:rPr>
          <w:color w:val="04640D"/>
        </w:rPr>
        <w:t xml:space="preserve">välisillä </w:t>
      </w:r>
      <w:r>
        <w:rPr>
          <w:color w:val="04640D"/>
        </w:rPr>
        <w:t xml:space="preserve">upeilla dyyneillä </w:t>
      </w:r>
      <w:r>
        <w:t xml:space="preserve">oli kuin </w:t>
      </w:r>
      <w:r>
        <w:t xml:space="preserve">rannalla vietetty päivä. Ihmiset polvistuivat hiekkaan etsien </w:t>
      </w:r>
      <w:r>
        <w:rPr>
          <w:color w:val="00587F"/>
        </w:rPr>
        <w:t xml:space="preserve">kimaltavia kiviä</w:t>
      </w:r>
      <w:r>
        <w:t xml:space="preserve">. </w:t>
      </w:r>
      <w:r>
        <w:rPr>
          <w:color w:val="310106"/>
        </w:rPr>
        <w:t xml:space="preserve">Se</w:t>
      </w:r>
      <w:r>
        <w:t xml:space="preserve"> oli </w:t>
      </w:r>
      <w:r>
        <w:t xml:space="preserve">yhtä helppoa kuin simpukankuorien kerääminen Malibussa. Ihmiset haravoivat edelleen </w:t>
      </w:r>
      <w:r>
        <w:rPr>
          <w:color w:val="0BC582"/>
        </w:rPr>
        <w:t xml:space="preserve">rantaviivaa</w:t>
      </w:r>
      <w:r>
        <w:t xml:space="preserve"> lapioilla ja harjoilla </w:t>
      </w:r>
      <w:r>
        <w:rPr>
          <w:color w:val="00587F"/>
        </w:rPr>
        <w:t xml:space="preserve">tuon poikkeuksellisen hohdon </w:t>
      </w:r>
      <w:r>
        <w:t xml:space="preserve">löytämiseksi</w:t>
      </w:r>
      <w:r>
        <w:t xml:space="preserve">. </w:t>
      </w:r>
      <w:r>
        <w:t xml:space="preserve">Mutta ensin </w:t>
      </w:r>
      <w:r>
        <w:t xml:space="preserve">työn</w:t>
      </w:r>
      <w:r>
        <w:t xml:space="preserve"> tekee </w:t>
      </w:r>
      <w:r>
        <w:rPr>
          <w:color w:val="01190F"/>
        </w:rPr>
        <w:t xml:space="preserve">maailman </w:t>
      </w:r>
      <w:r>
        <w:rPr>
          <w:color w:val="9E8317"/>
        </w:rPr>
        <w:t xml:space="preserve">timanttien hallitsijan De Beers Consolidated Mines Ltd:</w:t>
      </w:r>
      <w:r>
        <w:rPr>
          <w:color w:val="FEB8C8"/>
        </w:rPr>
        <w:t xml:space="preserve">n 336 jättimäisen kaivinkoneen laivue</w:t>
      </w:r>
      <w:r>
        <w:t xml:space="preserve">. </w:t>
      </w:r>
      <w:r>
        <w:rPr>
          <w:color w:val="847D81"/>
        </w:rPr>
        <w:t xml:space="preserve">Viime vuonna </w:t>
      </w:r>
      <w:r>
        <w:rPr>
          <w:color w:val="58018B"/>
        </w:rPr>
        <w:t xml:space="preserve">43 miljoonaa tonnia </w:t>
      </w:r>
      <w:r>
        <w:rPr>
          <w:color w:val="B70639"/>
        </w:rPr>
        <w:t xml:space="preserve">aavikkoa </w:t>
      </w:r>
      <w:r>
        <w:rPr>
          <w:color w:val="58018B"/>
        </w:rPr>
        <w:t xml:space="preserve">siirrettiin dyyniltä toiselle </w:t>
      </w:r>
      <w:r>
        <w:rPr>
          <w:color w:val="58018B"/>
        </w:rPr>
        <w:t xml:space="preserve">934 242 karaatin louhimiseksi, </w:t>
      </w:r>
      <w:r>
        <w:rPr>
          <w:color w:val="703B01"/>
        </w:rPr>
        <w:t xml:space="preserve">mikä tarkoittaa </w:t>
      </w:r>
      <w:r>
        <w:rPr>
          <w:color w:val="58018B"/>
        </w:rPr>
        <w:t xml:space="preserve">46 tonnia hiekkaa karaattia kohti eli viidennes grammasta</w:t>
      </w:r>
      <w:r>
        <w:t xml:space="preserve">. </w:t>
      </w:r>
      <w:r>
        <w:rPr>
          <w:color w:val="F7F1DF"/>
        </w:rPr>
        <w:t xml:space="preserve">Atlantin </w:t>
      </w:r>
      <w:r>
        <w:t xml:space="preserve">oli </w:t>
      </w:r>
      <w:r>
        <w:t xml:space="preserve">myös </w:t>
      </w:r>
      <w:r>
        <w:t xml:space="preserve">peräännyttävä 300 metriä. "Jos </w:t>
      </w:r>
      <w:r>
        <w:t xml:space="preserve">siellä on </w:t>
      </w:r>
      <w:r>
        <w:rPr>
          <w:color w:val="118B8A"/>
        </w:rPr>
        <w:t xml:space="preserve">timantteja</w:t>
      </w:r>
      <w:r>
        <w:t xml:space="preserve">, me saamme </w:t>
      </w:r>
      <w:r>
        <w:rPr>
          <w:color w:val="118B8A"/>
        </w:rPr>
        <w:t xml:space="preserve">ne"</w:t>
      </w:r>
      <w:r>
        <w:t xml:space="preserve">, sanoo </w:t>
      </w:r>
      <w:r>
        <w:rPr>
          <w:color w:val="4AFEFA"/>
        </w:rPr>
        <w:t xml:space="preserve">De Beersin </w:t>
      </w:r>
      <w:r>
        <w:t xml:space="preserve">tekninen johtaja Les Johns</w:t>
      </w:r>
      <w:r>
        <w:t xml:space="preserve">. </w:t>
      </w:r>
      <w:r>
        <w:rPr>
          <w:color w:val="0BC582"/>
        </w:rPr>
        <w:t xml:space="preserve">Täällä, </w:t>
      </w:r>
      <w:r>
        <w:t xml:space="preserve">liikkuvien hiekkadyynien ja pauhaavien valtameren aaltojen välissä, </w:t>
      </w:r>
      <w:r>
        <w:rPr>
          <w:color w:val="FCB164"/>
        </w:rPr>
        <w:t xml:space="preserve">maailman </w:t>
      </w:r>
      <w:r>
        <w:t xml:space="preserve">epäsuotuisimmassa timanttiesiintymässä </w:t>
      </w:r>
      <w:r>
        <w:t xml:space="preserve">on </w:t>
      </w:r>
      <w:r>
        <w:rPr>
          <w:color w:val="000D2C"/>
        </w:rPr>
        <w:t xml:space="preserve">maailman </w:t>
      </w:r>
      <w:r>
        <w:rPr>
          <w:color w:val="796EE6"/>
        </w:rPr>
        <w:t xml:space="preserve">kallein jalokivilaatikko</w:t>
      </w:r>
      <w:r>
        <w:t xml:space="preserve">. </w:t>
      </w:r>
      <w:r>
        <w:t xml:space="preserve">Luontoäidin vuosisatoja kestäneen hiomisen ansiosta - ensin </w:t>
      </w:r>
      <w:r>
        <w:rPr>
          <w:color w:val="53495F"/>
        </w:rPr>
        <w:t xml:space="preserve">Oranje-joen </w:t>
      </w:r>
      <w:r>
        <w:t xml:space="preserve">loivassa virrassa, </w:t>
      </w:r>
      <w:r>
        <w:rPr>
          <w:color w:val="F95475"/>
        </w:rPr>
        <w:t xml:space="preserve">joka </w:t>
      </w:r>
      <w:r>
        <w:rPr>
          <w:color w:val="53495F"/>
        </w:rPr>
        <w:t xml:space="preserve">toi kivet Etelä-Afrikan mantereelta</w:t>
      </w:r>
      <w:r>
        <w:t xml:space="preserve">, sitten </w:t>
      </w:r>
      <w:r>
        <w:rPr>
          <w:color w:val="F7F1DF"/>
        </w:rPr>
        <w:t xml:space="preserve">valtameren </w:t>
      </w:r>
      <w:r>
        <w:t xml:space="preserve">viileässä aallokossa </w:t>
      </w:r>
      <w:r>
        <w:t xml:space="preserve">ja lopulta </w:t>
      </w:r>
      <w:r>
        <w:rPr>
          <w:color w:val="61FC03"/>
        </w:rPr>
        <w:t xml:space="preserve">aavikon </w:t>
      </w:r>
      <w:r>
        <w:t xml:space="preserve">karkeassa hiekassa </w:t>
      </w:r>
      <w:r>
        <w:t xml:space="preserve">- 98 prosenttia </w:t>
      </w:r>
      <w:r>
        <w:rPr>
          <w:color w:val="5D9608"/>
        </w:rPr>
        <w:t xml:space="preserve">löydetyistä timanteista on </w:t>
      </w:r>
      <w:r>
        <w:t xml:space="preserve">jalokivien laatuisia. Muilla timanttikentillä tuotetaan </w:t>
      </w:r>
      <w:r>
        <w:rPr>
          <w:color w:val="DE98FD"/>
        </w:rPr>
        <w:t xml:space="preserve">enemmän karaatteja, mutta </w:t>
      </w:r>
      <w:r>
        <w:t xml:space="preserve">suuri osa </w:t>
      </w:r>
      <w:r>
        <w:rPr>
          <w:color w:val="DE98FD"/>
        </w:rPr>
        <w:t xml:space="preserve">niistä </w:t>
      </w:r>
      <w:r>
        <w:t xml:space="preserve">käytetään vain teollisesti. Koska </w:t>
      </w:r>
      <w:r>
        <w:rPr>
          <w:color w:val="796EE6"/>
        </w:rPr>
        <w:t xml:space="preserve">tämä aarreaitta </w:t>
      </w:r>
      <w:r>
        <w:t xml:space="preserve">on </w:t>
      </w:r>
      <w:r>
        <w:t xml:space="preserve">liian suuri mahtuakseen pankkiholviin, se on itse muutettu samanlaiseksi holviksi. Kuukausia sen jälkeen, kun rautatietyöläinen Zacharias Lewala vuonna 1908 ensimmäisen kerran nosti timantin hiekasta, </w:t>
      </w:r>
      <w:r>
        <w:rPr>
          <w:color w:val="248AD0"/>
        </w:rPr>
        <w:t xml:space="preserve">Namibiaa </w:t>
      </w:r>
      <w:r>
        <w:rPr>
          <w:color w:val="98A088"/>
        </w:rPr>
        <w:t xml:space="preserve">hallinneet </w:t>
      </w:r>
      <w:r>
        <w:rPr>
          <w:color w:val="98A088"/>
        </w:rPr>
        <w:t xml:space="preserve">saksalaiset siirtomaaherrat </w:t>
      </w:r>
      <w:r>
        <w:t xml:space="preserve">julistivat </w:t>
      </w:r>
      <w:r>
        <w:rPr>
          <w:color w:val="5C5300"/>
        </w:rPr>
        <w:t xml:space="preserve">laajan </w:t>
      </w:r>
      <w:r>
        <w:rPr>
          <w:color w:val="9F6551"/>
        </w:rPr>
        <w:t xml:space="preserve">aavikkoalueen </w:t>
      </w:r>
      <w:r>
        <w:rPr>
          <w:color w:val="5C5300"/>
        </w:rPr>
        <w:t xml:space="preserve">- noin 200 mailia </w:t>
      </w:r>
      <w:r>
        <w:rPr>
          <w:color w:val="BCFEC6"/>
        </w:rPr>
        <w:t xml:space="preserve">Oranssijoen </w:t>
      </w:r>
      <w:r>
        <w:rPr>
          <w:color w:val="5C5300"/>
        </w:rPr>
        <w:t xml:space="preserve">pohjoispuolella </w:t>
      </w:r>
      <w:r>
        <w:rPr>
          <w:color w:val="5C5300"/>
        </w:rPr>
        <w:t xml:space="preserve">ja 60 mailia </w:t>
      </w:r>
      <w:r>
        <w:rPr>
          <w:color w:val="932C70"/>
        </w:rPr>
        <w:t xml:space="preserve">Atlantin valtamerestä </w:t>
      </w:r>
      <w:r>
        <w:rPr>
          <w:color w:val="5C5300"/>
        </w:rPr>
        <w:t xml:space="preserve">sisämaahan </w:t>
      </w:r>
      <w:r>
        <w:t xml:space="preserve">- </w:t>
      </w:r>
      <w:r>
        <w:rPr>
          <w:color w:val="2B1B04"/>
        </w:rPr>
        <w:t xml:space="preserve">rajoitusvyöhykkeeksi</w:t>
      </w:r>
      <w:r>
        <w:t xml:space="preserve">, </w:t>
      </w:r>
      <w:r>
        <w:rPr>
          <w:color w:val="2B1B04"/>
        </w:rPr>
        <w:t xml:space="preserve">joka on </w:t>
      </w:r>
      <w:r>
        <w:t xml:space="preserve">yleensä varattu sotilaallisiin tarkoituksiin. Kun </w:t>
      </w:r>
      <w:r>
        <w:rPr>
          <w:color w:val="B5AFC4"/>
        </w:rPr>
        <w:t xml:space="preserve">saksalaiset </w:t>
      </w:r>
      <w:r>
        <w:t xml:space="preserve">hävisivät ensimmäisen maailmansodan, he menettivät myös </w:t>
      </w:r>
      <w:r>
        <w:rPr>
          <w:color w:val="D4C67A"/>
        </w:rPr>
        <w:t xml:space="preserve">Namibian </w:t>
      </w:r>
      <w:r>
        <w:rPr>
          <w:color w:val="AE7AA1"/>
        </w:rPr>
        <w:t xml:space="preserve">nykyiselle Etelä-Afrikalle </w:t>
      </w:r>
      <w:r>
        <w:t xml:space="preserve">ja timantit Ernest Oppenheimerille, Anglo American Corp:n ja De Beersin esi-isälle. Nykyään kukaan ei pääse </w:t>
      </w:r>
      <w:r>
        <w:rPr>
          <w:color w:val="5C5300"/>
        </w:rPr>
        <w:t xml:space="preserve">rajoitusalueelle </w:t>
      </w:r>
      <w:r>
        <w:t xml:space="preserve">eikä sieltä pois ilman </w:t>
      </w:r>
      <w:r>
        <w:rPr>
          <w:color w:val="4AFEFA"/>
        </w:rPr>
        <w:t xml:space="preserve">De Beersin </w:t>
      </w:r>
      <w:r>
        <w:t xml:space="preserve">vastahakoista suostumusta</w:t>
      </w:r>
      <w:r>
        <w:t xml:space="preserve">. </w:t>
      </w:r>
      <w:r>
        <w:rPr>
          <w:color w:val="5C5300"/>
        </w:rPr>
        <w:t xml:space="preserve">Kaivosalue on siis </w:t>
      </w:r>
      <w:r>
        <w:t xml:space="preserve">edelleen yksi Afrikan autioimmista paikoista. </w:t>
      </w:r>
      <w:r>
        <w:rPr>
          <w:color w:val="C2A393"/>
        </w:rPr>
        <w:t xml:space="preserve">Hylätyt kaivoskaupungit </w:t>
      </w:r>
      <w:r>
        <w:t xml:space="preserve">ovat hajallaan </w:t>
      </w:r>
      <w:r>
        <w:rPr>
          <w:color w:val="6A3A35"/>
        </w:rPr>
        <w:t xml:space="preserve">Namibin aavikon </w:t>
      </w:r>
      <w:r>
        <w:rPr>
          <w:color w:val="0232FD"/>
        </w:rPr>
        <w:t xml:space="preserve">dyynien keskellä </w:t>
      </w:r>
      <w:r>
        <w:t xml:space="preserve">ja todistavat, että timantit </w:t>
      </w:r>
      <w:r>
        <w:t xml:space="preserve">eivät ole </w:t>
      </w:r>
      <w:r>
        <w:rPr>
          <w:color w:val="0232FD"/>
        </w:rPr>
        <w:t xml:space="preserve">täällä</w:t>
      </w:r>
      <w:r>
        <w:t xml:space="preserve"> ikuisesti. </w:t>
      </w:r>
      <w:r>
        <w:rPr>
          <w:color w:val="BA6801"/>
        </w:rPr>
        <w:t xml:space="preserve">Oranjemund, </w:t>
      </w:r>
      <w:r>
        <w:rPr>
          <w:color w:val="168E5C"/>
        </w:rPr>
        <w:t xml:space="preserve">kaivoksen</w:t>
      </w:r>
      <w:r>
        <w:rPr>
          <w:color w:val="BA6801"/>
        </w:rPr>
        <w:t xml:space="preserve"> pääkonttori</w:t>
      </w:r>
      <w:r>
        <w:t xml:space="preserve">, on yksinäinen yrityskeidas, jossa asuu 9 000 ihmistä. </w:t>
      </w:r>
      <w:r>
        <w:t xml:space="preserve">Yöllä kaduilla liikkuu sakaaleja, ja </w:t>
      </w:r>
      <w:r>
        <w:rPr>
          <w:color w:val="61FC03"/>
        </w:rPr>
        <w:t xml:space="preserve">aavikolta </w:t>
      </w:r>
      <w:r>
        <w:t xml:space="preserve">tulee lähteille juomaan </w:t>
      </w:r>
      <w:r>
        <w:rPr>
          <w:color w:val="16C0D0"/>
        </w:rPr>
        <w:t xml:space="preserve">suorasarvinen beisa, vankka antilooppi, jolla on pitkät suorat sarvet</w:t>
      </w:r>
      <w:r>
        <w:t xml:space="preserve">. </w:t>
      </w:r>
      <w:r>
        <w:t xml:space="preserve">Useimpina päivinä </w:t>
      </w:r>
      <w:r>
        <w:rPr>
          <w:color w:val="61FC03"/>
        </w:rPr>
        <w:t xml:space="preserve">aavikon </w:t>
      </w:r>
      <w:r>
        <w:t xml:space="preserve">kuumuuden </w:t>
      </w:r>
      <w:r>
        <w:t xml:space="preserve">ja </w:t>
      </w:r>
      <w:r>
        <w:rPr>
          <w:color w:val="F7F1DF"/>
        </w:rPr>
        <w:t xml:space="preserve">valtameren </w:t>
      </w:r>
      <w:r>
        <w:t xml:space="preserve">kylmyyden </w:t>
      </w:r>
      <w:r>
        <w:t xml:space="preserve">yhdistelmä luo </w:t>
      </w:r>
      <w:r>
        <w:t xml:space="preserve">märän sumupeitteen. Hiekanjyviä täynnä oleva pistävä tuuli ei tunnu hellittävän koskaan. Silti </w:t>
      </w:r>
      <w:r>
        <w:t xml:space="preserve">tänne tulee edelleen kaivostyöläisiä kaikkialta </w:t>
      </w:r>
      <w:r>
        <w:rPr>
          <w:color w:val="D4C67A"/>
        </w:rPr>
        <w:t xml:space="preserve">Namibiasta </w:t>
      </w:r>
      <w:r>
        <w:t xml:space="preserve">ja ammattitaitoisia työntekijöitä </w:t>
      </w:r>
      <w:r>
        <w:rPr>
          <w:color w:val="4AFEFA"/>
        </w:rPr>
        <w:t xml:space="preserve">De Beersin</w:t>
      </w:r>
      <w:r>
        <w:t xml:space="preserve"> pääkonttoreista </w:t>
      </w:r>
      <w:r>
        <w:rPr>
          <w:color w:val="AE7AA1"/>
        </w:rPr>
        <w:t xml:space="preserve">Etelä-Afrikasta </w:t>
      </w:r>
      <w:r>
        <w:t xml:space="preserve">ja Lontoosta. </w:t>
      </w:r>
      <w:r>
        <w:t xml:space="preserve">Oranjemundissa on paljon muutakin nähtävää kuin timantteja. </w:t>
      </w:r>
      <w:r>
        <w:rPr>
          <w:color w:val="BA6801"/>
        </w:rPr>
        <w:t xml:space="preserve">Alueella </w:t>
      </w:r>
      <w:r>
        <w:t xml:space="preserve">on </w:t>
      </w:r>
      <w:r>
        <w:t xml:space="preserve">kuusi videoliikettä, kolme ravintolaa, yksi elokuvateatteri ja 34 urheilu- ja virkistysseuraa, joissa on kaikkea kriketistä ulkoilmakeilaukseen. </w:t>
      </w:r>
      <w:r>
        <w:rPr>
          <w:color w:val="BA6801"/>
        </w:rPr>
        <w:t xml:space="preserve">Oranjemundin</w:t>
      </w:r>
      <w:r>
        <w:t xml:space="preserve"> ylpeys on </w:t>
      </w:r>
      <w:r>
        <w:rPr>
          <w:color w:val="C62100"/>
        </w:rPr>
        <w:t xml:space="preserve">18-reikäinen golfkenttä, jolla on </w:t>
      </w:r>
      <w:r>
        <w:rPr>
          <w:color w:val="014347"/>
        </w:rPr>
        <w:t xml:space="preserve">maailman</w:t>
      </w:r>
      <w:r>
        <w:rPr>
          <w:color w:val="C62100"/>
        </w:rPr>
        <w:t xml:space="preserve"> suurin hiekkaeste</w:t>
      </w:r>
      <w:r>
        <w:t xml:space="preserve">. </w:t>
      </w:r>
      <w:r>
        <w:rPr>
          <w:color w:val="233809"/>
        </w:rPr>
        <w:t xml:space="preserve">Viime vuonna, kun </w:t>
      </w:r>
      <w:r>
        <w:rPr>
          <w:color w:val="53495F"/>
        </w:rPr>
        <w:t xml:space="preserve">Orange-joen nousu </w:t>
      </w:r>
      <w:r>
        <w:t xml:space="preserve">uhkasi </w:t>
      </w:r>
      <w:r>
        <w:t xml:space="preserve">tulvia </w:t>
      </w:r>
      <w:r>
        <w:rPr>
          <w:color w:val="C62100"/>
        </w:rPr>
        <w:t xml:space="preserve">golfkentälle</w:t>
      </w:r>
      <w:r>
        <w:t xml:space="preserve">, </w:t>
      </w:r>
      <w:r>
        <w:rPr>
          <w:color w:val="42083B"/>
        </w:rPr>
        <w:t xml:space="preserve">samat insinöörit, </w:t>
      </w:r>
      <w:r>
        <w:rPr>
          <w:color w:val="42083B"/>
        </w:rPr>
        <w:t xml:space="preserve">jotka työnsivät </w:t>
      </w:r>
      <w:r>
        <w:rPr>
          <w:color w:val="023087"/>
        </w:rPr>
        <w:t xml:space="preserve">Atlantin </w:t>
      </w:r>
      <w:r>
        <w:rPr>
          <w:color w:val="42083B"/>
        </w:rPr>
        <w:t xml:space="preserve">takaisin, </w:t>
      </w:r>
      <w:r>
        <w:t xml:space="preserve">ryntäsivät rakentamaan tulvavallia. "</w:t>
      </w:r>
      <w:r>
        <w:t xml:space="preserve">Mikään ei ole tarpeeksi hyvää </w:t>
      </w:r>
      <w:r>
        <w:rPr>
          <w:color w:val="C62100"/>
        </w:rPr>
        <w:t xml:space="preserve">golfkentällemme", </w:t>
      </w:r>
      <w:r>
        <w:t xml:space="preserve">sanoo </w:t>
      </w:r>
      <w:r>
        <w:rPr>
          <w:color w:val="196956"/>
        </w:rPr>
        <w:t xml:space="preserve">kaivosinsinööri Tony George</w:t>
      </w:r>
      <w:r>
        <w:t xml:space="preserve">. </w:t>
      </w:r>
      <w:r>
        <w:t xml:space="preserve">Huolimatta pelosta, </w:t>
      </w:r>
      <w:r>
        <w:rPr>
          <w:color w:val="8C41BB"/>
        </w:rPr>
        <w:t xml:space="preserve">että </w:t>
      </w:r>
      <w:r>
        <w:rPr>
          <w:color w:val="2B2D32"/>
        </w:rPr>
        <w:t xml:space="preserve">ensi kuun vaaleissa muodostettava </w:t>
      </w:r>
      <w:r>
        <w:rPr>
          <w:color w:val="2B2D32"/>
        </w:rPr>
        <w:t xml:space="preserve">Namibian uusi hallitus </w:t>
      </w:r>
      <w:r>
        <w:rPr>
          <w:color w:val="8C41BB"/>
        </w:rPr>
        <w:t xml:space="preserve">voisi kansallistaa </w:t>
      </w:r>
      <w:r>
        <w:rPr>
          <w:color w:val="ECEDFE"/>
        </w:rPr>
        <w:t xml:space="preserve">kaivoksen </w:t>
      </w:r>
      <w:r>
        <w:rPr>
          <w:color w:val="8C41BB"/>
        </w:rPr>
        <w:t xml:space="preserve">osittain, </w:t>
      </w:r>
      <w:r>
        <w:t xml:space="preserve">mikä </w:t>
      </w:r>
      <w:r>
        <w:t xml:space="preserve">vapauttaisi </w:t>
      </w:r>
      <w:r>
        <w:rPr>
          <w:color w:val="D4C67A"/>
        </w:rPr>
        <w:t xml:space="preserve">maan </w:t>
      </w:r>
      <w:r>
        <w:rPr>
          <w:color w:val="AE7AA1"/>
        </w:rPr>
        <w:t xml:space="preserve">Etelä-Afrikan </w:t>
      </w:r>
      <w:r>
        <w:t xml:space="preserve">hallinnasta</w:t>
      </w:r>
      <w:r>
        <w:t xml:space="preserve">, </w:t>
      </w:r>
      <w:r>
        <w:rPr>
          <w:color w:val="895E6B"/>
        </w:rPr>
        <w:t xml:space="preserve">De Beersin </w:t>
      </w:r>
      <w:r>
        <w:rPr>
          <w:color w:val="F8907D"/>
        </w:rPr>
        <w:t xml:space="preserve">insinöörit </w:t>
      </w:r>
      <w:r>
        <w:t xml:space="preserve">työskentelevät pidentääkseen </w:t>
      </w:r>
      <w:r>
        <w:rPr>
          <w:color w:val="788E95"/>
        </w:rPr>
        <w:t xml:space="preserve">kaivoksen</w:t>
      </w:r>
      <w:r>
        <w:t xml:space="preserve"> käyttöikää </w:t>
      </w:r>
      <w:r>
        <w:t xml:space="preserve">vielä 25 vuoteen nykyisestä 10 vuoden arviosta. </w:t>
      </w:r>
      <w:r>
        <w:rPr>
          <w:color w:val="FB6AB8"/>
        </w:rPr>
        <w:t xml:space="preserve">Valtavat koneet</w:t>
      </w:r>
      <w:r>
        <w:rPr>
          <w:color w:val="576094"/>
        </w:rPr>
        <w:t xml:space="preserve">, jotka </w:t>
      </w:r>
      <w:r>
        <w:rPr>
          <w:color w:val="FB6AB8"/>
        </w:rPr>
        <w:t xml:space="preserve">näyttävät siltä kuin ne olisivat </w:t>
      </w:r>
      <w:r>
        <w:t xml:space="preserve">peräisin Tähtien sodan aavikkotaistelukohtauksesta, </w:t>
      </w:r>
      <w:r>
        <w:t xml:space="preserve">liikkuvat kömpelösti dyynien seassa.</w:t>
      </w:r>
      <w:r>
        <w:t xml:space="preserve"> Jättimäisten muurahaiskarhujen kaltaiset pölynimurit tutkivat hiekkaa, venäläistä maailmanpyörää muistuttava kaivinkone, jossa on kauhat istuimina, kaivautuu tukkeutuneiden hiekkakerrosten läpi, ja hiekkaa lajittelulaitoksiin kuljettavat kiskot ja kuljettimet kulkevat pitkin rantaa. Sitten on </w:t>
      </w:r>
      <w:r>
        <w:rPr>
          <w:color w:val="DB1474"/>
        </w:rPr>
        <w:t xml:space="preserve">keinotekoinen, 600 metriä pitkä ja 60 metriä leveä merenranta</w:t>
      </w:r>
      <w:r>
        <w:t xml:space="preserve">, joka ulottuu </w:t>
      </w:r>
      <w:r>
        <w:rPr>
          <w:color w:val="8489AE"/>
        </w:rPr>
        <w:t xml:space="preserve">mereen. Koska </w:t>
      </w:r>
      <w:r>
        <w:t xml:space="preserve">se on rakennettu hiekasta, </w:t>
      </w:r>
      <w:r>
        <w:rPr>
          <w:color w:val="DB1474"/>
        </w:rPr>
        <w:t xml:space="preserve">sitä</w:t>
      </w:r>
      <w:r>
        <w:t xml:space="preserve"> huolletaan jatkuvasti </w:t>
      </w:r>
      <w:r>
        <w:t xml:space="preserve">aaltojen vaikutukselta </w:t>
      </w:r>
      <w:r>
        <w:t xml:space="preserve">suojaamiseksi. Kun </w:t>
      </w:r>
      <w:r>
        <w:t xml:space="preserve">louhinta </w:t>
      </w:r>
      <w:r>
        <w:rPr>
          <w:color w:val="DB1474"/>
        </w:rPr>
        <w:t xml:space="preserve">kumpareen edessä on </w:t>
      </w:r>
      <w:r>
        <w:t xml:space="preserve">valmis</w:t>
      </w:r>
      <w:r>
        <w:rPr>
          <w:color w:val="DB1474"/>
        </w:rPr>
        <w:t xml:space="preserve">,</w:t>
      </w:r>
      <w:r>
        <w:t xml:space="preserve"> se siirtyy </w:t>
      </w:r>
      <w:r>
        <w:t xml:space="preserve">pohjoiseen. </w:t>
      </w:r>
      <w:r>
        <w:rPr>
          <w:color w:val="860E04"/>
        </w:rPr>
        <w:t xml:space="preserve">Toinen aallonmurtaja, joka auttaa pitämään </w:t>
      </w:r>
      <w:r>
        <w:rPr>
          <w:color w:val="FBC206"/>
        </w:rPr>
        <w:t xml:space="preserve">meren </w:t>
      </w:r>
      <w:r>
        <w:rPr>
          <w:color w:val="860E04"/>
        </w:rPr>
        <w:t xml:space="preserve">ulottumattomissa</w:t>
      </w:r>
      <w:r>
        <w:t xml:space="preserve">, näyttää ruostuvalta romuttamolta. </w:t>
      </w:r>
      <w:r>
        <w:rPr>
          <w:color w:val="6EAB9B"/>
        </w:rPr>
        <w:t xml:space="preserve">Insinöörit </w:t>
      </w:r>
      <w:r>
        <w:t xml:space="preserve">käyttivät </w:t>
      </w:r>
      <w:r>
        <w:t xml:space="preserve">aluksi </w:t>
      </w:r>
      <w:r>
        <w:rPr>
          <w:color w:val="F2CDFE"/>
        </w:rPr>
        <w:t xml:space="preserve">betoniharkkoja </w:t>
      </w:r>
      <w:r>
        <w:rPr>
          <w:color w:val="860E04"/>
        </w:rPr>
        <w:t xml:space="preserve">esteen</w:t>
      </w:r>
      <w:r>
        <w:t xml:space="preserve"> vahvistamiseen, </w:t>
      </w:r>
      <w:r>
        <w:t xml:space="preserve">mutta </w:t>
      </w:r>
      <w:r>
        <w:rPr>
          <w:color w:val="F7F1DF"/>
        </w:rPr>
        <w:t xml:space="preserve">meri </w:t>
      </w:r>
      <w:r>
        <w:t xml:space="preserve">heitti </w:t>
      </w:r>
      <w:r>
        <w:rPr>
          <w:color w:val="F2CDFE"/>
        </w:rPr>
        <w:t xml:space="preserve">ne </w:t>
      </w:r>
      <w:r>
        <w:t xml:space="preserve">pois kuin ajopuun. Sitten </w:t>
      </w:r>
      <w:r>
        <w:rPr>
          <w:color w:val="645341"/>
        </w:rPr>
        <w:t xml:space="preserve">joku päätti </w:t>
      </w:r>
      <w:r>
        <w:t xml:space="preserve">kokeilla </w:t>
      </w:r>
      <w:r>
        <w:rPr>
          <w:color w:val="760035"/>
        </w:rPr>
        <w:t xml:space="preserve">rikkinäistä maansiirtolaitetta, joka </w:t>
      </w:r>
      <w:r>
        <w:rPr>
          <w:color w:val="760035"/>
        </w:rPr>
        <w:t xml:space="preserve">selittämättömästi vastustaa aaltoja</w:t>
      </w:r>
      <w:r>
        <w:t xml:space="preserve">. </w:t>
      </w:r>
      <w:r>
        <w:t xml:space="preserve">"</w:t>
      </w:r>
      <w:r>
        <w:rPr>
          <w:color w:val="E3F894"/>
        </w:rPr>
        <w:t xml:space="preserve">Caterpillarin </w:t>
      </w:r>
      <w:r>
        <w:rPr>
          <w:color w:val="496E76"/>
        </w:rPr>
        <w:t xml:space="preserve">väki </w:t>
      </w:r>
      <w:r>
        <w:t xml:space="preserve">ei pidä siitä, että </w:t>
      </w:r>
      <w:r>
        <w:rPr>
          <w:color w:val="876128"/>
        </w:rPr>
        <w:t xml:space="preserve">heidän </w:t>
      </w:r>
      <w:r>
        <w:rPr>
          <w:color w:val="A1A711"/>
        </w:rPr>
        <w:t xml:space="preserve">laitteitaan </w:t>
      </w:r>
      <w:r>
        <w:rPr>
          <w:color w:val="F9D7CD"/>
        </w:rPr>
        <w:t xml:space="preserve">käytetään </w:t>
      </w:r>
      <w:r>
        <w:rPr>
          <w:color w:val="F9D7CD"/>
        </w:rPr>
        <w:t xml:space="preserve">tuolla tavalla", </w:t>
      </w:r>
      <w:r>
        <w:rPr>
          <w:color w:val="196956"/>
        </w:rPr>
        <w:t xml:space="preserve">George </w:t>
      </w:r>
      <w:r>
        <w:t xml:space="preserve">kohauttaa olkapäitään</w:t>
      </w:r>
      <w:r>
        <w:t xml:space="preserve">. "</w:t>
      </w:r>
      <w:r>
        <w:t xml:space="preserve">Heidän mielestään </w:t>
      </w:r>
      <w:r>
        <w:rPr>
          <w:color w:val="F9D7CD"/>
        </w:rPr>
        <w:t xml:space="preserve">se ei ole </w:t>
      </w:r>
      <w:r>
        <w:rPr>
          <w:color w:val="01FB92"/>
        </w:rPr>
        <w:t xml:space="preserve">heille </w:t>
      </w:r>
      <w:r>
        <w:t xml:space="preserve">kovin hyvää julkisuutta." </w:t>
      </w:r>
      <w:r>
        <w:t xml:space="preserve">Kaikista näistä innovaatioista huolimatta suurin osa timanteista löytyy edelleen </w:t>
      </w:r>
      <w:r>
        <w:rPr>
          <w:color w:val="FD0F31"/>
        </w:rPr>
        <w:t xml:space="preserve">hiekasta</w:t>
      </w:r>
      <w:r>
        <w:rPr>
          <w:color w:val="BE8485"/>
        </w:rPr>
        <w:t xml:space="preserve">, jota </w:t>
      </w:r>
      <w:r>
        <w:rPr>
          <w:color w:val="C660FB"/>
        </w:rPr>
        <w:t xml:space="preserve">lapiot ja harjat - joita häpeällisesti kutsutaan "maaperän puhdistajiksi" - </w:t>
      </w:r>
      <w:r>
        <w:rPr>
          <w:color w:val="FD0F31"/>
        </w:rPr>
        <w:t xml:space="preserve">lapioivat pois </w:t>
      </w:r>
      <w:r>
        <w:rPr>
          <w:color w:val="C660FB"/>
        </w:rPr>
        <w:t xml:space="preserve">kaivinkoneiden perässä kulkevissa uurteissa kompuroivien </w:t>
      </w:r>
      <w:r>
        <w:rPr>
          <w:color w:val="120104"/>
        </w:rPr>
        <w:t xml:space="preserve">miesten toimesta</w:t>
      </w:r>
      <w:r>
        <w:t xml:space="preserve">. </w:t>
      </w:r>
      <w:r>
        <w:rPr>
          <w:color w:val="D48958"/>
        </w:rPr>
        <w:t xml:space="preserve">Näiden sinisiin ja harmaisiin haalareihin pukeutuneiden </w:t>
      </w:r>
      <w:r>
        <w:t xml:space="preserve">miesten odotetaan keskittyvän rakojen puhdistamiseen, eikä </w:t>
      </w:r>
      <w:r>
        <w:t xml:space="preserve">heidän </w:t>
      </w:r>
      <w:r>
        <w:t xml:space="preserve">odotetaan </w:t>
      </w:r>
      <w:r>
        <w:t xml:space="preserve">etsivän silmillään timantteja. Jos he kuitenkin löytävät sellaisen, </w:t>
      </w:r>
      <w:r>
        <w:rPr>
          <w:color w:val="4AFEFA"/>
        </w:rPr>
        <w:t xml:space="preserve">yhtiö </w:t>
      </w:r>
      <w:r>
        <w:t xml:space="preserve">maksaa </w:t>
      </w:r>
      <w:r>
        <w:rPr>
          <w:color w:val="D48958"/>
        </w:rPr>
        <w:t xml:space="preserve">heille </w:t>
      </w:r>
      <w:r>
        <w:rPr>
          <w:color w:val="05AEE8"/>
        </w:rPr>
        <w:t xml:space="preserve">bonuksen, joka on kolmasosa </w:t>
      </w:r>
      <w:r>
        <w:rPr>
          <w:color w:val="C3C1BE"/>
        </w:rPr>
        <w:t xml:space="preserve">sen </w:t>
      </w:r>
      <w:r>
        <w:rPr>
          <w:color w:val="05AEE8"/>
        </w:rPr>
        <w:t xml:space="preserve">arvosta</w:t>
      </w:r>
      <w:r>
        <w:t xml:space="preserve">. </w:t>
      </w:r>
      <w:r>
        <w:rPr>
          <w:color w:val="D48958"/>
        </w:rPr>
        <w:t xml:space="preserve">Näille </w:t>
      </w:r>
      <w:r>
        <w:rPr>
          <w:color w:val="9F98F8"/>
        </w:rPr>
        <w:t xml:space="preserve">timanttikaivosten </w:t>
      </w:r>
      <w:r>
        <w:rPr>
          <w:color w:val="D48958"/>
        </w:rPr>
        <w:t xml:space="preserve">palkkalistoilla työskenteleville työntekijöille </w:t>
      </w:r>
      <w:r>
        <w:rPr>
          <w:color w:val="05AEE8"/>
        </w:rPr>
        <w:t xml:space="preserve">tämä </w:t>
      </w:r>
      <w:r>
        <w:t xml:space="preserve">riittää yleensä vastustamaan houkutusta varastaa - </w:t>
      </w:r>
      <w:r>
        <w:rPr>
          <w:color w:val="B7D802"/>
        </w:rPr>
        <w:t xml:space="preserve">rikoksesta </w:t>
      </w:r>
      <w:r>
        <w:rPr>
          <w:color w:val="826392"/>
        </w:rPr>
        <w:t xml:space="preserve">voi </w:t>
      </w:r>
      <w:r>
        <w:rPr>
          <w:color w:val="D19012"/>
        </w:rPr>
        <w:t xml:space="preserve">saada jopa 15 vuoden vankeusrangaistuksen</w:t>
      </w:r>
      <w:r>
        <w:t xml:space="preserve">. </w:t>
      </w:r>
      <w:r>
        <w:t xml:space="preserve">Silti </w:t>
      </w:r>
      <w:r>
        <w:rPr>
          <w:color w:val="5E7A6A"/>
        </w:rPr>
        <w:t xml:space="preserve">työntekijät </w:t>
      </w:r>
      <w:r>
        <w:t xml:space="preserve">yrittävät aika ajoin </w:t>
      </w:r>
      <w:r>
        <w:t xml:space="preserve">salakuljettaa ulos yhden tai kaksi jalokiveä. </w:t>
      </w:r>
      <w:r>
        <w:rPr>
          <w:color w:val="B29869"/>
        </w:rPr>
        <w:t xml:space="preserve">Eräs mies </w:t>
      </w:r>
      <w:r>
        <w:t xml:space="preserve">kietoi useita timantteja solmuun solmiossaan. </w:t>
      </w:r>
      <w:r>
        <w:rPr>
          <w:color w:val="1D0051"/>
        </w:rPr>
        <w:t xml:space="preserve">Toinen </w:t>
      </w:r>
      <w:r>
        <w:t xml:space="preserve">löi reiän kengän kantaan. Eräs </w:t>
      </w:r>
      <w:r>
        <w:rPr>
          <w:color w:val="8BE7FC"/>
        </w:rPr>
        <w:t xml:space="preserve">kauppias </w:t>
      </w:r>
      <w:r>
        <w:t xml:space="preserve">piilotti kiviä maitokannun valepohjaan. </w:t>
      </w:r>
      <w:r>
        <w:rPr>
          <w:color w:val="76E0C1"/>
        </w:rPr>
        <w:t xml:space="preserve">Kukaan </w:t>
      </w:r>
      <w:r>
        <w:rPr>
          <w:color w:val="BACFA7"/>
        </w:rPr>
        <w:t xml:space="preserve">heistä ei </w:t>
      </w:r>
      <w:r>
        <w:t xml:space="preserve">kuitenkaan selvinnyt hengissä </w:t>
      </w:r>
      <w:r>
        <w:rPr>
          <w:color w:val="788E95"/>
        </w:rPr>
        <w:t xml:space="preserve">kaivoksen</w:t>
      </w:r>
      <w:r>
        <w:t xml:space="preserve"> turvamiesten suorittamasta ruumiintarkastuksesta ja röntgentutkimuksista</w:t>
      </w:r>
      <w:r>
        <w:t xml:space="preserve">.</w:t>
      </w:r>
    </w:p>
    <w:p>
      <w:r>
        <w:rPr>
          <w:b/>
        </w:rPr>
        <w:t xml:space="preserve">Asiakirjan numero 824</w:t>
      </w:r>
    </w:p>
    <w:p>
      <w:r>
        <w:rPr>
          <w:b/>
        </w:rPr>
        <w:t xml:space="preserve">Asiakirjan tunniste: wsj1122-001</w:t>
      </w:r>
    </w:p>
    <w:p>
      <w:r>
        <w:rPr>
          <w:color w:val="310106"/>
        </w:rPr>
        <w:t xml:space="preserve">LUONNONONNETTOMUUKSIEN VAIKUTTAMAT VALTIOT </w:t>
      </w:r>
      <w:r>
        <w:t xml:space="preserve">eivät korota </w:t>
      </w:r>
      <w:r>
        <w:rPr>
          <w:color w:val="04640D"/>
        </w:rPr>
        <w:t xml:space="preserve">veroja materiaalisen avun ja jälleenrakennuksen vuoksi</w:t>
      </w:r>
      <w:r>
        <w:t xml:space="preserve">. Ei ainakaan nyt. Pian sen jälkeen, kun </w:t>
      </w:r>
      <w:r>
        <w:rPr>
          <w:color w:val="FEFB0A"/>
        </w:rPr>
        <w:t xml:space="preserve">hurrikaani Hugo oli </w:t>
      </w:r>
      <w:r>
        <w:t xml:space="preserve">tuhonnut Etelä-Carolinaa, </w:t>
      </w:r>
      <w:r>
        <w:rPr>
          <w:color w:val="FB5514"/>
        </w:rPr>
        <w:t xml:space="preserve">jotkut hallituksen virkamiehet </w:t>
      </w:r>
      <w:r>
        <w:t xml:space="preserve">puhuivat siitä, että osavaltion bensiiniveroon voitaisiin mahdollisesti lisätä penni tai kiinteistöveroja korottaa. </w:t>
      </w:r>
      <w:r>
        <w:rPr>
          <w:color w:val="E115C0"/>
        </w:rPr>
        <w:t xml:space="preserve">Kuvernööri Campbell </w:t>
      </w:r>
      <w:r>
        <w:t xml:space="preserve">vastasi, että "he puhuvat köydestä, kun </w:t>
      </w:r>
      <w:r>
        <w:rPr>
          <w:color w:val="00587F"/>
        </w:rPr>
        <w:t xml:space="preserve">joku </w:t>
      </w:r>
      <w:r>
        <w:t xml:space="preserve">perheenjäsenistä </w:t>
      </w:r>
      <w:r>
        <w:rPr>
          <w:color w:val="00587F"/>
        </w:rPr>
        <w:t xml:space="preserve">hirttää </w:t>
      </w:r>
      <w:r>
        <w:t xml:space="preserve">itsensä". Tiedottajan mukaan </w:t>
      </w:r>
      <w:r>
        <w:rPr>
          <w:color w:val="E115C0"/>
        </w:rPr>
        <w:t xml:space="preserve">kuvernööri </w:t>
      </w:r>
      <w:r>
        <w:t xml:space="preserve">uskoo </w:t>
      </w:r>
      <w:r>
        <w:t xml:space="preserve">voivansa välttää hintojen korottamisen tukeutumalla liittovaltion apuun ja siirtämällä varoja osavaltion ohjelmiin. </w:t>
      </w:r>
      <w:r>
        <w:rPr>
          <w:color w:val="FEFB0A"/>
        </w:rPr>
        <w:t xml:space="preserve">Hugon</w:t>
      </w:r>
      <w:r>
        <w:t xml:space="preserve"> jälkimainingeissa saatetaan kuitenkin </w:t>
      </w:r>
      <w:r>
        <w:t xml:space="preserve">elvyttää epäonnistuneet ehdotukset, joiden mukaan </w:t>
      </w:r>
      <w:r>
        <w:rPr>
          <w:color w:val="0BC582"/>
        </w:rPr>
        <w:t xml:space="preserve">paikallisviranomaisille </w:t>
      </w:r>
      <w:r>
        <w:t xml:space="preserve">annettaisiin </w:t>
      </w:r>
      <w:r>
        <w:t xml:space="preserve">valtuudet määrätä liikevaihtoveroja. Pohjois-Carolinan kuvernööri Martinin tiedottajan mukaan </w:t>
      </w:r>
      <w:r>
        <w:rPr>
          <w:color w:val="FEFB0A"/>
        </w:rPr>
        <w:t xml:space="preserve">Hugo </w:t>
      </w:r>
      <w:r>
        <w:t xml:space="preserve">ei ole saanut aikaan korotusehdotuksia osavaltion tai paikallistasolla. </w:t>
      </w:r>
      <w:r>
        <w:rPr>
          <w:color w:val="FEB8C8"/>
        </w:rPr>
        <w:t xml:space="preserve">Kaliforniassa, </w:t>
      </w:r>
      <w:r>
        <w:rPr>
          <w:color w:val="9E8317"/>
        </w:rPr>
        <w:t xml:space="preserve">jossa </w:t>
      </w:r>
      <w:r>
        <w:rPr>
          <w:color w:val="01190F"/>
        </w:rPr>
        <w:t xml:space="preserve">maanjäristyksen </w:t>
      </w:r>
      <w:r>
        <w:rPr>
          <w:color w:val="FEB8C8"/>
        </w:rPr>
        <w:t xml:space="preserve">aiheuttamat vahingot </w:t>
      </w:r>
      <w:r>
        <w:rPr>
          <w:color w:val="FEB8C8"/>
        </w:rPr>
        <w:t xml:space="preserve">voivat nousta jopa 5 miljardiin dollariin</w:t>
      </w:r>
      <w:r>
        <w:t xml:space="preserve">, suunnitellaan ylimääräistä lainsäädäntöistuntoa. Kiinteistöveron kevennys on todennäköinen. </w:t>
      </w:r>
      <w:r>
        <w:rPr>
          <w:color w:val="847D81"/>
        </w:rPr>
        <w:t xml:space="preserve">Lainsäätäjät </w:t>
      </w:r>
      <w:r>
        <w:t xml:space="preserve">puhuvat </w:t>
      </w:r>
      <w:r>
        <w:rPr>
          <w:color w:val="58018B"/>
        </w:rPr>
        <w:t xml:space="preserve">myynti- ja bensiiniverojen väliaikaisista korotuksista, </w:t>
      </w:r>
      <w:r>
        <w:t xml:space="preserve">vaikka kuvernööri Deukmejianin mukaan niiden pitäisi olla viimeinen vaihtoehto. Tarpeet eivät ole selkeitä, ja </w:t>
      </w:r>
      <w:r>
        <w:rPr>
          <w:color w:val="B70639"/>
        </w:rPr>
        <w:t xml:space="preserve">valtion hallintojärjestelmä </w:t>
      </w:r>
      <w:r>
        <w:t xml:space="preserve">tekee verojen korottamisesta ja menojen lisäämisestä hyvin vaikeaa. Joidenkin lainsäätäjien mielestä aika saattaa kuitenkin olla kypsä </w:t>
      </w:r>
      <w:r>
        <w:rPr>
          <w:color w:val="B70639"/>
        </w:rPr>
        <w:t xml:space="preserve">laitoksen</w:t>
      </w:r>
      <w:r>
        <w:t xml:space="preserve"> uudistamiselle</w:t>
      </w:r>
      <w:r>
        <w:t xml:space="preserve">. </w:t>
      </w:r>
      <w:r>
        <w:rPr>
          <w:color w:val="703B01"/>
        </w:rPr>
        <w:t xml:space="preserve">VIRANOMAINEN </w:t>
      </w:r>
      <w:r>
        <w:t xml:space="preserve">MAKSAA, jos </w:t>
      </w:r>
      <w:r>
        <w:rPr>
          <w:color w:val="703B01"/>
        </w:rPr>
        <w:t xml:space="preserve">sen </w:t>
      </w:r>
      <w:r>
        <w:t xml:space="preserve">virhe aiheuttaa sinulle </w:t>
      </w:r>
      <w:r>
        <w:rPr>
          <w:color w:val="F7F1DF"/>
        </w:rPr>
        <w:t xml:space="preserve">pankin </w:t>
      </w:r>
      <w:r>
        <w:t xml:space="preserve">seuraamuksia</w:t>
      </w:r>
      <w:r>
        <w:t xml:space="preserve">. Käytäntöohjeissa, 9-5-39, esitetään sääntömme. Jos </w:t>
      </w:r>
      <w:r>
        <w:rPr>
          <w:color w:val="703B01"/>
        </w:rPr>
        <w:t xml:space="preserve">verovirasto </w:t>
      </w:r>
      <w:r>
        <w:t xml:space="preserve">perii virheellisesti rahaa pankkitililtä, </w:t>
      </w:r>
      <w:r>
        <w:rPr>
          <w:color w:val="118B8A"/>
        </w:rPr>
        <w:t xml:space="preserve">verovelvollinen </w:t>
      </w:r>
      <w:r>
        <w:t xml:space="preserve">voi </w:t>
      </w:r>
      <w:r>
        <w:t xml:space="preserve">joutua maksamaan hallinto- ja tilinylitysmaksuja. Jos </w:t>
      </w:r>
      <w:r>
        <w:rPr>
          <w:color w:val="703B01"/>
        </w:rPr>
        <w:t xml:space="preserve">IRS </w:t>
      </w:r>
      <w:r>
        <w:t xml:space="preserve">myöntää virheensä ja maksut on jo maksettu, se palauttaa rahat </w:t>
      </w:r>
      <w:r>
        <w:rPr>
          <w:color w:val="4AFEFA"/>
        </w:rPr>
        <w:t xml:space="preserve">verovelvolliselle, joka </w:t>
      </w:r>
      <w:r>
        <w:rPr>
          <w:color w:val="4AFEFA"/>
        </w:rPr>
        <w:t xml:space="preserve">ei ole kieltäytynyt antamasta ajoissa vastauksia </w:t>
      </w:r>
      <w:r>
        <w:rPr>
          <w:color w:val="796EE6"/>
        </w:rPr>
        <w:t xml:space="preserve">IRS:n </w:t>
      </w:r>
      <w:r>
        <w:rPr>
          <w:color w:val="4AFEFA"/>
        </w:rPr>
        <w:t xml:space="preserve">tiedusteluihin </w:t>
      </w:r>
      <w:r>
        <w:rPr>
          <w:color w:val="4AFEFA"/>
        </w:rPr>
        <w:t xml:space="preserve">tai </w:t>
      </w:r>
      <w:r>
        <w:rPr>
          <w:color w:val="FCB164"/>
        </w:rPr>
        <w:t xml:space="preserve">joka </w:t>
      </w:r>
      <w:r>
        <w:rPr>
          <w:color w:val="4AFEFA"/>
        </w:rPr>
        <w:t xml:space="preserve">ei ole myötävaikuttanut virheen jatkumiseen tai pahenemiseen</w:t>
      </w:r>
      <w:r>
        <w:t xml:space="preserve">. </w:t>
      </w:r>
      <w:r>
        <w:rPr>
          <w:color w:val="703B01"/>
        </w:rPr>
        <w:t xml:space="preserve">Verovirasto </w:t>
      </w:r>
      <w:r>
        <w:t xml:space="preserve">otti hiljattain käyttöön tämän menettelyn kattaakseen </w:t>
      </w:r>
      <w:r>
        <w:rPr>
          <w:color w:val="000D2C"/>
        </w:rPr>
        <w:t xml:space="preserve">menettämistään </w:t>
      </w:r>
      <w:r>
        <w:rPr>
          <w:color w:val="000D2C"/>
        </w:rPr>
        <w:t xml:space="preserve">maksusuorituskieltoscheckeistä</w:t>
      </w:r>
      <w:r>
        <w:t xml:space="preserve"> aiheutuneet kulut</w:t>
      </w:r>
      <w:r>
        <w:t xml:space="preserve">. </w:t>
      </w:r>
      <w:r>
        <w:t xml:space="preserve">Jos </w:t>
      </w:r>
      <w:r>
        <w:rPr>
          <w:color w:val="703B01"/>
        </w:rPr>
        <w:t xml:space="preserve">IRS </w:t>
      </w:r>
      <w:r>
        <w:t xml:space="preserve">pyytää </w:t>
      </w:r>
      <w:r>
        <w:t xml:space="preserve">ja saa </w:t>
      </w:r>
      <w:r>
        <w:rPr>
          <w:color w:val="F95475"/>
        </w:rPr>
        <w:t xml:space="preserve">korvaavan </w:t>
      </w:r>
      <w:r>
        <w:rPr>
          <w:color w:val="61FC03"/>
        </w:rPr>
        <w:t xml:space="preserve">shekin </w:t>
      </w:r>
      <w:r>
        <w:t xml:space="preserve">ja toteaa, että </w:t>
      </w:r>
      <w:r>
        <w:rPr>
          <w:color w:val="5D9608"/>
        </w:rPr>
        <w:t xml:space="preserve">shekki on </w:t>
      </w:r>
      <w:r>
        <w:t xml:space="preserve">menetetty käsittelyn aikana, IRS </w:t>
      </w:r>
      <w:r>
        <w:t xml:space="preserve">korvaa veronmaksajalle alkuperäisen shekin maksun keskeyttämisestä aiheutuneet kulut.</w:t>
      </w:r>
      <w:r>
        <w:t xml:space="preserve"> Korvaushakemukset on tehtävä asianomaiselle IRS-toimistolle tai palvelukeskuksen johtajalle vuoden kuluessa kulujen syntymisestä. Jos </w:t>
      </w:r>
      <w:r>
        <w:rPr>
          <w:color w:val="703B01"/>
        </w:rPr>
        <w:t xml:space="preserve">IRS </w:t>
      </w:r>
      <w:r>
        <w:t xml:space="preserve">vaatii korkoa myöhästyneelle maksulle, joka johtuu kadonneesta shekistä, sinun pitäisi </w:t>
      </w:r>
      <w:r>
        <w:rPr>
          <w:color w:val="DE98FD"/>
        </w:rPr>
        <w:t xml:space="preserve">vaatia </w:t>
      </w:r>
      <w:r>
        <w:t xml:space="preserve">korkovähennystä, toteaa kustantaja Prentice Hall. Tarvitsemme vain viisi hehtaaria lisää tunteaksemme olomme todella kotoisaksi, he sanovat. </w:t>
      </w:r>
      <w:r>
        <w:rPr>
          <w:color w:val="98A088"/>
        </w:rPr>
        <w:t xml:space="preserve">Pariskunta, </w:t>
      </w:r>
      <w:r>
        <w:rPr>
          <w:color w:val="4F584E"/>
        </w:rPr>
        <w:t xml:space="preserve">jota </w:t>
      </w:r>
      <w:r>
        <w:rPr>
          <w:color w:val="98A088"/>
        </w:rPr>
        <w:t xml:space="preserve">kutsumme Blandingeiksi</w:t>
      </w:r>
      <w:r>
        <w:t xml:space="preserve">, maksoi </w:t>
      </w:r>
      <w:r>
        <w:rPr>
          <w:color w:val="5C5300"/>
        </w:rPr>
        <w:t xml:space="preserve">15 hehtaarin tontista </w:t>
      </w:r>
      <w:r>
        <w:t xml:space="preserve">ja </w:t>
      </w:r>
      <w:r>
        <w:rPr>
          <w:color w:val="9F6551"/>
        </w:rPr>
        <w:t xml:space="preserve">talosta </w:t>
      </w:r>
      <w:r>
        <w:t xml:space="preserve">lähes 800 000 dollaria, </w:t>
      </w:r>
      <w:r>
        <w:t xml:space="preserve">ja heillä on </w:t>
      </w:r>
      <w:r>
        <w:rPr>
          <w:color w:val="BCFEC6"/>
        </w:rPr>
        <w:t xml:space="preserve">vanha 175 000 dollarin asuntolaina</w:t>
      </w:r>
      <w:r>
        <w:t xml:space="preserve">,</w:t>
      </w:r>
      <w:r>
        <w:rPr>
          <w:color w:val="BCFEC6"/>
        </w:rPr>
        <w:t xml:space="preserve"> joka on vapautettu uudesta asuntolainojen korkovähennysrajoituksesta. </w:t>
      </w:r>
      <w:r>
        <w:t xml:space="preserve">He aikovat laajentaa </w:t>
      </w:r>
      <w:r>
        <w:rPr>
          <w:color w:val="5C5300"/>
        </w:rPr>
        <w:t xml:space="preserve">tonttia</w:t>
      </w:r>
      <w:r>
        <w:rPr>
          <w:color w:val="932C70"/>
        </w:rPr>
        <w:t xml:space="preserve">, jolla </w:t>
      </w:r>
      <w:r>
        <w:rPr>
          <w:color w:val="2B1B04"/>
        </w:rPr>
        <w:t xml:space="preserve">talo </w:t>
      </w:r>
      <w:r>
        <w:rPr>
          <w:color w:val="5C5300"/>
        </w:rPr>
        <w:t xml:space="preserve">sijaitsee, </w:t>
      </w:r>
      <w:r>
        <w:t xml:space="preserve">ostamalla </w:t>
      </w:r>
      <w:r>
        <w:rPr>
          <w:color w:val="B5AFC4"/>
        </w:rPr>
        <w:t xml:space="preserve">viisi viereistä eekkeriä </w:t>
      </w:r>
      <w:r>
        <w:rPr>
          <w:color w:val="D4C67A"/>
        </w:rPr>
        <w:t xml:space="preserve">200 000 dollarilla, jonka </w:t>
      </w:r>
      <w:r>
        <w:rPr>
          <w:color w:val="AE7AA1"/>
        </w:rPr>
        <w:t xml:space="preserve">he </w:t>
      </w:r>
      <w:r>
        <w:rPr>
          <w:color w:val="D4C67A"/>
        </w:rPr>
        <w:t xml:space="preserve">lainaavat </w:t>
      </w:r>
      <w:r>
        <w:rPr>
          <w:color w:val="C2A393"/>
        </w:rPr>
        <w:t xml:space="preserve">viiden eekkerin ensimmäisen kiinnityksen </w:t>
      </w:r>
      <w:r>
        <w:rPr>
          <w:color w:val="D4C67A"/>
        </w:rPr>
        <w:t xml:space="preserve">vastatakauksena </w:t>
      </w:r>
      <w:r>
        <w:rPr>
          <w:color w:val="D4C67A"/>
        </w:rPr>
        <w:t xml:space="preserve">15 eekkerin tontilla</w:t>
      </w:r>
      <w:r>
        <w:t xml:space="preserve">. </w:t>
      </w:r>
      <w:r>
        <w:rPr>
          <w:color w:val="98A088"/>
        </w:rPr>
        <w:t xml:space="preserve">Heidän </w:t>
      </w:r>
      <w:r>
        <w:t xml:space="preserve">velkansa on selvästi </w:t>
      </w:r>
      <w:r>
        <w:rPr>
          <w:color w:val="6A3A35"/>
        </w:rPr>
        <w:t xml:space="preserve">alle miljoonan dollarin rajan, </w:t>
      </w:r>
      <w:r>
        <w:rPr>
          <w:color w:val="168E5C"/>
        </w:rPr>
        <w:t xml:space="preserve">joka </w:t>
      </w:r>
      <w:r>
        <w:rPr>
          <w:color w:val="16C0D0"/>
        </w:rPr>
        <w:t xml:space="preserve">oikeuttaa asuntolainan korkovähennykseen</w:t>
      </w:r>
      <w:r>
        <w:t xml:space="preserve">, </w:t>
      </w:r>
      <w:r>
        <w:t xml:space="preserve">kun lainaa otetaan </w:t>
      </w:r>
      <w:r>
        <w:rPr>
          <w:color w:val="BA6801"/>
        </w:rPr>
        <w:t xml:space="preserve">talon </w:t>
      </w:r>
      <w:r>
        <w:t xml:space="preserve">hankkimiseksi, rakentamiseksi tai kunnostamiseksi. </w:t>
      </w:r>
      <w:r>
        <w:rPr>
          <w:color w:val="98A088"/>
        </w:rPr>
        <w:t xml:space="preserve">Blandingit </w:t>
      </w:r>
      <w:r>
        <w:t xml:space="preserve">haluavat vähentää 200 000 dollarin lainansa asuntolainan korot. </w:t>
      </w:r>
      <w:r>
        <w:rPr>
          <w:color w:val="703B01"/>
        </w:rPr>
        <w:t xml:space="preserve">IRS:n </w:t>
      </w:r>
      <w:r>
        <w:t xml:space="preserve">luottamuksellisessa asetuksessa </w:t>
      </w:r>
      <w:r>
        <w:t xml:space="preserve">8940061 todetaan kuitenkin, että mikään lainsäätäjän sääntö tai asetus ei käsittele suoraan kysymystä maan liittämisestä pääasuntoon. Näin ollen </w:t>
      </w:r>
      <w:r>
        <w:rPr>
          <w:color w:val="703B01"/>
        </w:rPr>
        <w:t xml:space="preserve">verovirasto </w:t>
      </w:r>
      <w:r>
        <w:t xml:space="preserve">teki loogisen johtopäätöksen </w:t>
      </w:r>
      <w:r>
        <w:rPr>
          <w:color w:val="C62100"/>
        </w:rPr>
        <w:t xml:space="preserve">talosta ja tontista, joka oli jaettu </w:t>
      </w:r>
      <w:r>
        <w:rPr>
          <w:color w:val="014347"/>
        </w:rPr>
        <w:t xml:space="preserve">kahdeksi tontiksi </w:t>
      </w:r>
      <w:r>
        <w:rPr>
          <w:color w:val="C62100"/>
        </w:rPr>
        <w:t xml:space="preserve">ja myyty eri vuosina </w:t>
      </w:r>
      <w:r>
        <w:rPr>
          <w:color w:val="233809"/>
        </w:rPr>
        <w:t xml:space="preserve">samalle ostajalle</w:t>
      </w:r>
      <w:r>
        <w:t xml:space="preserve">; lainsäätäjä antoi </w:t>
      </w:r>
      <w:r>
        <w:t xml:space="preserve">alkuperäisessä tapauksessa </w:t>
      </w:r>
      <w:r>
        <w:rPr>
          <w:color w:val="42083B"/>
        </w:rPr>
        <w:t xml:space="preserve">myyjälle </w:t>
      </w:r>
      <w:r>
        <w:t xml:space="preserve">mahdollisuuden käsitellä asiaa yhden asunnon myyntinä. Näin ollen </w:t>
      </w:r>
      <w:r>
        <w:rPr>
          <w:color w:val="703B01"/>
        </w:rPr>
        <w:t xml:space="preserve">IRS </w:t>
      </w:r>
      <w:r>
        <w:t xml:space="preserve">väittää, että </w:t>
      </w:r>
      <w:r>
        <w:rPr>
          <w:color w:val="023087"/>
        </w:rPr>
        <w:t xml:space="preserve">Blandingien </w:t>
      </w:r>
      <w:r>
        <w:rPr>
          <w:color w:val="82785D"/>
        </w:rPr>
        <w:t xml:space="preserve">200 000 </w:t>
      </w:r>
      <w:r>
        <w:rPr>
          <w:color w:val="82785D"/>
        </w:rPr>
        <w:t xml:space="preserve">dollarin </w:t>
      </w:r>
      <w:r>
        <w:rPr>
          <w:color w:val="82785D"/>
        </w:rPr>
        <w:t xml:space="preserve">laina on </w:t>
      </w:r>
      <w:r>
        <w:t xml:space="preserve">velkaa </w:t>
      </w:r>
      <w:r>
        <w:rPr>
          <w:color w:val="C62100"/>
        </w:rPr>
        <w:t xml:space="preserve">talon </w:t>
      </w:r>
      <w:r>
        <w:t xml:space="preserve">hankkimista varten, ja </w:t>
      </w:r>
      <w:r>
        <w:rPr>
          <w:color w:val="82785D"/>
        </w:rPr>
        <w:t xml:space="preserve">sen </w:t>
      </w:r>
      <w:r>
        <w:t xml:space="preserve">korot </w:t>
      </w:r>
      <w:r>
        <w:t xml:space="preserve">ovat täysin vähennyskelpoisia. </w:t>
      </w:r>
      <w:r>
        <w:rPr>
          <w:color w:val="196956"/>
        </w:rPr>
        <w:t xml:space="preserve">Maa-alueiden häiriöiden</w:t>
      </w:r>
      <w:r>
        <w:rPr>
          <w:color w:val="B7DAD2"/>
        </w:rPr>
        <w:t xml:space="preserve"> uhreille, </w:t>
      </w:r>
      <w:r>
        <w:rPr>
          <w:color w:val="8C41BB"/>
        </w:rPr>
        <w:t xml:space="preserve">joita uhkaa </w:t>
      </w:r>
      <w:r>
        <w:rPr>
          <w:color w:val="B7DAD2"/>
        </w:rPr>
        <w:t xml:space="preserve">oikeudenkäynti tai maksumääräaika, </w:t>
      </w:r>
      <w:r>
        <w:t xml:space="preserve">myönnetään </w:t>
      </w:r>
      <w:r>
        <w:rPr>
          <w:color w:val="ECEDFE"/>
        </w:rPr>
        <w:t xml:space="preserve">lykkäystä ja vapautus seuraamuksista </w:t>
      </w:r>
      <w:r>
        <w:t xml:space="preserve">samalla tavoin </w:t>
      </w:r>
      <w:r>
        <w:rPr>
          <w:color w:val="ECEDFE"/>
        </w:rPr>
        <w:t xml:space="preserve">kuin </w:t>
      </w:r>
      <w:r>
        <w:rPr>
          <w:color w:val="FEFB0A"/>
        </w:rPr>
        <w:t xml:space="preserve">Hugo-uhreille</w:t>
      </w:r>
      <w:r>
        <w:t xml:space="preserve">; yksityiskohdat on esitetty </w:t>
      </w:r>
      <w:r>
        <w:rPr>
          <w:color w:val="703B01"/>
        </w:rPr>
        <w:t xml:space="preserve">veroviraston </w:t>
      </w:r>
      <w:r>
        <w:t xml:space="preserve">määräyksessä </w:t>
      </w:r>
      <w:r>
        <w:t xml:space="preserve">89108. Asetus 89-107 tarjoaa lisähelpotuksia </w:t>
      </w:r>
      <w:r>
        <w:rPr>
          <w:color w:val="94C661"/>
        </w:rPr>
        <w:t xml:space="preserve">hurrikaanin koettelemille</w:t>
      </w:r>
      <w:r>
        <w:rPr>
          <w:color w:val="2B2D32"/>
        </w:rPr>
        <w:t xml:space="preserve"> yrityksille</w:t>
      </w:r>
      <w:r>
        <w:rPr>
          <w:color w:val="F8907D"/>
        </w:rPr>
        <w:t xml:space="preserve">, </w:t>
      </w:r>
      <w:r>
        <w:rPr>
          <w:color w:val="2B2D32"/>
        </w:rPr>
        <w:t xml:space="preserve">joiden on annettava eläke- ja sosiaalietuusveroilmoitus</w:t>
      </w:r>
      <w:r>
        <w:t xml:space="preserve">. </w:t>
      </w:r>
      <w:r>
        <w:rPr>
          <w:color w:val="788E95"/>
        </w:rPr>
        <w:t xml:space="preserve">Yritysten on toimitettava </w:t>
      </w:r>
      <w:r>
        <w:rPr>
          <w:color w:val="895E6B"/>
        </w:rPr>
        <w:t xml:space="preserve">tiedot riippumattomille toimeksisaajille palveluista maksetuista maksuista</w:t>
      </w:r>
      <w:r>
        <w:t xml:space="preserve">, mutta älä luota siihen, että toimeksisaajille maksetut ilmoittamattomat tulot </w:t>
      </w:r>
      <w:r>
        <w:t xml:space="preserve">ilmoitetaan </w:t>
      </w:r>
      <w:r>
        <w:rPr>
          <w:color w:val="788E95"/>
        </w:rPr>
        <w:t xml:space="preserve">tällä tavoin. </w:t>
      </w:r>
      <w:r>
        <w:t xml:space="preserve">Tilintarkastusvirasto arvioi, että 50 prosenttia </w:t>
      </w:r>
      <w:r>
        <w:rPr>
          <w:color w:val="703B01"/>
        </w:rPr>
        <w:t xml:space="preserve">IRS:n </w:t>
      </w:r>
      <w:r>
        <w:t xml:space="preserve">tilintarkastuksista </w:t>
      </w:r>
      <w:r>
        <w:t xml:space="preserve">ei havaitse </w:t>
      </w:r>
      <w:r>
        <w:rPr>
          <w:color w:val="FB6AB8"/>
        </w:rPr>
        <w:t xml:space="preserve">yrityksiä, jotka </w:t>
      </w:r>
      <w:r>
        <w:rPr>
          <w:color w:val="576094"/>
        </w:rPr>
        <w:t xml:space="preserve">eivät </w:t>
      </w:r>
      <w:r>
        <w:rPr>
          <w:color w:val="FB6AB8"/>
        </w:rPr>
        <w:t xml:space="preserve">anna veroilmoituksia, </w:t>
      </w:r>
      <w:r>
        <w:rPr>
          <w:color w:val="DB1474"/>
        </w:rPr>
        <w:t xml:space="preserve">joissa on nämä tiedot</w:t>
      </w:r>
      <w:r>
        <w:t xml:space="preserve">. </w:t>
      </w:r>
      <w:r>
        <w:t xml:space="preserve">EI, EI: New </w:t>
      </w:r>
      <w:r>
        <w:rPr>
          <w:color w:val="8489AE"/>
        </w:rPr>
        <w:t xml:space="preserve">Yorkissa asuvan Peter Testan</w:t>
      </w:r>
      <w:r>
        <w:t xml:space="preserve"> väite</w:t>
      </w:r>
      <w:r>
        <w:t xml:space="preserve">, jonka mukaan </w:t>
      </w:r>
      <w:r>
        <w:t xml:space="preserve">tuntematon henkilö maksoi </w:t>
      </w:r>
      <w:r>
        <w:rPr>
          <w:color w:val="8489AE"/>
        </w:rPr>
        <w:t xml:space="preserve">hänelle </w:t>
      </w:r>
      <w:r>
        <w:t xml:space="preserve">500 dollaria siitä, että hän meni pankkiin ja vaihtoi 44 400 dollaria pieniä seteleitä suuriin seteleihin, ei ole vakuuttava, totesi </w:t>
      </w:r>
      <w:r>
        <w:rPr>
          <w:color w:val="860E04"/>
        </w:rPr>
        <w:t xml:space="preserve">vero-oikeus</w:t>
      </w:r>
      <w:r>
        <w:t xml:space="preserve">. </w:t>
      </w:r>
      <w:r>
        <w:t xml:space="preserve">Se päätteli, että </w:t>
      </w:r>
      <w:r>
        <w:rPr>
          <w:color w:val="8489AE"/>
        </w:rPr>
        <w:t xml:space="preserve">Testa </w:t>
      </w:r>
      <w:r>
        <w:t xml:space="preserve">olisi verotettava 44 400 dollarin ilmoittamattomista tuloista. MIKSI OLLA HARRASTUSLAHJOJEN VÄLITTÄJÄ, kysyy </w:t>
      </w:r>
      <w:r>
        <w:rPr>
          <w:color w:val="FBC206"/>
        </w:rPr>
        <w:t xml:space="preserve">eräs eläkeläinen</w:t>
      </w:r>
      <w:r>
        <w:t xml:space="preserve">. Eläkkeellä oleva </w:t>
      </w:r>
      <w:r>
        <w:rPr>
          <w:color w:val="FBC206"/>
        </w:rPr>
        <w:t xml:space="preserve">sähköinsinööri</w:t>
      </w:r>
      <w:r>
        <w:t xml:space="preserve">, sanotaan </w:t>
      </w:r>
      <w:r>
        <w:rPr>
          <w:color w:val="FBC206"/>
        </w:rPr>
        <w:t xml:space="preserve">häntä </w:t>
      </w:r>
      <w:r>
        <w:t xml:space="preserve">Beniksi, työskentelee osa-aikaisesti konsulttina, mutta ei halua </w:t>
      </w:r>
      <w:r>
        <w:t xml:space="preserve">ansaita liikaa</w:t>
      </w:r>
      <w:r>
        <w:t xml:space="preserve">, jotta </w:t>
      </w:r>
      <w:r>
        <w:rPr>
          <w:color w:val="6EAB9B"/>
        </w:rPr>
        <w:t xml:space="preserve">sosiaaliturvahallinto </w:t>
      </w:r>
      <w:r>
        <w:t xml:space="preserve">ei </w:t>
      </w:r>
      <w:r>
        <w:t xml:space="preserve">vähentäisi </w:t>
      </w:r>
      <w:r>
        <w:rPr>
          <w:color w:val="FBC206"/>
        </w:rPr>
        <w:t xml:space="preserve">hänen etuuksiaan. </w:t>
      </w:r>
      <w:r>
        <w:t xml:space="preserve">Niinpä hän järjesti </w:t>
      </w:r>
      <w:r>
        <w:rPr>
          <w:color w:val="F2CDFE"/>
        </w:rPr>
        <w:t xml:space="preserve">yliopistosäätiön perustamaan </w:t>
      </w:r>
      <w:r>
        <w:t xml:space="preserve">lahjoitusrahaston insinööriopiskelijoille. Hän aikoo kehottaa </w:t>
      </w:r>
      <w:r>
        <w:rPr>
          <w:color w:val="645341"/>
        </w:rPr>
        <w:t xml:space="preserve">joitakin </w:t>
      </w:r>
      <w:r>
        <w:t xml:space="preserve">asiakkaitaan </w:t>
      </w:r>
      <w:r>
        <w:t xml:space="preserve">maksamaan tietyt </w:t>
      </w:r>
      <w:r>
        <w:rPr>
          <w:color w:val="760035"/>
        </w:rPr>
        <w:t xml:space="preserve">maksut </w:t>
      </w:r>
      <w:r>
        <w:t xml:space="preserve">suoraan </w:t>
      </w:r>
      <w:r>
        <w:rPr>
          <w:color w:val="F2CDFE"/>
        </w:rPr>
        <w:t xml:space="preserve">säätiölle </w:t>
      </w:r>
      <w:r>
        <w:rPr>
          <w:color w:val="FBC206"/>
        </w:rPr>
        <w:t xml:space="preserve">eikä hänelle</w:t>
      </w:r>
      <w:r>
        <w:t xml:space="preserve">; hän </w:t>
      </w:r>
      <w:r>
        <w:t xml:space="preserve">jättää </w:t>
      </w:r>
      <w:r>
        <w:rPr>
          <w:color w:val="760035"/>
        </w:rPr>
        <w:t xml:space="preserve">nämä maksut </w:t>
      </w:r>
      <w:r>
        <w:t xml:space="preserve">veroilmoituksessaan </w:t>
      </w:r>
      <w:r>
        <w:t xml:space="preserve">ilmoittamiensa tulojen ulkopuolelle. </w:t>
      </w:r>
      <w:r>
        <w:t xml:space="preserve">Siksi hän on kysynyt </w:t>
      </w:r>
      <w:r>
        <w:rPr>
          <w:color w:val="703B01"/>
        </w:rPr>
        <w:t xml:space="preserve">verovirastolta, </w:t>
      </w:r>
      <w:r>
        <w:t xml:space="preserve">voiko hän </w:t>
      </w:r>
      <w:r>
        <w:t xml:space="preserve">toteuttaa tällaisen suunnitelman. </w:t>
      </w:r>
      <w:r>
        <w:rPr>
          <w:color w:val="703B01"/>
        </w:rPr>
        <w:t xml:space="preserve">IRS:n </w:t>
      </w:r>
      <w:r>
        <w:t xml:space="preserve">luottamuksellisen tiedonannon </w:t>
      </w:r>
      <w:r>
        <w:t xml:space="preserve">8934014 mukaan "perusperiaatteena" on</w:t>
      </w:r>
      <w:r>
        <w:rPr>
          <w:color w:val="647A41"/>
        </w:rPr>
        <w:t xml:space="preserve">, että </w:t>
      </w:r>
      <w:r>
        <w:rPr>
          <w:color w:val="496E76"/>
        </w:rPr>
        <w:t xml:space="preserve">tulot on </w:t>
      </w:r>
      <w:r>
        <w:rPr>
          <w:color w:val="647A41"/>
        </w:rPr>
        <w:t xml:space="preserve">verotettava sille henkilölle, joka </w:t>
      </w:r>
      <w:r>
        <w:rPr>
          <w:color w:val="496E76"/>
        </w:rPr>
        <w:t xml:space="preserve">ne on </w:t>
      </w:r>
      <w:r>
        <w:rPr>
          <w:color w:val="647A41"/>
        </w:rPr>
        <w:t xml:space="preserve">ansainnut</w:t>
      </w:r>
      <w:r>
        <w:t xml:space="preserve">. </w:t>
      </w:r>
      <w:r>
        <w:rPr>
          <w:color w:val="647A41"/>
        </w:rPr>
        <w:t xml:space="preserve">Tämä sääntö </w:t>
      </w:r>
      <w:r>
        <w:t xml:space="preserve">juontaa juurensa ainakin korkeimman oikeuden päätökseen vuodelta 1930, sanoo Robert Willens Shearson Lehman Hutton -yrityksestä. </w:t>
      </w:r>
      <w:r>
        <w:t xml:space="preserve">Jos </w:t>
      </w:r>
      <w:r>
        <w:t xml:space="preserve">annat </w:t>
      </w:r>
      <w:r>
        <w:rPr>
          <w:color w:val="F9D7CD"/>
        </w:rPr>
        <w:t xml:space="preserve">tulosi </w:t>
      </w:r>
      <w:r>
        <w:t xml:space="preserve">jonkun muun käyttöön, vaikutat silti </w:t>
      </w:r>
      <w:r>
        <w:rPr>
          <w:color w:val="F9D7CD"/>
        </w:rPr>
        <w:t xml:space="preserve">niiden </w:t>
      </w:r>
      <w:r>
        <w:t xml:space="preserve">käyttöön ja nautit </w:t>
      </w:r>
      <w:r>
        <w:rPr>
          <w:color w:val="F9D7CD"/>
        </w:rPr>
        <w:t xml:space="preserve">työsi </w:t>
      </w:r>
      <w:r>
        <w:rPr>
          <w:color w:val="F9D7CD"/>
        </w:rPr>
        <w:t xml:space="preserve">hedelmistä</w:t>
      </w:r>
      <w:r>
        <w:t xml:space="preserve">, vaikkakin epäsuorasti. </w:t>
      </w:r>
      <w:r>
        <w:rPr>
          <w:color w:val="FBC206"/>
        </w:rPr>
        <w:t xml:space="preserve">Ben </w:t>
      </w:r>
      <w:r>
        <w:t xml:space="preserve">ansaitsee </w:t>
      </w:r>
      <w:r>
        <w:rPr>
          <w:color w:val="876128"/>
        </w:rPr>
        <w:t xml:space="preserve">kaikki palkat, jotka lähetetään suoraan hyväntekeväisyyteen, </w:t>
      </w:r>
      <w:r>
        <w:t xml:space="preserve">ja hänen on </w:t>
      </w:r>
      <w:r>
        <w:t xml:space="preserve">verotettava </w:t>
      </w:r>
      <w:r>
        <w:rPr>
          <w:color w:val="876128"/>
        </w:rPr>
        <w:t xml:space="preserve">ne</w:t>
      </w:r>
      <w:r>
        <w:t xml:space="preserve">, sanoo </w:t>
      </w:r>
      <w:r>
        <w:rPr>
          <w:color w:val="703B01"/>
        </w:rPr>
        <w:t xml:space="preserve">IRS</w:t>
      </w:r>
      <w:r>
        <w:t xml:space="preserve">; </w:t>
      </w:r>
      <w:r>
        <w:t xml:space="preserve">hän voi tietenkin </w:t>
      </w:r>
      <w:r>
        <w:t xml:space="preserve">vähentää hyväntekeväisyysmaksun. LYHYESTI: </w:t>
      </w:r>
      <w:r>
        <w:rPr>
          <w:color w:val="A1A711"/>
        </w:rPr>
        <w:t xml:space="preserve">Verolainsäädäntöä valvovan kongressin pysyvän valiokunnan pitkäaikainen jäsen Gephardt (</w:t>
      </w:r>
      <w:r>
        <w:rPr>
          <w:color w:val="01FB92"/>
        </w:rPr>
        <w:t xml:space="preserve">demokraatti</w:t>
      </w:r>
      <w:r>
        <w:rPr>
          <w:color w:val="A1A711"/>
        </w:rPr>
        <w:t xml:space="preserve">, Missouri) </w:t>
      </w:r>
      <w:r>
        <w:t xml:space="preserve">on siirtynyt edustajainhuoneen budjettivaliokuntaan, ja </w:t>
      </w:r>
      <w:r>
        <w:t xml:space="preserve">hänen tilalleen on tullut </w:t>
      </w:r>
      <w:r>
        <w:rPr>
          <w:color w:val="FD0F31"/>
        </w:rPr>
        <w:t xml:space="preserve">edustaja Cardin (</w:t>
      </w:r>
      <w:r>
        <w:rPr>
          <w:color w:val="BE8485"/>
        </w:rPr>
        <w:t xml:space="preserve">demokraatti</w:t>
      </w:r>
      <w:r>
        <w:rPr>
          <w:color w:val="FD0F31"/>
        </w:rPr>
        <w:t xml:space="preserve">, Maryland</w:t>
      </w:r>
      <w:r>
        <w:t xml:space="preserve">).... </w:t>
      </w:r>
      <w:r>
        <w:t xml:space="preserve">Seattlen aikuisten tirkistelynäytösten lupamaksut eroavat </w:t>
      </w:r>
      <w:r>
        <w:rPr>
          <w:color w:val="C660FB"/>
        </w:rPr>
        <w:t xml:space="preserve">muista viihdetapahtumista, </w:t>
      </w:r>
      <w:r>
        <w:rPr>
          <w:color w:val="120104"/>
        </w:rPr>
        <w:t xml:space="preserve">joita järjestetään </w:t>
      </w:r>
      <w:r>
        <w:rPr>
          <w:color w:val="C660FB"/>
        </w:rPr>
        <w:t xml:space="preserve">kolikoiden pudottamisen perusteella, eivät palvele mitään todellista valtion etua ja ovat perustuslain vastaisia</w:t>
      </w:r>
      <w:r>
        <w:t xml:space="preserve">, totesi yhdeksännen piirin muutoksenhakutuomioistuin asiassa Acorn Investments Inc.</w:t>
      </w:r>
    </w:p>
    <w:p>
      <w:r>
        <w:rPr>
          <w:b/>
        </w:rPr>
        <w:t xml:space="preserve">Asiakirjan numero 825</w:t>
      </w:r>
    </w:p>
    <w:p>
      <w:r>
        <w:rPr>
          <w:b/>
        </w:rPr>
        <w:t xml:space="preserve">Asiakirjan tunniste: wsj1123-001</w:t>
      </w:r>
    </w:p>
    <w:p>
      <w:r>
        <w:rPr>
          <w:color w:val="04640D"/>
        </w:rPr>
        <w:t xml:space="preserve">Luotettavien osakkeiden </w:t>
      </w:r>
      <w:r>
        <w:rPr>
          <w:color w:val="310106"/>
        </w:rPr>
        <w:t xml:space="preserve">mainostajat </w:t>
      </w:r>
      <w:r>
        <w:t xml:space="preserve">tekevät </w:t>
      </w:r>
      <w:r>
        <w:rPr>
          <w:color w:val="FEFB0A"/>
        </w:rPr>
        <w:t xml:space="preserve">paljon valituksia </w:t>
      </w:r>
      <w:r>
        <w:rPr>
          <w:color w:val="FB5514"/>
        </w:rPr>
        <w:t xml:space="preserve">lehdistä</w:t>
      </w:r>
      <w:r>
        <w:rPr>
          <w:color w:val="E115C0"/>
        </w:rPr>
        <w:t xml:space="preserve">, joissa </w:t>
      </w:r>
      <w:r>
        <w:rPr>
          <w:color w:val="FB5514"/>
        </w:rPr>
        <w:t xml:space="preserve">ne mainostavat</w:t>
      </w:r>
      <w:r>
        <w:t xml:space="preserve">, aina valituksista, jotka koskevat riittämättömiä kuluttajatutkimuksia, valituksiin, jotka koskevat mainosten "sekamelskaa" ja erikoislehtien hallitsemattomalta vaikuttavaa lisääntymistä. Suurten mainostajien, kuten </w:t>
      </w:r>
      <w:r>
        <w:rPr>
          <w:color w:val="00587F"/>
        </w:rPr>
        <w:t xml:space="preserve">Estee Lauder Inc:n</w:t>
      </w:r>
      <w:r>
        <w:t xml:space="preserve">, </w:t>
      </w:r>
      <w:r>
        <w:rPr>
          <w:color w:val="0BC582"/>
        </w:rPr>
        <w:t xml:space="preserve">Colgate-Palmolive Co:n </w:t>
      </w:r>
      <w:r>
        <w:t xml:space="preserve">ja </w:t>
      </w:r>
      <w:r>
        <w:rPr>
          <w:color w:val="FEB8C8"/>
        </w:rPr>
        <w:t xml:space="preserve">Seagram Co:n</w:t>
      </w:r>
      <w:r>
        <w:t xml:space="preserve">, kritiikki </w:t>
      </w:r>
      <w:r>
        <w:t xml:space="preserve">on vaimentanut innostusta </w:t>
      </w:r>
      <w:r>
        <w:rPr>
          <w:color w:val="9E8317"/>
        </w:rPr>
        <w:t xml:space="preserve">American Magazine Conference -tapahtumassa</w:t>
      </w:r>
      <w:r>
        <w:t xml:space="preserve">. </w:t>
      </w:r>
      <w:r>
        <w:rPr>
          <w:color w:val="9E8317"/>
        </w:rPr>
        <w:t xml:space="preserve">Konferenssin </w:t>
      </w:r>
      <w:r>
        <w:t xml:space="preserve">avajaisissa maanantaina esitettiin loistavia raportteja kuluttajalehtien levikin ja mainostulojen kasvusta edellisvuoteen verrattuna. "Lehdet </w:t>
      </w:r>
      <w:r>
        <w:t xml:space="preserve">eivät anna meille yksityiskohtaisia tietoja julkaistujen kappaleiden määrästä", sanoi </w:t>
      </w:r>
      <w:r>
        <w:rPr>
          <w:color w:val="FEB8C8"/>
        </w:rPr>
        <w:t xml:space="preserve">Seagramin </w:t>
      </w:r>
      <w:r>
        <w:t xml:space="preserve">toimitusjohtaja Edgar Bronfman Jr paneelikeskustelussa</w:t>
      </w:r>
      <w:r>
        <w:t xml:space="preserve">. </w:t>
      </w:r>
      <w:r>
        <w:t xml:space="preserve">"Mitä mieltä </w:t>
      </w:r>
      <w:r>
        <w:rPr>
          <w:color w:val="01190F"/>
        </w:rPr>
        <w:t xml:space="preserve">lukijat ovat </w:t>
      </w:r>
      <w:r>
        <w:rPr>
          <w:color w:val="847D81"/>
        </w:rPr>
        <w:t xml:space="preserve">lehdestä</w:t>
      </w:r>
      <w:r>
        <w:t xml:space="preserve">? </w:t>
      </w:r>
      <w:r>
        <w:t xml:space="preserve">Kuinka tarkasti </w:t>
      </w:r>
      <w:r>
        <w:t xml:space="preserve">he lukevat </w:t>
      </w:r>
      <w:r>
        <w:rPr>
          <w:color w:val="847D81"/>
        </w:rPr>
        <w:t xml:space="preserve">sitä? </w:t>
      </w:r>
      <w:r>
        <w:t xml:space="preserve">Tutkimus </w:t>
      </w:r>
      <w:r>
        <w:t xml:space="preserve">ei kerro </w:t>
      </w:r>
      <w:r>
        <w:rPr>
          <w:color w:val="FEB8C8"/>
        </w:rPr>
        <w:t xml:space="preserve">meille, </w:t>
      </w:r>
      <w:r>
        <w:t xml:space="preserve">lukevatko </w:t>
      </w:r>
      <w:r>
        <w:rPr>
          <w:color w:val="58018B"/>
        </w:rPr>
        <w:t xml:space="preserve">ihmiset </w:t>
      </w:r>
      <w:r>
        <w:t xml:space="preserve">todella </w:t>
      </w:r>
      <w:r>
        <w:rPr>
          <w:color w:val="B70639"/>
        </w:rPr>
        <w:t xml:space="preserve">tilaamiaan </w:t>
      </w:r>
      <w:r>
        <w:rPr>
          <w:color w:val="B70639"/>
        </w:rPr>
        <w:t xml:space="preserve">lehtiä.</w:t>
      </w:r>
      <w:r>
        <w:t xml:space="preserve">" </w:t>
      </w:r>
      <w:r>
        <w:rPr>
          <w:color w:val="0BC582"/>
        </w:rPr>
        <w:t xml:space="preserve">Colgate-Palmoliven toimitusjohtajan </w:t>
      </w:r>
      <w:r>
        <w:t xml:space="preserve">Reuben Markin </w:t>
      </w:r>
      <w:r>
        <w:t xml:space="preserve">mukaan mainostajilla ei ole yksityiskohtaisia demografisia ja maantieteellisiä erittelyjä lehtien lukijoista. "</w:t>
      </w:r>
      <w:r>
        <w:t xml:space="preserve">Tarvitsemme </w:t>
      </w:r>
      <w:r>
        <w:rPr>
          <w:color w:val="F7F1DF"/>
        </w:rPr>
        <w:t xml:space="preserve">tutkimusta</w:t>
      </w:r>
      <w:r>
        <w:rPr>
          <w:color w:val="118B8A"/>
        </w:rPr>
        <w:t xml:space="preserve">, joka </w:t>
      </w:r>
      <w:r>
        <w:rPr>
          <w:color w:val="F7F1DF"/>
        </w:rPr>
        <w:t xml:space="preserve">vakuuttaa </w:t>
      </w:r>
      <w:r>
        <w:rPr>
          <w:color w:val="4AFEFA"/>
        </w:rPr>
        <w:t xml:space="preserve">meidät siitä, että </w:t>
      </w:r>
      <w:r>
        <w:rPr>
          <w:color w:val="FCB164"/>
        </w:rPr>
        <w:t xml:space="preserve">lehdillä </w:t>
      </w:r>
      <w:r>
        <w:rPr>
          <w:color w:val="F7F1DF"/>
        </w:rPr>
        <w:t xml:space="preserve">on </w:t>
      </w:r>
      <w:r>
        <w:rPr>
          <w:color w:val="F7F1DF"/>
        </w:rPr>
        <w:t xml:space="preserve">todellista arvoa </w:t>
      </w:r>
      <w:r>
        <w:rPr>
          <w:color w:val="796EE6"/>
        </w:rPr>
        <w:t xml:space="preserve">lukijoille ja että </w:t>
      </w:r>
      <w:r>
        <w:rPr>
          <w:color w:val="F7F1DF"/>
        </w:rPr>
        <w:t xml:space="preserve">he lukevat </w:t>
      </w:r>
      <w:r>
        <w:rPr>
          <w:color w:val="FCB164"/>
        </w:rPr>
        <w:t xml:space="preserve">niitä </w:t>
      </w:r>
      <w:r>
        <w:rPr>
          <w:color w:val="F7F1DF"/>
        </w:rPr>
        <w:t xml:space="preserve">sitoutuneesti.</w:t>
      </w:r>
      <w:r>
        <w:t xml:space="preserve">" Kriitikot ovat myös tuominneet aikakauslehtialan jostakin, mistä johtajat olivat ennen hyvin ylpeitä: aikakauslehtien lukumäärän kasvusta 1980-luvulla. </w:t>
      </w:r>
      <w:r>
        <w:rPr>
          <w:color w:val="53495F"/>
        </w:rPr>
        <w:t xml:space="preserve">Estee Lauderin pääjohtaja </w:t>
      </w:r>
      <w:r>
        <w:rPr>
          <w:color w:val="000D2C"/>
        </w:rPr>
        <w:t xml:space="preserve">Leonard Lauder </w:t>
      </w:r>
      <w:r>
        <w:t xml:space="preserve">sanoi, että kuluttajalehdet kärsivät siitä, mitä hän kutsui "</w:t>
      </w:r>
      <w:r>
        <w:rPr>
          <w:color w:val="F95475"/>
        </w:rPr>
        <w:t xml:space="preserve">aukkojen täyttämiseksi"</w:t>
      </w:r>
      <w:r>
        <w:t xml:space="preserve">, eli </w:t>
      </w:r>
      <w:r>
        <w:rPr>
          <w:color w:val="61FC03"/>
        </w:rPr>
        <w:t xml:space="preserve">lukijoiden erityisiin kiinnostuksenkohteisiin suunnattujen </w:t>
      </w:r>
      <w:r>
        <w:rPr>
          <w:color w:val="61FC03"/>
        </w:rPr>
        <w:t xml:space="preserve">lehtien </w:t>
      </w:r>
      <w:r>
        <w:t xml:space="preserve">määrän kasvusta</w:t>
      </w:r>
      <w:r>
        <w:t xml:space="preserve">. </w:t>
      </w:r>
      <w:r>
        <w:t xml:space="preserve">"</w:t>
      </w:r>
      <w:r>
        <w:rPr>
          <w:color w:val="F95475"/>
        </w:rPr>
        <w:t xml:space="preserve">Markkina-aukkojen</w:t>
      </w:r>
      <w:r>
        <w:t xml:space="preserve"> täyttäminen </w:t>
      </w:r>
      <w:r>
        <w:t xml:space="preserve">laimentaa </w:t>
      </w:r>
      <w:r>
        <w:t xml:space="preserve">mainosrahojamme", </w:t>
      </w:r>
      <w:r>
        <w:rPr>
          <w:color w:val="000D2C"/>
        </w:rPr>
        <w:t xml:space="preserve">Lauder </w:t>
      </w:r>
      <w:r>
        <w:t xml:space="preserve">sanoi</w:t>
      </w:r>
      <w:r>
        <w:t xml:space="preserve">. "Lehdet hukuttavat meidät. Joudumme jatkuvasti päättämään, mitä suhteita (lehtien kanssa) voimme edelleen ylläpitää." Hän lisäsi: "On ehkä olemassa lehti vasenkätisille golfareille ...". mutta </w:t>
      </w:r>
      <w:r>
        <w:t xml:space="preserve">yleishyödyllinen aikakauslehti on </w:t>
      </w:r>
      <w:r>
        <w:rPr>
          <w:color w:val="DE98FD"/>
        </w:rPr>
        <w:t xml:space="preserve">jotakin, mitä </w:t>
      </w:r>
      <w:r>
        <w:rPr>
          <w:color w:val="98A088"/>
        </w:rPr>
        <w:t xml:space="preserve">me kaikki </w:t>
      </w:r>
      <w:r>
        <w:rPr>
          <w:color w:val="DE98FD"/>
        </w:rPr>
        <w:t xml:space="preserve">kaipaamme </w:t>
      </w:r>
      <w:r>
        <w:t xml:space="preserve">ja joka pitäisi palauttaa." </w:t>
      </w:r>
      <w:r>
        <w:rPr>
          <w:color w:val="000D2C"/>
        </w:rPr>
        <w:t xml:space="preserve">Lauder </w:t>
      </w:r>
      <w:r>
        <w:t xml:space="preserve">hyökkäsi myös </w:t>
      </w:r>
      <w:r>
        <w:t xml:space="preserve">Diamandis Communications Inc:n julkaiseman muotilehti Ellen laajalle levinnyttä jäljittelyä vastaan ja kritisoi käytäntöä, jossa mainoksia kasataan lehtien etusivuille. "Lukijat eivät halua katsoa kaikkia näitä mainossivuja lehden etupuolella", hän sanoi. Lehtien päätoimittajat eivät ottaneet kritiikkiä vastaan protestoimatta. "</w:t>
      </w:r>
      <w:r>
        <w:t xml:space="preserve">Käytämme omaisuuden tutkimustietoon", sanoi </w:t>
      </w:r>
      <w:r>
        <w:rPr>
          <w:color w:val="4F584E"/>
        </w:rPr>
        <w:t xml:space="preserve">Meredith Corp.:n </w:t>
      </w:r>
      <w:r>
        <w:t xml:space="preserve">Metropolitan Home -lehden kustantaja Steve Burzon</w:t>
      </w:r>
      <w:r>
        <w:t xml:space="preserve">. </w:t>
      </w:r>
      <w:r>
        <w:rPr>
          <w:color w:val="5C5300"/>
        </w:rPr>
        <w:t xml:space="preserve">Conde Nast Publications Inc:n </w:t>
      </w:r>
      <w:r>
        <w:rPr>
          <w:color w:val="248AD0"/>
        </w:rPr>
        <w:t xml:space="preserve">Vanity Fair -lehden päätoimittaja Tina Brown </w:t>
      </w:r>
      <w:r>
        <w:t xml:space="preserve">sanoi, </w:t>
      </w:r>
      <w:r>
        <w:rPr>
          <w:color w:val="BCFEC6"/>
        </w:rPr>
        <w:t xml:space="preserve">että </w:t>
      </w:r>
      <w:r>
        <w:rPr>
          <w:color w:val="9F6551"/>
        </w:rPr>
        <w:t xml:space="preserve">mainostajia </w:t>
      </w:r>
      <w:r>
        <w:t xml:space="preserve">pyydetään usein </w:t>
      </w:r>
      <w:r>
        <w:rPr>
          <w:color w:val="2B1B04"/>
        </w:rPr>
        <w:t xml:space="preserve">ottamaan mainostilaa lehden lopusta</w:t>
      </w:r>
      <w:r>
        <w:rPr>
          <w:color w:val="B5AFC4"/>
        </w:rPr>
        <w:t xml:space="preserve">, jotta </w:t>
      </w:r>
      <w:r>
        <w:rPr>
          <w:color w:val="B5AFC4"/>
        </w:rPr>
        <w:t xml:space="preserve">mainokset </w:t>
      </w:r>
      <w:r>
        <w:rPr>
          <w:color w:val="B5AFC4"/>
        </w:rPr>
        <w:t xml:space="preserve">eivät olisi </w:t>
      </w:r>
      <w:r>
        <w:rPr>
          <w:color w:val="D4C67A"/>
        </w:rPr>
        <w:t xml:space="preserve">niin täynnä</w:t>
      </w:r>
      <w:r>
        <w:t xml:space="preserve">. </w:t>
      </w:r>
      <w:r>
        <w:t xml:space="preserve">"Mainostajat </w:t>
      </w:r>
      <w:r>
        <w:t xml:space="preserve">eivät </w:t>
      </w:r>
      <w:r>
        <w:t xml:space="preserve">vain </w:t>
      </w:r>
      <w:r>
        <w:t xml:space="preserve">halua kuulla siitä", hän sanoi. </w:t>
      </w:r>
      <w:r>
        <w:rPr>
          <w:color w:val="C2A393"/>
        </w:rPr>
        <w:t xml:space="preserve">Conde Nastin </w:t>
      </w:r>
      <w:r>
        <w:t xml:space="preserve">toimitusjohtaja Bernard Leser </w:t>
      </w:r>
      <w:r>
        <w:t xml:space="preserve">lisäsi: </w:t>
      </w:r>
      <w:r>
        <w:rPr>
          <w:color w:val="C2A393"/>
        </w:rPr>
        <w:t xml:space="preserve">"</w:t>
      </w:r>
      <w:r>
        <w:t xml:space="preserve">Tutkimuksemme osoittaa, että myymme enemmän tilaa vieviä lehtiä, koska </w:t>
      </w:r>
      <w:r>
        <w:rPr>
          <w:color w:val="0232FD"/>
        </w:rPr>
        <w:t xml:space="preserve">lukijat uskovat </w:t>
      </w:r>
      <w:r>
        <w:t xml:space="preserve">saavansa enemmän </w:t>
      </w:r>
      <w:r>
        <w:t xml:space="preserve">vastinetta </w:t>
      </w:r>
      <w:r>
        <w:t xml:space="preserve">rahoilleen."</w:t>
      </w:r>
    </w:p>
    <w:p>
      <w:r>
        <w:rPr>
          <w:b/>
        </w:rPr>
        <w:t xml:space="preserve">Asiakirjan numero 826</w:t>
      </w:r>
    </w:p>
    <w:p>
      <w:r>
        <w:rPr>
          <w:b/>
        </w:rPr>
        <w:t xml:space="preserve">Asiakirjan tunniste: wsj1124-001</w:t>
      </w:r>
    </w:p>
    <w:p>
      <w:r>
        <w:rPr>
          <w:color w:val="310106"/>
        </w:rPr>
        <w:t xml:space="preserve">Wall Streetin arvopaperimarkkinajätti Salomon Inc. </w:t>
      </w:r>
      <w:r>
        <w:t xml:space="preserve">raportoi </w:t>
      </w:r>
      <w:r>
        <w:t xml:space="preserve">vahvan, odottamattoman </w:t>
      </w:r>
      <w:r>
        <w:rPr>
          <w:color w:val="04640D"/>
        </w:rPr>
        <w:t xml:space="preserve">kolmannen neljänneksen </w:t>
      </w:r>
      <w:r>
        <w:t xml:space="preserve">tuloksen, jota tuki sen arvopaperikauppa- ja investointipankkitoiminta. </w:t>
      </w:r>
      <w:r>
        <w:rPr>
          <w:color w:val="310106"/>
        </w:rPr>
        <w:t xml:space="preserve">Salomon </w:t>
      </w:r>
      <w:r>
        <w:t xml:space="preserve">kertoi </w:t>
      </w:r>
      <w:r>
        <w:t xml:space="preserve">nettotuloksensa nousseen 177 miljoonaan dollariin eli 1,28 dollariin osakkeelta, kun se viime vuonna oli 65 miljoonaa dollaria eli 38 senttiä osakkeelta. </w:t>
      </w:r>
      <w:r>
        <w:rPr>
          <w:color w:val="FEFB0A"/>
        </w:rPr>
        <w:t xml:space="preserve">Liikevaihto yli kaksinkertaistui 1,29 miljardista dollarista 2,62 miljardiin dollariin</w:t>
      </w:r>
      <w:r>
        <w:t xml:space="preserve">. </w:t>
      </w:r>
      <w:r>
        <w:rPr>
          <w:color w:val="310106"/>
        </w:rPr>
        <w:t xml:space="preserve">Salomonin </w:t>
      </w:r>
      <w:r>
        <w:t xml:space="preserve">tiedottajan </w:t>
      </w:r>
      <w:r>
        <w:t xml:space="preserve">mukaan </w:t>
      </w:r>
      <w:r>
        <w:rPr>
          <w:color w:val="FEFB0A"/>
        </w:rPr>
        <w:t xml:space="preserve">tulojen jyrkkä nousu johtui suurelta osin </w:t>
      </w:r>
      <w:r>
        <w:rPr>
          <w:color w:val="310106"/>
        </w:rPr>
        <w:t xml:space="preserve">yhtiön </w:t>
      </w:r>
      <w:r>
        <w:t xml:space="preserve">osake-, joukkovelkakirja- ja valuuttakaupasta sekä investointipankkitoiminnasta. "</w:t>
      </w:r>
      <w:r>
        <w:rPr>
          <w:color w:val="FB5514"/>
        </w:rPr>
        <w:t xml:space="preserve">Liikevaihto </w:t>
      </w:r>
      <w:r>
        <w:t xml:space="preserve">oli hyvä ja ylitti odotukset", sanoi </w:t>
      </w:r>
      <w:r>
        <w:rPr>
          <w:color w:val="E115C0"/>
        </w:rPr>
        <w:t xml:space="preserve">First Boston Corp:n analyytikko Michael W. Blumstein</w:t>
      </w:r>
      <w:r>
        <w:t xml:space="preserve">. </w:t>
      </w:r>
      <w:r>
        <w:t xml:space="preserve">Silti </w:t>
      </w:r>
      <w:r>
        <w:rPr>
          <w:color w:val="0BC582"/>
        </w:rPr>
        <w:t xml:space="preserve">Salomonin </w:t>
      </w:r>
      <w:r>
        <w:rPr>
          <w:color w:val="00587F"/>
        </w:rPr>
        <w:t xml:space="preserve">osake </w:t>
      </w:r>
      <w:r>
        <w:t xml:space="preserve">laski eilen 1 125 dollaria ja sulkeutui 23,25 dollariin osakkeelta New Yorkin pörssin yhdistetyssä kaupankäynnissä. "Epäilen, että lokakuu ei ollut yhtä hyvä kuin </w:t>
      </w:r>
      <w:r>
        <w:rPr>
          <w:color w:val="04640D"/>
        </w:rPr>
        <w:t xml:space="preserve">kolmas neljännes</w:t>
      </w:r>
      <w:r>
        <w:t xml:space="preserve">, ja </w:t>
      </w:r>
      <w:r>
        <w:rPr>
          <w:color w:val="310106"/>
        </w:rPr>
        <w:t xml:space="preserve">yhtiöllä </w:t>
      </w:r>
      <w:r>
        <w:t xml:space="preserve">on vaikeuksia saada neljäs neljännes vastaamaan kolmatta neljännestä", </w:t>
      </w:r>
      <w:r>
        <w:rPr>
          <w:color w:val="E115C0"/>
        </w:rPr>
        <w:t xml:space="preserve">Blumstein </w:t>
      </w:r>
      <w:r>
        <w:t xml:space="preserve">sanoi</w:t>
      </w:r>
      <w:r>
        <w:t xml:space="preserve">. </w:t>
      </w:r>
      <w:r>
        <w:t xml:space="preserve">Joidenkin analyytikoiden mukaan </w:t>
      </w:r>
      <w:r>
        <w:rPr>
          <w:color w:val="310106"/>
        </w:rPr>
        <w:t xml:space="preserve">Salomon </w:t>
      </w:r>
      <w:r>
        <w:t xml:space="preserve">on kuitenkin selvinnyt kriisistä. "Laitoin </w:t>
      </w:r>
      <w:r>
        <w:rPr>
          <w:color w:val="310106"/>
        </w:rPr>
        <w:t xml:space="preserve">tämän yhtiön </w:t>
      </w:r>
      <w:r>
        <w:t xml:space="preserve">ostoslistalleni, koska näen merkkejä selvästä paranemisesta", sanoi </w:t>
      </w:r>
      <w:r>
        <w:rPr>
          <w:color w:val="FEB8C8"/>
        </w:rPr>
        <w:t xml:space="preserve">Lawrence Eckenfelder, Prudential-Bache Securitiesin analyytikko</w:t>
      </w:r>
      <w:r>
        <w:t xml:space="preserve">. "Markkinat ovat olleet </w:t>
      </w:r>
      <w:r>
        <w:t xml:space="preserve">erittäin ankaria </w:t>
      </w:r>
      <w:r>
        <w:rPr>
          <w:color w:val="310106"/>
        </w:rPr>
        <w:t xml:space="preserve">sitä kohtaan</w:t>
      </w:r>
      <w:r>
        <w:t xml:space="preserve">." </w:t>
      </w:r>
      <w:r>
        <w:t xml:space="preserve">Analyytikot sanovat, että sijoittajat </w:t>
      </w:r>
      <w:r>
        <w:rPr>
          <w:color w:val="310106"/>
        </w:rPr>
        <w:t xml:space="preserve">suhtautuvat Salomoniin </w:t>
      </w:r>
      <w:r>
        <w:t xml:space="preserve">varovaisesti </w:t>
      </w:r>
      <w:r>
        <w:rPr>
          <w:color w:val="310106"/>
        </w:rPr>
        <w:t xml:space="preserve">sen </w:t>
      </w:r>
      <w:r>
        <w:t xml:space="preserve">epävakaiden tulosten </w:t>
      </w:r>
      <w:r>
        <w:t xml:space="preserve">vuoksi. </w:t>
      </w:r>
      <w:r>
        <w:rPr>
          <w:color w:val="310106"/>
        </w:rPr>
        <w:t xml:space="preserve">Salomonin </w:t>
      </w:r>
      <w:r>
        <w:t xml:space="preserve">ensimmäisen neljänneksen ennätystappio oli 28 miljoonaa dollaria 1,54 miljardin dollarin liikevaihdolla. Toisella vuosineljänneksellä </w:t>
      </w:r>
      <w:r>
        <w:rPr>
          <w:color w:val="310106"/>
        </w:rPr>
        <w:t xml:space="preserve">Salomon </w:t>
      </w:r>
      <w:r>
        <w:t xml:space="preserve">kuitenkin </w:t>
      </w:r>
      <w:r>
        <w:t xml:space="preserve">raportoi ennätyksellisen 253 miljoonan dollarin nettotuloksen 2,33 miljardin dollarin liikevaihdosta.</w:t>
      </w:r>
    </w:p>
    <w:p>
      <w:r>
        <w:rPr>
          <w:b/>
        </w:rPr>
        <w:t xml:space="preserve">Asiakirjan numero 827</w:t>
      </w:r>
    </w:p>
    <w:p>
      <w:r>
        <w:rPr>
          <w:b/>
        </w:rPr>
        <w:t xml:space="preserve">Asiakirjan tunniste: wsj1125-001</w:t>
      </w:r>
    </w:p>
    <w:p>
      <w:r>
        <w:rPr>
          <w:color w:val="310106"/>
        </w:rPr>
        <w:t xml:space="preserve">Kiinteistöalalla </w:t>
      </w:r>
      <w:r>
        <w:t xml:space="preserve">1990-luvun tunnuslauseena on ostaminen rakentamisen sijasta. Tämän </w:t>
      </w:r>
      <w:r>
        <w:rPr>
          <w:color w:val="04640D"/>
        </w:rPr>
        <w:t xml:space="preserve">sanan </w:t>
      </w:r>
      <w:r>
        <w:t xml:space="preserve">odotetaan kuuluvan yli </w:t>
      </w:r>
      <w:r>
        <w:rPr>
          <w:color w:val="FEFB0A"/>
        </w:rPr>
        <w:t xml:space="preserve">3 000 </w:t>
      </w:r>
      <w:r>
        <w:t xml:space="preserve">rakennuttajan, eläkerahastojen neuvonantajan ja </w:t>
      </w:r>
      <w:r>
        <w:rPr>
          <w:color w:val="FB5514"/>
        </w:rPr>
        <w:t xml:space="preserve">kiinteistösijoittajan </w:t>
      </w:r>
      <w:r>
        <w:t xml:space="preserve">suusta</w:t>
      </w:r>
      <w:r>
        <w:rPr>
          <w:color w:val="FB5514"/>
        </w:rPr>
        <w:t xml:space="preserve">, jotka </w:t>
      </w:r>
      <w:r>
        <w:rPr>
          <w:color w:val="FB5514"/>
        </w:rPr>
        <w:t xml:space="preserve">aikovat osallistua </w:t>
      </w:r>
      <w:r>
        <w:rPr>
          <w:color w:val="00587F"/>
        </w:rPr>
        <w:t xml:space="preserve">tänään alkavaan </w:t>
      </w:r>
      <w:r>
        <w:rPr>
          <w:color w:val="00587F"/>
        </w:rPr>
        <w:t xml:space="preserve">nelipäiväiseen konferenssiin</w:t>
      </w:r>
      <w:r>
        <w:t xml:space="preserve">, jota </w:t>
      </w:r>
      <w:r>
        <w:rPr>
          <w:color w:val="00587F"/>
        </w:rPr>
        <w:t xml:space="preserve">sponsoroi </w:t>
      </w:r>
      <w:r>
        <w:rPr>
          <w:color w:val="FEB8C8"/>
        </w:rPr>
        <w:t xml:space="preserve">Urban Land Institute (ULI). </w:t>
      </w:r>
      <w:r>
        <w:t xml:space="preserve">ULI on </w:t>
      </w:r>
      <w:r>
        <w:rPr>
          <w:color w:val="9E8317"/>
        </w:rPr>
        <w:t xml:space="preserve">voittoa tavoittelematon tutkimus- ja koulutusryhmä, jonka pääkonttori sijaitsee Washingtonissa </w:t>
      </w:r>
      <w:r>
        <w:rPr>
          <w:color w:val="01190F"/>
        </w:rPr>
        <w:t xml:space="preserve">ja jolla on </w:t>
      </w:r>
      <w:r>
        <w:rPr>
          <w:color w:val="9E8317"/>
        </w:rPr>
        <w:t xml:space="preserve">14 000 jäsentä </w:t>
      </w:r>
      <w:r>
        <w:rPr>
          <w:color w:val="847D81"/>
        </w:rPr>
        <w:t xml:space="preserve">eri puolilla Yhdysvaltoja</w:t>
      </w:r>
      <w:r>
        <w:t xml:space="preserve">. </w:t>
      </w:r>
      <w:r>
        <w:t xml:space="preserve">Rakentamisen</w:t>
      </w:r>
      <w:r>
        <w:rPr>
          <w:color w:val="58018B"/>
        </w:rPr>
        <w:t xml:space="preserve"> ylikyllästämillä markkinoilla </w:t>
      </w:r>
      <w:r>
        <w:t xml:space="preserve">rakennuttajien mahdollisuudet ovat rajalliset ja riskit kasvaneet. Kehittäjät ja sijoittajat </w:t>
      </w:r>
      <w:r>
        <w:t xml:space="preserve">etsivät tuhansia huonokuntoisia kiinteistöjä eri puolilla </w:t>
      </w:r>
      <w:r>
        <w:t xml:space="preserve">maata löytääkseen edullisia kauppoja. Kiinteistöalan ammattilaiset esiintyvät nykyään usein "palautusasiantuntijoina" ja "toteutusasiantuntijoina". </w:t>
      </w:r>
      <w:r>
        <w:rPr>
          <w:color w:val="703B01"/>
        </w:rPr>
        <w:t xml:space="preserve">Konferenssin </w:t>
      </w:r>
      <w:r>
        <w:t xml:space="preserve">osanottajien </w:t>
      </w:r>
      <w:r>
        <w:t xml:space="preserve">odotetaan käsittelevän </w:t>
      </w:r>
      <w:r>
        <w:rPr>
          <w:color w:val="F7F1DF"/>
        </w:rPr>
        <w:t xml:space="preserve">hiljattain perustetun Resolution Trust Corp:n </w:t>
      </w:r>
      <w:r>
        <w:t xml:space="preserve">toimintaa</w:t>
      </w:r>
      <w:r>
        <w:rPr>
          <w:color w:val="F7F1DF"/>
        </w:rPr>
        <w:t xml:space="preserve">. Kyseessä on liittovaltion virasto, </w:t>
      </w:r>
      <w:r>
        <w:rPr>
          <w:color w:val="F7F1DF"/>
        </w:rPr>
        <w:t xml:space="preserve">jonka </w:t>
      </w:r>
      <w:r>
        <w:rPr>
          <w:color w:val="118B8A"/>
        </w:rPr>
        <w:t xml:space="preserve">tehtävänä on </w:t>
      </w:r>
      <w:r>
        <w:t xml:space="preserve">myydä arviolta </w:t>
      </w:r>
      <w:r>
        <w:rPr>
          <w:color w:val="4AFEFA"/>
        </w:rPr>
        <w:t xml:space="preserve">200 miljardin </w:t>
      </w:r>
      <w:r>
        <w:rPr>
          <w:color w:val="4AFEFA"/>
        </w:rPr>
        <w:t xml:space="preserve">dollarin </w:t>
      </w:r>
      <w:r>
        <w:t xml:space="preserve">arvosta kiinteistöjä, jotka </w:t>
      </w:r>
      <w:r>
        <w:rPr>
          <w:color w:val="FCB164"/>
        </w:rPr>
        <w:t xml:space="preserve">ovat joutuneet </w:t>
      </w:r>
      <w:r>
        <w:rPr>
          <w:color w:val="4AFEFA"/>
        </w:rPr>
        <w:t xml:space="preserve">hallituksen haltuun maksukyvyttömiltä säästö- ja lainayhdistyksiltä</w:t>
      </w:r>
      <w:r>
        <w:t xml:space="preserve">. Kiinteistökehittäjät valvovat myös suuryritysten kiinteistösalkkuja. Jotkut aikovat toteuttaa kehityshankkeita ulkomailla, erityisesti Euroopassa. Ja muut </w:t>
      </w:r>
      <w:r>
        <w:rPr>
          <w:color w:val="B70639"/>
        </w:rPr>
        <w:t xml:space="preserve">yhdysvaltalaiset </w:t>
      </w:r>
      <w:r>
        <w:t xml:space="preserve">rakennuttajat </w:t>
      </w:r>
      <w:r>
        <w:t xml:space="preserve">saattavat siirtyä kaupallisesta rakentamisesta asuinrakentamiseen. "</w:t>
      </w:r>
      <w:r>
        <w:t xml:space="preserve">Kiinteistökehittäjille ei ole </w:t>
      </w:r>
      <w:r>
        <w:rPr>
          <w:color w:val="B70639"/>
        </w:rPr>
        <w:t xml:space="preserve">tässä maassa </w:t>
      </w:r>
      <w:r>
        <w:t xml:space="preserve">niin paljon taloudellisesti kannattavia vaihtoehtoja kuin 10 vuotta sitten", sanoo chicagolainen kiinteistökehittäjä Charles Shaw. "</w:t>
      </w:r>
      <w:r>
        <w:rPr>
          <w:color w:val="796EE6"/>
        </w:rPr>
        <w:t xml:space="preserve">Rakennuttajat </w:t>
      </w:r>
      <w:r>
        <w:t xml:space="preserve">sanovat keskittyvänsä vaikeuksissa oleviin kiinteistöihin. Ne valtaavat </w:t>
      </w:r>
      <w:r>
        <w:rPr>
          <w:color w:val="000D2C"/>
        </w:rPr>
        <w:t xml:space="preserve">jonkun toisen laitumen</w:t>
      </w:r>
      <w:r>
        <w:t xml:space="preserve">, jos se on vihreämpi kuin se, </w:t>
      </w:r>
      <w:r>
        <w:rPr>
          <w:color w:val="F95475"/>
        </w:rPr>
        <w:t xml:space="preserve">jolla </w:t>
      </w:r>
      <w:r>
        <w:rPr>
          <w:color w:val="53495F"/>
        </w:rPr>
        <w:t xml:space="preserve">ne itse </w:t>
      </w:r>
      <w:r>
        <w:rPr>
          <w:color w:val="53495F"/>
        </w:rPr>
        <w:t xml:space="preserve">ovat.</w:t>
      </w:r>
      <w:r>
        <w:t xml:space="preserve">" </w:t>
      </w:r>
      <w:r>
        <w:t xml:space="preserve">Rakennuttajat ovat myös perustamassa enemmän yhteisyrityksiä </w:t>
      </w:r>
      <w:r>
        <w:rPr>
          <w:color w:val="61FC03"/>
        </w:rPr>
        <w:t xml:space="preserve">eläkerahastojen ja vakuutusyhtiöiden kanssa, jotka </w:t>
      </w:r>
      <w:r>
        <w:rPr>
          <w:color w:val="61FC03"/>
        </w:rPr>
        <w:t xml:space="preserve">voivat rahoittaa suuria hankkeita</w:t>
      </w:r>
      <w:r>
        <w:t xml:space="preserve">. </w:t>
      </w:r>
      <w:r>
        <w:rPr>
          <w:color w:val="DE98FD"/>
        </w:rPr>
        <w:t xml:space="preserve">Rakennuttajat </w:t>
      </w:r>
      <w:r>
        <w:t xml:space="preserve">ovat valmiimpia luopumaan pääomasta ja turvautumaan hallinto- ja konsulttipalkkioihin </w:t>
      </w:r>
      <w:r>
        <w:t xml:space="preserve">pysyäkseen pystyssä </w:t>
      </w:r>
      <w:r>
        <w:rPr>
          <w:color w:val="58018B"/>
        </w:rPr>
        <w:t xml:space="preserve">epävakailla markkinoilla. </w:t>
      </w:r>
      <w:r>
        <w:t xml:space="preserve">"</w:t>
      </w:r>
      <w:r>
        <w:rPr>
          <w:color w:val="98A088"/>
        </w:rPr>
        <w:t xml:space="preserve">Rakennuttajat tekevät yhteistyötä </w:t>
      </w:r>
      <w:r>
        <w:rPr>
          <w:color w:val="4F584E"/>
        </w:rPr>
        <w:t xml:space="preserve">instituutioiden kanssa</w:t>
      </w:r>
      <w:r>
        <w:rPr>
          <w:color w:val="248AD0"/>
        </w:rPr>
        <w:t xml:space="preserve">, jotka </w:t>
      </w:r>
      <w:r>
        <w:rPr>
          <w:color w:val="4F584E"/>
        </w:rPr>
        <w:t xml:space="preserve">usein toimivat projektipäällikköinä</w:t>
      </w:r>
      <w:r>
        <w:t xml:space="preserve">", sanoo Smedes York, </w:t>
      </w:r>
      <w:r>
        <w:rPr>
          <w:color w:val="5C5300"/>
        </w:rPr>
        <w:t xml:space="preserve">ULI:n </w:t>
      </w:r>
      <w:r>
        <w:t xml:space="preserve">puheenjohtaja </w:t>
      </w:r>
      <w:r>
        <w:t xml:space="preserve">ja Pohjois-Carolinan Raleighissa sijaitsevan York Properties Inc:n johtaja. "He </w:t>
      </w:r>
      <w:r>
        <w:t xml:space="preserve">suhtautuvat </w:t>
      </w:r>
      <w:r>
        <w:t xml:space="preserve">rooliinsa entistä käytännönläheisemmin." </w:t>
      </w:r>
      <w:r>
        <w:rPr>
          <w:color w:val="9F6551"/>
        </w:rPr>
        <w:t xml:space="preserve">Kiinteistöyritykset </w:t>
      </w:r>
      <w:r>
        <w:t xml:space="preserve">käyttävät myös </w:t>
      </w:r>
      <w:r>
        <w:t xml:space="preserve">yhteyksiään rahoituslaitoksiin kerätäkseen rahoitusta yritysostoihin. "Miksi </w:t>
      </w:r>
      <w:r>
        <w:t xml:space="preserve">tuhota aivosi taistelemalla ympäristöaktivistien kanssa, taistelemalla tulevien naapurustoyhdistysten kanssa, neuvottelemalla liikenteen rauhoittamisesta, viemäröinnistä, taistelemalla kaupungintalon kanssa, yrittäen sitten vakuuttaa </w:t>
      </w:r>
      <w:r>
        <w:rPr>
          <w:color w:val="932C70"/>
        </w:rPr>
        <w:t xml:space="preserve">jonkun </w:t>
      </w:r>
      <w:r>
        <w:t xml:space="preserve">lainanantajan </w:t>
      </w:r>
      <w:r>
        <w:t xml:space="preserve">lainaamaan </w:t>
      </w:r>
      <w:r>
        <w:rPr>
          <w:color w:val="BCFEC6"/>
        </w:rPr>
        <w:t xml:space="preserve">sinulle </w:t>
      </w:r>
      <w:r>
        <w:rPr>
          <w:color w:val="2B1B04"/>
        </w:rPr>
        <w:t xml:space="preserve">rahaa </w:t>
      </w:r>
      <w:r>
        <w:rPr>
          <w:color w:val="58018B"/>
        </w:rPr>
        <w:t xml:space="preserve">kiinteistöjen kyllästämillä markkinoilla</w:t>
      </w:r>
      <w:r>
        <w:t xml:space="preserve">, kun </w:t>
      </w:r>
      <w:r>
        <w:t xml:space="preserve">voit saada </w:t>
      </w:r>
      <w:r>
        <w:rPr>
          <w:color w:val="2B1B04"/>
        </w:rPr>
        <w:t xml:space="preserve">sen </w:t>
      </w:r>
      <w:r>
        <w:t xml:space="preserve">eläkerahastosta, ostaa </w:t>
      </w:r>
      <w:r>
        <w:rPr>
          <w:color w:val="B5AFC4"/>
        </w:rPr>
        <w:t xml:space="preserve">arvopaperisalkun</w:t>
      </w:r>
      <w:r>
        <w:t xml:space="preserve">, </w:t>
      </w:r>
      <w:r>
        <w:t xml:space="preserve">myydä </w:t>
      </w:r>
      <w:r>
        <w:rPr>
          <w:color w:val="B5AFC4"/>
        </w:rPr>
        <w:t xml:space="preserve">ne </w:t>
      </w:r>
      <w:r>
        <w:t xml:space="preserve">osissa </w:t>
      </w:r>
      <w:r>
        <w:t xml:space="preserve">ja pelata </w:t>
      </w:r>
      <w:r>
        <w:rPr>
          <w:color w:val="BCFEC6"/>
        </w:rPr>
        <w:t xml:space="preserve">omien </w:t>
      </w:r>
      <w:r>
        <w:t xml:space="preserve">sääntöjesi </w:t>
      </w:r>
      <w:r>
        <w:t xml:space="preserve">mukaan</w:t>
      </w:r>
      <w:r>
        <w:t xml:space="preserve">?" kysyy </w:t>
      </w:r>
      <w:r>
        <w:t xml:space="preserve">Jack Rodman, joka on pääjohtaja Los Angelesin toimistossa </w:t>
      </w:r>
      <w:r>
        <w:rPr>
          <w:color w:val="D4C67A"/>
        </w:rPr>
        <w:t xml:space="preserve">valtakunnallisessa tilintarkastusyrityksessä Kenneth Leventhal Inc</w:t>
      </w:r>
      <w:r>
        <w:t xml:space="preserve">. Asiantuntijat sanovat kuitenkin, että vaikeuksissa olevien kiinteistöjen kohdalla timanttien löytäminen ei ole helppoa. </w:t>
      </w:r>
      <w:r>
        <w:rPr>
          <w:color w:val="C2A393"/>
        </w:rPr>
        <w:t xml:space="preserve">Kiinnostus </w:t>
      </w:r>
      <w:r>
        <w:rPr>
          <w:color w:val="0232FD"/>
        </w:rPr>
        <w:t xml:space="preserve">RTC-kiinteistöjä</w:t>
      </w:r>
      <w:r>
        <w:rPr>
          <w:color w:val="AE7AA1"/>
        </w:rPr>
        <w:t xml:space="preserve"> kohtaan </w:t>
      </w:r>
      <w:r>
        <w:t xml:space="preserve">on odotettua suurempaa, ja se tulee suuremmilta yrityksiltä kuin alun perin odotettiin, sanoo </w:t>
      </w:r>
      <w:r>
        <w:rPr>
          <w:color w:val="6A3A35"/>
        </w:rPr>
        <w:t xml:space="preserve">Stan Ross, </w:t>
      </w:r>
      <w:r>
        <w:rPr>
          <w:color w:val="BA6801"/>
        </w:rPr>
        <w:t xml:space="preserve">Leventhalin </w:t>
      </w:r>
      <w:r>
        <w:rPr>
          <w:color w:val="6A3A35"/>
        </w:rPr>
        <w:t xml:space="preserve">toinen johtaja</w:t>
      </w:r>
      <w:r>
        <w:t xml:space="preserve">. Jotta </w:t>
      </w:r>
      <w:r>
        <w:rPr>
          <w:color w:val="168E5C"/>
        </w:rPr>
        <w:t xml:space="preserve">kehittäjät saisivat </w:t>
      </w:r>
      <w:r>
        <w:t xml:space="preserve">liiketoiminnalleen tuottoa, heidän on hänen mukaansa käytettävä paljon rahaa ja aikaa. Eläkerahastojen ja </w:t>
      </w:r>
      <w:r>
        <w:rPr>
          <w:color w:val="16C0D0"/>
        </w:rPr>
        <w:t xml:space="preserve">muiden sijoitushalukkaiden tahojen </w:t>
      </w:r>
      <w:r>
        <w:t xml:space="preserve">löytäminen on ensisijaisen tärkeää</w:t>
      </w:r>
      <w:r>
        <w:t xml:space="preserve">. Salomon Brothers Inc:n kiinteistötutkimuksen johtaja David Shulman toteaa ironisesti: "Yksi </w:t>
      </w:r>
      <w:r>
        <w:rPr>
          <w:color w:val="C62100"/>
        </w:rPr>
        <w:t xml:space="preserve">ULI:n </w:t>
      </w:r>
      <w:r>
        <w:rPr>
          <w:color w:val="703B01"/>
        </w:rPr>
        <w:t xml:space="preserve">konferenssin </w:t>
      </w:r>
      <w:r>
        <w:t xml:space="preserve">aiheista </w:t>
      </w:r>
      <w:r>
        <w:t xml:space="preserve">on Take the Pension Fund Manager to Lunch.</w:t>
      </w:r>
    </w:p>
    <w:p>
      <w:r>
        <w:rPr>
          <w:b/>
        </w:rPr>
        <w:t xml:space="preserve">Asiakirjan numero 828</w:t>
      </w:r>
    </w:p>
    <w:p>
      <w:r>
        <w:rPr>
          <w:b/>
        </w:rPr>
        <w:t xml:space="preserve">Asiakirjan tunniste: wsj1126-001</w:t>
      </w:r>
    </w:p>
    <w:p>
      <w:r>
        <w:rPr>
          <w:color w:val="310106"/>
        </w:rPr>
        <w:t xml:space="preserve">Sheraton Corp. ja Pan American World Airways </w:t>
      </w:r>
      <w:r>
        <w:t xml:space="preserve">ilmoittivat</w:t>
      </w:r>
      <w:r>
        <w:rPr>
          <w:color w:val="04640D"/>
        </w:rPr>
        <w:t xml:space="preserve">, että ne </w:t>
      </w:r>
      <w:r>
        <w:rPr>
          <w:color w:val="FEFB0A"/>
        </w:rPr>
        <w:t xml:space="preserve">ja kaksi neuvostoliittolaista kumppania </w:t>
      </w:r>
      <w:r>
        <w:rPr>
          <w:color w:val="04640D"/>
        </w:rPr>
        <w:t xml:space="preserve">rakentavat </w:t>
      </w:r>
      <w:r>
        <w:rPr>
          <w:color w:val="FB5514"/>
        </w:rPr>
        <w:t xml:space="preserve">kaksi maailmanluokan hotellia kilometrin </w:t>
      </w:r>
      <w:r>
        <w:rPr>
          <w:color w:val="04640D"/>
        </w:rPr>
        <w:t xml:space="preserve">päähän </w:t>
      </w:r>
      <w:r>
        <w:rPr>
          <w:color w:val="E115C0"/>
        </w:rPr>
        <w:t xml:space="preserve">Moskovan Punaisesta torista</w:t>
      </w:r>
      <w:r>
        <w:t xml:space="preserve">. </w:t>
      </w:r>
      <w:r>
        <w:t xml:space="preserve">Yhdysvaltain ja Neuvostoliiton virkamiehet </w:t>
      </w:r>
      <w:r>
        <w:t xml:space="preserve">pitivät yhte</w:t>
      </w:r>
      <w:r>
        <w:rPr>
          <w:color w:val="04640D"/>
        </w:rPr>
        <w:t xml:space="preserve">ishanketta </w:t>
      </w:r>
      <w:r>
        <w:t xml:space="preserve">osoituksena </w:t>
      </w:r>
      <w:r>
        <w:rPr>
          <w:color w:val="00587F"/>
        </w:rPr>
        <w:t xml:space="preserve">Yhdysvaltain ja Neuvostoliiton suhteiden </w:t>
      </w:r>
      <w:r>
        <w:t xml:space="preserve">lämpenemisestä</w:t>
      </w:r>
      <w:r>
        <w:t xml:space="preserve">. </w:t>
      </w:r>
      <w:r>
        <w:t xml:space="preserve">"</w:t>
      </w:r>
      <w:r>
        <w:rPr>
          <w:color w:val="04640D"/>
        </w:rPr>
        <w:t xml:space="preserve">Tämä on </w:t>
      </w:r>
      <w:r>
        <w:t xml:space="preserve">erinomainen esimerkki siitä, miten </w:t>
      </w:r>
      <w:r>
        <w:rPr>
          <w:color w:val="0BC582"/>
        </w:rPr>
        <w:t xml:space="preserve">itä ja länsi </w:t>
      </w:r>
      <w:r>
        <w:t xml:space="preserve">voivat työskennellä yhdessä molemminpuolisen hyödyn ja edistyksen hyväksi", sanoi </w:t>
      </w:r>
      <w:r>
        <w:rPr>
          <w:color w:val="FEB8C8"/>
        </w:rPr>
        <w:t xml:space="preserve">Neuvostoliiton suurlähettiläs Juri Dubinin, </w:t>
      </w:r>
      <w:r>
        <w:rPr>
          <w:color w:val="9E8317"/>
        </w:rPr>
        <w:t xml:space="preserve">joka </w:t>
      </w:r>
      <w:r>
        <w:rPr>
          <w:color w:val="FEB8C8"/>
        </w:rPr>
        <w:t xml:space="preserve">isännöi </w:t>
      </w:r>
      <w:r>
        <w:rPr>
          <w:color w:val="58018B"/>
        </w:rPr>
        <w:t xml:space="preserve">tämän rohkean hankkeen </w:t>
      </w:r>
      <w:r>
        <w:rPr>
          <w:color w:val="847D81"/>
        </w:rPr>
        <w:t xml:space="preserve">kumppaneiden </w:t>
      </w:r>
      <w:r>
        <w:rPr>
          <w:color w:val="01190F"/>
        </w:rPr>
        <w:t xml:space="preserve">allekirjoitustilaisuutta </w:t>
      </w:r>
      <w:r>
        <w:rPr>
          <w:color w:val="FEB8C8"/>
        </w:rPr>
        <w:t xml:space="preserve">Neuvostoliiton suurlähetystössä</w:t>
      </w:r>
      <w:r>
        <w:t xml:space="preserve">. </w:t>
      </w:r>
      <w:r>
        <w:rPr>
          <w:color w:val="B70639"/>
        </w:rPr>
        <w:t xml:space="preserve">Kauppaministeri Robert Mosbacher, </w:t>
      </w:r>
      <w:r>
        <w:rPr>
          <w:color w:val="703B01"/>
        </w:rPr>
        <w:t xml:space="preserve">joka </w:t>
      </w:r>
      <w:r>
        <w:rPr>
          <w:color w:val="B70639"/>
        </w:rPr>
        <w:t xml:space="preserve">osallistui </w:t>
      </w:r>
      <w:r>
        <w:rPr>
          <w:color w:val="F7F1DF"/>
        </w:rPr>
        <w:t xml:space="preserve">tilaisuuteen</w:t>
      </w:r>
      <w:r>
        <w:t xml:space="preserve">, kutsui </w:t>
      </w:r>
      <w:r>
        <w:rPr>
          <w:color w:val="118B8A"/>
        </w:rPr>
        <w:t xml:space="preserve">tapahtumaa </w:t>
      </w:r>
      <w:r>
        <w:t xml:space="preserve">"historialliseksi askeleeksi" </w:t>
      </w:r>
      <w:r>
        <w:rPr>
          <w:color w:val="00587F"/>
        </w:rPr>
        <w:t xml:space="preserve">Yhdysvaltain ja Neuvostoliiton välisten suhteiden </w:t>
      </w:r>
      <w:r>
        <w:t xml:space="preserve">kehittämisessä</w:t>
      </w:r>
      <w:r>
        <w:t xml:space="preserve">. Hän lisäsi, että sillä on todennäköisesti "kerrannaisvaikutus", joka lisää maiden välistä kauppaa. </w:t>
      </w:r>
      <w:r>
        <w:rPr>
          <w:color w:val="04640D"/>
        </w:rPr>
        <w:t xml:space="preserve">Hanke </w:t>
      </w:r>
      <w:r>
        <w:t xml:space="preserve">on suurin </w:t>
      </w:r>
      <w:r>
        <w:rPr>
          <w:color w:val="FCB164"/>
        </w:rPr>
        <w:t xml:space="preserve">Yhdysvaltojen</w:t>
      </w:r>
      <w:r>
        <w:t xml:space="preserve"> viime vuosina </w:t>
      </w:r>
      <w:r>
        <w:t xml:space="preserve">rahoittama </w:t>
      </w:r>
      <w:r>
        <w:t xml:space="preserve">yhteisyritys </w:t>
      </w:r>
      <w:r>
        <w:rPr>
          <w:color w:val="4AFEFA"/>
        </w:rPr>
        <w:t xml:space="preserve">Neuvostoliitossa</w:t>
      </w:r>
      <w:r>
        <w:t xml:space="preserve">. </w:t>
      </w:r>
      <w:r>
        <w:rPr>
          <w:color w:val="796EE6"/>
        </w:rPr>
        <w:t xml:space="preserve">Yhdessä </w:t>
      </w:r>
      <w:r>
        <w:rPr>
          <w:color w:val="000D2C"/>
        </w:rPr>
        <w:t xml:space="preserve">hotellissa</w:t>
      </w:r>
      <w:r>
        <w:rPr>
          <w:color w:val="53495F"/>
        </w:rPr>
        <w:t xml:space="preserve">, </w:t>
      </w:r>
      <w:r>
        <w:rPr>
          <w:color w:val="796EE6"/>
        </w:rPr>
        <w:t xml:space="preserve">Sheraton Moscow -hotellissa, </w:t>
      </w:r>
      <w:r>
        <w:t xml:space="preserve">on 450 huonetta, ja sen </w:t>
      </w:r>
      <w:r>
        <w:rPr>
          <w:color w:val="FCB164"/>
        </w:rPr>
        <w:t xml:space="preserve">rakentamisen arvioidaan maksavan 75 miljoonaa dollaria</w:t>
      </w:r>
      <w:r>
        <w:t xml:space="preserve">. </w:t>
      </w:r>
      <w:r>
        <w:rPr>
          <w:color w:val="796EE6"/>
        </w:rPr>
        <w:t xml:space="preserve">Tämä kuusikerroksinen hotelli </w:t>
      </w:r>
      <w:r>
        <w:t xml:space="preserve">tulee Gorki-kadulle, ja se on aluksi tarkoitettu lähinnä liikematkustajille. </w:t>
      </w:r>
      <w:r>
        <w:rPr>
          <w:color w:val="61FC03"/>
        </w:rPr>
        <w:t xml:space="preserve">Sheratonin </w:t>
      </w:r>
      <w:r>
        <w:t xml:space="preserve">tiedotteen </w:t>
      </w:r>
      <w:r>
        <w:t xml:space="preserve">mukaan </w:t>
      </w:r>
      <w:r>
        <w:rPr>
          <w:color w:val="796EE6"/>
        </w:rPr>
        <w:t xml:space="preserve">sinne tulee </w:t>
      </w:r>
      <w:r>
        <w:t xml:space="preserve">venäläinen taverna, englantilainen pubi, disko sekä japanilaisia ja italialaisia ravintoloita. </w:t>
      </w:r>
      <w:r>
        <w:rPr>
          <w:color w:val="796EE6"/>
        </w:rPr>
        <w:t xml:space="preserve">Hotelli on tarkoitus avata vuonna </w:t>
      </w:r>
      <w:r>
        <w:t xml:space="preserve">1992. </w:t>
      </w:r>
      <w:r>
        <w:rPr>
          <w:color w:val="5D9608"/>
        </w:rPr>
        <w:t xml:space="preserve">Toinen hotelli</w:t>
      </w:r>
      <w:r>
        <w:rPr>
          <w:color w:val="DE98FD"/>
        </w:rPr>
        <w:t xml:space="preserve">, </w:t>
      </w:r>
      <w:r>
        <w:rPr>
          <w:color w:val="5D9608"/>
        </w:rPr>
        <w:t xml:space="preserve">Budapest Hotel, </w:t>
      </w:r>
      <w:r>
        <w:t xml:space="preserve">on tarkoitus rakentaa vielä lähemmäksi </w:t>
      </w:r>
      <w:r>
        <w:rPr>
          <w:color w:val="98A088"/>
        </w:rPr>
        <w:t xml:space="preserve">Punaista toria</w:t>
      </w:r>
      <w:r>
        <w:t xml:space="preserve">. </w:t>
      </w:r>
      <w:r>
        <w:rPr>
          <w:color w:val="5D9608"/>
        </w:rPr>
        <w:t xml:space="preserve">Sen </w:t>
      </w:r>
      <w:r>
        <w:t xml:space="preserve">kokoa ja kustannuksia ei ole vielä määritelty. </w:t>
      </w:r>
      <w:r>
        <w:rPr>
          <w:color w:val="61FC03"/>
        </w:rPr>
        <w:t xml:space="preserve">Sheraton, joka on ITT Corp:n tytäryhtiö. </w:t>
      </w:r>
      <w:r>
        <w:t xml:space="preserve">omistaa </w:t>
      </w:r>
      <w:r>
        <w:t xml:space="preserve">40 prosentin osuuden </w:t>
      </w:r>
      <w:r>
        <w:rPr>
          <w:color w:val="4F584E"/>
        </w:rPr>
        <w:t xml:space="preserve">näistä kahdesta hotellista</w:t>
      </w:r>
      <w:r>
        <w:t xml:space="preserve">; </w:t>
      </w:r>
      <w:r>
        <w:rPr>
          <w:color w:val="248AD0"/>
        </w:rPr>
        <w:t xml:space="preserve">Pan American, joka on Pan Am Corp. </w:t>
      </w:r>
      <w:r>
        <w:t xml:space="preserve">omistaa 10 prosentin osuuden. </w:t>
      </w:r>
      <w:r>
        <w:rPr>
          <w:color w:val="5C5300"/>
        </w:rPr>
        <w:t xml:space="preserve">Neuvostoliiton omistajat </w:t>
      </w:r>
      <w:r>
        <w:t xml:space="preserve">ovat Moskovan kunta Mossoviet ja </w:t>
      </w:r>
      <w:r>
        <w:rPr>
          <w:color w:val="9F6551"/>
        </w:rPr>
        <w:t xml:space="preserve">Neuvostoliiton valtion lentoyhtiö Aeroflot</w:t>
      </w:r>
      <w:r>
        <w:t xml:space="preserve">. </w:t>
      </w:r>
      <w:r>
        <w:t xml:space="preserve">Vaikka </w:t>
      </w:r>
      <w:r>
        <w:t xml:space="preserve">suomalaisella konsernilla on vähemmistöosakkuus </w:t>
      </w:r>
      <w:r>
        <w:rPr>
          <w:color w:val="BCFEC6"/>
        </w:rPr>
        <w:t xml:space="preserve">yhdessä jo </w:t>
      </w:r>
      <w:r>
        <w:rPr>
          <w:color w:val="BCFEC6"/>
        </w:rPr>
        <w:t xml:space="preserve">avoinna olevassa </w:t>
      </w:r>
      <w:r>
        <w:rPr>
          <w:color w:val="BCFEC6"/>
        </w:rPr>
        <w:t xml:space="preserve">moskovalaisessa hotellissa</w:t>
      </w:r>
      <w:r>
        <w:rPr>
          <w:color w:val="932C70"/>
        </w:rPr>
        <w:t xml:space="preserve">, </w:t>
      </w:r>
      <w:r>
        <w:rPr>
          <w:color w:val="2B1B04"/>
        </w:rPr>
        <w:t xml:space="preserve">Sheratonin ja Pan Amin </w:t>
      </w:r>
      <w:r>
        <w:rPr>
          <w:color w:val="04640D"/>
        </w:rPr>
        <w:t xml:space="preserve">hanke </w:t>
      </w:r>
      <w:r>
        <w:t xml:space="preserve">on </w:t>
      </w:r>
      <w:r>
        <w:rPr>
          <w:color w:val="B5AFC4"/>
        </w:rPr>
        <w:t xml:space="preserve">ensimmäinen ulkomaisen osakkuuden omaava yhteisyritys, joka harjoittaa hotellitoimintaa </w:t>
      </w:r>
      <w:r>
        <w:rPr>
          <w:color w:val="D4C67A"/>
        </w:rPr>
        <w:t xml:space="preserve">Neuvostoliitossa ja </w:t>
      </w:r>
      <w:r>
        <w:rPr>
          <w:color w:val="AE7AA1"/>
        </w:rPr>
        <w:t xml:space="preserve">jossa </w:t>
      </w:r>
      <w:r>
        <w:rPr>
          <w:color w:val="B5AFC4"/>
        </w:rPr>
        <w:t xml:space="preserve">ulkomaalaisten osuus on 50 prosenttia</w:t>
      </w:r>
      <w:r>
        <w:t xml:space="preserve">. Yhdysvaltalaisten </w:t>
      </w:r>
      <w:r>
        <w:t xml:space="preserve">yritysten osuus on alle 8 prosenttia </w:t>
      </w:r>
      <w:r>
        <w:rPr>
          <w:color w:val="C2A393"/>
        </w:rPr>
        <w:t xml:space="preserve">yli tuhannesta neuvostoliittolaisesta ulkomaisen osakkuuden yrityksestä, </w:t>
      </w:r>
      <w:r>
        <w:rPr>
          <w:color w:val="0232FD"/>
        </w:rPr>
        <w:t xml:space="preserve">joista </w:t>
      </w:r>
      <w:r>
        <w:rPr>
          <w:color w:val="C2A393"/>
        </w:rPr>
        <w:t xml:space="preserve">on ilmoitettu </w:t>
      </w:r>
      <w:r>
        <w:rPr>
          <w:color w:val="6A3A35"/>
        </w:rPr>
        <w:t xml:space="preserve">sen jälkeen, kun </w:t>
      </w:r>
      <w:r>
        <w:rPr>
          <w:color w:val="168E5C"/>
        </w:rPr>
        <w:t xml:space="preserve">Neuvostoliitto </w:t>
      </w:r>
      <w:r>
        <w:rPr>
          <w:color w:val="6A3A35"/>
        </w:rPr>
        <w:t xml:space="preserve">alkoi edistää tällaisia yrityksiä vuonna </w:t>
      </w:r>
      <w:r>
        <w:rPr>
          <w:color w:val="6A3A35"/>
        </w:rPr>
        <w:t xml:space="preserve">1987</w:t>
      </w:r>
      <w:r>
        <w:t xml:space="preserve">. </w:t>
      </w:r>
      <w:r>
        <w:t xml:space="preserve">Eräät yhdysvaltalaiset yritykset neuvottelevat kuitenkin </w:t>
      </w:r>
      <w:r>
        <w:rPr>
          <w:color w:val="16C0D0"/>
        </w:rPr>
        <w:t xml:space="preserve">hankkeista, </w:t>
      </w:r>
      <w:r>
        <w:rPr>
          <w:color w:val="C62100"/>
        </w:rPr>
        <w:t xml:space="preserve">jotka </w:t>
      </w:r>
      <w:r>
        <w:rPr>
          <w:color w:val="16C0D0"/>
        </w:rPr>
        <w:t xml:space="preserve">voisivat olla suurimpia </w:t>
      </w:r>
      <w:r>
        <w:rPr>
          <w:color w:val="16C0D0"/>
        </w:rPr>
        <w:t xml:space="preserve">käynnistettäviä</w:t>
      </w:r>
      <w:r>
        <w:t xml:space="preserve">. </w:t>
      </w:r>
      <w:r>
        <w:rPr>
          <w:color w:val="82785D"/>
        </w:rPr>
        <w:t xml:space="preserve">Tällaisia hankkeita </w:t>
      </w:r>
      <w:r>
        <w:rPr>
          <w:color w:val="233809"/>
        </w:rPr>
        <w:t xml:space="preserve">harkitsevia yhdysvaltalaisia </w:t>
      </w:r>
      <w:r>
        <w:rPr>
          <w:color w:val="233809"/>
        </w:rPr>
        <w:t xml:space="preserve">yrityksiä </w:t>
      </w:r>
      <w:r>
        <w:t xml:space="preserve">ovat muun muassa Chevron Corp, Amoco Corp, Archer-Daniels-Midland Co ja Eastman Kodak Co. </w:t>
      </w:r>
      <w:r>
        <w:rPr>
          <w:color w:val="310106"/>
        </w:rPr>
        <w:t xml:space="preserve">Sheraton ja Pan Am </w:t>
      </w:r>
      <w:r>
        <w:t xml:space="preserve">ovat sanoneet, että </w:t>
      </w:r>
      <w:r>
        <w:t xml:space="preserve">Neuvostoliiton yhteisyrityslaki takaa, että </w:t>
      </w:r>
      <w:r>
        <w:rPr>
          <w:color w:val="310106"/>
        </w:rPr>
        <w:t xml:space="preserve">ne </w:t>
      </w:r>
      <w:r>
        <w:t xml:space="preserve">voivat kotiuttaa </w:t>
      </w:r>
      <w:r>
        <w:rPr>
          <w:color w:val="04640D"/>
        </w:rPr>
        <w:t xml:space="preserve">hotellihankkeen </w:t>
      </w:r>
      <w:r>
        <w:t xml:space="preserve">voitot. </w:t>
      </w:r>
      <w:r>
        <w:rPr>
          <w:color w:val="796EE6"/>
        </w:rPr>
        <w:t xml:space="preserve">Sheraton Moscow </w:t>
      </w:r>
      <w:r>
        <w:t xml:space="preserve">veloittaa noin 140-150 dollaria per päivä per huone ja </w:t>
      </w:r>
      <w:r>
        <w:t xml:space="preserve">hyväksyy maksut vain </w:t>
      </w:r>
      <w:r>
        <w:rPr>
          <w:color w:val="023087"/>
        </w:rPr>
        <w:t xml:space="preserve">valuutoissa, joilla </w:t>
      </w:r>
      <w:r>
        <w:rPr>
          <w:color w:val="023087"/>
        </w:rPr>
        <w:t xml:space="preserve">voidaan käydä kauppaa valuuttamarkkinoilla</w:t>
      </w:r>
      <w:r>
        <w:t xml:space="preserve">, </w:t>
      </w:r>
      <w:r>
        <w:rPr>
          <w:color w:val="61FC03"/>
        </w:rPr>
        <w:t xml:space="preserve">Sheratonin </w:t>
      </w:r>
      <w:r>
        <w:t xml:space="preserve">johtajan mukaan</w:t>
      </w:r>
      <w:r>
        <w:t xml:space="preserve">. </w:t>
      </w:r>
      <w:r>
        <w:rPr>
          <w:color w:val="8C41BB"/>
        </w:rPr>
        <w:t xml:space="preserve">Pan Amin </w:t>
      </w:r>
      <w:r>
        <w:rPr>
          <w:color w:val="196956"/>
        </w:rPr>
        <w:t xml:space="preserve">hallituksen puheenjohtaja Thomas Plaskett </w:t>
      </w:r>
      <w:r>
        <w:t xml:space="preserve">sanoi, että yhdysvaltalaisen </w:t>
      </w:r>
      <w:r>
        <w:rPr>
          <w:color w:val="248AD0"/>
        </w:rPr>
        <w:t xml:space="preserve">lentoyhtiön </w:t>
      </w:r>
      <w:r>
        <w:t xml:space="preserve">osallistuminen </w:t>
      </w:r>
      <w:r>
        <w:t xml:space="preserve">on luonnollinen seuraus </w:t>
      </w:r>
      <w:r>
        <w:rPr>
          <w:color w:val="248AD0"/>
        </w:rPr>
        <w:t xml:space="preserve">sen </w:t>
      </w:r>
      <w:r>
        <w:rPr>
          <w:color w:val="9F6551"/>
        </w:rPr>
        <w:t xml:space="preserve">ja Aeroflotin välisistä </w:t>
      </w:r>
      <w:r>
        <w:t xml:space="preserve">sopimuksista, jotka </w:t>
      </w:r>
      <w:r>
        <w:t xml:space="preserve">koskevat New Yorkin ja Moskovan välisiä suoria lentoja. Hän sanoi, että matkustajaliikenteen kasvava määrä tällä reitillä oikeuttaa suuret investoinnit </w:t>
      </w:r>
      <w:r>
        <w:rPr>
          <w:color w:val="4F584E"/>
        </w:rPr>
        <w:t xml:space="preserve">uusiin laadukkaisiin moskovalaisiin hotelleihin</w:t>
      </w:r>
      <w:r>
        <w:t xml:space="preserve">.</w:t>
      </w:r>
    </w:p>
    <w:p>
      <w:r>
        <w:rPr>
          <w:b/>
        </w:rPr>
        <w:t xml:space="preserve">Asiakirjan numero 829</w:t>
      </w:r>
    </w:p>
    <w:p>
      <w:r>
        <w:rPr>
          <w:b/>
        </w:rPr>
        <w:t xml:space="preserve">Asiakirjan tunniste: wsj1127-001</w:t>
      </w:r>
    </w:p>
    <w:p>
      <w:r>
        <w:rPr>
          <w:color w:val="310106"/>
        </w:rPr>
        <w:t xml:space="preserve">David Shaffer </w:t>
      </w:r>
      <w:r>
        <w:t xml:space="preserve">on nimitetty </w:t>
      </w:r>
      <w:r>
        <w:rPr>
          <w:color w:val="FEFB0A"/>
        </w:rPr>
        <w:t xml:space="preserve">viestintäjätti </w:t>
      </w:r>
      <w:r>
        <w:rPr>
          <w:color w:val="04640D"/>
        </w:rPr>
        <w:t xml:space="preserve">Maxwell Macmillanin</w:t>
      </w:r>
      <w:r>
        <w:t xml:space="preserve"> varatoimitusjohtajaksi</w:t>
      </w:r>
      <w:r>
        <w:t xml:space="preserve">. </w:t>
      </w:r>
      <w:r>
        <w:rPr>
          <w:color w:val="310106"/>
        </w:rPr>
        <w:t xml:space="preserve">Shaffer </w:t>
      </w:r>
      <w:r>
        <w:t xml:space="preserve">ottaa johtavan vastuun </w:t>
      </w:r>
      <w:r>
        <w:rPr>
          <w:color w:val="04640D"/>
        </w:rPr>
        <w:t xml:space="preserve">elektroniikka- ja teknisten palvelujen ryhmästä</w:t>
      </w:r>
      <w:r>
        <w:t xml:space="preserve">. Aiemmin hän toimi sähköisistä julkaisuista vastaavan ryhmän varapuheenjohtajana. </w:t>
      </w:r>
      <w:r>
        <w:rPr>
          <w:color w:val="FB5514"/>
        </w:rPr>
        <w:t xml:space="preserve">Maxwellin </w:t>
      </w:r>
      <w:r>
        <w:t xml:space="preserve">entinen varatoimitusjohtaja Sheldon Aboff </w:t>
      </w:r>
      <w:r>
        <w:t xml:space="preserve">on nimitetty myös </w:t>
      </w:r>
      <w:r>
        <w:rPr>
          <w:color w:val="04640D"/>
        </w:rPr>
        <w:t xml:space="preserve">konsernin </w:t>
      </w:r>
      <w:r>
        <w:t xml:space="preserve">varatoimitusjohtajaksi, </w:t>
      </w:r>
      <w:r>
        <w:t xml:space="preserve">joka vastaa useista elektroniikka- ja kustannusyhtiöistä.</w:t>
      </w:r>
    </w:p>
    <w:p>
      <w:r>
        <w:rPr>
          <w:b/>
        </w:rPr>
        <w:t xml:space="preserve">Asiakirjan numero 830</w:t>
      </w:r>
    </w:p>
    <w:p>
      <w:r>
        <w:rPr>
          <w:b/>
        </w:rPr>
        <w:t xml:space="preserve">Asiakirjan tunniste: wsj1128-001</w:t>
      </w:r>
    </w:p>
    <w:p>
      <w:r>
        <w:t xml:space="preserve">Soichiro Hondan kuva roikkuu nyt Henry Fordin kuvan vieressä amerikkalaisen autoteollisuuden kunniagalleriassa, ja hauska peli "Risk" on pian Sonyn omistuksessa. </w:t>
      </w:r>
      <w:r>
        <w:rPr>
          <w:color w:val="310106"/>
        </w:rPr>
        <w:t xml:space="preserve">Mutta vaikka </w:t>
      </w:r>
      <w:r>
        <w:rPr>
          <w:color w:val="04640D"/>
        </w:rPr>
        <w:t xml:space="preserve">Japani menisi kuinka ihon alle</w:t>
      </w:r>
      <w:r>
        <w:rPr>
          <w:color w:val="310106"/>
        </w:rPr>
        <w:t xml:space="preserve">, meillä on silti äiti ja omenapiirakka</w:t>
      </w:r>
      <w:r>
        <w:t xml:space="preserve">. </w:t>
      </w:r>
      <w:r>
        <w:t xml:space="preserve">Ehkä meillä on vain äiti. </w:t>
      </w:r>
      <w:r>
        <w:rPr>
          <w:color w:val="FEFB0A"/>
        </w:rPr>
        <w:t xml:space="preserve">Japanilainen omena nimeltä Fuji </w:t>
      </w:r>
      <w:r>
        <w:t xml:space="preserve">on alkanut ilmestyä hedelmätarhoihin, kuten Honda ennen sitä Amerikan teillä. Vuoteen 1995 mennessä sitä </w:t>
      </w:r>
      <w:r>
        <w:rPr>
          <w:color w:val="FB5514"/>
        </w:rPr>
        <w:t xml:space="preserve">istutetaan enemmän kuin mitään muuta omenapuuta, kertoo </w:t>
      </w:r>
      <w:r>
        <w:rPr>
          <w:color w:val="00587F"/>
        </w:rPr>
        <w:t xml:space="preserve">Washingtonin osavaltion yliopiston</w:t>
      </w:r>
      <w:r>
        <w:rPr>
          <w:color w:val="E115C0"/>
        </w:rPr>
        <w:t xml:space="preserve"> puutarhatutkija Robert Nortonin </w:t>
      </w:r>
      <w:r>
        <w:rPr>
          <w:color w:val="FB5514"/>
        </w:rPr>
        <w:t xml:space="preserve">äskettäin tekemä kyselytutkimus kuudelle omenaasiantuntijalle</w:t>
      </w:r>
      <w:r>
        <w:t xml:space="preserve">. </w:t>
      </w:r>
      <w:r>
        <w:t xml:space="preserve">Joidenkin hedelmänviljelyprofeettojen mukaan </w:t>
      </w:r>
      <w:r>
        <w:rPr>
          <w:color w:val="0BC582"/>
        </w:rPr>
        <w:t xml:space="preserve">Fuji-lajike voisi jonain </w:t>
      </w:r>
      <w:r>
        <w:t xml:space="preserve">päivänä pudottaa </w:t>
      </w:r>
      <w:r>
        <w:rPr>
          <w:color w:val="FEB8C8"/>
        </w:rPr>
        <w:t xml:space="preserve">Red Delicious </w:t>
      </w:r>
      <w:r>
        <w:t xml:space="preserve">-lajikkeen </w:t>
      </w:r>
      <w:r>
        <w:rPr>
          <w:color w:val="9E8317"/>
        </w:rPr>
        <w:t xml:space="preserve">amerikkalaisten omenoiden kärkipaikalta</w:t>
      </w:r>
      <w:r>
        <w:t xml:space="preserve">. </w:t>
      </w:r>
      <w:r>
        <w:t xml:space="preserve">Mutta se </w:t>
      </w:r>
      <w:r>
        <w:t xml:space="preserve">ei varmasti nouse </w:t>
      </w:r>
      <w:r>
        <w:t xml:space="preserve">sinne ulkonäön perusteella. </w:t>
      </w:r>
      <w:r>
        <w:rPr>
          <w:color w:val="01190F"/>
        </w:rPr>
        <w:t xml:space="preserve">Verrattuna Red Delicious -omenaan, joka on omenan </w:t>
      </w:r>
      <w:r>
        <w:rPr>
          <w:color w:val="FEB8C8"/>
        </w:rPr>
        <w:t xml:space="preserve">fyysisen kauneuden perikuva, </w:t>
      </w:r>
      <w:r>
        <w:rPr>
          <w:color w:val="0BC582"/>
        </w:rPr>
        <w:t xml:space="preserve">Fuji-omena </w:t>
      </w:r>
      <w:r>
        <w:t xml:space="preserve">ei todellakaan ole </w:t>
      </w:r>
      <w:r>
        <w:t xml:space="preserve">yhtä elegantti: se on kokonaisuudessaan pienempi, vähemmän täydellisen muotoinen ja väriltään vihertävä ja punertava. Amerikkalaisten viljelijöiden mukaan olisimme yhä paratiisissa, jos käärme olisi tarjonnut Eevalle </w:t>
      </w:r>
      <w:r>
        <w:rPr>
          <w:color w:val="FEFB0A"/>
        </w:rPr>
        <w:t xml:space="preserve">tätä omenaa</w:t>
      </w:r>
      <w:r>
        <w:t xml:space="preserve">. Mutta kuinka suloista se onkaan. Se sisältää enemmän sokeria "kuin </w:t>
      </w:r>
      <w:r>
        <w:rPr>
          <w:color w:val="847D81"/>
        </w:rPr>
        <w:t xml:space="preserve">mikään muu koskaan </w:t>
      </w:r>
      <w:r>
        <w:rPr>
          <w:color w:val="847D81"/>
        </w:rPr>
        <w:t xml:space="preserve">testaamamme </w:t>
      </w:r>
      <w:r>
        <w:rPr>
          <w:color w:val="58018B"/>
        </w:rPr>
        <w:t xml:space="preserve">omena</w:t>
      </w:r>
      <w:r>
        <w:t xml:space="preserve">", sanoo Duane Greene, pomologi eli omenaekspertti </w:t>
      </w:r>
      <w:r>
        <w:rPr>
          <w:color w:val="B70639"/>
        </w:rPr>
        <w:t xml:space="preserve">Massachusettsin yliopistosta</w:t>
      </w:r>
      <w:r>
        <w:t xml:space="preserve">. </w:t>
      </w:r>
      <w:r>
        <w:t xml:space="preserve">Sen säilyvyys on pitkä, eikä se "huijaa ihmisiä", sanoo </w:t>
      </w:r>
      <w:r>
        <w:rPr>
          <w:color w:val="703B01"/>
        </w:rPr>
        <w:t xml:space="preserve">Grady Auvil, </w:t>
      </w:r>
      <w:r>
        <w:rPr>
          <w:color w:val="F7F1DF"/>
        </w:rPr>
        <w:t xml:space="preserve">Washingtonin </w:t>
      </w:r>
      <w:r>
        <w:rPr>
          <w:color w:val="703B01"/>
        </w:rPr>
        <w:t xml:space="preserve">Orondassa toimiva viljelijä, </w:t>
      </w:r>
      <w:r>
        <w:rPr>
          <w:color w:val="118B8A"/>
        </w:rPr>
        <w:t xml:space="preserve">joka </w:t>
      </w:r>
      <w:r>
        <w:rPr>
          <w:color w:val="703B01"/>
        </w:rPr>
        <w:t xml:space="preserve">istuttaa </w:t>
      </w:r>
      <w:r>
        <w:rPr>
          <w:color w:val="4AFEFA"/>
        </w:rPr>
        <w:t xml:space="preserve">Fuji-omenoita </w:t>
      </w:r>
      <w:r>
        <w:rPr>
          <w:color w:val="703B01"/>
        </w:rPr>
        <w:t xml:space="preserve">ja levittää </w:t>
      </w:r>
      <w:r>
        <w:rPr>
          <w:color w:val="4AFEFA"/>
        </w:rPr>
        <w:t xml:space="preserve">niiden </w:t>
      </w:r>
      <w:r>
        <w:rPr>
          <w:color w:val="703B01"/>
        </w:rPr>
        <w:t xml:space="preserve">hyvää nimeä</w:t>
      </w:r>
      <w:r>
        <w:t xml:space="preserve">. "Ne eivät näytä kauniilta ulkoa, mutta ovat sisältä herkullisia." </w:t>
      </w:r>
      <w:r>
        <w:rPr>
          <w:color w:val="703B01"/>
        </w:rPr>
        <w:t xml:space="preserve">Auvil, joka on yhä terävä 83-vuotiaana, </w:t>
      </w:r>
      <w:r>
        <w:t xml:space="preserve">on poiminut ja lähettänyt miljoonia tonneja omenoita viimeisten 65 vuoden aikana. </w:t>
      </w:r>
      <w:r>
        <w:t xml:space="preserve">Hänet tunnetaan </w:t>
      </w:r>
      <w:r>
        <w:rPr>
          <w:color w:val="FCB164"/>
        </w:rPr>
        <w:t xml:space="preserve">amerikkalaisen Granny Smith -omenan </w:t>
      </w:r>
      <w:r>
        <w:t xml:space="preserve">isänä, joka on </w:t>
      </w:r>
      <w:r>
        <w:rPr>
          <w:color w:val="796EE6"/>
        </w:rPr>
        <w:t xml:space="preserve">hyvin erilainen omena, jonka </w:t>
      </w:r>
      <w:r>
        <w:rPr>
          <w:color w:val="796EE6"/>
        </w:rPr>
        <w:t xml:space="preserve">uskottiin aikoinaan yleisesti </w:t>
      </w:r>
      <w:r>
        <w:rPr>
          <w:color w:val="000D2C"/>
        </w:rPr>
        <w:t xml:space="preserve">jäävän vaille menestystä</w:t>
      </w:r>
      <w:r>
        <w:t xml:space="preserve">. Se on saanut vallan ja ravistellut vakiintunutta omenakauppaa juuriaan myöten. Nyt näyttää siltä, että vielä radikaalimpia muutoksia on tapahtumassa, kun </w:t>
      </w:r>
      <w:r>
        <w:rPr>
          <w:color w:val="703B01"/>
        </w:rPr>
        <w:t xml:space="preserve">amerikkalaisen omenan isoisä </w:t>
      </w:r>
      <w:r>
        <w:t xml:space="preserve">on Hiroshin omenasiemenen kylväjän roolissa. "</w:t>
      </w:r>
      <w:r>
        <w:rPr>
          <w:color w:val="0BC582"/>
        </w:rPr>
        <w:t xml:space="preserve">Fujista tulee </w:t>
      </w:r>
      <w:r>
        <w:t xml:space="preserve">ykkönen ja se korvaa </w:t>
      </w:r>
      <w:r>
        <w:rPr>
          <w:color w:val="53495F"/>
        </w:rPr>
        <w:t xml:space="preserve">Red Delicious -lajikkeen"</w:t>
      </w:r>
      <w:r>
        <w:t xml:space="preserve">, hän sanoo. </w:t>
      </w:r>
      <w:r>
        <w:rPr>
          <w:color w:val="53495F"/>
        </w:rPr>
        <w:t xml:space="preserve">Delicious-lajikkeen </w:t>
      </w:r>
      <w:r>
        <w:t xml:space="preserve">valta-asema </w:t>
      </w:r>
      <w:r>
        <w:t xml:space="preserve">ei kuitenkaan lopu pian. Uudet omenapuut kasvavat hitaasti, ja </w:t>
      </w:r>
      <w:r>
        <w:rPr>
          <w:color w:val="53495F"/>
        </w:rPr>
        <w:t xml:space="preserve">Red Delicious </w:t>
      </w:r>
      <w:r>
        <w:t xml:space="preserve">on lähes yhtä kunnioitettu kuin äitimme. Sillä on isänmaalliset juuret - ensimmäiset omenapuut istutettiin vuonna 1872 hedelmätarhaan lähellä Perun pikkukaupunkia Iowassa. Yli 50 vuoden ajan se on ollut sydämemme omena. Ja hyvä herkku voi todella olla todellinen herkku. </w:t>
      </w:r>
      <w:r>
        <w:rPr>
          <w:color w:val="53495F"/>
        </w:rPr>
        <w:t xml:space="preserve">Red Delicious </w:t>
      </w:r>
      <w:r>
        <w:t xml:space="preserve">-omenoita </w:t>
      </w:r>
      <w:r>
        <w:t xml:space="preserve">viljellään </w:t>
      </w:r>
      <w:r>
        <w:t xml:space="preserve">yli kaksi kertaa enemmän </w:t>
      </w:r>
      <w:r>
        <w:t xml:space="preserve">kuin Golden-lajiketta, joka on Amerikan toiseksi suosituin omena. Omenabisnes on kuitenkin kypsä muutokseen. "</w:t>
      </w:r>
      <w:r>
        <w:rPr>
          <w:color w:val="53495F"/>
        </w:rPr>
        <w:t xml:space="preserve">Red Delicious -lajiketta </w:t>
      </w:r>
      <w:r>
        <w:t xml:space="preserve">viljellään ylijäämäisesti, ja </w:t>
      </w:r>
      <w:r>
        <w:rPr>
          <w:color w:val="53495F"/>
        </w:rPr>
        <w:t xml:space="preserve">sen </w:t>
      </w:r>
      <w:r>
        <w:t xml:space="preserve">hinta on laskenut alle tuotantokustannusten", sanoo </w:t>
      </w:r>
      <w:r>
        <w:rPr>
          <w:color w:val="61FC03"/>
        </w:rPr>
        <w:t xml:space="preserve">Washington State </w:t>
      </w:r>
      <w:r>
        <w:rPr>
          <w:color w:val="F95475"/>
        </w:rPr>
        <w:t xml:space="preserve">Universityn Norton</w:t>
      </w:r>
      <w:r>
        <w:t xml:space="preserve">. </w:t>
      </w:r>
      <w:r>
        <w:rPr>
          <w:color w:val="5D9608"/>
        </w:rPr>
        <w:t xml:space="preserve">Huoli </w:t>
      </w:r>
      <w:r>
        <w:rPr>
          <w:color w:val="DE98FD"/>
        </w:rPr>
        <w:t xml:space="preserve">Alarista, kasvunsäätöaineesta, joka </w:t>
      </w:r>
      <w:r>
        <w:rPr>
          <w:color w:val="98A088"/>
        </w:rPr>
        <w:t xml:space="preserve">tekee </w:t>
      </w:r>
      <w:r>
        <w:rPr>
          <w:color w:val="DE98FD"/>
        </w:rPr>
        <w:t xml:space="preserve">omenoista punaisempia ja rapeampia mutta mahdollisesti syöpää aiheuttavista</w:t>
      </w:r>
      <w:r>
        <w:t xml:space="preserve">, on saanut kuluttajat suhtautumaan </w:t>
      </w:r>
      <w:r>
        <w:t xml:space="preserve">varovaisesti </w:t>
      </w:r>
      <w:r>
        <w:rPr>
          <w:color w:val="53495F"/>
        </w:rPr>
        <w:t xml:space="preserve">Delicious-lajikkeeseen, </w:t>
      </w:r>
      <w:r>
        <w:t xml:space="preserve">vaikka se on kärsinyt vähemmän kuin McIntosh-lajike. Markkinoiden ylitarjonta ja siitä johtuva hintojen lasku sekä ruttouhan pelko olivat suuri isku viljelijöille. "</w:t>
      </w:r>
      <w:r>
        <w:rPr>
          <w:color w:val="4F584E"/>
        </w:rPr>
        <w:t xml:space="preserve">Monet viljelijät </w:t>
      </w:r>
      <w:r>
        <w:t xml:space="preserve">eivät ole enää olemassa muutaman vuoden </w:t>
      </w:r>
      <w:r>
        <w:t xml:space="preserve">kuluttua", </w:t>
      </w:r>
      <w:r>
        <w:rPr>
          <w:color w:val="F95475"/>
        </w:rPr>
        <w:t xml:space="preserve">Norton</w:t>
      </w:r>
      <w:r>
        <w:t xml:space="preserve"> sanoo</w:t>
      </w:r>
      <w:r>
        <w:t xml:space="preserve">, vaikka he ovatkin lopettaneet </w:t>
      </w:r>
      <w:r>
        <w:rPr>
          <w:color w:val="248AD0"/>
        </w:rPr>
        <w:t xml:space="preserve">Alarin </w:t>
      </w:r>
      <w:r>
        <w:t xml:space="preserve">käytön. Yksi </w:t>
      </w:r>
      <w:r>
        <w:rPr>
          <w:color w:val="4F584E"/>
        </w:rPr>
        <w:t xml:space="preserve">heistä </w:t>
      </w:r>
      <w:r>
        <w:t xml:space="preserve">saattaa olla </w:t>
      </w:r>
      <w:r>
        <w:rPr>
          <w:color w:val="5C5300"/>
        </w:rPr>
        <w:t xml:space="preserve">William Broderick, viljelijä Sterlingissä</w:t>
      </w:r>
      <w:r>
        <w:rPr>
          <w:color w:val="9F6551"/>
        </w:rPr>
        <w:t xml:space="preserve">, Massachusettsissa</w:t>
      </w:r>
      <w:r>
        <w:t xml:space="preserve">. </w:t>
      </w:r>
      <w:r>
        <w:t xml:space="preserve">"Ne ovat kauniita", hän sanoo ja katselee surullisena </w:t>
      </w:r>
      <w:r>
        <w:t xml:space="preserve">latonsa </w:t>
      </w:r>
      <w:r>
        <w:t xml:space="preserve">vieressä olevia </w:t>
      </w:r>
      <w:r>
        <w:t xml:space="preserve">isoja laatikoita, joissa on </w:t>
      </w:r>
      <w:r>
        <w:rPr>
          <w:color w:val="BCFEC6"/>
        </w:rPr>
        <w:t xml:space="preserve">vastapoimittuja Red Delicious -omenoita. "</w:t>
      </w:r>
      <w:r>
        <w:t xml:space="preserve">Aion vain tuhlata </w:t>
      </w:r>
      <w:r>
        <w:rPr>
          <w:color w:val="BCFEC6"/>
        </w:rPr>
        <w:t xml:space="preserve">niihin </w:t>
      </w:r>
      <w:r>
        <w:t xml:space="preserve">50 000-60 000 dollaria. </w:t>
      </w:r>
      <w:r>
        <w:t xml:space="preserve">Minun on hankittava </w:t>
      </w:r>
      <w:r>
        <w:rPr>
          <w:color w:val="932C70"/>
        </w:rPr>
        <w:t xml:space="preserve">tänä vuonna </w:t>
      </w:r>
      <w:r>
        <w:t xml:space="preserve">toinen työpaikka, jotta minulla olisi edes tarpeeksi ruokaa." </w:t>
      </w:r>
      <w:r>
        <w:t xml:space="preserve">Surkeiden hintojen</w:t>
      </w:r>
      <w:r>
        <w:t xml:space="preserve">, raekuurojen, puiden kuorta nakertavien hiirilaumojen, sienien ja ötököiden lisäksi </w:t>
      </w:r>
      <w:r>
        <w:rPr>
          <w:color w:val="5C5300"/>
        </w:rPr>
        <w:t xml:space="preserve">hän </w:t>
      </w:r>
      <w:r>
        <w:t xml:space="preserve">on viime aikoina joutunut kärsimään. Noin </w:t>
      </w:r>
      <w:r>
        <w:rPr>
          <w:color w:val="2B1B04"/>
        </w:rPr>
        <w:t xml:space="preserve">500 hyönteislajia ja 150 tautia, mukaan lukien erilaiset toukat, punkit, homeet, tripsejä, mustamätä ja kääpiökääpä, </w:t>
      </w:r>
      <w:r>
        <w:t xml:space="preserve">kiemurtelevat, pureskelevat ja riehuvat viljelijöiden painajaisissa</w:t>
      </w:r>
      <w:r>
        <w:t xml:space="preserve">. </w:t>
      </w:r>
      <w:r>
        <w:t xml:space="preserve">Ja vaikka </w:t>
      </w:r>
      <w:r>
        <w:t xml:space="preserve">viljelijä saisikin </w:t>
      </w:r>
      <w:r>
        <w:rPr>
          <w:color w:val="2B1B04"/>
        </w:rPr>
        <w:t xml:space="preserve">ne </w:t>
      </w:r>
      <w:r>
        <w:t xml:space="preserve">ylivoimaiseksi, </w:t>
      </w:r>
      <w:r>
        <w:rPr>
          <w:color w:val="B5AFC4"/>
        </w:rPr>
        <w:t xml:space="preserve">2 000 dollarilla vuokratut mehiläiset</w:t>
      </w:r>
      <w:r>
        <w:t xml:space="preserve"> saattavat </w:t>
      </w:r>
      <w:r>
        <w:t xml:space="preserve">lentää </w:t>
      </w:r>
      <w:r>
        <w:t xml:space="preserve">naapurin </w:t>
      </w:r>
      <w:r>
        <w:t xml:space="preserve">hedelmätarhaan </w:t>
      </w:r>
      <w:r>
        <w:t xml:space="preserve">sen sijaan, että pölyttäisivät </w:t>
      </w:r>
      <w:r>
        <w:rPr>
          <w:color w:val="D4C67A"/>
        </w:rPr>
        <w:t xml:space="preserve">oman puutarhasi</w:t>
      </w:r>
      <w:r>
        <w:t xml:space="preserve">, </w:t>
      </w:r>
      <w:r>
        <w:rPr>
          <w:color w:val="5C5300"/>
        </w:rPr>
        <w:t xml:space="preserve">Broderick</w:t>
      </w:r>
      <w:r>
        <w:t xml:space="preserve"> sanoo</w:t>
      </w:r>
      <w:r>
        <w:t xml:space="preserve">. </w:t>
      </w:r>
      <w:r>
        <w:t xml:space="preserve">Vaikka </w:t>
      </w:r>
      <w:r>
        <w:rPr>
          <w:color w:val="AE7AA1"/>
        </w:rPr>
        <w:t xml:space="preserve">viljelijät </w:t>
      </w:r>
      <w:r>
        <w:t xml:space="preserve">eivät aina onnistu pitämään matoja poissa omenoistaan, he voivat </w:t>
      </w:r>
      <w:r>
        <w:rPr>
          <w:color w:val="AE7AA1"/>
        </w:rPr>
        <w:t xml:space="preserve">suojautua </w:t>
      </w:r>
      <w:r>
        <w:t xml:space="preserve">yhden lajikkeen hinnanvaihteluilta, jotka johtuvat valikoiman laajentumisesta - esimerkiksi äskettäin maahantuodusta Gala-lajikkeesta, Uudesta-Seelannista kotoisin olevasta makeasta lajikkeesta, Esopus Spitzenburgista, joka on tiettävästi Thomas Jeffersonin suosikkiomena - taudinkestävillä lajikkeilla, kuten Libertyllä. "Olen jo poistanut paljon Delicious-puita" ja varttanut puita monilla eri lajikkeilla, sanoo </w:t>
      </w:r>
      <w:r>
        <w:rPr>
          <w:color w:val="C2A393"/>
        </w:rPr>
        <w:t xml:space="preserve">Steve Wood, New Hampshiren West Lebanonista kotoisin oleva viljelijä, </w:t>
      </w:r>
      <w:r>
        <w:rPr>
          <w:color w:val="0232FD"/>
        </w:rPr>
        <w:t xml:space="preserve">joka </w:t>
      </w:r>
      <w:r>
        <w:rPr>
          <w:color w:val="C2A393"/>
        </w:rPr>
        <w:t xml:space="preserve">käveli hiljattain </w:t>
      </w:r>
      <w:r>
        <w:rPr>
          <w:color w:val="C2A393"/>
        </w:rPr>
        <w:t xml:space="preserve">100 hehtaarin kokoisen Poverty Lanen hedelmätarhansa </w:t>
      </w:r>
      <w:r>
        <w:rPr>
          <w:color w:val="C2A393"/>
        </w:rPr>
        <w:t xml:space="preserve">läpi pakkasella ja kirpeänä syyspäivänä</w:t>
      </w:r>
      <w:r>
        <w:t xml:space="preserve">. "Minulla on 70 erilaista omenaa. Tässä on Waltana", hän huudahtaa ja </w:t>
      </w:r>
      <w:r>
        <w:t xml:space="preserve">nyppii </w:t>
      </w:r>
      <w:r>
        <w:rPr>
          <w:color w:val="6A3A35"/>
        </w:rPr>
        <w:t xml:space="preserve">yhden. </w:t>
      </w:r>
      <w:r>
        <w:t xml:space="preserve">Hän ottaa palan, irvistää ja heittää </w:t>
      </w:r>
      <w:r>
        <w:rPr>
          <w:color w:val="6A3A35"/>
        </w:rPr>
        <w:t xml:space="preserve">sen</w:t>
      </w:r>
      <w:r>
        <w:t xml:space="preserve"> pois</w:t>
      </w:r>
      <w:r>
        <w:t xml:space="preserve">. </w:t>
      </w:r>
      <w:r>
        <w:t xml:space="preserve">"</w:t>
      </w:r>
      <w:r>
        <w:rPr>
          <w:color w:val="6A3A35"/>
        </w:rPr>
        <w:t xml:space="preserve">Mikä </w:t>
      </w:r>
      <w:r>
        <w:t xml:space="preserve">paska." </w:t>
      </w:r>
      <w:r>
        <w:t xml:space="preserve">Jopa </w:t>
      </w:r>
      <w:r>
        <w:rPr>
          <w:color w:val="BA6801"/>
        </w:rPr>
        <w:t xml:space="preserve">supermarketit </w:t>
      </w:r>
      <w:r>
        <w:t xml:space="preserve">löytävät valikoimaa. Ne ostavat edelleen enimmäkseen isoja, </w:t>
      </w:r>
      <w:r>
        <w:rPr>
          <w:color w:val="168E5C"/>
        </w:rPr>
        <w:t xml:space="preserve">punaisia ja hyvännäköisiä omenoita </w:t>
      </w:r>
      <w:r>
        <w:t xml:space="preserve">- minkä vuoksi </w:t>
      </w:r>
      <w:r>
        <w:rPr>
          <w:color w:val="168E5C"/>
        </w:rPr>
        <w:t xml:space="preserve">monet niistä </w:t>
      </w:r>
      <w:r>
        <w:t xml:space="preserve">maistuvat siltä kuin ne olisivat peräisin amerikkalaisen murmelin varastosta. </w:t>
      </w:r>
      <w:r>
        <w:rPr>
          <w:color w:val="16C0D0"/>
        </w:rPr>
        <w:t xml:space="preserve">Tuoreet tuotteet ovat </w:t>
      </w:r>
      <w:r>
        <w:t xml:space="preserve">kuitenkin arvokkaampia </w:t>
      </w:r>
      <w:r>
        <w:t xml:space="preserve">kuin ennen, ja kaupat laajentavat hyllytilaa epätavallisemmille mutta maukkaammille ja yleensä edullisemmille omenoille. "Sen </w:t>
      </w:r>
      <w:r>
        <w:t xml:space="preserve">sijaan, että myisimme </w:t>
      </w:r>
      <w:r>
        <w:rPr>
          <w:color w:val="53495F"/>
        </w:rPr>
        <w:t xml:space="preserve">Delicious-lajiketta </w:t>
      </w:r>
      <w:r>
        <w:t xml:space="preserve">39 sentillä kilo, saattaisimme myydä </w:t>
      </w:r>
      <w:r>
        <w:rPr>
          <w:color w:val="0BC582"/>
        </w:rPr>
        <w:t xml:space="preserve">Fuji-lajiketta </w:t>
      </w:r>
      <w:r>
        <w:t xml:space="preserve">79 sentillä kilo", sanoo Chuck Tryon, Minneapolisissa sijaitsevan supermarketketjun ja päivittäistavaroiden jakelijan Super Valu Inc:n pilaantuvista tuotteista vastaava johtaja. </w:t>
      </w:r>
      <w:r>
        <w:rPr>
          <w:color w:val="0BC582"/>
        </w:rPr>
        <w:t xml:space="preserve">Fuji on </w:t>
      </w:r>
      <w:r>
        <w:rPr>
          <w:color w:val="C62100"/>
        </w:rPr>
        <w:t xml:space="preserve">huolellisten japanilaisten pomologi-insinöörien</w:t>
      </w:r>
      <w:r>
        <w:t xml:space="preserve"> tuote, </w:t>
      </w:r>
      <w:r>
        <w:rPr>
          <w:color w:val="014347"/>
        </w:rPr>
        <w:t xml:space="preserve">jotka </w:t>
      </w:r>
      <w:r>
        <w:rPr>
          <w:color w:val="C62100"/>
        </w:rPr>
        <w:t xml:space="preserve">kasvattivat </w:t>
      </w:r>
      <w:r>
        <w:rPr>
          <w:color w:val="233809"/>
        </w:rPr>
        <w:t xml:space="preserve">niitä </w:t>
      </w:r>
      <w:r>
        <w:rPr>
          <w:color w:val="C62100"/>
        </w:rPr>
        <w:t xml:space="preserve">50 vuotta sitten valtion tutkimustarhoissa</w:t>
      </w:r>
      <w:r>
        <w:t xml:space="preserve">. </w:t>
      </w:r>
      <w:r>
        <w:rPr>
          <w:color w:val="42083B"/>
        </w:rPr>
        <w:t xml:space="preserve">Japanilaiset tutkijat </w:t>
      </w:r>
      <w:r>
        <w:t xml:space="preserve">ovat kasvattaneet </w:t>
      </w:r>
      <w:r>
        <w:rPr>
          <w:color w:val="82785D"/>
        </w:rPr>
        <w:t xml:space="preserve">kymmeniä </w:t>
      </w:r>
      <w:r>
        <w:rPr>
          <w:color w:val="023087"/>
        </w:rPr>
        <w:t xml:space="preserve">Fuji-lajikkeita </w:t>
      </w:r>
      <w:r>
        <w:t xml:space="preserve">hioakseen </w:t>
      </w:r>
      <w:r>
        <w:rPr>
          <w:color w:val="0BC582"/>
        </w:rPr>
        <w:t xml:space="preserve">sen </w:t>
      </w:r>
      <w:r>
        <w:t xml:space="preserve">väriä, makua ja säilyvyyttä. </w:t>
      </w:r>
      <w:r>
        <w:t xml:space="preserve">Nyt parhaat </w:t>
      </w:r>
      <w:r>
        <w:rPr>
          <w:color w:val="82785D"/>
        </w:rPr>
        <w:t xml:space="preserve">niistä </w:t>
      </w:r>
      <w:r>
        <w:t xml:space="preserve">elävät yhtä kunnioitettavaa ikää kuin Granny-lajike, joka on alan kultainen säilyvyysstandardi. Nykyaikaisten omenoiden runsaudesta erottuu </w:t>
      </w:r>
      <w:r>
        <w:rPr>
          <w:color w:val="0BC582"/>
        </w:rPr>
        <w:t xml:space="preserve">Fuji-lajikkeen </w:t>
      </w:r>
      <w:r>
        <w:t xml:space="preserve">ennätyksellinen historia</w:t>
      </w:r>
      <w:r>
        <w:t xml:space="preserve">: viimeisten 15 vuoden aikana se on noussut lähes olemattomasta 50 prosenttiin </w:t>
      </w:r>
      <w:r>
        <w:rPr>
          <w:color w:val="B7DAD2"/>
        </w:rPr>
        <w:t xml:space="preserve">Japanin markkinoista</w:t>
      </w:r>
      <w:r>
        <w:t xml:space="preserve">. </w:t>
      </w:r>
      <w:r>
        <w:t xml:space="preserve">"</w:t>
      </w:r>
      <w:r>
        <w:rPr>
          <w:color w:val="B7DAD2"/>
        </w:rPr>
        <w:t xml:space="preserve">Japanin omenamarkkinat ovat hyvin riippuvaisia </w:t>
      </w:r>
      <w:r>
        <w:t xml:space="preserve">korkeasta laadusta", sanoo David Lane, tutkija Kanadan puutarhaviljelytutkimuskeskuksesta Summerlandissa, Brittiläisessä Kolumbiassa, joten </w:t>
      </w:r>
      <w:r>
        <w:rPr>
          <w:color w:val="196956"/>
        </w:rPr>
        <w:t xml:space="preserve">omenat </w:t>
      </w:r>
      <w:r>
        <w:t xml:space="preserve">ovat </w:t>
      </w:r>
      <w:r>
        <w:rPr>
          <w:color w:val="8C41BB"/>
        </w:rPr>
        <w:t xml:space="preserve">siellä </w:t>
      </w:r>
      <w:r>
        <w:t xml:space="preserve">pikemminkin herkkua kuin merkittävä elintarvikehyödyke. Yhdysvaltain maatalousministeriö arvioi, että amerikkalaiset </w:t>
      </w:r>
      <w:r>
        <w:t xml:space="preserve">syövät tänä vuonna noin 40 prosenttia </w:t>
      </w:r>
      <w:r>
        <w:t xml:space="preserve">enemmän </w:t>
      </w:r>
      <w:r>
        <w:rPr>
          <w:color w:val="ECEDFE"/>
        </w:rPr>
        <w:t xml:space="preserve">tuoreita omenoita henkeä kohti </w:t>
      </w:r>
      <w:r>
        <w:t xml:space="preserve">kuin japanilaiset. </w:t>
      </w:r>
      <w:r>
        <w:rPr>
          <w:color w:val="0BC582"/>
        </w:rPr>
        <w:t xml:space="preserve">Fuji-lajiketta </w:t>
      </w:r>
      <w:r>
        <w:t xml:space="preserve">ei ole </w:t>
      </w:r>
      <w:r>
        <w:t xml:space="preserve">vieläkään </w:t>
      </w:r>
      <w:r>
        <w:t xml:space="preserve">laajalti saatavilla Yhdysvalloissa, ja sitä myydään lähinnä hedelmäalan erikoisliikkeissä. Fuji-omenan viljelijä Craig Ito sanoo kuitenkin, että Kaliforniassa "Fuji-omenat ovat kulttimaineessa". Kun olet kerran syönyt yhden, et halua enää yhtään." </w:t>
      </w:r>
      <w:r>
        <w:rPr>
          <w:color w:val="F7F1DF"/>
        </w:rPr>
        <w:t xml:space="preserve">Washingtonin osavaltiossa </w:t>
      </w:r>
      <w:r>
        <w:rPr>
          <w:color w:val="703B01"/>
        </w:rPr>
        <w:t xml:space="preserve">työskentelevä Auvil </w:t>
      </w:r>
      <w:r>
        <w:t xml:space="preserve">sanoo, että hän voisi </w:t>
      </w:r>
      <w:r>
        <w:t xml:space="preserve">myydä </w:t>
      </w:r>
      <w:r>
        <w:rPr>
          <w:color w:val="94C661"/>
        </w:rPr>
        <w:t xml:space="preserve">Fujia </w:t>
      </w:r>
      <w:r>
        <w:t xml:space="preserve">taiwanilaisille ostajille 40 dollarin kappalehintaan, jos </w:t>
      </w:r>
      <w:r>
        <w:t xml:space="preserve">hänellä olisi niitä (Taiwan on jo nyt suuri </w:t>
      </w:r>
      <w:r>
        <w:rPr>
          <w:color w:val="0BC582"/>
        </w:rPr>
        <w:t xml:space="preserve">Fujin </w:t>
      </w:r>
      <w:r>
        <w:t xml:space="preserve">tuoja </w:t>
      </w:r>
      <w:r>
        <w:rPr>
          <w:color w:val="0BC582"/>
        </w:rPr>
        <w:t xml:space="preserve">muista maista, </w:t>
      </w:r>
      <w:r>
        <w:t xml:space="preserve">hän lisää), mutta </w:t>
      </w:r>
      <w:r>
        <w:t xml:space="preserve">hän kerää ensimmäisen sadon vasta ensi vuonna. "Odotan, että seuraavien 10-15 vuoden aikana </w:t>
      </w:r>
      <w:r>
        <w:rPr>
          <w:color w:val="0BC582"/>
        </w:rPr>
        <w:t xml:space="preserve">Fuji-lajikkeen </w:t>
      </w:r>
      <w:r>
        <w:t xml:space="preserve">kysyntä </w:t>
      </w:r>
      <w:r>
        <w:t xml:space="preserve">ylittää tarjonnan", hän sanoo. Washington Red Delicious -lajikkeen nykyinen tukkuhinta ei muuten ole edes 10 dollaria laatikolta. </w:t>
      </w:r>
      <w:r>
        <w:rPr>
          <w:color w:val="703B01"/>
        </w:rPr>
        <w:t xml:space="preserve">Auvil </w:t>
      </w:r>
      <w:r>
        <w:t xml:space="preserve">näkee </w:t>
      </w:r>
      <w:r>
        <w:rPr>
          <w:color w:val="0BC582"/>
        </w:rPr>
        <w:t xml:space="preserve">Fujin ainakin osittain </w:t>
      </w:r>
      <w:r>
        <w:t xml:space="preserve">hyökkäyksenä supermarketeissa tarjottavien amerikkalaisten omenoiden kieroutuneisuutta vastaan. "Kun ketjumyymälät saivat jalansijaa, tuottajan ja kuluttajan välinen yhteys katkesi. Toimistossa istuu mies, joka päättää, mitä syöt." Loppujen lopuksi </w:t>
      </w:r>
      <w:r>
        <w:t xml:space="preserve">1950-luvulla jopa </w:t>
      </w:r>
      <w:r>
        <w:rPr>
          <w:color w:val="53495F"/>
        </w:rPr>
        <w:t xml:space="preserve">Red Delicious oli </w:t>
      </w:r>
      <w:r>
        <w:t xml:space="preserve">vankka, herkullinen suupala. Kun </w:t>
      </w:r>
      <w:r>
        <w:rPr>
          <w:color w:val="F8907D"/>
        </w:rPr>
        <w:t xml:space="preserve">viljelijät </w:t>
      </w:r>
      <w:r>
        <w:t xml:space="preserve">alkoivat viljellä </w:t>
      </w:r>
      <w:r>
        <w:rPr>
          <w:color w:val="53495F"/>
        </w:rPr>
        <w:t xml:space="preserve">sitä </w:t>
      </w:r>
      <w:r>
        <w:t xml:space="preserve">enemmän </w:t>
      </w:r>
      <w:r>
        <w:rPr>
          <w:color w:val="53495F"/>
        </w:rPr>
        <w:t xml:space="preserve">sen </w:t>
      </w:r>
      <w:r>
        <w:t xml:space="preserve">ulkonäön </w:t>
      </w:r>
      <w:r>
        <w:t xml:space="preserve">vuoksi </w:t>
      </w:r>
      <w:r>
        <w:t xml:space="preserve">ja täyttääkseen supermarketketjujen kysynnän pitkäaikaiseen varastointiin, </w:t>
      </w:r>
      <w:r>
        <w:rPr>
          <w:color w:val="53495F"/>
        </w:rPr>
        <w:t xml:space="preserve">Delicious </w:t>
      </w:r>
      <w:r>
        <w:t xml:space="preserve">väheni. </w:t>
      </w:r>
      <w:r>
        <w:rPr>
          <w:color w:val="895E6B"/>
        </w:rPr>
        <w:t xml:space="preserve">Kaupoissa kesäisin myytävät </w:t>
      </w:r>
      <w:r>
        <w:rPr>
          <w:color w:val="895E6B"/>
        </w:rPr>
        <w:t xml:space="preserve">punaiset omenamaiset jutut </w:t>
      </w:r>
      <w:r>
        <w:t xml:space="preserve">ovat </w:t>
      </w:r>
      <w:r>
        <w:t xml:space="preserve">näyttävän kauniita, mutta ne eivät yleensä maistu parhaalta. Silti ne ansaitsevat kunnioitusta - ne ovat lähes vuoden vanhoja, </w:t>
      </w:r>
      <w:r>
        <w:rPr>
          <w:color w:val="FB6AB8"/>
        </w:rPr>
        <w:t xml:space="preserve">mikä </w:t>
      </w:r>
      <w:r>
        <w:t xml:space="preserve">vastaa luultavasti noin 106 ihmisvuotta. </w:t>
      </w:r>
      <w:r>
        <w:rPr>
          <w:color w:val="0BC582"/>
        </w:rPr>
        <w:t xml:space="preserve">Fuji-lajike </w:t>
      </w:r>
      <w:r>
        <w:t xml:space="preserve">ei myöskään ole virheetön. Se </w:t>
      </w:r>
      <w:r>
        <w:t xml:space="preserve">kypsyy myöhemmin kuin useimmat omenat, ja sen kasvattaminen </w:t>
      </w:r>
      <w:r>
        <w:rPr>
          <w:color w:val="0BC582"/>
        </w:rPr>
        <w:t xml:space="preserve">voi olla </w:t>
      </w:r>
      <w:r>
        <w:t xml:space="preserve">hankalaa Yhdysvalloissa </w:t>
      </w:r>
      <w:r>
        <w:rPr>
          <w:color w:val="2B2D32"/>
        </w:rPr>
        <w:t xml:space="preserve">alueilla, joilla on ankara syksy. Lisäksi </w:t>
      </w:r>
      <w:r>
        <w:rPr>
          <w:color w:val="0BC582"/>
        </w:rPr>
        <w:t xml:space="preserve">ei-niin-nätti Fuji </w:t>
      </w:r>
      <w:r>
        <w:t xml:space="preserve">joutuu kilpailemaan </w:t>
      </w:r>
      <w:r>
        <w:rPr>
          <w:color w:val="53495F"/>
        </w:rPr>
        <w:t xml:space="preserve">yhä kiillotetumman Deliciousin kanssa</w:t>
      </w:r>
      <w:r>
        <w:t xml:space="preserve">. </w:t>
      </w:r>
      <w:r>
        <w:rPr>
          <w:color w:val="9F6551"/>
        </w:rPr>
        <w:t xml:space="preserve">Massachusettsissa asuva </w:t>
      </w:r>
      <w:r>
        <w:rPr>
          <w:color w:val="5C5300"/>
        </w:rPr>
        <w:t xml:space="preserve">viljelijä Broderick </w:t>
      </w:r>
      <w:r>
        <w:t xml:space="preserve">kertoo, että erään supermarketketjun "iso pomo" jopa </w:t>
      </w:r>
      <w:r>
        <w:t xml:space="preserve">hylkäsi äskettäin </w:t>
      </w:r>
      <w:r>
        <w:rPr>
          <w:color w:val="576094"/>
        </w:rPr>
        <w:t xml:space="preserve">hänen </w:t>
      </w:r>
      <w:r>
        <w:rPr>
          <w:color w:val="DB1474"/>
        </w:rPr>
        <w:t xml:space="preserve">Red Delicious -omenansa, koska niitä </w:t>
      </w:r>
      <w:r>
        <w:t xml:space="preserve">ei ollut vahattu ja kiillotettu täydellisen kiiltäviksi. Hän ei myöskään </w:t>
      </w:r>
      <w:r>
        <w:t xml:space="preserve">käyttänyt </w:t>
      </w:r>
      <w:r>
        <w:rPr>
          <w:color w:val="8489AE"/>
        </w:rPr>
        <w:t xml:space="preserve">hormoneja, joita </w:t>
      </w:r>
      <w:r>
        <w:rPr>
          <w:color w:val="FBC206"/>
        </w:rPr>
        <w:t xml:space="preserve">monet viljelijät </w:t>
      </w:r>
      <w:r>
        <w:rPr>
          <w:color w:val="8489AE"/>
        </w:rPr>
        <w:t xml:space="preserve">käyttävät saadakseen </w:t>
      </w:r>
      <w:r>
        <w:rPr>
          <w:color w:val="F2CDFE"/>
        </w:rPr>
        <w:t xml:space="preserve">Delicious-omenat säilymään pidempään ja miellyttämään silmää</w:t>
      </w:r>
      <w:r>
        <w:t xml:space="preserve">. </w:t>
      </w:r>
      <w:r>
        <w:rPr>
          <w:color w:val="703B01"/>
        </w:rPr>
        <w:t xml:space="preserve">Auvil huomauttaa </w:t>
      </w:r>
      <w:r>
        <w:t xml:space="preserve">kuitenkin, </w:t>
      </w:r>
      <w:r>
        <w:t xml:space="preserve">että </w:t>
      </w:r>
      <w:r>
        <w:rPr>
          <w:color w:val="645341"/>
        </w:rPr>
        <w:t xml:space="preserve">Granny-omenat ovat </w:t>
      </w:r>
      <w:r>
        <w:t xml:space="preserve">saavuttaneet suosiota ilman, että ne ovat isoja ja punaisia, joten miksei myös </w:t>
      </w:r>
      <w:r>
        <w:rPr>
          <w:color w:val="0BC582"/>
        </w:rPr>
        <w:t xml:space="preserve">Fuji-omenat</w:t>
      </w:r>
      <w:r>
        <w:t xml:space="preserve">? Hän näkee, että amerikkalaiset arvot ovat ainakin omenoiden osalta muuttumassa siten, että sisältöä korostetaan enemmän ja ulkonäköä vähemmän. "Vihdoinkin maku on tullut etualalle", hän sanoo. Tai tässä tapauksessa purra.</w:t>
      </w:r>
    </w:p>
    <w:p>
      <w:r>
        <w:rPr>
          <w:b/>
        </w:rPr>
        <w:t xml:space="preserve">Asiakirjan numero 831</w:t>
      </w:r>
    </w:p>
    <w:p>
      <w:r>
        <w:rPr>
          <w:b/>
        </w:rPr>
        <w:t xml:space="preserve">Asiakirjan tunniste: wsj1129-001</w:t>
      </w:r>
    </w:p>
    <w:p>
      <w:r>
        <w:rPr>
          <w:color w:val="310106"/>
        </w:rPr>
        <w:t xml:space="preserve">Brush Wellman Inc. </w:t>
      </w:r>
      <w:r>
        <w:t xml:space="preserve">ilmoitti, että </w:t>
      </w:r>
      <w:r>
        <w:rPr>
          <w:color w:val="310106"/>
        </w:rPr>
        <w:t xml:space="preserve">sen </w:t>
      </w:r>
      <w:r>
        <w:t xml:space="preserve">hallitus on lisännyt </w:t>
      </w:r>
      <w:r>
        <w:rPr>
          <w:color w:val="FB5514"/>
        </w:rPr>
        <w:t xml:space="preserve">aiemmin hyväksytyn ohjelman puitteissa </w:t>
      </w:r>
      <w:r>
        <w:rPr>
          <w:color w:val="04640D"/>
        </w:rPr>
        <w:t xml:space="preserve">hankittavien </w:t>
      </w:r>
      <w:r>
        <w:rPr>
          <w:color w:val="04640D"/>
        </w:rPr>
        <w:t xml:space="preserve">osakkeiden määrää </w:t>
      </w:r>
      <w:r>
        <w:t xml:space="preserve">2,9 miljoonasta 3,9 miljoonaan. </w:t>
      </w:r>
      <w:r>
        <w:rPr>
          <w:color w:val="310106"/>
        </w:rPr>
        <w:t xml:space="preserve">Teollisuusmateriaalien valmistaja </w:t>
      </w:r>
      <w:r>
        <w:t xml:space="preserve">on hankkinut </w:t>
      </w:r>
      <w:r>
        <w:rPr>
          <w:color w:val="E115C0"/>
        </w:rPr>
        <w:t xml:space="preserve">ohjelman puitteissa yli </w:t>
      </w:r>
      <w:r>
        <w:t xml:space="preserve">2,7 miljoonaa osaketta.</w:t>
      </w:r>
    </w:p>
    <w:p>
      <w:r>
        <w:rPr>
          <w:b/>
        </w:rPr>
        <w:t xml:space="preserve">Asiakirjan numero 832</w:t>
      </w:r>
    </w:p>
    <w:p>
      <w:r>
        <w:rPr>
          <w:b/>
        </w:rPr>
        <w:t xml:space="preserve">Asiakirjan tunniste: wsj1130-001</w:t>
      </w:r>
    </w:p>
    <w:p>
      <w:r>
        <w:rPr>
          <w:color w:val="04640D"/>
        </w:rPr>
        <w:t xml:space="preserve">Valtakunnansyyttäjänvirasto </w:t>
      </w:r>
      <w:r>
        <w:t xml:space="preserve">nosti </w:t>
      </w:r>
      <w:r>
        <w:rPr>
          <w:color w:val="FEFB0A"/>
        </w:rPr>
        <w:t xml:space="preserve">kanteen </w:t>
      </w:r>
      <w:r>
        <w:rPr>
          <w:color w:val="FB5514"/>
        </w:rPr>
        <w:t xml:space="preserve">viittä newyorkilaista meklariyhtiötä vastaan </w:t>
      </w:r>
      <w:r>
        <w:t xml:space="preserve">ja syytti </w:t>
      </w:r>
      <w:r>
        <w:rPr>
          <w:color w:val="E115C0"/>
        </w:rPr>
        <w:t xml:space="preserve">niitä siitä, että ne olivat </w:t>
      </w:r>
      <w:r>
        <w:t xml:space="preserve">vastuussa suurimmasta osasta </w:t>
      </w:r>
      <w:r>
        <w:rPr>
          <w:color w:val="9E8317"/>
        </w:rPr>
        <w:t xml:space="preserve">valtiovarainministeriön </w:t>
      </w:r>
      <w:r>
        <w:rPr>
          <w:color w:val="FEB8C8"/>
        </w:rPr>
        <w:t xml:space="preserve">toimiston </w:t>
      </w:r>
      <w:r>
        <w:rPr>
          <w:color w:val="00587F"/>
        </w:rPr>
        <w:t xml:space="preserve">vuonna 1987 </w:t>
      </w:r>
      <w:r>
        <w:rPr>
          <w:color w:val="00587F"/>
        </w:rPr>
        <w:t xml:space="preserve">aiheuttamista </w:t>
      </w:r>
      <w:r>
        <w:rPr>
          <w:color w:val="0BC582"/>
        </w:rPr>
        <w:t xml:space="preserve">200 miljoonan </w:t>
      </w:r>
      <w:r>
        <w:rPr>
          <w:color w:val="0BC582"/>
        </w:rPr>
        <w:t xml:space="preserve">dollarin </w:t>
      </w:r>
      <w:r>
        <w:rPr>
          <w:color w:val="00587F"/>
        </w:rPr>
        <w:t xml:space="preserve">tappioista</w:t>
      </w:r>
      <w:r>
        <w:t xml:space="preserve">. </w:t>
      </w:r>
      <w:r>
        <w:rPr>
          <w:color w:val="FEFB0A"/>
        </w:rPr>
        <w:t xml:space="preserve">Kanteen mukaan </w:t>
      </w:r>
      <w:r>
        <w:rPr>
          <w:color w:val="E115C0"/>
        </w:rPr>
        <w:t xml:space="preserve">näiden yritysten </w:t>
      </w:r>
      <w:r>
        <w:t xml:space="preserve">vastuu on </w:t>
      </w:r>
      <w:r>
        <w:t xml:space="preserve">yli 185 miljoonaa dollaria. </w:t>
      </w:r>
      <w:r>
        <w:rPr>
          <w:color w:val="E115C0"/>
        </w:rPr>
        <w:t xml:space="preserve">Yritykset </w:t>
      </w:r>
      <w:r>
        <w:t xml:space="preserve">ovat </w:t>
      </w:r>
      <w:r>
        <w:rPr>
          <w:color w:val="01190F"/>
        </w:rPr>
        <w:t xml:space="preserve">Morgan Stanley &amp; Co, Salomon Brothers Inc, County Natwest Government Securities Inc, Greenwich Capital Markets Inc ja Goldman</w:t>
      </w:r>
      <w:r>
        <w:rPr>
          <w:color w:val="847D81"/>
        </w:rPr>
        <w:t xml:space="preserve">, Sachs &amp; Co</w:t>
      </w:r>
      <w:r>
        <w:t xml:space="preserve">. </w:t>
      </w:r>
      <w:r>
        <w:rPr>
          <w:color w:val="58018B"/>
        </w:rPr>
        <w:t xml:space="preserve">Kaikkien yritysten </w:t>
      </w:r>
      <w:r>
        <w:t xml:space="preserve">mukaan </w:t>
      </w:r>
      <w:r>
        <w:rPr>
          <w:color w:val="B70639"/>
        </w:rPr>
        <w:t xml:space="preserve">Länsi-Virginian </w:t>
      </w:r>
      <w:r>
        <w:rPr>
          <w:color w:val="FEFB0A"/>
        </w:rPr>
        <w:t xml:space="preserve">kanne </w:t>
      </w:r>
      <w:r>
        <w:t xml:space="preserve">ei sisällä kanteen perusteita. </w:t>
      </w:r>
      <w:r>
        <w:rPr>
          <w:color w:val="58018B"/>
        </w:rPr>
        <w:t xml:space="preserve">Yritykset </w:t>
      </w:r>
      <w:r>
        <w:t xml:space="preserve">nostivat perjantaina </w:t>
      </w:r>
      <w:r>
        <w:t xml:space="preserve">New Yorkin osavaltion tuomioistuimessa </w:t>
      </w:r>
      <w:r>
        <w:rPr>
          <w:color w:val="703B01"/>
        </w:rPr>
        <w:t xml:space="preserve">kanteen </w:t>
      </w:r>
      <w:r>
        <w:rPr>
          <w:color w:val="F7F1DF"/>
        </w:rPr>
        <w:t xml:space="preserve">Länsi-Virginiaa vastaan </w:t>
      </w:r>
      <w:r>
        <w:t xml:space="preserve">ja pyysivät </w:t>
      </w:r>
      <w:r>
        <w:rPr>
          <w:color w:val="118B8A"/>
        </w:rPr>
        <w:t xml:space="preserve">julistavaa tuomiota, </w:t>
      </w:r>
      <w:r>
        <w:rPr>
          <w:color w:val="118B8A"/>
        </w:rPr>
        <w:t xml:space="preserve">joka </w:t>
      </w:r>
      <w:r>
        <w:rPr>
          <w:color w:val="118B8A"/>
        </w:rPr>
        <w:t xml:space="preserve">vapauttaisi </w:t>
      </w:r>
      <w:r>
        <w:rPr>
          <w:color w:val="FCB164"/>
        </w:rPr>
        <w:t xml:space="preserve">ne </w:t>
      </w:r>
      <w:r>
        <w:rPr>
          <w:color w:val="118B8A"/>
        </w:rPr>
        <w:t xml:space="preserve">vastuusta</w:t>
      </w:r>
      <w:r>
        <w:t xml:space="preserve">. </w:t>
      </w:r>
      <w:r>
        <w:rPr>
          <w:color w:val="703B01"/>
        </w:rPr>
        <w:t xml:space="preserve">Tuo oikeusjuttu </w:t>
      </w:r>
      <w:r>
        <w:t xml:space="preserve">on edelleen kesken. </w:t>
      </w:r>
      <w:r>
        <w:rPr>
          <w:color w:val="796EE6"/>
        </w:rPr>
        <w:t xml:space="preserve">Kanteet </w:t>
      </w:r>
      <w:r>
        <w:t xml:space="preserve">liittyvät </w:t>
      </w:r>
      <w:r>
        <w:rPr>
          <w:color w:val="00587F"/>
        </w:rPr>
        <w:t xml:space="preserve">joulukuussa havaittuun </w:t>
      </w:r>
      <w:r>
        <w:rPr>
          <w:color w:val="0BC582"/>
        </w:rPr>
        <w:t xml:space="preserve">200 miljoonan </w:t>
      </w:r>
      <w:r>
        <w:rPr>
          <w:color w:val="0BC582"/>
        </w:rPr>
        <w:t xml:space="preserve">dollarin </w:t>
      </w:r>
      <w:r>
        <w:rPr>
          <w:color w:val="00587F"/>
        </w:rPr>
        <w:t xml:space="preserve">tappioon, </w:t>
      </w:r>
      <w:r>
        <w:rPr>
          <w:color w:val="000D2C"/>
        </w:rPr>
        <w:t xml:space="preserve">jonka </w:t>
      </w:r>
      <w:r>
        <w:rPr>
          <w:color w:val="53495F"/>
        </w:rPr>
        <w:t xml:space="preserve">West Virginia Consolidated Investment Association </w:t>
      </w:r>
      <w:r>
        <w:rPr>
          <w:color w:val="00587F"/>
        </w:rPr>
        <w:t xml:space="preserve">kärsi</w:t>
      </w:r>
      <w:r>
        <w:t xml:space="preserve">. </w:t>
      </w:r>
      <w:r>
        <w:rPr>
          <w:color w:val="F95475"/>
        </w:rPr>
        <w:t xml:space="preserve">Yhdistys </w:t>
      </w:r>
      <w:r>
        <w:t xml:space="preserve">sijoitti käyttämättömät varat useisiin valtion virastoihin ja paikallisiin hallintoelimiin. </w:t>
      </w:r>
      <w:r>
        <w:rPr>
          <w:color w:val="FEFB0A"/>
        </w:rPr>
        <w:t xml:space="preserve">Kyseisessä kanteessa </w:t>
      </w:r>
      <w:r>
        <w:rPr>
          <w:color w:val="04640D"/>
        </w:rPr>
        <w:t xml:space="preserve">oikeusministeriön</w:t>
      </w:r>
      <w:r>
        <w:rPr>
          <w:color w:val="310106"/>
        </w:rPr>
        <w:t xml:space="preserve"> toimisto </w:t>
      </w:r>
      <w:r>
        <w:t xml:space="preserve">väittää, että </w:t>
      </w:r>
      <w:r>
        <w:rPr>
          <w:color w:val="61FC03"/>
        </w:rPr>
        <w:t xml:space="preserve">välittäjät </w:t>
      </w:r>
      <w:r>
        <w:t xml:space="preserve">kannustivat </w:t>
      </w:r>
      <w:r>
        <w:rPr>
          <w:color w:val="98A088"/>
        </w:rPr>
        <w:t xml:space="preserve">valtiovarainministeriön </w:t>
      </w:r>
      <w:r>
        <w:rPr>
          <w:color w:val="DE98FD"/>
        </w:rPr>
        <w:t xml:space="preserve">kanslian </w:t>
      </w:r>
      <w:r>
        <w:rPr>
          <w:color w:val="5D9608"/>
        </w:rPr>
        <w:t xml:space="preserve">jäseniä </w:t>
      </w:r>
      <w:r>
        <w:t xml:space="preserve">osallistumaan </w:t>
      </w:r>
      <w:r>
        <w:rPr>
          <w:color w:val="4F584E"/>
        </w:rPr>
        <w:t xml:space="preserve">laajamittaisiin, riskialttiisiin liiketoimiin, </w:t>
      </w:r>
      <w:r>
        <w:rPr>
          <w:color w:val="4F584E"/>
        </w:rPr>
        <w:t xml:space="preserve">joista </w:t>
      </w:r>
      <w:r>
        <w:rPr>
          <w:color w:val="5C5300"/>
        </w:rPr>
        <w:t xml:space="preserve">välittäjät </w:t>
      </w:r>
      <w:r>
        <w:rPr>
          <w:color w:val="4F584E"/>
        </w:rPr>
        <w:t xml:space="preserve">hyötyivät</w:t>
      </w:r>
      <w:r>
        <w:t xml:space="preserve">.</w:t>
      </w:r>
    </w:p>
    <w:p>
      <w:r>
        <w:rPr>
          <w:b/>
        </w:rPr>
        <w:t xml:space="preserve">Asiakirjan numero 833</w:t>
      </w:r>
    </w:p>
    <w:p>
      <w:r>
        <w:rPr>
          <w:b/>
        </w:rPr>
        <w:t xml:space="preserve">Asiakirjan tunniste: wsj1131-001</w:t>
      </w:r>
    </w:p>
    <w:p>
      <w:r>
        <w:rPr>
          <w:color w:val="310106"/>
        </w:rPr>
        <w:t xml:space="preserve">Harva </w:t>
      </w:r>
      <w:r>
        <w:t xml:space="preserve">ymmärtää, että </w:t>
      </w:r>
      <w:r>
        <w:rPr>
          <w:color w:val="04640D"/>
        </w:rPr>
        <w:t xml:space="preserve">liittovaltion hallitus </w:t>
      </w:r>
      <w:r>
        <w:t xml:space="preserve">lainaa lähes yhtä paljon rahaa kuin se itse lainaa. </w:t>
      </w:r>
      <w:r>
        <w:rPr>
          <w:color w:val="FEFB0A"/>
        </w:rPr>
        <w:t xml:space="preserve">Vuosina 1980-1988, </w:t>
      </w:r>
      <w:r>
        <w:rPr>
          <w:color w:val="FB5514"/>
        </w:rPr>
        <w:t xml:space="preserve">jolloin </w:t>
      </w:r>
      <w:r>
        <w:rPr>
          <w:color w:val="FEFB0A"/>
        </w:rPr>
        <w:t xml:space="preserve">liittovaltion budjettivaje oli yhteensä 1,41 biljoonaa dollaria</w:t>
      </w:r>
      <w:r>
        <w:t xml:space="preserve">, </w:t>
      </w:r>
      <w:r>
        <w:rPr>
          <w:color w:val="04640D"/>
        </w:rPr>
        <w:t xml:space="preserve">hallitus </w:t>
      </w:r>
      <w:r>
        <w:t xml:space="preserve">myönsi </w:t>
      </w:r>
      <w:r>
        <w:rPr>
          <w:color w:val="E115C0"/>
        </w:rPr>
        <w:t xml:space="preserve">394 miljardia </w:t>
      </w:r>
      <w:r>
        <w:rPr>
          <w:color w:val="E115C0"/>
        </w:rPr>
        <w:t xml:space="preserve">dollaria </w:t>
      </w:r>
      <w:r>
        <w:t xml:space="preserve">uusia suoria lainoja ja </w:t>
      </w:r>
      <w:r>
        <w:rPr>
          <w:color w:val="00587F"/>
        </w:rPr>
        <w:t xml:space="preserve">756 miljardia dollaria </w:t>
      </w:r>
      <w:r>
        <w:t xml:space="preserve">uusia ensisijaisia lainatakuita</w:t>
      </w:r>
      <w:r>
        <w:t xml:space="preserve">. </w:t>
      </w:r>
      <w:r>
        <w:rPr>
          <w:color w:val="0BC582"/>
        </w:rPr>
        <w:t xml:space="preserve">Näistä luvuista </w:t>
      </w:r>
      <w:r>
        <w:t xml:space="preserve">puuttuvat toissijaiset takaukset, talletusvakuutukset ja </w:t>
      </w:r>
      <w:r>
        <w:rPr>
          <w:color w:val="04640D"/>
        </w:rPr>
        <w:t xml:space="preserve">valtion tukemien</w:t>
      </w:r>
      <w:r>
        <w:t xml:space="preserve"> yritysten toiminta </w:t>
      </w:r>
      <w:r>
        <w:t xml:space="preserve">(joka on ansaitusti suuri huolenaihe, kuten tällä sivulla 3. toukokuuta esitettiin yksityiskohtaisesti). </w:t>
      </w:r>
      <w:r>
        <w:rPr>
          <w:color w:val="FEB8C8"/>
        </w:rPr>
        <w:t xml:space="preserve">Liittovaltion lainaohjelmat ovat </w:t>
      </w:r>
      <w:r>
        <w:t xml:space="preserve">peräisin </w:t>
      </w:r>
      <w:r>
        <w:t xml:space="preserve">New Deal -aikakaudelta, ja niiden piti olla taloudellisesti tasapainossa. </w:t>
      </w:r>
      <w:r>
        <w:rPr>
          <w:color w:val="9E8317"/>
        </w:rPr>
        <w:t xml:space="preserve">Liittovaltion luotonanto </w:t>
      </w:r>
      <w:r>
        <w:t xml:space="preserve">on 1950-luvulta </w:t>
      </w:r>
      <w:r>
        <w:t xml:space="preserve">lähtien </w:t>
      </w:r>
      <w:r>
        <w:t xml:space="preserve">kasvanut poikkeuksellisen nopeasti lainamäärissä, tukiprosenteissa ja vakuutushakemuksissa, ja sitä on yleensä vauhdittanut </w:t>
      </w:r>
      <w:r>
        <w:rPr>
          <w:color w:val="04640D"/>
        </w:rPr>
        <w:t xml:space="preserve">hallinnon </w:t>
      </w:r>
      <w:r>
        <w:t xml:space="preserve">kasvu </w:t>
      </w:r>
      <w:r>
        <w:t xml:space="preserve">ja erityisesti budjettikikkailut ja hankala hallinto. Kuten </w:t>
      </w:r>
      <w:r>
        <w:t xml:space="preserve">tulemme näkemään, monet </w:t>
      </w:r>
      <w:r>
        <w:rPr>
          <w:color w:val="9E8317"/>
        </w:rPr>
        <w:t xml:space="preserve">näistä veloista </w:t>
      </w:r>
      <w:r>
        <w:t xml:space="preserve">eivät sisälly liittovaltion alijäämään. Viimeaikaiset tapahtumat viittaavat kuitenkin siihen, että </w:t>
      </w:r>
      <w:r>
        <w:rPr>
          <w:color w:val="01190F"/>
        </w:rPr>
        <w:t xml:space="preserve">liittovaltion lainanotto on karannut </w:t>
      </w:r>
      <w:r>
        <w:t xml:space="preserve">käsistä. </w:t>
      </w:r>
      <w:r>
        <w:rPr>
          <w:color w:val="58018B"/>
        </w:rPr>
        <w:t xml:space="preserve">Opintolainojen </w:t>
      </w:r>
      <w:r>
        <w:t xml:space="preserve">maksuhäiriöt ovat </w:t>
      </w:r>
      <w:r>
        <w:t xml:space="preserve">edelleen suuria, noin 12 prosenttia, ja </w:t>
      </w:r>
      <w:r>
        <w:rPr>
          <w:color w:val="58018B"/>
        </w:rPr>
        <w:t xml:space="preserve">ohjelma </w:t>
      </w:r>
      <w:r>
        <w:t xml:space="preserve">on kärsinyt petossyytöksistä ja huonosta hallinnoinnista. </w:t>
      </w:r>
      <w:r>
        <w:rPr>
          <w:color w:val="B70639"/>
        </w:rPr>
        <w:t xml:space="preserve">Farmers Home Administrationin (FmHA) </w:t>
      </w:r>
      <w:r>
        <w:t xml:space="preserve">lainoista </w:t>
      </w:r>
      <w:r>
        <w:t xml:space="preserve">on tullut käytännössä lahjoitusohjelmia, ja tappioiden arvioidaan ylittävän 20 miljardia dollaria seuraavien kolmen vuoden aikana. </w:t>
      </w:r>
      <w:r>
        <w:rPr>
          <w:color w:val="703B01"/>
        </w:rPr>
        <w:t xml:space="preserve">Veteraaniasioiden ministeriön </w:t>
      </w:r>
      <w:r>
        <w:t xml:space="preserve">myöntämien lainatakausten laiminlyönnit </w:t>
      </w:r>
      <w:r>
        <w:t xml:space="preserve">ovat nelinkertaistuneet kahdeksan viime vuoden aikana. Viime kuussa </w:t>
      </w:r>
      <w:r>
        <w:rPr>
          <w:color w:val="F7F1DF"/>
        </w:rPr>
        <w:t xml:space="preserve">General Accounting Office (GAO) </w:t>
      </w:r>
      <w:r>
        <w:t xml:space="preserve">raportoi, että </w:t>
      </w:r>
      <w:r>
        <w:rPr>
          <w:color w:val="4AFEFA"/>
        </w:rPr>
        <w:t xml:space="preserve">Federal Housing Administrationin (FHA) </w:t>
      </w:r>
      <w:r>
        <w:rPr>
          <w:color w:val="118B8A"/>
        </w:rPr>
        <w:t xml:space="preserve">takausten laiminlyönnit </w:t>
      </w:r>
      <w:r>
        <w:t xml:space="preserve">ovat viisi kertaa suuremmat kuin alun perin odotettiin, ja FHA:n varat ovat laskeneet 2,9 miljardiin dollariin. </w:t>
      </w:r>
      <w:r>
        <w:rPr>
          <w:color w:val="F7F1DF"/>
        </w:rPr>
        <w:t xml:space="preserve">GAO:n </w:t>
      </w:r>
      <w:r>
        <w:t xml:space="preserve">havainnot </w:t>
      </w:r>
      <w:r>
        <w:t xml:space="preserve">ovat erityisen huolestuttavia, koska </w:t>
      </w:r>
      <w:r>
        <w:rPr>
          <w:color w:val="FCB164"/>
        </w:rPr>
        <w:t xml:space="preserve">FHA:lla </w:t>
      </w:r>
      <w:r>
        <w:t xml:space="preserve">on 300 miljardin dollarin edestä maksamattomia velvoitteita ja sitä pidettiin alun perin yhtenä taloudellisesti turvallisimmista lainaohjelmista. </w:t>
      </w:r>
      <w:r>
        <w:rPr>
          <w:color w:val="796EE6"/>
        </w:rPr>
        <w:t xml:space="preserve">Muiden maataloutta, pienyrityksiä, viejiä, puolustusta, energiaa, liikennettä ja muita aloja tukevien lainaohjelmien tulokset </w:t>
      </w:r>
      <w:r>
        <w:rPr>
          <w:color w:val="53495F"/>
        </w:rPr>
        <w:t xml:space="preserve">eivät ole yhtä </w:t>
      </w:r>
      <w:r>
        <w:rPr>
          <w:color w:val="000D2C"/>
        </w:rPr>
        <w:t xml:space="preserve">näkyviä</w:t>
      </w:r>
      <w:r>
        <w:t xml:space="preserve">, </w:t>
      </w:r>
      <w:r>
        <w:t xml:space="preserve">mutta </w:t>
      </w:r>
      <w:r>
        <w:rPr>
          <w:color w:val="F95475"/>
        </w:rPr>
        <w:t xml:space="preserve">se </w:t>
      </w:r>
      <w:r>
        <w:t xml:space="preserve">ei tarkoita, että ne olisivat paremmassa kunnossa. Jos </w:t>
      </w:r>
      <w:r>
        <w:rPr>
          <w:color w:val="01190F"/>
        </w:rPr>
        <w:t xml:space="preserve">nämä ohjelmat </w:t>
      </w:r>
      <w:r>
        <w:t xml:space="preserve">jatkuvat samalla tiellä kuin ennenkin, hallituksen mahdolliset tappiot ovat murskaavia: </w:t>
      </w:r>
      <w:r>
        <w:rPr>
          <w:color w:val="04640D"/>
        </w:rPr>
        <w:t xml:space="preserve">liittovaltion hallituksella </w:t>
      </w:r>
      <w:r>
        <w:t xml:space="preserve">on 222 miljardia dollaria suoraa lainakantaansa ja 550 miljardia dollaria ensisijaisia takauksia (</w:t>
      </w:r>
      <w:r>
        <w:rPr>
          <w:color w:val="FCB164"/>
        </w:rPr>
        <w:t xml:space="preserve">FHA:n </w:t>
      </w:r>
      <w:r>
        <w:t xml:space="preserve">tarjoamien yhdistysten toissijaiset takaukset </w:t>
      </w:r>
      <w:r>
        <w:t xml:space="preserve">ja </w:t>
      </w:r>
      <w:r>
        <w:rPr>
          <w:color w:val="703B01"/>
        </w:rPr>
        <w:t xml:space="preserve">VA:n </w:t>
      </w:r>
      <w:r>
        <w:t xml:space="preserve">tarjoamat lainat, joiden </w:t>
      </w:r>
      <w:r>
        <w:t xml:space="preserve">takana on Ginnie Mae -niminen virasto, ovat tällä hetkellä yli 330 miljardia dollaria). Vaikka </w:t>
      </w:r>
      <w:r>
        <w:t xml:space="preserve">ulkoiset tapahtumat ovat vaikuttaneet </w:t>
      </w:r>
      <w:r>
        <w:rPr>
          <w:color w:val="61FC03"/>
        </w:rPr>
        <w:t xml:space="preserve">tähän epäsuotuisaan tilanteeseen</w:t>
      </w:r>
      <w:r>
        <w:t xml:space="preserve">, </w:t>
      </w:r>
      <w:r>
        <w:rPr>
          <w:color w:val="61FC03"/>
        </w:rPr>
        <w:t xml:space="preserve">nykyisen kriisin </w:t>
      </w:r>
      <w:r>
        <w:t xml:space="preserve">perimmäiset syyt ovat </w:t>
      </w:r>
      <w:r>
        <w:t xml:space="preserve">sisäisiä ja tyypillisiä </w:t>
      </w:r>
      <w:r>
        <w:rPr>
          <w:color w:val="5D9608"/>
        </w:rPr>
        <w:t xml:space="preserve">kaikille ohjelmille</w:t>
      </w:r>
      <w:r>
        <w:t xml:space="preserve">. </w:t>
      </w:r>
      <w:r>
        <w:t xml:space="preserve">Jotta riskejä voidaan vähentää ja samalla säilyttää </w:t>
      </w:r>
      <w:r>
        <w:rPr>
          <w:color w:val="4F584E"/>
        </w:rPr>
        <w:t xml:space="preserve">näiden ohjelmien </w:t>
      </w:r>
      <w:r>
        <w:rPr>
          <w:color w:val="DE98FD"/>
        </w:rPr>
        <w:t xml:space="preserve">tarjoamat </w:t>
      </w:r>
      <w:r>
        <w:rPr>
          <w:color w:val="DE98FD"/>
        </w:rPr>
        <w:t xml:space="preserve">oikeutetut edut</w:t>
      </w:r>
      <w:r>
        <w:t xml:space="preserve">, </w:t>
      </w:r>
      <w:r>
        <w:rPr>
          <w:color w:val="248AD0"/>
        </w:rPr>
        <w:t xml:space="preserve">luottopolitiikan </w:t>
      </w:r>
      <w:r>
        <w:t xml:space="preserve">on</w:t>
      </w:r>
      <w:r>
        <w:t xml:space="preserve">: 1. käytettävä </w:t>
      </w:r>
      <w:r>
        <w:rPr>
          <w:color w:val="5C5300"/>
        </w:rPr>
        <w:t xml:space="preserve">luottoja </w:t>
      </w:r>
      <w:r>
        <w:t xml:space="preserve">pääomamarkkinoiden toiminnan parantamiseen, ei tukien tarjoamiseen. Tuen myöntämisen ja luottoohjelman eheyden säilyttämisen välillä on perustavanlaatuinen ristiriita. Jos </w:t>
      </w:r>
      <w:r>
        <w:rPr>
          <w:color w:val="9F6551"/>
        </w:rPr>
        <w:t xml:space="preserve">ohjelman tarkoituksena on </w:t>
      </w:r>
      <w:r>
        <w:t xml:space="preserve">tarjota tukea, velkojen perintä tekee tyhjäksi alkuperäisen tarkoituksen. </w:t>
      </w:r>
      <w:r>
        <w:rPr>
          <w:color w:val="BCFEC6"/>
        </w:rPr>
        <w:t xml:space="preserve">Tämän vuoksi </w:t>
      </w:r>
      <w:r>
        <w:rPr>
          <w:color w:val="932C70"/>
        </w:rPr>
        <w:t xml:space="preserve">korkotukilainat </w:t>
      </w:r>
      <w:r>
        <w:rPr>
          <w:color w:val="BCFEC6"/>
        </w:rPr>
        <w:t xml:space="preserve">muuttuvat yleensä </w:t>
      </w:r>
      <w:r>
        <w:rPr>
          <w:color w:val="BCFEC6"/>
        </w:rPr>
        <w:t xml:space="preserve">lahjoitusohjelmiksi, jolloin sekä korkotuki että maksuhäiriöt lisääntyvät ajan </w:t>
      </w:r>
      <w:r>
        <w:rPr>
          <w:color w:val="BCFEC6"/>
        </w:rPr>
        <w:t xml:space="preserve">myötä</w:t>
      </w:r>
      <w:r>
        <w:t xml:space="preserve">. </w:t>
      </w:r>
      <w:r>
        <w:rPr>
          <w:color w:val="BCFEC6"/>
        </w:rPr>
        <w:t xml:space="preserve">Tämän ongelman </w:t>
      </w:r>
      <w:r>
        <w:t xml:space="preserve">välttämiseksi </w:t>
      </w:r>
      <w:r>
        <w:rPr>
          <w:color w:val="04640D"/>
        </w:rPr>
        <w:t xml:space="preserve">hallituksen olisi myönnettävä </w:t>
      </w:r>
      <w:r>
        <w:t xml:space="preserve">lainaa vain, jos se on sitoutunut käyttämään kaikkia laillisia keinoja takaisinmaksun perimiseksi. </w:t>
      </w:r>
      <w:r>
        <w:rPr>
          <w:color w:val="2B1B04"/>
        </w:rPr>
        <w:t xml:space="preserve">Luotto-ohjelmat </w:t>
      </w:r>
      <w:r>
        <w:t xml:space="preserve">voivat toisaalta olla hyödyllisiä välineitä pääomamarkkinoiden toiminnan parantamiseksi. Esimerkiksi </w:t>
      </w:r>
      <w:r>
        <w:rPr>
          <w:color w:val="B5AFC4"/>
        </w:rPr>
        <w:t xml:space="preserve">osavaltioiden välisen pankkitoiminnan oikeudelliset rajoitukset estivät aikoinaan luotonannon maatalousalalle</w:t>
      </w:r>
      <w:r>
        <w:t xml:space="preserve">. </w:t>
      </w:r>
      <w:r>
        <w:rPr>
          <w:color w:val="AE7AA1"/>
        </w:rPr>
        <w:t xml:space="preserve">Ongelman </w:t>
      </w:r>
      <w:r>
        <w:rPr>
          <w:color w:val="D4C67A"/>
        </w:rPr>
        <w:t xml:space="preserve">korjaamiseksi </w:t>
      </w:r>
      <w:r>
        <w:rPr>
          <w:color w:val="0232FD"/>
        </w:rPr>
        <w:t xml:space="preserve">maatilojen </w:t>
      </w:r>
      <w:r>
        <w:rPr>
          <w:color w:val="C2A393"/>
        </w:rPr>
        <w:t xml:space="preserve">luotonanto </w:t>
      </w:r>
      <w:r>
        <w:rPr>
          <w:color w:val="D4C67A"/>
        </w:rPr>
        <w:t xml:space="preserve">säädettiin lainsäädännöllä </w:t>
      </w:r>
      <w:r>
        <w:rPr>
          <w:color w:val="D4C67A"/>
        </w:rPr>
        <w:t xml:space="preserve">luotettavan lainarahoituksen varmistamiseksi</w:t>
      </w:r>
      <w:r>
        <w:t xml:space="preserve">. </w:t>
      </w:r>
      <w:r>
        <w:rPr>
          <w:color w:val="D4C67A"/>
        </w:rPr>
        <w:t xml:space="preserve">Tämä ei </w:t>
      </w:r>
      <w:r>
        <w:t xml:space="preserve">kuitenkaan millään tavoin oikeuta laajamittaisia valtion tukia ja </w:t>
      </w:r>
      <w:r>
        <w:rPr>
          <w:color w:val="6A3A35"/>
        </w:rPr>
        <w:t xml:space="preserve">tällaisista lainoista aiheutuvia</w:t>
      </w:r>
      <w:r>
        <w:t xml:space="preserve"> tappioita</w:t>
      </w:r>
      <w:r>
        <w:t xml:space="preserve">. Luottopolitiikassa olisi </w:t>
      </w:r>
      <w:r>
        <w:t xml:space="preserve">erotettava </w:t>
      </w:r>
      <w:r>
        <w:rPr>
          <w:color w:val="BA6801"/>
        </w:rPr>
        <w:t xml:space="preserve">nämä kaksi kilpailevaa tavoitetta </w:t>
      </w:r>
      <w:r>
        <w:t xml:space="preserve">toisistaan ja poistettava ne </w:t>
      </w:r>
      <w:r>
        <w:rPr>
          <w:color w:val="168E5C"/>
        </w:rPr>
        <w:t xml:space="preserve">näkökohdat</w:t>
      </w:r>
      <w:r>
        <w:rPr>
          <w:color w:val="16C0D0"/>
        </w:rPr>
        <w:t xml:space="preserve">, jotka tuottavat </w:t>
      </w:r>
      <w:r>
        <w:rPr>
          <w:color w:val="168E5C"/>
        </w:rPr>
        <w:t xml:space="preserve">tukia</w:t>
      </w:r>
      <w:r>
        <w:t xml:space="preserve">. </w:t>
      </w:r>
      <w:r>
        <w:t xml:space="preserve">Esimerkiksi </w:t>
      </w:r>
      <w:r>
        <w:rPr>
          <w:color w:val="C62100"/>
        </w:rPr>
        <w:t xml:space="preserve">opintolainoilla </w:t>
      </w:r>
      <w:r>
        <w:t xml:space="preserve">pyritään tällä hetkellä tukemaan perustutkintokoulutusta ja lievittämään ongelmaa, joka aiheutuu siitä, että opiskelijan tulevia tuloja ei hyväksytä vakuudeksi. </w:t>
      </w:r>
      <w:r>
        <w:rPr>
          <w:color w:val="58018B"/>
        </w:rPr>
        <w:t xml:space="preserve">Tämä ohjelma </w:t>
      </w:r>
      <w:r>
        <w:t xml:space="preserve">tarjoaa korkeasti tuettuja lainoja </w:t>
      </w:r>
      <w:r>
        <w:rPr>
          <w:color w:val="014347"/>
        </w:rPr>
        <w:t xml:space="preserve">kaikille opiskelijoille, </w:t>
      </w:r>
      <w:r>
        <w:rPr>
          <w:color w:val="233809"/>
        </w:rPr>
        <w:t xml:space="preserve">joiden </w:t>
      </w:r>
      <w:r>
        <w:rPr>
          <w:color w:val="014347"/>
        </w:rPr>
        <w:t xml:space="preserve">perhe ansaitsee alle tietyn summan</w:t>
      </w:r>
      <w:r>
        <w:t xml:space="preserve">. </w:t>
      </w:r>
      <w:r>
        <w:t xml:space="preserve">Korkea laiminlyöntiaste, alhainen korko ja kaikkien korkokustannusten kattaminen valtion varoista opiskeluaikana lisäävät </w:t>
      </w:r>
      <w:r>
        <w:rPr>
          <w:color w:val="58018B"/>
        </w:rPr>
        <w:t xml:space="preserve">ohjelman </w:t>
      </w:r>
      <w:r>
        <w:t xml:space="preserve">kustannuksia huomattavasti</w:t>
      </w:r>
      <w:r>
        <w:t xml:space="preserve">. </w:t>
      </w:r>
      <w:r>
        <w:rPr>
          <w:color w:val="42083B"/>
        </w:rPr>
        <w:t xml:space="preserve">Perheet</w:t>
      </w:r>
      <w:r>
        <w:rPr>
          <w:color w:val="82785D"/>
        </w:rPr>
        <w:t xml:space="preserve">, jotka </w:t>
      </w:r>
      <w:r>
        <w:rPr>
          <w:color w:val="42083B"/>
        </w:rPr>
        <w:t xml:space="preserve">eivät tarvitse </w:t>
      </w:r>
      <w:r>
        <w:rPr>
          <w:color w:val="023087"/>
        </w:rPr>
        <w:t xml:space="preserve">tätä lainaa</w:t>
      </w:r>
      <w:r>
        <w:t xml:space="preserve">, voivat ansaita rahaa yksinkertaisesti </w:t>
      </w:r>
      <w:r>
        <w:t xml:space="preserve">tallettamalla </w:t>
      </w:r>
      <w:r>
        <w:rPr>
          <w:color w:val="B7DAD2"/>
        </w:rPr>
        <w:t xml:space="preserve">lainan </w:t>
      </w:r>
      <w:r>
        <w:t xml:space="preserve">pankkiin ja maksamalla </w:t>
      </w:r>
      <w:r>
        <w:rPr>
          <w:color w:val="B7DAD2"/>
        </w:rPr>
        <w:t xml:space="preserve">sen</w:t>
      </w:r>
      <w:r>
        <w:t xml:space="preserve"> takaisin </w:t>
      </w:r>
      <w:r>
        <w:t xml:space="preserve">valmistumisen jälkeen. Sitä </w:t>
      </w:r>
      <w:r>
        <w:t xml:space="preserve">vastoin </w:t>
      </w:r>
      <w:r>
        <w:rPr>
          <w:color w:val="196956"/>
        </w:rPr>
        <w:t xml:space="preserve">opintolainaohjelma</w:t>
      </w:r>
      <w:r>
        <w:rPr>
          <w:color w:val="8C41BB"/>
        </w:rPr>
        <w:t xml:space="preserve">, jossa </w:t>
      </w:r>
      <w:r>
        <w:rPr>
          <w:color w:val="196956"/>
        </w:rPr>
        <w:t xml:space="preserve">korjataan yksinomaan </w:t>
      </w:r>
      <w:r>
        <w:rPr>
          <w:color w:val="ECEDFE"/>
        </w:rPr>
        <w:t xml:space="preserve">pääomamarkkinoiden </w:t>
      </w:r>
      <w:r>
        <w:rPr>
          <w:color w:val="196956"/>
        </w:rPr>
        <w:t xml:space="preserve">epätäydellisyydet, </w:t>
      </w:r>
      <w:r>
        <w:t xml:space="preserve">antaisi kaikille opiskelijoille vanhempien tuloista riippumatta mahdollisuuden ottaa lainaa markkinaehtoisella tai lähes markkinaehtoisella korolla. Koulunkäynnin aikana korkokulut joko maksettaisiin opiskelijan toimesta tai ne lisättäisiin lainan loppusummaan. </w:t>
      </w:r>
      <w:r>
        <w:rPr>
          <w:color w:val="196956"/>
        </w:rPr>
        <w:t xml:space="preserve">Tämä ohjelma </w:t>
      </w:r>
      <w:r>
        <w:t xml:space="preserve">yhdessä vähävaraisille opiskelijoille myönnettävien käteisapurahojen kanssa vähentäisi </w:t>
      </w:r>
      <w:r>
        <w:rPr>
          <w:color w:val="196956"/>
        </w:rPr>
        <w:t xml:space="preserve">ohjelman </w:t>
      </w:r>
      <w:r>
        <w:t xml:space="preserve">kustannuksia </w:t>
      </w:r>
      <w:r>
        <w:t xml:space="preserve">ja kohdentaisi tulevia saajia paljon tehokkaammin. 2. Tarjoa parempia kannustimia. Kun otetaan huomioon useimpien lainaohjelmien rakenne, on yllättävää, että maksuhäiriöprosentti ei ole vielä korkeampi. </w:t>
      </w:r>
      <w:r>
        <w:rPr>
          <w:color w:val="2B2D32"/>
        </w:rPr>
        <w:t xml:space="preserve">Korot </w:t>
      </w:r>
      <w:r>
        <w:rPr>
          <w:color w:val="94C661"/>
        </w:rPr>
        <w:t xml:space="preserve">ovat yleensä 100-prosenttisesti taattuja</w:t>
      </w:r>
      <w:r>
        <w:t xml:space="preserve">, </w:t>
      </w:r>
      <w:r>
        <w:rPr>
          <w:color w:val="94C661"/>
        </w:rPr>
        <w:t xml:space="preserve">minkä vuoksi </w:t>
      </w:r>
      <w:r>
        <w:rPr>
          <w:color w:val="F8907D"/>
        </w:rPr>
        <w:t xml:space="preserve">lainanantajat </w:t>
      </w:r>
      <w:r>
        <w:t xml:space="preserve">eivät juurikaan seulo asiakkaita huolellisesti. </w:t>
      </w:r>
      <w:r>
        <w:rPr>
          <w:color w:val="788E95"/>
        </w:rPr>
        <w:t xml:space="preserve">Näiden korkojen </w:t>
      </w:r>
      <w:r>
        <w:rPr>
          <w:color w:val="895E6B"/>
        </w:rPr>
        <w:t xml:space="preserve">maltillinen alentaminen </w:t>
      </w:r>
      <w:r>
        <w:rPr>
          <w:color w:val="895E6B"/>
        </w:rPr>
        <w:t xml:space="preserve">(esimerkiksi 75 prosenttiin) </w:t>
      </w:r>
      <w:r>
        <w:t xml:space="preserve">tarjoaisi edelleen merkittävää apua lainanottajille. Se myös kannustaisi </w:t>
      </w:r>
      <w:r>
        <w:t xml:space="preserve">lainanantajia </w:t>
      </w:r>
      <w:r>
        <w:t xml:space="preserve">valitsemaan </w:t>
      </w:r>
      <w:r>
        <w:rPr>
          <w:color w:val="576094"/>
        </w:rPr>
        <w:t xml:space="preserve">luottokelpoisempia asiakkaita </w:t>
      </w:r>
      <w:r>
        <w:t xml:space="preserve">ja vähentäisi huomattavasti maksulaiminlyöntejä. Esimerkiksi </w:t>
      </w:r>
      <w:r>
        <w:rPr>
          <w:color w:val="DB1474"/>
        </w:rPr>
        <w:t xml:space="preserve">Small Business Administration </w:t>
      </w:r>
      <w:r>
        <w:t xml:space="preserve">on </w:t>
      </w:r>
      <w:r>
        <w:t xml:space="preserve">onnistunut huomattavasti Preferred Lender Program -ohjelmassaan vähentämään sekä takaus- että maksuhäiriöprosenttia. Lainanottajille suunnatut kannustimet ovat yhtä taitamattomia. Kun otetaan huomioon, että </w:t>
      </w:r>
      <w:r>
        <w:rPr>
          <w:color w:val="04640D"/>
        </w:rPr>
        <w:t xml:space="preserve">valtio on </w:t>
      </w:r>
      <w:r>
        <w:t xml:space="preserve">jättänyt maksamatta huonosti hoidettuja velkoja, maksuhäiriön kustannukset </w:t>
      </w:r>
      <w:r>
        <w:rPr>
          <w:color w:val="8489AE"/>
        </w:rPr>
        <w:t xml:space="preserve">lainanottajalle ovat </w:t>
      </w:r>
      <w:r>
        <w:t xml:space="preserve">yleensä alhaiset. Lisäksi on usein mahdollista saada uusi valtionlaina maksamatta olemassa olevia velkoja pois. Yksinkertainen nyrkkisääntö tässä tapauksessa olisi </w:t>
      </w:r>
      <w:r>
        <w:rPr>
          <w:color w:val="860E04"/>
        </w:rPr>
        <w:t xml:space="preserve">parantaa </w:t>
      </w:r>
      <w:r>
        <w:rPr>
          <w:color w:val="FBC206"/>
        </w:rPr>
        <w:t xml:space="preserve">velkojen</w:t>
      </w:r>
      <w:r>
        <w:rPr>
          <w:color w:val="860E04"/>
        </w:rPr>
        <w:t xml:space="preserve"> perintää </w:t>
      </w:r>
      <w:r>
        <w:rPr>
          <w:color w:val="860E04"/>
        </w:rPr>
        <w:t xml:space="preserve">(älä kohtele sopimusperintää kuin lapasia) ja evätä uusi luotto maksuhäiriöisiltä</w:t>
      </w:r>
      <w:r>
        <w:t xml:space="preserve">. </w:t>
      </w:r>
      <w:r>
        <w:rPr>
          <w:color w:val="860E04"/>
        </w:rPr>
        <w:t xml:space="preserve">Tällaisia toimenpiteitä </w:t>
      </w:r>
      <w:r>
        <w:t xml:space="preserve">voi olla vaikea toteuttaa </w:t>
      </w:r>
      <w:r>
        <w:rPr>
          <w:color w:val="6EAB9B"/>
        </w:rPr>
        <w:t xml:space="preserve">ohjelmassa</w:t>
      </w:r>
      <w:r>
        <w:rPr>
          <w:color w:val="F2CDFE"/>
        </w:rPr>
        <w:t xml:space="preserve">, jonka tavoitteena on </w:t>
      </w:r>
      <w:r>
        <w:rPr>
          <w:color w:val="6EAB9B"/>
        </w:rPr>
        <w:t xml:space="preserve">tarjota tukia, </w:t>
      </w:r>
      <w:r>
        <w:t xml:space="preserve">mutta ne ovat järkevä ja tehokas keino </w:t>
      </w:r>
      <w:r>
        <w:rPr>
          <w:color w:val="645341"/>
        </w:rPr>
        <w:t xml:space="preserve">ohjelmissa</w:t>
      </w:r>
      <w:r>
        <w:rPr>
          <w:color w:val="760035"/>
        </w:rPr>
        <w:t xml:space="preserve">, joilla </w:t>
      </w:r>
      <w:r>
        <w:rPr>
          <w:color w:val="645341"/>
        </w:rPr>
        <w:t xml:space="preserve">pyritään tasoittamaan </w:t>
      </w:r>
      <w:r>
        <w:rPr>
          <w:color w:val="647A41"/>
        </w:rPr>
        <w:t xml:space="preserve">markkinoiden </w:t>
      </w:r>
      <w:r>
        <w:rPr>
          <w:color w:val="645341"/>
        </w:rPr>
        <w:t xml:space="preserve">epätäydellisyyttä. </w:t>
      </w:r>
      <w:r>
        <w:t xml:space="preserve">3. Komissio on tyytyväinen siihen, että ohjelmat ovat niin tehokkaita, että ne voivat olla tehokkaita.</w:t>
      </w:r>
      <w:r>
        <w:t xml:space="preserve"> Kirjataan lainaohjelmien todelliset kustannukset liittovaltion talousarvioon. Koska talousarvio mittaa varojen liikkumista, 1 dollarin uusi suora laina katsotaan 1 dollarin menoksi, vaikka ainakin osa lainasta maksetaan takaisin. Lainatakaukset eivät näy lainkaan ennen kuin </w:t>
      </w:r>
      <w:r>
        <w:rPr>
          <w:color w:val="496E76"/>
        </w:rPr>
        <w:t xml:space="preserve">lainanottaja </w:t>
      </w:r>
      <w:r>
        <w:t xml:space="preserve">lopettaa takaisinmaksun, joten </w:t>
      </w:r>
      <w:r>
        <w:rPr>
          <w:color w:val="E3F894"/>
        </w:rPr>
        <w:t xml:space="preserve">uudet takaukset </w:t>
      </w:r>
      <w:r>
        <w:t xml:space="preserve">eivät lisää alijäämää, vaikka </w:t>
      </w:r>
      <w:r>
        <w:t xml:space="preserve">ne luovat </w:t>
      </w:r>
      <w:r>
        <w:rPr>
          <w:color w:val="04640D"/>
        </w:rPr>
        <w:t xml:space="preserve">hallitukselle </w:t>
      </w:r>
      <w:r>
        <w:t xml:space="preserve">tulevia taloudellisia velvoitteita. Muuttamalla menon tai lainan takaukseksi </w:t>
      </w:r>
      <w:r>
        <w:rPr>
          <w:color w:val="04640D"/>
        </w:rPr>
        <w:t xml:space="preserve">hallitus </w:t>
      </w:r>
      <w:r>
        <w:t xml:space="preserve">voi </w:t>
      </w:r>
      <w:r>
        <w:t xml:space="preserve">varmistaa saman resurssivirran ja pienentää nykyistä alijäämää. Vuodesta 1985 lähtien takauskannan ennustetaan kasvaneen 130 miljardia dollaria, kun taas suorien lainojen määrä on laskenut 30 miljardia dollaria. </w:t>
      </w:r>
      <w:r>
        <w:rPr>
          <w:color w:val="F9D7CD"/>
        </w:rPr>
        <w:t xml:space="preserve">Lainatukeen liittyvät todelliset budjettimenot </w:t>
      </w:r>
      <w:r>
        <w:t xml:space="preserve">ovat </w:t>
      </w:r>
      <w:r>
        <w:rPr>
          <w:color w:val="04640D"/>
        </w:rPr>
        <w:t xml:space="preserve">valtion </w:t>
      </w:r>
      <w:r>
        <w:t xml:space="preserve">nettomenojen diskontattu arvo. </w:t>
      </w:r>
      <w:r>
        <w:rPr>
          <w:color w:val="876128"/>
        </w:rPr>
        <w:t xml:space="preserve">Tämä luku voitaisiin </w:t>
      </w:r>
      <w:r>
        <w:rPr>
          <w:color w:val="A1A711"/>
        </w:rPr>
        <w:t xml:space="preserve">arvioida käyttämällä </w:t>
      </w:r>
      <w:r>
        <w:rPr>
          <w:color w:val="01FB92"/>
        </w:rPr>
        <w:t xml:space="preserve">menettelyjä, </w:t>
      </w:r>
      <w:r>
        <w:rPr>
          <w:color w:val="FD0F31"/>
        </w:rPr>
        <w:t xml:space="preserve">joilla </w:t>
      </w:r>
      <w:r>
        <w:rPr>
          <w:color w:val="01FB92"/>
        </w:rPr>
        <w:t xml:space="preserve">yksityiset lainanantajat arvioivat tappiot</w:t>
      </w:r>
      <w:r>
        <w:rPr>
          <w:color w:val="A1A711"/>
        </w:rPr>
        <w:t xml:space="preserve">, tai määrittää myymällä lainoja yksityisille omistajille (ilman liittovaltion takauksia)</w:t>
      </w:r>
      <w:r>
        <w:t xml:space="preserve">. </w:t>
      </w:r>
      <w:r>
        <w:t xml:space="preserve">Kumpikaan menettely ei ole täydellinen, mutta </w:t>
      </w:r>
      <w:r>
        <w:rPr>
          <w:color w:val="A1A711"/>
        </w:rPr>
        <w:t xml:space="preserve">molemmat </w:t>
      </w:r>
      <w:r>
        <w:t xml:space="preserve">ovat parempia kuin </w:t>
      </w:r>
      <w:r>
        <w:rPr>
          <w:color w:val="BE8485"/>
        </w:rPr>
        <w:t xml:space="preserve">nykyinen järjestelmä</w:t>
      </w:r>
      <w:r>
        <w:rPr>
          <w:color w:val="C660FB"/>
        </w:rPr>
        <w:t xml:space="preserve">, jossa </w:t>
      </w:r>
      <w:r>
        <w:rPr>
          <w:color w:val="BE8485"/>
        </w:rPr>
        <w:t xml:space="preserve">uusien lainaohjelmien kustannukset ilmoitetaan virheellisesti ja </w:t>
      </w:r>
      <w:r>
        <w:rPr>
          <w:color w:val="120104"/>
        </w:rPr>
        <w:t xml:space="preserve">hyvin vaihtelevasti, keskimäärin </w:t>
      </w:r>
      <w:r>
        <w:rPr>
          <w:color w:val="05AEE8"/>
        </w:rPr>
        <w:t xml:space="preserve">noin 20 miljardia dollaria vuodessa, kuten </w:t>
      </w:r>
      <w:r>
        <w:rPr>
          <w:color w:val="C3C1BE"/>
        </w:rPr>
        <w:t xml:space="preserve">kongressin </w:t>
      </w:r>
      <w:r>
        <w:rPr>
          <w:color w:val="05AEE8"/>
        </w:rPr>
        <w:t xml:space="preserve">budjettikomitea on raportoinut</w:t>
      </w:r>
      <w:r>
        <w:t xml:space="preserve">. </w:t>
      </w:r>
      <w:r>
        <w:rPr>
          <w:color w:val="9F98F8"/>
        </w:rPr>
        <w:t xml:space="preserve">Talousarvio</w:t>
      </w:r>
      <w:r>
        <w:rPr>
          <w:color w:val="1167D9"/>
        </w:rPr>
        <w:t xml:space="preserve">, joka </w:t>
      </w:r>
      <w:r>
        <w:rPr>
          <w:color w:val="9F98F8"/>
        </w:rPr>
        <w:t xml:space="preserve">heijastaa lainanoton todellisia kustannuksia</w:t>
      </w:r>
      <w:r>
        <w:t xml:space="preserve">, poistaisi </w:t>
      </w:r>
      <w:r>
        <w:rPr>
          <w:color w:val="D19012"/>
        </w:rPr>
        <w:t xml:space="preserve">kannustimet, </w:t>
      </w:r>
      <w:r>
        <w:rPr>
          <w:color w:val="B7D802"/>
        </w:rPr>
        <w:t xml:space="preserve">jotka </w:t>
      </w:r>
      <w:r>
        <w:rPr>
          <w:color w:val="D19012"/>
        </w:rPr>
        <w:t xml:space="preserve">muuttavat ohjelmat menoiksi tai lainanoton takauksiksi, </w:t>
      </w:r>
      <w:r>
        <w:t xml:space="preserve">ja </w:t>
      </w:r>
      <w:r>
        <w:t xml:space="preserve">antaisi </w:t>
      </w:r>
      <w:r>
        <w:rPr>
          <w:color w:val="826392"/>
        </w:rPr>
        <w:t xml:space="preserve">veronmaksajille tietoa siitä, mihin </w:t>
      </w:r>
      <w:r>
        <w:rPr>
          <w:color w:val="5E7A6A"/>
        </w:rPr>
        <w:t xml:space="preserve">kongressi </w:t>
      </w:r>
      <w:r>
        <w:t xml:space="preserve">on </w:t>
      </w:r>
      <w:r>
        <w:rPr>
          <w:color w:val="826392"/>
        </w:rPr>
        <w:t xml:space="preserve">heitä </w:t>
      </w:r>
      <w:r>
        <w:t xml:space="preserve">sitomassa. 4. Talousarvion laatiminen on tärkeää.</w:t>
      </w:r>
      <w:r>
        <w:t xml:space="preserve"> vakiomuotoisten kirjanpito- ja hallintokäytäntöjen käyttöönotto. Liittovaltion luoton tunnusmerkki on luova kirjanpito. </w:t>
      </w:r>
      <w:r>
        <w:rPr>
          <w:color w:val="B29869"/>
        </w:rPr>
        <w:t xml:space="preserve">Monet laitokset </w:t>
      </w:r>
      <w:r>
        <w:t xml:space="preserve">jatkavat </w:t>
      </w:r>
      <w:r>
        <w:t xml:space="preserve">velkojensa maks</w:t>
      </w:r>
      <w:r>
        <w:t xml:space="preserve">uaikaa</w:t>
      </w:r>
      <w:r>
        <w:t xml:space="preserve">, jolloin ne maksavat jäljellä olevat lainat pois luomalla uusia lainoja tai muuttamalla jäljellä olevien lainojen takaukset suoriksi lainoiksi. Kummassakin tapauksessa ne välttävät lainojen poistamisen. Vielä vuonna 1987 </w:t>
      </w:r>
      <w:r>
        <w:rPr>
          <w:color w:val="1D0051"/>
        </w:rPr>
        <w:t xml:space="preserve">vienti-importtipankilla </w:t>
      </w:r>
      <w:r>
        <w:t xml:space="preserve">oli </w:t>
      </w:r>
      <w:r>
        <w:rPr>
          <w:color w:val="8BE7FC"/>
        </w:rPr>
        <w:t xml:space="preserve">nimellisarvoisina </w:t>
      </w:r>
      <w:r>
        <w:t xml:space="preserve">salkku </w:t>
      </w:r>
      <w:r>
        <w:rPr>
          <w:color w:val="8BE7FC"/>
        </w:rPr>
        <w:t xml:space="preserve">lainoja</w:t>
      </w:r>
      <w:r>
        <w:rPr>
          <w:color w:val="76E0C1"/>
        </w:rPr>
        <w:t xml:space="preserve">, jotka </w:t>
      </w:r>
      <w:r>
        <w:rPr>
          <w:color w:val="8BE7FC"/>
        </w:rPr>
        <w:t xml:space="preserve">oli myönnetty Kuuballe 1950-luvulla</w:t>
      </w:r>
      <w:r>
        <w:t xml:space="preserve">. </w:t>
      </w:r>
      <w:r>
        <w:t xml:space="preserve">Vielä vakavammin </w:t>
      </w:r>
      <w:r>
        <w:rPr>
          <w:color w:val="B70639"/>
        </w:rPr>
        <w:t xml:space="preserve">FmHA:n hallinto </w:t>
      </w:r>
      <w:r>
        <w:t xml:space="preserve">siirsi useita miljardeja dollareita maksamattomia lainoja nimellisarvoon. Ennen </w:t>
      </w:r>
      <w:r>
        <w:rPr>
          <w:color w:val="F7F1DF"/>
        </w:rPr>
        <w:t xml:space="preserve">GAO:n </w:t>
      </w:r>
      <w:r>
        <w:t xml:space="preserve">äskettäistä tarkastusta </w:t>
      </w:r>
      <w:r>
        <w:rPr>
          <w:color w:val="FCB164"/>
        </w:rPr>
        <w:t xml:space="preserve">FmHA:n </w:t>
      </w:r>
      <w:r>
        <w:t xml:space="preserve">kirjanpitoa ei ollut tarkastettu </w:t>
      </w:r>
      <w:r>
        <w:t xml:space="preserve">ulkopuolelta 15 vuoteen. </w:t>
      </w:r>
      <w:r>
        <w:rPr>
          <w:color w:val="BACFA7"/>
        </w:rPr>
        <w:t xml:space="preserve">Liittovaltion luottohallinnon olisi kuljettava käsi kädessä yksityisten luotonantokäytäntöjen kanssa, mukaan lukien luottotappiovarausten muodostaminen ja säännölliset ulkoiset tarkastukset</w:t>
      </w:r>
      <w:r>
        <w:t xml:space="preserve">. </w:t>
      </w:r>
      <w:r>
        <w:rPr>
          <w:color w:val="462C36"/>
        </w:rPr>
        <w:t xml:space="preserve">Tällaisten käytäntöjen </w:t>
      </w:r>
      <w:r>
        <w:rPr>
          <w:color w:val="11BA09"/>
        </w:rPr>
        <w:t xml:space="preserve">käyttöönotto </w:t>
      </w:r>
      <w:r>
        <w:t xml:space="preserve">mahdollistaisi uusien rahoituskriisien varhaisen havaitsemisen, antaisi parempaa tietoa lainojen myyntiä ja budjetointia koskevia päätöksiä varten ja vähentäisi petoksia. </w:t>
      </w:r>
      <w:r>
        <w:rPr>
          <w:color w:val="04640D"/>
        </w:rPr>
        <w:t xml:space="preserve">Valtion </w:t>
      </w:r>
      <w:r>
        <w:t xml:space="preserve">lainanotto </w:t>
      </w:r>
      <w:r>
        <w:t xml:space="preserve">ei saisi </w:t>
      </w:r>
      <w:r>
        <w:t xml:space="preserve">olla keino hämärtää menotietoja, piilottaa petollista toimintaa ja myöntää suuria tukia. </w:t>
      </w:r>
      <w:r>
        <w:rPr>
          <w:color w:val="65407D"/>
        </w:rPr>
        <w:t xml:space="preserve">Edellä kuvattujen uudistusten </w:t>
      </w:r>
      <w:r>
        <w:t xml:space="preserve">pitäisi tarjota </w:t>
      </w:r>
      <w:r>
        <w:rPr>
          <w:color w:val="04640D"/>
        </w:rPr>
        <w:t xml:space="preserve">hallitukselle </w:t>
      </w:r>
      <w:r>
        <w:t xml:space="preserve">rajoitetumpi mutta avoimempi, turvallisempi ja epäilemättä hyödyllisempi rooli </w:t>
      </w:r>
      <w:r>
        <w:t xml:space="preserve">lainanantajana. </w:t>
      </w:r>
      <w:r>
        <w:rPr>
          <w:color w:val="65407D"/>
        </w:rPr>
        <w:t xml:space="preserve">Ilman tällaisia uudistuksia </w:t>
      </w:r>
      <w:r>
        <w:t xml:space="preserve">veronmaksajien luottoohjelmat ovat jatkossakin suuren riskin hankkeita suuressa mittakaavassa. Gale on UCLA:n taloustieteen apulaisprofessori.</w:t>
      </w:r>
    </w:p>
    <w:p>
      <w:r>
        <w:rPr>
          <w:b/>
        </w:rPr>
        <w:t xml:space="preserve">Asiakirjan numero 834</w:t>
      </w:r>
    </w:p>
    <w:p>
      <w:r>
        <w:rPr>
          <w:b/>
        </w:rPr>
        <w:t xml:space="preserve">Asiakirjan tunniste: wsj1132-001</w:t>
      </w:r>
    </w:p>
    <w:p>
      <w:r>
        <w:rPr>
          <w:color w:val="310106"/>
        </w:rPr>
        <w:t xml:space="preserve">Malcolm S. Todt </w:t>
      </w:r>
      <w:r>
        <w:t xml:space="preserve">on nimitetty varatoimitusjohtajaksi ja toiminnanjohtajaksi </w:t>
      </w:r>
      <w:r>
        <w:rPr>
          <w:color w:val="04640D"/>
        </w:rPr>
        <w:t xml:space="preserve">kunnille suunnatusta laitevuokrauksesta</w:t>
      </w:r>
      <w:r>
        <w:t xml:space="preserve">, joka </w:t>
      </w:r>
      <w:r>
        <w:rPr>
          <w:color w:val="04640D"/>
        </w:rPr>
        <w:t xml:space="preserve">on </w:t>
      </w:r>
      <w:r>
        <w:t xml:space="preserve">uusi toiminto joukkovelkakirjavakuuttajalle. </w:t>
      </w:r>
      <w:r>
        <w:rPr>
          <w:color w:val="310106"/>
        </w:rPr>
        <w:t xml:space="preserve">Malcolm Todt </w:t>
      </w:r>
      <w:r>
        <w:t xml:space="preserve">toimi aiemmin varatoimitusjohtajana ja rahastonhoitajana Insilco Corp.</w:t>
      </w:r>
    </w:p>
    <w:p>
      <w:r>
        <w:rPr>
          <w:b/>
        </w:rPr>
        <w:t xml:space="preserve">Asiakirjan numero 835</w:t>
      </w:r>
    </w:p>
    <w:p>
      <w:r>
        <w:rPr>
          <w:b/>
        </w:rPr>
        <w:t xml:space="preserve">Asiakirjan tunniste: wsj1133-001</w:t>
      </w:r>
    </w:p>
    <w:p>
      <w:r>
        <w:rPr>
          <w:color w:val="310106"/>
        </w:rPr>
        <w:t xml:space="preserve">Presidentti Bush </w:t>
      </w:r>
      <w:r>
        <w:t xml:space="preserve">harkitsee veto-oikeuden käyttöönottoa, jotta </w:t>
      </w:r>
      <w:r>
        <w:rPr>
          <w:color w:val="FEFB0A"/>
        </w:rPr>
        <w:t xml:space="preserve">voitaisiin</w:t>
      </w:r>
      <w:r>
        <w:rPr>
          <w:color w:val="04640D"/>
        </w:rPr>
        <w:t xml:space="preserve"> testata, </w:t>
      </w:r>
      <w:r>
        <w:rPr>
          <w:color w:val="04640D"/>
        </w:rPr>
        <w:t xml:space="preserve">onko hänellä </w:t>
      </w:r>
      <w:r>
        <w:rPr>
          <w:color w:val="FB5514"/>
        </w:rPr>
        <w:t xml:space="preserve">tällainen toimivalta </w:t>
      </w:r>
      <w:r>
        <w:rPr>
          <w:color w:val="04640D"/>
        </w:rPr>
        <w:t xml:space="preserve">tuomioistuimen myöhemmän päätöksen perusteella</w:t>
      </w:r>
      <w:r>
        <w:t xml:space="preserve">. </w:t>
      </w:r>
      <w:r>
        <w:rPr>
          <w:color w:val="310106"/>
        </w:rPr>
        <w:t xml:space="preserve">Bush </w:t>
      </w:r>
      <w:r>
        <w:t xml:space="preserve">on jo pitkään vaatinut sellaisen </w:t>
      </w:r>
      <w:r>
        <w:rPr>
          <w:color w:val="E115C0"/>
        </w:rPr>
        <w:t xml:space="preserve">lakiehdotuksen tai </w:t>
      </w:r>
      <w:r>
        <w:rPr>
          <w:color w:val="00587F"/>
        </w:rPr>
        <w:t xml:space="preserve">perustuslain muutoksen </w:t>
      </w:r>
      <w:r>
        <w:t xml:space="preserve">hyväksymistä</w:t>
      </w:r>
      <w:r>
        <w:rPr>
          <w:color w:val="00587F"/>
        </w:rPr>
        <w:t xml:space="preserve">, </w:t>
      </w:r>
      <w:r>
        <w:rPr>
          <w:color w:val="FEB8C8"/>
        </w:rPr>
        <w:t xml:space="preserve">joka </w:t>
      </w:r>
      <w:r>
        <w:rPr>
          <w:color w:val="FEB8C8"/>
        </w:rPr>
        <w:t xml:space="preserve">antaisi </w:t>
      </w:r>
      <w:r>
        <w:rPr>
          <w:color w:val="9E8317"/>
        </w:rPr>
        <w:t xml:space="preserve">hänelle </w:t>
      </w:r>
      <w:r>
        <w:rPr>
          <w:color w:val="FEB8C8"/>
        </w:rPr>
        <w:t xml:space="preserve">nimenomaisesti oikeuden käyttää veto-oikeutta yksittäisiin budjettikohtiin</w:t>
      </w:r>
      <w:r>
        <w:t xml:space="preserve">; </w:t>
      </w:r>
      <w:r>
        <w:t xml:space="preserve">näin </w:t>
      </w:r>
      <w:r>
        <w:rPr>
          <w:color w:val="310106"/>
        </w:rPr>
        <w:t xml:space="preserve">hän voisi </w:t>
      </w:r>
      <w:r>
        <w:t xml:space="preserve">käyttää veto-oikeutta vain yksittäisiin budjettikohtiin suurissa menoarvioissa ilman, että hänen tarvitsisi käyttää veto-oikeutta koko lakiehdotukseen. Hän väittää, että </w:t>
      </w:r>
      <w:r>
        <w:rPr>
          <w:color w:val="847D81"/>
        </w:rPr>
        <w:t xml:space="preserve">tällainen valta </w:t>
      </w:r>
      <w:r>
        <w:t xml:space="preserve">on tarpeen, jotta presidentti voi hillitä </w:t>
      </w:r>
      <w:r>
        <w:rPr>
          <w:color w:val="B70639"/>
        </w:rPr>
        <w:t xml:space="preserve">kongressin </w:t>
      </w:r>
      <w:r>
        <w:t xml:space="preserve">ehdottamia menoja</w:t>
      </w:r>
      <w:r>
        <w:t xml:space="preserve">. </w:t>
      </w:r>
      <w:r>
        <w:t xml:space="preserve">Jotkut analyytikot, erityisesti konservatiiviset oikeusoppineet, kehottavat kuitenkin </w:t>
      </w:r>
      <w:r>
        <w:rPr>
          <w:color w:val="310106"/>
        </w:rPr>
        <w:t xml:space="preserve">Bushia olemaan </w:t>
      </w:r>
      <w:r>
        <w:t xml:space="preserve">odottamatta nimenomaista valtuutusta ja yksinkertaisesti vaatimaan</w:t>
      </w:r>
      <w:r>
        <w:rPr>
          <w:color w:val="703B01"/>
        </w:rPr>
        <w:t xml:space="preserve">, että </w:t>
      </w:r>
      <w:r>
        <w:rPr>
          <w:color w:val="703B01"/>
        </w:rPr>
        <w:t xml:space="preserve">perustuslaki antaa </w:t>
      </w:r>
      <w:r>
        <w:rPr>
          <w:color w:val="F7F1DF"/>
        </w:rPr>
        <w:t xml:space="preserve">hänelle </w:t>
      </w:r>
      <w:r>
        <w:rPr>
          <w:color w:val="703B01"/>
        </w:rPr>
        <w:t xml:space="preserve">implisiittisen vallan käyttää veto-oikeuttaan yksittäisiin asioihin</w:t>
      </w:r>
      <w:r>
        <w:t xml:space="preserve">. </w:t>
      </w:r>
      <w:r>
        <w:rPr>
          <w:color w:val="118B8A"/>
        </w:rPr>
        <w:t xml:space="preserve">Tällainen väite </w:t>
      </w:r>
      <w:r>
        <w:t xml:space="preserve">johtaisi todennäköisesti </w:t>
      </w:r>
      <w:r>
        <w:rPr>
          <w:color w:val="B70639"/>
        </w:rPr>
        <w:t xml:space="preserve">kongressin </w:t>
      </w:r>
      <w:r>
        <w:t xml:space="preserve">oikeudelliseen </w:t>
      </w:r>
      <w:r>
        <w:rPr>
          <w:color w:val="4AFEFA"/>
        </w:rPr>
        <w:t xml:space="preserve">haasteeseen, </w:t>
      </w:r>
      <w:r>
        <w:rPr>
          <w:color w:val="4AFEFA"/>
        </w:rPr>
        <w:t xml:space="preserve">jonka </w:t>
      </w:r>
      <w:r>
        <w:t xml:space="preserve">jälkeen </w:t>
      </w:r>
      <w:r>
        <w:t xml:space="preserve">kongressin </w:t>
      </w:r>
      <w:r>
        <w:t xml:space="preserve">olisi selvitettävä, onko </w:t>
      </w:r>
      <w:r>
        <w:rPr>
          <w:color w:val="FCB164"/>
        </w:rPr>
        <w:t xml:space="preserve">presidentillä </w:t>
      </w:r>
      <w:r>
        <w:t xml:space="preserve">tosiasiassa jo tällainen toimivalta. </w:t>
      </w:r>
      <w:r>
        <w:rPr>
          <w:color w:val="796EE6"/>
        </w:rPr>
        <w:t xml:space="preserve">Valkoisen talon tiedottaja Marlin Fitzwater, joka </w:t>
      </w:r>
      <w:r>
        <w:rPr>
          <w:color w:val="796EE6"/>
        </w:rPr>
        <w:t xml:space="preserve">vahvisti varapresidentti Dan Quaylen aiemmin tällä viikolla esittämät kommentit, </w:t>
      </w:r>
      <w:r>
        <w:t xml:space="preserve">sanoi </w:t>
      </w:r>
      <w:r>
        <w:rPr>
          <w:color w:val="310106"/>
        </w:rPr>
        <w:t xml:space="preserve">Bushin olevan </w:t>
      </w:r>
      <w:r>
        <w:t xml:space="preserve">"kiinnostunut" sopivan testitapauksen löytämisestä. Hän sanoi kuitenkin myös, että line-item veto -testin toteuttaminen ei ole "ensisijainen aloite" </w:t>
      </w:r>
      <w:r>
        <w:rPr>
          <w:color w:val="310106"/>
        </w:rPr>
        <w:t xml:space="preserve">presidentin </w:t>
      </w:r>
      <w:r>
        <w:t xml:space="preserve">työohjelmassa, koska </w:t>
      </w:r>
      <w:r>
        <w:rPr>
          <w:color w:val="310106"/>
        </w:rPr>
        <w:t xml:space="preserve">presidentillä on tällä hetkellä </w:t>
      </w:r>
      <w:r>
        <w:t xml:space="preserve">kiireellisempiä budjettikysymyksiä.</w:t>
      </w:r>
    </w:p>
    <w:p>
      <w:r>
        <w:rPr>
          <w:b/>
        </w:rPr>
        <w:t xml:space="preserve">Asiakirjan numero 836</w:t>
      </w:r>
    </w:p>
    <w:p>
      <w:r>
        <w:rPr>
          <w:b/>
        </w:rPr>
        <w:t xml:space="preserve">Asiakirjan tunniste: wsj1134-001</w:t>
      </w:r>
    </w:p>
    <w:p>
      <w:r>
        <w:rPr>
          <w:color w:val="310106"/>
        </w:rPr>
        <w:t xml:space="preserve">Asiakastyytyväisyydestä vastaava varatoimitusjohtaja Harris Ravine </w:t>
      </w:r>
      <w:r>
        <w:t xml:space="preserve">on nimitetty </w:t>
      </w:r>
      <w:r>
        <w:rPr>
          <w:color w:val="04640D"/>
        </w:rPr>
        <w:t xml:space="preserve">varastointilaitevalmistajan </w:t>
      </w:r>
      <w:r>
        <w:t xml:space="preserve">talous- ja hallintojohtajaksi</w:t>
      </w:r>
      <w:r>
        <w:t xml:space="preserve">. </w:t>
      </w:r>
      <w:r>
        <w:rPr>
          <w:color w:val="310106"/>
        </w:rPr>
        <w:t xml:space="preserve">Ravine </w:t>
      </w:r>
      <w:r>
        <w:t xml:space="preserve">korvaa </w:t>
      </w:r>
      <w:r>
        <w:rPr>
          <w:color w:val="FEFB0A"/>
        </w:rPr>
        <w:t xml:space="preserve">William R. Mansfield Jr., </w:t>
      </w:r>
      <w:r>
        <w:rPr>
          <w:color w:val="FB5514"/>
        </w:rPr>
        <w:t xml:space="preserve">joka </w:t>
      </w:r>
      <w:r>
        <w:rPr>
          <w:color w:val="FEFB0A"/>
        </w:rPr>
        <w:t xml:space="preserve">jää </w:t>
      </w:r>
      <w:r>
        <w:rPr>
          <w:color w:val="E115C0"/>
        </w:rPr>
        <w:t xml:space="preserve">yrityksen palvelukseen </w:t>
      </w:r>
      <w:r>
        <w:rPr>
          <w:color w:val="FEFB0A"/>
        </w:rPr>
        <w:t xml:space="preserve">vuoden loppuun asti </w:t>
      </w:r>
      <w:r>
        <w:t xml:space="preserve">avustamaan muutoksessa ja saattamaan tärkeitä hankkeita päätökseen.</w:t>
      </w:r>
    </w:p>
    <w:p>
      <w:r>
        <w:rPr>
          <w:b/>
        </w:rPr>
        <w:t xml:space="preserve">Asiakirjan numero 837</w:t>
      </w:r>
    </w:p>
    <w:p>
      <w:r>
        <w:rPr>
          <w:b/>
        </w:rPr>
        <w:t xml:space="preserve">Asiakirjan tunniste: wsj1135-001</w:t>
      </w:r>
    </w:p>
    <w:p>
      <w:r>
        <w:rPr>
          <w:color w:val="310106"/>
        </w:rPr>
        <w:t xml:space="preserve">Bushin hallinto </w:t>
      </w:r>
      <w:r>
        <w:t xml:space="preserve">on sanonut esittävänsä "</w:t>
      </w:r>
      <w:r>
        <w:rPr>
          <w:color w:val="04640D"/>
        </w:rPr>
        <w:t xml:space="preserve">kattavan" ehdotuksen maatalouskaupan vapauttamiseksi</w:t>
      </w:r>
      <w:r>
        <w:rPr>
          <w:color w:val="FEFB0A"/>
        </w:rPr>
        <w:t xml:space="preserve">, joka </w:t>
      </w:r>
      <w:r>
        <w:rPr>
          <w:color w:val="04640D"/>
        </w:rPr>
        <w:t xml:space="preserve">voisi auttaa </w:t>
      </w:r>
      <w:r>
        <w:rPr>
          <w:color w:val="04640D"/>
        </w:rPr>
        <w:t xml:space="preserve">katkaisemaan </w:t>
      </w:r>
      <w:r>
        <w:rPr>
          <w:color w:val="FB5514"/>
        </w:rPr>
        <w:t xml:space="preserve">nykyisen </w:t>
      </w:r>
      <w:r>
        <w:rPr>
          <w:color w:val="E115C0"/>
        </w:rPr>
        <w:t xml:space="preserve">monenvälisten kauppaneuvottelujen </w:t>
      </w:r>
      <w:r>
        <w:rPr>
          <w:color w:val="FB5514"/>
        </w:rPr>
        <w:t xml:space="preserve">kierroksen</w:t>
      </w:r>
      <w:r>
        <w:t xml:space="preserve">. </w:t>
      </w:r>
      <w:r>
        <w:rPr>
          <w:color w:val="04640D"/>
        </w:rPr>
        <w:t xml:space="preserve">Ehdotuksessa </w:t>
      </w:r>
      <w:r>
        <w:t xml:space="preserve">korostetaan </w:t>
      </w:r>
      <w:r>
        <w:rPr>
          <w:color w:val="00587F"/>
        </w:rPr>
        <w:t xml:space="preserve">Yhdysvaltojen</w:t>
      </w:r>
      <w:r>
        <w:t xml:space="preserve"> vaatimusta </w:t>
      </w:r>
      <w:r>
        <w:rPr>
          <w:color w:val="0BC582"/>
        </w:rPr>
        <w:t xml:space="preserve">poistaa tai vähentää useita </w:t>
      </w:r>
      <w:r>
        <w:rPr>
          <w:color w:val="FEB8C8"/>
        </w:rPr>
        <w:t xml:space="preserve">kauppaa vääristäviä </w:t>
      </w:r>
      <w:r>
        <w:rPr>
          <w:color w:val="FEB8C8"/>
        </w:rPr>
        <w:t xml:space="preserve">maataloustukia</w:t>
      </w:r>
      <w:r>
        <w:t xml:space="preserve">. </w:t>
      </w:r>
      <w:r>
        <w:t xml:space="preserve">Se antaisi kuitenkin huomattavaa joustavuutta </w:t>
      </w:r>
      <w:r>
        <w:rPr>
          <w:color w:val="01190F"/>
        </w:rPr>
        <w:t xml:space="preserve">päättää</w:t>
      </w:r>
      <w:r>
        <w:rPr>
          <w:color w:val="01190F"/>
        </w:rPr>
        <w:t xml:space="preserve">, </w:t>
      </w:r>
      <w:r>
        <w:rPr>
          <w:color w:val="847D81"/>
        </w:rPr>
        <w:t xml:space="preserve">miten </w:t>
      </w:r>
      <w:r>
        <w:rPr>
          <w:color w:val="01190F"/>
        </w:rPr>
        <w:t xml:space="preserve">ja </w:t>
      </w:r>
      <w:r>
        <w:rPr>
          <w:color w:val="847D81"/>
        </w:rPr>
        <w:t xml:space="preserve">milloin </w:t>
      </w:r>
      <w:r>
        <w:rPr>
          <w:color w:val="58018B"/>
        </w:rPr>
        <w:t xml:space="preserve">nämä tavoitteet </w:t>
      </w:r>
      <w:r>
        <w:rPr>
          <w:color w:val="01190F"/>
        </w:rPr>
        <w:t xml:space="preserve">saavutetaan</w:t>
      </w:r>
      <w:r>
        <w:t xml:space="preserve">. </w:t>
      </w:r>
      <w:r>
        <w:rPr>
          <w:color w:val="B70639"/>
        </w:rPr>
        <w:t xml:space="preserve">Yhdysvaltojen </w:t>
      </w:r>
      <w:r>
        <w:rPr>
          <w:color w:val="04640D"/>
        </w:rPr>
        <w:t xml:space="preserve">suunnitelman </w:t>
      </w:r>
      <w:r>
        <w:t xml:space="preserve">mukaan siirtymistä maataloustuotteiden vapaampaan kauppaan helpotettaisiin myös </w:t>
      </w:r>
      <w:r>
        <w:t xml:space="preserve">sallimalla </w:t>
      </w:r>
      <w:r>
        <w:rPr>
          <w:color w:val="703B01"/>
        </w:rPr>
        <w:t xml:space="preserve">joidenkin maiden </w:t>
      </w:r>
      <w:r>
        <w:t xml:space="preserve">muuntaa tullien ulkopuoliset esteet </w:t>
      </w:r>
      <w:r>
        <w:rPr>
          <w:color w:val="F7F1DF"/>
        </w:rPr>
        <w:t xml:space="preserve">tulleiksi, </w:t>
      </w:r>
      <w:r>
        <w:rPr>
          <w:color w:val="118B8A"/>
        </w:rPr>
        <w:t xml:space="preserve">jotka </w:t>
      </w:r>
      <w:r>
        <w:rPr>
          <w:color w:val="F7F1DF"/>
        </w:rPr>
        <w:t xml:space="preserve">poistettaisiin asteittain 10 vuoden kuluessa nykyisten tullien ohella</w:t>
      </w:r>
      <w:r>
        <w:t xml:space="preserve">. </w:t>
      </w:r>
      <w:r>
        <w:rPr>
          <w:color w:val="4AFEFA"/>
        </w:rPr>
        <w:t xml:space="preserve">Kauppaedustaja Carla Hills, </w:t>
      </w:r>
      <w:r>
        <w:rPr>
          <w:color w:val="FCB164"/>
        </w:rPr>
        <w:t xml:space="preserve">joka </w:t>
      </w:r>
      <w:r>
        <w:rPr>
          <w:color w:val="4AFEFA"/>
        </w:rPr>
        <w:t xml:space="preserve">esitteli </w:t>
      </w:r>
      <w:r>
        <w:rPr>
          <w:color w:val="796EE6"/>
        </w:rPr>
        <w:t xml:space="preserve">ehdotuksen </w:t>
      </w:r>
      <w:r>
        <w:rPr>
          <w:color w:val="000D2C"/>
        </w:rPr>
        <w:t xml:space="preserve">yhdessä maatalousministeri Clayton Yeutterin kanssa, </w:t>
      </w:r>
      <w:r>
        <w:t xml:space="preserve">sanoi </w:t>
      </w:r>
      <w:r>
        <w:t xml:space="preserve">olevansa </w:t>
      </w:r>
      <w:r>
        <w:rPr>
          <w:color w:val="4AFEFA"/>
        </w:rPr>
        <w:t xml:space="preserve">varma siitä, että </w:t>
      </w:r>
      <w:r>
        <w:rPr>
          <w:color w:val="04640D"/>
        </w:rPr>
        <w:t xml:space="preserve">ehdotus </w:t>
      </w:r>
      <w:r>
        <w:t xml:space="preserve">saisi merkittävää tukea </w:t>
      </w:r>
      <w:r>
        <w:rPr>
          <w:color w:val="00587F"/>
        </w:rPr>
        <w:t xml:space="preserve">Yhdysvaltojen</w:t>
      </w:r>
      <w:r>
        <w:t xml:space="preserve"> kauppakumppaneilta</w:t>
      </w:r>
      <w:r>
        <w:t xml:space="preserve">. </w:t>
      </w:r>
      <w:r>
        <w:rPr>
          <w:color w:val="53495F"/>
        </w:rPr>
        <w:t xml:space="preserve">Yeutter, </w:t>
      </w:r>
      <w:r>
        <w:rPr>
          <w:color w:val="F95475"/>
        </w:rPr>
        <w:t xml:space="preserve">joka </w:t>
      </w:r>
      <w:r>
        <w:rPr>
          <w:color w:val="53495F"/>
        </w:rPr>
        <w:t xml:space="preserve">pyrkii lieventämään Euroopan vastalauseita </w:t>
      </w:r>
      <w:r>
        <w:rPr>
          <w:color w:val="61FC03"/>
        </w:rPr>
        <w:t xml:space="preserve">Yhdysvaltojen aiempaa suunnitelmaa vastaan</w:t>
      </w:r>
      <w:r>
        <w:rPr>
          <w:color w:val="5D9608"/>
        </w:rPr>
        <w:t xml:space="preserve">, jossa </w:t>
      </w:r>
      <w:r>
        <w:rPr>
          <w:color w:val="61FC03"/>
        </w:rPr>
        <w:t xml:space="preserve">kannatettiin kaikkien maataloustuotteiden kaupan esteiden poistamista vuoteen 2000 mennessä</w:t>
      </w:r>
      <w:r>
        <w:t xml:space="preserve">, sanoi, että </w:t>
      </w:r>
      <w:r>
        <w:rPr>
          <w:color w:val="B70639"/>
        </w:rPr>
        <w:t xml:space="preserve">Yhdysvaltojen</w:t>
      </w:r>
      <w:r>
        <w:rPr>
          <w:color w:val="04640D"/>
        </w:rPr>
        <w:t xml:space="preserve"> uusi ehdotus </w:t>
      </w:r>
      <w:r>
        <w:t xml:space="preserve">"ei syrjäytä </w:t>
      </w:r>
      <w:r>
        <w:rPr>
          <w:color w:val="DE98FD"/>
        </w:rPr>
        <w:t xml:space="preserve">maanviljelijöitä</w:t>
      </w:r>
      <w:r>
        <w:t xml:space="preserve">" vaan ainoastaan </w:t>
      </w:r>
      <w:r>
        <w:t xml:space="preserve">kannustaa heitä "kasvattamaan sitä, mitä markkinat vaativat, eikä sitä, mitä hallitus haluaa". </w:t>
      </w:r>
      <w:r>
        <w:rPr>
          <w:color w:val="00587F"/>
        </w:rPr>
        <w:t xml:space="preserve">Yhdysvallat </w:t>
      </w:r>
      <w:r>
        <w:t xml:space="preserve">esittelee </w:t>
      </w:r>
      <w:r>
        <w:rPr>
          <w:color w:val="04640D"/>
        </w:rPr>
        <w:t xml:space="preserve">ehdotuksen </w:t>
      </w:r>
      <w:r>
        <w:t xml:space="preserve">Genevessä </w:t>
      </w:r>
      <w:r>
        <w:t xml:space="preserve">tänään </w:t>
      </w:r>
      <w:r>
        <w:t xml:space="preserve">ja toivoo, että </w:t>
      </w:r>
      <w:r>
        <w:rPr>
          <w:color w:val="04640D"/>
        </w:rPr>
        <w:t xml:space="preserve">aloite </w:t>
      </w:r>
      <w:r>
        <w:t xml:space="preserve">rohkaisee </w:t>
      </w:r>
      <w:r>
        <w:rPr>
          <w:color w:val="4F584E"/>
        </w:rPr>
        <w:t xml:space="preserve">tullitariffeja ja kauppaa koskevan yleissopimuksen (GATT</w:t>
      </w:r>
      <w:r>
        <w:t xml:space="preserve">) </w:t>
      </w:r>
      <w:r>
        <w:rPr>
          <w:color w:val="98A088"/>
        </w:rPr>
        <w:t xml:space="preserve">jäseniä pääsemään sopimukseen </w:t>
      </w:r>
      <w:r>
        <w:t xml:space="preserve">uusista kauppasäännöistä ennen </w:t>
      </w:r>
      <w:r>
        <w:rPr>
          <w:color w:val="5C5300"/>
        </w:rPr>
        <w:t xml:space="preserve">nykyisen neuvottelukierroksen </w:t>
      </w:r>
      <w:r>
        <w:t xml:space="preserve">päättymistä joulukuussa 1990</w:t>
      </w:r>
      <w:r>
        <w:t xml:space="preserve">. Toisessa maanantaina esitetyssä Yhdysvaltain ehdotuksessa kehotetaan lisäämään "reilua peliä" palvelukaupassa, mukaan lukien ennakoitavat ja selkeät säännöt sekä palveluja tarjoavien ulkomaisten ja kotimaisten yritysten tasavertainen kohtelu. Toisin kuin </w:t>
      </w:r>
      <w:r>
        <w:rPr>
          <w:color w:val="9F6551"/>
        </w:rPr>
        <w:t xml:space="preserve">Yhdysvaltojen aiempi maatalouskauppaa koskeva ehdotus, </w:t>
      </w:r>
      <w:r>
        <w:rPr>
          <w:color w:val="BCFEC6"/>
        </w:rPr>
        <w:t xml:space="preserve">jota </w:t>
      </w:r>
      <w:r>
        <w:rPr>
          <w:color w:val="9F6551"/>
        </w:rPr>
        <w:t xml:space="preserve">Euroopan maat pitivät liian radikaalina, </w:t>
      </w:r>
      <w:r>
        <w:rPr>
          <w:color w:val="04640D"/>
        </w:rPr>
        <w:t xml:space="preserve">uusin suunnitelma </w:t>
      </w:r>
      <w:r>
        <w:t xml:space="preserve">tarjoaa </w:t>
      </w:r>
      <w:r>
        <w:t xml:space="preserve">jonkin verran tilaa mukautuksille. Esimerkiksi </w:t>
      </w:r>
      <w:r>
        <w:rPr>
          <w:color w:val="B70639"/>
        </w:rPr>
        <w:t xml:space="preserve">Yhdysvaltojen</w:t>
      </w:r>
      <w:r>
        <w:rPr>
          <w:color w:val="04640D"/>
        </w:rPr>
        <w:t xml:space="preserve"> uudessa </w:t>
      </w:r>
      <w:r>
        <w:t xml:space="preserve">paketissa tehdään selväksi, että olisi olemassa </w:t>
      </w:r>
      <w:r>
        <w:rPr>
          <w:color w:val="932C70"/>
        </w:rPr>
        <w:t xml:space="preserve">siirtymäkausi, jonka </w:t>
      </w:r>
      <w:r>
        <w:rPr>
          <w:color w:val="2B1B04"/>
        </w:rPr>
        <w:t xml:space="preserve">aikana </w:t>
      </w:r>
      <w:r>
        <w:rPr>
          <w:color w:val="B5AFC4"/>
        </w:rPr>
        <w:t xml:space="preserve">GATTin jäsenet </w:t>
      </w:r>
      <w:r>
        <w:rPr>
          <w:color w:val="932C70"/>
        </w:rPr>
        <w:t xml:space="preserve">voisivat käyttää tullien ja kiintiöiden yhdistelmää </w:t>
      </w:r>
      <w:r>
        <w:rPr>
          <w:color w:val="AE7AA1"/>
        </w:rPr>
        <w:t xml:space="preserve">suojellakseen maanviljelijöitään ulkomaisen kilpailun vaikutuksilta</w:t>
      </w:r>
      <w:r>
        <w:t xml:space="preserve">. </w:t>
      </w:r>
      <w:r>
        <w:rPr>
          <w:color w:val="04640D"/>
        </w:rPr>
        <w:t xml:space="preserve">Siinä </w:t>
      </w:r>
      <w:r>
        <w:t xml:space="preserve">todetaan myös</w:t>
      </w:r>
      <w:r>
        <w:t xml:space="preserve">, että </w:t>
      </w:r>
      <w:r>
        <w:rPr>
          <w:color w:val="98A088"/>
        </w:rPr>
        <w:t xml:space="preserve">maat </w:t>
      </w:r>
      <w:r>
        <w:t xml:space="preserve">voivat väliaikaisesti korottaa tiettyjen tuotteiden tulleja, jos niiden tuontimäärät ovat epätavallisen suuria. Sen </w:t>
      </w:r>
      <w:r>
        <w:rPr>
          <w:color w:val="C2A393"/>
        </w:rPr>
        <w:t xml:space="preserve">sijaan, että ehdotettaisiin viljelijöille myönnettävien tukien täydellistä poistamista, </w:t>
      </w:r>
      <w:r>
        <w:rPr>
          <w:color w:val="C2A393"/>
        </w:rPr>
        <w:t xml:space="preserve">kuten </w:t>
      </w:r>
      <w:r>
        <w:rPr>
          <w:color w:val="BA6801"/>
        </w:rPr>
        <w:t xml:space="preserve">Yhdysvaltojen</w:t>
      </w:r>
      <w:r>
        <w:rPr>
          <w:color w:val="6A3A35"/>
        </w:rPr>
        <w:t xml:space="preserve"> aiemmassa ehdotuksessa, </w:t>
      </w:r>
      <w:r>
        <w:rPr>
          <w:color w:val="04640D"/>
        </w:rPr>
        <w:t xml:space="preserve">uudessa paketissa </w:t>
      </w:r>
      <w:r>
        <w:t xml:space="preserve">kehotetaan </w:t>
      </w:r>
      <w:r>
        <w:t xml:space="preserve">poistamaan </w:t>
      </w:r>
      <w:r>
        <w:rPr>
          <w:color w:val="168E5C"/>
        </w:rPr>
        <w:t xml:space="preserve">vain ne tuet, </w:t>
      </w:r>
      <w:r>
        <w:rPr>
          <w:color w:val="16C0D0"/>
        </w:rPr>
        <w:t xml:space="preserve">jotka </w:t>
      </w:r>
      <w:r>
        <w:rPr>
          <w:color w:val="168E5C"/>
        </w:rPr>
        <w:t xml:space="preserve">vääristävät kauppaa eniten</w:t>
      </w:r>
      <w:r>
        <w:t xml:space="preserve">. Vähemmän kiistanalaisiin tukiin sovellettaisiin vain tiettyjä rajoituksia, ja toiset tuet, joilla on "suhteellisen vähäinen vaikutus kauppaan", voitaisiin säilyttää ennallaan tietyin edellytyksin. </w:t>
      </w:r>
      <w:r>
        <w:rPr>
          <w:color w:val="04640D"/>
        </w:rPr>
        <w:t xml:space="preserve">Yhdysvaltojen uudessa suunnitelmassa otetaan </w:t>
      </w:r>
      <w:r>
        <w:t xml:space="preserve">käyttöön myös </w:t>
      </w:r>
      <w:r>
        <w:rPr>
          <w:color w:val="C62100"/>
        </w:rPr>
        <w:t xml:space="preserve">menettelyt</w:t>
      </w:r>
      <w:r>
        <w:rPr>
          <w:color w:val="014347"/>
        </w:rPr>
        <w:t xml:space="preserve">, joilla </w:t>
      </w:r>
      <w:r>
        <w:rPr>
          <w:color w:val="C62100"/>
        </w:rPr>
        <w:t xml:space="preserve">estetään </w:t>
      </w:r>
      <w:r>
        <w:rPr>
          <w:color w:val="233809"/>
        </w:rPr>
        <w:t xml:space="preserve">maita </w:t>
      </w:r>
      <w:r>
        <w:rPr>
          <w:color w:val="42083B"/>
        </w:rPr>
        <w:t xml:space="preserve">käyttämästä terveys- ja terveyssäännöksiä kaupan mielivaltaiseen rajoittamiseen</w:t>
      </w:r>
      <w:r>
        <w:t xml:space="preserve">. </w:t>
      </w:r>
      <w:r>
        <w:t xml:space="preserve">Tarkoituksena olisi ratkaista kiistat, </w:t>
      </w:r>
      <w:r>
        <w:rPr>
          <w:color w:val="82785D"/>
        </w:rPr>
        <w:t xml:space="preserve">joita </w:t>
      </w:r>
      <w:r>
        <w:rPr>
          <w:color w:val="023087"/>
        </w:rPr>
        <w:t xml:space="preserve">ovat esimerkiksi </w:t>
      </w:r>
      <w:r>
        <w:rPr>
          <w:color w:val="B7DAD2"/>
        </w:rPr>
        <w:t xml:space="preserve">Euroopan yhteisön </w:t>
      </w:r>
      <w:r>
        <w:rPr>
          <w:color w:val="82785D"/>
        </w:rPr>
        <w:t xml:space="preserve">nykyiset yritykset </w:t>
      </w:r>
      <w:r>
        <w:rPr>
          <w:color w:val="82785D"/>
        </w:rPr>
        <w:t xml:space="preserve">kieltää </w:t>
      </w:r>
      <w:r>
        <w:rPr>
          <w:color w:val="ECEDFE"/>
        </w:rPr>
        <w:t xml:space="preserve">yhdysvaltalaisesta </w:t>
      </w:r>
      <w:r>
        <w:rPr>
          <w:color w:val="ECEDFE"/>
        </w:rPr>
        <w:t xml:space="preserve">hormonihoidetusta </w:t>
      </w:r>
      <w:r>
        <w:rPr>
          <w:color w:val="ECEDFE"/>
        </w:rPr>
        <w:t xml:space="preserve">karjasta </w:t>
      </w:r>
      <w:r>
        <w:rPr>
          <w:color w:val="8C41BB"/>
        </w:rPr>
        <w:t xml:space="preserve">peräisin olevan </w:t>
      </w:r>
      <w:r>
        <w:rPr>
          <w:color w:val="196956"/>
        </w:rPr>
        <w:t xml:space="preserve">naudanlihan</w:t>
      </w:r>
      <w:r>
        <w:rPr>
          <w:color w:val="82785D"/>
        </w:rPr>
        <w:t xml:space="preserve"> tuonti</w:t>
      </w:r>
      <w:r>
        <w:t xml:space="preserve">. </w:t>
      </w:r>
      <w:r>
        <w:rPr>
          <w:color w:val="00587F"/>
        </w:rPr>
        <w:t xml:space="preserve">Yhdysvallat </w:t>
      </w:r>
      <w:r>
        <w:t xml:space="preserve">väittää, että </w:t>
      </w:r>
      <w:r>
        <w:rPr>
          <w:color w:val="94C661"/>
        </w:rPr>
        <w:t xml:space="preserve">nämä säännöt </w:t>
      </w:r>
      <w:r>
        <w:t xml:space="preserve">eivät ole perusteltuja terveyden kannalta. </w:t>
      </w:r>
      <w:r>
        <w:t xml:space="preserve">Vientimaiden välisen kilpailun lisäämiseksi </w:t>
      </w:r>
      <w:r>
        <w:rPr>
          <w:color w:val="00587F"/>
        </w:rPr>
        <w:t xml:space="preserve">Yhdysvallat </w:t>
      </w:r>
      <w:r>
        <w:t xml:space="preserve">ehdottaa, että vientituet, mukaan lukien viejille suunnatut verokannustimet, poistetaan asteittain viiden vuoden kuluessa.</w:t>
      </w:r>
    </w:p>
    <w:p>
      <w:r>
        <w:rPr>
          <w:b/>
        </w:rPr>
        <w:t xml:space="preserve">Asiakirjan numero 838</w:t>
      </w:r>
    </w:p>
    <w:p>
      <w:r>
        <w:rPr>
          <w:b/>
        </w:rPr>
        <w:t xml:space="preserve">Asiakirjan tunniste: wsj1136-001</w:t>
      </w:r>
    </w:p>
    <w:p>
      <w:r>
        <w:rPr>
          <w:color w:val="310106"/>
        </w:rPr>
        <w:t xml:space="preserve">Procter &amp; Gamble Co. </w:t>
      </w:r>
      <w:r>
        <w:t xml:space="preserve">raportoi 38 %:n nettotuloksen kasvusta </w:t>
      </w:r>
      <w:r>
        <w:rPr>
          <w:color w:val="FB5514"/>
        </w:rPr>
        <w:t xml:space="preserve">tilikauden ensimmäisellä neljänneksellä, jota </w:t>
      </w:r>
      <w:r>
        <w:rPr>
          <w:color w:val="04640D"/>
        </w:rPr>
        <w:t xml:space="preserve">auttoivat </w:t>
      </w:r>
      <w:r>
        <w:rPr>
          <w:color w:val="FEFB0A"/>
        </w:rPr>
        <w:t xml:space="preserve">oikeudenkäynnin ratkaisusta saadut </w:t>
      </w:r>
      <w:r>
        <w:rPr>
          <w:color w:val="04640D"/>
        </w:rPr>
        <w:t xml:space="preserve">voitot </w:t>
      </w:r>
      <w:r>
        <w:rPr>
          <w:color w:val="04640D"/>
        </w:rPr>
        <w:t xml:space="preserve">ja kasvun jatkuminen ulkomailla</w:t>
      </w:r>
      <w:r>
        <w:t xml:space="preserve">. </w:t>
      </w:r>
      <w:r>
        <w:rPr>
          <w:color w:val="FB5514"/>
        </w:rPr>
        <w:t xml:space="preserve">Syyskuun 30. </w:t>
      </w:r>
      <w:r>
        <w:rPr>
          <w:color w:val="FB5514"/>
        </w:rPr>
        <w:t xml:space="preserve">päivänä päättyneen vuosineljänneksen </w:t>
      </w:r>
      <w:r>
        <w:t xml:space="preserve">nettotulos </w:t>
      </w:r>
      <w:r>
        <w:t xml:space="preserve">nousi </w:t>
      </w:r>
      <w:r>
        <w:rPr>
          <w:color w:val="E115C0"/>
        </w:rPr>
        <w:t xml:space="preserve">edellisvuoden </w:t>
      </w:r>
      <w:r>
        <w:t xml:space="preserve">400 miljoonasta dollarista eli 1,18 dollarista osaketta kohti 551 miljoonaan dollariin eli 1,66 dollariin osaketta kohti. Osakkeiden arvoa on oikaistu 20. </w:t>
      </w:r>
      <w:r>
        <w:rPr>
          <w:color w:val="00587F"/>
        </w:rPr>
        <w:t xml:space="preserve">lokakuuta voimaan tulevan </w:t>
      </w:r>
      <w:r>
        <w:rPr>
          <w:color w:val="00587F"/>
        </w:rPr>
        <w:t xml:space="preserve">kaksi osaketta yhdestä osakkeesta -jakautumisen vuoksi</w:t>
      </w:r>
      <w:r>
        <w:t xml:space="preserve">. Liikevaihto kasvoi 6 % 5,27 miljardista dollarista 5,58 miljardiin dollariin. </w:t>
      </w:r>
      <w:r>
        <w:rPr>
          <w:color w:val="310106"/>
        </w:rPr>
        <w:t xml:space="preserve">Kulutustavarajätin </w:t>
      </w:r>
      <w:r>
        <w:t xml:space="preserve">tulos </w:t>
      </w:r>
      <w:r>
        <w:t xml:space="preserve">kasvoi, kun </w:t>
      </w:r>
      <w:r>
        <w:rPr>
          <w:color w:val="9E8317"/>
        </w:rPr>
        <w:t xml:space="preserve">P&amp;G:</w:t>
      </w:r>
      <w:r>
        <w:rPr>
          <w:color w:val="9E8317"/>
        </w:rPr>
        <w:t xml:space="preserve">n </w:t>
      </w:r>
      <w:r>
        <w:rPr>
          <w:color w:val="FEB8C8"/>
        </w:rPr>
        <w:t xml:space="preserve">Duncan Hines -leivonnaisvalmisteiden patentteja koskeva </w:t>
      </w:r>
      <w:r>
        <w:rPr>
          <w:color w:val="FEFB0A"/>
        </w:rPr>
        <w:t xml:space="preserve">sovinto </w:t>
      </w:r>
      <w:r>
        <w:rPr>
          <w:color w:val="FEB8C8"/>
        </w:rPr>
        <w:t xml:space="preserve">kolmen </w:t>
      </w:r>
      <w:r>
        <w:rPr>
          <w:color w:val="9E8317"/>
        </w:rPr>
        <w:t xml:space="preserve">P&amp;G:n </w:t>
      </w:r>
      <w:r>
        <w:rPr>
          <w:color w:val="FEB8C8"/>
        </w:rPr>
        <w:t xml:space="preserve">kilpailijan kanssa </w:t>
      </w:r>
      <w:r>
        <w:rPr>
          <w:color w:val="FEFB0A"/>
        </w:rPr>
        <w:t xml:space="preserve">viime kuussa saavutettiin </w:t>
      </w:r>
      <w:r>
        <w:rPr>
          <w:color w:val="04640D"/>
        </w:rPr>
        <w:t xml:space="preserve">125 miljoonan dollarin eli noin 25 sentin osakekohtaisen voiton ansiosta</w:t>
      </w:r>
      <w:r>
        <w:t xml:space="preserve">. </w:t>
      </w:r>
      <w:r>
        <w:t xml:space="preserve">Ilman </w:t>
      </w:r>
      <w:r>
        <w:rPr>
          <w:color w:val="04640D"/>
        </w:rPr>
        <w:t xml:space="preserve">tätä voittoa </w:t>
      </w:r>
      <w:r>
        <w:rPr>
          <w:color w:val="310106"/>
        </w:rPr>
        <w:t xml:space="preserve">P&amp;G:n </w:t>
      </w:r>
      <w:r>
        <w:rPr>
          <w:color w:val="FB5514"/>
        </w:rPr>
        <w:t xml:space="preserve">tulos</w:t>
      </w:r>
      <w:r>
        <w:t xml:space="preserve"> oli lähellä </w:t>
      </w:r>
      <w:r>
        <w:t xml:space="preserve">analyytikoiden arvioita ja oli noin 1,40 dollaria osakkeelta. Wall Streetin osakemarkkinat odottivat </w:t>
      </w:r>
      <w:r>
        <w:rPr>
          <w:color w:val="310106"/>
        </w:rPr>
        <w:t xml:space="preserve">yhtiön</w:t>
      </w:r>
      <w:r>
        <w:t xml:space="preserve"> kotimaan myynnin ja tuloksen kasvavan hieman </w:t>
      </w:r>
      <w:r>
        <w:t xml:space="preserve">ja </w:t>
      </w:r>
      <w:r>
        <w:t xml:space="preserve">ulkomailla saavutetun tuloksen </w:t>
      </w:r>
      <w:r>
        <w:t xml:space="preserve">vahvistuvan merkittävästi. </w:t>
      </w:r>
      <w:r>
        <w:t xml:space="preserve">Analyytikkojen mukaan </w:t>
      </w:r>
      <w:r>
        <w:rPr>
          <w:color w:val="847D81"/>
        </w:rPr>
        <w:t xml:space="preserve">yksi </w:t>
      </w:r>
      <w:r>
        <w:rPr>
          <w:color w:val="847D81"/>
        </w:rPr>
        <w:t xml:space="preserve">myyntiä ja tulosta edistänyt </w:t>
      </w:r>
      <w:r>
        <w:rPr>
          <w:color w:val="847D81"/>
        </w:rPr>
        <w:t xml:space="preserve">tekijä oli </w:t>
      </w:r>
      <w:r>
        <w:t xml:space="preserve">kolmen prosentin hinnankorotus useimmille </w:t>
      </w:r>
      <w:r>
        <w:rPr>
          <w:color w:val="310106"/>
        </w:rPr>
        <w:t xml:space="preserve">P&amp;G:n </w:t>
      </w:r>
      <w:r>
        <w:t xml:space="preserve">tuotteille </w:t>
      </w:r>
      <w:r>
        <w:t xml:space="preserve">kahvia lukuun ottamatta. Yksikkömäärä eli toimitettujen tuotteiden määrä kasvoi 11 % kansainvälisellä segmentillä, ja </w:t>
      </w:r>
      <w:r>
        <w:rPr>
          <w:color w:val="310106"/>
        </w:rPr>
        <w:t xml:space="preserve">P&amp;G:</w:t>
      </w:r>
      <w:r>
        <w:t xml:space="preserve">llä on edelleen </w:t>
      </w:r>
      <w:r>
        <w:t xml:space="preserve">suurin osuus Japanin vauvanvaippojen ja puhdistustuotteiden markkinoista. </w:t>
      </w:r>
      <w:r>
        <w:rPr>
          <w:color w:val="B70639"/>
        </w:rPr>
        <w:t xml:space="preserve">Kidder, Peabody &amp; Co:n analyytikko Jay Freedman </w:t>
      </w:r>
      <w:r>
        <w:t xml:space="preserve">sanoi, että </w:t>
      </w:r>
      <w:r>
        <w:rPr>
          <w:color w:val="F7F1DF"/>
        </w:rPr>
        <w:t xml:space="preserve">P&amp;G:n </w:t>
      </w:r>
      <w:r>
        <w:rPr>
          <w:color w:val="703B01"/>
        </w:rPr>
        <w:t xml:space="preserve">Always-insertit</w:t>
      </w:r>
      <w:r>
        <w:rPr>
          <w:color w:val="118B8A"/>
        </w:rPr>
        <w:t xml:space="preserve">, joita myydään </w:t>
      </w:r>
      <w:r>
        <w:rPr>
          <w:color w:val="4AFEFA"/>
        </w:rPr>
        <w:t xml:space="preserve">Japanissa </w:t>
      </w:r>
      <w:r>
        <w:rPr>
          <w:color w:val="703B01"/>
        </w:rPr>
        <w:t xml:space="preserve">nimellä Whisper, </w:t>
      </w:r>
      <w:r>
        <w:t xml:space="preserve">ovat vakiinnuttaneet asemansa johtavana tuotemerkkinä. Hän uskoo</w:t>
      </w:r>
      <w:r>
        <w:t xml:space="preserve">, että </w:t>
      </w:r>
      <w:r>
        <w:rPr>
          <w:color w:val="310106"/>
        </w:rPr>
        <w:t xml:space="preserve">P&amp;G </w:t>
      </w:r>
      <w:r>
        <w:t xml:space="preserve">laajentaa </w:t>
      </w:r>
      <w:r>
        <w:t xml:space="preserve">vartalonhoitotuotteiden valikoimaansa </w:t>
      </w:r>
      <w:r>
        <w:rPr>
          <w:color w:val="FCB164"/>
        </w:rPr>
        <w:t xml:space="preserve">Japanissa </w:t>
      </w:r>
      <w:r>
        <w:t xml:space="preserve">"</w:t>
      </w:r>
      <w:r>
        <w:t xml:space="preserve">vauhdin ylläpitämiseksi". </w:t>
      </w:r>
      <w:r>
        <w:rPr>
          <w:color w:val="000D2C"/>
        </w:rPr>
        <w:t xml:space="preserve">P&amp;G:n </w:t>
      </w:r>
      <w:r>
        <w:rPr>
          <w:color w:val="796EE6"/>
        </w:rPr>
        <w:t xml:space="preserve">toimitukset </w:t>
      </w:r>
      <w:r>
        <w:rPr>
          <w:color w:val="53495F"/>
        </w:rPr>
        <w:t xml:space="preserve">Yhdysvalloissa </w:t>
      </w:r>
      <w:r>
        <w:rPr>
          <w:color w:val="796EE6"/>
        </w:rPr>
        <w:t xml:space="preserve">kasvoivat vain 1 %, </w:t>
      </w:r>
      <w:r>
        <w:t xml:space="preserve">mikä johtui osittain siitä, että </w:t>
      </w:r>
      <w:r>
        <w:rPr>
          <w:color w:val="310106"/>
        </w:rPr>
        <w:t xml:space="preserve">yhtiö päätti </w:t>
      </w:r>
      <w:r>
        <w:t xml:space="preserve">siirtää terveys- ja kauneudenhoitotuotteiden myynninedistämistä ja myyntiä enemmän </w:t>
      </w:r>
      <w:r>
        <w:rPr>
          <w:color w:val="F95475"/>
        </w:rPr>
        <w:t xml:space="preserve">tilikauden toiselle neljännekselle</w:t>
      </w:r>
      <w:r>
        <w:t xml:space="preserve">. </w:t>
      </w:r>
      <w:r>
        <w:rPr>
          <w:color w:val="61FC03"/>
        </w:rPr>
        <w:t xml:space="preserve">Salomon Bros</w:t>
      </w:r>
      <w:r>
        <w:t xml:space="preserve">.</w:t>
      </w:r>
      <w:r>
        <w:rPr>
          <w:color w:val="61FC03"/>
        </w:rPr>
        <w:t xml:space="preserve"> -yhtiön analyytikko Hugh Zurkuhlen </w:t>
      </w:r>
      <w:r>
        <w:t xml:space="preserve">ennustaa, että </w:t>
      </w:r>
      <w:r>
        <w:rPr>
          <w:color w:val="5D9608"/>
        </w:rPr>
        <w:t xml:space="preserve">muutos </w:t>
      </w:r>
      <w:r>
        <w:t xml:space="preserve">tarkoittaa, että </w:t>
      </w:r>
      <w:r>
        <w:rPr>
          <w:color w:val="310106"/>
        </w:rPr>
        <w:t xml:space="preserve">P&amp;G:n </w:t>
      </w:r>
      <w:r>
        <w:rPr>
          <w:color w:val="F95475"/>
        </w:rPr>
        <w:t xml:space="preserve">toisen neljänneksen </w:t>
      </w:r>
      <w:r>
        <w:t xml:space="preserve">myynnin kasvu </w:t>
      </w:r>
      <w:r>
        <w:t xml:space="preserve">on "kaksinumeroinen". </w:t>
      </w:r>
      <w:r>
        <w:rPr>
          <w:color w:val="DE98FD"/>
        </w:rPr>
        <w:t xml:space="preserve">Yhdysvaltain </w:t>
      </w:r>
      <w:r>
        <w:rPr>
          <w:color w:val="796EE6"/>
        </w:rPr>
        <w:t xml:space="preserve">kasvun hidastuminen johtui </w:t>
      </w:r>
      <w:r>
        <w:t xml:space="preserve">myös </w:t>
      </w:r>
      <w:r>
        <w:rPr>
          <w:color w:val="4F584E"/>
        </w:rPr>
        <w:t xml:space="preserve">P&amp;G:n </w:t>
      </w:r>
      <w:r>
        <w:rPr>
          <w:color w:val="98A088"/>
        </w:rPr>
        <w:t xml:space="preserve">pöytäöljymyynnin</w:t>
      </w:r>
      <w:r>
        <w:t xml:space="preserve"> vaisuista tuloksista</w:t>
      </w:r>
      <w:r>
        <w:rPr>
          <w:color w:val="248AD0"/>
        </w:rPr>
        <w:t xml:space="preserve">, </w:t>
      </w:r>
      <w:r>
        <w:rPr>
          <w:color w:val="98A088"/>
        </w:rPr>
        <w:t xml:space="preserve">vaikka </w:t>
      </w:r>
      <w:r>
        <w:rPr>
          <w:color w:val="5C5300"/>
        </w:rPr>
        <w:t xml:space="preserve">viime vuoden </w:t>
      </w:r>
      <w:r>
        <w:rPr>
          <w:color w:val="98A088"/>
        </w:rPr>
        <w:t xml:space="preserve">ensimmäinen neljännes oli vahva</w:t>
      </w:r>
      <w:r>
        <w:t xml:space="preserve">. </w:t>
      </w:r>
      <w:r>
        <w:t xml:space="preserve">Viime vuoden kuivuus Keskilännessä sai </w:t>
      </w:r>
      <w:r>
        <w:rPr>
          <w:color w:val="BCFEC6"/>
        </w:rPr>
        <w:t xml:space="preserve">vähittäiskauppiaat </w:t>
      </w:r>
      <w:r>
        <w:rPr>
          <w:color w:val="2B1B04"/>
        </w:rPr>
        <w:t xml:space="preserve">varastoimaan öljyjä ennen odotettuja hinnankorotuksia</w:t>
      </w:r>
      <w:r>
        <w:rPr>
          <w:color w:val="B5AFC4"/>
        </w:rPr>
        <w:t xml:space="preserve">, mikä </w:t>
      </w:r>
      <w:r>
        <w:t xml:space="preserve">kasvatti Crisco- ja Puritan-öljyjen myyntiä, sanoivat analyytikot. Analyytikot odottavat </w:t>
      </w:r>
      <w:r>
        <w:rPr>
          <w:color w:val="310106"/>
        </w:rPr>
        <w:t xml:space="preserve">P&amp;G:n </w:t>
      </w:r>
      <w:r>
        <w:t xml:space="preserve">myynnin </w:t>
      </w:r>
      <w:r>
        <w:t xml:space="preserve">kasvun jatkuvan </w:t>
      </w:r>
      <w:r>
        <w:t xml:space="preserve">tilikaudella 1990 </w:t>
      </w:r>
      <w:r>
        <w:t xml:space="preserve">ja tuloksen nousevan 15-20 prosenttia. </w:t>
      </w:r>
      <w:r>
        <w:rPr>
          <w:color w:val="D4C67A"/>
        </w:rPr>
        <w:t xml:space="preserve">First Boston Corp:n osaketutkimuksesta vastaava varatoimitusjohtaja Lynne Hyman. </w:t>
      </w:r>
      <w:r>
        <w:t xml:space="preserve">odottaa </w:t>
      </w:r>
      <w:r>
        <w:rPr>
          <w:color w:val="310106"/>
        </w:rPr>
        <w:t xml:space="preserve">P&amp;G:n </w:t>
      </w:r>
      <w:r>
        <w:t xml:space="preserve">nettotuloksen olevan noin 4,20 dollaria osakkeelta </w:t>
      </w:r>
      <w:r>
        <w:rPr>
          <w:color w:val="00587F"/>
        </w:rPr>
        <w:t xml:space="preserve">osakkeen jakamisen jälkeen. "Toisaalta </w:t>
      </w:r>
      <w:r>
        <w:t xml:space="preserve">myönnän, että on toivoa siitä, että </w:t>
      </w:r>
      <w:r>
        <w:rPr>
          <w:color w:val="310106"/>
        </w:rPr>
        <w:t xml:space="preserve">he pärjäävät </w:t>
      </w:r>
      <w:r>
        <w:t xml:space="preserve">hieman paremmin", hän sanoi. </w:t>
      </w:r>
      <w:r>
        <w:rPr>
          <w:color w:val="E115C0"/>
        </w:rPr>
        <w:t xml:space="preserve">Tilikaudella 1989 </w:t>
      </w:r>
      <w:r>
        <w:rPr>
          <w:color w:val="310106"/>
        </w:rPr>
        <w:t xml:space="preserve">P&amp;G </w:t>
      </w:r>
      <w:r>
        <w:t xml:space="preserve">ansaitsi - </w:t>
      </w:r>
      <w:r>
        <w:rPr>
          <w:color w:val="00587F"/>
        </w:rPr>
        <w:t xml:space="preserve">osakkeiden jakamisen jälkeen </w:t>
      </w:r>
      <w:r>
        <w:t xml:space="preserve">oikaistuna </w:t>
      </w:r>
      <w:r>
        <w:t xml:space="preserve">- 3,56 dollaria osaketta kohti. Tilikauden jälkipuoliskon tulokseen vaikuttaa merkittävästi </w:t>
      </w:r>
      <w:r>
        <w:rPr>
          <w:color w:val="AE7AA1"/>
        </w:rPr>
        <w:t xml:space="preserve">Edwin L. Artztin</w:t>
      </w:r>
      <w:r>
        <w:t xml:space="preserve"> uusi johto, </w:t>
      </w:r>
      <w:r>
        <w:rPr>
          <w:color w:val="C2A393"/>
        </w:rPr>
        <w:t xml:space="preserve">josta tulee </w:t>
      </w:r>
      <w:r>
        <w:rPr>
          <w:color w:val="6A3A35"/>
        </w:rPr>
        <w:t xml:space="preserve">tammikuussa hallituksen </w:t>
      </w:r>
      <w:r>
        <w:rPr>
          <w:color w:val="0232FD"/>
        </w:rPr>
        <w:t xml:space="preserve">puheenjohtaja ja toimitusjohtaja</w:t>
      </w:r>
      <w:r>
        <w:t xml:space="preserve">. </w:t>
      </w:r>
      <w:r>
        <w:rPr>
          <w:color w:val="AE7AA1"/>
        </w:rPr>
        <w:t xml:space="preserve">Hänen </w:t>
      </w:r>
      <w:r>
        <w:t xml:space="preserve">huomattavan menestyksensä </w:t>
      </w:r>
      <w:r>
        <w:rPr>
          <w:color w:val="310106"/>
        </w:rPr>
        <w:t xml:space="preserve">P&amp;G:n </w:t>
      </w:r>
      <w:r>
        <w:t xml:space="preserve">kansainvälisissä toiminnoissa </w:t>
      </w:r>
      <w:r>
        <w:t xml:space="preserve">perusteella </w:t>
      </w:r>
      <w:r>
        <w:t xml:space="preserve">analyytikot </w:t>
      </w:r>
      <w:r>
        <w:rPr>
          <w:color w:val="BA6801"/>
        </w:rPr>
        <w:t xml:space="preserve">suhtautuvat </w:t>
      </w:r>
      <w:r>
        <w:rPr>
          <w:color w:val="168E5C"/>
        </w:rPr>
        <w:t xml:space="preserve">hänen </w:t>
      </w:r>
      <w:r>
        <w:rPr>
          <w:color w:val="BA6801"/>
        </w:rPr>
        <w:t xml:space="preserve">toimikauteensa </w:t>
      </w:r>
      <w:r>
        <w:t xml:space="preserve">suurella toiveella. "Jos hän tekee kotimaassa samaa </w:t>
      </w:r>
      <w:r>
        <w:rPr>
          <w:color w:val="16C0D0"/>
        </w:rPr>
        <w:t xml:space="preserve">kuin </w:t>
      </w:r>
      <w:r>
        <w:rPr>
          <w:color w:val="C62100"/>
        </w:rPr>
        <w:t xml:space="preserve">kansainvälisesti</w:t>
      </w:r>
      <w:r>
        <w:t xml:space="preserve">", </w:t>
      </w:r>
      <w:r>
        <w:rPr>
          <w:color w:val="61FC03"/>
        </w:rPr>
        <w:t xml:space="preserve">Hugh Zurkuhlen </w:t>
      </w:r>
      <w:r>
        <w:t xml:space="preserve">sanoi, </w:t>
      </w:r>
      <w:r>
        <w:t xml:space="preserve">"</w:t>
      </w:r>
      <w:r>
        <w:rPr>
          <w:color w:val="310106"/>
        </w:rPr>
        <w:t xml:space="preserve">tämä yhtiö </w:t>
      </w:r>
      <w:r>
        <w:t xml:space="preserve">tienaa 6 tai 7 dollaria osakkeelta parissa vuodessa." "Jos hän tekee samaa kuin </w:t>
      </w:r>
      <w:r>
        <w:rPr>
          <w:color w:val="C62100"/>
        </w:rPr>
        <w:t xml:space="preserve">kansainvälisesti", </w:t>
      </w:r>
      <w:r>
        <w:rPr>
          <w:color w:val="61FC03"/>
        </w:rPr>
        <w:t xml:space="preserve">Hugh Zurkuhlen sanoi.</w:t>
      </w:r>
    </w:p>
    <w:p>
      <w:r>
        <w:rPr>
          <w:b/>
        </w:rPr>
        <w:t xml:space="preserve">Asiakirjan numero 839</w:t>
      </w:r>
    </w:p>
    <w:p>
      <w:r>
        <w:rPr>
          <w:b/>
        </w:rPr>
        <w:t xml:space="preserve">Asiakirjan tunniste: wsj1137-001</w:t>
      </w:r>
    </w:p>
    <w:p>
      <w:r>
        <w:rPr>
          <w:color w:val="310106"/>
        </w:rPr>
        <w:t xml:space="preserve">Vuoden 1965 äänioikeuslaki </w:t>
      </w:r>
      <w:r>
        <w:t xml:space="preserve">hyväksyttiin, jotta 15. lisäyksen lupaus voitaisiin pitää voimassa ja jotta </w:t>
      </w:r>
      <w:r>
        <w:rPr>
          <w:color w:val="04640D"/>
        </w:rPr>
        <w:t xml:space="preserve">etelän mustat voisivat </w:t>
      </w:r>
      <w:r>
        <w:t xml:space="preserve">äänestää ilman </w:t>
      </w:r>
      <w:r>
        <w:t xml:space="preserve">lukutaitotestejä ja muita syrjiviä toimenpiteitä. </w:t>
      </w:r>
      <w:r>
        <w:t xml:space="preserve">Kaksikymmentäviisi vuotta myöhemmin </w:t>
      </w:r>
      <w:r>
        <w:t xml:space="preserve">tuomioistuimet ja </w:t>
      </w:r>
      <w:r>
        <w:rPr>
          <w:color w:val="FEFB0A"/>
        </w:rPr>
        <w:t xml:space="preserve">oikeusministeriö </w:t>
      </w:r>
      <w:r>
        <w:t xml:space="preserve">ovat </w:t>
      </w:r>
      <w:r>
        <w:t xml:space="preserve">muuttaneet </w:t>
      </w:r>
      <w:r>
        <w:rPr>
          <w:color w:val="310106"/>
        </w:rPr>
        <w:t xml:space="preserve">äänioikeuslain </w:t>
      </w:r>
      <w:r>
        <w:rPr>
          <w:color w:val="FB5514"/>
        </w:rPr>
        <w:t xml:space="preserve">rotuun perustuvaksi kaavoitusohjelmaksi</w:t>
      </w:r>
      <w:r>
        <w:t xml:space="preserve">, jolla pyritään lisäämään mustien ja </w:t>
      </w:r>
      <w:r>
        <w:rPr>
          <w:color w:val="E115C0"/>
        </w:rPr>
        <w:t xml:space="preserve">muiden vähemmistöjen - espanjalaisten, aasialaisten ja </w:t>
      </w:r>
      <w:r>
        <w:rPr>
          <w:color w:val="00587F"/>
        </w:rPr>
        <w:t xml:space="preserve">intiaanien</w:t>
      </w:r>
      <w:r>
        <w:rPr>
          <w:color w:val="E115C0"/>
        </w:rPr>
        <w:t xml:space="preserve"> - määrää </w:t>
      </w:r>
      <w:r>
        <w:rPr>
          <w:color w:val="E115C0"/>
        </w:rPr>
        <w:t xml:space="preserve">vaaleilla valituissa viroissa</w:t>
      </w:r>
      <w:r>
        <w:t xml:space="preserve">. 1980-luvulla </w:t>
      </w:r>
      <w:r>
        <w:rPr>
          <w:color w:val="0BC582"/>
        </w:rPr>
        <w:t xml:space="preserve">oikeusministeriö </w:t>
      </w:r>
      <w:r>
        <w:rPr>
          <w:color w:val="FEB8C8"/>
        </w:rPr>
        <w:t xml:space="preserve">ja myös alemmat liittovaltion tuomioistuimet</w:t>
      </w:r>
      <w:r>
        <w:rPr>
          <w:color w:val="9E8317"/>
        </w:rPr>
        <w:t xml:space="preserve">, jotka </w:t>
      </w:r>
      <w:r>
        <w:rPr>
          <w:color w:val="FEB8C8"/>
        </w:rPr>
        <w:t xml:space="preserve">valvovat </w:t>
      </w:r>
      <w:r>
        <w:rPr>
          <w:color w:val="01190F"/>
        </w:rPr>
        <w:t xml:space="preserve">äänioikeuslain noudattamista, </w:t>
      </w:r>
      <w:r>
        <w:t xml:space="preserve">vaativat </w:t>
      </w:r>
      <w:r>
        <w:rPr>
          <w:color w:val="847D81"/>
        </w:rPr>
        <w:t xml:space="preserve">osavaltioiden lainsäätäjiä ja paikallishallintoja </w:t>
      </w:r>
      <w:r>
        <w:t xml:space="preserve">luomaan mahdollisimman suuren määrän niin sanottuja "taattuja" vähemmistöpiirejä - </w:t>
      </w:r>
      <w:r>
        <w:rPr>
          <w:color w:val="58018B"/>
        </w:rPr>
        <w:t xml:space="preserve">piirejä</w:t>
      </w:r>
      <w:r>
        <w:rPr>
          <w:color w:val="B70639"/>
        </w:rPr>
        <w:t xml:space="preserve">, joissa </w:t>
      </w:r>
      <w:r>
        <w:rPr>
          <w:color w:val="58018B"/>
        </w:rPr>
        <w:t xml:space="preserve">vähemmistöjen osuus äänestäjistä on 65-80 prosenttia</w:t>
      </w:r>
      <w:r>
        <w:t xml:space="preserve">. </w:t>
      </w:r>
      <w:r>
        <w:rPr>
          <w:color w:val="FB5514"/>
        </w:rPr>
        <w:t xml:space="preserve">Ohjelmassa edellytettiin jopa, </w:t>
      </w:r>
      <w:r>
        <w:t xml:space="preserve">että he </w:t>
      </w:r>
      <w:r>
        <w:t xml:space="preserve">loivat "taattuja" valkoisten äänestysalueita </w:t>
      </w:r>
      <w:r>
        <w:rPr>
          <w:color w:val="703B01"/>
        </w:rPr>
        <w:t xml:space="preserve">kaupunkeihin</w:t>
      </w:r>
      <w:r>
        <w:rPr>
          <w:color w:val="F7F1DF"/>
        </w:rPr>
        <w:t xml:space="preserve">, joissa </w:t>
      </w:r>
      <w:r>
        <w:rPr>
          <w:color w:val="703B01"/>
        </w:rPr>
        <w:t xml:space="preserve">valkoiset ovat vähemmistönä</w:t>
      </w:r>
      <w:r>
        <w:t xml:space="preserve">. </w:t>
      </w:r>
      <w:r>
        <w:t xml:space="preserve">Vaikka </w:t>
      </w:r>
      <w:r>
        <w:rPr>
          <w:color w:val="310106"/>
        </w:rPr>
        <w:t xml:space="preserve">kyseisen lain </w:t>
      </w:r>
      <w:r>
        <w:t xml:space="preserve">2 §:ssä </w:t>
      </w:r>
      <w:r>
        <w:t xml:space="preserve">nimenomaisesti hylätään vaatimus, jonka mukaan vähemmistöjen on voitettava suhteellinen osuus vaaleilla valituista viroista, </w:t>
      </w:r>
      <w:r>
        <w:rPr>
          <w:color w:val="118B8A"/>
        </w:rPr>
        <w:t xml:space="preserve">vain harvat kaupungin- ja osavaltiohallinnon ohjelmat </w:t>
      </w:r>
      <w:r>
        <w:t xml:space="preserve">saavat </w:t>
      </w:r>
      <w:r>
        <w:rPr>
          <w:color w:val="FEFB0A"/>
        </w:rPr>
        <w:t xml:space="preserve">oikeusministeriön </w:t>
      </w:r>
      <w:r>
        <w:t xml:space="preserve">ennakkohyväksynnän </w:t>
      </w:r>
      <w:r>
        <w:t xml:space="preserve">tai selviävät liittovaltion alempien oikeusasteiden tarkastelusta, elleivät ne </w:t>
      </w:r>
      <w:r>
        <w:rPr>
          <w:color w:val="118B8A"/>
        </w:rPr>
        <w:t xml:space="preserve">rajoita </w:t>
      </w:r>
      <w:r>
        <w:t xml:space="preserve">mahdollisimman montaa yksiväristä vähemmistöpiiriä. </w:t>
      </w:r>
      <w:r>
        <w:rPr>
          <w:color w:val="FCB164"/>
        </w:rPr>
        <w:t xml:space="preserve">Äänioikeuslain </w:t>
      </w:r>
      <w:r>
        <w:rPr>
          <w:color w:val="4AFEFA"/>
        </w:rPr>
        <w:t xml:space="preserve">uusi tavoite </w:t>
      </w:r>
      <w:r>
        <w:rPr>
          <w:color w:val="4AFEFA"/>
        </w:rPr>
        <w:t xml:space="preserve">- enemmän vähemmistöjä poliittisesti valituissa viroissa </w:t>
      </w:r>
      <w:r>
        <w:t xml:space="preserve">- on kiitettävä. Mutta jos poliittisen prosessin halutaan toimivan, kaikkien kansalaisten on oltava edustettuina rodusta riippumatta. Yksi perusindikaattori siitä, että </w:t>
      </w:r>
      <w:r>
        <w:rPr>
          <w:color w:val="796EE6"/>
        </w:rPr>
        <w:t xml:space="preserve">vähemmistöryhmien jäsenet ovat </w:t>
      </w:r>
      <w:r>
        <w:t xml:space="preserve">edustettuina, on se, että heidät valitaan julkisiin virkoihin kohtuullisen usein. Tällä hetkellä mustien osuus väestöstä on 12 prosenttia, mutta heillä on alle kaksi prosenttia vaaleilla valituista johtajista. </w:t>
      </w:r>
      <w:r>
        <w:rPr>
          <w:color w:val="000D2C"/>
        </w:rPr>
        <w:t xml:space="preserve">Vaalipiirien rotuun perustuva jako </w:t>
      </w:r>
      <w:r>
        <w:t xml:space="preserve">ei kuitenkaan ole paras tapa </w:t>
      </w:r>
      <w:r>
        <w:t xml:space="preserve">saavuttaa </w:t>
      </w:r>
      <w:r>
        <w:rPr>
          <w:color w:val="4AFEFA"/>
        </w:rPr>
        <w:t xml:space="preserve">tämä perustavoite. Se </w:t>
      </w:r>
      <w:r>
        <w:rPr>
          <w:color w:val="000D2C"/>
        </w:rPr>
        <w:t xml:space="preserve">on </w:t>
      </w:r>
      <w:r>
        <w:t xml:space="preserve">nopea ratkaisu monimutkaiseen ongelmaan. Vaikka emme suinkaan ole läheskään sitä mieltä, että mustilla, valkoisilla, latinalaisamerikkalaisilla ja muilla vähemmistöäänestäjillä on samanlaiset intressit, piirien rajaaminen rodun mukaan viittaa siihen, että </w:t>
      </w:r>
      <w:r>
        <w:rPr>
          <w:color w:val="53495F"/>
        </w:rPr>
        <w:t xml:space="preserve">rotu on tärkein sekä äänestäjän että ehdokkaan ominaisuus</w:t>
      </w:r>
      <w:r>
        <w:t xml:space="preserve">. </w:t>
      </w:r>
      <w:r>
        <w:rPr>
          <w:color w:val="53495F"/>
        </w:rPr>
        <w:t xml:space="preserve">Tällainen politiikka johtaa siihen </w:t>
      </w:r>
      <w:r>
        <w:t xml:space="preserve">johtopäätökseen, että vain musta poliitikko voi puhua mustien puolesta ja että vain valkoinen poliitikko voi hallita valkoisten puolesta. Esimerkkejä </w:t>
      </w:r>
      <w:r>
        <w:rPr>
          <w:color w:val="F95475"/>
        </w:rPr>
        <w:t xml:space="preserve">rotusyrjinnän kumouksellisista vaikutuksista </w:t>
      </w:r>
      <w:r>
        <w:t xml:space="preserve">voidaan nähdä kahdessa kaupungissa - New </w:t>
      </w:r>
      <w:r>
        <w:rPr>
          <w:color w:val="61FC03"/>
        </w:rPr>
        <w:t xml:space="preserve">Yorkissa </w:t>
      </w:r>
      <w:r>
        <w:t xml:space="preserve">ja </w:t>
      </w:r>
      <w:r>
        <w:rPr>
          <w:color w:val="5D9608"/>
        </w:rPr>
        <w:t xml:space="preserve">Birminghamissa</w:t>
      </w:r>
      <w:r>
        <w:rPr>
          <w:color w:val="DE98FD"/>
        </w:rPr>
        <w:t xml:space="preserve">, Alabamassa</w:t>
      </w:r>
      <w:r>
        <w:t xml:space="preserve">. Kun </w:t>
      </w:r>
      <w:r>
        <w:t xml:space="preserve">vaalipiirit jaetaan uudelleen tasaisesti vuoden 1990 väestönlaskennan jälkeen, </w:t>
      </w:r>
      <w:r>
        <w:t xml:space="preserve">kaikki muutkin </w:t>
      </w:r>
      <w:r>
        <w:rPr>
          <w:color w:val="98A088"/>
        </w:rPr>
        <w:t xml:space="preserve">maan</w:t>
      </w:r>
      <w:r>
        <w:t xml:space="preserve"> kaupungit ja osavaltiot joutuvat kohtaamaan </w:t>
      </w:r>
      <w:r>
        <w:rPr>
          <w:color w:val="F95475"/>
        </w:rPr>
        <w:t xml:space="preserve">tämän ongelman</w:t>
      </w:r>
      <w:r>
        <w:t xml:space="preserve">. </w:t>
      </w:r>
      <w:r>
        <w:rPr>
          <w:color w:val="61FC03"/>
        </w:rPr>
        <w:t xml:space="preserve">New York City</w:t>
      </w:r>
      <w:r>
        <w:t xml:space="preserve">: Rotuun perustuva vaaliviljely on ollut </w:t>
      </w:r>
      <w:r>
        <w:rPr>
          <w:color w:val="61FC03"/>
        </w:rPr>
        <w:t xml:space="preserve">New Yorkin </w:t>
      </w:r>
      <w:r>
        <w:t xml:space="preserve">tunnettu politiikka </w:t>
      </w:r>
      <w:r>
        <w:rPr>
          <w:color w:val="4F584E"/>
        </w:rPr>
        <w:t xml:space="preserve">vuodesta 1970 lähtien, </w:t>
      </w:r>
      <w:r>
        <w:rPr>
          <w:color w:val="248AD0"/>
        </w:rPr>
        <w:t xml:space="preserve">jolloin </w:t>
      </w:r>
      <w:r>
        <w:rPr>
          <w:color w:val="5C5300"/>
        </w:rPr>
        <w:t xml:space="preserve">kongressi </w:t>
      </w:r>
      <w:r>
        <w:rPr>
          <w:color w:val="4F584E"/>
        </w:rPr>
        <w:t xml:space="preserve">muutti ensimmäistä kertaa </w:t>
      </w:r>
      <w:r>
        <w:rPr>
          <w:color w:val="9F6551"/>
        </w:rPr>
        <w:t xml:space="preserve">äänioikeuslakia </w:t>
      </w:r>
      <w:r>
        <w:t xml:space="preserve">laajentaakseen </w:t>
      </w:r>
      <w:r>
        <w:rPr>
          <w:color w:val="310106"/>
        </w:rPr>
        <w:t xml:space="preserve">sen </w:t>
      </w:r>
      <w:r>
        <w:t xml:space="preserve">soveltamisalaa eteläisten osavaltioiden rajojen ulkopuolelle. Vuonna 1972 </w:t>
      </w:r>
      <w:r>
        <w:rPr>
          <w:color w:val="FEFB0A"/>
        </w:rPr>
        <w:t xml:space="preserve">oikeusministeriö </w:t>
      </w:r>
      <w:r>
        <w:t xml:space="preserve">vaati, että </w:t>
      </w:r>
      <w:r>
        <w:rPr>
          <w:color w:val="BCFEC6"/>
        </w:rPr>
        <w:t xml:space="preserve">Brooklynin itsehallinnollisen kaupunginosan </w:t>
      </w:r>
      <w:r>
        <w:t xml:space="preserve">vaalikartta </w:t>
      </w:r>
      <w:r>
        <w:t xml:space="preserve">piirretään uudelleen mustien ja latinalaisamerikkalaisten äänten keskittämiseksi, </w:t>
      </w:r>
      <w:r>
        <w:t xml:space="preserve">huolimatta vastalauseista, joiden mukaan uudet vaalipiirirajat jakaisivat hasidijuutalaisen kaupunginosan kahteen erilliseen vaalipiiriin. </w:t>
      </w:r>
      <w:r>
        <w:t xml:space="preserve">Samana vuonna </w:t>
      </w:r>
      <w:r>
        <w:rPr>
          <w:color w:val="932C70"/>
        </w:rPr>
        <w:t xml:space="preserve">pormestarin nimittämä </w:t>
      </w:r>
      <w:r>
        <w:rPr>
          <w:color w:val="61FC03"/>
        </w:rPr>
        <w:t xml:space="preserve">New Yorkin </w:t>
      </w:r>
      <w:r>
        <w:t xml:space="preserve">paikallishallintojärjestelmän tarkistamista käsittelevä </w:t>
      </w:r>
      <w:r>
        <w:rPr>
          <w:color w:val="932C70"/>
        </w:rPr>
        <w:t xml:space="preserve">komitea </w:t>
      </w:r>
      <w:r>
        <w:t xml:space="preserve">laati </w:t>
      </w:r>
      <w:r>
        <w:rPr>
          <w:color w:val="2B1B04"/>
        </w:rPr>
        <w:t xml:space="preserve">uuden peruskirjan</w:t>
      </w:r>
      <w:r>
        <w:rPr>
          <w:color w:val="B5AFC4"/>
        </w:rPr>
        <w:t xml:space="preserve">, jonka mukaan </w:t>
      </w:r>
      <w:r>
        <w:rPr>
          <w:color w:val="D4C67A"/>
        </w:rPr>
        <w:t xml:space="preserve">kaupunginvaltuuston </w:t>
      </w:r>
      <w:r>
        <w:rPr>
          <w:color w:val="2B1B04"/>
        </w:rPr>
        <w:t xml:space="preserve">jäsenmäärä kasvoi 35:stä 51:een. </w:t>
      </w:r>
      <w:r>
        <w:t xml:space="preserve">Kun vuoden 1990 väestönlaskentatulokset ovat saatavilla, erityinen komitea piirtää vuoden 1991 aikana uudelleen </w:t>
      </w:r>
      <w:r>
        <w:rPr>
          <w:color w:val="AE7AA1"/>
        </w:rPr>
        <w:t xml:space="preserve">kaupunginvaltuuston </w:t>
      </w:r>
      <w:r>
        <w:t xml:space="preserve">vaalipiirien rajat</w:t>
      </w:r>
      <w:r>
        <w:t xml:space="preserve">. </w:t>
      </w:r>
      <w:r>
        <w:rPr>
          <w:color w:val="932C70"/>
        </w:rPr>
        <w:t xml:space="preserve">Peruskirjan tarkistuskomitea </w:t>
      </w:r>
      <w:r>
        <w:t xml:space="preserve">on ilmoittanut, että </w:t>
      </w:r>
      <w:r>
        <w:rPr>
          <w:color w:val="FEFB0A"/>
        </w:rPr>
        <w:t xml:space="preserve">oikeusministeriön </w:t>
      </w:r>
      <w:r>
        <w:t xml:space="preserve">odotusten </w:t>
      </w:r>
      <w:r>
        <w:t xml:space="preserve">ja </w:t>
      </w:r>
      <w:r>
        <w:rPr>
          <w:color w:val="932C70"/>
        </w:rPr>
        <w:t xml:space="preserve">komitean</w:t>
      </w:r>
      <w:r>
        <w:t xml:space="preserve"> oman sitoumuksen mukaisesti, jonka mukaan </w:t>
      </w:r>
      <w:r>
        <w:t xml:space="preserve">vähemmistöjen edustajien määrää on lisättävä, uudet piirirajat piirretään siten, että vähemmistöihin kuuluvien yksijäsenisten piirien määrä on mahdollisimman suuri. Mustien ja latinalaisamerikkalaisten osuus </w:t>
      </w:r>
      <w:r>
        <w:rPr>
          <w:color w:val="61FC03"/>
        </w:rPr>
        <w:t xml:space="preserve">kaupungin </w:t>
      </w:r>
      <w:r>
        <w:t xml:space="preserve">väestöstä on nykyään jopa 38 prosenttia</w:t>
      </w:r>
      <w:r>
        <w:t xml:space="preserve">, mutta </w:t>
      </w:r>
      <w:r>
        <w:t xml:space="preserve">heillä on vain 25 prosenttia </w:t>
      </w:r>
      <w:r>
        <w:rPr>
          <w:color w:val="AE7AA1"/>
        </w:rPr>
        <w:t xml:space="preserve">valtuuston </w:t>
      </w:r>
      <w:r>
        <w:t xml:space="preserve">paikoista. </w:t>
      </w:r>
      <w:r>
        <w:rPr>
          <w:color w:val="C2A393"/>
        </w:rPr>
        <w:t xml:space="preserve">Jotkut mustat </w:t>
      </w:r>
      <w:r>
        <w:rPr>
          <w:color w:val="0232FD"/>
        </w:rPr>
        <w:t xml:space="preserve">kaupungin</w:t>
      </w:r>
      <w:r>
        <w:rPr>
          <w:color w:val="C2A393"/>
        </w:rPr>
        <w:t xml:space="preserve"> virkamiehet</w:t>
      </w:r>
      <w:r>
        <w:rPr>
          <w:color w:val="C2A393"/>
        </w:rPr>
        <w:t xml:space="preserve">, kuten demokraattien pormestariehdokas David Dinkins, ovat kannattaneet piirien rotuun perustuvaa rajaamista, jotta </w:t>
      </w:r>
      <w:r>
        <w:rPr>
          <w:color w:val="6A3A35"/>
        </w:rPr>
        <w:t xml:space="preserve">mustat ja latinalaisamerikkalaiset saisivat </w:t>
      </w:r>
      <w:r>
        <w:rPr>
          <w:color w:val="BA6801"/>
        </w:rPr>
        <w:t xml:space="preserve">"täyden mahdollisuuden </w:t>
      </w:r>
      <w:r>
        <w:rPr>
          <w:color w:val="BA6801"/>
        </w:rPr>
        <w:t xml:space="preserve">edustukseen</w:t>
      </w:r>
      <w:r>
        <w:t xml:space="preserve">". </w:t>
      </w:r>
      <w:r>
        <w:rPr>
          <w:color w:val="168E5C"/>
        </w:rPr>
        <w:t xml:space="preserve">Tässä yhteydessä </w:t>
      </w:r>
      <w:r>
        <w:t xml:space="preserve">on tärkeää huomata, että </w:t>
      </w:r>
      <w:r>
        <w:rPr>
          <w:color w:val="16C0D0"/>
        </w:rPr>
        <w:t xml:space="preserve">useat </w:t>
      </w:r>
      <w:r>
        <w:rPr>
          <w:color w:val="C62100"/>
        </w:rPr>
        <w:t xml:space="preserve">New Yorkin nykyisen kaupunginvaltuuston jäsenet </w:t>
      </w:r>
      <w:r>
        <w:t xml:space="preserve">edustavat </w:t>
      </w:r>
      <w:r>
        <w:rPr>
          <w:color w:val="014347"/>
        </w:rPr>
        <w:t xml:space="preserve">moninaisia piirejä</w:t>
      </w:r>
      <w:r>
        <w:rPr>
          <w:color w:val="233809"/>
        </w:rPr>
        <w:t xml:space="preserve">, </w:t>
      </w:r>
      <w:r>
        <w:rPr>
          <w:color w:val="014347"/>
        </w:rPr>
        <w:t xml:space="preserve">joissa on paljon mustia, espanjalaisia ja valkoihoisia, esimerkiksi </w:t>
      </w:r>
      <w:r>
        <w:t xml:space="preserve">Carolyn Maloneyn 8. piiri Pohjois-Manhattanilla ja Etelä-Bronxissa sekä Susan Alterin 25. piiri </w:t>
      </w:r>
      <w:r>
        <w:rPr>
          <w:color w:val="BCFEC6"/>
        </w:rPr>
        <w:t xml:space="preserve">Brooklynissa</w:t>
      </w:r>
      <w:r>
        <w:t xml:space="preserve">. </w:t>
      </w:r>
      <w:r>
        <w:t xml:space="preserve">Voittaakseen paikan </w:t>
      </w:r>
      <w:r>
        <w:rPr>
          <w:color w:val="AE7AA1"/>
        </w:rPr>
        <w:t xml:space="preserve">valtuustossa </w:t>
      </w:r>
      <w:r>
        <w:rPr>
          <w:color w:val="16C0D0"/>
        </w:rPr>
        <w:t xml:space="preserve">näiden poliittisten johtajien </w:t>
      </w:r>
      <w:r>
        <w:t xml:space="preserve">on </w:t>
      </w:r>
      <w:r>
        <w:t xml:space="preserve">kuunneltava kaikkia ääniä </w:t>
      </w:r>
      <w:r>
        <w:t xml:space="preserve">alueellaan ja ehdotettava </w:t>
      </w:r>
      <w:r>
        <w:rPr>
          <w:color w:val="42083B"/>
        </w:rPr>
        <w:t xml:space="preserve">julkista politiikkaa</w:t>
      </w:r>
      <w:r>
        <w:rPr>
          <w:color w:val="82785D"/>
        </w:rPr>
        <w:t xml:space="preserve">, joka hyödyttää </w:t>
      </w:r>
      <w:r>
        <w:rPr>
          <w:color w:val="42083B"/>
        </w:rPr>
        <w:t xml:space="preserve">kaikkia</w:t>
      </w:r>
      <w:r>
        <w:t xml:space="preserve">. He huomaavat usein, että peruskysymys ei ole rotu vaan pikemminkin asuminen, rikollisuuden ehkäiseminen ja koulutus. </w:t>
      </w:r>
      <w:r>
        <w:rPr>
          <w:color w:val="5D9608"/>
        </w:rPr>
        <w:t xml:space="preserve">Birmingham</w:t>
      </w:r>
      <w:r>
        <w:t xml:space="preserve">, </w:t>
      </w:r>
      <w:r>
        <w:rPr>
          <w:color w:val="023087"/>
        </w:rPr>
        <w:t xml:space="preserve">Alabama</w:t>
      </w:r>
      <w:r>
        <w:t xml:space="preserve">: </w:t>
      </w:r>
      <w:r>
        <w:rPr>
          <w:color w:val="5D9608"/>
        </w:rPr>
        <w:t xml:space="preserve">Birminghamissa</w:t>
      </w:r>
      <w:r>
        <w:t xml:space="preserve"> sattunut </w:t>
      </w:r>
      <w:r>
        <w:t xml:space="preserve">epätavallinen tilanne </w:t>
      </w:r>
      <w:r>
        <w:t xml:space="preserve">havainnollistaa elävästi etnisten vähemmistöjen taattujen vaalipiirien laatimisen erimielisyyksiä aiheuttavia seurauksia. </w:t>
      </w:r>
      <w:r>
        <w:rPr>
          <w:color w:val="5D9608"/>
        </w:rPr>
        <w:t xml:space="preserve">Birminghamissa, jossa </w:t>
      </w:r>
      <w:r>
        <w:rPr>
          <w:color w:val="B7DAD2"/>
        </w:rPr>
        <w:t xml:space="preserve">on </w:t>
      </w:r>
      <w:r>
        <w:rPr>
          <w:color w:val="5D9608"/>
        </w:rPr>
        <w:t xml:space="preserve">57 prosenttia mustia</w:t>
      </w:r>
      <w:r>
        <w:t xml:space="preserve">, valkoiset ovat vähemmistönä. </w:t>
      </w:r>
      <w:r>
        <w:rPr>
          <w:color w:val="196956"/>
        </w:rPr>
        <w:t xml:space="preserve">Ryhmä valkoisia, jotka </w:t>
      </w:r>
      <w:r>
        <w:rPr>
          <w:color w:val="196956"/>
        </w:rPr>
        <w:t xml:space="preserve">väittivät, että </w:t>
      </w:r>
      <w:r>
        <w:rPr>
          <w:color w:val="ECEDFE"/>
        </w:rPr>
        <w:t xml:space="preserve">äänioikeuslaki </w:t>
      </w:r>
      <w:r>
        <w:rPr>
          <w:color w:val="196956"/>
        </w:rPr>
        <w:t xml:space="preserve">suojelee heitä</w:t>
      </w:r>
      <w:r>
        <w:t xml:space="preserve">, nosti vuonna 1987 </w:t>
      </w:r>
      <w:r>
        <w:rPr>
          <w:color w:val="2B2D32"/>
        </w:rPr>
        <w:t xml:space="preserve">liittovaltion oikeuskanteen</w:t>
      </w:r>
      <w:r>
        <w:rPr>
          <w:color w:val="2B2D32"/>
        </w:rPr>
        <w:t xml:space="preserve">, jossa vaadittiin, että </w:t>
      </w:r>
      <w:r>
        <w:rPr>
          <w:color w:val="F8907D"/>
        </w:rPr>
        <w:t xml:space="preserve">kaupunki </w:t>
      </w:r>
      <w:r>
        <w:rPr>
          <w:color w:val="895E6B"/>
        </w:rPr>
        <w:t xml:space="preserve">lakkauttaisi yhdeksänjäsenisen kaupunginvaltuuston yleiset vaalit ja loisi yhdeksän äänestysaluetta, joista neljä oli taattuja valkoisten äänestysalueita</w:t>
      </w:r>
      <w:r>
        <w:t xml:space="preserve">. </w:t>
      </w:r>
      <w:r>
        <w:rPr>
          <w:color w:val="196956"/>
        </w:rPr>
        <w:t xml:space="preserve">Tämä valkoisten ryhmä </w:t>
      </w:r>
      <w:r>
        <w:t xml:space="preserve">väitti, että valkoiset eivät olleet täysin ja oikeudenmukaisesti edustettuina, koska </w:t>
      </w:r>
      <w:r>
        <w:rPr>
          <w:color w:val="788E95"/>
        </w:rPr>
        <w:t xml:space="preserve">vain mustat tai valkoiset ehdokkaat</w:t>
      </w:r>
      <w:r>
        <w:rPr>
          <w:color w:val="FB6AB8"/>
        </w:rPr>
        <w:t xml:space="preserve">, jotka </w:t>
      </w:r>
      <w:r>
        <w:rPr>
          <w:color w:val="788E95"/>
        </w:rPr>
        <w:t xml:space="preserve">ajoivat "mustien etuja", </w:t>
      </w:r>
      <w:r>
        <w:t xml:space="preserve">saattoivat voittaa kaupungin laajuisissa vaaleissa</w:t>
      </w:r>
      <w:r>
        <w:t xml:space="preserve">. </w:t>
      </w:r>
      <w:r>
        <w:t xml:space="preserve">Yksikään liittovaltion tuomioistuin ei ole päättänyt, että </w:t>
      </w:r>
      <w:r>
        <w:rPr>
          <w:color w:val="310106"/>
        </w:rPr>
        <w:t xml:space="preserve">äänioikeuslaki </w:t>
      </w:r>
      <w:r>
        <w:t xml:space="preserve">suojaa valkoista vähemmistöä, mutta kesäkuussa </w:t>
      </w:r>
      <w:r>
        <w:rPr>
          <w:color w:val="FEFB0A"/>
        </w:rPr>
        <w:t xml:space="preserve">oikeusministeriö </w:t>
      </w:r>
      <w:r>
        <w:t xml:space="preserve">hyväksyi </w:t>
      </w:r>
      <w:r>
        <w:rPr>
          <w:color w:val="DB1474"/>
        </w:rPr>
        <w:t xml:space="preserve">Birminghamin </w:t>
      </w:r>
      <w:r>
        <w:rPr>
          <w:color w:val="576094"/>
        </w:rPr>
        <w:t xml:space="preserve">vaalikartan</w:t>
      </w:r>
      <w:r>
        <w:rPr>
          <w:color w:val="8489AE"/>
        </w:rPr>
        <w:t xml:space="preserve">, jossa </w:t>
      </w:r>
      <w:r>
        <w:rPr>
          <w:color w:val="576094"/>
        </w:rPr>
        <w:t xml:space="preserve">on kolme valkoisten enemmistöpiiriä ja kuusi mustien enemmistöpiiriä</w:t>
      </w:r>
      <w:r>
        <w:t xml:space="preserve">. </w:t>
      </w:r>
      <w:r>
        <w:rPr>
          <w:color w:val="FBC206"/>
        </w:rPr>
        <w:t xml:space="preserve">Birminghamin </w:t>
      </w:r>
      <w:r>
        <w:rPr>
          <w:color w:val="860E04"/>
        </w:rPr>
        <w:t xml:space="preserve">musta pormestari Richard Arrington </w:t>
      </w:r>
      <w:r>
        <w:t xml:space="preserve">vääntelee käsiään </w:t>
      </w:r>
      <w:r>
        <w:rPr>
          <w:color w:val="576094"/>
        </w:rPr>
        <w:t xml:space="preserve">sen </w:t>
      </w:r>
      <w:r>
        <w:t xml:space="preserve">vaikutusten </w:t>
      </w:r>
      <w:r>
        <w:t xml:space="preserve">vuoksi. "Aiemmin </w:t>
      </w:r>
      <w:r>
        <w:rPr>
          <w:color w:val="6EAB9B"/>
        </w:rPr>
        <w:t xml:space="preserve">ehdokkaaksi haluavien </w:t>
      </w:r>
      <w:r>
        <w:rPr>
          <w:color w:val="6EAB9B"/>
        </w:rPr>
        <w:t xml:space="preserve">ihmisten </w:t>
      </w:r>
      <w:r>
        <w:t xml:space="preserve">oli </w:t>
      </w:r>
      <w:r>
        <w:t xml:space="preserve">hillittävä </w:t>
      </w:r>
      <w:r>
        <w:t xml:space="preserve">näkemyksiään, koska heillä ei ollut varaa loukata mustia tai valkoisia", hän sanoi. "</w:t>
      </w:r>
      <w:r>
        <w:t xml:space="preserve">Jos nyt menet johonkin </w:t>
      </w:r>
      <w:r>
        <w:rPr>
          <w:color w:val="760035"/>
        </w:rPr>
        <w:t xml:space="preserve">vaalipiiriin</w:t>
      </w:r>
      <w:r>
        <w:t xml:space="preserve">, löydät todennäköisesti </w:t>
      </w:r>
      <w:r>
        <w:rPr>
          <w:color w:val="645341"/>
        </w:rPr>
        <w:t xml:space="preserve">ehdokkaita</w:t>
      </w:r>
      <w:r>
        <w:rPr>
          <w:color w:val="760035"/>
        </w:rPr>
        <w:t xml:space="preserve">, </w:t>
      </w:r>
      <w:r>
        <w:rPr>
          <w:color w:val="645341"/>
        </w:rPr>
        <w:t xml:space="preserve">joilla on paljon äärimmäisempiä näkemyksiä rotukysymyksistä, olivatpa he sitten </w:t>
      </w:r>
      <w:r>
        <w:rPr>
          <w:color w:val="645341"/>
        </w:rPr>
        <w:t xml:space="preserve">valkoisia tai mustia.</w:t>
      </w:r>
      <w:r>
        <w:t xml:space="preserve">" </w:t>
      </w:r>
      <w:r>
        <w:t xml:space="preserve">Kaksisataa vuotta sitten </w:t>
      </w:r>
      <w:r>
        <w:rPr>
          <w:color w:val="E3F894"/>
        </w:rPr>
        <w:t xml:space="preserve">Yhdysvaltain</w:t>
      </w:r>
      <w:r>
        <w:rPr>
          <w:color w:val="496E76"/>
        </w:rPr>
        <w:t xml:space="preserve"> uuden perustuslain </w:t>
      </w:r>
      <w:r>
        <w:rPr>
          <w:color w:val="647A41"/>
        </w:rPr>
        <w:t xml:space="preserve">arvostelijat </w:t>
      </w:r>
      <w:r>
        <w:t xml:space="preserve">varoittivat, että </w:t>
      </w:r>
      <w:r>
        <w:rPr>
          <w:color w:val="F9D7CD"/>
        </w:rPr>
        <w:t xml:space="preserve">kongressin</w:t>
      </w:r>
      <w:r>
        <w:t xml:space="preserve"> vaalipiirit olivat </w:t>
      </w:r>
      <w:r>
        <w:t xml:space="preserve">liian suuria ja sisälsivät liian monia erilaisia taloudellisia etuja. He sanoivat, että sama puhuja ei voi edustaa pienviljelijää ja sataman kauppiasta. </w:t>
      </w:r>
      <w:r>
        <w:rPr>
          <w:color w:val="876128"/>
        </w:rPr>
        <w:t xml:space="preserve">James Madison kuitenkin </w:t>
      </w:r>
      <w:r>
        <w:t xml:space="preserve">kumosi </w:t>
      </w:r>
      <w:r>
        <w:t xml:space="preserve">tämän väitteen yhdessä </w:t>
      </w:r>
      <w:r>
        <w:rPr>
          <w:color w:val="01FB92"/>
        </w:rPr>
        <w:t xml:space="preserve">kaikkien aikojen </w:t>
      </w:r>
      <w:r>
        <w:rPr>
          <w:color w:val="A1A711"/>
        </w:rPr>
        <w:t xml:space="preserve">tunnetuimmista poliittisista </w:t>
      </w:r>
      <w:r>
        <w:rPr>
          <w:color w:val="A1A711"/>
        </w:rPr>
        <w:t xml:space="preserve">tutkielmista</w:t>
      </w:r>
      <w:r>
        <w:t xml:space="preserve">, Federalist Paper No. 10:ssä. </w:t>
      </w:r>
      <w:r>
        <w:rPr>
          <w:color w:val="876128"/>
        </w:rPr>
        <w:t xml:space="preserve">Madison </w:t>
      </w:r>
      <w:r>
        <w:t xml:space="preserve">selitti, että </w:t>
      </w:r>
      <w:r>
        <w:rPr>
          <w:color w:val="FD0F31"/>
        </w:rPr>
        <w:t xml:space="preserve">edustajan </w:t>
      </w:r>
      <w:r>
        <w:t xml:space="preserve">tehtävänä </w:t>
      </w:r>
      <w:r>
        <w:t xml:space="preserve">ei ole puhua yhden ryhmän kapea-alaisten etujen puolesta vaan yleisen hyvinvoinnin puolesta. </w:t>
      </w:r>
      <w:r>
        <w:rPr>
          <w:color w:val="876128"/>
        </w:rPr>
        <w:t xml:space="preserve">Madison </w:t>
      </w:r>
      <w:r>
        <w:t xml:space="preserve">sanoi, että </w:t>
      </w:r>
      <w:r>
        <w:rPr>
          <w:color w:val="BE8485"/>
        </w:rPr>
        <w:t xml:space="preserve">suuret ja monipuoliset äänestäjäkunnat </w:t>
      </w:r>
      <w:r>
        <w:t xml:space="preserve">edistävät hyvää hallintoa, </w:t>
      </w:r>
      <w:r>
        <w:t xml:space="preserve">koska </w:t>
      </w:r>
      <w:r>
        <w:rPr>
          <w:color w:val="C660FB"/>
        </w:rPr>
        <w:t xml:space="preserve">heidän </w:t>
      </w:r>
      <w:r>
        <w:rPr>
          <w:color w:val="120104"/>
        </w:rPr>
        <w:t xml:space="preserve">edustajiensa </w:t>
      </w:r>
      <w:r>
        <w:t xml:space="preserve">on pakko palvella kaikkien </w:t>
      </w:r>
      <w:r>
        <w:t xml:space="preserve">äänestäjiensä </w:t>
      </w:r>
      <w:r>
        <w:t xml:space="preserve">etuja </w:t>
      </w:r>
      <w:r>
        <w:t xml:space="preserve">eikä mielistellä ketään. </w:t>
      </w:r>
      <w:r>
        <w:rPr>
          <w:color w:val="876128"/>
        </w:rPr>
        <w:t xml:space="preserve">Madisonin </w:t>
      </w:r>
      <w:r>
        <w:t xml:space="preserve">jalo ja yhdistävä näkemys kansan edustajista voisi edelleen ohjata meitä. Niin kauan </w:t>
      </w:r>
      <w:r>
        <w:rPr>
          <w:color w:val="D48958"/>
        </w:rPr>
        <w:t xml:space="preserve">kuin uskomme, että </w:t>
      </w:r>
      <w:r>
        <w:rPr>
          <w:color w:val="05AEE8"/>
        </w:rPr>
        <w:t xml:space="preserve">kaikilla amerikkalaisilla</w:t>
      </w:r>
      <w:r>
        <w:rPr>
          <w:color w:val="D48958"/>
        </w:rPr>
        <w:t xml:space="preserve">, rodusta ja etnisestä alkuperästä riippumatta, on yhteisiä etuja ja että he voivat elää ja työskennellä yhdessä, </w:t>
      </w:r>
      <w:r>
        <w:t xml:space="preserve">poliittisen karttamme pitäisi heijastaa </w:t>
      </w:r>
      <w:r>
        <w:rPr>
          <w:color w:val="D48958"/>
        </w:rPr>
        <w:t xml:space="preserve">tätä </w:t>
      </w:r>
      <w:r>
        <w:rPr>
          <w:color w:val="D48958"/>
        </w:rPr>
        <w:t xml:space="preserve">uskoa</w:t>
      </w:r>
      <w:r>
        <w:t xml:space="preserve">. </w:t>
      </w:r>
      <w:r>
        <w:t xml:space="preserve">Rotuun perustuva vaalipiirien muodostaminen - mustien ja valkoisten erillisten vaalipiirien luominen - tarkoittaa, että olemme luopuneet </w:t>
      </w:r>
      <w:r>
        <w:rPr>
          <w:color w:val="D48958"/>
        </w:rPr>
        <w:t xml:space="preserve">uskosta </w:t>
      </w:r>
      <w:r>
        <w:rPr>
          <w:color w:val="D48958"/>
        </w:rPr>
        <w:t xml:space="preserve">kykyymme elää yhdessä ja hallita </w:t>
      </w:r>
      <w:r>
        <w:rPr>
          <w:color w:val="D48958"/>
        </w:rPr>
        <w:t xml:space="preserve">yhdessä yhtenä kansana</w:t>
      </w:r>
      <w:r>
        <w:t xml:space="preserve">. </w:t>
      </w:r>
      <w:r>
        <w:t xml:space="preserve">Artikkelin kirjoittaja McCaughey on </w:t>
      </w:r>
      <w:r>
        <w:rPr>
          <w:color w:val="D19012"/>
        </w:rPr>
        <w:t xml:space="preserve">Institute </w:t>
      </w:r>
      <w:r>
        <w:t xml:space="preserve">Fellow </w:t>
      </w:r>
      <w:r>
        <w:rPr>
          <w:color w:val="61FC03"/>
        </w:rPr>
        <w:t xml:space="preserve">New Yorkissa sijaitsevassa </w:t>
      </w:r>
      <w:r>
        <w:t xml:space="preserve">Center for the Study of the Presidency -keskuksessa</w:t>
      </w:r>
      <w:r>
        <w:t xml:space="preserve">.</w:t>
      </w:r>
    </w:p>
    <w:p>
      <w:r>
        <w:rPr>
          <w:b/>
        </w:rPr>
        <w:t xml:space="preserve">Asiakirjan numero 840</w:t>
      </w:r>
    </w:p>
    <w:p>
      <w:r>
        <w:rPr>
          <w:b/>
        </w:rPr>
        <w:t xml:space="preserve">Asiakirjan tunniste: wsj1138-001</w:t>
      </w:r>
    </w:p>
    <w:p>
      <w:r>
        <w:rPr>
          <w:color w:val="310106"/>
        </w:rPr>
        <w:t xml:space="preserve">Oikeusministeriö on julkaissut nämä uudet ohjeet </w:t>
      </w:r>
      <w:r>
        <w:rPr>
          <w:color w:val="04640D"/>
        </w:rPr>
        <w:t xml:space="preserve">Yhdysvaltain syyttäjille</w:t>
      </w:r>
      <w:r>
        <w:rPr>
          <w:color w:val="FEFB0A"/>
        </w:rPr>
        <w:t xml:space="preserve">, jotka käsittelevät </w:t>
      </w:r>
      <w:r>
        <w:rPr>
          <w:color w:val="FB5514"/>
        </w:rPr>
        <w:t xml:space="preserve">RICO-lain (Racketeer Influenced and Corrupt Organizations Act) mukaisia </w:t>
      </w:r>
      <w:r>
        <w:rPr>
          <w:color w:val="04640D"/>
        </w:rPr>
        <w:t xml:space="preserve">tapauksia. </w:t>
      </w:r>
      <w:r>
        <w:rPr>
          <w:color w:val="310106"/>
        </w:rPr>
        <w:t xml:space="preserve">Aiheesta </w:t>
      </w:r>
      <w:r>
        <w:t xml:space="preserve">julkaistaan tänään </w:t>
      </w:r>
      <w:r>
        <w:t xml:space="preserve">pääkirjoitus</w:t>
      </w:r>
      <w:r>
        <w:t xml:space="preserve">. </w:t>
      </w:r>
      <w:r>
        <w:rPr>
          <w:color w:val="E115C0"/>
        </w:rPr>
        <w:t xml:space="preserve">Tämän lain (RICO) nojalla </w:t>
      </w:r>
      <w:r>
        <w:rPr>
          <w:color w:val="00587F"/>
        </w:rPr>
        <w:t xml:space="preserve">hallitus </w:t>
      </w:r>
      <w:r>
        <w:t xml:space="preserve">voi </w:t>
      </w:r>
      <w:r>
        <w:t xml:space="preserve">hakea </w:t>
      </w:r>
      <w:r>
        <w:rPr>
          <w:color w:val="0BC582"/>
        </w:rPr>
        <w:t xml:space="preserve">väliaikaista lähestymiskieltoa </w:t>
      </w:r>
      <w:r>
        <w:t xml:space="preserve">heti </w:t>
      </w:r>
      <w:r>
        <w:rPr>
          <w:color w:val="E115C0"/>
        </w:rPr>
        <w:t xml:space="preserve">RICO-oikeudenkäynnin</w:t>
      </w:r>
      <w:r>
        <w:t xml:space="preserve"> vireillepanon jälkeen, jotta </w:t>
      </w:r>
      <w:r>
        <w:t xml:space="preserve">kaikki takavarikoitavissa oleva omaisuus voidaan säilyttää </w:t>
      </w:r>
      <w:r>
        <w:t xml:space="preserve">siihen asti, kunnes oikeudenkäynti on päättynyt ja tuomio on annettu. </w:t>
      </w:r>
      <w:r>
        <w:rPr>
          <w:color w:val="0BC582"/>
        </w:rPr>
        <w:t xml:space="preserve">Tällaisilla kieltokanteilla </w:t>
      </w:r>
      <w:r>
        <w:t xml:space="preserve">voi olla kauaskantoisia vaikutuksia </w:t>
      </w:r>
      <w:r>
        <w:rPr>
          <w:color w:val="FEB8C8"/>
        </w:rPr>
        <w:t xml:space="preserve">vastaajien kanssa liiketoimintaa </w:t>
      </w:r>
      <w:r>
        <w:rPr>
          <w:color w:val="9E8317"/>
        </w:rPr>
        <w:t xml:space="preserve">harjoittaviin </w:t>
      </w:r>
      <w:r>
        <w:rPr>
          <w:color w:val="FEB8C8"/>
        </w:rPr>
        <w:t xml:space="preserve">kolmansiin osapuoliin</w:t>
      </w:r>
      <w:r>
        <w:rPr>
          <w:color w:val="FEB8C8"/>
        </w:rPr>
        <w:t xml:space="preserve">, kuten asiakkaisiin, vähittäismyyjiin, pankkeihin, sijoittajiin, lainanantajiin, perheenjäseniin ja muihin</w:t>
      </w:r>
      <w:r>
        <w:t xml:space="preserve">. </w:t>
      </w:r>
      <w:r>
        <w:rPr>
          <w:color w:val="01190F"/>
        </w:rPr>
        <w:t xml:space="preserve">Joitakin paljon julkisuutta saaneita tapauksia, </w:t>
      </w:r>
      <w:r>
        <w:rPr>
          <w:color w:val="847D81"/>
        </w:rPr>
        <w:t xml:space="preserve">joissa </w:t>
      </w:r>
      <w:r>
        <w:rPr>
          <w:color w:val="58018B"/>
        </w:rPr>
        <w:t xml:space="preserve">RICO:n nojalla </w:t>
      </w:r>
      <w:r>
        <w:rPr>
          <w:color w:val="01190F"/>
        </w:rPr>
        <w:t xml:space="preserve">on </w:t>
      </w:r>
      <w:r>
        <w:rPr>
          <w:color w:val="01190F"/>
        </w:rPr>
        <w:t xml:space="preserve">sovellettu </w:t>
      </w:r>
      <w:r>
        <w:rPr>
          <w:color w:val="01190F"/>
        </w:rPr>
        <w:t xml:space="preserve">väliaikaisia määräyksiä, on </w:t>
      </w:r>
      <w:r>
        <w:t xml:space="preserve">arvosteltu lehdistössä voimakkaasti, koska oletetaan, että varojen jäädyttäminen ennen oikeudenkäyntiä merkitsee varojen takavarikointia ilman asianmukaista oikeudenkäyntiä. Varmistaakseen, että kaikkien osapuolten oikeuksia suojellaan, </w:t>
      </w:r>
      <w:r>
        <w:rPr>
          <w:color w:val="B70639"/>
        </w:rPr>
        <w:t xml:space="preserve">rikososasto </w:t>
      </w:r>
      <w:r>
        <w:t xml:space="preserve">on asettanut </w:t>
      </w:r>
      <w:r>
        <w:rPr>
          <w:color w:val="703B01"/>
        </w:rPr>
        <w:t xml:space="preserve">seuraavat vaatimukset, jotka koskevat TRO:iden soveltamisen tarkastelua </w:t>
      </w:r>
      <w:r>
        <w:rPr>
          <w:color w:val="F7F1DF"/>
        </w:rPr>
        <w:t xml:space="preserve">RICO-syytteiden yhteydessä</w:t>
      </w:r>
      <w:r>
        <w:t xml:space="preserve">. (Huomaa, että </w:t>
      </w:r>
      <w:r>
        <w:rPr>
          <w:color w:val="703B01"/>
        </w:rPr>
        <w:t xml:space="preserve">nämä vaatimukset täydentävät </w:t>
      </w:r>
      <w:r>
        <w:t xml:space="preserve">mahdollisia olemassa olevia vaatimuksia, kuten Office of Asset Forfeiture -yksikön suorittamia vaatimuksia.) 1. </w:t>
      </w:r>
      <w:r>
        <w:rPr>
          <w:color w:val="E115C0"/>
        </w:rPr>
        <w:t xml:space="preserve">RICO-kanteen</w:t>
      </w:r>
      <w:r>
        <w:t xml:space="preserve"> hyväksymisprosessin aikana </w:t>
      </w:r>
      <w:r>
        <w:t xml:space="preserve">kantajan on toimitettava TRO-vaatimus menetetyksi tuomitsemisesta </w:t>
      </w:r>
      <w:r>
        <w:rPr>
          <w:color w:val="118B8A"/>
        </w:rPr>
        <w:t xml:space="preserve">järjestäytyneen rikollisuuden ja rikollisjärjestöjen torjunnan jaoston </w:t>
      </w:r>
      <w:r>
        <w:t xml:space="preserve">tarkasteltavaksi</w:t>
      </w:r>
      <w:r>
        <w:t xml:space="preserve">. Kantajan on osoitettava, että lievemmätkin keinot (kuten käsiraudat) eivät todennäköisesti suojaa omaisuutta menettämisseuraamuksen varalta, jos hänet tuomitaan. 2. Kantajan on osoitettava, että omaisuus on tuomittu. TRO:n hyväksymistä hakiessaan kantajan on kuvailtava selkeästi </w:t>
      </w:r>
      <w:r>
        <w:rPr>
          <w:color w:val="4AFEFA"/>
        </w:rPr>
        <w:t xml:space="preserve">menetetyksi tuomitsemisen ja TRO:n odotettavissa olevat vaikutukset viattomiin kolmansiin osapuoliin </w:t>
      </w:r>
      <w:r>
        <w:t xml:space="preserve">ja tasapainotettava </w:t>
      </w:r>
      <w:r>
        <w:rPr>
          <w:color w:val="4AFEFA"/>
        </w:rPr>
        <w:t xml:space="preserve">niitä </w:t>
      </w:r>
      <w:r>
        <w:t xml:space="preserve">suhteessa </w:t>
      </w:r>
      <w:r>
        <w:rPr>
          <w:color w:val="00587F"/>
        </w:rPr>
        <w:t xml:space="preserve">hallituksen </w:t>
      </w:r>
      <w:r>
        <w:t xml:space="preserve">tarpeeseen </w:t>
      </w:r>
      <w:r>
        <w:t xml:space="preserve">suojella omaisuutta. 3. TRO:n hyväksyminen on mahdollista vain, jos kantaja on tehnyt päätöksensä. </w:t>
      </w:r>
      <w:r>
        <w:t xml:space="preserve">Päättäessään, onko takavarikointi (ja siten väliaikaisen määräyksen määrääminen) asianmukaista, </w:t>
      </w:r>
      <w:r>
        <w:rPr>
          <w:color w:val="118B8A"/>
        </w:rPr>
        <w:t xml:space="preserve">ministeriö</w:t>
      </w:r>
      <w:r>
        <w:t xml:space="preserve"> ottaa huomioon </w:t>
      </w:r>
      <w:r>
        <w:t xml:space="preserve">rikoksen luonteen ja vakavuuden; </w:t>
      </w:r>
      <w:r>
        <w:rPr>
          <w:color w:val="00587F"/>
        </w:rPr>
        <w:t xml:space="preserve">hallituksen</w:t>
      </w:r>
      <w:r>
        <w:t xml:space="preserve"> politiikkaan </w:t>
      </w:r>
      <w:r>
        <w:t xml:space="preserve">ei kuulu pyrkimys </w:t>
      </w:r>
      <w:r>
        <w:rPr>
          <w:color w:val="796EE6"/>
        </w:rPr>
        <w:t xml:space="preserve">lain </w:t>
      </w:r>
      <w:r>
        <w:rPr>
          <w:color w:val="FCB164"/>
        </w:rPr>
        <w:t xml:space="preserve">sallimaan suurimpaan mahdolliseen takavarikointiin</w:t>
      </w:r>
      <w:r>
        <w:rPr>
          <w:color w:val="FCB164"/>
        </w:rPr>
        <w:t xml:space="preserve">, jos </w:t>
      </w:r>
      <w:r>
        <w:rPr>
          <w:color w:val="000D2C"/>
        </w:rPr>
        <w:t xml:space="preserve">takavarikointi </w:t>
      </w:r>
      <w:r>
        <w:rPr>
          <w:color w:val="FCB164"/>
        </w:rPr>
        <w:t xml:space="preserve">olisi suhteeton vastaajan rikokseen nähden</w:t>
      </w:r>
      <w:r>
        <w:t xml:space="preserve">. 4. Jos </w:t>
      </w:r>
      <w:r>
        <w:rPr>
          <w:color w:val="E115C0"/>
        </w:rPr>
        <w:t xml:space="preserve">RICO:n nojalla </w:t>
      </w:r>
      <w:r>
        <w:t xml:space="preserve">annetaan väliaikaismääräys, syyttäjän on ilmoitettava julkisesti mahdollisimman varhaisessa vaiheessa, että </w:t>
      </w:r>
      <w:r>
        <w:rPr>
          <w:color w:val="00587F"/>
        </w:rPr>
        <w:t xml:space="preserve">hallituksen </w:t>
      </w:r>
      <w:r>
        <w:t xml:space="preserve">väliaikaismääräyspyyntö ja lupa mahdolliseen menettämisseuraamukseen tehdään kolmansien osapuolten oikeuksia täysin kunnioittaen - toisin sanoen </w:t>
      </w:r>
      <w:r>
        <w:rPr>
          <w:color w:val="00587F"/>
        </w:rPr>
        <w:t xml:space="preserve">hallitus </w:t>
      </w:r>
      <w:r>
        <w:t xml:space="preserve">ei </w:t>
      </w:r>
      <w:r>
        <w:t xml:space="preserve">väliaikaismääräystä hakiessaan </w:t>
      </w:r>
      <w:r>
        <w:t xml:space="preserve">pyri häiritsemään vastaajan tavanomaista, laillista liiketoimintaa, ei pyri takaisinperintäperiaatteen avulla saamaan takaisin </w:t>
      </w:r>
      <w:r>
        <w:rPr>
          <w:color w:val="F95475"/>
        </w:rPr>
        <w:t xml:space="preserve">kolmansien osapuolten </w:t>
      </w:r>
      <w:r>
        <w:rPr>
          <w:color w:val="53495F"/>
        </w:rPr>
        <w:t xml:space="preserve">omaisuutta</w:t>
      </w:r>
      <w:r>
        <w:rPr>
          <w:color w:val="53495F"/>
        </w:rPr>
        <w:t xml:space="preserve">, joka </w:t>
      </w:r>
      <w:r>
        <w:rPr>
          <w:color w:val="53495F"/>
        </w:rPr>
        <w:t xml:space="preserve">on laillisesti siirretty </w:t>
      </w:r>
      <w:r>
        <w:rPr>
          <w:color w:val="F95475"/>
        </w:rPr>
        <w:t xml:space="preserve">niille</w:t>
      </w:r>
      <w:r>
        <w:t xml:space="preserve">, ei pyri häiritsemään vastaajan ja kolmansien osapuolten välisiä laillisia liiketoimia ja avustaa kaikin muin tavoin </w:t>
      </w:r>
      <w:r>
        <w:rPr>
          <w:color w:val="5D9608"/>
        </w:rPr>
        <w:t xml:space="preserve">tuomioistuinta sen </w:t>
      </w:r>
      <w:r>
        <w:t xml:space="preserve">varmistamisessa, että kolmansien osapuolten oikeuksia suojellaan, olipa kyse </w:t>
      </w:r>
      <w:r>
        <w:rPr>
          <w:color w:val="E115C0"/>
        </w:rPr>
        <w:t xml:space="preserve">RICO-oikeudenkäynnistä tai </w:t>
      </w:r>
      <w:r>
        <w:t xml:space="preserve">muusta menettelystä. </w:t>
      </w:r>
      <w:r>
        <w:rPr>
          <w:color w:val="B70639"/>
        </w:rPr>
        <w:t xml:space="preserve">Jaosto </w:t>
      </w:r>
      <w:r>
        <w:t xml:space="preserve">odottaa, että kantaja ilmoittaa nämä periaatteet </w:t>
      </w:r>
      <w:r>
        <w:rPr>
          <w:color w:val="DE98FD"/>
        </w:rPr>
        <w:t xml:space="preserve">joko </w:t>
      </w:r>
      <w:r>
        <w:rPr>
          <w:color w:val="4F584E"/>
        </w:rPr>
        <w:t xml:space="preserve">valituksen </w:t>
      </w:r>
      <w:r>
        <w:rPr>
          <w:color w:val="DE98FD"/>
        </w:rPr>
        <w:t xml:space="preserve">palauttamisen yhteydessä tai viimeistään </w:t>
      </w:r>
      <w:r>
        <w:rPr>
          <w:color w:val="248AD0"/>
        </w:rPr>
        <w:t xml:space="preserve">ensimmäisessä </w:t>
      </w:r>
      <w:r>
        <w:rPr>
          <w:color w:val="248AD0"/>
        </w:rPr>
        <w:t xml:space="preserve">väliaikaisen määräyksen </w:t>
      </w:r>
      <w:r>
        <w:rPr>
          <w:color w:val="248AD0"/>
        </w:rPr>
        <w:t xml:space="preserve">käsittelyssä </w:t>
      </w:r>
      <w:r>
        <w:rPr>
          <w:color w:val="5C5300"/>
        </w:rPr>
        <w:t xml:space="preserve">tuomioistuimessa</w:t>
      </w:r>
      <w:r>
        <w:t xml:space="preserve">.</w:t>
      </w:r>
    </w:p>
    <w:p>
      <w:r>
        <w:rPr>
          <w:b/>
        </w:rPr>
        <w:t xml:space="preserve">Asiakirjan numero 841</w:t>
      </w:r>
    </w:p>
    <w:p>
      <w:r>
        <w:rPr>
          <w:b/>
        </w:rPr>
        <w:t xml:space="preserve">Asiakirjan tunniste: wsj1139-001</w:t>
      </w:r>
    </w:p>
    <w:p>
      <w:r>
        <w:rPr>
          <w:color w:val="310106"/>
        </w:rPr>
        <w:t xml:space="preserve">Pohjois-Amerikassa</w:t>
      </w:r>
      <w:r>
        <w:t xml:space="preserve"> valmistettujen henkilö- ja kuorma-autojen myynti </w:t>
      </w:r>
      <w:r>
        <w:t xml:space="preserve">laski </w:t>
      </w:r>
      <w:r>
        <w:rPr>
          <w:color w:val="FEFB0A"/>
        </w:rPr>
        <w:t xml:space="preserve">lokakuun puolivälissä </w:t>
      </w:r>
      <w:r>
        <w:t xml:space="preserve">20,5 prosenttia </w:t>
      </w:r>
      <w:r>
        <w:rPr>
          <w:color w:val="FB5514"/>
        </w:rPr>
        <w:t xml:space="preserve">vuoden takaisesta, </w:t>
      </w:r>
      <w:r>
        <w:t xml:space="preserve">kun kotimaiset valmistajat maksoivat aiemmin tänä vuonna myönnetyt suuret kannustimet takaisin. "Ihmiset odottavat (uusia) alhaisia tehdashintoja", sanoi Ben Kaye, myyntipäällikkö </w:t>
      </w:r>
      <w:r>
        <w:rPr>
          <w:color w:val="E115C0"/>
        </w:rPr>
        <w:t xml:space="preserve">Bob Brest Auto Worldissa Lynnissä, Massachusettsissa, </w:t>
      </w:r>
      <w:r>
        <w:rPr>
          <w:color w:val="00587F"/>
        </w:rPr>
        <w:t xml:space="preserve">jonka </w:t>
      </w:r>
      <w:r>
        <w:rPr>
          <w:color w:val="E115C0"/>
        </w:rPr>
        <w:t xml:space="preserve">myynti ei liiku paljon</w:t>
      </w:r>
      <w:r>
        <w:t xml:space="preserve">. </w:t>
      </w:r>
      <w:r>
        <w:t xml:space="preserve">Tämä suuntaus pätee erityisesti </w:t>
      </w:r>
      <w:r>
        <w:rPr>
          <w:color w:val="0BC582"/>
        </w:rPr>
        <w:t xml:space="preserve">General Motors Corp:iin</w:t>
      </w:r>
      <w:r>
        <w:rPr>
          <w:color w:val="FEB8C8"/>
        </w:rPr>
        <w:t xml:space="preserve">, joka </w:t>
      </w:r>
      <w:r>
        <w:rPr>
          <w:color w:val="0BC582"/>
        </w:rPr>
        <w:t xml:space="preserve">käytti sekä myynti- että kuluttajakannustimia </w:t>
      </w:r>
      <w:r>
        <w:t xml:space="preserve">edistääkseen myyntiä </w:t>
      </w:r>
      <w:r>
        <w:rPr>
          <w:color w:val="9E8317"/>
        </w:rPr>
        <w:t xml:space="preserve">elo- ja syyskuussa</w:t>
      </w:r>
      <w:r>
        <w:t xml:space="preserve">. </w:t>
      </w:r>
      <w:r>
        <w:rPr>
          <w:color w:val="9E8317"/>
        </w:rPr>
        <w:t xml:space="preserve">Sen jälkeen </w:t>
      </w:r>
      <w:r>
        <w:t xml:space="preserve">toimitukset ovat vähentyneet. </w:t>
      </w:r>
      <w:r>
        <w:rPr>
          <w:color w:val="01190F"/>
        </w:rPr>
        <w:t xml:space="preserve">GM:n </w:t>
      </w:r>
      <w:r>
        <w:t xml:space="preserve">henkilöautomyynti </w:t>
      </w:r>
      <w:r>
        <w:t xml:space="preserve">laski </w:t>
      </w:r>
      <w:r>
        <w:rPr>
          <w:color w:val="FEFB0A"/>
        </w:rPr>
        <w:t xml:space="preserve">lokakuun puolivälissä </w:t>
      </w:r>
      <w:r>
        <w:t xml:space="preserve">24,8 % 69 980 autoon, ja kuorma-autojen myynti laski 26 % 37 860 autoon. Lisäksi </w:t>
      </w:r>
      <w:r>
        <w:rPr>
          <w:color w:val="01190F"/>
        </w:rPr>
        <w:t xml:space="preserve">GM:</w:t>
      </w:r>
      <w:r>
        <w:t xml:space="preserve">n tulokset olivat huonot </w:t>
      </w:r>
      <w:r>
        <w:rPr>
          <w:color w:val="847D81"/>
        </w:rPr>
        <w:t xml:space="preserve">kuukauden </w:t>
      </w:r>
      <w:r>
        <w:t xml:space="preserve">10 ensimmäisen päivän aikana, </w:t>
      </w:r>
      <w:r>
        <w:t xml:space="preserve">kun taas muiden autonvalmistajien tulokset olivat vaihtelevia. Kaikkien </w:t>
      </w:r>
      <w:r>
        <w:rPr>
          <w:color w:val="58018B"/>
        </w:rPr>
        <w:t xml:space="preserve">kolmen suuren auton </w:t>
      </w:r>
      <w:r>
        <w:t xml:space="preserve">myynti oli </w:t>
      </w:r>
      <w:r>
        <w:rPr>
          <w:color w:val="B70639"/>
        </w:rPr>
        <w:t xml:space="preserve">juuri päättyneellä </w:t>
      </w:r>
      <w:r>
        <w:rPr>
          <w:color w:val="B70639"/>
        </w:rPr>
        <w:t xml:space="preserve">kaudella </w:t>
      </w:r>
      <w:r>
        <w:t xml:space="preserve">tappiollista kaikkien </w:t>
      </w:r>
      <w:r>
        <w:rPr>
          <w:color w:val="F7F1DF"/>
        </w:rPr>
        <w:t xml:space="preserve">kotimaassa </w:t>
      </w:r>
      <w:r>
        <w:t xml:space="preserve">tuotettujen autojen osalta, mukaan lukien japanilaisissa tehtaissa rakennetut autot, ja myynti </w:t>
      </w:r>
      <w:r>
        <w:t xml:space="preserve">laski 19 prosenttia </w:t>
      </w:r>
      <w:r>
        <w:rPr>
          <w:color w:val="FB5514"/>
        </w:rPr>
        <w:t xml:space="preserve">vuoden takaisesta </w:t>
      </w:r>
      <w:r>
        <w:t xml:space="preserve">158 863 autoon. </w:t>
      </w:r>
      <w:r>
        <w:rPr>
          <w:color w:val="118B8A"/>
        </w:rPr>
        <w:t xml:space="preserve">Kausitasoitettu vuosimyynti oli kuusi miljoonaa autoa</w:t>
      </w:r>
      <w:r>
        <w:t xml:space="preserve">, mikä </w:t>
      </w:r>
      <w:r>
        <w:rPr>
          <w:color w:val="118B8A"/>
        </w:rPr>
        <w:t xml:space="preserve">on </w:t>
      </w:r>
      <w:r>
        <w:t xml:space="preserve">hieman parempi kuin </w:t>
      </w:r>
      <w:r>
        <w:rPr>
          <w:color w:val="847D81"/>
        </w:rPr>
        <w:t xml:space="preserve">lokakuun </w:t>
      </w:r>
      <w:r>
        <w:t xml:space="preserve">alun 5,8 miljoonaa </w:t>
      </w:r>
      <w:r>
        <w:rPr>
          <w:color w:val="118B8A"/>
        </w:rPr>
        <w:t xml:space="preserve">autoa, </w:t>
      </w:r>
      <w:r>
        <w:t xml:space="preserve">mutta suuri pudotus viime vuoden 7,1 miljoonasta </w:t>
      </w:r>
      <w:r>
        <w:rPr>
          <w:color w:val="118B8A"/>
        </w:rPr>
        <w:t xml:space="preserve">autosta. </w:t>
      </w:r>
      <w:r>
        <w:t xml:space="preserve">Myös </w:t>
      </w:r>
      <w:r>
        <w:rPr>
          <w:color w:val="F7F1DF"/>
        </w:rPr>
        <w:t xml:space="preserve">kotimaassa </w:t>
      </w:r>
      <w:r>
        <w:t xml:space="preserve">valmistettujen kuorma-autojen </w:t>
      </w:r>
      <w:r>
        <w:t xml:space="preserve">myynti </w:t>
      </w:r>
      <w:r>
        <w:t xml:space="preserve">pysyi </w:t>
      </w:r>
      <w:r>
        <w:rPr>
          <w:color w:val="FEFB0A"/>
        </w:rPr>
        <w:t xml:space="preserve">lokakuun puolivälissä </w:t>
      </w:r>
      <w:r>
        <w:t xml:space="preserve">ennallaan ja laski </w:t>
      </w:r>
      <w:r>
        <w:t xml:space="preserve">22,8 prosenttia vuodentakaisesta 94 543 kuorma-autoon. </w:t>
      </w:r>
      <w:r>
        <w:rPr>
          <w:color w:val="4AFEFA"/>
        </w:rPr>
        <w:t xml:space="preserve">Kolme suurta autonvalmistajaa </w:t>
      </w:r>
      <w:r>
        <w:rPr>
          <w:color w:val="FCB164"/>
        </w:rPr>
        <w:t xml:space="preserve">on jo leikannut </w:t>
      </w:r>
      <w:r>
        <w:rPr>
          <w:color w:val="796EE6"/>
        </w:rPr>
        <w:t xml:space="preserve">neljännen vuosineljänneksen </w:t>
      </w:r>
      <w:r>
        <w:rPr>
          <w:color w:val="FCB164"/>
        </w:rPr>
        <w:t xml:space="preserve">tuotantosuunnitelmiaan </w:t>
      </w:r>
      <w:r>
        <w:rPr>
          <w:color w:val="FCB164"/>
        </w:rPr>
        <w:t xml:space="preserve">10,4 prosenttia </w:t>
      </w:r>
      <w:r>
        <w:rPr>
          <w:color w:val="000D2C"/>
        </w:rPr>
        <w:t xml:space="preserve">vuoden takaisesta, mutta </w:t>
      </w:r>
      <w:r>
        <w:rPr>
          <w:color w:val="FCB164"/>
        </w:rPr>
        <w:t xml:space="preserve">tämäkään </w:t>
      </w:r>
      <w:r>
        <w:t xml:space="preserve">ei välttämättä riitä estämään varastojen kasaamista, jos myynti ei parane. Teollisuuden analyytikko John H. Qualls, Hill &amp; Knowltonin varatoimitusjohtaja St. Louisissa, odottaa kotimaisten autonvalmistajien </w:t>
      </w:r>
      <w:r>
        <w:t xml:space="preserve">toimittavan </w:t>
      </w:r>
      <w:r>
        <w:rPr>
          <w:color w:val="53495F"/>
        </w:rPr>
        <w:t xml:space="preserve">vuoden lopussa </w:t>
      </w:r>
      <w:r>
        <w:t xml:space="preserve">93 autoa päivässä, vaikka </w:t>
      </w:r>
      <w:r>
        <w:rPr>
          <w:color w:val="F95475"/>
        </w:rPr>
        <w:t xml:space="preserve">neljänneksen </w:t>
      </w:r>
      <w:r>
        <w:t xml:space="preserve">automyynti </w:t>
      </w:r>
      <w:r>
        <w:t xml:space="preserve">nousisi 6,5 miljoonaan ajoneuvoon. </w:t>
      </w:r>
      <w:r>
        <w:rPr>
          <w:color w:val="61FC03"/>
        </w:rPr>
        <w:t xml:space="preserve">Ford Motor Co. </w:t>
      </w:r>
      <w:r>
        <w:t xml:space="preserve">raportoi </w:t>
      </w:r>
      <w:r>
        <w:rPr>
          <w:color w:val="F7F1DF"/>
        </w:rPr>
        <w:t xml:space="preserve">kotimaassa </w:t>
      </w:r>
      <w:r>
        <w:t xml:space="preserve">valmistettujen henkilöautojen </w:t>
      </w:r>
      <w:r>
        <w:t xml:space="preserve">myynnin laskeneen 21,2 prosenttia </w:t>
      </w:r>
      <w:r>
        <w:t xml:space="preserve">46 995 kappaleeseen ja </w:t>
      </w:r>
      <w:r>
        <w:rPr>
          <w:color w:val="F7F1DF"/>
        </w:rPr>
        <w:t xml:space="preserve">kotimaassa </w:t>
      </w:r>
      <w:r>
        <w:t xml:space="preserve">valmistettujen kuorma-autojen </w:t>
      </w:r>
      <w:r>
        <w:t xml:space="preserve">myynnin laskeneen 24,2 prosenttia </w:t>
      </w:r>
      <w:r>
        <w:t xml:space="preserve">31 143 kappaleeseen. </w:t>
      </w:r>
      <w:r>
        <w:rPr>
          <w:color w:val="98A088"/>
        </w:rPr>
        <w:t xml:space="preserve">Fordin </w:t>
      </w:r>
      <w:r>
        <w:rPr>
          <w:color w:val="DE98FD"/>
        </w:rPr>
        <w:t xml:space="preserve">analyytikko Joel Pitcoff </w:t>
      </w:r>
      <w:r>
        <w:t xml:space="preserve">sanoi, että </w:t>
      </w:r>
      <w:r>
        <w:rPr>
          <w:color w:val="53495F"/>
        </w:rPr>
        <w:t xml:space="preserve">vuoden 1989</w:t>
      </w:r>
      <w:r>
        <w:t xml:space="preserve"> autojen </w:t>
      </w:r>
      <w:r>
        <w:rPr>
          <w:color w:val="5D9608"/>
        </w:rPr>
        <w:t xml:space="preserve">ylitarjonta</w:t>
      </w:r>
      <w:r>
        <w:t xml:space="preserve"> on hidastanut myyntiä</w:t>
      </w:r>
      <w:r>
        <w:t xml:space="preserve">. </w:t>
      </w:r>
      <w:r>
        <w:t xml:space="preserve">Hänen mukaansa </w:t>
      </w:r>
      <w:r>
        <w:t xml:space="preserve">kannustimien aiempi käyttö vei </w:t>
      </w:r>
      <w:r>
        <w:rPr>
          <w:color w:val="5D9608"/>
        </w:rPr>
        <w:t xml:space="preserve">markkinoilta </w:t>
      </w:r>
      <w:r>
        <w:t xml:space="preserve">alennettuun hintaan myytyjen </w:t>
      </w:r>
      <w:r>
        <w:rPr>
          <w:color w:val="53495F"/>
        </w:rPr>
        <w:t xml:space="preserve">vuoden 1989</w:t>
      </w:r>
      <w:r>
        <w:t xml:space="preserve"> autojen "stripparit". </w:t>
      </w:r>
      <w:r>
        <w:rPr>
          <w:color w:val="248AD0"/>
        </w:rPr>
        <w:t xml:space="preserve">Pohjois-Carolinan </w:t>
      </w:r>
      <w:r>
        <w:rPr>
          <w:color w:val="4F584E"/>
        </w:rPr>
        <w:t xml:space="preserve">Charlottessa sijaitsevan Town &amp; Country Fordin on kuitenkin </w:t>
      </w:r>
      <w:r>
        <w:t xml:space="preserve">vielä luovutettava 850 </w:t>
      </w:r>
      <w:r>
        <w:rPr>
          <w:color w:val="53495F"/>
        </w:rPr>
        <w:t xml:space="preserve">vuoden 1989</w:t>
      </w:r>
      <w:r>
        <w:t xml:space="preserve"> henkilö- ja kuorma-autoa</w:t>
      </w:r>
      <w:r>
        <w:t xml:space="preserve">. </w:t>
      </w:r>
      <w:r>
        <w:t xml:space="preserve">Kun </w:t>
      </w:r>
      <w:r>
        <w:t xml:space="preserve">hurrikaani Hugo iski alueelle, liiketoiminta oli suhteellisen vilkasta, mutta sitten se väheni. Myös </w:t>
      </w:r>
      <w:r>
        <w:rPr>
          <w:color w:val="9F6551"/>
        </w:rPr>
        <w:t xml:space="preserve">Chrysler Corp. </w:t>
      </w:r>
      <w:r>
        <w:t xml:space="preserve">joutui kiville </w:t>
      </w:r>
      <w:r>
        <w:rPr>
          <w:color w:val="FEFB0A"/>
        </w:rPr>
        <w:t xml:space="preserve">lokakuun puolivälissä. </w:t>
      </w:r>
      <w:r>
        <w:rPr>
          <w:color w:val="9F6551"/>
        </w:rPr>
        <w:t xml:space="preserve">Kolmanneksi suurimman amerikkalaisen autonvalmistajan </w:t>
      </w:r>
      <w:r>
        <w:t xml:space="preserve">henkilöautojen myynti laski 23,7 % 22 336:een ja kuorma-autojen, mukaan lukien pienet pakettiautot ja Jeepit, myynti 17,5 % 22 925:een. </w:t>
      </w:r>
      <w:r>
        <w:rPr>
          <w:color w:val="BCFEC6"/>
        </w:rPr>
        <w:t xml:space="preserve">Honda Motor Co., </w:t>
      </w:r>
      <w:r>
        <w:rPr>
          <w:color w:val="932C70"/>
        </w:rPr>
        <w:t xml:space="preserve">joka </w:t>
      </w:r>
      <w:r>
        <w:rPr>
          <w:color w:val="BCFEC6"/>
        </w:rPr>
        <w:t xml:space="preserve">myy edelleen vain pieniä pakettiautoja </w:t>
      </w:r>
      <w:r>
        <w:rPr>
          <w:color w:val="2B1B04"/>
        </w:rPr>
        <w:t xml:space="preserve">kotimaassa </w:t>
      </w:r>
      <w:r>
        <w:rPr>
          <w:color w:val="BCFEC6"/>
        </w:rPr>
        <w:t xml:space="preserve">valmistetusta Accordista</w:t>
      </w:r>
      <w:r>
        <w:t xml:space="preserve">, näki </w:t>
      </w:r>
      <w:r>
        <w:rPr>
          <w:color w:val="310106"/>
        </w:rPr>
        <w:t xml:space="preserve">Pohjois-Amerikassa</w:t>
      </w:r>
      <w:r>
        <w:t xml:space="preserve"> valmistettujen autojensa </w:t>
      </w:r>
      <w:r>
        <w:t xml:space="preserve">myynnin laskevan </w:t>
      </w:r>
      <w:r>
        <w:t xml:space="preserve">14,1 % 8 355:een. Sen sijaan </w:t>
      </w:r>
      <w:r>
        <w:rPr>
          <w:color w:val="AE7AA1"/>
        </w:rPr>
        <w:t xml:space="preserve">Nissan Motor Corp:n </w:t>
      </w:r>
      <w:r>
        <w:rPr>
          <w:color w:val="D4C67A"/>
        </w:rPr>
        <w:t xml:space="preserve">kotimaassa </w:t>
      </w:r>
      <w:r>
        <w:rPr>
          <w:color w:val="B5AFC4"/>
        </w:rPr>
        <w:t xml:space="preserve">valmistettujen henkilö- ja kuorma-autojen </w:t>
      </w:r>
      <w:r>
        <w:rPr>
          <w:color w:val="B5AFC4"/>
        </w:rPr>
        <w:t xml:space="preserve">myynti </w:t>
      </w:r>
      <w:r>
        <w:rPr>
          <w:color w:val="B5AFC4"/>
        </w:rPr>
        <w:t xml:space="preserve">kasvoi 26,1 prosenttia 5 651 </w:t>
      </w:r>
      <w:r>
        <w:t xml:space="preserve">autoon. </w:t>
      </w:r>
      <w:r>
        <w:rPr>
          <w:color w:val="C2A393"/>
        </w:rPr>
        <w:t xml:space="preserve">Nissanin </w:t>
      </w:r>
      <w:r>
        <w:t xml:space="preserve">tiedottaja </w:t>
      </w:r>
      <w:r>
        <w:t xml:space="preserve">selitti </w:t>
      </w:r>
      <w:r>
        <w:rPr>
          <w:color w:val="B5AFC4"/>
        </w:rPr>
        <w:t xml:space="preserve">kasvun johtuvan </w:t>
      </w:r>
      <w:r>
        <w:t xml:space="preserve">kannustimien käytöstä tänä vuonna, ei viime vuonna, ja suuremmasta autokannan myynnistä. </w:t>
      </w:r>
      <w:r>
        <w:rPr>
          <w:color w:val="0232FD"/>
        </w:rPr>
        <w:t xml:space="preserve">Toyota Motor Corp, </w:t>
      </w:r>
      <w:r>
        <w:rPr>
          <w:color w:val="6A3A35"/>
        </w:rPr>
        <w:t xml:space="preserve">joka </w:t>
      </w:r>
      <w:r>
        <w:rPr>
          <w:color w:val="0232FD"/>
        </w:rPr>
        <w:t xml:space="preserve">aloitti tehtaan toiminnan Georgetownissa, Kentuckyssa</w:t>
      </w:r>
      <w:r>
        <w:rPr>
          <w:color w:val="BA6801"/>
        </w:rPr>
        <w:t xml:space="preserve">, viime vuonna</w:t>
      </w:r>
      <w:r>
        <w:t xml:space="preserve">, myynti kolminkertaistui 6 256 ajoneuvoon. a - Kokonaismäärä sisältää vain kaudelta raportoidun ajoneuvojen myynnin. c - </w:t>
      </w:r>
      <w:r>
        <w:rPr>
          <w:color w:val="F7F1DF"/>
        </w:rPr>
        <w:t xml:space="preserve">Kotimaassa </w:t>
      </w:r>
      <w:r>
        <w:t xml:space="preserve">tuotetut ajoneuvot. d - Prosenttimuutos yli 999 %. x - Viimeisimmällä kaudella oli 9 myyntipäivää ja </w:t>
      </w:r>
      <w:r>
        <w:rPr>
          <w:color w:val="FB5514"/>
        </w:rPr>
        <w:t xml:space="preserve">viime vuonna </w:t>
      </w:r>
      <w:r>
        <w:t xml:space="preserve">9 myyntipäivää</w:t>
      </w:r>
      <w:r>
        <w:t xml:space="preserve">. Prosentuaaliset erot perustuvat päivittäiseen myyntiin, eivät myynnin määrään.</w:t>
      </w:r>
    </w:p>
    <w:p>
      <w:r>
        <w:rPr>
          <w:b/>
        </w:rPr>
        <w:t xml:space="preserve">Asiakirjan numero 842</w:t>
      </w:r>
    </w:p>
    <w:p>
      <w:r>
        <w:rPr>
          <w:b/>
        </w:rPr>
        <w:t xml:space="preserve">Asiakirjan tunniste: wsj1140-001</w:t>
      </w:r>
    </w:p>
    <w:p>
      <w:r>
        <w:rPr>
          <w:color w:val="310106"/>
        </w:rPr>
        <w:t xml:space="preserve">Lyhyeksi myytyjen </w:t>
      </w:r>
      <w:r>
        <w:rPr>
          <w:color w:val="310106"/>
        </w:rPr>
        <w:t xml:space="preserve">osakkeiden määrä </w:t>
      </w:r>
      <w:r>
        <w:t xml:space="preserve">nousi </w:t>
      </w:r>
      <w:r>
        <w:rPr>
          <w:color w:val="E115C0"/>
        </w:rPr>
        <w:t xml:space="preserve">lokakuun puolivälissä </w:t>
      </w:r>
      <w:r>
        <w:rPr>
          <w:color w:val="00587F"/>
        </w:rPr>
        <w:t xml:space="preserve">6 % </w:t>
      </w:r>
      <w:r>
        <w:rPr>
          <w:color w:val="FEFB0A"/>
        </w:rPr>
        <w:t xml:space="preserve">Nasdaqin pörssilistalla, </w:t>
      </w:r>
      <w:r>
        <w:rPr>
          <w:color w:val="00587F"/>
        </w:rPr>
        <w:t xml:space="preserve">mikä</w:t>
      </w:r>
      <w:r>
        <w:t xml:space="preserve"> on </w:t>
      </w:r>
      <w:r>
        <w:t xml:space="preserve">suurin nousu sitten viime huhtikuun, jolloin nousu oli 6,3 %. </w:t>
      </w:r>
      <w:r>
        <w:rPr>
          <w:color w:val="0BC582"/>
        </w:rPr>
        <w:t xml:space="preserve">Viimeisimmät tilastot pörssin </w:t>
      </w:r>
      <w:r>
        <w:rPr>
          <w:color w:val="FEB8C8"/>
        </w:rPr>
        <w:t xml:space="preserve">ulkopuolisilla markkinoilla </w:t>
      </w:r>
      <w:r>
        <w:rPr>
          <w:color w:val="0BC582"/>
        </w:rPr>
        <w:t xml:space="preserve">lyhyeksi myytyjen osakkeiden määrästä </w:t>
      </w:r>
      <w:r>
        <w:rPr>
          <w:color w:val="0BC582"/>
        </w:rPr>
        <w:t xml:space="preserve">otettiin </w:t>
      </w:r>
      <w:r>
        <w:rPr>
          <w:color w:val="9E8317"/>
        </w:rPr>
        <w:t xml:space="preserve">13. lokakuuta</w:t>
      </w:r>
      <w:r>
        <w:rPr>
          <w:color w:val="9E8317"/>
        </w:rPr>
        <w:t xml:space="preserve">, </w:t>
      </w:r>
      <w:r>
        <w:rPr>
          <w:color w:val="847D81"/>
        </w:rPr>
        <w:t xml:space="preserve">jolloin </w:t>
      </w:r>
      <w:r>
        <w:rPr>
          <w:color w:val="B70639"/>
        </w:rPr>
        <w:t xml:space="preserve">Nasdaq composite -indeksi </w:t>
      </w:r>
      <w:r>
        <w:rPr>
          <w:color w:val="847D81"/>
        </w:rPr>
        <w:t xml:space="preserve">laski 3 % ja </w:t>
      </w:r>
      <w:r>
        <w:rPr>
          <w:color w:val="703B01"/>
        </w:rPr>
        <w:t xml:space="preserve">New Yorkin pörssi </w:t>
      </w:r>
      <w:r>
        <w:rPr>
          <w:color w:val="847D81"/>
        </w:rPr>
        <w:t xml:space="preserve">laski 7 %</w:t>
      </w:r>
      <w:r>
        <w:t xml:space="preserve">. </w:t>
      </w:r>
      <w:r>
        <w:rPr>
          <w:color w:val="0BC582"/>
        </w:rPr>
        <w:t xml:space="preserve">Tämä yhteensattumien yhteisvaikutus voisi johtaa siihen, </w:t>
      </w:r>
      <w:r>
        <w:t xml:space="preserve">että spekulatiiviset myyjät löivät kovasti vetoa </w:t>
      </w:r>
      <w:r>
        <w:rPr>
          <w:color w:val="F7F1DF"/>
        </w:rPr>
        <w:t xml:space="preserve">siitä, </w:t>
      </w:r>
      <w:r>
        <w:rPr>
          <w:color w:val="118B8A"/>
        </w:rPr>
        <w:t xml:space="preserve">että pörssin </w:t>
      </w:r>
      <w:r>
        <w:rPr>
          <w:color w:val="4AFEFA"/>
        </w:rPr>
        <w:t xml:space="preserve">ulkopuolisilla markkinoilla </w:t>
      </w:r>
      <w:r>
        <w:rPr>
          <w:color w:val="F7F1DF"/>
        </w:rPr>
        <w:t xml:space="preserve">osakkeet </w:t>
      </w:r>
      <w:r>
        <w:rPr>
          <w:color w:val="F7F1DF"/>
        </w:rPr>
        <w:t xml:space="preserve">laskisivat vielä alemmas</w:t>
      </w:r>
      <w:r>
        <w:t xml:space="preserve">. </w:t>
      </w:r>
      <w:r>
        <w:rPr>
          <w:color w:val="FCB164"/>
        </w:rPr>
        <w:t xml:space="preserve">Nasdaq Composite -indeksi </w:t>
      </w:r>
      <w:r>
        <w:t xml:space="preserve">jatkoi laskuaan kaksi seuraavaa päivää alun jyrkän laskun jälkeen. </w:t>
      </w:r>
      <w:r>
        <w:rPr>
          <w:color w:val="796EE6"/>
        </w:rPr>
        <w:t xml:space="preserve">NASD:n </w:t>
      </w:r>
      <w:r>
        <w:t xml:space="preserve">pääekonomistin Gene Finnin </w:t>
      </w:r>
      <w:r>
        <w:t xml:space="preserve">mukaan </w:t>
      </w:r>
      <w:r>
        <w:rPr>
          <w:color w:val="000D2C"/>
        </w:rPr>
        <w:t xml:space="preserve">arvopaperikauppiaiden ja arvopaperifirmojen </w:t>
      </w:r>
      <w:r>
        <w:rPr>
          <w:color w:val="F95475"/>
        </w:rPr>
        <w:t xml:space="preserve">National Association of Securities </w:t>
      </w:r>
      <w:r>
        <w:rPr>
          <w:color w:val="61FC03"/>
        </w:rPr>
        <w:t xml:space="preserve">Dealersille </w:t>
      </w:r>
      <w:r>
        <w:rPr>
          <w:color w:val="F95475"/>
        </w:rPr>
        <w:t xml:space="preserve">(NASD) </w:t>
      </w:r>
      <w:r>
        <w:rPr>
          <w:color w:val="53495F"/>
        </w:rPr>
        <w:t xml:space="preserve">ilmoittamat </w:t>
      </w:r>
      <w:r>
        <w:rPr>
          <w:color w:val="000D2C"/>
        </w:rPr>
        <w:t xml:space="preserve">tiedot lyhyeksi myytyjen osakkeiden määrästä </w:t>
      </w:r>
      <w:r>
        <w:t xml:space="preserve">sisältävät </w:t>
      </w:r>
      <w:r>
        <w:t xml:space="preserve">kuitenkin </w:t>
      </w:r>
      <w:r>
        <w:t xml:space="preserve">vain </w:t>
      </w:r>
      <w:r>
        <w:rPr>
          <w:color w:val="5D9608"/>
        </w:rPr>
        <w:t xml:space="preserve">lokakuun 13. päivänä</w:t>
      </w:r>
      <w:r>
        <w:t xml:space="preserve"> toteutuneet tai selvitetyt kaupat</w:t>
      </w:r>
      <w:r>
        <w:t xml:space="preserve">, eivät </w:t>
      </w:r>
      <w:r>
        <w:rPr>
          <w:color w:val="5D9608"/>
        </w:rPr>
        <w:t xml:space="preserve">kyseisenä päivänä </w:t>
      </w:r>
      <w:r>
        <w:t xml:space="preserve">päättyneitä kauppoja</w:t>
      </w:r>
      <w:r>
        <w:t xml:space="preserve">. Varastojen siirrot ja muut kaupan selvitykseen johtavat vaiheet kestävät yleensä viisi pankkipäivää. </w:t>
      </w:r>
      <w:r>
        <w:rPr>
          <w:color w:val="E115C0"/>
        </w:rPr>
        <w:t xml:space="preserve">Lokakuun puolivälissä</w:t>
      </w:r>
      <w:r>
        <w:t xml:space="preserve"> Nasdaqin osakkeiden lyhyeksi myytyjen osakkeiden kokonaismäärä oli </w:t>
      </w:r>
      <w:r>
        <w:rPr>
          <w:color w:val="DE98FD"/>
        </w:rPr>
        <w:t xml:space="preserve">237,7 miljoonaa osaketta</w:t>
      </w:r>
      <w:r>
        <w:t xml:space="preserve">, mikä oli </w:t>
      </w:r>
      <w:r>
        <w:t xml:space="preserve">enemmän kuin </w:t>
      </w:r>
      <w:r>
        <w:t xml:space="preserve">223,7 miljoonaa osaketta </w:t>
      </w:r>
      <w:r>
        <w:rPr>
          <w:color w:val="98A088"/>
        </w:rPr>
        <w:t xml:space="preserve">syyskuussa</w:t>
      </w:r>
      <w:r>
        <w:t xml:space="preserve">, mutta huomattavasti vähemmän kuin heinäkuun 1987 ennätykselliset 279 miljoonaa osaketta. </w:t>
      </w:r>
      <w:r>
        <w:rPr>
          <w:color w:val="4F584E"/>
        </w:rPr>
        <w:t xml:space="preserve">Syys-lokakuun </w:t>
      </w:r>
      <w:r>
        <w:t xml:space="preserve">aikana </w:t>
      </w:r>
      <w:r>
        <w:rPr>
          <w:color w:val="FEFB0A"/>
        </w:rPr>
        <w:t xml:space="preserve">pörssin ulkopuolisilla markkinoilla </w:t>
      </w:r>
      <w:r>
        <w:t xml:space="preserve">lyhyeksi myytyjen osakkeiden määrän voimakas kasvu on verrattavissa </w:t>
      </w:r>
      <w:r>
        <w:rPr>
          <w:color w:val="248AD0"/>
        </w:rPr>
        <w:t xml:space="preserve">New Yorkin pörssissä </w:t>
      </w:r>
      <w:r>
        <w:t xml:space="preserve">lyhyeksi myytyjen osakkeiden 4,2 prosentin laskuun </w:t>
      </w:r>
      <w:r>
        <w:t xml:space="preserve">ja Amerikan pörssissä 3 prosentin nousuun. Yleensä </w:t>
      </w:r>
      <w:r>
        <w:rPr>
          <w:color w:val="5C5300"/>
        </w:rPr>
        <w:t xml:space="preserve">spekulatiivinen osakkeiden myyjä </w:t>
      </w:r>
      <w:r>
        <w:t xml:space="preserve">odottaa osakkeen hinnan laskevan ja pyrkii saamaan voittoa myymällä </w:t>
      </w:r>
      <w:r>
        <w:rPr>
          <w:color w:val="9F6551"/>
        </w:rPr>
        <w:t xml:space="preserve">lainattuja osakkeita, </w:t>
      </w:r>
      <w:r>
        <w:rPr>
          <w:color w:val="BCFEC6"/>
        </w:rPr>
        <w:t xml:space="preserve">jotka </w:t>
      </w:r>
      <w:r>
        <w:rPr>
          <w:color w:val="9F6551"/>
        </w:rPr>
        <w:t xml:space="preserve">korvataan myöhemmin</w:t>
      </w:r>
      <w:r>
        <w:t xml:space="preserve">; spekulatiivinen myyjä toivoo, että </w:t>
      </w:r>
      <w:r>
        <w:rPr>
          <w:color w:val="932C70"/>
        </w:rPr>
        <w:t xml:space="preserve">myöhemmin ostetut korvatut osakkeet ovat </w:t>
      </w:r>
      <w:r>
        <w:t xml:space="preserve">arvoltaan pienempiä kuin </w:t>
      </w:r>
      <w:r>
        <w:rPr>
          <w:color w:val="9F6551"/>
        </w:rPr>
        <w:t xml:space="preserve">myydyt </w:t>
      </w:r>
      <w:r>
        <w:rPr>
          <w:color w:val="9F6551"/>
        </w:rPr>
        <w:t xml:space="preserve">osakkeet</w:t>
      </w:r>
      <w:r>
        <w:t xml:space="preserve">. </w:t>
      </w:r>
      <w:r>
        <w:rPr>
          <w:color w:val="2B1B04"/>
        </w:rPr>
        <w:t xml:space="preserve">Lyhyeksi myytyjen osakkeiden </w:t>
      </w:r>
      <w:r>
        <w:t xml:space="preserve">määrä, </w:t>
      </w:r>
      <w:r>
        <w:rPr>
          <w:color w:val="B5AFC4"/>
        </w:rPr>
        <w:t xml:space="preserve">joka </w:t>
      </w:r>
      <w:r>
        <w:rPr>
          <w:color w:val="2B1B04"/>
        </w:rPr>
        <w:t xml:space="preserve">edustaa lainattujen ja myytyjen, mutta vielä korvaamattomien osakkeiden määrää, voi olla </w:t>
      </w:r>
      <w:r>
        <w:t xml:space="preserve">monien osakkeiden huonojen odotusten barometri. </w:t>
      </w:r>
      <w:r>
        <w:rPr>
          <w:color w:val="FEFB0A"/>
        </w:rPr>
        <w:t xml:space="preserve">OTC-markkinoiden </w:t>
      </w:r>
      <w:r>
        <w:t xml:space="preserve">2 412 suurimman osakeannin osalta </w:t>
      </w:r>
      <w:r>
        <w:t xml:space="preserve">lyhyeksi myytyjen osakkeiden määrä nousi 196,8 miljoonaan osakkeeseen, kun se syyskuussa oli 185,7 miljoonaa osaketta 2 379 annissa. Lyhyeksi myydyistä osakkeista suuria voittoja saivat muun muassa </w:t>
      </w:r>
      <w:r>
        <w:t xml:space="preserve">First Executive, Intel, Campeau ja LIN Broadcasting 13. </w:t>
      </w:r>
      <w:r>
        <w:rPr>
          <w:color w:val="5D9608"/>
        </w:rPr>
        <w:t xml:space="preserve">lokakuuta alkaen. </w:t>
      </w:r>
      <w:r>
        <w:rPr>
          <w:color w:val="D4C67A"/>
        </w:rPr>
        <w:t xml:space="preserve">First Executiven </w:t>
      </w:r>
      <w:r>
        <w:t xml:space="preserve">vakuutusannissa lyhyeksi myytyjen osakkeiden määrä </w:t>
      </w:r>
      <w:r>
        <w:t xml:space="preserve">nousi 55 prosenttia 3,8 miljoonaan </w:t>
      </w:r>
      <w:r>
        <w:t xml:space="preserve">osakkeeseen. </w:t>
      </w:r>
      <w:r>
        <w:rPr>
          <w:color w:val="AE7AA1"/>
        </w:rPr>
        <w:t xml:space="preserve">Lyhyeksi myytyjen </w:t>
      </w:r>
      <w:r>
        <w:rPr>
          <w:color w:val="C2A393"/>
        </w:rPr>
        <w:t xml:space="preserve">Intelin </w:t>
      </w:r>
      <w:r>
        <w:rPr>
          <w:color w:val="AE7AA1"/>
        </w:rPr>
        <w:t xml:space="preserve">osakkeiden määrä </w:t>
      </w:r>
      <w:r>
        <w:t xml:space="preserve">nousi 42 prosenttia ja </w:t>
      </w:r>
      <w:r>
        <w:rPr>
          <w:color w:val="0232FD"/>
        </w:rPr>
        <w:t xml:space="preserve">Campeaun </w:t>
      </w:r>
      <w:r>
        <w:t xml:space="preserve">osakkeiden </w:t>
      </w:r>
      <w:r>
        <w:t xml:space="preserve">62 prosenttia. </w:t>
      </w:r>
      <w:r>
        <w:rPr>
          <w:color w:val="6A3A35"/>
        </w:rPr>
        <w:t xml:space="preserve">Intel </w:t>
      </w:r>
      <w:r>
        <w:t xml:space="preserve">valmistaa puolijohteita ja </w:t>
      </w:r>
      <w:r>
        <w:rPr>
          <w:color w:val="0232FD"/>
        </w:rPr>
        <w:t xml:space="preserve">Campeau </w:t>
      </w:r>
      <w:r>
        <w:t xml:space="preserve">harjoittaa tavarataloketjujen toimintaa, ja sillä on pulaa käteisestä. </w:t>
      </w:r>
      <w:r>
        <w:rPr>
          <w:color w:val="BA6801"/>
        </w:rPr>
        <w:t xml:space="preserve">Meritor Savingsilla oli jälleen kerran </w:t>
      </w:r>
      <w:r>
        <w:t xml:space="preserve">kyseenalainen kunnia olla </w:t>
      </w:r>
      <w:r>
        <w:rPr>
          <w:color w:val="FEFB0A"/>
        </w:rPr>
        <w:t xml:space="preserve">OTC-markkinoiden </w:t>
      </w:r>
      <w:r>
        <w:t xml:space="preserve">liikkeeseenlaskija</w:t>
      </w:r>
      <w:r>
        <w:t xml:space="preserve">, jonka osakkeita myytiin </w:t>
      </w:r>
      <w:r>
        <w:rPr>
          <w:color w:val="FEFB0A"/>
        </w:rPr>
        <w:t xml:space="preserve">Nasdaqissa </w:t>
      </w:r>
      <w:r>
        <w:t xml:space="preserve">eniten lyhyeksi</w:t>
      </w:r>
      <w:r>
        <w:t xml:space="preserve">. </w:t>
      </w:r>
      <w:r>
        <w:rPr>
          <w:color w:val="BA6801"/>
        </w:rPr>
        <w:t xml:space="preserve">Meritor </w:t>
      </w:r>
      <w:r>
        <w:t xml:space="preserve">on ollut listan kärjessä toukokuusta lähtien. Seuraavina ovat </w:t>
      </w:r>
      <w:r>
        <w:rPr>
          <w:color w:val="D4C67A"/>
        </w:rPr>
        <w:t xml:space="preserve">First Executive </w:t>
      </w:r>
      <w:r>
        <w:t xml:space="preserve">ja ongelmallinen Valley National Corp. of Arizona. Osakkeiden lyhyeksi myyminen ei välttämättä ole huono merkki kokonaismarkkinoille. </w:t>
      </w:r>
      <w:r>
        <w:rPr>
          <w:color w:val="168E5C"/>
        </w:rPr>
        <w:t xml:space="preserve">Lyhyeksi myydyt osakkeet on lopulta korvattava ostamalla</w:t>
      </w:r>
      <w:r>
        <w:t xml:space="preserve">. </w:t>
      </w:r>
      <w:r>
        <w:rPr>
          <w:color w:val="168E5C"/>
        </w:rPr>
        <w:t xml:space="preserve">Lisäksi </w:t>
      </w:r>
      <w:r>
        <w:t xml:space="preserve">muutokset lyhyeksi myytyjen osakkeiden määrässä joidenkin emissioiden osalta voivat johtua arbitraasista. </w:t>
      </w:r>
      <w:r>
        <w:rPr>
          <w:color w:val="16C0D0"/>
        </w:rPr>
        <w:t xml:space="preserve">Sijoittaja </w:t>
      </w:r>
      <w:r>
        <w:t xml:space="preserve">voi esimerkiksi pyrkiä hyötymään joistakin yritysostoista ostamalla </w:t>
      </w:r>
      <w:r>
        <w:rPr>
          <w:color w:val="C62100"/>
        </w:rPr>
        <w:t xml:space="preserve">yhden </w:t>
      </w:r>
      <w:r>
        <w:rPr>
          <w:color w:val="C62100"/>
        </w:rPr>
        <w:t xml:space="preserve">yritysoston </w:t>
      </w:r>
      <w:r>
        <w:rPr>
          <w:color w:val="014347"/>
        </w:rPr>
        <w:t xml:space="preserve">kohteena olevan </w:t>
      </w:r>
      <w:r>
        <w:rPr>
          <w:color w:val="C62100"/>
        </w:rPr>
        <w:t xml:space="preserve">yrityksen </w:t>
      </w:r>
      <w:r>
        <w:t xml:space="preserve">osakkeita </w:t>
      </w:r>
      <w:r>
        <w:t xml:space="preserve">ja myymällä toisen yrityksen osakkeita lyhyeksi. Näin ollen kahdessa suuressa yritysostoihin osallistuneiden yritysten osakeannissa lyhyeksi myytyjen osakkeiden määrä on kasvanut jyrkästi. </w:t>
      </w:r>
      <w:r>
        <w:rPr>
          <w:color w:val="233809"/>
        </w:rPr>
        <w:t xml:space="preserve">Ford Motorin ja General Motorsin kohteeksi </w:t>
      </w:r>
      <w:r>
        <w:rPr>
          <w:color w:val="42083B"/>
        </w:rPr>
        <w:t xml:space="preserve">joutuneen </w:t>
      </w:r>
      <w:r>
        <w:rPr>
          <w:color w:val="233809"/>
        </w:rPr>
        <w:t xml:space="preserve">Jaguarin </w:t>
      </w:r>
      <w:r>
        <w:t xml:space="preserve">lyhyeksi myymien amerikkalaisten talletustodistusten määrä </w:t>
      </w:r>
      <w:r>
        <w:t xml:space="preserve">yli kaksinkertaistui. </w:t>
      </w:r>
      <w:r>
        <w:rPr>
          <w:color w:val="82785D"/>
        </w:rPr>
        <w:t xml:space="preserve">Lyhyeksi myytyjen osakkeiden määrä laski </w:t>
      </w:r>
      <w:r>
        <w:rPr>
          <w:color w:val="82785D"/>
        </w:rPr>
        <w:t xml:space="preserve">muun muassa </w:t>
      </w:r>
      <w:r>
        <w:t xml:space="preserve">Adobe Systemsin osakkeissa, Tele-Communicationsin A-sarjan osakkeissa sekä </w:t>
      </w:r>
      <w:r>
        <w:rPr>
          <w:color w:val="B7DAD2"/>
        </w:rPr>
        <w:t xml:space="preserve">Lyphomedin ja Jerricon </w:t>
      </w:r>
      <w:r>
        <w:t xml:space="preserve">osakkeissa, jotka </w:t>
      </w:r>
      <w:r>
        <w:rPr>
          <w:color w:val="196956"/>
        </w:rPr>
        <w:t xml:space="preserve">olivat </w:t>
      </w:r>
      <w:r>
        <w:rPr>
          <w:color w:val="B7DAD2"/>
        </w:rPr>
        <w:t xml:space="preserve">yritysostojen kohteena</w:t>
      </w:r>
      <w:r>
        <w:t xml:space="preserve">. </w:t>
      </w:r>
      <w:r>
        <w:rPr>
          <w:color w:val="796EE6"/>
        </w:rPr>
        <w:t xml:space="preserve">NASD, </w:t>
      </w:r>
      <w:r>
        <w:rPr>
          <w:color w:val="8C41BB"/>
        </w:rPr>
        <w:t xml:space="preserve">joka </w:t>
      </w:r>
      <w:r>
        <w:rPr>
          <w:color w:val="796EE6"/>
        </w:rPr>
        <w:t xml:space="preserve">ylläpitää </w:t>
      </w:r>
      <w:r>
        <w:rPr>
          <w:color w:val="2B2D32"/>
        </w:rPr>
        <w:t xml:space="preserve">Nasdaqin </w:t>
      </w:r>
      <w:r>
        <w:rPr>
          <w:color w:val="ECEDFE"/>
        </w:rPr>
        <w:t xml:space="preserve">tietokonejärjestelmää</w:t>
      </w:r>
      <w:r>
        <w:rPr>
          <w:color w:val="94C661"/>
        </w:rPr>
        <w:t xml:space="preserve">, jonka puitteissa </w:t>
      </w:r>
      <w:r>
        <w:rPr>
          <w:color w:val="ECEDFE"/>
        </w:rPr>
        <w:t xml:space="preserve">5 200 osakkeella käydään kauppaa </w:t>
      </w:r>
      <w:r>
        <w:rPr>
          <w:color w:val="2B2D32"/>
        </w:rPr>
        <w:t xml:space="preserve">pörssin ulkopuolisilla markkinoilla</w:t>
      </w:r>
      <w:r>
        <w:t xml:space="preserve">, kerää tietoja lyhyeksi myytyjen osakkeiden määrästä kahdessa ryhmässä: noin kaksi kolmasosaa yleensä suurimmista </w:t>
      </w:r>
      <w:r>
        <w:rPr>
          <w:color w:val="FEFB0A"/>
        </w:rPr>
        <w:t xml:space="preserve">Nasdaqin </w:t>
      </w:r>
      <w:r>
        <w:t xml:space="preserve">osakkeista, joilla </w:t>
      </w:r>
      <w:r>
        <w:t xml:space="preserve">käydään kauppaa </w:t>
      </w:r>
      <w:r>
        <w:rPr>
          <w:color w:val="F8907D"/>
        </w:rPr>
        <w:t xml:space="preserve">kansallisessa markkinajärjestelmässä (National Market System, NMS), </w:t>
      </w:r>
      <w:r>
        <w:t xml:space="preserve">ja yksi kolmasosa </w:t>
      </w:r>
      <w:r>
        <w:rPr>
          <w:color w:val="895E6B"/>
        </w:rPr>
        <w:t xml:space="preserve">yleensä pienemmistä </w:t>
      </w:r>
      <w:r>
        <w:rPr>
          <w:color w:val="788E95"/>
        </w:rPr>
        <w:t xml:space="preserve">Nasdaqin </w:t>
      </w:r>
      <w:r>
        <w:rPr>
          <w:color w:val="895E6B"/>
        </w:rPr>
        <w:t xml:space="preserve">osakkeista, </w:t>
      </w:r>
      <w:r>
        <w:rPr>
          <w:color w:val="FB6AB8"/>
        </w:rPr>
        <w:t xml:space="preserve">jotka </w:t>
      </w:r>
      <w:r>
        <w:rPr>
          <w:color w:val="895E6B"/>
        </w:rPr>
        <w:t xml:space="preserve">eivät ole osa </w:t>
      </w:r>
      <w:r>
        <w:rPr>
          <w:color w:val="576094"/>
        </w:rPr>
        <w:t xml:space="preserve">NMS:ää</w:t>
      </w:r>
      <w:r>
        <w:t xml:space="preserve">. </w:t>
      </w:r>
      <w:r>
        <w:t xml:space="preserve">Lyhyeksi myytyjen osakkeiden määrä 1327:ssä </w:t>
      </w:r>
      <w:r>
        <w:rPr>
          <w:color w:val="860E04"/>
        </w:rPr>
        <w:t xml:space="preserve">NMS</w:t>
      </w:r>
      <w:r>
        <w:rPr>
          <w:color w:val="DB1474"/>
        </w:rPr>
        <w:t xml:space="preserve">:n ulkopuolisessa </w:t>
      </w:r>
      <w:r>
        <w:rPr>
          <w:color w:val="DB1474"/>
        </w:rPr>
        <w:t xml:space="preserve">arvopaperiannissa </w:t>
      </w:r>
      <w:r>
        <w:t xml:space="preserve">oli 40,3 miljoonaa osaketta, kun se </w:t>
      </w:r>
      <w:r>
        <w:rPr>
          <w:color w:val="98A088"/>
        </w:rPr>
        <w:t xml:space="preserve">syyskuussa </w:t>
      </w:r>
      <w:r>
        <w:t xml:space="preserve">oli 1310:ssä annissa lähes 38 miljoonaa osaketta</w:t>
      </w:r>
      <w:r>
        <w:t xml:space="preserve">. </w:t>
      </w:r>
      <w:r>
        <w:t xml:space="preserve">Lokakuun lyhyeksi myytyjen osakkeiden määrä vastaa 1,04 päivää </w:t>
      </w:r>
      <w:r>
        <w:rPr>
          <w:color w:val="F8907D"/>
        </w:rPr>
        <w:t xml:space="preserve">järjestelmän </w:t>
      </w:r>
      <w:r>
        <w:t xml:space="preserve">pienempien osakkeiden keskimääräisestä päivittäisestä kaupankäyntivolyymista </w:t>
      </w:r>
      <w:r>
        <w:rPr>
          <w:color w:val="4F584E"/>
        </w:rPr>
        <w:t xml:space="preserve">kyseisellä ajanjaksolla, </w:t>
      </w:r>
      <w:r>
        <w:t xml:space="preserve">kun se edelliskuussa oli 0,94 päivää. </w:t>
      </w:r>
      <w:r>
        <w:rPr>
          <w:color w:val="FEFB0A"/>
        </w:rPr>
        <w:t xml:space="preserve">OTC-markkinoiden </w:t>
      </w:r>
      <w:r>
        <w:t xml:space="preserve">suuremmissa osakeanneissa </w:t>
      </w:r>
      <w:r>
        <w:t xml:space="preserve">nämä luvut vastaavat 2,05 päivän keskimääräistä päivittäistä volyymia, kun syyskuussa vastaava luku oli 2,14 päivää. </w:t>
      </w:r>
      <w:r>
        <w:rPr>
          <w:color w:val="FBC206"/>
        </w:rPr>
        <w:t xml:space="preserve">Oheisissa taulukoissa </w:t>
      </w:r>
      <w:r>
        <w:t xml:space="preserve">on lueteltu </w:t>
      </w:r>
      <w:r>
        <w:rPr>
          <w:color w:val="6EAB9B"/>
        </w:rPr>
        <w:t xml:space="preserve">liikkeeseenlaskut, </w:t>
      </w:r>
      <w:r>
        <w:rPr>
          <w:color w:val="F2CDFE"/>
        </w:rPr>
        <w:t xml:space="preserve">joiden osalta </w:t>
      </w:r>
      <w:r>
        <w:rPr>
          <w:color w:val="6EAB9B"/>
        </w:rPr>
        <w:t xml:space="preserve">lyhyeksi myytyjä osakkeita oli </w:t>
      </w:r>
      <w:r>
        <w:rPr>
          <w:color w:val="645341"/>
        </w:rPr>
        <w:t xml:space="preserve">13. lokakuuta </w:t>
      </w:r>
      <w:r>
        <w:rPr>
          <w:color w:val="6EAB9B"/>
        </w:rPr>
        <w:t xml:space="preserve">vähintään 50 000 kappaletta tai </w:t>
      </w:r>
      <w:r>
        <w:rPr>
          <w:color w:val="F2CDFE"/>
        </w:rPr>
        <w:t xml:space="preserve">joiden osalta </w:t>
      </w:r>
      <w:r>
        <w:rPr>
          <w:color w:val="6EAB9B"/>
        </w:rPr>
        <w:t xml:space="preserve">lyhyeksi myytyjä osakkeita oli muutettu vähintään 25 000 kappaletta 15. syyskuuta (ks. </w:t>
      </w:r>
      <w:r>
        <w:rPr>
          <w:color w:val="760035"/>
        </w:rPr>
        <w:t xml:space="preserve">oheiset taulukot </w:t>
      </w:r>
      <w:r>
        <w:rPr>
          <w:color w:val="6EAB9B"/>
        </w:rPr>
        <w:t xml:space="preserve">- WSJ, 25. lokakuuta 1989</w:t>
      </w:r>
      <w:r>
        <w:t xml:space="preserve">).</w:t>
      </w:r>
    </w:p>
    <w:p>
      <w:r>
        <w:rPr>
          <w:b/>
        </w:rPr>
        <w:t xml:space="preserve">Asiakirjan numero 843</w:t>
      </w:r>
    </w:p>
    <w:p>
      <w:r>
        <w:rPr>
          <w:b/>
        </w:rPr>
        <w:t xml:space="preserve">Asiakirjan tunniste: wsj1141-001</w:t>
      </w:r>
    </w:p>
    <w:p>
      <w:r>
        <w:t xml:space="preserve">The Economist -lehden 30. syyskuuta-4. lokakuuta ilmestyneestä numerosta: </w:t>
      </w:r>
      <w:r>
        <w:rPr>
          <w:color w:val="310106"/>
        </w:rPr>
        <w:t xml:space="preserve">Kenraali Aounin </w:t>
      </w:r>
      <w:r>
        <w:t xml:space="preserve">kukistaminen ei ollut pelkästään </w:t>
      </w:r>
      <w:r>
        <w:t xml:space="preserve">Syyrian armeijan vahvuuden ansiota. </w:t>
      </w:r>
      <w:r>
        <w:rPr>
          <w:color w:val="310106"/>
        </w:rPr>
        <w:t xml:space="preserve">Häntä </w:t>
      </w:r>
      <w:r>
        <w:t xml:space="preserve">vastusti myös Libanonin historian voima, ja nyt </w:t>
      </w:r>
      <w:r>
        <w:rPr>
          <w:color w:val="04640D"/>
        </w:rPr>
        <w:t xml:space="preserve">Israelin </w:t>
      </w:r>
      <w:r>
        <w:t xml:space="preserve">historia uhkaa toistaa itseään</w:t>
      </w:r>
      <w:r>
        <w:t xml:space="preserve">. </w:t>
      </w:r>
      <w:r>
        <w:rPr>
          <w:color w:val="00587F"/>
        </w:rPr>
        <w:t xml:space="preserve">Arabimaailma pitää </w:t>
      </w:r>
      <w:r>
        <w:rPr>
          <w:color w:val="E115C0"/>
        </w:rPr>
        <w:t xml:space="preserve">Libanonin </w:t>
      </w:r>
      <w:r>
        <w:rPr>
          <w:color w:val="FB5514"/>
        </w:rPr>
        <w:t xml:space="preserve">tavoin </w:t>
      </w:r>
      <w:r>
        <w:rPr>
          <w:color w:val="FEFB0A"/>
        </w:rPr>
        <w:t xml:space="preserve">Israelia</w:t>
      </w:r>
      <w:r>
        <w:rPr>
          <w:color w:val="FB5514"/>
        </w:rPr>
        <w:t xml:space="preserve">, </w:t>
      </w:r>
      <w:r>
        <w:t xml:space="preserve">vaikkakin </w:t>
      </w:r>
      <w:r>
        <w:rPr>
          <w:color w:val="00587F"/>
        </w:rPr>
        <w:t xml:space="preserve">virheellisesti, kolonialistisena poikkeavuutena</w:t>
      </w:r>
      <w:r>
        <w:t xml:space="preserve">. </w:t>
      </w:r>
      <w:r>
        <w:rPr>
          <w:color w:val="04640D"/>
        </w:rPr>
        <w:t xml:space="preserve">Sen </w:t>
      </w:r>
      <w:r>
        <w:t xml:space="preserve">paras toivo saada </w:t>
      </w:r>
      <w:r>
        <w:t xml:space="preserve">naapureidensa hyväksyntä on päästä sopimukseen palestiinalaisten kanssa. </w:t>
      </w:r>
      <w:r>
        <w:rPr>
          <w:color w:val="04640D"/>
        </w:rPr>
        <w:t xml:space="preserve">Israel </w:t>
      </w:r>
      <w:r>
        <w:t xml:space="preserve">on </w:t>
      </w:r>
      <w:r>
        <w:rPr>
          <w:color w:val="0BC582"/>
        </w:rPr>
        <w:t xml:space="preserve">Libanonin </w:t>
      </w:r>
      <w:r>
        <w:t xml:space="preserve">tavoin muuttumassa </w:t>
      </w:r>
      <w:r>
        <w:t xml:space="preserve">väestörakenteensa mukaisesti. </w:t>
      </w:r>
      <w:r>
        <w:rPr>
          <w:color w:val="04640D"/>
        </w:rPr>
        <w:t xml:space="preserve">Suur-Israelissa </w:t>
      </w:r>
      <w:r>
        <w:t xml:space="preserve">yli puolet alle kuusivuotiaista lapsista on muslimeja. 25 vuoden kuluessa juutalaisista voi tulla vähemmistö. </w:t>
      </w:r>
      <w:r>
        <w:rPr>
          <w:color w:val="9E8317"/>
        </w:rPr>
        <w:t xml:space="preserve">Israel </w:t>
      </w:r>
      <w:r>
        <w:rPr>
          <w:color w:val="FEB8C8"/>
        </w:rPr>
        <w:t xml:space="preserve">ei </w:t>
      </w:r>
      <w:r>
        <w:rPr>
          <w:color w:val="FEB8C8"/>
        </w:rPr>
        <w:t xml:space="preserve">kuitenkaan </w:t>
      </w:r>
      <w:r>
        <w:rPr>
          <w:color w:val="FEB8C8"/>
        </w:rPr>
        <w:t xml:space="preserve">jaa valtaa kaikkien näiden arabien kanssa, eikä se</w:t>
      </w:r>
      <w:r>
        <w:rPr>
          <w:color w:val="01190F"/>
        </w:rPr>
        <w:t xml:space="preserve">, kuten nykyinen pääministeri väittää, piirrä </w:t>
      </w:r>
      <w:r>
        <w:rPr>
          <w:color w:val="01190F"/>
        </w:rPr>
        <w:t xml:space="preserve">rajojaan </w:t>
      </w:r>
      <w:r>
        <w:rPr>
          <w:color w:val="01190F"/>
        </w:rPr>
        <w:t xml:space="preserve">uudelleen </w:t>
      </w:r>
      <w:r>
        <w:rPr>
          <w:color w:val="01190F"/>
        </w:rPr>
        <w:t xml:space="preserve">lähemmäksi </w:t>
      </w:r>
      <w:r>
        <w:rPr>
          <w:color w:val="58018B"/>
        </w:rPr>
        <w:t xml:space="preserve">juutalaisten aluetta, kuten ennen vuotta 1967</w:t>
      </w:r>
      <w:r>
        <w:t xml:space="preserve">. </w:t>
      </w:r>
      <w:r>
        <w:rPr>
          <w:color w:val="B70639"/>
        </w:rPr>
        <w:t xml:space="preserve">Jos </w:t>
      </w:r>
      <w:r>
        <w:rPr>
          <w:color w:val="703B01"/>
        </w:rPr>
        <w:t xml:space="preserve">israelilaiset eivät </w:t>
      </w:r>
      <w:r>
        <w:rPr>
          <w:color w:val="703B01"/>
        </w:rPr>
        <w:t xml:space="preserve">valitse </w:t>
      </w:r>
      <w:r>
        <w:rPr>
          <w:color w:val="B70639"/>
        </w:rPr>
        <w:t xml:space="preserve">kumpaakaan </w:t>
      </w:r>
      <w:r>
        <w:rPr>
          <w:color w:val="F7F1DF"/>
        </w:rPr>
        <w:t xml:space="preserve">näistä vaihtoehdoista</w:t>
      </w:r>
      <w:r>
        <w:rPr>
          <w:color w:val="B70639"/>
        </w:rPr>
        <w:t xml:space="preserve">, he </w:t>
      </w:r>
      <w:r>
        <w:rPr>
          <w:color w:val="B70639"/>
        </w:rPr>
        <w:t xml:space="preserve">tuomitsevat itsensä </w:t>
      </w:r>
      <w:r>
        <w:rPr>
          <w:color w:val="B70639"/>
        </w:rPr>
        <w:t xml:space="preserve">maroniittien tavoin jatkuvaan sotaan </w:t>
      </w:r>
      <w:r>
        <w:rPr>
          <w:color w:val="4AFEFA"/>
        </w:rPr>
        <w:t xml:space="preserve">ympäröivien </w:t>
      </w:r>
      <w:r>
        <w:rPr>
          <w:color w:val="B70639"/>
        </w:rPr>
        <w:t xml:space="preserve">muslimien kanssa </w:t>
      </w:r>
      <w:r>
        <w:rPr>
          <w:color w:val="796EE6"/>
        </w:rPr>
        <w:t xml:space="preserve">ja </w:t>
      </w:r>
      <w:r>
        <w:rPr>
          <w:color w:val="000D2C"/>
        </w:rPr>
        <w:t xml:space="preserve">siten </w:t>
      </w:r>
      <w:r>
        <w:rPr>
          <w:color w:val="53495F"/>
        </w:rPr>
        <w:t xml:space="preserve">oman valtionsa </w:t>
      </w:r>
      <w:r>
        <w:rPr>
          <w:color w:val="796EE6"/>
        </w:rPr>
        <w:t xml:space="preserve">sisäiseen hajoamiseen</w:t>
      </w:r>
      <w:r>
        <w:t xml:space="preserve">. Toisin kuin </w:t>
      </w:r>
      <w:r>
        <w:t xml:space="preserve">maroniitit, </w:t>
      </w:r>
      <w:r>
        <w:rPr>
          <w:color w:val="F95475"/>
        </w:rPr>
        <w:t xml:space="preserve">Israelin juutalaiset </w:t>
      </w:r>
      <w:r>
        <w:t xml:space="preserve">eivät anna itsensä olla heikoin lenkki yksityisten armeijoiden järjestelmässä; Jerusalemista tulee Belfast ja lopulta Beirut. Kenraali </w:t>
      </w:r>
      <w:r>
        <w:rPr>
          <w:color w:val="310106"/>
        </w:rPr>
        <w:t xml:space="preserve">Aounin</w:t>
      </w:r>
      <w:r>
        <w:t xml:space="preserve"> tappio </w:t>
      </w:r>
      <w:r>
        <w:t xml:space="preserve">ei kuitenkaan tuo suurta lohtua.</w:t>
      </w:r>
    </w:p>
    <w:p>
      <w:r>
        <w:rPr>
          <w:b/>
        </w:rPr>
        <w:t xml:space="preserve">Asiakirjan numero 844</w:t>
      </w:r>
    </w:p>
    <w:p>
      <w:r>
        <w:rPr>
          <w:b/>
        </w:rPr>
        <w:t xml:space="preserve">Asiakirjan tunniste: wsj1142-001</w:t>
      </w:r>
    </w:p>
    <w:p>
      <w:r>
        <w:rPr>
          <w:color w:val="310106"/>
        </w:rPr>
        <w:t xml:space="preserve">Nasdaqin pörssin ulkopuoliset markkinat </w:t>
      </w:r>
      <w:r>
        <w:t xml:space="preserve">eivät täysin toipuneet myyntipaniikista, ja ne sulkeutuivat 1,2 prosenttia miinukselle. </w:t>
      </w:r>
      <w:r>
        <w:rPr>
          <w:color w:val="310106"/>
        </w:rPr>
        <w:t xml:space="preserve">Pörssilistattujen osakkeiden pitkälti tietokonepohjaisen myynnin </w:t>
      </w:r>
      <w:r>
        <w:t xml:space="preserve">markkinavaikutukset </w:t>
      </w:r>
      <w:r>
        <w:t xml:space="preserve">suututtivat monet </w:t>
      </w:r>
      <w:r>
        <w:rPr>
          <w:color w:val="04640D"/>
        </w:rPr>
        <w:t xml:space="preserve">välittäjät</w:t>
      </w:r>
      <w:r>
        <w:rPr>
          <w:color w:val="FEFB0A"/>
        </w:rPr>
        <w:t xml:space="preserve">, jotka </w:t>
      </w:r>
      <w:r>
        <w:rPr>
          <w:color w:val="04640D"/>
        </w:rPr>
        <w:t xml:space="preserve">seurasivat </w:t>
      </w:r>
      <w:r>
        <w:rPr>
          <w:color w:val="FB5514"/>
        </w:rPr>
        <w:t xml:space="preserve">Nasdaq Composite -indeksin </w:t>
      </w:r>
      <w:r>
        <w:rPr>
          <w:color w:val="04640D"/>
        </w:rPr>
        <w:t xml:space="preserve">laskevan yhdessä </w:t>
      </w:r>
      <w:r>
        <w:rPr>
          <w:color w:val="E115C0"/>
        </w:rPr>
        <w:t xml:space="preserve">teollisuusosakkeiden Dow-Jones-indeksin kanssa </w:t>
      </w:r>
      <w:r>
        <w:rPr>
          <w:color w:val="04640D"/>
        </w:rPr>
        <w:t xml:space="preserve">ja jäävän sitten jälkeen sitä seuranneessa kilpailussa</w:t>
      </w:r>
      <w:r>
        <w:t xml:space="preserve">. </w:t>
      </w:r>
      <w:r>
        <w:rPr>
          <w:color w:val="00587F"/>
        </w:rPr>
        <w:t xml:space="preserve">Yhdessä vaiheessa </w:t>
      </w:r>
      <w:r>
        <w:rPr>
          <w:color w:val="0BC582"/>
        </w:rPr>
        <w:t xml:space="preserve">päivää </w:t>
      </w:r>
      <w:r>
        <w:rPr>
          <w:color w:val="00587F"/>
        </w:rPr>
        <w:t xml:space="preserve">1,8%:n pudotuksen jälkeen </w:t>
      </w:r>
      <w:r>
        <w:rPr>
          <w:color w:val="FEB8C8"/>
        </w:rPr>
        <w:t xml:space="preserve">yhdistelmäindeksi </w:t>
      </w:r>
      <w:r>
        <w:rPr>
          <w:color w:val="00587F"/>
        </w:rPr>
        <w:t xml:space="preserve">toipui hieman, mutta päätyi 5,52 prosentin laskuun 461,70 pisteeseen</w:t>
      </w:r>
      <w:r>
        <w:t xml:space="preserve">. Sen </w:t>
      </w:r>
      <w:r>
        <w:rPr>
          <w:color w:val="00587F"/>
        </w:rPr>
        <w:t xml:space="preserve">sijaan </w:t>
      </w:r>
      <w:r>
        <w:rPr>
          <w:color w:val="01190F"/>
        </w:rPr>
        <w:t xml:space="preserve">teollisuusyritysten osakkeiden </w:t>
      </w:r>
      <w:r>
        <w:rPr>
          <w:color w:val="9E8317"/>
        </w:rPr>
        <w:t xml:space="preserve">indeksi </w:t>
      </w:r>
      <w:r>
        <w:t xml:space="preserve">toipui lähes kokonaan liukumasta ja päätyi 0,1% alemmas. New Yorkin pörssin yhdistelmäindeksi </w:t>
      </w:r>
      <w:r>
        <w:t xml:space="preserve">laski 0,4 %. </w:t>
      </w:r>
      <w:r>
        <w:rPr>
          <w:color w:val="58018B"/>
        </w:rPr>
        <w:t xml:space="preserve">Suurimpien teknologiayhtiöiden osakkeet kärsivät </w:t>
      </w:r>
      <w:r>
        <w:t xml:space="preserve">tavalliseen tapaan eniten </w:t>
      </w:r>
      <w:r>
        <w:rPr>
          <w:color w:val="310106"/>
        </w:rPr>
        <w:t xml:space="preserve">pörssin ulkopuolisilla markkinoilla. </w:t>
      </w:r>
      <w:r>
        <w:rPr>
          <w:color w:val="B70639"/>
        </w:rPr>
        <w:t xml:space="preserve">Microsoft, jota heikensivät viime kaupankäyntipäivien tuloksen toteutuminen</w:t>
      </w:r>
      <w:r>
        <w:t xml:space="preserve">, laski jopa 4, mutta päätyi </w:t>
      </w:r>
      <w:r>
        <w:rPr>
          <w:color w:val="703B01"/>
        </w:rPr>
        <w:t xml:space="preserve">80 7/8:aan</w:t>
      </w:r>
      <w:r>
        <w:t xml:space="preserve">, </w:t>
      </w:r>
      <w:r>
        <w:t xml:space="preserve">2 1/4:n </w:t>
      </w:r>
      <w:r>
        <w:t xml:space="preserve">laskuun miljoonan osakkeen volyymilla. </w:t>
      </w:r>
      <w:r>
        <w:rPr>
          <w:color w:val="F7F1DF"/>
        </w:rPr>
        <w:t xml:space="preserve">MCI Communications, aktiivisin kohde-etuus, </w:t>
      </w:r>
      <w:r>
        <w:t xml:space="preserve">päätyi 5/8:n laskuun 42 1/8:aan. </w:t>
      </w:r>
      <w:r>
        <w:rPr>
          <w:color w:val="F7F1DF"/>
        </w:rPr>
        <w:t xml:space="preserve">MCI </w:t>
      </w:r>
      <w:r>
        <w:t xml:space="preserve">kävi kaupankä</w:t>
      </w:r>
      <w:r>
        <w:rPr>
          <w:color w:val="847D81"/>
        </w:rPr>
        <w:t xml:space="preserve">yntipäivän aikana </w:t>
      </w:r>
      <w:r>
        <w:t xml:space="preserve">kauppaa jopa 41 3/8:ssa. </w:t>
      </w:r>
      <w:r>
        <w:t xml:space="preserve">Muita aktiivisia osakkeita olivat muun muassa </w:t>
      </w:r>
      <w:r>
        <w:rPr>
          <w:color w:val="118B8A"/>
        </w:rPr>
        <w:t xml:space="preserve">Jaguar</w:t>
      </w:r>
      <w:r>
        <w:rPr>
          <w:color w:val="4AFEFA"/>
        </w:rPr>
        <w:t xml:space="preserve">, jonka </w:t>
      </w:r>
      <w:r>
        <w:rPr>
          <w:color w:val="118B8A"/>
        </w:rPr>
        <w:t xml:space="preserve">American Depository Receipts -osake nousi 1/8 11 1/4:ään</w:t>
      </w:r>
      <w:r>
        <w:t xml:space="preserve">. Apple Computer parani 7/8:lla 47 5/8:aan, Intel liukui 1/4:llä 33 1/4:ään ja Valley National Corp. nousi 1/8:lla 15 1/8:aan. </w:t>
      </w:r>
      <w:r>
        <w:t xml:space="preserve">"</w:t>
      </w:r>
      <w:r>
        <w:rPr>
          <w:color w:val="FCB164"/>
        </w:rPr>
        <w:t xml:space="preserve">Markkinat </w:t>
      </w:r>
      <w:r>
        <w:t xml:space="preserve">ovat aloittaneet muutamalla iskulla", sanoi </w:t>
      </w:r>
      <w:r>
        <w:rPr>
          <w:color w:val="796EE6"/>
        </w:rPr>
        <w:t xml:space="preserve">Peter DaPuzzo, </w:t>
      </w:r>
      <w:r>
        <w:rPr>
          <w:color w:val="000D2C"/>
        </w:rPr>
        <w:t xml:space="preserve">Shearson Lehman Hutton -yhtiön </w:t>
      </w:r>
      <w:r>
        <w:rPr>
          <w:color w:val="796EE6"/>
        </w:rPr>
        <w:t xml:space="preserve">vähittäiskaupan johtaja</w:t>
      </w:r>
      <w:r>
        <w:t xml:space="preserve">, viitaten uutisiin, </w:t>
      </w:r>
      <w:r>
        <w:rPr>
          <w:color w:val="53495F"/>
        </w:rPr>
        <w:t xml:space="preserve">joiden mukaan UAL Corp:n osakkeiden johto ja työntekijät ostavat osakkeita, </w:t>
      </w:r>
      <w:r>
        <w:t xml:space="preserve">ja raportteihin, joiden mukaan </w:t>
      </w:r>
      <w:r>
        <w:rPr>
          <w:color w:val="F95475"/>
        </w:rPr>
        <w:t xml:space="preserve">roskalainamarkkinat ovat purkautumassa</w:t>
      </w:r>
      <w:r>
        <w:t xml:space="preserve">. </w:t>
      </w:r>
      <w:r>
        <w:rPr>
          <w:color w:val="796EE6"/>
        </w:rPr>
        <w:t xml:space="preserve">DaPuzzon mukaan </w:t>
      </w:r>
      <w:r>
        <w:t xml:space="preserve">tietokoneiden ohjaama myynti, joka oli vastaus </w:t>
      </w:r>
      <w:r>
        <w:rPr>
          <w:color w:val="61FC03"/>
        </w:rPr>
        <w:t xml:space="preserve">tähän kehitykseen, </w:t>
      </w:r>
      <w:r>
        <w:t xml:space="preserve">aiheutti kuitenkin </w:t>
      </w:r>
      <w:r>
        <w:t xml:space="preserve">merkittävän </w:t>
      </w:r>
      <w:r>
        <w:t xml:space="preserve">iskun </w:t>
      </w:r>
      <w:r>
        <w:rPr>
          <w:color w:val="310106"/>
        </w:rPr>
        <w:t xml:space="preserve">pörssin ulkopuolisille markkinoille</w:t>
      </w:r>
      <w:r>
        <w:t xml:space="preserve">. </w:t>
      </w:r>
      <w:r>
        <w:t xml:space="preserve">Vaikka </w:t>
      </w:r>
      <w:r>
        <w:rPr>
          <w:color w:val="310106"/>
        </w:rPr>
        <w:t xml:space="preserve">pörssin ulkopuoliset markkinat </w:t>
      </w:r>
      <w:r>
        <w:t xml:space="preserve">eivät yleensä laske niin paljon kuin pörssilistatut osakkeet flash-ohjelman myynnin aikana, hän sanoi, että "jos </w:t>
      </w:r>
      <w:r>
        <w:rPr>
          <w:color w:val="FCB164"/>
        </w:rPr>
        <w:t xml:space="preserve">markkinat </w:t>
      </w:r>
      <w:r>
        <w:t xml:space="preserve">toipuvat, vahinko on jo tapahtunut, ja </w:t>
      </w:r>
      <w:r>
        <w:rPr>
          <w:color w:val="310106"/>
        </w:rPr>
        <w:t xml:space="preserve">Nasdaq </w:t>
      </w:r>
      <w:r>
        <w:t xml:space="preserve">on laskenut syvemmälle kuin New Yorkin pörssi". </w:t>
      </w:r>
      <w:r>
        <w:rPr>
          <w:color w:val="796EE6"/>
        </w:rPr>
        <w:t xml:space="preserve">DaPuzzo </w:t>
      </w:r>
      <w:r>
        <w:t xml:space="preserve">valitti myös, että </w:t>
      </w:r>
      <w:r>
        <w:t xml:space="preserve">osakekurssien viimeaikaiset jyrkät muutokset ovat lannistaneet vähittäis- ja ulkomaisia sijoittajia. </w:t>
      </w:r>
      <w:r>
        <w:rPr>
          <w:color w:val="5D9608"/>
        </w:rPr>
        <w:t xml:space="preserve">Shearson </w:t>
      </w:r>
      <w:r>
        <w:t xml:space="preserve">ei käytä tietokonepohjaista myyntiohjelmaa suoraan </w:t>
      </w:r>
      <w:r>
        <w:rPr>
          <w:color w:val="5D9608"/>
        </w:rPr>
        <w:t xml:space="preserve">itselleen</w:t>
      </w:r>
      <w:r>
        <w:t xml:space="preserve">, mutta käsittelee asiakkaiden toimeksiantoja, jotka ostavat ja myyvät osakkeita, jotka on sidottu tiettyjen osakeindeksien liikkeisiin, </w:t>
      </w:r>
      <w:r>
        <w:rPr>
          <w:color w:val="796EE6"/>
        </w:rPr>
        <w:t xml:space="preserve">DaPuzzo </w:t>
      </w:r>
      <w:r>
        <w:t xml:space="preserve">totesi</w:t>
      </w:r>
      <w:r>
        <w:t xml:space="preserve">. </w:t>
      </w:r>
      <w:r>
        <w:rPr>
          <w:color w:val="DE98FD"/>
        </w:rPr>
        <w:t xml:space="preserve">Ohjelmakauppaan </w:t>
      </w:r>
      <w:r>
        <w:rPr>
          <w:color w:val="98A088"/>
        </w:rPr>
        <w:t xml:space="preserve">liittyvä </w:t>
      </w:r>
      <w:r>
        <w:rPr>
          <w:color w:val="DE98FD"/>
        </w:rPr>
        <w:t xml:space="preserve">epävakaus </w:t>
      </w:r>
      <w:r>
        <w:t xml:space="preserve">vaikeuttaa myös </w:t>
      </w:r>
      <w:r>
        <w:rPr>
          <w:color w:val="4F584E"/>
        </w:rPr>
        <w:t xml:space="preserve">muiden kauppiaiden toimintaa</w:t>
      </w:r>
      <w:r>
        <w:t xml:space="preserve">. </w:t>
      </w:r>
      <w:r>
        <w:rPr>
          <w:color w:val="4F584E"/>
        </w:rPr>
        <w:t xml:space="preserve">Ne </w:t>
      </w:r>
      <w:r>
        <w:t xml:space="preserve">eivät pidä </w:t>
      </w:r>
      <w:r>
        <w:rPr>
          <w:color w:val="248AD0"/>
        </w:rPr>
        <w:t xml:space="preserve">riskeistä, joita </w:t>
      </w:r>
      <w:r>
        <w:rPr>
          <w:color w:val="5C5300"/>
        </w:rPr>
        <w:t xml:space="preserve">ne joutuvat </w:t>
      </w:r>
      <w:r>
        <w:rPr>
          <w:color w:val="248AD0"/>
        </w:rPr>
        <w:t xml:space="preserve">ottamaan, kun hinnat poikkeavat merkittävästi</w:t>
      </w:r>
      <w:r>
        <w:t xml:space="preserve">. </w:t>
      </w:r>
      <w:r>
        <w:rPr>
          <w:color w:val="9F6551"/>
        </w:rPr>
        <w:t xml:space="preserve">Välittäjien </w:t>
      </w:r>
      <w:r>
        <w:rPr>
          <w:color w:val="BCFEC6"/>
        </w:rPr>
        <w:t xml:space="preserve">odotetaan </w:t>
      </w:r>
      <w:r>
        <w:rPr>
          <w:color w:val="BCFEC6"/>
        </w:rPr>
        <w:t xml:space="preserve">pitävän jonkin verran </w:t>
      </w:r>
      <w:r>
        <w:rPr>
          <w:color w:val="932C70"/>
        </w:rPr>
        <w:t xml:space="preserve">varastoa käsillä</w:t>
      </w:r>
      <w:r>
        <w:rPr>
          <w:color w:val="BCFEC6"/>
        </w:rPr>
        <w:t xml:space="preserve">, jotta </w:t>
      </w:r>
      <w:r>
        <w:rPr>
          <w:color w:val="2B1B04"/>
        </w:rPr>
        <w:t xml:space="preserve">kaupankäynti pysyisi järjestyksessä epätasapainon s</w:t>
      </w:r>
      <w:r>
        <w:t xml:space="preserve">attuessa</w:t>
      </w:r>
      <w:r>
        <w:t xml:space="preserve">. </w:t>
      </w:r>
      <w:r>
        <w:rPr>
          <w:color w:val="B5AFC4"/>
        </w:rPr>
        <w:t xml:space="preserve">Tämä </w:t>
      </w:r>
      <w:r>
        <w:t xml:space="preserve">tarkoittaa </w:t>
      </w:r>
      <w:r>
        <w:rPr>
          <w:color w:val="D4C67A"/>
        </w:rPr>
        <w:t xml:space="preserve">sitä, että </w:t>
      </w:r>
      <w:r>
        <w:rPr>
          <w:color w:val="AE7AA1"/>
        </w:rPr>
        <w:t xml:space="preserve">päivinä, </w:t>
      </w:r>
      <w:r>
        <w:rPr>
          <w:color w:val="C2A393"/>
        </w:rPr>
        <w:t xml:space="preserve">jolloin </w:t>
      </w:r>
      <w:r>
        <w:rPr>
          <w:color w:val="AE7AA1"/>
        </w:rPr>
        <w:t xml:space="preserve">hinnat ovat alhaalla ja </w:t>
      </w:r>
      <w:r>
        <w:rPr>
          <w:color w:val="0232FD"/>
        </w:rPr>
        <w:t xml:space="preserve">myyjiä on paljon</w:t>
      </w:r>
      <w:r>
        <w:rPr>
          <w:color w:val="D4C67A"/>
        </w:rPr>
        <w:t xml:space="preserve">, heidän on oltava valmiita ostamaan </w:t>
      </w:r>
      <w:r>
        <w:rPr>
          <w:color w:val="6A3A35"/>
        </w:rPr>
        <w:t xml:space="preserve">osakkeita </w:t>
      </w:r>
      <w:r>
        <w:rPr>
          <w:color w:val="BA6801"/>
        </w:rPr>
        <w:t xml:space="preserve">näiltä myyjiltä, vaikka </w:t>
      </w:r>
      <w:r>
        <w:rPr>
          <w:color w:val="D4C67A"/>
        </w:rPr>
        <w:t xml:space="preserve">kukaan muu ei ostaisi</w:t>
      </w:r>
      <w:r>
        <w:t xml:space="preserve">. </w:t>
      </w:r>
      <w:r>
        <w:rPr>
          <w:color w:val="D4C67A"/>
        </w:rPr>
        <w:t xml:space="preserve">Tällaisessa tilanteessa </w:t>
      </w:r>
      <w:r>
        <w:t xml:space="preserve">välittäjät voivat ottaa vastaan suuria tappioita. Viimeaikaiset osakekurssien heilahtelut, jotka johtuvat ohjelmakaupasta, ovat kuitenkin saaneet </w:t>
      </w:r>
      <w:r>
        <w:rPr>
          <w:color w:val="168E5C"/>
        </w:rPr>
        <w:t xml:space="preserve">jotkut välittäjät </w:t>
      </w:r>
      <w:r>
        <w:t xml:space="preserve">vähentämään halukkuutta ottaa vastaan </w:t>
      </w:r>
      <w:r>
        <w:rPr>
          <w:color w:val="16C0D0"/>
        </w:rPr>
        <w:t xml:space="preserve">myynnissä </w:t>
      </w:r>
      <w:r>
        <w:rPr>
          <w:color w:val="C62100"/>
        </w:rPr>
        <w:t xml:space="preserve">olevia </w:t>
      </w:r>
      <w:r>
        <w:rPr>
          <w:color w:val="16C0D0"/>
        </w:rPr>
        <w:t xml:space="preserve">osakkeita</w:t>
      </w:r>
      <w:r>
        <w:t xml:space="preserve">. </w:t>
      </w:r>
      <w:r>
        <w:rPr>
          <w:color w:val="014347"/>
        </w:rPr>
        <w:t xml:space="preserve">Välittäjät </w:t>
      </w:r>
      <w:r>
        <w:t xml:space="preserve">kertovat, </w:t>
      </w:r>
      <w:r>
        <w:t xml:space="preserve">etteivät </w:t>
      </w:r>
      <w:r>
        <w:rPr>
          <w:color w:val="014347"/>
        </w:rPr>
        <w:t xml:space="preserve">he </w:t>
      </w:r>
      <w:r>
        <w:t xml:space="preserve">pidä tästä roolista, koska </w:t>
      </w:r>
      <w:r>
        <w:rPr>
          <w:color w:val="014347"/>
        </w:rPr>
        <w:t xml:space="preserve">heille on selvää, että </w:t>
      </w:r>
      <w:r>
        <w:t xml:space="preserve">hinnat voivat laskea nopeasti. Tässä tilanteessa </w:t>
      </w:r>
      <w:r>
        <w:rPr>
          <w:color w:val="233809"/>
        </w:rPr>
        <w:t xml:space="preserve">osakkeita on </w:t>
      </w:r>
      <w:r>
        <w:t xml:space="preserve">vaikeampi </w:t>
      </w:r>
      <w:r>
        <w:rPr>
          <w:color w:val="233809"/>
        </w:rPr>
        <w:t xml:space="preserve">myydä ja ostaa nopeasti, </w:t>
      </w:r>
      <w:r>
        <w:rPr>
          <w:color w:val="233809"/>
        </w:rPr>
        <w:t xml:space="preserve">mikä </w:t>
      </w:r>
      <w:r>
        <w:t xml:space="preserve">edistää osakekurssien nousua ja laskua ohjelmallisesti ohjatussa kaupankäynnissä. </w:t>
      </w:r>
      <w:r>
        <w:rPr>
          <w:color w:val="42083B"/>
        </w:rPr>
        <w:t xml:space="preserve">Donaldson, Lufkin &amp; Jenrette -yhtiön pörssin ulkopuolisen kaupankäynnin johtaja Robert Antolini </w:t>
      </w:r>
      <w:r>
        <w:t xml:space="preserve">sanoo </w:t>
      </w:r>
      <w:r>
        <w:rPr>
          <w:color w:val="42083B"/>
        </w:rPr>
        <w:t xml:space="preserve">ärtyneenä</w:t>
      </w:r>
      <w:r>
        <w:t xml:space="preserve">: "</w:t>
      </w:r>
      <w:r>
        <w:rPr>
          <w:color w:val="82785D"/>
        </w:rPr>
        <w:t xml:space="preserve">Kauppiaat </w:t>
      </w:r>
      <w:r>
        <w:t xml:space="preserve">tekevät rahansa kovaa tällä tavalla." </w:t>
      </w:r>
      <w:r>
        <w:t xml:space="preserve">Hän sanoi, että kun myyntipuolen ohjelmat räjähtävät käsiin, monista </w:t>
      </w:r>
      <w:r>
        <w:rPr>
          <w:color w:val="023087"/>
        </w:rPr>
        <w:t xml:space="preserve">kauppiaista tuntuu, että </w:t>
      </w:r>
      <w:r>
        <w:t xml:space="preserve">"ei ole mitään järkeä pistää nenäänsä ulos, koska et kuitenkaan koskaan voita". </w:t>
      </w:r>
      <w:r>
        <w:rPr>
          <w:color w:val="B7DAD2"/>
        </w:rPr>
        <w:t xml:space="preserve">Kinder-Care Learning Centersin</w:t>
      </w:r>
      <w:r>
        <w:t xml:space="preserve"> osakkeet </w:t>
      </w:r>
      <w:r>
        <w:t xml:space="preserve">nousivat 1/4 - 4 7/8, kun osakkeiden määrä oli 461 200 kappaletta. </w:t>
      </w:r>
      <w:r>
        <w:rPr>
          <w:color w:val="196956"/>
        </w:rPr>
        <w:t xml:space="preserve">Lodestar Group </w:t>
      </w:r>
      <w:r>
        <w:t xml:space="preserve">ilmoitti tekevänsä 6 dollarin osakekohtaisen tarjouksen jäljellä olevista </w:t>
      </w:r>
      <w:r>
        <w:rPr>
          <w:color w:val="B7DAD2"/>
        </w:rPr>
        <w:t xml:space="preserve">Kinder-Care Learning Centerin osakkeista, jos </w:t>
      </w:r>
      <w:r>
        <w:t xml:space="preserve">se hankkii </w:t>
      </w:r>
      <w:r>
        <w:t xml:space="preserve">enemmistön </w:t>
      </w:r>
      <w:r>
        <w:rPr>
          <w:color w:val="B7DAD2"/>
        </w:rPr>
        <w:t xml:space="preserve">Kinder-Care Learning Centerin </w:t>
      </w:r>
      <w:r>
        <w:t xml:space="preserve">osakkeista </w:t>
      </w:r>
      <w:r>
        <w:rPr>
          <w:color w:val="ECEDFE"/>
        </w:rPr>
        <w:t xml:space="preserve">emoyhtiö Kinder-Care Inc:n </w:t>
      </w:r>
      <w:r>
        <w:rPr>
          <w:color w:val="8C41BB"/>
        </w:rPr>
        <w:t xml:space="preserve">vireillä olevassa</w:t>
      </w:r>
      <w:r>
        <w:rPr>
          <w:color w:val="8C41BB"/>
        </w:rPr>
        <w:t xml:space="preserve"> ostotarjouksessa. </w:t>
      </w:r>
      <w:r>
        <w:rPr>
          <w:color w:val="94C661"/>
        </w:rPr>
        <w:t xml:space="preserve">Kinder-Care Inc:n </w:t>
      </w:r>
      <w:r>
        <w:t xml:space="preserve">osakkeet </w:t>
      </w:r>
      <w:r>
        <w:t xml:space="preserve">sulkeutuivat </w:t>
      </w:r>
      <w:r>
        <w:rPr>
          <w:color w:val="F8907D"/>
        </w:rPr>
        <w:t xml:space="preserve">3 1/2:een, mikä oli </w:t>
      </w:r>
      <w:r>
        <w:rPr>
          <w:color w:val="F8907D"/>
        </w:rPr>
        <w:t xml:space="preserve">myös </w:t>
      </w:r>
      <w:r>
        <w:t xml:space="preserve">1/4:n nousu 700 000 osakkeen volyymin ollessa 700 000 osaketta. </w:t>
      </w:r>
      <w:r>
        <w:rPr>
          <w:color w:val="895E6B"/>
        </w:rPr>
        <w:t xml:space="preserve">Ohio Casualty </w:t>
      </w:r>
      <w:r>
        <w:t xml:space="preserve">laski 2 1/8 49 1/2:een. </w:t>
      </w:r>
      <w:r>
        <w:rPr>
          <w:color w:val="895E6B"/>
        </w:rPr>
        <w:t xml:space="preserve">Yhtiö </w:t>
      </w:r>
      <w:r>
        <w:t xml:space="preserve">raportoi </w:t>
      </w:r>
      <w:r>
        <w:rPr>
          <w:color w:val="788E95"/>
        </w:rPr>
        <w:t xml:space="preserve">kolmannen neljänneksen </w:t>
      </w:r>
      <w:r>
        <w:t xml:space="preserve">tulokseksi </w:t>
      </w:r>
      <w:r>
        <w:rPr>
          <w:color w:val="FB6AB8"/>
        </w:rPr>
        <w:t xml:space="preserve">95 senttiä osakkeelta</w:t>
      </w:r>
      <w:r>
        <w:t xml:space="preserve">, mikä oli </w:t>
      </w:r>
      <w:r>
        <w:t xml:space="preserve">1,26 dollaria </w:t>
      </w:r>
      <w:r>
        <w:rPr>
          <w:color w:val="FB6AB8"/>
        </w:rPr>
        <w:t xml:space="preserve">vähemmän </w:t>
      </w:r>
      <w:r>
        <w:t xml:space="preserve">kuin vuosi sitten. </w:t>
      </w:r>
      <w:r>
        <w:rPr>
          <w:color w:val="895E6B"/>
        </w:rPr>
        <w:t xml:space="preserve">Yhtiö </w:t>
      </w:r>
      <w:r>
        <w:t xml:space="preserve">arvioi, että hurrikaani Hugon aiheuttamat tappiot pienensivät </w:t>
      </w:r>
      <w:r>
        <w:rPr>
          <w:color w:val="895E6B"/>
        </w:rPr>
        <w:t xml:space="preserve">sen </w:t>
      </w:r>
      <w:r>
        <w:t xml:space="preserve">nettotulosta 32 senttiä osaketta kohti </w:t>
      </w:r>
      <w:r>
        <w:rPr>
          <w:color w:val="788E95"/>
        </w:rPr>
        <w:t xml:space="preserve">viimeisellä neljänneksellä. </w:t>
      </w:r>
      <w:r>
        <w:rPr>
          <w:color w:val="895E6B"/>
        </w:rPr>
        <w:t xml:space="preserve">Yhtiön </w:t>
      </w:r>
      <w:r>
        <w:t xml:space="preserve">mukaan </w:t>
      </w:r>
      <w:r>
        <w:rPr>
          <w:color w:val="576094"/>
        </w:rPr>
        <w:t xml:space="preserve">Kalifornian 17. lokakuuta tapahtuneen maanjäristyksen aiheuttamia </w:t>
      </w:r>
      <w:r>
        <w:t xml:space="preserve">vahinkoja </w:t>
      </w:r>
      <w:r>
        <w:t xml:space="preserve">ei ole vielä laskettu, mutta se tarjoaa vakuutusturvaa jopa 1 400 kiinteistölle vahinkoalueella. </w:t>
      </w:r>
      <w:r>
        <w:rPr>
          <w:color w:val="895E6B"/>
        </w:rPr>
        <w:t xml:space="preserve">Yhtiön </w:t>
      </w:r>
      <w:r>
        <w:t xml:space="preserve">mukaan </w:t>
      </w:r>
      <w:r>
        <w:rPr>
          <w:color w:val="576094"/>
        </w:rPr>
        <w:t xml:space="preserve">maanjäristyksen aiheuttamat </w:t>
      </w:r>
      <w:r>
        <w:t xml:space="preserve">tappiot </w:t>
      </w:r>
      <w:r>
        <w:t xml:space="preserve">raportoidaan </w:t>
      </w:r>
      <w:r>
        <w:rPr>
          <w:color w:val="788E95"/>
        </w:rPr>
        <w:t xml:space="preserve">kolmannella vuosineljänneksellä</w:t>
      </w:r>
      <w:r>
        <w:t xml:space="preserve">. </w:t>
      </w:r>
      <w:r>
        <w:rPr>
          <w:color w:val="DB1474"/>
        </w:rPr>
        <w:t xml:space="preserve">North Atlantic Industries </w:t>
      </w:r>
      <w:r>
        <w:t xml:space="preserve">nousi 1 ja 5 3/4. </w:t>
      </w:r>
      <w:r>
        <w:t xml:space="preserve">Asset Management Associates ostaa </w:t>
      </w:r>
      <w:r>
        <w:rPr>
          <w:color w:val="DB1474"/>
        </w:rPr>
        <w:t xml:space="preserve">tämän elektroniikkalaitteiden valmistajan </w:t>
      </w:r>
      <w:r>
        <w:t xml:space="preserve">7,25 dollarilla osakkeelta. </w:t>
      </w:r>
      <w:r>
        <w:rPr>
          <w:color w:val="860E04"/>
        </w:rPr>
        <w:t xml:space="preserve">LIN </w:t>
      </w:r>
      <w:r>
        <w:rPr>
          <w:color w:val="8489AE"/>
        </w:rPr>
        <w:t xml:space="preserve">Broadcasting </w:t>
      </w:r>
      <w:r>
        <w:t xml:space="preserve">liukui 1 3/8 108 3/4:ään, vaikka se raportoi </w:t>
      </w:r>
      <w:r>
        <w:rPr>
          <w:color w:val="788E95"/>
        </w:rPr>
        <w:t xml:space="preserve">kolmannen neljänneksen </w:t>
      </w:r>
      <w:r>
        <w:t xml:space="preserve">nettotuloksesta, joka </w:t>
      </w:r>
      <w:r>
        <w:rPr>
          <w:color w:val="FBC206"/>
        </w:rPr>
        <w:t xml:space="preserve">oli 46 senttiä osakkeelta, </w:t>
      </w:r>
      <w:r>
        <w:t xml:space="preserve">mikä on </w:t>
      </w:r>
      <w:r>
        <w:t xml:space="preserve">enemmän kuin </w:t>
      </w:r>
      <w:r>
        <w:t xml:space="preserve">viime vuonna (39 senttiä). </w:t>
      </w:r>
      <w:r>
        <w:rPr>
          <w:color w:val="8489AE"/>
        </w:rPr>
        <w:t xml:space="preserve">Yhtiön </w:t>
      </w:r>
      <w:r>
        <w:t xml:space="preserve">mukaan </w:t>
      </w:r>
      <w:r>
        <w:rPr>
          <w:color w:val="788E95"/>
        </w:rPr>
        <w:t xml:space="preserve">viimeisimmälle neljännekselle </w:t>
      </w:r>
      <w:r>
        <w:t xml:space="preserve">sisältyi noin 3,4 miljoonaa dollaria oikeudellisia ja taloudellisia neuvontakustannuksia, jotka liittyivät </w:t>
      </w:r>
      <w:r>
        <w:rPr>
          <w:color w:val="6EAB9B"/>
        </w:rPr>
        <w:t xml:space="preserve">McCaw Cellular Communicationsin </w:t>
      </w:r>
      <w:r>
        <w:t xml:space="preserve">ostotarjoukseen </w:t>
      </w:r>
      <w:r>
        <w:t xml:space="preserve">ja </w:t>
      </w:r>
      <w:r>
        <w:rPr>
          <w:color w:val="860E04"/>
        </w:rPr>
        <w:t xml:space="preserve">LIN:</w:t>
      </w:r>
      <w:r>
        <w:rPr>
          <w:color w:val="8489AE"/>
        </w:rPr>
        <w:t xml:space="preserve">n </w:t>
      </w:r>
      <w:r>
        <w:t xml:space="preserve">fuusiointisopimukseen BellSouthin kanssa. </w:t>
      </w:r>
      <w:r>
        <w:rPr>
          <w:color w:val="6EAB9B"/>
        </w:rPr>
        <w:t xml:space="preserve">McCaw </w:t>
      </w:r>
      <w:r>
        <w:t xml:space="preserve">pysyi ennallaan 40 pisteessä. </w:t>
      </w:r>
      <w:r>
        <w:rPr>
          <w:color w:val="F2CDFE"/>
        </w:rPr>
        <w:t xml:space="preserve">XL/Datacomp </w:t>
      </w:r>
      <w:r>
        <w:t xml:space="preserve">laski 2 1/4 16 1/2:een, ja </w:t>
      </w:r>
      <w:r>
        <w:rPr>
          <w:color w:val="F2CDFE"/>
        </w:rPr>
        <w:t xml:space="preserve">yhtiön </w:t>
      </w:r>
      <w:r>
        <w:rPr>
          <w:color w:val="645341"/>
        </w:rPr>
        <w:t xml:space="preserve">sopimusneuvottelut </w:t>
      </w:r>
      <w:r>
        <w:rPr>
          <w:color w:val="760035"/>
        </w:rPr>
        <w:t xml:space="preserve">International Business Machinesin kanssa herättävät </w:t>
      </w:r>
      <w:r>
        <w:t xml:space="preserve">edelleen huolta</w:t>
      </w:r>
      <w:r>
        <w:t xml:space="preserve">. </w:t>
      </w:r>
      <w:r>
        <w:rPr>
          <w:color w:val="647A41"/>
        </w:rPr>
        <w:t xml:space="preserve">IBM </w:t>
      </w:r>
      <w:r>
        <w:t xml:space="preserve">tarkistaa koko </w:t>
      </w:r>
      <w:r>
        <w:t xml:space="preserve">jälleenmyyjäohjelmaansa, ja </w:t>
      </w:r>
      <w:r>
        <w:rPr>
          <w:color w:val="F2CDFE"/>
        </w:rPr>
        <w:t xml:space="preserve">XL/Datacomp </w:t>
      </w:r>
      <w:r>
        <w:t xml:space="preserve">vahvisti tässä kuussa, että se keskustelee IBM:n </w:t>
      </w:r>
      <w:r>
        <w:rPr>
          <w:color w:val="647A41"/>
        </w:rPr>
        <w:t xml:space="preserve">kanssa </w:t>
      </w:r>
      <w:r>
        <w:t xml:space="preserve">mahdollisista muutoksista </w:t>
      </w:r>
      <w:r>
        <w:rPr>
          <w:color w:val="645341"/>
        </w:rPr>
        <w:t xml:space="preserve">nykyiseen jälleenmyyjäsopimukseensa</w:t>
      </w:r>
      <w:r>
        <w:t xml:space="preserve">. </w:t>
      </w:r>
      <w:r>
        <w:rPr>
          <w:color w:val="496E76"/>
        </w:rPr>
        <w:t xml:space="preserve">Jälleenmyyjät </w:t>
      </w:r>
      <w:r>
        <w:t xml:space="preserve">muokkaavat </w:t>
      </w:r>
      <w:r>
        <w:rPr>
          <w:color w:val="E3F894"/>
        </w:rPr>
        <w:t xml:space="preserve">IBM:n tietokonelaitteita </w:t>
      </w:r>
      <w:r>
        <w:t xml:space="preserve">ja </w:t>
      </w:r>
      <w:r>
        <w:t xml:space="preserve">myyvät </w:t>
      </w:r>
      <w:r>
        <w:rPr>
          <w:color w:val="E3F894"/>
        </w:rPr>
        <w:t xml:space="preserve">näitä tuotteita </w:t>
      </w:r>
      <w:r>
        <w:t xml:space="preserve">edelleen. </w:t>
      </w:r>
      <w:r>
        <w:rPr>
          <w:color w:val="F9D7CD"/>
        </w:rPr>
        <w:t xml:space="preserve">Omni Capital Group </w:t>
      </w:r>
      <w:r>
        <w:t xml:space="preserve">on noussut 1 3/4 16 1/4:ään. </w:t>
      </w:r>
      <w:r>
        <w:rPr>
          <w:color w:val="F9D7CD"/>
        </w:rPr>
        <w:t xml:space="preserve">Yhtiö </w:t>
      </w:r>
      <w:r>
        <w:t xml:space="preserve">kertoi, että </w:t>
      </w:r>
      <w:r>
        <w:rPr>
          <w:color w:val="F9D7CD"/>
        </w:rPr>
        <w:t xml:space="preserve">sen </w:t>
      </w:r>
      <w:r>
        <w:t xml:space="preserve">nettotulos 30. syyskuuta päättyneellä tilikauden ensimmäisellä neljänneksellä nousi 38 senttiin osakkeelta viime vuoden 35 sentistä osakkeelta.</w:t>
      </w:r>
    </w:p>
    <w:p>
      <w:r>
        <w:rPr>
          <w:b/>
        </w:rPr>
        <w:t xml:space="preserve">Asiakirjan numero 845</w:t>
      </w:r>
    </w:p>
    <w:p>
      <w:r>
        <w:rPr>
          <w:b/>
        </w:rPr>
        <w:t xml:space="preserve">Asiakirjan tunniste: wsj1143-001</w:t>
      </w:r>
    </w:p>
    <w:p>
      <w:r>
        <w:t xml:space="preserve">Todennäköisesti ilmeisin sääntöjen rikkominen </w:t>
      </w:r>
      <w:r>
        <w:rPr>
          <w:color w:val="310106"/>
        </w:rPr>
        <w:t xml:space="preserve">Neuvostoliiton toimesta </w:t>
      </w:r>
      <w:r>
        <w:t xml:space="preserve">on esimerkiksi </w:t>
      </w:r>
      <w:r>
        <w:rPr>
          <w:color w:val="FEFB0A"/>
        </w:rPr>
        <w:t xml:space="preserve">Krasnojarskin </w:t>
      </w:r>
      <w:r>
        <w:rPr>
          <w:color w:val="04640D"/>
        </w:rPr>
        <w:t xml:space="preserve">tutka </w:t>
      </w:r>
      <w:r>
        <w:t xml:space="preserve">- "Aseiden valvonnan todellisuus", oli otsikko ensimmäisessä </w:t>
      </w:r>
      <w:r>
        <w:rPr>
          <w:color w:val="FB5514"/>
        </w:rPr>
        <w:t xml:space="preserve">noin 20 pääkirjoituksessa </w:t>
      </w:r>
      <w:r>
        <w:rPr>
          <w:color w:val="E115C0"/>
        </w:rPr>
        <w:t xml:space="preserve">20. marraskuuta 1984, </w:t>
      </w:r>
      <w:r>
        <w:rPr>
          <w:color w:val="FB5514"/>
        </w:rPr>
        <w:t xml:space="preserve">jossa </w:t>
      </w:r>
      <w:r>
        <w:rPr>
          <w:color w:val="00587F"/>
        </w:rPr>
        <w:t xml:space="preserve">väitettiin</w:t>
      </w:r>
      <w:r>
        <w:rPr>
          <w:color w:val="FB5514"/>
        </w:rPr>
        <w:t xml:space="preserve">, että </w:t>
      </w:r>
      <w:r>
        <w:rPr>
          <w:color w:val="0BC582"/>
        </w:rPr>
        <w:t xml:space="preserve">Krasnojarsk </w:t>
      </w:r>
      <w:r>
        <w:rPr>
          <w:color w:val="FB5514"/>
        </w:rPr>
        <w:t xml:space="preserve">oli rikkonut </w:t>
      </w:r>
      <w:r>
        <w:rPr>
          <w:color w:val="FEB8C8"/>
        </w:rPr>
        <w:t xml:space="preserve">ballististen ohjusten torjuntasopimusta </w:t>
      </w:r>
      <w:r>
        <w:t xml:space="preserve">- "Riippumatta siitä, onko </w:t>
      </w:r>
      <w:r>
        <w:t xml:space="preserve">sen asentaminen varhaisvaroitus- vai avaruustarkkailutarkoituksiin, sitä ei ole vielä asennettu", lainsäätäjät sanoivat. "Siksi </w:t>
      </w:r>
      <w:r>
        <w:t xml:space="preserve">emme arvioi </w:t>
      </w:r>
      <w:r>
        <w:rPr>
          <w:color w:val="04640D"/>
        </w:rPr>
        <w:t xml:space="preserve">sitä </w:t>
      </w:r>
      <w:r>
        <w:rPr>
          <w:color w:val="9E8317"/>
        </w:rPr>
        <w:t xml:space="preserve">tällä hetkellä </w:t>
      </w:r>
      <w:r>
        <w:rPr>
          <w:color w:val="01190F"/>
        </w:rPr>
        <w:t xml:space="preserve">ballististen ohjusten torjuntasopimuksen </w:t>
      </w:r>
      <w:r>
        <w:t xml:space="preserve">rikkomiseksi.</w:t>
      </w:r>
      <w:r>
        <w:t xml:space="preserve">" Valtuuskuntaan kuului New York Timesin toimittaja, senaattori Edward M. Kennedyn ja edustaja Les Aucoinin avustajia sekä Natural Resources Defense Councilin henkilökuntaa - Washington Post, 9. syyskuuta 1987. - </w:t>
      </w:r>
      <w:r>
        <w:rPr>
          <w:color w:val="310106"/>
        </w:rPr>
        <w:t xml:space="preserve">Neuvostoliitto </w:t>
      </w:r>
      <w:r>
        <w:t xml:space="preserve">otti ennennäkemättömän yksipuolisen askeleen ja aloitti avoimet neuvottelut tarjoamalla </w:t>
      </w:r>
      <w:r>
        <w:rPr>
          <w:color w:val="58018B"/>
        </w:rPr>
        <w:t xml:space="preserve">Yhdysvaltojen </w:t>
      </w:r>
      <w:r>
        <w:rPr>
          <w:color w:val="847D81"/>
        </w:rPr>
        <w:t xml:space="preserve">edustajille </w:t>
      </w:r>
      <w:r>
        <w:t xml:space="preserve">mahdollisuuden tutustua </w:t>
      </w:r>
      <w:r>
        <w:rPr>
          <w:color w:val="04640D"/>
        </w:rPr>
        <w:t xml:space="preserve">Krasnojarskin tutka-asemaan </w:t>
      </w:r>
      <w:r>
        <w:t xml:space="preserve">ja </w:t>
      </w:r>
      <w:r>
        <w:t xml:space="preserve">Gomelin ja Moskovan välisellä alueella sijaitsevaan </w:t>
      </w:r>
      <w:r>
        <w:rPr>
          <w:color w:val="04640D"/>
        </w:rPr>
        <w:t xml:space="preserve">tutkan </w:t>
      </w:r>
      <w:r>
        <w:t xml:space="preserve">etukenttään, jotta </w:t>
      </w:r>
      <w:r>
        <w:t xml:space="preserve">he voisivat itse </w:t>
      </w:r>
      <w:r>
        <w:t xml:space="preserve">todeta, </w:t>
      </w:r>
      <w:r>
        <w:t xml:space="preserve">ettei </w:t>
      </w:r>
      <w:r>
        <w:rPr>
          <w:color w:val="310106"/>
        </w:rPr>
        <w:t xml:space="preserve">Neuvostoliitto </w:t>
      </w:r>
      <w:r>
        <w:t xml:space="preserve">rikkonut </w:t>
      </w:r>
      <w:r>
        <w:rPr>
          <w:color w:val="B70639"/>
        </w:rPr>
        <w:t xml:space="preserve">vuonna 1972 tehtyä </w:t>
      </w:r>
      <w:r>
        <w:rPr>
          <w:color w:val="01190F"/>
        </w:rPr>
        <w:t xml:space="preserve">ohjusten torjuntasopimusta</w:t>
      </w:r>
      <w:r>
        <w:t xml:space="preserve">. - </w:t>
      </w:r>
      <w:r>
        <w:rPr>
          <w:color w:val="703B01"/>
        </w:rPr>
        <w:t xml:space="preserve">Eduard Shevardnadzen </w:t>
      </w:r>
      <w:r>
        <w:t xml:space="preserve">kirje </w:t>
      </w:r>
      <w:r>
        <w:t xml:space="preserve">Yhdistyneiden Kansakuntien pääsihteerille Perez de Cuellarille, jonka </w:t>
      </w:r>
      <w:r>
        <w:rPr>
          <w:color w:val="310106"/>
        </w:rPr>
        <w:t xml:space="preserve">Neuvostoliiton </w:t>
      </w:r>
      <w:r>
        <w:t xml:space="preserve">uutistoimisto </w:t>
      </w:r>
      <w:r>
        <w:t xml:space="preserve">Tass </w:t>
      </w:r>
      <w:r>
        <w:t xml:space="preserve">julkaisi </w:t>
      </w:r>
      <w:r>
        <w:t xml:space="preserve">10. kesäkuuta 1988. - </w:t>
      </w:r>
      <w:r>
        <w:rPr>
          <w:color w:val="118B8A"/>
        </w:rPr>
        <w:t xml:space="preserve">Tämän </w:t>
      </w:r>
      <w:r>
        <w:rPr>
          <w:color w:val="118B8A"/>
        </w:rPr>
        <w:t xml:space="preserve">Egyptin pyramidien kokoisen </w:t>
      </w:r>
      <w:r>
        <w:rPr>
          <w:color w:val="118B8A"/>
        </w:rPr>
        <w:t xml:space="preserve">aseman </w:t>
      </w:r>
      <w:r>
        <w:rPr>
          <w:color w:val="F7F1DF"/>
        </w:rPr>
        <w:t xml:space="preserve">rakentaminen </w:t>
      </w:r>
      <w:r>
        <w:rPr>
          <w:color w:val="FCB164"/>
        </w:rPr>
        <w:t xml:space="preserve">oli, ja </w:t>
      </w:r>
      <w:r>
        <w:rPr>
          <w:color w:val="FCB164"/>
        </w:rPr>
        <w:t xml:space="preserve">sanon </w:t>
      </w:r>
      <w:r>
        <w:rPr>
          <w:color w:val="796EE6"/>
        </w:rPr>
        <w:t xml:space="preserve">tämän </w:t>
      </w:r>
      <w:r>
        <w:rPr>
          <w:color w:val="FCB164"/>
        </w:rPr>
        <w:t xml:space="preserve">suoraan, selkeä rikkomus </w:t>
      </w:r>
      <w:r>
        <w:rPr>
          <w:color w:val="000D2C"/>
        </w:rPr>
        <w:t xml:space="preserve">ballististen ohjusten vastaista sopimusta vastaan</w:t>
      </w:r>
      <w:r>
        <w:t xml:space="preserve">. - </w:t>
      </w:r>
      <w:r>
        <w:rPr>
          <w:color w:val="703B01"/>
        </w:rPr>
        <w:t xml:space="preserve">Eduard Shevardnadze, 23. lokakuuta 1989</w:t>
      </w:r>
      <w:r>
        <w:t xml:space="preserve">. </w:t>
      </w:r>
      <w:r>
        <w:t xml:space="preserve">Olemme mielestämme iloisia siitä, että viisi vuotta sen jälkeen, kun aloimme kirjoittaa </w:t>
      </w:r>
      <w:r>
        <w:rPr>
          <w:color w:val="53495F"/>
        </w:rPr>
        <w:t xml:space="preserve">Krasnojarskista</w:t>
      </w:r>
      <w:r>
        <w:t xml:space="preserve">, </w:t>
      </w:r>
      <w:r>
        <w:rPr>
          <w:color w:val="310106"/>
        </w:rPr>
        <w:t xml:space="preserve">neuvostoliittolaiset </w:t>
      </w:r>
      <w:r>
        <w:t xml:space="preserve">ovat vahvistaneet, että </w:t>
      </w:r>
      <w:r>
        <w:rPr>
          <w:color w:val="61FC03"/>
        </w:rPr>
        <w:t xml:space="preserve">sopimusta on </w:t>
      </w:r>
      <w:r>
        <w:rPr>
          <w:color w:val="F95475"/>
        </w:rPr>
        <w:t xml:space="preserve">rikottu</w:t>
      </w:r>
      <w:r>
        <w:t xml:space="preserve">. </w:t>
      </w:r>
      <w:r>
        <w:t xml:space="preserve">Ehkä </w:t>
      </w:r>
      <w:r>
        <w:rPr>
          <w:color w:val="5D9608"/>
        </w:rPr>
        <w:t xml:space="preserve">nyt jopa </w:t>
      </w:r>
      <w:r>
        <w:t xml:space="preserve">amerikkalaiset apologeetat ovat samaa mieltä. Politbyroon toimistoissa on </w:t>
      </w:r>
      <w:r>
        <w:rPr>
          <w:color w:val="5D9608"/>
        </w:rPr>
        <w:t xml:space="preserve">nyt </w:t>
      </w:r>
      <w:r>
        <w:t xml:space="preserve">epäilemättä meneillään juonittelua. Uusia sopimuksia, uusia lainoja ja tietysti sivistyneeseen maailmaan pääsyä koskevien ehdotusten ohella </w:t>
      </w:r>
      <w:r>
        <w:rPr>
          <w:color w:val="DE98FD"/>
        </w:rPr>
        <w:t xml:space="preserve">neuvostohallitus </w:t>
      </w:r>
      <w:r>
        <w:t xml:space="preserve">on myöntänyt, että sillä on uskottavuusongelma. </w:t>
      </w:r>
      <w:r>
        <w:rPr>
          <w:color w:val="98A088"/>
        </w:rPr>
        <w:t xml:space="preserve">Näin ollen 70 vuoden jälkeen se toteaa sen, minkä me kaikki tiedämme, ja toivoo, että </w:t>
      </w:r>
      <w:r>
        <w:rPr>
          <w:color w:val="98A088"/>
        </w:rPr>
        <w:t xml:space="preserve">luotamme </w:t>
      </w:r>
      <w:r>
        <w:rPr>
          <w:color w:val="4F584E"/>
        </w:rPr>
        <w:t xml:space="preserve">siihen </w:t>
      </w:r>
      <w:r>
        <w:rPr>
          <w:color w:val="98A088"/>
        </w:rPr>
        <w:t xml:space="preserve">muissa asioissa</w:t>
      </w:r>
      <w:r>
        <w:t xml:space="preserve">. </w:t>
      </w:r>
      <w:r>
        <w:t xml:space="preserve">Mutta </w:t>
      </w:r>
      <w:r>
        <w:rPr>
          <w:color w:val="98A088"/>
        </w:rPr>
        <w:t xml:space="preserve">se </w:t>
      </w:r>
      <w:r>
        <w:t xml:space="preserve">ei riitä. Jos </w:t>
      </w:r>
      <w:r>
        <w:rPr>
          <w:color w:val="310106"/>
        </w:rPr>
        <w:t xml:space="preserve">neuvostoliittolaiset</w:t>
      </w:r>
      <w:r>
        <w:t xml:space="preserve"> haluavat </w:t>
      </w:r>
      <w:r>
        <w:t xml:space="preserve">meidän </w:t>
      </w:r>
      <w:r>
        <w:t xml:space="preserve">uskovan </w:t>
      </w:r>
      <w:r>
        <w:rPr>
          <w:color w:val="310106"/>
        </w:rPr>
        <w:t xml:space="preserve">heitä</w:t>
      </w:r>
      <w:r>
        <w:t xml:space="preserve">, heidän on alettava kertoa totuutta, ei vain itsestäänselvyyksiä. Oma testimme </w:t>
      </w:r>
      <w:r>
        <w:rPr>
          <w:color w:val="248AD0"/>
        </w:rPr>
        <w:t xml:space="preserve">glasnost-politiikan </w:t>
      </w:r>
      <w:r>
        <w:t xml:space="preserve">uskottavuudesta olisi </w:t>
      </w:r>
      <w:r>
        <w:rPr>
          <w:color w:val="310106"/>
        </w:rPr>
        <w:t xml:space="preserve">Neuvostoliiton </w:t>
      </w:r>
      <w:r>
        <w:t xml:space="preserve">päätös </w:t>
      </w:r>
      <w:r>
        <w:t xml:space="preserve">avautua täydelliselle kansainväliselle tutkinnalle </w:t>
      </w:r>
      <w:r>
        <w:rPr>
          <w:color w:val="5C5300"/>
        </w:rPr>
        <w:t xml:space="preserve">yhdestä Yhdysvaltain ja Neuvostoliiton suhteiden ongelmallisimmista mysteereistä - väitetystä </w:t>
      </w:r>
      <w:r>
        <w:rPr>
          <w:color w:val="9F6551"/>
        </w:rPr>
        <w:t xml:space="preserve">pernaruttoräjähdyksestä </w:t>
      </w:r>
      <w:r>
        <w:rPr>
          <w:color w:val="5C5300"/>
        </w:rPr>
        <w:t xml:space="preserve">Neuvostoliiton </w:t>
      </w:r>
      <w:r>
        <w:rPr>
          <w:color w:val="BCFEC6"/>
        </w:rPr>
        <w:t xml:space="preserve">Sverdlovskin </w:t>
      </w:r>
      <w:r>
        <w:rPr>
          <w:color w:val="5C5300"/>
        </w:rPr>
        <w:t xml:space="preserve">sotilaslaitoksessa </w:t>
      </w:r>
      <w:r>
        <w:rPr>
          <w:color w:val="5C5300"/>
        </w:rPr>
        <w:t xml:space="preserve">vuonna 1979</w:t>
      </w:r>
      <w:r>
        <w:t xml:space="preserve">. Yhdysvaltain </w:t>
      </w:r>
      <w:r>
        <w:rPr>
          <w:color w:val="932C70"/>
        </w:rPr>
        <w:t xml:space="preserve">hallitus </w:t>
      </w:r>
      <w:r>
        <w:rPr>
          <w:color w:val="2B1B04"/>
        </w:rPr>
        <w:t xml:space="preserve">ei ole koskaan peruuttanut </w:t>
      </w:r>
      <w:r>
        <w:rPr>
          <w:color w:val="D4C67A"/>
        </w:rPr>
        <w:t xml:space="preserve">arviotaan, </w:t>
      </w:r>
      <w:r>
        <w:rPr>
          <w:color w:val="B5AFC4"/>
        </w:rPr>
        <w:t xml:space="preserve">jonka mukaan </w:t>
      </w:r>
      <w:r>
        <w:rPr>
          <w:color w:val="AE7AA1"/>
        </w:rPr>
        <w:t xml:space="preserve">kyseessä oli </w:t>
      </w:r>
      <w:r>
        <w:rPr>
          <w:color w:val="D4C67A"/>
        </w:rPr>
        <w:t xml:space="preserve">onnettomuus sikäläisessä biologisten aseiden laitoksessa </w:t>
      </w:r>
      <w:r>
        <w:t xml:space="preserve">ja </w:t>
      </w:r>
      <w:r>
        <w:t xml:space="preserve">siten </w:t>
      </w:r>
      <w:r>
        <w:rPr>
          <w:color w:val="0232FD"/>
        </w:rPr>
        <w:t xml:space="preserve">vuoden 1972 </w:t>
      </w:r>
      <w:r>
        <w:rPr>
          <w:color w:val="C2A393"/>
        </w:rPr>
        <w:t xml:space="preserve">biologisia aseita koskevan sopimuksen </w:t>
      </w:r>
      <w:r>
        <w:t xml:space="preserve">rikkominen</w:t>
      </w:r>
      <w:r>
        <w:t xml:space="preserve">. </w:t>
      </w:r>
      <w:r>
        <w:rPr>
          <w:color w:val="BA6801"/>
        </w:rPr>
        <w:t xml:space="preserve">Pentagonin </w:t>
      </w:r>
      <w:r>
        <w:rPr>
          <w:color w:val="6A3A35"/>
        </w:rPr>
        <w:t xml:space="preserve">tuoreessa raportissa </w:t>
      </w:r>
      <w:r>
        <w:rPr>
          <w:color w:val="6A3A35"/>
        </w:rPr>
        <w:t xml:space="preserve">"Neuvostoliiton sotilaallinen voima" otetaan </w:t>
      </w:r>
      <w:r>
        <w:t xml:space="preserve">yleisesti ottaen maltillisempi kanta, mutta toistetaan </w:t>
      </w:r>
      <w:r>
        <w:rPr>
          <w:color w:val="168E5C"/>
        </w:rPr>
        <w:t xml:space="preserve">Sverdlovskin </w:t>
      </w:r>
      <w:r>
        <w:t xml:space="preserve">arvio</w:t>
      </w:r>
      <w:r>
        <w:t xml:space="preserve">. </w:t>
      </w:r>
      <w:r>
        <w:rPr>
          <w:color w:val="16C0D0"/>
        </w:rPr>
        <w:t xml:space="preserve">Tätä arviota </w:t>
      </w:r>
      <w:r>
        <w:t xml:space="preserve">täsmennettiin myös </w:t>
      </w:r>
      <w:r>
        <w:rPr>
          <w:color w:val="C62100"/>
        </w:rPr>
        <w:t xml:space="preserve">kongressin </w:t>
      </w:r>
      <w:r>
        <w:t xml:space="preserve">helmikuisessa lausunnossa</w:t>
      </w:r>
      <w:r>
        <w:t xml:space="preserve">: </w:t>
      </w:r>
      <w:r>
        <w:rPr>
          <w:color w:val="233809"/>
        </w:rPr>
        <w:t xml:space="preserve">Sverdlovskin </w:t>
      </w:r>
      <w:r>
        <w:rPr>
          <w:color w:val="014347"/>
        </w:rPr>
        <w:t xml:space="preserve">mikrobiologian ja virologian instituutissa tapahtuneesta </w:t>
      </w:r>
      <w:r>
        <w:rPr>
          <w:color w:val="42083B"/>
        </w:rPr>
        <w:t xml:space="preserve">räjähdyksestä vapautui </w:t>
      </w:r>
      <w:r>
        <w:rPr>
          <w:color w:val="82785D"/>
        </w:rPr>
        <w:t xml:space="preserve">pernaruttobakteereita, jotka </w:t>
      </w:r>
      <w:r>
        <w:rPr>
          <w:color w:val="023087"/>
        </w:rPr>
        <w:t xml:space="preserve">johtivat </w:t>
      </w:r>
      <w:r>
        <w:rPr>
          <w:color w:val="82785D"/>
        </w:rPr>
        <w:t xml:space="preserve">merkittävään määrään </w:t>
      </w:r>
      <w:r>
        <w:rPr>
          <w:color w:val="B7DAD2"/>
        </w:rPr>
        <w:t xml:space="preserve">kuolemantapauksia</w:t>
      </w:r>
      <w:r>
        <w:t xml:space="preserve">. </w:t>
      </w:r>
      <w:r>
        <w:t xml:space="preserve">Koska </w:t>
      </w:r>
      <w:r>
        <w:rPr>
          <w:color w:val="703B01"/>
        </w:rPr>
        <w:t xml:space="preserve">Eduard Shevardnadze </w:t>
      </w:r>
      <w:r>
        <w:t xml:space="preserve">ei ottanut </w:t>
      </w:r>
      <w:r>
        <w:rPr>
          <w:color w:val="5C5300"/>
        </w:rPr>
        <w:t xml:space="preserve">asiaa</w:t>
      </w:r>
      <w:r>
        <w:t xml:space="preserve"> esille </w:t>
      </w:r>
      <w:r>
        <w:t xml:space="preserve">korkeimmassa neuvostossa, </w:t>
      </w:r>
      <w:r>
        <w:rPr>
          <w:color w:val="310106"/>
        </w:rPr>
        <w:t xml:space="preserve">Neuvostoliitto </w:t>
      </w:r>
      <w:r>
        <w:t xml:space="preserve">pitää kiinni </w:t>
      </w:r>
      <w:r>
        <w:rPr>
          <w:color w:val="196956"/>
        </w:rPr>
        <w:t xml:space="preserve">virallisesta kannastaan</w:t>
      </w:r>
      <w:r>
        <w:rPr>
          <w:color w:val="8C41BB"/>
        </w:rPr>
        <w:t xml:space="preserve">, jonka mukaan </w:t>
      </w:r>
      <w:r>
        <w:rPr>
          <w:color w:val="2B2D32"/>
        </w:rPr>
        <w:t xml:space="preserve">pernaruttokuolemat </w:t>
      </w:r>
      <w:r>
        <w:rPr>
          <w:color w:val="8C41BB"/>
        </w:rPr>
        <w:t xml:space="preserve">johtuivat saastuneesta lihasta</w:t>
      </w:r>
      <w:r>
        <w:t xml:space="preserve">. </w:t>
      </w:r>
      <w:r>
        <w:t xml:space="preserve">Kyseenalaistamme </w:t>
      </w:r>
      <w:r>
        <w:rPr>
          <w:color w:val="196956"/>
        </w:rPr>
        <w:t xml:space="preserve">tämän väitteen, </w:t>
      </w:r>
      <w:r>
        <w:t xml:space="preserve">aivan kuten kyseenalaistimme </w:t>
      </w:r>
      <w:r>
        <w:rPr>
          <w:color w:val="703B01"/>
        </w:rPr>
        <w:t xml:space="preserve">Eduard Shevardnadzen </w:t>
      </w:r>
      <w:r>
        <w:t xml:space="preserve">viime vuonna antamat vakuutukset </w:t>
      </w:r>
      <w:r>
        <w:t xml:space="preserve">siitä, että </w:t>
      </w:r>
      <w:r>
        <w:rPr>
          <w:color w:val="53495F"/>
        </w:rPr>
        <w:t xml:space="preserve">Krasnojarsk </w:t>
      </w:r>
      <w:r>
        <w:t xml:space="preserve">ei ole rikkonut </w:t>
      </w:r>
      <w:r>
        <w:rPr>
          <w:color w:val="01190F"/>
        </w:rPr>
        <w:t xml:space="preserve">ballististen ohjusten vastaista sopimusta</w:t>
      </w:r>
      <w:r>
        <w:t xml:space="preserve">. </w:t>
      </w:r>
      <w:r>
        <w:t xml:space="preserve">Aivan kuten emme uskoneet </w:t>
      </w:r>
      <w:r>
        <w:rPr>
          <w:color w:val="FB6AB8"/>
        </w:rPr>
        <w:t xml:space="preserve">Krasnojarskissa </w:t>
      </w:r>
      <w:r>
        <w:rPr>
          <w:color w:val="F8907D"/>
        </w:rPr>
        <w:t xml:space="preserve">vierailleiden </w:t>
      </w:r>
      <w:r>
        <w:rPr>
          <w:color w:val="C62100"/>
        </w:rPr>
        <w:t xml:space="preserve">kongressin </w:t>
      </w:r>
      <w:r>
        <w:t xml:space="preserve">jäsenten </w:t>
      </w:r>
      <w:r>
        <w:t xml:space="preserve">ja </w:t>
      </w:r>
      <w:r>
        <w:rPr>
          <w:color w:val="895E6B"/>
        </w:rPr>
        <w:t xml:space="preserve">asevalvonnan </w:t>
      </w:r>
      <w:r>
        <w:rPr>
          <w:color w:val="F8907D"/>
        </w:rPr>
        <w:t xml:space="preserve">puolestapuhujien</w:t>
      </w:r>
      <w:r>
        <w:t xml:space="preserve"> taipuvaisia väitteitä</w:t>
      </w:r>
      <w:r>
        <w:t xml:space="preserve">, </w:t>
      </w:r>
      <w:r>
        <w:t xml:space="preserve">emme ole </w:t>
      </w:r>
      <w:r>
        <w:rPr>
          <w:color w:val="5D9608"/>
        </w:rPr>
        <w:t xml:space="preserve">nyt </w:t>
      </w:r>
      <w:r>
        <w:t xml:space="preserve">vakuuttuneita siitä, että </w:t>
      </w:r>
      <w:r>
        <w:t xml:space="preserve">amerikkalainen </w:t>
      </w:r>
      <w:r>
        <w:rPr>
          <w:color w:val="576094"/>
        </w:rPr>
        <w:t xml:space="preserve">tutkijaryhmä, </w:t>
      </w:r>
      <w:r>
        <w:rPr>
          <w:color w:val="DB1474"/>
        </w:rPr>
        <w:t xml:space="preserve">joka tapasi </w:t>
      </w:r>
      <w:r>
        <w:rPr>
          <w:color w:val="576094"/>
        </w:rPr>
        <w:t xml:space="preserve">neuvostoliittolaisia kollegoitaan Washingtonissa </w:t>
      </w:r>
      <w:r>
        <w:rPr>
          <w:color w:val="576094"/>
        </w:rPr>
        <w:t xml:space="preserve">viime vuonna, on </w:t>
      </w:r>
      <w:r>
        <w:t xml:space="preserve">tukenut </w:t>
      </w:r>
      <w:r>
        <w:rPr>
          <w:color w:val="196956"/>
        </w:rPr>
        <w:t xml:space="preserve">saastuneen lihan teoriaa</w:t>
      </w:r>
      <w:r>
        <w:t xml:space="preserve">. </w:t>
      </w:r>
      <w:r>
        <w:rPr>
          <w:color w:val="860E04"/>
        </w:rPr>
        <w:t xml:space="preserve">Neuvostoliiton </w:t>
      </w:r>
      <w:r>
        <w:rPr>
          <w:color w:val="8489AE"/>
        </w:rPr>
        <w:t xml:space="preserve">selityksen mukaan </w:t>
      </w:r>
      <w:r>
        <w:rPr>
          <w:color w:val="FBC206"/>
        </w:rPr>
        <w:t xml:space="preserve">pernarutto </w:t>
      </w:r>
      <w:r>
        <w:t xml:space="preserve">oli peräisin yhdestä erästä rehua, joka oli valmistettu sellaisten </w:t>
      </w:r>
      <w:r>
        <w:rPr>
          <w:color w:val="6EAB9B"/>
        </w:rPr>
        <w:t xml:space="preserve">nautojen </w:t>
      </w:r>
      <w:r>
        <w:t xml:space="preserve">luista, jotka </w:t>
      </w:r>
      <w:r>
        <w:rPr>
          <w:color w:val="F2CDFE"/>
        </w:rPr>
        <w:t xml:space="preserve">olivat </w:t>
      </w:r>
      <w:r>
        <w:rPr>
          <w:color w:val="6EAB9B"/>
        </w:rPr>
        <w:t xml:space="preserve">laiduntaneet </w:t>
      </w:r>
      <w:r>
        <w:rPr>
          <w:color w:val="645341"/>
        </w:rPr>
        <w:t xml:space="preserve">pernaruton itiöiden luonnostaan saastuttamassa </w:t>
      </w:r>
      <w:r>
        <w:rPr>
          <w:color w:val="760035"/>
        </w:rPr>
        <w:t xml:space="preserve">maaperässä</w:t>
      </w:r>
      <w:r>
        <w:t xml:space="preserve">. </w:t>
      </w:r>
      <w:r>
        <w:rPr>
          <w:color w:val="647A41"/>
        </w:rPr>
        <w:t xml:space="preserve">Harvardin Matthew Meselson - </w:t>
      </w:r>
      <w:r>
        <w:rPr>
          <w:color w:val="496E76"/>
        </w:rPr>
        <w:t xml:space="preserve">joka</w:t>
      </w:r>
      <w:r>
        <w:rPr>
          <w:color w:val="E3F894"/>
        </w:rPr>
        <w:t xml:space="preserve">, kuten tiedämme, myi niin sanotun "tiedeyhteisön" sen puolesta, että Laosin Hmongin "keltainen sade" oli itse asiassa seurausta jättiläismehiläisten ulostesuihkuista </w:t>
      </w:r>
      <w:r>
        <w:t xml:space="preserve">- kutsui </w:t>
      </w:r>
      <w:r>
        <w:rPr>
          <w:color w:val="8489AE"/>
        </w:rPr>
        <w:t xml:space="preserve">neuvostoliittolaista pernaruttoskenaariota </w:t>
      </w:r>
      <w:r>
        <w:t xml:space="preserve">"täysin uskottavaksi". </w:t>
      </w:r>
      <w:r>
        <w:t xml:space="preserve">Emme usko </w:t>
      </w:r>
      <w:r>
        <w:rPr>
          <w:color w:val="8489AE"/>
        </w:rPr>
        <w:t xml:space="preserve">sitä</w:t>
      </w:r>
      <w:r>
        <w:rPr>
          <w:color w:val="94C661"/>
        </w:rPr>
        <w:t xml:space="preserve">. </w:t>
      </w:r>
      <w:r>
        <w:t xml:space="preserve">Emmekä todellakaan usko, että </w:t>
      </w:r>
      <w:r>
        <w:rPr>
          <w:color w:val="F9D7CD"/>
        </w:rPr>
        <w:t xml:space="preserve">Mihail Gorbatshov </w:t>
      </w:r>
      <w:r>
        <w:t xml:space="preserve">tai kukaan </w:t>
      </w:r>
      <w:r>
        <w:rPr>
          <w:color w:val="F9D7CD"/>
        </w:rPr>
        <w:t xml:space="preserve">hänen </w:t>
      </w:r>
      <w:r>
        <w:t xml:space="preserve">lähettiläänsä ansaitsisi lännen luottamusta </w:t>
      </w:r>
      <w:r>
        <w:t xml:space="preserve">myöskään </w:t>
      </w:r>
      <w:r>
        <w:t xml:space="preserve">tässä suhteessa. </w:t>
      </w:r>
      <w:r>
        <w:rPr>
          <w:color w:val="168E5C"/>
        </w:rPr>
        <w:t xml:space="preserve">Sverdlovsk </w:t>
      </w:r>
      <w:r>
        <w:t xml:space="preserve">on suuri harmaa pilvi </w:t>
      </w:r>
      <w:r>
        <w:rPr>
          <w:color w:val="248AD0"/>
        </w:rPr>
        <w:t xml:space="preserve">glasnost-politiikan </w:t>
      </w:r>
      <w:r>
        <w:t xml:space="preserve">ja tietenkin itse </w:t>
      </w:r>
      <w:r>
        <w:rPr>
          <w:color w:val="876128"/>
        </w:rPr>
        <w:t xml:space="preserve">asevalvontaprosessin</w:t>
      </w:r>
      <w:r>
        <w:t xml:space="preserve"> legitimiteetin </w:t>
      </w:r>
      <w:r>
        <w:rPr>
          <w:color w:val="248AD0"/>
        </w:rPr>
        <w:t xml:space="preserve">yllä</w:t>
      </w:r>
      <w:r>
        <w:t xml:space="preserve">. </w:t>
      </w:r>
      <w:r>
        <w:rPr>
          <w:color w:val="01FB92"/>
        </w:rPr>
        <w:t xml:space="preserve">Yhdysvaltain hallituksen </w:t>
      </w:r>
      <w:r>
        <w:rPr>
          <w:color w:val="A1A711"/>
        </w:rPr>
        <w:t xml:space="preserve">valitus </w:t>
      </w:r>
      <w:r>
        <w:rPr>
          <w:color w:val="FD0F31"/>
        </w:rPr>
        <w:t xml:space="preserve">Sverdlovskista</w:t>
      </w:r>
      <w:r>
        <w:t xml:space="preserve">, kuten </w:t>
      </w:r>
      <w:r>
        <w:rPr>
          <w:color w:val="53495F"/>
        </w:rPr>
        <w:t xml:space="preserve">Krasnojarskin tapauksessa, </w:t>
      </w:r>
      <w:r>
        <w:t xml:space="preserve">ei ole pelkästään poliittinen kannanotto. </w:t>
      </w:r>
      <w:r>
        <w:rPr>
          <w:color w:val="BE8485"/>
        </w:rPr>
        <w:t xml:space="preserve">Biologisia aseita koskevien sopimusten </w:t>
      </w:r>
      <w:r>
        <w:t xml:space="preserve">noudattamatta jättäminen </w:t>
      </w:r>
      <w:r>
        <w:t xml:space="preserve">ei ole juurikaan esillä poliittisessa keskustelussa, </w:t>
      </w:r>
      <w:r>
        <w:t xml:space="preserve">eikä </w:t>
      </w:r>
      <w:r>
        <w:rPr>
          <w:color w:val="C660FB"/>
        </w:rPr>
        <w:t xml:space="preserve">Yhdysvaltain hallitus </w:t>
      </w:r>
      <w:r>
        <w:t xml:space="preserve">todellakaan vaadi riittävästi niiden noudattamista. </w:t>
      </w:r>
      <w:r>
        <w:rPr>
          <w:color w:val="120104"/>
        </w:rPr>
        <w:t xml:space="preserve">Yhdysvaltojen </w:t>
      </w:r>
      <w:r>
        <w:t xml:space="preserve">kanta </w:t>
      </w:r>
      <w:r>
        <w:t xml:space="preserve">on kuitenkin yksityiskohtainen ja täsmällinen, ja ajatus biologisesta sodankäynnistä on aivan kauhistuttava. </w:t>
      </w:r>
      <w:r>
        <w:rPr>
          <w:color w:val="D48958"/>
        </w:rPr>
        <w:t xml:space="preserve">Neuvostoliiton </w:t>
      </w:r>
      <w:r>
        <w:rPr>
          <w:color w:val="05AEE8"/>
        </w:rPr>
        <w:t xml:space="preserve">pitäisi olla valmis käynnistämään </w:t>
      </w:r>
      <w:r>
        <w:rPr>
          <w:color w:val="C3C1BE"/>
        </w:rPr>
        <w:t xml:space="preserve">prosessi, </w:t>
      </w:r>
      <w:r>
        <w:rPr>
          <w:color w:val="C3C1BE"/>
        </w:rPr>
        <w:t xml:space="preserve">jonka avulla </w:t>
      </w:r>
      <w:r>
        <w:rPr>
          <w:color w:val="1167D9"/>
        </w:rPr>
        <w:t xml:space="preserve">se voisi </w:t>
      </w:r>
      <w:r>
        <w:rPr>
          <w:color w:val="C3C1BE"/>
        </w:rPr>
        <w:t xml:space="preserve">myöntää, että </w:t>
      </w:r>
      <w:r>
        <w:rPr>
          <w:color w:val="D19012"/>
        </w:rPr>
        <w:t xml:space="preserve">Sverdlovskissa </w:t>
      </w:r>
      <w:r>
        <w:rPr>
          <w:color w:val="C3C1BE"/>
        </w:rPr>
        <w:t xml:space="preserve">rikottiin </w:t>
      </w:r>
      <w:r>
        <w:rPr>
          <w:color w:val="826392"/>
        </w:rPr>
        <w:t xml:space="preserve">vuoden 1972 </w:t>
      </w:r>
      <w:r>
        <w:rPr>
          <w:color w:val="B7D802"/>
        </w:rPr>
        <w:t xml:space="preserve">sopimusta, </w:t>
      </w:r>
      <w:r>
        <w:rPr>
          <w:color w:val="05AEE8"/>
        </w:rPr>
        <w:t xml:space="preserve">tai sen pitäisi antaa amerikkalaisille asiantuntijoille riittävät todisteet siitä, että kyseessä oli täysin siviilionnettomuus</w:t>
      </w:r>
      <w:r>
        <w:t xml:space="preserve">. </w:t>
      </w:r>
      <w:r>
        <w:t xml:space="preserve">Ennen kuin </w:t>
      </w:r>
      <w:r>
        <w:rPr>
          <w:color w:val="05AEE8"/>
        </w:rPr>
        <w:t xml:space="preserve">näin </w:t>
      </w:r>
      <w:r>
        <w:t xml:space="preserve">tapahtuu, </w:t>
      </w:r>
      <w:r>
        <w:rPr>
          <w:color w:val="248AD0"/>
        </w:rPr>
        <w:t xml:space="preserve">glasnost-politiikka </w:t>
      </w:r>
      <w:r>
        <w:t xml:space="preserve">ei voi </w:t>
      </w:r>
      <w:r>
        <w:t xml:space="preserve">saavuttaa sellaista </w:t>
      </w:r>
      <w:r>
        <w:rPr>
          <w:color w:val="5E7A6A"/>
        </w:rPr>
        <w:t xml:space="preserve">uskottavuutta, </w:t>
      </w:r>
      <w:r>
        <w:rPr>
          <w:color w:val="B29869"/>
        </w:rPr>
        <w:t xml:space="preserve">jota </w:t>
      </w:r>
      <w:r>
        <w:rPr>
          <w:color w:val="1D0051"/>
        </w:rPr>
        <w:t xml:space="preserve">Shevardnadze </w:t>
      </w:r>
      <w:r>
        <w:rPr>
          <w:color w:val="5E7A6A"/>
        </w:rPr>
        <w:t xml:space="preserve">vaati </w:t>
      </w:r>
      <w:r>
        <w:rPr>
          <w:color w:val="5E7A6A"/>
        </w:rPr>
        <w:t xml:space="preserve">maanantaisessa </w:t>
      </w:r>
      <w:r>
        <w:rPr>
          <w:color w:val="5E7A6A"/>
        </w:rPr>
        <w:t xml:space="preserve">puheessaan</w:t>
      </w:r>
      <w:r>
        <w:t xml:space="preserve">.</w:t>
      </w:r>
    </w:p>
    <w:p>
      <w:r>
        <w:rPr>
          <w:b/>
        </w:rPr>
        <w:t xml:space="preserve">Asiakirjan numero 846</w:t>
      </w:r>
    </w:p>
    <w:p>
      <w:r>
        <w:rPr>
          <w:b/>
        </w:rPr>
        <w:t xml:space="preserve">Asiakirjan tunniste: wsj1144-001</w:t>
      </w:r>
    </w:p>
    <w:p>
      <w:r>
        <w:rPr>
          <w:color w:val="310106"/>
        </w:rPr>
        <w:t xml:space="preserve">Manville Corp. </w:t>
      </w:r>
      <w:r>
        <w:t xml:space="preserve">ilmoitti, </w:t>
      </w:r>
      <w:r>
        <w:rPr>
          <w:color w:val="04640D"/>
        </w:rPr>
        <w:t xml:space="preserve">että se on tarjoutunut ostamaan </w:t>
      </w:r>
      <w:r>
        <w:rPr>
          <w:color w:val="FB5514"/>
        </w:rPr>
        <w:t xml:space="preserve">500 miljoonan dollarin arvosta </w:t>
      </w:r>
      <w:r>
        <w:rPr>
          <w:color w:val="FB5514"/>
        </w:rPr>
        <w:t xml:space="preserve">vaihtokelpoisia etuoikeutettuja osakkeitaan </w:t>
      </w:r>
      <w:r>
        <w:rPr>
          <w:color w:val="04640D"/>
        </w:rPr>
        <w:t xml:space="preserve">takaisin </w:t>
      </w:r>
      <w:r>
        <w:rPr>
          <w:color w:val="E115C0"/>
        </w:rPr>
        <w:t xml:space="preserve">Manville Personal Injury Settlement Trust -rahastolta </w:t>
      </w:r>
      <w:r>
        <w:rPr>
          <w:color w:val="00587F"/>
        </w:rPr>
        <w:t xml:space="preserve">osana toimenpidettä, </w:t>
      </w:r>
      <w:r>
        <w:rPr>
          <w:color w:val="0BC582"/>
        </w:rPr>
        <w:t xml:space="preserve">jolla pyritään </w:t>
      </w:r>
      <w:r>
        <w:rPr>
          <w:color w:val="00587F"/>
        </w:rPr>
        <w:t xml:space="preserve">parantamaan </w:t>
      </w:r>
      <w:r>
        <w:rPr>
          <w:color w:val="FEB8C8"/>
        </w:rPr>
        <w:t xml:space="preserve">rahaston</w:t>
      </w:r>
      <w:r>
        <w:rPr>
          <w:color w:val="00587F"/>
        </w:rPr>
        <w:t xml:space="preserve"> likviditeettiä </w:t>
      </w:r>
      <w:r>
        <w:rPr>
          <w:color w:val="00587F"/>
        </w:rPr>
        <w:t xml:space="preserve">ja vähentämään </w:t>
      </w:r>
      <w:r>
        <w:rPr>
          <w:color w:val="00587F"/>
        </w:rPr>
        <w:t xml:space="preserve">liikkeessä olevien </w:t>
      </w:r>
      <w:r>
        <w:rPr>
          <w:color w:val="9E8317"/>
        </w:rPr>
        <w:t xml:space="preserve">Manvillen </w:t>
      </w:r>
      <w:r>
        <w:rPr>
          <w:color w:val="00587F"/>
        </w:rPr>
        <w:t xml:space="preserve">osakkeiden mahdollista määrää</w:t>
      </w:r>
      <w:r>
        <w:t xml:space="preserve">. </w:t>
      </w:r>
      <w:r>
        <w:rPr>
          <w:color w:val="310106"/>
        </w:rPr>
        <w:t xml:space="preserve">Manville </w:t>
      </w:r>
      <w:r>
        <w:t xml:space="preserve">sanoi </w:t>
      </w:r>
      <w:r>
        <w:t xml:space="preserve">tehneensä </w:t>
      </w:r>
      <w:r>
        <w:rPr>
          <w:color w:val="04640D"/>
        </w:rPr>
        <w:t xml:space="preserve">tarjouksen </w:t>
      </w:r>
      <w:r>
        <w:t xml:space="preserve">viime viikkoina osana pyrkimystä kasvattaa osakkeenomistajien arvoa. Se sanoi </w:t>
      </w:r>
      <w:r>
        <w:t xml:space="preserve">ostavansa </w:t>
      </w:r>
      <w:r>
        <w:rPr>
          <w:color w:val="01190F"/>
        </w:rPr>
        <w:t xml:space="preserve">osakkeet </w:t>
      </w:r>
      <w:r>
        <w:t xml:space="preserve">markkinahintaan. </w:t>
      </w:r>
      <w:r>
        <w:rPr>
          <w:color w:val="310106"/>
        </w:rPr>
        <w:t xml:space="preserve">Manville </w:t>
      </w:r>
      <w:r>
        <w:t xml:space="preserve">ja </w:t>
      </w:r>
      <w:r>
        <w:rPr>
          <w:color w:val="58018B"/>
        </w:rPr>
        <w:t xml:space="preserve">Trustin </w:t>
      </w:r>
      <w:r>
        <w:rPr>
          <w:color w:val="847D81"/>
        </w:rPr>
        <w:t xml:space="preserve">tiedottaja </w:t>
      </w:r>
      <w:r>
        <w:t xml:space="preserve">kertoivat, että </w:t>
      </w:r>
      <w:r>
        <w:rPr>
          <w:color w:val="B70639"/>
        </w:rPr>
        <w:t xml:space="preserve">yritykset </w:t>
      </w:r>
      <w:r>
        <w:t xml:space="preserve">keskustelevat </w:t>
      </w:r>
      <w:r>
        <w:rPr>
          <w:color w:val="04640D"/>
        </w:rPr>
        <w:t xml:space="preserve">ehdotuksesta</w:t>
      </w:r>
      <w:r>
        <w:t xml:space="preserve">, mutta eivät ole vielä tehneet päätöstä. "</w:t>
      </w:r>
      <w:r>
        <w:t xml:space="preserve">Harkitsemme </w:t>
      </w:r>
      <w:r>
        <w:rPr>
          <w:color w:val="04640D"/>
        </w:rPr>
        <w:t xml:space="preserve">tätä tarjousta </w:t>
      </w:r>
      <w:r>
        <w:t xml:space="preserve">yhdessä kaikkien muiden vaihtoehtojen kanssa", </w:t>
      </w:r>
      <w:r>
        <w:rPr>
          <w:color w:val="58018B"/>
        </w:rPr>
        <w:t xml:space="preserve">trustin </w:t>
      </w:r>
      <w:r>
        <w:rPr>
          <w:color w:val="847D81"/>
        </w:rPr>
        <w:t xml:space="preserve">tiedottaja</w:t>
      </w:r>
      <w:r>
        <w:t xml:space="preserve"> sanoi</w:t>
      </w:r>
      <w:r>
        <w:t xml:space="preserve">. "</w:t>
      </w:r>
      <w:r>
        <w:t xml:space="preserve">Meidän on arvioitava, miten voisimme maksimoida </w:t>
      </w:r>
      <w:r>
        <w:t xml:space="preserve">kassavirtamme, jotta voimme maksaa edunsaajille", hän sanoo. </w:t>
      </w:r>
      <w:r>
        <w:rPr>
          <w:color w:val="703B01"/>
        </w:rPr>
        <w:t xml:space="preserve">Rahasto, </w:t>
      </w:r>
      <w:r>
        <w:rPr>
          <w:color w:val="F7F1DF"/>
        </w:rPr>
        <w:t xml:space="preserve">joka perustettiin osana </w:t>
      </w:r>
      <w:r>
        <w:rPr>
          <w:color w:val="118B8A"/>
        </w:rPr>
        <w:t xml:space="preserve">Manvillen </w:t>
      </w:r>
      <w:r>
        <w:rPr>
          <w:color w:val="703B01"/>
        </w:rPr>
        <w:t xml:space="preserve">konkurssilain mukaista </w:t>
      </w:r>
      <w:r>
        <w:rPr>
          <w:color w:val="703B01"/>
        </w:rPr>
        <w:t xml:space="preserve">uudelleenjärjestelyä </w:t>
      </w:r>
      <w:r>
        <w:rPr>
          <w:color w:val="703B01"/>
        </w:rPr>
        <w:t xml:space="preserve">asbestisairauksien uhreille maksettavien taloudellisten korvausten maksamiseksi</w:t>
      </w:r>
      <w:r>
        <w:t xml:space="preserve">, omistaa 7,2 miljoonaa vaihtokelpoista A-sarjan etuoikeutettua osaketta, joista yksi osake voidaan vaihtaa 10 </w:t>
      </w:r>
      <w:r>
        <w:rPr>
          <w:color w:val="310106"/>
        </w:rPr>
        <w:t xml:space="preserve">Manvillen </w:t>
      </w:r>
      <w:r>
        <w:t xml:space="preserve">kantaosakkeeseen</w:t>
      </w:r>
      <w:r>
        <w:t xml:space="preserve">. </w:t>
      </w:r>
      <w:r>
        <w:rPr>
          <w:color w:val="703B01"/>
        </w:rPr>
        <w:t xml:space="preserve">Trust </w:t>
      </w:r>
      <w:r>
        <w:t xml:space="preserve">omistaa myös puolet </w:t>
      </w:r>
      <w:r>
        <w:rPr>
          <w:color w:val="310106"/>
        </w:rPr>
        <w:t xml:space="preserve">Manvillen </w:t>
      </w:r>
      <w:r>
        <w:t xml:space="preserve">48 miljoonasta </w:t>
      </w:r>
      <w:r>
        <w:t xml:space="preserve">ulkona olevasta </w:t>
      </w:r>
      <w:r>
        <w:t xml:space="preserve">kantaosakkeesta. </w:t>
      </w:r>
      <w:r>
        <w:rPr>
          <w:color w:val="310106"/>
        </w:rPr>
        <w:t xml:space="preserve">Manvillen </w:t>
      </w:r>
      <w:r>
        <w:t xml:space="preserve">osakkeen eilisen päätöskurssin</w:t>
      </w:r>
      <w:r>
        <w:t xml:space="preserve">, 9,25 dollaria osakkeelta, perusteella </w:t>
      </w:r>
      <w:r>
        <w:rPr>
          <w:color w:val="310106"/>
        </w:rPr>
        <w:t xml:space="preserve">Manville </w:t>
      </w:r>
      <w:r>
        <w:t xml:space="preserve">ostaisi </w:t>
      </w:r>
      <w:r>
        <w:rPr>
          <w:color w:val="04640D"/>
        </w:rPr>
        <w:t xml:space="preserve">tarjouksessaan </w:t>
      </w:r>
      <w:r>
        <w:t xml:space="preserve">noin 5,4 miljoonaa </w:t>
      </w:r>
      <w:r>
        <w:rPr>
          <w:color w:val="310106"/>
        </w:rPr>
        <w:t xml:space="preserve">osakettaan </w:t>
      </w:r>
      <w:r>
        <w:t xml:space="preserve">eli noin 75 prosenttia </w:t>
      </w:r>
      <w:r>
        <w:rPr>
          <w:color w:val="703B01"/>
        </w:rPr>
        <w:t xml:space="preserve">Trustin </w:t>
      </w:r>
      <w:r>
        <w:t xml:space="preserve">omistamista etuoikeutetuista osakkeista</w:t>
      </w:r>
      <w:r>
        <w:t xml:space="preserve">. </w:t>
      </w:r>
      <w:r>
        <w:t xml:space="preserve">Osakkeiden ja 20 prosentin osuuden </w:t>
      </w:r>
      <w:r>
        <w:rPr>
          <w:color w:val="310106"/>
        </w:rPr>
        <w:t xml:space="preserve">Manvillen </w:t>
      </w:r>
      <w:r>
        <w:t xml:space="preserve">tuloksesta </w:t>
      </w:r>
      <w:r>
        <w:t xml:space="preserve">vuodesta 1992 lähtien lisäksi </w:t>
      </w:r>
      <w:r>
        <w:rPr>
          <w:color w:val="703B01"/>
        </w:rPr>
        <w:t xml:space="preserve">rahasto </w:t>
      </w:r>
      <w:r>
        <w:t xml:space="preserve">saisi </w:t>
      </w:r>
      <w:r>
        <w:t xml:space="preserve">2,5 miljardia </w:t>
      </w:r>
      <w:r>
        <w:t xml:space="preserve">dollaria 27 vuoden aikana</w:t>
      </w:r>
      <w:r>
        <w:rPr>
          <w:color w:val="703B01"/>
        </w:rPr>
        <w:t xml:space="preserve">.</w:t>
      </w:r>
      <w:r>
        <w:t xml:space="preserve"> Se oli kuitenkin alun perin varustettu noin 765 miljoonalla dollarilla, ja se saattaa pian joutua kassavirtaongelmiin. Kesäkuun 30. päivään mennessä se oli maksanut noin 15 000 81 000 rekisteröidystä saatavasta, ja </w:t>
      </w:r>
      <w:r>
        <w:rPr>
          <w:color w:val="000D2C"/>
        </w:rPr>
        <w:t xml:space="preserve">sen </w:t>
      </w:r>
      <w:r>
        <w:rPr>
          <w:color w:val="53495F"/>
        </w:rPr>
        <w:t xml:space="preserve">maksamatta olevien saatavien määrä oli 136 miljoonaa </w:t>
      </w:r>
      <w:r>
        <w:rPr>
          <w:color w:val="53495F"/>
        </w:rPr>
        <w:t xml:space="preserve">dollaria</w:t>
      </w:r>
      <w:r>
        <w:t xml:space="preserve">, mikä </w:t>
      </w:r>
      <w:r>
        <w:t xml:space="preserve">vastaa suurinta osaa </w:t>
      </w:r>
      <w:r>
        <w:rPr>
          <w:color w:val="703B01"/>
        </w:rPr>
        <w:t xml:space="preserve">sen </w:t>
      </w:r>
      <w:r>
        <w:t xml:space="preserve">268 miljoonan dollarin käteisvaroista ja jälkimarkkinakelpoisista arvopapereista. Koska suurin osa </w:t>
      </w:r>
      <w:r>
        <w:rPr>
          <w:color w:val="703B01"/>
        </w:rPr>
        <w:t xml:space="preserve">sen </w:t>
      </w:r>
      <w:r>
        <w:t xml:space="preserve">omaisuudesta liittyy </w:t>
      </w:r>
      <w:r>
        <w:rPr>
          <w:color w:val="310106"/>
        </w:rPr>
        <w:t xml:space="preserve">metsä- ja rakennustuoteteollisuuden konserniin Manvilleen</w:t>
      </w:r>
      <w:r>
        <w:t xml:space="preserve">, </w:t>
      </w:r>
      <w:r>
        <w:rPr>
          <w:color w:val="703B01"/>
        </w:rPr>
        <w:t xml:space="preserve">trusti </w:t>
      </w:r>
      <w:r>
        <w:t xml:space="preserve">saattaa haluta hajauttaa </w:t>
      </w:r>
      <w:r>
        <w:t xml:space="preserve">varantonsa. </w:t>
      </w:r>
      <w:r>
        <w:t xml:space="preserve">Osana tarjousta </w:t>
      </w:r>
      <w:r>
        <w:rPr>
          <w:color w:val="310106"/>
        </w:rPr>
        <w:t xml:space="preserve">Manville </w:t>
      </w:r>
      <w:r>
        <w:t xml:space="preserve">ilmoitti pyytäneensä </w:t>
      </w:r>
      <w:r>
        <w:rPr>
          <w:color w:val="F95475"/>
        </w:rPr>
        <w:t xml:space="preserve">muutoksia joihinkin </w:t>
      </w:r>
      <w:r>
        <w:rPr>
          <w:color w:val="F95475"/>
        </w:rPr>
        <w:t xml:space="preserve">järjestelyihin </w:t>
      </w:r>
      <w:r>
        <w:rPr>
          <w:color w:val="5D9608"/>
        </w:rPr>
        <w:t xml:space="preserve">trustin kanssa, </w:t>
      </w:r>
      <w:r>
        <w:t xml:space="preserve">jotta ne vastaisivat "tyypillisempää yritysomistusta ja rahoitusrakennetta". </w:t>
      </w:r>
      <w:r>
        <w:rPr>
          <w:color w:val="98A088"/>
        </w:rPr>
        <w:t xml:space="preserve">Manvillen </w:t>
      </w:r>
      <w:r>
        <w:rPr>
          <w:color w:val="DE98FD"/>
        </w:rPr>
        <w:t xml:space="preserve">tiedottaja </w:t>
      </w:r>
      <w:r>
        <w:t xml:space="preserve">ei kommentoinut </w:t>
      </w:r>
      <w:r>
        <w:rPr>
          <w:color w:val="F95475"/>
        </w:rPr>
        <w:t xml:space="preserve">ehdotettuja </w:t>
      </w:r>
      <w:r>
        <w:t xml:space="preserve">muutoksia </w:t>
      </w:r>
      <w:r>
        <w:t xml:space="preserve">enempää. Hän kuitenkin sanoi, </w:t>
      </w:r>
      <w:r>
        <w:rPr>
          <w:color w:val="4F584E"/>
        </w:rPr>
        <w:t xml:space="preserve">että he "pitävät kaiken aika lailla raiteillaan", vaikka </w:t>
      </w:r>
      <w:r>
        <w:rPr>
          <w:color w:val="4F584E"/>
        </w:rPr>
        <w:t xml:space="preserve">jotkut eivät ehkä olekaan </w:t>
      </w:r>
      <w:r>
        <w:rPr>
          <w:color w:val="4F584E"/>
        </w:rPr>
        <w:t xml:space="preserve">täysin samaa mieltä</w:t>
      </w:r>
      <w:r>
        <w:t xml:space="preserve">. </w:t>
      </w:r>
      <w:r>
        <w:rPr>
          <w:color w:val="310106"/>
        </w:rPr>
        <w:t xml:space="preserve">Manville </w:t>
      </w:r>
      <w:r>
        <w:t xml:space="preserve">sanoi, että </w:t>
      </w:r>
      <w:r>
        <w:rPr>
          <w:color w:val="9F6551"/>
        </w:rPr>
        <w:t xml:space="preserve">rahastolle annetut </w:t>
      </w:r>
      <w:r>
        <w:rPr>
          <w:color w:val="5C5300"/>
        </w:rPr>
        <w:t xml:space="preserve">osakkeet </w:t>
      </w:r>
      <w:r>
        <w:t xml:space="preserve">oli tarkoitus myydä tarpeen mukaan ja että </w:t>
      </w:r>
      <w:r>
        <w:rPr>
          <w:color w:val="310106"/>
        </w:rPr>
        <w:t xml:space="preserve">Manvillellä </w:t>
      </w:r>
      <w:r>
        <w:t xml:space="preserve">oli etuosto-oikeus </w:t>
      </w:r>
      <w:r>
        <w:t xml:space="preserve">ostaa ne.</w:t>
      </w:r>
    </w:p>
    <w:p>
      <w:r>
        <w:rPr>
          <w:b/>
        </w:rPr>
        <w:t xml:space="preserve">Asiakirjan numero 847</w:t>
      </w:r>
    </w:p>
    <w:p>
      <w:r>
        <w:rPr>
          <w:b/>
        </w:rPr>
        <w:t xml:space="preserve">Asiakirjan tunniste: wsj1145-001</w:t>
      </w:r>
    </w:p>
    <w:p>
      <w:r>
        <w:rPr>
          <w:color w:val="310106"/>
        </w:rPr>
        <w:t xml:space="preserve">Northeast Utilities </w:t>
      </w:r>
      <w:r>
        <w:rPr>
          <w:color w:val="04640D"/>
        </w:rPr>
        <w:t xml:space="preserve">on korottanut </w:t>
      </w:r>
      <w:r>
        <w:rPr>
          <w:color w:val="FB5514"/>
        </w:rPr>
        <w:t xml:space="preserve">tarjoustaan </w:t>
      </w:r>
      <w:r>
        <w:rPr>
          <w:color w:val="E115C0"/>
        </w:rPr>
        <w:t xml:space="preserve">konkurssisuojassa toimiv</w:t>
      </w:r>
      <w:r>
        <w:rPr>
          <w:color w:val="00587F"/>
        </w:rPr>
        <w:t xml:space="preserve">asta </w:t>
      </w:r>
      <w:r>
        <w:rPr>
          <w:color w:val="E115C0"/>
        </w:rPr>
        <w:t xml:space="preserve">Public Service Co. of New Hampshire -yhtiöstä </w:t>
      </w:r>
      <w:r>
        <w:rPr>
          <w:color w:val="04640D"/>
        </w:rPr>
        <w:t xml:space="preserve">1,85 miljardista dollarista </w:t>
      </w:r>
      <w:r>
        <w:rPr>
          <w:color w:val="0BC582"/>
        </w:rPr>
        <w:t xml:space="preserve">2,25 miljardiin dollariin</w:t>
      </w:r>
      <w:r>
        <w:t xml:space="preserve">. </w:t>
      </w:r>
      <w:r>
        <w:rPr>
          <w:color w:val="310106"/>
        </w:rPr>
        <w:t xml:space="preserve">Northeastin </w:t>
      </w:r>
      <w:r>
        <w:rPr>
          <w:color w:val="04640D"/>
        </w:rPr>
        <w:t xml:space="preserve">korotettu tarjous, </w:t>
      </w:r>
      <w:r>
        <w:rPr>
          <w:color w:val="FEB8C8"/>
        </w:rPr>
        <w:t xml:space="preserve">jota </w:t>
      </w:r>
      <w:r>
        <w:rPr>
          <w:color w:val="9E8317"/>
        </w:rPr>
        <w:t xml:space="preserve">New Hampshiren PS of New Hampshiren </w:t>
      </w:r>
      <w:r>
        <w:rPr>
          <w:color w:val="04640D"/>
        </w:rPr>
        <w:t xml:space="preserve">virallinen osakkeenomistajakomitea tuki</w:t>
      </w:r>
      <w:r>
        <w:t xml:space="preserve">, on ennakkotapaus odotettavissa oleville korkeammille tarjouksille, joita </w:t>
      </w:r>
      <w:r>
        <w:rPr>
          <w:color w:val="01190F"/>
        </w:rPr>
        <w:t xml:space="preserve">muut ryhmittymät yrittävät tehdä </w:t>
      </w:r>
      <w:r>
        <w:rPr>
          <w:color w:val="847D81"/>
        </w:rPr>
        <w:t xml:space="preserve">New </w:t>
      </w:r>
      <w:r>
        <w:rPr>
          <w:color w:val="B70639"/>
        </w:rPr>
        <w:t xml:space="preserve">Hampshiren </w:t>
      </w:r>
      <w:r>
        <w:rPr>
          <w:color w:val="847D81"/>
        </w:rPr>
        <w:t xml:space="preserve">suurimmasta yleishyödyllisestä yrityksestä</w:t>
      </w:r>
      <w:r>
        <w:t xml:space="preserve">. </w:t>
      </w:r>
      <w:r>
        <w:rPr>
          <w:color w:val="F7F1DF"/>
        </w:rPr>
        <w:t xml:space="preserve">Hartfordissa</w:t>
      </w:r>
      <w:r>
        <w:rPr>
          <w:color w:val="118B8A"/>
        </w:rPr>
        <w:t xml:space="preserve">, Connecticutissa sijaitsevan Nort</w:t>
      </w:r>
      <w:r>
        <w:rPr>
          <w:color w:val="F7F1DF"/>
        </w:rPr>
        <w:t xml:space="preserve">heastin </w:t>
      </w:r>
      <w:r>
        <w:rPr>
          <w:color w:val="703B01"/>
        </w:rPr>
        <w:t xml:space="preserve">ilmoittama 2,25 miljardin dollarin summa on toistaiseksi </w:t>
      </w:r>
      <w:r>
        <w:t xml:space="preserve">korkein tarjous. </w:t>
      </w:r>
      <w:r>
        <w:rPr>
          <w:color w:val="4AFEFA"/>
        </w:rPr>
        <w:t xml:space="preserve">Joidenkin </w:t>
      </w:r>
      <w:r>
        <w:rPr>
          <w:color w:val="FCB164"/>
        </w:rPr>
        <w:t xml:space="preserve">kolmen muun </w:t>
      </w:r>
      <w:r>
        <w:rPr>
          <w:color w:val="FCB164"/>
        </w:rPr>
        <w:t xml:space="preserve">tarjouksen teh</w:t>
      </w:r>
      <w:r>
        <w:rPr>
          <w:color w:val="796EE6"/>
        </w:rPr>
        <w:t xml:space="preserve">neen</w:t>
      </w:r>
      <w:r>
        <w:rPr>
          <w:color w:val="FCB164"/>
        </w:rPr>
        <w:t xml:space="preserve"> ryhmän odotetaan </w:t>
      </w:r>
      <w:r>
        <w:t xml:space="preserve">nostavan tarjouksiaan </w:t>
      </w:r>
      <w:r>
        <w:rPr>
          <w:color w:val="000D2C"/>
        </w:rPr>
        <w:t xml:space="preserve">huomenna</w:t>
      </w:r>
      <w:r>
        <w:t xml:space="preserve">, </w:t>
      </w:r>
      <w:r>
        <w:rPr>
          <w:color w:val="000D2C"/>
        </w:rPr>
        <w:t xml:space="preserve">jolloin </w:t>
      </w:r>
      <w:r>
        <w:rPr>
          <w:color w:val="61FC03"/>
        </w:rPr>
        <w:t xml:space="preserve">konkurssioikeuden tuomari on asettanut </w:t>
      </w:r>
      <w:r>
        <w:rPr>
          <w:color w:val="53495F"/>
        </w:rPr>
        <w:t xml:space="preserve">päivämäärän </w:t>
      </w:r>
      <w:r>
        <w:rPr>
          <w:color w:val="53495F"/>
        </w:rPr>
        <w:t xml:space="preserve">tarkistetuille tarjouksille</w:t>
      </w:r>
      <w:r>
        <w:t xml:space="preserve">. </w:t>
      </w:r>
      <w:r>
        <w:t xml:space="preserve">Kuuleminen on määrä järjestää 15. marraskuuta, mutta </w:t>
      </w:r>
      <w:r>
        <w:rPr>
          <w:color w:val="5D9608"/>
        </w:rPr>
        <w:t xml:space="preserve">osapuolet </w:t>
      </w:r>
      <w:r>
        <w:t xml:space="preserve">odottavat päätöstä aikaisintaan heinäkuussa 1990. </w:t>
      </w:r>
      <w:r>
        <w:rPr>
          <w:color w:val="310106"/>
        </w:rPr>
        <w:t xml:space="preserve">Northeast Utilitiesin </w:t>
      </w:r>
      <w:r>
        <w:rPr>
          <w:color w:val="04640D"/>
        </w:rPr>
        <w:t xml:space="preserve">uuden suunnitelman </w:t>
      </w:r>
      <w:r>
        <w:t xml:space="preserve">mukaan </w:t>
      </w:r>
      <w:r>
        <w:rPr>
          <w:color w:val="DE98FD"/>
        </w:rPr>
        <w:t xml:space="preserve">yhtiö </w:t>
      </w:r>
      <w:r>
        <w:t xml:space="preserve">maksaisi velkojille 1,65 miljardia dollaria käteisenä ja ottaisi haltuunsa 100 miljoonaa dollaria saastumisen valvontaa koskevia joukkovelkakirjalainoja. Vakuudelliset velkojat saisivat takaisin sekä pääoman että korot, kun taas vakuudettomat velkojat saisivat </w:t>
      </w:r>
      <w:r>
        <w:rPr>
          <w:color w:val="98A088"/>
        </w:rPr>
        <w:t xml:space="preserve">vain </w:t>
      </w:r>
      <w:r>
        <w:t xml:space="preserve">pääoman ja korot </w:t>
      </w:r>
      <w:r>
        <w:rPr>
          <w:color w:val="98A088"/>
        </w:rPr>
        <w:t xml:space="preserve">tammikuuhun asti, </w:t>
      </w:r>
      <w:r>
        <w:rPr>
          <w:color w:val="4F584E"/>
        </w:rPr>
        <w:t xml:space="preserve">jolloin </w:t>
      </w:r>
      <w:r>
        <w:rPr>
          <w:color w:val="248AD0"/>
        </w:rPr>
        <w:t xml:space="preserve">PS of New Hampshire </w:t>
      </w:r>
      <w:r>
        <w:rPr>
          <w:color w:val="98A088"/>
        </w:rPr>
        <w:t xml:space="preserve">haki konkurssilain mukaista suojaa</w:t>
      </w:r>
      <w:r>
        <w:t xml:space="preserve">. </w:t>
      </w:r>
      <w:r>
        <w:t xml:space="preserve">Suurin muutos </w:t>
      </w:r>
      <w:r>
        <w:rPr>
          <w:color w:val="310106"/>
        </w:rPr>
        <w:t xml:space="preserve">Northeastin </w:t>
      </w:r>
      <w:r>
        <w:rPr>
          <w:color w:val="04640D"/>
        </w:rPr>
        <w:t xml:space="preserve">tarjouksessa </w:t>
      </w:r>
      <w:r>
        <w:t xml:space="preserve">liittyi tiettyihin parannuksiin, jotka tehtiin </w:t>
      </w:r>
      <w:r>
        <w:rPr>
          <w:color w:val="5C5300"/>
        </w:rPr>
        <w:t xml:space="preserve">kantaosakkeenomistajille, jotka </w:t>
      </w:r>
      <w:r>
        <w:rPr>
          <w:color w:val="5C5300"/>
        </w:rPr>
        <w:t xml:space="preserve">olivat aiemmin jääneet tarjouksen ulkopuolelle</w:t>
      </w:r>
      <w:r>
        <w:t xml:space="preserve">. </w:t>
      </w:r>
      <w:r>
        <w:t xml:space="preserve">Jos oletetaan, että </w:t>
      </w:r>
      <w:r>
        <w:rPr>
          <w:color w:val="BCFEC6"/>
        </w:rPr>
        <w:t xml:space="preserve">Seabrookin ydinvoimalaitos, </w:t>
      </w:r>
      <w:r>
        <w:rPr>
          <w:color w:val="932C70"/>
        </w:rPr>
        <w:t xml:space="preserve">joka </w:t>
      </w:r>
      <w:r>
        <w:rPr>
          <w:color w:val="BCFEC6"/>
        </w:rPr>
        <w:t xml:space="preserve">on valmis mutta ei vielä toiminnassa, </w:t>
      </w:r>
      <w:r>
        <w:t xml:space="preserve">toimisi täydellä kapasiteetilla, kantaosakkeenomistajat saisivat enintään 500 miljoonaa dollaria käteisenä, etuoikeutettuina osakkeina ja uusina </w:t>
      </w:r>
      <w:r>
        <w:rPr>
          <w:color w:val="BCFEC6"/>
        </w:rPr>
        <w:t xml:space="preserve">Seabrookin </w:t>
      </w:r>
      <w:r>
        <w:t xml:space="preserve">joukkovelkakirjalainoina</w:t>
      </w:r>
      <w:r>
        <w:t xml:space="preserve">, joiden maturiteetti on kymmenen vuotta. </w:t>
      </w:r>
      <w:r>
        <w:rPr>
          <w:color w:val="B5AFC4"/>
        </w:rPr>
        <w:t xml:space="preserve">Northeastin </w:t>
      </w:r>
      <w:r>
        <w:rPr>
          <w:color w:val="2B1B04"/>
        </w:rPr>
        <w:t xml:space="preserve">aiempaan tarjoukseen </w:t>
      </w:r>
      <w:r>
        <w:t xml:space="preserve">sisältyi ehdotus, jonka mukaan kantaosakkeenomistajat saisivat vain 165 miljoonaa dollaria. Lisäksi </w:t>
      </w:r>
      <w:r>
        <w:rPr>
          <w:color w:val="DE98FD"/>
        </w:rPr>
        <w:t xml:space="preserve">Northeast </w:t>
      </w:r>
      <w:r>
        <w:t xml:space="preserve">lupasi </w:t>
      </w:r>
      <w:r>
        <w:rPr>
          <w:color w:val="D4C67A"/>
        </w:rPr>
        <w:t xml:space="preserve">New Hampshiren osavaltiolle, </w:t>
      </w:r>
      <w:r>
        <w:t xml:space="preserve">että hinnankorotukset </w:t>
      </w:r>
      <w:r>
        <w:t xml:space="preserve">rajoitettaisiin 5,5 prosenttiin vuodessa </w:t>
      </w:r>
      <w:r>
        <w:rPr>
          <w:color w:val="AE7AA1"/>
        </w:rPr>
        <w:t xml:space="preserve">seitsemän vuoden ajan. </w:t>
      </w:r>
      <w:r>
        <w:rPr>
          <w:color w:val="2B1B04"/>
        </w:rPr>
        <w:t xml:space="preserve">Aiemmassa ehdotuksessa </w:t>
      </w:r>
      <w:r>
        <w:t xml:space="preserve">maksujen enimmäismäärät riippuivat </w:t>
      </w:r>
      <w:r>
        <w:rPr>
          <w:color w:val="BCFEC6"/>
        </w:rPr>
        <w:t xml:space="preserve">Seabrookin voimalan </w:t>
      </w:r>
      <w:r>
        <w:t xml:space="preserve">toiminnasta </w:t>
      </w:r>
      <w:r>
        <w:t xml:space="preserve">ja muista ehdoista. Wilbur Ross, tavallisten osakkeenomistajien taloudellinen neuvonantaja, sanoi: "Ottaen huomioon </w:t>
      </w:r>
      <w:r>
        <w:rPr>
          <w:color w:val="D4C67A"/>
        </w:rPr>
        <w:t xml:space="preserve">valtion </w:t>
      </w:r>
      <w:r>
        <w:t xml:space="preserve">vahvan neuvotteluaseman</w:t>
      </w:r>
      <w:r>
        <w:t xml:space="preserve">... </w:t>
      </w:r>
      <w:r>
        <w:t xml:space="preserve">uskomme, että </w:t>
      </w:r>
      <w:r>
        <w:rPr>
          <w:color w:val="310106"/>
        </w:rPr>
        <w:t xml:space="preserve">Northeast Utilitiesin </w:t>
      </w:r>
      <w:r>
        <w:rPr>
          <w:color w:val="04640D"/>
        </w:rPr>
        <w:t xml:space="preserve">suunnitelma </w:t>
      </w:r>
      <w:r>
        <w:t xml:space="preserve">tarjoaa </w:t>
      </w:r>
      <w:r>
        <w:rPr>
          <w:color w:val="C2A393"/>
        </w:rPr>
        <w:t xml:space="preserve">PS of New Hampshiren </w:t>
      </w:r>
      <w:r>
        <w:t xml:space="preserve">osakkeenomistajille edullisimman hyvityksen"</w:t>
      </w:r>
      <w:r>
        <w:t xml:space="preserve">. </w:t>
      </w:r>
      <w:r>
        <w:rPr>
          <w:color w:val="6A3A35"/>
        </w:rPr>
        <w:t xml:space="preserve">PS of New Hampshiren </w:t>
      </w:r>
      <w:r>
        <w:rPr>
          <w:color w:val="0232FD"/>
        </w:rPr>
        <w:t xml:space="preserve">edustajia </w:t>
      </w:r>
      <w:r>
        <w:t xml:space="preserve">ei tavoitettu </w:t>
      </w:r>
      <w:r>
        <w:rPr>
          <w:color w:val="04640D"/>
        </w:rPr>
        <w:t xml:space="preserve">kommentoimaan asiaa</w:t>
      </w:r>
      <w:r>
        <w:t xml:space="preserve">. </w:t>
      </w:r>
      <w:r>
        <w:rPr>
          <w:color w:val="C2A393"/>
        </w:rPr>
        <w:t xml:space="preserve">Yhtiö </w:t>
      </w:r>
      <w:r>
        <w:t xml:space="preserve">on jättänyt ehdotuksen </w:t>
      </w:r>
      <w:r>
        <w:rPr>
          <w:color w:val="BA6801"/>
        </w:rPr>
        <w:t xml:space="preserve">2,2 miljardin dollarin sisäisestä saneeraussuunnitelmasta, </w:t>
      </w:r>
      <w:r>
        <w:rPr>
          <w:color w:val="168E5C"/>
        </w:rPr>
        <w:t xml:space="preserve">joka </w:t>
      </w:r>
      <w:r>
        <w:rPr>
          <w:color w:val="BA6801"/>
        </w:rPr>
        <w:t xml:space="preserve">edellyttäisi 5,5 prosentin korotusta</w:t>
      </w:r>
      <w:r>
        <w:t xml:space="preserve">. </w:t>
      </w:r>
      <w:r>
        <w:rPr>
          <w:color w:val="BA6801"/>
        </w:rPr>
        <w:t xml:space="preserve">Suunnitelma </w:t>
      </w:r>
      <w:r>
        <w:t xml:space="preserve">takaisi edelleen nykyisille etuoikeutetuille osakkeenomistajille vähintään 41 prosentin osuuden ja kantaosakkeenomistajille vain 13 prosentin osuuden. </w:t>
      </w:r>
      <w:r>
        <w:rPr>
          <w:color w:val="16C0D0"/>
        </w:rPr>
        <w:t xml:space="preserve">New England Electric System, Westborough, Massachusetts, </w:t>
      </w:r>
      <w:r>
        <w:t xml:space="preserve">on tarjoutunut </w:t>
      </w:r>
      <w:r>
        <w:t xml:space="preserve">ostamaan </w:t>
      </w:r>
      <w:r>
        <w:rPr>
          <w:color w:val="C2A393"/>
        </w:rPr>
        <w:t xml:space="preserve">yhtiön </w:t>
      </w:r>
      <w:r>
        <w:t xml:space="preserve">2 miljardilla </w:t>
      </w:r>
      <w:r>
        <w:t xml:space="preserve">dollarilla osana </w:t>
      </w:r>
      <w:r>
        <w:rPr>
          <w:color w:val="C62100"/>
        </w:rPr>
        <w:t xml:space="preserve">suunnitelmaa, joka edellyttää vain 4,8 prosentin korotuksia vuodessa </w:t>
      </w:r>
      <w:r>
        <w:rPr>
          <w:color w:val="014347"/>
        </w:rPr>
        <w:t xml:space="preserve">seitsemän vuoden ajan. </w:t>
      </w:r>
      <w:r>
        <w:rPr>
          <w:color w:val="D4C67A"/>
        </w:rPr>
        <w:t xml:space="preserve">New Hampshiren osavaltio </w:t>
      </w:r>
      <w:r>
        <w:t xml:space="preserve">pitää </w:t>
      </w:r>
      <w:r>
        <w:rPr>
          <w:color w:val="C62100"/>
        </w:rPr>
        <w:t xml:space="preserve">suunnitelmasta</w:t>
      </w:r>
      <w:r>
        <w:t xml:space="preserve">. </w:t>
      </w:r>
      <w:r>
        <w:t xml:space="preserve">Toinen tarjoaja on </w:t>
      </w:r>
      <w:r>
        <w:rPr>
          <w:color w:val="233809"/>
        </w:rPr>
        <w:t xml:space="preserve">United Illuminating Co., New Haven</w:t>
      </w:r>
      <w:r>
        <w:rPr>
          <w:color w:val="42083B"/>
        </w:rPr>
        <w:t xml:space="preserve">, Connecticut, </w:t>
      </w:r>
      <w:r>
        <w:rPr>
          <w:color w:val="233809"/>
        </w:rPr>
        <w:t xml:space="preserve">jonka </w:t>
      </w:r>
      <w:r>
        <w:rPr>
          <w:color w:val="233809"/>
        </w:rPr>
        <w:t xml:space="preserve">tarjous on 2,2 miljardia dollaria ja joka ehdottaa 5,5 prosentin korotuksia vuodessa </w:t>
      </w:r>
      <w:r>
        <w:rPr>
          <w:color w:val="023087"/>
        </w:rPr>
        <w:t xml:space="preserve">seitsemän vuoden ajan</w:t>
      </w:r>
      <w:r>
        <w:t xml:space="preserve">.</w:t>
      </w:r>
    </w:p>
    <w:p>
      <w:r>
        <w:rPr>
          <w:b/>
        </w:rPr>
        <w:t xml:space="preserve">Asiakirjan numero 848</w:t>
      </w:r>
    </w:p>
    <w:p>
      <w:r>
        <w:rPr>
          <w:b/>
        </w:rPr>
        <w:t xml:space="preserve">Asiakirjan tunniste: wsj1146-001</w:t>
      </w:r>
    </w:p>
    <w:p>
      <w:r>
        <w:t xml:space="preserve">Puolalaisella rotalla </w:t>
      </w:r>
      <w:r>
        <w:t xml:space="preserve">riittää </w:t>
      </w:r>
      <w:r>
        <w:rPr>
          <w:color w:val="310106"/>
        </w:rPr>
        <w:t xml:space="preserve">tänä talvena </w:t>
      </w:r>
      <w:r>
        <w:t xml:space="preserve">syötävää. </w:t>
      </w:r>
      <w:r>
        <w:t xml:space="preserve">Tonneittain kauniisti homehtuneita perunoita, ohraa ja vehnää täyttävät </w:t>
      </w:r>
      <w:r>
        <w:t xml:space="preserve">kosteat ladot </w:t>
      </w:r>
      <w:r>
        <w:rPr>
          <w:color w:val="04640D"/>
        </w:rPr>
        <w:t xml:space="preserve">eri puolilla maata, kun </w:t>
      </w:r>
      <w:r>
        <w:t xml:space="preserve">valtion ostajat hylkäävät tuhansia viljelijöitä. Seurauksena on paljon syntymättömiä porsaita, joten lihakaupassa roikkuu paljon vähemmän kinkkua. Kun inflaatio kuitenkin kiihtyy, vilja navetoissa on yksityisille viljelijöille edelleen turvallisempi vaihtoehto kuin raha pankissa. </w:t>
      </w:r>
      <w:r>
        <w:rPr>
          <w:color w:val="FEFB0A"/>
        </w:rPr>
        <w:t xml:space="preserve">Lannistumaton talonpoika </w:t>
      </w:r>
      <w:r>
        <w:t xml:space="preserve">pitää jälleen kerran </w:t>
      </w:r>
      <w:r>
        <w:rPr>
          <w:color w:val="04640D"/>
        </w:rPr>
        <w:t xml:space="preserve">Puolan</w:t>
      </w:r>
      <w:r>
        <w:t xml:space="preserve"> tulevaisuutta </w:t>
      </w:r>
      <w:r>
        <w:t xml:space="preserve">käsissään. Jos </w:t>
      </w:r>
      <w:r>
        <w:rPr>
          <w:color w:val="FB5514"/>
        </w:rPr>
        <w:t xml:space="preserve">hänen </w:t>
      </w:r>
      <w:r>
        <w:rPr>
          <w:color w:val="E115C0"/>
        </w:rPr>
        <w:t xml:space="preserve">työnsä </w:t>
      </w:r>
      <w:r>
        <w:t xml:space="preserve">ei tuota </w:t>
      </w:r>
      <w:r>
        <w:t xml:space="preserve">voittoa </w:t>
      </w:r>
      <w:r>
        <w:rPr>
          <w:color w:val="00587F"/>
        </w:rPr>
        <w:t xml:space="preserve">tässä kuolevassa ja vääristyneessä järjestelmässä, ei </w:t>
      </w:r>
      <w:r>
        <w:t xml:space="preserve">edes </w:t>
      </w:r>
      <w:r>
        <w:rPr>
          <w:color w:val="0BC582"/>
        </w:rPr>
        <w:t xml:space="preserve">ystävällinen uusi </w:t>
      </w:r>
      <w:r>
        <w:rPr>
          <w:color w:val="FEB8C8"/>
        </w:rPr>
        <w:t xml:space="preserve">Solidaarisuus-hallitus </w:t>
      </w:r>
      <w:r>
        <w:t xml:space="preserve">saa </w:t>
      </w:r>
      <w:r>
        <w:rPr>
          <w:color w:val="0BC582"/>
        </w:rPr>
        <w:t xml:space="preserve">häntä </w:t>
      </w:r>
      <w:r>
        <w:t xml:space="preserve">puolelleen</w:t>
      </w:r>
      <w:r>
        <w:t xml:space="preserve">. </w:t>
      </w:r>
      <w:r>
        <w:t xml:space="preserve">Tulevina kuukausina </w:t>
      </w:r>
      <w:r>
        <w:rPr>
          <w:color w:val="9E8317"/>
        </w:rPr>
        <w:t xml:space="preserve">lännestä </w:t>
      </w:r>
      <w:r>
        <w:t xml:space="preserve">tuleva hätäapu on </w:t>
      </w:r>
      <w:r>
        <w:t xml:space="preserve">ainoa puskuri lihaa nälkäisen kansan ja uuden poliittisen katastrofin välillä. Viime vuonna lakkoilevat tehdastyöläiset horjuttivat </w:t>
      </w:r>
      <w:r>
        <w:rPr>
          <w:color w:val="01190F"/>
        </w:rPr>
        <w:t xml:space="preserve">Puolan kommunistipomoja</w:t>
      </w:r>
      <w:r>
        <w:t xml:space="preserve">, ja tänä </w:t>
      </w:r>
      <w:r>
        <w:rPr>
          <w:color w:val="310106"/>
        </w:rPr>
        <w:t xml:space="preserve">vuonna </w:t>
      </w:r>
      <w:r>
        <w:t xml:space="preserve">maanviljelijät ovat saaneet </w:t>
      </w:r>
      <w:r>
        <w:rPr>
          <w:color w:val="01190F"/>
        </w:rPr>
        <w:t xml:space="preserve">heidät kompastumaan. Itse asiassa </w:t>
      </w:r>
      <w:r>
        <w:rPr>
          <w:color w:val="847D81"/>
        </w:rPr>
        <w:t xml:space="preserve">maanviljelijät </w:t>
      </w:r>
      <w:r>
        <w:t xml:space="preserve">hamstrasivat kesäkuussa lihaa, maitoa ja viljaa odottaen </w:t>
      </w:r>
      <w:r>
        <w:rPr>
          <w:color w:val="58018B"/>
        </w:rPr>
        <w:t xml:space="preserve">tavanomaista </w:t>
      </w:r>
      <w:r>
        <w:rPr>
          <w:color w:val="B70639"/>
        </w:rPr>
        <w:t xml:space="preserve">valtion määräämää</w:t>
      </w:r>
      <w:r>
        <w:rPr>
          <w:color w:val="58018B"/>
        </w:rPr>
        <w:t xml:space="preserve"> hinnankorotusta heinäkuussa</w:t>
      </w:r>
      <w:r>
        <w:t xml:space="preserve">. </w:t>
      </w:r>
      <w:r>
        <w:t xml:space="preserve">Kommunistit </w:t>
      </w:r>
      <w:r>
        <w:t xml:space="preserve">jäädyttivät </w:t>
      </w:r>
      <w:r>
        <w:rPr>
          <w:color w:val="58018B"/>
        </w:rPr>
        <w:t xml:space="preserve">sen sijaan </w:t>
      </w:r>
      <w:r>
        <w:t xml:space="preserve">hinnat. </w:t>
      </w:r>
      <w:r>
        <w:rPr>
          <w:color w:val="703B01"/>
        </w:rPr>
        <w:t xml:space="preserve">Valtio </w:t>
      </w:r>
      <w:r>
        <w:t xml:space="preserve">poisti valvontatoimenpiteet </w:t>
      </w:r>
      <w:r>
        <w:t xml:space="preserve">1. elokuuta</w:t>
      </w:r>
      <w:r>
        <w:t xml:space="preserve">, ja elintarvikkeiden hinnat nousivat. </w:t>
      </w:r>
      <w:r>
        <w:rPr>
          <w:color w:val="F7F1DF"/>
        </w:rPr>
        <w:t xml:space="preserve">Ilman vakuutusosakkeita inflaatio kiihtyi</w:t>
      </w:r>
      <w:r>
        <w:t xml:space="preserve">. </w:t>
      </w:r>
      <w:r>
        <w:t xml:space="preserve">Juuri sillä </w:t>
      </w:r>
      <w:r>
        <w:rPr>
          <w:color w:val="F7F1DF"/>
        </w:rPr>
        <w:t xml:space="preserve">hetkellä </w:t>
      </w:r>
      <w:r>
        <w:rPr>
          <w:color w:val="118B8A"/>
        </w:rPr>
        <w:t xml:space="preserve">vanha, tottelevainen talonpoikaispuolue, joka yritti epätoivoisesti selviytyä kriisistä</w:t>
      </w:r>
      <w:r>
        <w:t xml:space="preserve">, katkaisi siteensä kommunisteihin ja </w:t>
      </w:r>
      <w:r>
        <w:t xml:space="preserve">liittyi </w:t>
      </w:r>
      <w:r>
        <w:rPr>
          <w:color w:val="FCB164"/>
        </w:rPr>
        <w:t xml:space="preserve">Solidaarisuuteen </w:t>
      </w:r>
      <w:r>
        <w:rPr>
          <w:color w:val="4AFEFA"/>
        </w:rPr>
        <w:t xml:space="preserve">itäblokin ensimmäisessä vapautetussa hallituksessa</w:t>
      </w:r>
      <w:r>
        <w:t xml:space="preserve">. </w:t>
      </w:r>
      <w:r>
        <w:t xml:space="preserve">Mutta kun </w:t>
      </w:r>
      <w:r>
        <w:rPr>
          <w:color w:val="FCB164"/>
        </w:rPr>
        <w:t xml:space="preserve">Solidaarisuus </w:t>
      </w:r>
      <w:r>
        <w:t xml:space="preserve">nousi virkaan syyskuussa, vahinko oli jo tapahtunut. "</w:t>
      </w:r>
      <w:r>
        <w:t xml:space="preserve">Mankoflaatio", kuten </w:t>
      </w:r>
      <w:r>
        <w:rPr>
          <w:color w:val="000D2C"/>
        </w:rPr>
        <w:t xml:space="preserve">taloustieteilijät </w:t>
      </w:r>
      <w:r>
        <w:t xml:space="preserve">alkoivat kutsua tilannetta, </w:t>
      </w:r>
      <w:r>
        <w:t xml:space="preserve">oli kärjistynyt. </w:t>
      </w:r>
      <w:r>
        <w:rPr>
          <w:color w:val="53495F"/>
        </w:rPr>
        <w:t xml:space="preserve">Siementen </w:t>
      </w:r>
      <w:r>
        <w:t xml:space="preserve">lihotuskustannukset olivat </w:t>
      </w:r>
      <w:r>
        <w:t xml:space="preserve">edelleen suuremmat kuin </w:t>
      </w:r>
      <w:r>
        <w:rPr>
          <w:color w:val="53495F"/>
        </w:rPr>
        <w:t xml:space="preserve">niiden </w:t>
      </w:r>
      <w:r>
        <w:t xml:space="preserve">myynnistä </w:t>
      </w:r>
      <w:r>
        <w:t xml:space="preserve">saatavat tulot. </w:t>
      </w:r>
      <w:r>
        <w:rPr>
          <w:color w:val="F95475"/>
        </w:rPr>
        <w:t xml:space="preserve">Maanviljelijät </w:t>
      </w:r>
      <w:r>
        <w:t xml:space="preserve">olivat edelleen raivoissaan. Ne ovat edelleen raivoissaan. Kylmän päivän kynnyksellä </w:t>
      </w:r>
      <w:r>
        <w:rPr>
          <w:color w:val="61FC03"/>
        </w:rPr>
        <w:t xml:space="preserve">sadat </w:t>
      </w:r>
      <w:r>
        <w:rPr>
          <w:color w:val="5D9608"/>
        </w:rPr>
        <w:t xml:space="preserve">heistä </w:t>
      </w:r>
      <w:r>
        <w:t xml:space="preserve">menevät </w:t>
      </w:r>
      <w:r>
        <w:rPr>
          <w:color w:val="DE98FD"/>
        </w:rPr>
        <w:t xml:space="preserve">yksityisille markkinoille </w:t>
      </w:r>
      <w:r>
        <w:rPr>
          <w:color w:val="98A088"/>
        </w:rPr>
        <w:t xml:space="preserve">Radzyminissä, kaupungissa, joka sijaitsee lähellä </w:t>
      </w:r>
      <w:r>
        <w:rPr>
          <w:color w:val="4F584E"/>
        </w:rPr>
        <w:t xml:space="preserve">Varsovaa. </w:t>
      </w:r>
      <w:r>
        <w:rPr>
          <w:color w:val="98A088"/>
        </w:rPr>
        <w:t xml:space="preserve">He raahaavat </w:t>
      </w:r>
      <w:r>
        <w:rPr>
          <w:color w:val="98A088"/>
        </w:rPr>
        <w:t xml:space="preserve">sinne </w:t>
      </w:r>
      <w:r>
        <w:rPr>
          <w:color w:val="5C5300"/>
        </w:rPr>
        <w:t xml:space="preserve">porsaita, karjaa ja rehusäkkejä</w:t>
      </w:r>
      <w:r>
        <w:rPr>
          <w:color w:val="9F6551"/>
        </w:rPr>
        <w:t xml:space="preserve">, joita </w:t>
      </w:r>
      <w:r>
        <w:rPr>
          <w:color w:val="5C5300"/>
        </w:rPr>
        <w:t xml:space="preserve">valtion viralliset ostajat eivät voi pakottaa heitä myymään</w:t>
      </w:r>
      <w:r>
        <w:t xml:space="preserve">. </w:t>
      </w:r>
      <w:r>
        <w:rPr>
          <w:color w:val="DE98FD"/>
        </w:rPr>
        <w:t xml:space="preserve">Siellä </w:t>
      </w:r>
      <w:r>
        <w:t xml:space="preserve">he yrittävät löytää korkeamman hinnan. </w:t>
      </w:r>
      <w:r>
        <w:rPr>
          <w:color w:val="2B1B04"/>
        </w:rPr>
        <w:t xml:space="preserve">Andrzej Latowski </w:t>
      </w:r>
      <w:r>
        <w:t xml:space="preserve">yrittää </w:t>
      </w:r>
      <w:r>
        <w:t xml:space="preserve">kaikin voimin saada vinkuvan, lihavan sian </w:t>
      </w:r>
      <w:r>
        <w:rPr>
          <w:color w:val="B5AFC4"/>
        </w:rPr>
        <w:t xml:space="preserve">yksityisen teurastajan </w:t>
      </w:r>
      <w:r>
        <w:t xml:space="preserve">puolalaisen Fiatin tavaratilaan </w:t>
      </w:r>
      <w:r>
        <w:t xml:space="preserve">kuorma-autojen ja hevoskärryjen kiireessä </w:t>
      </w:r>
      <w:r>
        <w:rPr>
          <w:color w:val="932C70"/>
        </w:rPr>
        <w:t xml:space="preserve">tukkeutuneella pellolla</w:t>
      </w:r>
      <w:r>
        <w:t xml:space="preserve">. </w:t>
      </w:r>
      <w:r>
        <w:t xml:space="preserve">"Tietenkin on parempi myydä yksityisesti", hän sanoo, kun </w:t>
      </w:r>
      <w:r>
        <w:rPr>
          <w:color w:val="B5AFC4"/>
        </w:rPr>
        <w:t xml:space="preserve">teurastaja </w:t>
      </w:r>
      <w:r>
        <w:t xml:space="preserve">ajaa pois. "Ja miksi </w:t>
      </w:r>
      <w:r>
        <w:t xml:space="preserve">sinä myyt </w:t>
      </w:r>
      <w:r>
        <w:rPr>
          <w:color w:val="D4C67A"/>
        </w:rPr>
        <w:t xml:space="preserve">heille?" </w:t>
      </w:r>
      <w:r>
        <w:rPr>
          <w:color w:val="2B1B04"/>
        </w:rPr>
        <w:t xml:space="preserve">Nuori maanviljelijä ansaitsee </w:t>
      </w:r>
      <w:r>
        <w:rPr>
          <w:color w:val="AE7AA1"/>
        </w:rPr>
        <w:t xml:space="preserve">rahaa </w:t>
      </w:r>
      <w:r>
        <w:t xml:space="preserve">vain niillä </w:t>
      </w:r>
      <w:r>
        <w:rPr>
          <w:color w:val="C2A393"/>
        </w:rPr>
        <w:t xml:space="preserve">muutamilla sioilla, joita </w:t>
      </w:r>
      <w:r>
        <w:rPr>
          <w:color w:val="0232FD"/>
        </w:rPr>
        <w:t xml:space="preserve">hän </w:t>
      </w:r>
      <w:r>
        <w:rPr>
          <w:color w:val="C2A393"/>
        </w:rPr>
        <w:t xml:space="preserve">myy </w:t>
      </w:r>
      <w:r>
        <w:rPr>
          <w:color w:val="6A3A35"/>
        </w:rPr>
        <w:t xml:space="preserve">täällä</w:t>
      </w:r>
      <w:r>
        <w:t xml:space="preserve">. Hän </w:t>
      </w:r>
      <w:r>
        <w:t xml:space="preserve">ei viivy kauan, sillä </w:t>
      </w:r>
      <w:r>
        <w:rPr>
          <w:color w:val="2B1B04"/>
        </w:rPr>
        <w:t xml:space="preserve">hänen </w:t>
      </w:r>
      <w:r>
        <w:t xml:space="preserve">ruis- ja perunavarastonsa vanhoilta valtiopäiviltä ovat loppumassa. "Minulla ei ole mitään ruokittavaa", hän sanoo. "Nyt ei voi ostaa mitään. En ymmärrä miksi." </w:t>
      </w:r>
      <w:r>
        <w:rPr>
          <w:color w:val="BA6801"/>
        </w:rPr>
        <w:t xml:space="preserve">Edward Chojnowski </w:t>
      </w:r>
      <w:r>
        <w:t xml:space="preserve">tekee niin. Hänen </w:t>
      </w:r>
      <w:r>
        <w:rPr>
          <w:color w:val="168E5C"/>
        </w:rPr>
        <w:t xml:space="preserve">kuorma-autonsa on </w:t>
      </w:r>
      <w:r>
        <w:t xml:space="preserve">pysäköity </w:t>
      </w:r>
      <w:r>
        <w:rPr>
          <w:color w:val="932C70"/>
        </w:rPr>
        <w:t xml:space="preserve">pellon taakse</w:t>
      </w:r>
      <w:r>
        <w:t xml:space="preserve">, viljakauppiaiden autojen riviin. Hänellä on </w:t>
      </w:r>
      <w:r>
        <w:rPr>
          <w:color w:val="168E5C"/>
        </w:rPr>
        <w:t xml:space="preserve">se</w:t>
      </w:r>
      <w:r>
        <w:t xml:space="preserve">, kuten muutkin, </w:t>
      </w:r>
      <w:r>
        <w:rPr>
          <w:color w:val="16C0D0"/>
        </w:rPr>
        <w:t xml:space="preserve">täynnä ruista, vehnää ja kauraa pusseissa, joissa lukee "Asbestia". </w:t>
      </w:r>
      <w:r>
        <w:rPr>
          <w:color w:val="16C0D0"/>
        </w:rPr>
        <w:t xml:space="preserve">Made in the USSR</w:t>
      </w:r>
      <w:r>
        <w:t xml:space="preserve">." </w:t>
      </w:r>
      <w:r>
        <w:rPr>
          <w:color w:val="C62100"/>
        </w:rPr>
        <w:t xml:space="preserve">Maanviljelijä </w:t>
      </w:r>
      <w:r>
        <w:t xml:space="preserve">seuraavassa kuorma-autossa huutaa: "</w:t>
      </w:r>
      <w:r>
        <w:rPr>
          <w:color w:val="014347"/>
        </w:rPr>
        <w:t xml:space="preserve">Vehnää</w:t>
      </w:r>
      <w:r>
        <w:t xml:space="preserve">! Hyvä laatu! Halvemmaksi se ei tule! Me myymme suoraan!" </w:t>
      </w:r>
      <w:r>
        <w:rPr>
          <w:color w:val="233809"/>
        </w:rPr>
        <w:t xml:space="preserve">Lihava huivipäinen nainen </w:t>
      </w:r>
      <w:r>
        <w:t xml:space="preserve">kauhoo kourallisen </w:t>
      </w:r>
      <w:r>
        <w:rPr>
          <w:color w:val="42083B"/>
        </w:rPr>
        <w:t xml:space="preserve">viljaa </w:t>
      </w:r>
      <w:r>
        <w:t xml:space="preserve">käteensä, antaa </w:t>
      </w:r>
      <w:r>
        <w:rPr>
          <w:color w:val="42083B"/>
        </w:rPr>
        <w:t xml:space="preserve">sen </w:t>
      </w:r>
      <w:r>
        <w:t xml:space="preserve">pudota sormiensa läpi ja sujauttaa </w:t>
      </w:r>
      <w:r>
        <w:rPr>
          <w:color w:val="C62100"/>
        </w:rPr>
        <w:t xml:space="preserve">miehelle </w:t>
      </w:r>
      <w:r>
        <w:t xml:space="preserve">kauhallisen zlotteja. "</w:t>
      </w:r>
      <w:r>
        <w:rPr>
          <w:color w:val="82785D"/>
        </w:rPr>
        <w:t xml:space="preserve">Kyläläiset </w:t>
      </w:r>
      <w:r>
        <w:t xml:space="preserve">lihottavat sikoja", </w:t>
      </w:r>
      <w:r>
        <w:rPr>
          <w:color w:val="BA6801"/>
        </w:rPr>
        <w:t xml:space="preserve">Edward Chojnowski </w:t>
      </w:r>
      <w:r>
        <w:t xml:space="preserve">sanoo </w:t>
      </w:r>
      <w:r>
        <w:rPr>
          <w:color w:val="BA6801"/>
        </w:rPr>
        <w:t xml:space="preserve">nojautuen </w:t>
      </w:r>
      <w:r>
        <w:rPr>
          <w:color w:val="023087"/>
        </w:rPr>
        <w:t xml:space="preserve">auton </w:t>
      </w:r>
      <w:r>
        <w:rPr>
          <w:color w:val="BA6801"/>
        </w:rPr>
        <w:t xml:space="preserve">takaosaan</w:t>
      </w:r>
      <w:r>
        <w:t xml:space="preserve">. "</w:t>
      </w:r>
      <w:r>
        <w:t xml:space="preserve">He eivät voi </w:t>
      </w:r>
      <w:r>
        <w:t xml:space="preserve">ostaa </w:t>
      </w:r>
      <w:r>
        <w:rPr>
          <w:color w:val="B7DAD2"/>
        </w:rPr>
        <w:t xml:space="preserve">rehua </w:t>
      </w:r>
      <w:r>
        <w:rPr>
          <w:color w:val="703B01"/>
        </w:rPr>
        <w:t xml:space="preserve">hallitukselta.</w:t>
      </w:r>
      <w:r>
        <w:t xml:space="preserve">" </w:t>
      </w:r>
      <w:r>
        <w:t xml:space="preserve">Niitä ei ole </w:t>
      </w:r>
      <w:r>
        <w:rPr>
          <w:color w:val="B7DAD2"/>
        </w:rPr>
        <w:t xml:space="preserve">tarpeeksi</w:t>
      </w:r>
      <w:r>
        <w:t xml:space="preserve">. </w:t>
      </w:r>
      <w:r>
        <w:t xml:space="preserve">Pari hallituksen välikättä ostaa </w:t>
      </w:r>
      <w:r>
        <w:rPr>
          <w:color w:val="BA6801"/>
        </w:rPr>
        <w:t xml:space="preserve">minulta.</w:t>
      </w:r>
      <w:r>
        <w:t xml:space="preserve"> Myyn jonkin verran, mutta en paljon. Olen enemmänkin odottavan ja odottavan tyyppinen kaveri. Minulla on paljon varastoa kotona." </w:t>
      </w:r>
      <w:r>
        <w:t xml:space="preserve">Hänkään ei ollut myynyt paljon sinä aamuna </w:t>
      </w:r>
      <w:r>
        <w:rPr>
          <w:color w:val="98A088"/>
        </w:rPr>
        <w:t xml:space="preserve">Radzyminissä</w:t>
      </w:r>
      <w:r>
        <w:t xml:space="preserve">. </w:t>
      </w:r>
      <w:r>
        <w:t xml:space="preserve">Kun se on ohi, </w:t>
      </w:r>
      <w:r>
        <w:rPr>
          <w:color w:val="196956"/>
        </w:rPr>
        <w:t xml:space="preserve">maanviljelijät </w:t>
      </w:r>
      <w:r>
        <w:t xml:space="preserve">vievät </w:t>
      </w:r>
      <w:r>
        <w:rPr>
          <w:color w:val="8C41BB"/>
        </w:rPr>
        <w:t xml:space="preserve">suurimman osan </w:t>
      </w:r>
      <w:r>
        <w:rPr>
          <w:color w:val="8C41BB"/>
        </w:rPr>
        <w:t xml:space="preserve">tuomisistaan</w:t>
      </w:r>
      <w:r>
        <w:t xml:space="preserve">. </w:t>
      </w:r>
      <w:r>
        <w:rPr>
          <w:color w:val="2B2D32"/>
        </w:rPr>
        <w:t xml:space="preserve">Tämänkaltaiset yksityiset markkinat </w:t>
      </w:r>
      <w:r>
        <w:t xml:space="preserve">eivät vain ole tarpeeksi suuret, jotta ne pystyisivät hoitamaan kaiken yksin. </w:t>
      </w:r>
      <w:r>
        <w:rPr>
          <w:color w:val="94C661"/>
        </w:rPr>
        <w:t xml:space="preserve">Stalinismin jäänteet eivät näytä katoavan lähiaikoina</w:t>
      </w:r>
      <w:r>
        <w:t xml:space="preserve">. </w:t>
      </w:r>
      <w:r>
        <w:rPr>
          <w:color w:val="F8907D"/>
        </w:rPr>
        <w:t xml:space="preserve">Valtion monopolit </w:t>
      </w:r>
      <w:r>
        <w:t xml:space="preserve">tukahduttavat kauppaa "vapaista" hinnoista huolimatta, kunnes </w:t>
      </w:r>
      <w:r>
        <w:t xml:space="preserve">jokin muu korvaa </w:t>
      </w:r>
      <w:r>
        <w:rPr>
          <w:color w:val="F8907D"/>
        </w:rPr>
        <w:t xml:space="preserve">ne. </w:t>
      </w:r>
      <w:r>
        <w:rPr>
          <w:color w:val="895E6B"/>
        </w:rPr>
        <w:t xml:space="preserve">Puolan maatalous </w:t>
      </w:r>
      <w:r>
        <w:t xml:space="preserve">tarvitsee </w:t>
      </w:r>
      <w:r>
        <w:rPr>
          <w:color w:val="788E95"/>
        </w:rPr>
        <w:t xml:space="preserve">kattavan yksityisen tavarantoimittajien, jalostajien ja jakelijoiden verkoston, mukaan lukien </w:t>
      </w:r>
      <w:r>
        <w:rPr>
          <w:color w:val="FB6AB8"/>
        </w:rPr>
        <w:t xml:space="preserve">uusi valmistusteollisuus, joka </w:t>
      </w:r>
      <w:r>
        <w:rPr>
          <w:color w:val="FB6AB8"/>
        </w:rPr>
        <w:t xml:space="preserve">toimittaa </w:t>
      </w:r>
      <w:r>
        <w:rPr>
          <w:color w:val="DB1474"/>
        </w:rPr>
        <w:t xml:space="preserve">sille </w:t>
      </w:r>
      <w:r>
        <w:rPr>
          <w:color w:val="FB6AB8"/>
        </w:rPr>
        <w:t xml:space="preserve">traktoreita, torjunta-aineita, lannoitteita ja rehua</w:t>
      </w:r>
      <w:r>
        <w:t xml:space="preserve">. </w:t>
      </w:r>
      <w:r>
        <w:t xml:space="preserve">Kommunistit ovat työskennelleet 40 vuoden ajan varmistaakseen, </w:t>
      </w:r>
      <w:r>
        <w:rPr>
          <w:color w:val="8489AE"/>
        </w:rPr>
        <w:t xml:space="preserve">ettei </w:t>
      </w:r>
      <w:r>
        <w:rPr>
          <w:color w:val="04640D"/>
        </w:rPr>
        <w:t xml:space="preserve">tänne </w:t>
      </w:r>
      <w:r>
        <w:t xml:space="preserve">koskaan synny </w:t>
      </w:r>
      <w:r>
        <w:rPr>
          <w:color w:val="8489AE"/>
        </w:rPr>
        <w:t xml:space="preserve">tällaisia kapitalistisia rakenteita</w:t>
      </w:r>
      <w:r>
        <w:t xml:space="preserve">. </w:t>
      </w:r>
      <w:r>
        <w:rPr>
          <w:color w:val="8489AE"/>
        </w:rPr>
        <w:t xml:space="preserve">Niiden </w:t>
      </w:r>
      <w:r>
        <w:t xml:space="preserve">rakentaminen edellyttää </w:t>
      </w:r>
      <w:r>
        <w:rPr>
          <w:color w:val="9E8317"/>
        </w:rPr>
        <w:t xml:space="preserve">länsimaiden </w:t>
      </w:r>
      <w:r>
        <w:t xml:space="preserve">tukea </w:t>
      </w:r>
      <w:r>
        <w:t xml:space="preserve">ja </w:t>
      </w:r>
      <w:r>
        <w:rPr>
          <w:color w:val="860E04"/>
        </w:rPr>
        <w:t xml:space="preserve">poliittisen painolastin poistamista</w:t>
      </w:r>
      <w:r>
        <w:t xml:space="preserve">, </w:t>
      </w:r>
      <w:r>
        <w:rPr>
          <w:color w:val="860E04"/>
        </w:rPr>
        <w:t xml:space="preserve">mitä </w:t>
      </w:r>
      <w:r>
        <w:rPr>
          <w:color w:val="FCB164"/>
        </w:rPr>
        <w:t xml:space="preserve">Solidaarisuus on </w:t>
      </w:r>
      <w:r>
        <w:t xml:space="preserve">tuskin aloittanut. </w:t>
      </w:r>
      <w:r>
        <w:rPr>
          <w:color w:val="895E6B"/>
        </w:rPr>
        <w:t xml:space="preserve">Puolan maataloudella on </w:t>
      </w:r>
      <w:r>
        <w:t xml:space="preserve">kuitenkin käytössään yksi suuri panos: yksityinen viljelijä. "Olemme </w:t>
      </w:r>
      <w:r>
        <w:t xml:space="preserve">tekemisissä </w:t>
      </w:r>
      <w:r>
        <w:rPr>
          <w:color w:val="FBC206"/>
        </w:rPr>
        <w:t xml:space="preserve">todellisten yrittäjien kanssa</w:t>
      </w:r>
      <w:r>
        <w:t xml:space="preserve">", sanoo Antoni Leopold, </w:t>
      </w:r>
      <w:r>
        <w:rPr>
          <w:color w:val="6EAB9B"/>
        </w:rPr>
        <w:t xml:space="preserve">taloustieteilijä, </w:t>
      </w:r>
      <w:r>
        <w:rPr>
          <w:color w:val="F2CDFE"/>
        </w:rPr>
        <w:t xml:space="preserve">joka </w:t>
      </w:r>
      <w:r>
        <w:rPr>
          <w:color w:val="6EAB9B"/>
        </w:rPr>
        <w:t xml:space="preserve">neuvoo </w:t>
      </w:r>
      <w:r>
        <w:rPr>
          <w:color w:val="645341"/>
        </w:rPr>
        <w:t xml:space="preserve">Rural Solidarity </w:t>
      </w:r>
      <w:r>
        <w:rPr>
          <w:color w:val="760035"/>
        </w:rPr>
        <w:t xml:space="preserve">-järjestön </w:t>
      </w:r>
      <w:r>
        <w:rPr>
          <w:color w:val="645341"/>
        </w:rPr>
        <w:t xml:space="preserve">maaseutuosastoa</w:t>
      </w:r>
      <w:r>
        <w:t xml:space="preserve">. "</w:t>
      </w:r>
      <w:r>
        <w:rPr>
          <w:color w:val="FBC206"/>
        </w:rPr>
        <w:t xml:space="preserve">Heitä</w:t>
      </w:r>
      <w:r>
        <w:t xml:space="preserve"> on </w:t>
      </w:r>
      <w:r>
        <w:rPr>
          <w:color w:val="FBC206"/>
        </w:rPr>
        <w:t xml:space="preserve">paljon, </w:t>
      </w:r>
      <w:r>
        <w:t xml:space="preserve">ja heillä on omaisuutta." </w:t>
      </w:r>
      <w:r>
        <w:rPr>
          <w:color w:val="647A41"/>
        </w:rPr>
        <w:t xml:space="preserve">Puolan talonpojat, jotka suhtautuivat torjuvasti kollektivisoijiin</w:t>
      </w:r>
      <w:r>
        <w:t xml:space="preserve">, olivat aikoinaan ortodoksikommunistien kiusan aihe.</w:t>
      </w:r>
      <w:r>
        <w:t xml:space="preserve"> Nyt kommunistiset uudistusmieliset paheksuvat heitä. Uudistajien ensisijainen tavoite on ruoka, joka on avain kansan tukeen. </w:t>
      </w:r>
      <w:r>
        <w:rPr>
          <w:color w:val="496E76"/>
        </w:rPr>
        <w:t xml:space="preserve">Kuten kiinalaiset ovat osoittaneet ja kuten neuvostoliittolaiset ovat nyt oppimassa, perheviljelmät menestyvät siellä, missä osuuskunnat epäonnistuvat</w:t>
      </w:r>
      <w:r>
        <w:t xml:space="preserve">. </w:t>
      </w:r>
      <w:r>
        <w:rPr>
          <w:color w:val="E3F894"/>
        </w:rPr>
        <w:t xml:space="preserve">Henkilökohtainen omistus </w:t>
      </w:r>
      <w:r>
        <w:t xml:space="preserve">näyttää </w:t>
      </w:r>
      <w:r>
        <w:t xml:space="preserve">olevan paras lannoite. Puolalaiset </w:t>
      </w:r>
      <w:r>
        <w:t xml:space="preserve">ovat saaneet </w:t>
      </w:r>
      <w:r>
        <w:rPr>
          <w:color w:val="E3F894"/>
        </w:rPr>
        <w:t xml:space="preserve">sen </w:t>
      </w:r>
      <w:r>
        <w:t xml:space="preserve">koko ajan. 2,7 miljoonaa pientä yksityistä maatilaa kattaa </w:t>
      </w:r>
      <w:r>
        <w:rPr>
          <w:color w:val="F9D7CD"/>
        </w:rPr>
        <w:t xml:space="preserve">76 prosenttia </w:t>
      </w:r>
      <w:r>
        <w:rPr>
          <w:color w:val="876128"/>
        </w:rPr>
        <w:t xml:space="preserve">Puolan</w:t>
      </w:r>
      <w:r>
        <w:rPr>
          <w:color w:val="F9D7CD"/>
        </w:rPr>
        <w:t xml:space="preserve"> peltoalasta</w:t>
      </w:r>
      <w:r>
        <w:t xml:space="preserve">. </w:t>
      </w:r>
      <w:r>
        <w:t xml:space="preserve">Neljännes </w:t>
      </w:r>
      <w:r>
        <w:rPr>
          <w:color w:val="04640D"/>
        </w:rPr>
        <w:t xml:space="preserve">Puolan</w:t>
      </w:r>
      <w:r>
        <w:t xml:space="preserve"> 39 miljoonasta asukkaasta </w:t>
      </w:r>
      <w:r>
        <w:t xml:space="preserve">kasvattaa sillä kolme neljäsosaa kaikesta viljasta, naudanlihasta, munista ja maidosta sekä yhdeksän kymmenesosaa hedelmistä, vihanneksista ja perunoista. Puolalaiset talonpojat ovat roomalaiskatolisen kirkon tavoin kansakunnan tukipilari. Vaikka </w:t>
      </w:r>
      <w:r>
        <w:rPr>
          <w:color w:val="01FB92"/>
        </w:rPr>
        <w:t xml:space="preserve">kommunistit yrittäisivät </w:t>
      </w:r>
      <w:r>
        <w:rPr>
          <w:color w:val="A1A711"/>
        </w:rPr>
        <w:t xml:space="preserve">kuinka kovasti</w:t>
      </w:r>
      <w:r>
        <w:rPr>
          <w:color w:val="A1A711"/>
        </w:rPr>
        <w:t xml:space="preserve">, he eivät pysty korvaamaan eivätkä murtamaan talonpoikia</w:t>
      </w:r>
      <w:r>
        <w:t xml:space="preserve">. </w:t>
      </w:r>
      <w:r>
        <w:t xml:space="preserve">Ja </w:t>
      </w:r>
      <w:r>
        <w:rPr>
          <w:color w:val="A1A711"/>
        </w:rPr>
        <w:t xml:space="preserve">että </w:t>
      </w:r>
      <w:r>
        <w:t xml:space="preserve">he yrittivät. </w:t>
      </w:r>
      <w:r>
        <w:rPr>
          <w:color w:val="98A088"/>
        </w:rPr>
        <w:t xml:space="preserve">Muutaman kilometrin päässä Radzyminin </w:t>
      </w:r>
      <w:r>
        <w:t xml:space="preserve">jälkeen mutainen tie kapenee hiekkatieksi, joka johtaa </w:t>
      </w:r>
      <w:r>
        <w:rPr>
          <w:color w:val="FD0F31"/>
        </w:rPr>
        <w:t xml:space="preserve">Zalubiceen, kylään, jossa on puoliksi rapistuneita maalaistaloja</w:t>
      </w:r>
      <w:r>
        <w:t xml:space="preserve">. </w:t>
      </w:r>
      <w:r>
        <w:rPr>
          <w:color w:val="BE8485"/>
        </w:rPr>
        <w:t xml:space="preserve">Czeslaw Pyszkiewicz </w:t>
      </w:r>
      <w:r>
        <w:t xml:space="preserve">omistaa 30 eekkeriä, jotka on jaettu 14 lohkoon. Hän viljelee ohraa ja perunoita parille kanalle, viidelle lehmälle ja 25 porsaalle. Paikatuissa housuissa ja revityissä saappaissa hän seisoo ladon edessä olevalla pihalla ja katsoo avuttomana ja katkerana ympäri peltoja. "</w:t>
      </w:r>
      <w:r>
        <w:rPr>
          <w:color w:val="FD0F31"/>
        </w:rPr>
        <w:t xml:space="preserve">Täällä on </w:t>
      </w:r>
      <w:r>
        <w:rPr>
          <w:color w:val="C660FB"/>
        </w:rPr>
        <w:t xml:space="preserve">huono maaperä</w:t>
      </w:r>
      <w:r>
        <w:t xml:space="preserve">", hän sanoo. Se oli hyvä vuoteen 1963 asti. Sitten </w:t>
      </w:r>
      <w:r>
        <w:rPr>
          <w:color w:val="703B01"/>
        </w:rPr>
        <w:t xml:space="preserve">valtio </w:t>
      </w:r>
      <w:r>
        <w:t xml:space="preserve">rakensi </w:t>
      </w:r>
      <w:r>
        <w:rPr>
          <w:color w:val="120104"/>
        </w:rPr>
        <w:t xml:space="preserve">padon</w:t>
      </w:r>
      <w:r>
        <w:rPr>
          <w:color w:val="FD0F31"/>
        </w:rPr>
        <w:t xml:space="preserve">, </w:t>
      </w:r>
      <w:r>
        <w:t xml:space="preserve">jotta alue saisi makean veden. </w:t>
      </w:r>
      <w:r>
        <w:rPr>
          <w:color w:val="D48958"/>
        </w:rPr>
        <w:t xml:space="preserve">Maanviljelijät makasivat </w:t>
      </w:r>
      <w:r>
        <w:t xml:space="preserve">puskutraktoreiden edessä. Kukaan </w:t>
      </w:r>
      <w:r>
        <w:t xml:space="preserve">ei välittänyt </w:t>
      </w:r>
      <w:r>
        <w:rPr>
          <w:color w:val="D48958"/>
        </w:rPr>
        <w:t xml:space="preserve">heidän </w:t>
      </w:r>
      <w:r>
        <w:t xml:space="preserve">protesteistaan. </w:t>
      </w:r>
      <w:r>
        <w:rPr>
          <w:color w:val="9F98F8"/>
        </w:rPr>
        <w:t xml:space="preserve">Zalubican </w:t>
      </w:r>
      <w:r>
        <w:rPr>
          <w:color w:val="05AEE8"/>
        </w:rPr>
        <w:t xml:space="preserve">padon vuoksi </w:t>
      </w:r>
      <w:r>
        <w:rPr>
          <w:color w:val="C3C1BE"/>
        </w:rPr>
        <w:t xml:space="preserve">vedenpinta laski</w:t>
      </w:r>
      <w:r>
        <w:t xml:space="preserve">. </w:t>
      </w:r>
      <w:r>
        <w:rPr>
          <w:color w:val="BE8485"/>
        </w:rPr>
        <w:t xml:space="preserve">Czeslaw Pyszkiewicz </w:t>
      </w:r>
      <w:r>
        <w:t xml:space="preserve">hymyilee ja rypistää kulmiaan. Tämä on </w:t>
      </w:r>
      <w:r>
        <w:t xml:space="preserve">juuri </w:t>
      </w:r>
      <w:r>
        <w:rPr>
          <w:color w:val="C3C1BE"/>
        </w:rPr>
        <w:t xml:space="preserve">sitä, mitä </w:t>
      </w:r>
      <w:r>
        <w:t xml:space="preserve">hän odotti. </w:t>
      </w:r>
      <w:r>
        <w:rPr>
          <w:color w:val="BE8485"/>
        </w:rPr>
        <w:t xml:space="preserve">Hänen </w:t>
      </w:r>
      <w:r>
        <w:t xml:space="preserve">elinaikanaan, 47 vuoden aikana, </w:t>
      </w:r>
      <w:r>
        <w:rPr>
          <w:color w:val="1167D9"/>
        </w:rPr>
        <w:t xml:space="preserve">kommunistit </w:t>
      </w:r>
      <w:r>
        <w:t xml:space="preserve">toivat </w:t>
      </w:r>
      <w:r>
        <w:rPr>
          <w:color w:val="FD0F31"/>
        </w:rPr>
        <w:t xml:space="preserve">kylään </w:t>
      </w:r>
      <w:r>
        <w:t xml:space="preserve">sähköä ja putkistoja juomaveden kuljettamiseksi </w:t>
      </w:r>
      <w:r>
        <w:rPr>
          <w:color w:val="120104"/>
        </w:rPr>
        <w:t xml:space="preserve">padosta</w:t>
      </w:r>
      <w:r>
        <w:t xml:space="preserve">. Ei puhelin. Ei kaasua. "Halusimme, että </w:t>
      </w:r>
      <w:r>
        <w:rPr>
          <w:color w:val="D19012"/>
        </w:rPr>
        <w:t xml:space="preserve">tänne </w:t>
      </w:r>
      <w:r>
        <w:rPr>
          <w:color w:val="B7D802"/>
        </w:rPr>
        <w:t xml:space="preserve">rakennetaan tie</w:t>
      </w:r>
      <w:r>
        <w:t xml:space="preserve">", hän sanoo. "He aloittivat, mutta eivät saaneet rakennustyötä valmiiksi." </w:t>
      </w:r>
      <w:r>
        <w:rPr>
          <w:color w:val="826392"/>
        </w:rPr>
        <w:t xml:space="preserve">Traktori, </w:t>
      </w:r>
      <w:r>
        <w:rPr>
          <w:color w:val="5E7A6A"/>
        </w:rPr>
        <w:t xml:space="preserve">hänen </w:t>
      </w:r>
      <w:r>
        <w:rPr>
          <w:color w:val="826392"/>
        </w:rPr>
        <w:t xml:space="preserve">ainoa koneellinen laitteensa, </w:t>
      </w:r>
      <w:r>
        <w:t xml:space="preserve">seisoo sikalan edessä</w:t>
      </w:r>
      <w:r>
        <w:t xml:space="preserve">. "Se on venäläistä. Turha. Osat ovat tragedia. </w:t>
      </w:r>
      <w:r>
        <w:rPr>
          <w:color w:val="B29869"/>
        </w:rPr>
        <w:t xml:space="preserve">Vaikka </w:t>
      </w:r>
      <w:r>
        <w:t xml:space="preserve">minulla olisi kaikki rahani, en silti pystyisi </w:t>
      </w:r>
      <w:r>
        <w:rPr>
          <w:color w:val="BE8485"/>
        </w:rPr>
        <w:t xml:space="preserve">ostamaan kaikkea </w:t>
      </w:r>
      <w:r>
        <w:t xml:space="preserve">tarvitsemaani." Hän </w:t>
      </w:r>
      <w:r>
        <w:t xml:space="preserve">voi sanoa samaa hiilestä, sementistä ja leikkuupyöristä. </w:t>
      </w:r>
      <w:r>
        <w:rPr>
          <w:color w:val="8BE7FC"/>
        </w:rPr>
        <w:t xml:space="preserve">Puolassa </w:t>
      </w:r>
      <w:r>
        <w:rPr>
          <w:color w:val="76E0C1"/>
        </w:rPr>
        <w:t xml:space="preserve">vain 4 prosenttia kaikista investoinneista on suunnattu viljelijöiden tarpeisiin</w:t>
      </w:r>
      <w:r>
        <w:t xml:space="preserve">, kun taas </w:t>
      </w:r>
      <w:r>
        <w:rPr>
          <w:color w:val="9E8317"/>
        </w:rPr>
        <w:t xml:space="preserve">lännessä </w:t>
      </w:r>
      <w:r>
        <w:rPr>
          <w:color w:val="76E0C1"/>
        </w:rPr>
        <w:t xml:space="preserve">osuus</w:t>
      </w:r>
      <w:r>
        <w:t xml:space="preserve"> on </w:t>
      </w:r>
      <w:r>
        <w:t xml:space="preserve">lähes 20 prosenttia. </w:t>
      </w:r>
      <w:r>
        <w:rPr>
          <w:color w:val="BACFA7"/>
        </w:rPr>
        <w:t xml:space="preserve">Muutamat suuret valtion omistamat osuuskunnat </w:t>
      </w:r>
      <w:r>
        <w:t xml:space="preserve">tarttuvat ensimmäisenä siihen, mitä on tarjolla.</w:t>
      </w:r>
      <w:r>
        <w:t xml:space="preserve"> Ne käyttävät 60 prosenttia enemmän lannoitteita hehtaaria kohti ja kaksi kertaa enemmän korkealaatuista rehua. </w:t>
      </w:r>
      <w:r>
        <w:t xml:space="preserve">Suurin ylpeydenaihe on kuitenkin se, että he tuottavat 32 prosenttia Puolan sianlihasta. "Olen kuullut ystäviltäni, että valtion osuuskuntia tuetaan", sanoo </w:t>
      </w:r>
      <w:r>
        <w:rPr>
          <w:color w:val="BE8485"/>
        </w:rPr>
        <w:t xml:space="preserve">Czeslaw Pyszkiewicz, </w:t>
      </w:r>
      <w:r>
        <w:t xml:space="preserve">kun </w:t>
      </w:r>
      <w:r>
        <w:rPr>
          <w:color w:val="11BA09"/>
        </w:rPr>
        <w:t xml:space="preserve">hänen </w:t>
      </w:r>
      <w:r>
        <w:rPr>
          <w:color w:val="462C36"/>
        </w:rPr>
        <w:t xml:space="preserve">vaimonsa Wieslawa </w:t>
      </w:r>
      <w:r>
        <w:t xml:space="preserve">tuo muutaman tuolin aurinkoon. </w:t>
      </w:r>
      <w:r>
        <w:t xml:space="preserve">"</w:t>
      </w:r>
      <w:r>
        <w:t xml:space="preserve">Meillä on </w:t>
      </w:r>
      <w:r>
        <w:rPr>
          <w:color w:val="65407D"/>
        </w:rPr>
        <w:t xml:space="preserve">yksi </w:t>
      </w:r>
      <w:r>
        <w:t xml:space="preserve">lähistöllä. </w:t>
      </w:r>
      <w:r>
        <w:rPr>
          <w:color w:val="65407D"/>
        </w:rPr>
        <w:t xml:space="preserve">Täällä on </w:t>
      </w:r>
      <w:r>
        <w:t xml:space="preserve">paljon </w:t>
      </w:r>
      <w:r>
        <w:t xml:space="preserve">jätettä. Yksityinen viljelijä ei koskaan tuhlaa mitään." </w:t>
      </w:r>
      <w:r>
        <w:rPr>
          <w:color w:val="703B01"/>
        </w:rPr>
        <w:t xml:space="preserve">Valtio </w:t>
      </w:r>
      <w:r>
        <w:t xml:space="preserve">lopetti </w:t>
      </w:r>
      <w:r>
        <w:rPr>
          <w:color w:val="491803"/>
        </w:rPr>
        <w:t xml:space="preserve">talonpoikien lisäämisen </w:t>
      </w:r>
      <w:r>
        <w:t xml:space="preserve">tuettujen osuuskuntien luetteloon yli 30 vuotta sitten. Silti se ei ole koskaan luopunut täysin paineista. Viime aikoihin asti </w:t>
      </w:r>
      <w:r>
        <w:rPr>
          <w:color w:val="F5D2A8"/>
        </w:rPr>
        <w:t xml:space="preserve">maanviljelijän, jolla ei ollut perillistä, </w:t>
      </w:r>
      <w:r>
        <w:t xml:space="preserve">oli </w:t>
      </w:r>
      <w:r>
        <w:t xml:space="preserve">testamentattava maansa </w:t>
      </w:r>
      <w:r>
        <w:rPr>
          <w:color w:val="703B01"/>
        </w:rPr>
        <w:t xml:space="preserve">valtiolle</w:t>
      </w:r>
      <w:r>
        <w:t xml:space="preserve">, tai hän ei saanut eläkettä. </w:t>
      </w:r>
      <w:r>
        <w:rPr>
          <w:color w:val="03422C"/>
        </w:rPr>
        <w:t xml:space="preserve">Eläkkeen määrä riippuu edelleen siitä, kuinka paljon hän myy tuotantoa </w:t>
      </w:r>
      <w:r>
        <w:rPr>
          <w:color w:val="72A46E"/>
        </w:rPr>
        <w:t xml:space="preserve">valtiolle</w:t>
      </w:r>
      <w:r>
        <w:t xml:space="preserve">. </w:t>
      </w:r>
      <w:r>
        <w:rPr>
          <w:color w:val="03422C"/>
        </w:rPr>
        <w:t xml:space="preserve">Sama </w:t>
      </w:r>
      <w:r>
        <w:t xml:space="preserve">koski materiaalien jakamista, kunhan </w:t>
      </w:r>
      <w:r>
        <w:rPr>
          <w:color w:val="703B01"/>
        </w:rPr>
        <w:t xml:space="preserve">valtio </w:t>
      </w:r>
      <w:r>
        <w:t xml:space="preserve">pystyi täyttämään </w:t>
      </w:r>
      <w:r>
        <w:rPr>
          <w:color w:val="703B01"/>
        </w:rPr>
        <w:t xml:space="preserve">oman </w:t>
      </w:r>
      <w:r>
        <w:t xml:space="preserve">osuutensa sopimuksesta. </w:t>
      </w:r>
      <w:r>
        <w:t xml:space="preserve">Silti </w:t>
      </w:r>
      <w:r>
        <w:rPr>
          <w:color w:val="703B01"/>
        </w:rPr>
        <w:t xml:space="preserve">valtio sinänsä </w:t>
      </w:r>
      <w:r>
        <w:t xml:space="preserve">myy </w:t>
      </w:r>
      <w:r>
        <w:rPr>
          <w:color w:val="128EAC"/>
        </w:rPr>
        <w:t xml:space="preserve">siemeniä ja koneita</w:t>
      </w:r>
      <w:r>
        <w:t xml:space="preserve">. </w:t>
      </w:r>
      <w:r>
        <w:t xml:space="preserve">Kun varastot loppuvat, se </w:t>
      </w:r>
      <w:r>
        <w:t xml:space="preserve">vaihtaa </w:t>
      </w:r>
      <w:r>
        <w:rPr>
          <w:color w:val="128EAC"/>
        </w:rPr>
        <w:t xml:space="preserve">ne </w:t>
      </w:r>
      <w:r>
        <w:t xml:space="preserve">usein </w:t>
      </w:r>
      <w:r>
        <w:t xml:space="preserve">vain maitoon tai viljaan. </w:t>
      </w:r>
      <w:r>
        <w:rPr>
          <w:color w:val="47545E"/>
        </w:rPr>
        <w:t xml:space="preserve">Puolalainen yksityinen viljelijä voi </w:t>
      </w:r>
      <w:r>
        <w:t xml:space="preserve">vapaasti ostaa ja myydä maata, </w:t>
      </w:r>
      <w:r>
        <w:rPr>
          <w:color w:val="47545E"/>
        </w:rPr>
        <w:t xml:space="preserve">palkata </w:t>
      </w:r>
      <w:r>
        <w:t xml:space="preserve">apua ja päättää</w:t>
      </w:r>
      <w:r>
        <w:rPr>
          <w:color w:val="B95C69"/>
        </w:rPr>
        <w:t xml:space="preserve">, mitä </w:t>
      </w:r>
      <w:r>
        <w:t xml:space="preserve">ja miten viljellään. Hän voi vapaasti investoida kanoihin, hän voi vapaasti lopettaa toimintansa, koska hänellä ei ole metalliverkkoa. Hänellä on paljon vapautta, mutta hänellä ei ole vaihtoehtoja. "Olen omalla maallani", sanoo </w:t>
      </w:r>
      <w:r>
        <w:rPr>
          <w:color w:val="BE8485"/>
        </w:rPr>
        <w:t xml:space="preserve">Czeslaw Pyszkiewicz</w:t>
      </w:r>
      <w:r>
        <w:t xml:space="preserve">. "Minun ei tarvitse kuunnella ketään." </w:t>
      </w:r>
      <w:r>
        <w:t xml:space="preserve">"Joskus", sanoo </w:t>
      </w:r>
      <w:r>
        <w:rPr>
          <w:color w:val="11BA09"/>
        </w:rPr>
        <w:t xml:space="preserve">hänen </w:t>
      </w:r>
      <w:r>
        <w:rPr>
          <w:color w:val="462C36"/>
        </w:rPr>
        <w:t xml:space="preserve">vaimonsa</w:t>
      </w:r>
      <w:r>
        <w:t xml:space="preserve">, "olemme siitä iloisia." </w:t>
      </w:r>
      <w:r>
        <w:t xml:space="preserve">Näännyttämällä talonpojat </w:t>
      </w:r>
      <w:r>
        <w:rPr>
          <w:color w:val="A14D12"/>
        </w:rPr>
        <w:t xml:space="preserve">kommunistit </w:t>
      </w:r>
      <w:r>
        <w:t xml:space="preserve">näännyttivät myös </w:t>
      </w:r>
      <w:r>
        <w:rPr>
          <w:color w:val="04640D"/>
        </w:rPr>
        <w:t xml:space="preserve">Puolan </w:t>
      </w:r>
      <w:r>
        <w:t xml:space="preserve">nälkään</w:t>
      </w:r>
      <w:r>
        <w:t xml:space="preserve">. </w:t>
      </w:r>
      <w:r>
        <w:rPr>
          <w:color w:val="FD0F31"/>
        </w:rPr>
        <w:t xml:space="preserve">Zalubicen </w:t>
      </w:r>
      <w:r>
        <w:t xml:space="preserve">kaltaiset kylät </w:t>
      </w:r>
      <w:r>
        <w:t xml:space="preserve">kärsivät autiomaassa, joka koostuu huonolaatuisista kouluista ja muutamasta lääkäristä. Viljelijöiden tulot ovat 15 prosenttia keskimääräistä pienemmät. Nuoret lähtevät, erityisesti </w:t>
      </w:r>
      <w:r>
        <w:rPr>
          <w:color w:val="C4C8FA"/>
        </w:rPr>
        <w:t xml:space="preserve">tytöt, jotka </w:t>
      </w:r>
      <w:r>
        <w:rPr>
          <w:color w:val="C4C8FA"/>
        </w:rPr>
        <w:t xml:space="preserve">eivät halua lypsää lehmiä käsin</w:t>
      </w:r>
      <w:r>
        <w:t xml:space="preserve">. Jotkut miehet jäävät parhaan ystävänsä ja vodkapullon kanssa, mutta kaksi miljoonaa hehtaaria maata on kesannolla. Ilman koneita hyvät maatilat eivät voi kasvaa. </w:t>
      </w:r>
      <w:r>
        <w:rPr>
          <w:color w:val="3F3610"/>
        </w:rPr>
        <w:t xml:space="preserve">Perunasato, joka oli </w:t>
      </w:r>
      <w:r>
        <w:rPr>
          <w:color w:val="D3A2C6"/>
        </w:rPr>
        <w:t xml:space="preserve">ennen </w:t>
      </w:r>
      <w:r>
        <w:rPr>
          <w:color w:val="3F3610"/>
        </w:rPr>
        <w:t xml:space="preserve">47 miljoonaa tonnia, on </w:t>
      </w:r>
      <w:r>
        <w:t xml:space="preserve">nyt vain 35 miljoonaa tonnia.</w:t>
      </w:r>
      <w:r>
        <w:t xml:space="preserve"> Lihan kulutus on vuoden 1979 tasolla, sianlihan tuotanto vuoden 1973 tasolla ja maidontuotanto 1960-luvun tasolla. Jos elintarvikekriisi tuhosi kommunistit, elintarvikevallankumous vahvistaa </w:t>
      </w:r>
      <w:r>
        <w:rPr>
          <w:color w:val="FCB164"/>
        </w:rPr>
        <w:t xml:space="preserve">Solidaarisuutta</w:t>
      </w:r>
      <w:r>
        <w:t xml:space="preserve">. </w:t>
      </w:r>
      <w:r>
        <w:t xml:space="preserve">Potentiaalia on nähtävissä jokaisella </w:t>
      </w:r>
      <w:r>
        <w:rPr>
          <w:color w:val="719FFA"/>
        </w:rPr>
        <w:t xml:space="preserve">Varsovaan johtavalla </w:t>
      </w:r>
      <w:r>
        <w:t xml:space="preserve">tiellä</w:t>
      </w:r>
      <w:r>
        <w:t xml:space="preserve">: kovaa työtä kasvihuoneriveissä, jotka levittäytyvät </w:t>
      </w:r>
      <w:r>
        <w:rPr>
          <w:color w:val="0D841A"/>
        </w:rPr>
        <w:t xml:space="preserve">modernien kartanoiden taakse</w:t>
      </w:r>
      <w:r>
        <w:rPr>
          <w:color w:val="4C5B32"/>
        </w:rPr>
        <w:t xml:space="preserve">, jotka </w:t>
      </w:r>
      <w:r>
        <w:rPr>
          <w:color w:val="0D841A"/>
        </w:rPr>
        <w:t xml:space="preserve">julistavat </w:t>
      </w:r>
      <w:r>
        <w:rPr>
          <w:color w:val="0D841A"/>
        </w:rPr>
        <w:t xml:space="preserve">omistajiensa </w:t>
      </w:r>
      <w:r>
        <w:rPr>
          <w:color w:val="0D841A"/>
        </w:rPr>
        <w:t xml:space="preserve">vaurautta maailmalle</w:t>
      </w:r>
      <w:r>
        <w:t xml:space="preserve">. </w:t>
      </w:r>
      <w:r>
        <w:rPr>
          <w:color w:val="04640D"/>
        </w:rPr>
        <w:t xml:space="preserve">Puolassa on </w:t>
      </w:r>
      <w:r>
        <w:t xml:space="preserve">ylitarjontaa maukkaista vihanneksista; suolakurkkujen ja hapankaalin laatu on parantumassa; valtion monopolit ovat jo pitkään olleet poissa. Seuraavaksi vuorossa ovat vilja, maito ja liha. </w:t>
      </w:r>
      <w:r>
        <w:rPr>
          <w:color w:val="9DB3B7"/>
        </w:rPr>
        <w:t xml:space="preserve">Massiivisen traktorisektorin yksityisten toimintojen haaste on </w:t>
      </w:r>
      <w:r>
        <w:rPr>
          <w:color w:val="B14F8F"/>
        </w:rPr>
        <w:t xml:space="preserve">pidempiaikainen ja kalliimpi kuin </w:t>
      </w:r>
      <w:r>
        <w:rPr>
          <w:color w:val="747103"/>
        </w:rPr>
        <w:t xml:space="preserve">Puolalla </w:t>
      </w:r>
      <w:r>
        <w:rPr>
          <w:color w:val="B14F8F"/>
        </w:rPr>
        <w:t xml:space="preserve">on varaa, vaikka savustamo tai piirimeijeri voi kasvaa kuin sienet sateen jälkeen</w:t>
      </w:r>
      <w:r>
        <w:t xml:space="preserve">. </w:t>
      </w:r>
      <w:r>
        <w:rPr>
          <w:color w:val="04640D"/>
        </w:rPr>
        <w:t xml:space="preserve">Puola </w:t>
      </w:r>
      <w:r>
        <w:t xml:space="preserve">ei tuota </w:t>
      </w:r>
      <w:r>
        <w:rPr>
          <w:color w:val="9F816D"/>
        </w:rPr>
        <w:t xml:space="preserve">yhtään tehdaskonetta </w:t>
      </w:r>
      <w:r>
        <w:rPr>
          <w:color w:val="B14F8F"/>
        </w:rPr>
        <w:t xml:space="preserve">tässä suhteessa</w:t>
      </w:r>
      <w:r>
        <w:t xml:space="preserve">. </w:t>
      </w:r>
      <w:r>
        <w:rPr>
          <w:color w:val="FCB164"/>
        </w:rPr>
        <w:t xml:space="preserve">Solidaarisuus </w:t>
      </w:r>
      <w:r>
        <w:t xml:space="preserve">haluaa </w:t>
      </w:r>
      <w:r>
        <w:rPr>
          <w:color w:val="9F816D"/>
        </w:rPr>
        <w:t xml:space="preserve">ne </w:t>
      </w:r>
      <w:r>
        <w:rPr>
          <w:color w:val="9E8317"/>
        </w:rPr>
        <w:t xml:space="preserve">lännestä</w:t>
      </w:r>
      <w:r>
        <w:t xml:space="preserve">. </w:t>
      </w:r>
      <w:r>
        <w:t xml:space="preserve">Maria Stolzman, yksi </w:t>
      </w:r>
      <w:r>
        <w:rPr>
          <w:color w:val="FCB164"/>
        </w:rPr>
        <w:t xml:space="preserve">sen </w:t>
      </w:r>
      <w:r>
        <w:rPr>
          <w:color w:val="895E6B"/>
        </w:rPr>
        <w:t xml:space="preserve">maatalousasiantuntijoista</w:t>
      </w:r>
      <w:r>
        <w:t xml:space="preserve">, toteaa suoraan: "Pyydämme Maailmanpankilta apua </w:t>
      </w:r>
      <w:r>
        <w:rPr>
          <w:color w:val="00587F"/>
        </w:rPr>
        <w:t xml:space="preserve">vanhan järjestelmän </w:t>
      </w:r>
      <w:r>
        <w:t xml:space="preserve">tuhoamiseen.</w:t>
      </w:r>
      <w:r>
        <w:t xml:space="preserve">" </w:t>
      </w:r>
      <w:r>
        <w:rPr>
          <w:color w:val="D26A5B"/>
        </w:rPr>
        <w:t xml:space="preserve">Felix Siemienas </w:t>
      </w:r>
      <w:r>
        <w:t xml:space="preserve">tuhoaa </w:t>
      </w:r>
      <w:r>
        <w:rPr>
          <w:color w:val="00587F"/>
        </w:rPr>
        <w:t xml:space="preserve">sen </w:t>
      </w:r>
      <w:r>
        <w:t xml:space="preserve">juuri nyt. Hän pakkaa sianlihaa. Tammikuussa </w:t>
      </w:r>
      <w:r>
        <w:t xml:space="preserve">hyväksyttiin </w:t>
      </w:r>
      <w:r>
        <w:rPr>
          <w:color w:val="8B934B"/>
        </w:rPr>
        <w:t xml:space="preserve">laki, joka salli </w:t>
      </w:r>
      <w:r>
        <w:rPr>
          <w:color w:val="F98500"/>
        </w:rPr>
        <w:t xml:space="preserve">hänen </w:t>
      </w:r>
      <w:r>
        <w:rPr>
          <w:color w:val="8B934B"/>
        </w:rPr>
        <w:t xml:space="preserve">polttaa pekonia ilman sikojen kasvatusta</w:t>
      </w:r>
      <w:r>
        <w:t xml:space="preserve">. </w:t>
      </w:r>
      <w:r>
        <w:t xml:space="preserve">Hän käytti </w:t>
      </w:r>
      <w:r>
        <w:rPr>
          <w:color w:val="8B934B"/>
        </w:rPr>
        <w:t xml:space="preserve">sitä hyväkseen</w:t>
      </w:r>
      <w:r>
        <w:t xml:space="preserve">. </w:t>
      </w:r>
      <w:r>
        <w:rPr>
          <w:color w:val="04640D"/>
        </w:rPr>
        <w:t xml:space="preserve">Puolassa </w:t>
      </w:r>
      <w:r>
        <w:t xml:space="preserve">on pulaa yrityksistä, ei yrittäjyydestä. "Maksan maanviljelijöille paljon ja </w:t>
      </w:r>
      <w:r>
        <w:t xml:space="preserve">työntekijöilleni viisinkertaista palkkaa valtion palkkaan verrattuna", hän sanoo. Hän on </w:t>
      </w:r>
      <w:r>
        <w:rPr>
          <w:color w:val="719FFA"/>
        </w:rPr>
        <w:t xml:space="preserve">Varsovassa</w:t>
      </w:r>
      <w:r>
        <w:rPr>
          <w:color w:val="002935"/>
        </w:rPr>
        <w:t xml:space="preserve">, jossa hän </w:t>
      </w:r>
      <w:r>
        <w:rPr>
          <w:color w:val="719FFA"/>
        </w:rPr>
        <w:t xml:space="preserve">haluaisi avata liikkeen</w:t>
      </w:r>
      <w:r>
        <w:t xml:space="preserve">. "</w:t>
      </w:r>
      <w:r>
        <w:rPr>
          <w:color w:val="D26A5B"/>
        </w:rPr>
        <w:t xml:space="preserve">Maksan </w:t>
      </w:r>
      <w:r>
        <w:t xml:space="preserve">kuljetuksen, </w:t>
      </w:r>
      <w:r>
        <w:rPr>
          <w:color w:val="D26A5B"/>
        </w:rPr>
        <w:t xml:space="preserve">ja </w:t>
      </w:r>
      <w:r>
        <w:t xml:space="preserve">asiakkaani saavat tuoreita jäähdytettyjä viipaleita joka päivä. En tue ketään. Kaikki </w:t>
      </w:r>
      <w:r>
        <w:rPr>
          <w:color w:val="D26A5B"/>
        </w:rPr>
        <w:t xml:space="preserve">ympärilläni </w:t>
      </w:r>
      <w:r>
        <w:t xml:space="preserve">elävät hyvin. Kyllä, minulla on korkeat hinnat. Jos kukaan ei osta, lasken hintoja. </w:t>
      </w:r>
      <w:r>
        <w:rPr>
          <w:color w:val="FCB899"/>
        </w:rPr>
        <w:t xml:space="preserve">Näin </w:t>
      </w:r>
      <w:r>
        <w:t xml:space="preserve">se toimii. </w:t>
      </w:r>
      <w:r>
        <w:rPr>
          <w:color w:val="FCB899"/>
        </w:rPr>
        <w:t xml:space="preserve">Se on </w:t>
      </w:r>
      <w:r>
        <w:t xml:space="preserve">vain markkinatilanne." </w:t>
      </w:r>
      <w:r>
        <w:rPr>
          <w:color w:val="1C0720"/>
        </w:rPr>
        <w:t xml:space="preserve">Felix Siemienas </w:t>
      </w:r>
      <w:r>
        <w:rPr>
          <w:color w:val="6B5F61"/>
        </w:rPr>
        <w:t xml:space="preserve">tienaa omaisuuden - 10 000 dollaria kuukaudessa, hän kertoo</w:t>
      </w:r>
      <w:r>
        <w:t xml:space="preserve">. </w:t>
      </w:r>
      <w:r>
        <w:t xml:space="preserve">Hän </w:t>
      </w:r>
      <w:r>
        <w:rPr>
          <w:color w:val="D26A5B"/>
        </w:rPr>
        <w:t xml:space="preserve">ostaa </w:t>
      </w:r>
      <w:r>
        <w:t xml:space="preserve">muodikkaita länsimaisia vaatteita ja vihreän Mercedeksen, jonka ikkunassa on Amerikan lippu. </w:t>
      </w:r>
      <w:r>
        <w:rPr>
          <w:color w:val="9B72C2"/>
        </w:rPr>
        <w:t xml:space="preserve">Hänen </w:t>
      </w:r>
      <w:r>
        <w:rPr>
          <w:color w:val="F98A9D"/>
        </w:rPr>
        <w:t xml:space="preserve">hankkimansa </w:t>
      </w:r>
      <w:r>
        <w:rPr>
          <w:color w:val="F98A9D"/>
        </w:rPr>
        <w:t xml:space="preserve">lihankäsittelykoneet </w:t>
      </w:r>
      <w:r>
        <w:t xml:space="preserve">ovat kuitenkin 50 vuotta vanhoja. "En halua </w:t>
      </w:r>
      <w:r>
        <w:rPr>
          <w:color w:val="A6919D"/>
        </w:rPr>
        <w:t xml:space="preserve">kalliita koneita</w:t>
      </w:r>
      <w:r>
        <w:t xml:space="preserve">. </w:t>
      </w:r>
      <w:r>
        <w:t xml:space="preserve">Jos tilanne muuttuu, en pääse </w:t>
      </w:r>
      <w:r>
        <w:rPr>
          <w:color w:val="A6919D"/>
        </w:rPr>
        <w:t xml:space="preserve">heistä eroon</w:t>
      </w:r>
      <w:r>
        <w:t xml:space="preserve">." Se on taktiikka. </w:t>
      </w:r>
      <w:r>
        <w:rPr>
          <w:color w:val="FCB164"/>
        </w:rPr>
        <w:t xml:space="preserve">Solidaarisuus </w:t>
      </w:r>
      <w:r>
        <w:t xml:space="preserve">pelästytti maanviljelijäyrittäjät saamalla yliotteen </w:t>
      </w:r>
      <w:r>
        <w:t xml:space="preserve">neuvotteluissa </w:t>
      </w:r>
      <w:r>
        <w:rPr>
          <w:color w:val="118B8A"/>
        </w:rPr>
        <w:t xml:space="preserve">talonpoikaispuolueen </w:t>
      </w:r>
      <w:r>
        <w:t xml:space="preserve">silloisten kommunistien kanssa. </w:t>
      </w:r>
      <w:r>
        <w:t xml:space="preserve">Kun </w:t>
      </w:r>
      <w:r>
        <w:rPr>
          <w:color w:val="FCB164"/>
        </w:rPr>
        <w:t xml:space="preserve">Solidaarisuus-liikkeen </w:t>
      </w:r>
      <w:r>
        <w:t xml:space="preserve">johtaja </w:t>
      </w:r>
      <w:r>
        <w:t xml:space="preserve">Lech Walesa hyväksyi talonpoikien tuen, </w:t>
      </w:r>
      <w:r>
        <w:rPr>
          <w:color w:val="2C3729"/>
        </w:rPr>
        <w:t xml:space="preserve">Maaseudun solidaarisuusliike </w:t>
      </w:r>
      <w:r>
        <w:t xml:space="preserve">vastusti sitä, mutta turhaan. Se </w:t>
      </w:r>
      <w:r>
        <w:t xml:space="preserve">protestoi jälleen </w:t>
      </w:r>
      <w:r>
        <w:rPr>
          <w:color w:val="796EE6"/>
        </w:rPr>
        <w:t xml:space="preserve">syyskuussa</w:t>
      </w:r>
      <w:r>
        <w:t xml:space="preserve">, kun </w:t>
      </w:r>
      <w:r>
        <w:rPr>
          <w:color w:val="D7C70B"/>
        </w:rPr>
        <w:t xml:space="preserve">pääministeri Tadeusz Mazowiecki nimitti epäröiden </w:t>
      </w:r>
      <w:r>
        <w:rPr>
          <w:color w:val="9F9992"/>
        </w:rPr>
        <w:t xml:space="preserve">talonpoikaispuolueen jäsenen </w:t>
      </w:r>
      <w:r>
        <w:rPr>
          <w:color w:val="D7C70B"/>
        </w:rPr>
        <w:t xml:space="preserve">maatalousministeriksi</w:t>
      </w:r>
      <w:r>
        <w:t xml:space="preserve">. </w:t>
      </w:r>
      <w:r>
        <w:rPr>
          <w:color w:val="EFFBD0"/>
        </w:rPr>
        <w:t xml:space="preserve">Sekä talonpojat että </w:t>
      </w:r>
      <w:r>
        <w:rPr>
          <w:color w:val="FDE2F1"/>
        </w:rPr>
        <w:t xml:space="preserve">Maaseudun solidaarisuus -puolue </w:t>
      </w:r>
      <w:r>
        <w:t xml:space="preserve">ovat perustamassa uusia poliittisia puolueita maanviljelijöille. Talonpojat saattavat hyvinkin ryhtyä toimiin </w:t>
      </w:r>
      <w:r>
        <w:rPr>
          <w:color w:val="FCB164"/>
        </w:rPr>
        <w:t xml:space="preserve">Solidaarisuutta vastaan</w:t>
      </w:r>
      <w:r>
        <w:t xml:space="preserve">; sen holtiton uudistus vetää miljoonia ihmisiä pois pelloilta. </w:t>
      </w:r>
      <w:r>
        <w:rPr>
          <w:color w:val="923A52"/>
        </w:rPr>
        <w:t xml:space="preserve">Ensi keväänä </w:t>
      </w:r>
      <w:r>
        <w:rPr>
          <w:color w:val="5140A7"/>
        </w:rPr>
        <w:t xml:space="preserve">molemmat puolueet kohtaavat </w:t>
      </w:r>
      <w:r>
        <w:t xml:space="preserve">paikallisvaaleissa. </w:t>
      </w:r>
      <w:r>
        <w:rPr>
          <w:color w:val="923A52"/>
        </w:rPr>
        <w:t xml:space="preserve">Siihen asti </w:t>
      </w:r>
      <w:r>
        <w:t xml:space="preserve">ja luultavasti vielä pitkään sen jälkeenkin kommunistinen koneisto - meijerin puheenjohtajasta kyläpankin johtajaan - pysyy Puolan maaseudulla. "Me tiedämme, miten </w:t>
      </w:r>
      <w:r>
        <w:rPr>
          <w:color w:val="BC14FD"/>
        </w:rPr>
        <w:t xml:space="preserve">kapitalismista</w:t>
      </w:r>
      <w:r>
        <w:t xml:space="preserve"> siirrytään </w:t>
      </w:r>
      <w:r>
        <w:rPr>
          <w:color w:val="6D706C"/>
        </w:rPr>
        <w:t xml:space="preserve">sosialismiin</w:t>
      </w:r>
      <w:r>
        <w:t xml:space="preserve">", </w:t>
      </w:r>
      <w:r>
        <w:rPr>
          <w:color w:val="0007C4"/>
        </w:rPr>
        <w:t xml:space="preserve">Sergiusz Niciporuk </w:t>
      </w:r>
      <w:r>
        <w:t xml:space="preserve">sanoi eräänä iltapäivänä</w:t>
      </w:r>
      <w:r>
        <w:t xml:space="preserve">. </w:t>
      </w:r>
      <w:r>
        <w:t xml:space="preserve">"Emme tiedä, miten päästä </w:t>
      </w:r>
      <w:r>
        <w:rPr>
          <w:color w:val="6D706C"/>
        </w:rPr>
        <w:t xml:space="preserve">sosialismista </w:t>
      </w:r>
      <w:r>
        <w:rPr>
          <w:color w:val="BC14FD"/>
        </w:rPr>
        <w:t xml:space="preserve">kapitalismiin.</w:t>
      </w:r>
      <w:r>
        <w:t xml:space="preserve">" </w:t>
      </w:r>
      <w:r>
        <w:t xml:space="preserve">Hän viljelee 12 hehtaaria </w:t>
      </w:r>
      <w:r>
        <w:rPr>
          <w:color w:val="000C14"/>
        </w:rPr>
        <w:t xml:space="preserve">Grabowiecissa, joka on yksi </w:t>
      </w:r>
      <w:r>
        <w:rPr>
          <w:color w:val="600013"/>
        </w:rPr>
        <w:t xml:space="preserve">Puolan </w:t>
      </w:r>
      <w:r>
        <w:rPr>
          <w:color w:val="904431"/>
        </w:rPr>
        <w:t xml:space="preserve">köyhimmistä alueista ja </w:t>
      </w:r>
      <w:r>
        <w:rPr>
          <w:color w:val="1C1B08"/>
        </w:rPr>
        <w:t xml:space="preserve">joka sijaitsee </w:t>
      </w:r>
      <w:r>
        <w:rPr>
          <w:color w:val="904431"/>
        </w:rPr>
        <w:t xml:space="preserve">kolmen kilometrin päässä Neuvostoliiton rajalta</w:t>
      </w:r>
      <w:r>
        <w:t xml:space="preserve">. </w:t>
      </w:r>
      <w:r>
        <w:t xml:space="preserve">Hän on juuri nousemassa </w:t>
      </w:r>
      <w:r>
        <w:rPr>
          <w:color w:val="693955"/>
        </w:rPr>
        <w:t xml:space="preserve">läheisessä kylässä sijaitsevan stukattua rakennusta, </w:t>
      </w:r>
      <w:r>
        <w:rPr>
          <w:color w:val="5E7C99"/>
        </w:rPr>
        <w:t xml:space="preserve">jossa </w:t>
      </w:r>
      <w:r>
        <w:rPr>
          <w:color w:val="693955"/>
        </w:rPr>
        <w:t xml:space="preserve">hän </w:t>
      </w:r>
      <w:r>
        <w:rPr>
          <w:color w:val="6C6E82"/>
        </w:rPr>
        <w:t xml:space="preserve">tapaa kommunistisen virkamiehen, joka tunnetaan nimellä "naczelnik</w:t>
      </w:r>
      <w:r>
        <w:t xml:space="preserve">". "</w:t>
      </w:r>
      <w:r>
        <w:rPr>
          <w:color w:val="D0AFB3"/>
        </w:rPr>
        <w:t xml:space="preserve">Monet puolalaiset toivovat, että </w:t>
      </w:r>
      <w:r>
        <w:rPr>
          <w:color w:val="493B36"/>
        </w:rPr>
        <w:t xml:space="preserve">tämä hallitus </w:t>
      </w:r>
      <w:r>
        <w:rPr>
          <w:color w:val="D0AFB3"/>
        </w:rPr>
        <w:t xml:space="preserve">kaatuu"</w:t>
      </w:r>
      <w:r>
        <w:t xml:space="preserve">, sanoo </w:t>
      </w:r>
      <w:r>
        <w:rPr>
          <w:color w:val="0007C4"/>
        </w:rPr>
        <w:t xml:space="preserve">Niciporuk, paikallisvaltuutettu ja </w:t>
      </w:r>
      <w:r>
        <w:rPr>
          <w:color w:val="AC93CE"/>
        </w:rPr>
        <w:t xml:space="preserve">Maaseudun solidaarisuus </w:t>
      </w:r>
      <w:r>
        <w:rPr>
          <w:color w:val="0007C4"/>
        </w:rPr>
        <w:t xml:space="preserve">-järjestön jäsen</w:t>
      </w:r>
      <w:r>
        <w:t xml:space="preserve">. </w:t>
      </w:r>
      <w:r>
        <w:t xml:space="preserve">"</w:t>
      </w:r>
      <w:r>
        <w:rPr>
          <w:color w:val="C4BA9C"/>
        </w:rPr>
        <w:t xml:space="preserve">Naczelnik </w:t>
      </w:r>
      <w:r>
        <w:t xml:space="preserve">lyö vetoa </w:t>
      </w:r>
      <w:r>
        <w:rPr>
          <w:color w:val="D0AFB3"/>
        </w:rPr>
        <w:t xml:space="preserve">sen puolesta. </w:t>
      </w:r>
      <w:r>
        <w:rPr>
          <w:color w:val="C4BA9C"/>
        </w:rPr>
        <w:t xml:space="preserve">Hän </w:t>
      </w:r>
      <w:r>
        <w:t xml:space="preserve">on </w:t>
      </w:r>
      <w:r>
        <w:t xml:space="preserve">suurin vihollisemme. Heti kun hän </w:t>
      </w:r>
      <w:r>
        <w:t xml:space="preserve">näkee </w:t>
      </w:r>
      <w:r>
        <w:rPr>
          <w:color w:val="0007C4"/>
        </w:rPr>
        <w:t xml:space="preserve">minut</w:t>
      </w:r>
      <w:r>
        <w:t xml:space="preserve">, hän hermostuu äkkiä." </w:t>
      </w:r>
      <w:r>
        <w:rPr>
          <w:color w:val="0007C4"/>
        </w:rPr>
        <w:t xml:space="preserve">Maanviljelijä </w:t>
      </w:r>
      <w:r>
        <w:t xml:space="preserve">astuu varovaisesti </w:t>
      </w:r>
      <w:r>
        <w:rPr>
          <w:color w:val="C4BA9C"/>
        </w:rPr>
        <w:t xml:space="preserve">päällikön </w:t>
      </w:r>
      <w:r>
        <w:t xml:space="preserve">toimistoon</w:t>
      </w:r>
      <w:r>
        <w:t xml:space="preserve">. </w:t>
      </w:r>
      <w:r>
        <w:rPr>
          <w:color w:val="C4BA9C"/>
        </w:rPr>
        <w:t xml:space="preserve">Harmaapukuinen laiha mies </w:t>
      </w:r>
      <w:r>
        <w:t xml:space="preserve">katsoo sanomalehden ääreen</w:t>
      </w:r>
      <w:r>
        <w:t xml:space="preserve">. </w:t>
      </w:r>
      <w:r>
        <w:rPr>
          <w:color w:val="0007C4"/>
        </w:rPr>
        <w:t xml:space="preserve">Niciporuk istuu </w:t>
      </w:r>
      <w:r>
        <w:t xml:space="preserve">alas. </w:t>
      </w:r>
      <w:r>
        <w:rPr>
          <w:color w:val="C4BA9C"/>
        </w:rPr>
        <w:t xml:space="preserve">Anatol Pawlowski </w:t>
      </w:r>
      <w:r>
        <w:t xml:space="preserve">alkaa heiluttaa jalkojaan edestakaisin pöydän alla. "</w:t>
      </w:r>
      <w:r>
        <w:rPr>
          <w:color w:val="FCB164"/>
        </w:rPr>
        <w:t xml:space="preserve">Solidaarisuus </w:t>
      </w:r>
      <w:r>
        <w:t xml:space="preserve">ei ole kiinnostunut </w:t>
      </w:r>
      <w:r>
        <w:rPr>
          <w:color w:val="000C14"/>
        </w:rPr>
        <w:t xml:space="preserve">alueen </w:t>
      </w:r>
      <w:r>
        <w:t xml:space="preserve">hyvästä"</w:t>
      </w:r>
      <w:r>
        <w:t xml:space="preserve">, hän sanoo muutaman sosiaalisen lauseen jälkeen. "Hän haluaa </w:t>
      </w:r>
      <w:r>
        <w:t xml:space="preserve">kääntää tämän </w:t>
      </w:r>
      <w:r>
        <w:rPr>
          <w:color w:val="000C14"/>
        </w:rPr>
        <w:t xml:space="preserve">paikan ylösalaisin </w:t>
      </w:r>
      <w:r>
        <w:t xml:space="preserve">viikossa. </w:t>
      </w:r>
      <w:r>
        <w:rPr>
          <w:color w:val="0007C4"/>
        </w:rPr>
        <w:t xml:space="preserve">Niciporuk </w:t>
      </w:r>
      <w:r>
        <w:t xml:space="preserve">pyytää </w:t>
      </w:r>
      <w:r>
        <w:rPr>
          <w:color w:val="09C4B8"/>
        </w:rPr>
        <w:t xml:space="preserve">60 hehtaaria, jotka ovat </w:t>
      </w:r>
      <w:r>
        <w:rPr>
          <w:color w:val="69A5B8"/>
        </w:rPr>
        <w:t xml:space="preserve">tällä hetkellä </w:t>
      </w:r>
      <w:r>
        <w:rPr>
          <w:color w:val="374869"/>
        </w:rPr>
        <w:t xml:space="preserve">valtion maatalousosuuskunnan </w:t>
      </w:r>
      <w:r>
        <w:rPr>
          <w:color w:val="09C4B8"/>
        </w:rPr>
        <w:t xml:space="preserve">käytössä</w:t>
      </w:r>
      <w:r>
        <w:t xml:space="preserve">. </w:t>
      </w:r>
      <w:r>
        <w:t xml:space="preserve">Hän ei voi taata, että hän </w:t>
      </w:r>
      <w:r>
        <w:t xml:space="preserve">käyttää </w:t>
      </w:r>
      <w:r>
        <w:rPr>
          <w:color w:val="09C4B8"/>
        </w:rPr>
        <w:t xml:space="preserve">maata </w:t>
      </w:r>
      <w:r>
        <w:t xml:space="preserve">tehokkaammin. "</w:t>
      </w:r>
      <w:r>
        <w:t xml:space="preserve">Olen valmis kilpailemaan </w:t>
      </w:r>
      <w:r>
        <w:rPr>
          <w:color w:val="F868ED"/>
        </w:rPr>
        <w:t xml:space="preserve">valtion osuuskunnan kanssa milloin tahansa.</w:t>
      </w:r>
      <w:r>
        <w:t xml:space="preserve">" </w:t>
      </w:r>
      <w:r>
        <w:rPr>
          <w:color w:val="C4BA9C"/>
        </w:rPr>
        <w:t xml:space="preserve">Päällikkö </w:t>
      </w:r>
      <w:r>
        <w:t xml:space="preserve">katsoo poispäin. "Ja mitä sinulla on? Sinulla </w:t>
      </w:r>
      <w:r>
        <w:rPr>
          <w:color w:val="E70850"/>
        </w:rPr>
        <w:t xml:space="preserve">ei ole edes traktoria</w:t>
      </w:r>
      <w:r>
        <w:t xml:space="preserve">. </w:t>
      </w:r>
      <w:r>
        <w:t xml:space="preserve">Ja </w:t>
      </w:r>
      <w:r>
        <w:t xml:space="preserve">sinä haluat tehdä pajukoreja." "Voin tehdä viisi asiaa kerralla - olla liikemies." "Iso bisnes", </w:t>
      </w:r>
      <w:r>
        <w:rPr>
          <w:color w:val="C4BA9C"/>
        </w:rPr>
        <w:t xml:space="preserve">Pawlowski </w:t>
      </w:r>
      <w:r>
        <w:t xml:space="preserve">naurahtaa </w:t>
      </w:r>
      <w:r>
        <w:t xml:space="preserve">englanniksi. </w:t>
      </w:r>
      <w:r>
        <w:rPr>
          <w:color w:val="0007C4"/>
        </w:rPr>
        <w:t xml:space="preserve">Maanviljelijä nousee </w:t>
      </w:r>
      <w:r>
        <w:t xml:space="preserve">ylös merkiksi lähdöstään. Myös </w:t>
      </w:r>
      <w:r>
        <w:rPr>
          <w:color w:val="C4BA9C"/>
        </w:rPr>
        <w:t xml:space="preserve">vartija nousee </w:t>
      </w:r>
      <w:r>
        <w:t xml:space="preserve">seisomaan. "</w:t>
      </w:r>
      <w:r>
        <w:t xml:space="preserve">Arvostan </w:t>
      </w:r>
      <w:r>
        <w:rPr>
          <w:color w:val="000C14"/>
        </w:rPr>
        <w:t xml:space="preserve">tätä paikkaa </w:t>
      </w:r>
      <w:r>
        <w:t xml:space="preserve">suuresti", hän sanoo. "</w:t>
      </w:r>
      <w:r>
        <w:t xml:space="preserve">Olen ollut </w:t>
      </w:r>
      <w:r>
        <w:rPr>
          <w:color w:val="000C14"/>
        </w:rPr>
        <w:t xml:space="preserve">täällä </w:t>
      </w:r>
      <w:r>
        <w:rPr>
          <w:color w:val="C04841"/>
        </w:rPr>
        <w:t xml:space="preserve">kahdeksan vuotta</w:t>
      </w:r>
      <w:r>
        <w:t xml:space="preserve">. </w:t>
      </w:r>
      <w:r>
        <w:rPr>
          <w:color w:val="C04841"/>
        </w:rPr>
        <w:t xml:space="preserve">Tänä aikana </w:t>
      </w:r>
      <w:r>
        <w:t xml:space="preserve">on rakennettu kulttuurikeskus ja kauppoja. Yhtäkkiä en enää pidä </w:t>
      </w:r>
      <w:r>
        <w:rPr>
          <w:color w:val="FCB164"/>
        </w:rPr>
        <w:t xml:space="preserve">Solidaarisuudesta</w:t>
      </w:r>
      <w:r>
        <w:t xml:space="preserve">. Olen saavuttanut liikaa. </w:t>
      </w:r>
      <w:r>
        <w:rPr>
          <w:color w:val="FCB164"/>
        </w:rPr>
        <w:t xml:space="preserve">He </w:t>
      </w:r>
      <w:r>
        <w:t xml:space="preserve">haluavat tehdä enemmän. Toivotan </w:t>
      </w:r>
      <w:r>
        <w:rPr>
          <w:color w:val="FCB164"/>
        </w:rPr>
        <w:t xml:space="preserve">heille </w:t>
      </w:r>
      <w:r>
        <w:t xml:space="preserve">onnea." </w:t>
      </w:r>
      <w:r>
        <w:rPr>
          <w:color w:val="0007C4"/>
        </w:rPr>
        <w:t xml:space="preserve">Maanviljelijä </w:t>
      </w:r>
      <w:r>
        <w:t xml:space="preserve">lähtee. Ja </w:t>
      </w:r>
      <w:r>
        <w:rPr>
          <w:color w:val="C4BA9C"/>
        </w:rPr>
        <w:t xml:space="preserve">johtaja </w:t>
      </w:r>
      <w:r>
        <w:t xml:space="preserve">sulkee ovensa.</w:t>
      </w:r>
    </w:p>
    <w:p>
      <w:r>
        <w:rPr>
          <w:b/>
        </w:rPr>
        <w:t xml:space="preserve">Asiakirjan numero 849</w:t>
      </w:r>
    </w:p>
    <w:p>
      <w:r>
        <w:rPr>
          <w:b/>
        </w:rPr>
        <w:t xml:space="preserve">Asiakirjan tunniste: wsj1147-001</w:t>
      </w:r>
    </w:p>
    <w:p>
      <w:r>
        <w:rPr>
          <w:color w:val="310106"/>
        </w:rPr>
        <w:t xml:space="preserve">Edustajainhuone </w:t>
      </w:r>
      <w:r>
        <w:t xml:space="preserve">hyväksyi </w:t>
      </w:r>
      <w:r>
        <w:rPr>
          <w:color w:val="FEFB0A"/>
        </w:rPr>
        <w:t xml:space="preserve">lyhyen aikavälin menoarvion </w:t>
      </w:r>
      <w:r>
        <w:t xml:space="preserve">(lyhyen aikavälin menoarvion, jonka tarkoituksena on pitää </w:t>
      </w:r>
      <w:r>
        <w:rPr>
          <w:color w:val="FB5514"/>
        </w:rPr>
        <w:t xml:space="preserve">hallitus </w:t>
      </w:r>
      <w:r>
        <w:t xml:space="preserve">avoinna 15. marraskuuta asti ja myöntää </w:t>
      </w:r>
      <w:r>
        <w:rPr>
          <w:color w:val="E115C0"/>
        </w:rPr>
        <w:t xml:space="preserve">2,85 miljardia dollaria hätärahoitusta, jolla autetaan </w:t>
      </w:r>
      <w:r>
        <w:rPr>
          <w:color w:val="0BC582"/>
        </w:rPr>
        <w:t xml:space="preserve">Hugo-hurrikaanin </w:t>
      </w:r>
      <w:r>
        <w:rPr>
          <w:color w:val="FEB8C8"/>
        </w:rPr>
        <w:t xml:space="preserve">ja </w:t>
      </w:r>
      <w:r>
        <w:rPr>
          <w:color w:val="01190F"/>
        </w:rPr>
        <w:t xml:space="preserve">Kalifornian </w:t>
      </w:r>
      <w:r>
        <w:rPr>
          <w:color w:val="9E8317"/>
        </w:rPr>
        <w:t xml:space="preserve">maanjäristyksen </w:t>
      </w:r>
      <w:r>
        <w:rPr>
          <w:color w:val="00587F"/>
        </w:rPr>
        <w:t xml:space="preserve">aiheuttamien vahinkojen </w:t>
      </w:r>
      <w:r>
        <w:t xml:space="preserve">korjaamisessa</w:t>
      </w:r>
      <w:r>
        <w:t xml:space="preserve">. </w:t>
      </w:r>
      <w:r>
        <w:t xml:space="preserve">Äänestystulos 321-99 osoittaa, että </w:t>
      </w:r>
      <w:r>
        <w:rPr>
          <w:color w:val="FEB8C8"/>
        </w:rPr>
        <w:t xml:space="preserve">luonnonkatastrofien jälkeisen </w:t>
      </w:r>
      <w:r>
        <w:rPr>
          <w:color w:val="E115C0"/>
        </w:rPr>
        <w:t xml:space="preserve">avun </w:t>
      </w:r>
      <w:r>
        <w:t xml:space="preserve">antaminen saa laajaa kannatusta, mutta </w:t>
      </w:r>
      <w:r>
        <w:rPr>
          <w:color w:val="847D81"/>
        </w:rPr>
        <w:t xml:space="preserve">tasapainotettua talousarviota koskevan lain aiheuttama </w:t>
      </w:r>
      <w:r>
        <w:t xml:space="preserve">vaikutus valtionkassaan </w:t>
      </w:r>
      <w:r>
        <w:t xml:space="preserve">pahentaa epäilemättä </w:t>
      </w:r>
      <w:r>
        <w:rPr>
          <w:color w:val="58018B"/>
        </w:rPr>
        <w:t xml:space="preserve">tämän ja ensi vuoden </w:t>
      </w:r>
      <w:r>
        <w:t xml:space="preserve">budjettipaineita</w:t>
      </w:r>
      <w:r>
        <w:t xml:space="preserve">. </w:t>
      </w:r>
      <w:r>
        <w:rPr>
          <w:color w:val="310106"/>
        </w:rPr>
        <w:t xml:space="preserve">Edustajainhuone </w:t>
      </w:r>
      <w:r>
        <w:t xml:space="preserve">hylkäsi </w:t>
      </w:r>
      <w:r>
        <w:t xml:space="preserve">epätasapainoisessa suhteessa 401:18 </w:t>
      </w:r>
      <w:r>
        <w:t xml:space="preserve">esityksen, jonka mukaan </w:t>
      </w:r>
      <w:r>
        <w:rPr>
          <w:color w:val="847D81"/>
        </w:rPr>
        <w:t xml:space="preserve">tasapainoista talousarviota koskevaa lakia</w:t>
      </w:r>
      <w:r>
        <w:t xml:space="preserve"> ei noudatettaisi </w:t>
      </w:r>
      <w:r>
        <w:rPr>
          <w:color w:val="703B01"/>
        </w:rPr>
        <w:t xml:space="preserve">katastrofiapua </w:t>
      </w:r>
      <w:r>
        <w:rPr>
          <w:color w:val="847D81"/>
        </w:rPr>
        <w:t xml:space="preserve">varten</w:t>
      </w:r>
      <w:r>
        <w:t xml:space="preserve">, ja budjettianalyytikot arvioivat, että korvamerkintöjen lisääminen kasvattaa alijäämää </w:t>
      </w:r>
      <w:r>
        <w:rPr>
          <w:color w:val="F7F1DF"/>
        </w:rPr>
        <w:t xml:space="preserve">varainhoitovuonna 1990 </w:t>
      </w:r>
      <w:r>
        <w:t xml:space="preserve">vähintään yhdellä.</w:t>
      </w:r>
      <w:r>
        <w:rPr>
          <w:color w:val="4AFEFA"/>
        </w:rPr>
        <w:t xml:space="preserve">Budjetilla on vielä suurempi vaikutus </w:t>
      </w:r>
      <w:r>
        <w:rPr>
          <w:color w:val="FCB164"/>
        </w:rPr>
        <w:t xml:space="preserve">vuoden 1991 talousarvioon</w:t>
      </w:r>
      <w:r>
        <w:t xml:space="preserve">, mikä on </w:t>
      </w:r>
      <w:r>
        <w:rPr>
          <w:color w:val="4AFEFA"/>
        </w:rPr>
        <w:t xml:space="preserve">johtanut </w:t>
      </w:r>
      <w:r>
        <w:t xml:space="preserve">vastakkainasetteluun </w:t>
      </w:r>
      <w:r>
        <w:rPr>
          <w:color w:val="000D2C"/>
        </w:rPr>
        <w:t xml:space="preserve">määrärahakomitean </w:t>
      </w:r>
      <w:r>
        <w:t xml:space="preserve">johdon </w:t>
      </w:r>
      <w:r>
        <w:t xml:space="preserve">ja </w:t>
      </w:r>
      <w:r>
        <w:rPr>
          <w:color w:val="F95475"/>
        </w:rPr>
        <w:t xml:space="preserve">budjettivaliokunnan </w:t>
      </w:r>
      <w:r>
        <w:rPr>
          <w:color w:val="53495F"/>
        </w:rPr>
        <w:t xml:space="preserve">puheenjohtajan </w:t>
      </w:r>
      <w:r>
        <w:rPr>
          <w:color w:val="53495F"/>
        </w:rPr>
        <w:t xml:space="preserve">Leon Panettan </w:t>
      </w:r>
      <w:r>
        <w:rPr>
          <w:color w:val="796EE6"/>
        </w:rPr>
        <w:t xml:space="preserve">välillä</w:t>
      </w:r>
      <w:r>
        <w:rPr>
          <w:color w:val="53495F"/>
        </w:rPr>
        <w:t xml:space="preserve">, </w:t>
      </w:r>
      <w:r>
        <w:rPr>
          <w:color w:val="61FC03"/>
        </w:rPr>
        <w:t xml:space="preserve">jonka </w:t>
      </w:r>
      <w:r>
        <w:rPr>
          <w:color w:val="53495F"/>
        </w:rPr>
        <w:t xml:space="preserve">Kalifornian piiri oli viime viikon </w:t>
      </w:r>
      <w:r>
        <w:rPr>
          <w:color w:val="5D9608"/>
        </w:rPr>
        <w:t xml:space="preserve">maanjäristyksen </w:t>
      </w:r>
      <w:r>
        <w:rPr>
          <w:color w:val="53495F"/>
        </w:rPr>
        <w:t xml:space="preserve">keskipisteessä</w:t>
      </w:r>
      <w:r>
        <w:t xml:space="preserve">. </w:t>
      </w:r>
      <w:r>
        <w:t xml:space="preserve">Keskustellessaan asian ytimestä </w:t>
      </w:r>
      <w:r>
        <w:rPr>
          <w:color w:val="DE98FD"/>
        </w:rPr>
        <w:t xml:space="preserve">Leon Panetta </w:t>
      </w:r>
      <w:r>
        <w:t xml:space="preserve">vaati yksityiskohtaista kustannuslaskelmaa. </w:t>
      </w:r>
      <w:r>
        <w:rPr>
          <w:color w:val="DE98FD"/>
        </w:rPr>
        <w:t xml:space="preserve">Hänen </w:t>
      </w:r>
      <w:r>
        <w:t xml:space="preserve">etuoikeutettu roolinsa </w:t>
      </w:r>
      <w:r>
        <w:t xml:space="preserve">asetti </w:t>
      </w:r>
      <w:r>
        <w:rPr>
          <w:color w:val="DE98FD"/>
        </w:rPr>
        <w:t xml:space="preserve">hänet </w:t>
      </w:r>
      <w:r>
        <w:rPr>
          <w:color w:val="98A088"/>
        </w:rPr>
        <w:t xml:space="preserve">epämiellyttävään asemaan, jossa </w:t>
      </w:r>
      <w:r>
        <w:rPr>
          <w:color w:val="98A088"/>
        </w:rPr>
        <w:t xml:space="preserve">hänen on vastustettava </w:t>
      </w:r>
      <w:r>
        <w:rPr>
          <w:color w:val="248AD0"/>
        </w:rPr>
        <w:t xml:space="preserve">niitä </w:t>
      </w:r>
      <w:r>
        <w:rPr>
          <w:color w:val="5C5300"/>
        </w:rPr>
        <w:t xml:space="preserve">valiokunnan </w:t>
      </w:r>
      <w:r>
        <w:rPr>
          <w:color w:val="248AD0"/>
        </w:rPr>
        <w:t xml:space="preserve">jäseniä</w:t>
      </w:r>
      <w:r>
        <w:rPr>
          <w:color w:val="9F6551"/>
        </w:rPr>
        <w:t xml:space="preserve">, </w:t>
      </w:r>
      <w:r>
        <w:rPr>
          <w:color w:val="248AD0"/>
        </w:rPr>
        <w:t xml:space="preserve">joista </w:t>
      </w:r>
      <w:r>
        <w:rPr>
          <w:color w:val="BCFEC6"/>
        </w:rPr>
        <w:t xml:space="preserve">hänen </w:t>
      </w:r>
      <w:r>
        <w:rPr>
          <w:color w:val="932C70"/>
        </w:rPr>
        <w:t xml:space="preserve">osavaltionsa on </w:t>
      </w:r>
      <w:r>
        <w:rPr>
          <w:color w:val="248AD0"/>
        </w:rPr>
        <w:t xml:space="preserve">eniten riippuvainen </w:t>
      </w:r>
      <w:r>
        <w:rPr>
          <w:color w:val="248AD0"/>
        </w:rPr>
        <w:t xml:space="preserve">tulevina kuukausina</w:t>
      </w:r>
      <w:r>
        <w:t xml:space="preserve">. "</w:t>
      </w:r>
      <w:r>
        <w:t xml:space="preserve">Emme tule </w:t>
      </w:r>
      <w:r>
        <w:rPr>
          <w:color w:val="310106"/>
        </w:rPr>
        <w:t xml:space="preserve">parlamenttiin pyytämään </w:t>
      </w:r>
      <w:r>
        <w:t xml:space="preserve">almuja", </w:t>
      </w:r>
      <w:r>
        <w:rPr>
          <w:color w:val="DE98FD"/>
        </w:rPr>
        <w:t xml:space="preserve">tämä kalifornialainen demokraatti </w:t>
      </w:r>
      <w:r>
        <w:t xml:space="preserve">sanoi</w:t>
      </w:r>
      <w:r>
        <w:t xml:space="preserve">. "Meillä ei ole aikomustakaan salata kustannuksia amerikkalaisilta." </w:t>
      </w:r>
      <w:r>
        <w:rPr>
          <w:color w:val="E115C0"/>
        </w:rPr>
        <w:t xml:space="preserve">2,85 miljardin dollarin paketti </w:t>
      </w:r>
      <w:r>
        <w:t xml:space="preserve">sisältää </w:t>
      </w:r>
      <w:r>
        <w:rPr>
          <w:color w:val="2B1B04"/>
        </w:rPr>
        <w:t xml:space="preserve">500 miljoonaa dollaria matalakorkoisiin elvytyslainoihin, miljardi dollaria teiden rakentamiseen ja 1,35 miljardia dollaria yleiseen hätäapuun ja </w:t>
      </w:r>
      <w:r>
        <w:rPr>
          <w:color w:val="B5AFC4"/>
        </w:rPr>
        <w:t xml:space="preserve">presidentti Bushin käyttöön </w:t>
      </w:r>
      <w:r>
        <w:rPr>
          <w:color w:val="2B1B04"/>
        </w:rPr>
        <w:t xml:space="preserve">varattuihin varoihin</w:t>
      </w:r>
      <w:r>
        <w:rPr>
          <w:color w:val="2B1B04"/>
        </w:rPr>
        <w:t xml:space="preserve">, joilla </w:t>
      </w:r>
      <w:r>
        <w:t xml:space="preserve">katetaan odottamattomia menoja </w:t>
      </w:r>
      <w:r>
        <w:rPr>
          <w:color w:val="FEB8C8"/>
        </w:rPr>
        <w:t xml:space="preserve">kahden katastrofin jälkeen</w:t>
      </w:r>
      <w:r>
        <w:t xml:space="preserve">. </w:t>
      </w:r>
      <w:r>
        <w:rPr>
          <w:color w:val="D4C67A"/>
        </w:rPr>
        <w:t xml:space="preserve">Nämä varat </w:t>
      </w:r>
      <w:r>
        <w:rPr>
          <w:color w:val="AE7AA1"/>
        </w:rPr>
        <w:t xml:space="preserve">ovat </w:t>
      </w:r>
      <w:r>
        <w:rPr>
          <w:color w:val="C2A393"/>
        </w:rPr>
        <w:t xml:space="preserve">viime kuussa </w:t>
      </w:r>
      <w:r>
        <w:rPr>
          <w:color w:val="6A3A35"/>
        </w:rPr>
        <w:t xml:space="preserve">Hugo-hurrikaanin </w:t>
      </w:r>
      <w:r>
        <w:rPr>
          <w:color w:val="C2A393"/>
        </w:rPr>
        <w:t xml:space="preserve">avustamiseen var</w:t>
      </w:r>
      <w:r>
        <w:rPr>
          <w:color w:val="0232FD"/>
        </w:rPr>
        <w:t xml:space="preserve">attujen </w:t>
      </w:r>
      <w:r>
        <w:rPr>
          <w:color w:val="C2A393"/>
        </w:rPr>
        <w:t xml:space="preserve">1,1 miljardin dollarin lisäksi</w:t>
      </w:r>
      <w:r>
        <w:t xml:space="preserve">, </w:t>
      </w:r>
      <w:r>
        <w:rPr>
          <w:color w:val="AE7AA1"/>
        </w:rPr>
        <w:t xml:space="preserve">joten </w:t>
      </w:r>
      <w:r>
        <w:rPr>
          <w:color w:val="FEB8C8"/>
        </w:rPr>
        <w:t xml:space="preserve">molemmista katastrofeista aiheutuneet </w:t>
      </w:r>
      <w:r>
        <w:t xml:space="preserve">odottamattomat kustannukset </w:t>
      </w:r>
      <w:r>
        <w:t xml:space="preserve">ovat lähes 4 miljardia dollaria. Kun otetaan huomioon </w:t>
      </w:r>
      <w:r>
        <w:rPr>
          <w:color w:val="847D81"/>
        </w:rPr>
        <w:t xml:space="preserve">tasapainotettua talousarviota koskevan lain </w:t>
      </w:r>
      <w:r>
        <w:t xml:space="preserve">epäloogisuus, </w:t>
      </w:r>
      <w:r>
        <w:t xml:space="preserve">välitön vaikutus on suhteellisen pieni. Mutta korvamerkinnät käynnistävät </w:t>
      </w:r>
      <w:r>
        <w:rPr>
          <w:color w:val="BA6801"/>
        </w:rPr>
        <w:t xml:space="preserve">menoja</w:t>
      </w:r>
      <w:r>
        <w:rPr>
          <w:color w:val="168E5C"/>
        </w:rPr>
        <w:t xml:space="preserve">, jotka </w:t>
      </w:r>
      <w:r>
        <w:rPr>
          <w:color w:val="BA6801"/>
        </w:rPr>
        <w:t xml:space="preserve">pahentavat jo ennestään melko synkkää budjettikuvaa </w:t>
      </w:r>
      <w:r>
        <w:rPr>
          <w:color w:val="16C0D0"/>
        </w:rPr>
        <w:t xml:space="preserve">varainhoitovuonna 1991</w:t>
      </w:r>
      <w:r>
        <w:t xml:space="preserve">. </w:t>
      </w:r>
      <w:r>
        <w:t xml:space="preserve">Jakotilanne on vielä monimutkaisempi, koska menojen laskennassa otetaan huomioon</w:t>
      </w:r>
      <w:r>
        <w:rPr>
          <w:color w:val="014347"/>
        </w:rPr>
        <w:t xml:space="preserve">,</w:t>
      </w:r>
      <w:r>
        <w:t xml:space="preserve"> kuinka suuri osa </w:t>
      </w:r>
      <w:r>
        <w:rPr>
          <w:color w:val="C62100"/>
        </w:rPr>
        <w:t xml:space="preserve">varoista olisi </w:t>
      </w:r>
      <w:r>
        <w:rPr>
          <w:color w:val="C62100"/>
        </w:rPr>
        <w:t xml:space="preserve">jaettava </w:t>
      </w:r>
      <w:r>
        <w:rPr>
          <w:color w:val="233809"/>
        </w:rPr>
        <w:t xml:space="preserve">niille alakomiteoille, joilla </w:t>
      </w:r>
      <w:r>
        <w:rPr>
          <w:color w:val="42083B"/>
        </w:rPr>
        <w:t xml:space="preserve">on </w:t>
      </w:r>
      <w:r>
        <w:rPr>
          <w:color w:val="233809"/>
        </w:rPr>
        <w:t xml:space="preserve">ollut viime aikoina eniten vaikeuksia talousarvion noudattamisessa</w:t>
      </w:r>
      <w:r>
        <w:t xml:space="preserve">. </w:t>
      </w:r>
      <w:r>
        <w:rPr>
          <w:color w:val="B7DAD2"/>
        </w:rPr>
        <w:t xml:space="preserve">Eilen</w:t>
      </w:r>
      <w:r>
        <w:rPr>
          <w:color w:val="82785D"/>
        </w:rPr>
        <w:t xml:space="preserve"> hyväksytyn </w:t>
      </w:r>
      <w:r>
        <w:rPr>
          <w:color w:val="023087"/>
        </w:rPr>
        <w:t xml:space="preserve">lakiehdotuksen tarkoituksena </w:t>
      </w:r>
      <w:r>
        <w:rPr>
          <w:color w:val="196956"/>
        </w:rPr>
        <w:t xml:space="preserve">on pitää </w:t>
      </w:r>
      <w:r>
        <w:rPr>
          <w:color w:val="8C41BB"/>
        </w:rPr>
        <w:t xml:space="preserve">hallitus </w:t>
      </w:r>
      <w:r>
        <w:rPr>
          <w:color w:val="196956"/>
        </w:rPr>
        <w:t xml:space="preserve">toiminnassa </w:t>
      </w:r>
      <w:r>
        <w:rPr>
          <w:color w:val="196956"/>
        </w:rPr>
        <w:t xml:space="preserve">tänään keskiyöllä</w:t>
      </w:r>
      <w:r>
        <w:t xml:space="preserve">, joten </w:t>
      </w:r>
      <w:r>
        <w:rPr>
          <w:color w:val="196956"/>
        </w:rPr>
        <w:t xml:space="preserve">tämä hätätilanne </w:t>
      </w:r>
      <w:r>
        <w:t xml:space="preserve">on osaltaan vaikuttanut siihen, että </w:t>
      </w:r>
      <w:r>
        <w:rPr>
          <w:color w:val="ECEDFE"/>
        </w:rPr>
        <w:t xml:space="preserve">luonnonkatastrofien jälkeisen </w:t>
      </w:r>
      <w:r>
        <w:rPr>
          <w:color w:val="E115C0"/>
        </w:rPr>
        <w:t xml:space="preserve">tukipaketin </w:t>
      </w:r>
      <w:r>
        <w:t xml:space="preserve">vapauttamisessa on ollut nopeutta - ja kriitikoiden mukaan myös virheitä</w:t>
      </w:r>
      <w:r>
        <w:t xml:space="preserve">. </w:t>
      </w:r>
      <w:r>
        <w:t xml:space="preserve">Hätäisesti ehdotettu toimenpide voi </w:t>
      </w:r>
      <w:r>
        <w:t xml:space="preserve">vahingoittaa </w:t>
      </w:r>
      <w:r>
        <w:rPr>
          <w:color w:val="2B2D32"/>
        </w:rPr>
        <w:t xml:space="preserve">Kaliforniaa</w:t>
      </w:r>
      <w:r>
        <w:t xml:space="preserve">, koska se edellyttää, että sen on muodostettava tavanomaista suuremmat varannot kuljetusten hätäapua varten. </w:t>
      </w:r>
      <w:r>
        <w:rPr>
          <w:color w:val="F8907D"/>
        </w:rPr>
        <w:t xml:space="preserve">Osavaltion </w:t>
      </w:r>
      <w:r>
        <w:rPr>
          <w:color w:val="94C661"/>
        </w:rPr>
        <w:t xml:space="preserve">valtuuskunta on </w:t>
      </w:r>
      <w:r>
        <w:t xml:space="preserve">myös huolissaan siitä, että </w:t>
      </w:r>
      <w:r>
        <w:t xml:space="preserve">uusi rahoitusmenetelmä määräytyy </w:t>
      </w:r>
      <w:r>
        <w:rPr>
          <w:color w:val="895E6B"/>
        </w:rPr>
        <w:t xml:space="preserve">liittovaltion moottoritievarantojen 185 miljoonan dollarin erillisten varausten perusteella</w:t>
      </w:r>
      <w:r>
        <w:rPr>
          <w:color w:val="788E95"/>
        </w:rPr>
        <w:t xml:space="preserve">, jotka </w:t>
      </w:r>
      <w:r>
        <w:rPr>
          <w:color w:val="FB6AB8"/>
        </w:rPr>
        <w:t xml:space="preserve">osavaltio olisi </w:t>
      </w:r>
      <w:r>
        <w:rPr>
          <w:color w:val="895E6B"/>
        </w:rPr>
        <w:t xml:space="preserve">saanut tänä vuonna </w:t>
      </w:r>
      <w:r>
        <w:rPr>
          <w:color w:val="895E6B"/>
        </w:rPr>
        <w:t xml:space="preserve">tavanomaisten korvamerkintöjen perusteella</w:t>
      </w:r>
      <w:r>
        <w:t xml:space="preserve">. </w:t>
      </w:r>
      <w:r>
        <w:t xml:space="preserve">Lisäksi San Franciscon korkeat kiinteistöhinnat asettavat </w:t>
      </w:r>
      <w:r>
        <w:rPr>
          <w:color w:val="2B2D32"/>
        </w:rPr>
        <w:t xml:space="preserve">Kalifornian </w:t>
      </w:r>
      <w:r>
        <w:t xml:space="preserve">vastakkain </w:t>
      </w:r>
      <w:r>
        <w:rPr>
          <w:color w:val="576094"/>
        </w:rPr>
        <w:t xml:space="preserve">liittovaltion säännösten kanssa</w:t>
      </w:r>
      <w:r>
        <w:rPr>
          <w:color w:val="DB1474"/>
        </w:rPr>
        <w:t xml:space="preserve">, jotka </w:t>
      </w:r>
      <w:r>
        <w:rPr>
          <w:color w:val="576094"/>
        </w:rPr>
        <w:t xml:space="preserve">vastaavat kansallista keskiarvoa</w:t>
      </w:r>
      <w:r>
        <w:t xml:space="preserve">. Esimerkiksi </w:t>
      </w:r>
      <w:r>
        <w:rPr>
          <w:color w:val="8489AE"/>
        </w:rPr>
        <w:t xml:space="preserve">pienyrittäjille ja asunnon omistajille </w:t>
      </w:r>
      <w:r>
        <w:t xml:space="preserve">myönnetyistä kunnostuslainoista </w:t>
      </w:r>
      <w:r>
        <w:t xml:space="preserve">myönnetään joissakin tapauksissa vain 4 prosentin luotto. </w:t>
      </w:r>
      <w:r>
        <w:rPr>
          <w:color w:val="94C661"/>
        </w:rPr>
        <w:t xml:space="preserve">San Franciscon valtuuskunta </w:t>
      </w:r>
      <w:r>
        <w:t xml:space="preserve">pyytää kuitenkin yhtäkkiä, että kotitalouskohtaista summaa nostettaisiin 100 000 dollarista 500 000 dollariin, jotta vakavasti vahingoittunut, suurelta osin varakas Marina District -alue saisi apua. </w:t>
      </w:r>
      <w:r>
        <w:rPr>
          <w:color w:val="860E04"/>
        </w:rPr>
        <w:t xml:space="preserve">Senaatin on </w:t>
      </w:r>
      <w:r>
        <w:t xml:space="preserve">määrä tehdä tänään joitakin tarkistuksia, mutta </w:t>
      </w:r>
      <w:r>
        <w:rPr>
          <w:color w:val="FBC206"/>
        </w:rPr>
        <w:t xml:space="preserve">Valkoinen talo ja </w:t>
      </w:r>
      <w:r>
        <w:rPr>
          <w:color w:val="6EAB9B"/>
        </w:rPr>
        <w:t xml:space="preserve">kongressi </w:t>
      </w:r>
      <w:r>
        <w:t xml:space="preserve">haluavat selvästi </w:t>
      </w:r>
      <w:r>
        <w:t xml:space="preserve">kiirehtiä </w:t>
      </w:r>
      <w:r>
        <w:rPr>
          <w:color w:val="F2CDFE"/>
        </w:rPr>
        <w:t xml:space="preserve">lopullisen päätöksen tekemistä </w:t>
      </w:r>
      <w:r>
        <w:rPr>
          <w:color w:val="F2CDFE"/>
        </w:rPr>
        <w:t xml:space="preserve">ennen tämänpäiväistä määräaikaa</w:t>
      </w:r>
      <w:r>
        <w:t xml:space="preserve">. </w:t>
      </w:r>
      <w:r>
        <w:t xml:space="preserve">Hallinnolliset paineet ovat vaikeuttaneet pyrkimyksiä lisätä kokonaisrahoitusta, ja </w:t>
      </w:r>
      <w:r>
        <w:rPr>
          <w:color w:val="860E04"/>
        </w:rPr>
        <w:t xml:space="preserve">senaatin </w:t>
      </w:r>
      <w:r>
        <w:t xml:space="preserve">muutosten odotetaankin </w:t>
      </w:r>
      <w:r>
        <w:t xml:space="preserve">olevan lähinnä teknisiä: niillä tuetaan kuljetuksia ja nostetaan Small Business Administrationin lainakattoa 1,8 miljardiin dollariin odotettavissa olevan lisääntyneen toiminnan huomioon ottamiseksi. Eilinen julkistaminen tapahtui</w:t>
      </w:r>
      <w:r>
        <w:rPr>
          <w:color w:val="760035"/>
        </w:rPr>
        <w:t xml:space="preserve">, kun </w:t>
      </w:r>
      <w:r>
        <w:rPr>
          <w:color w:val="496E76"/>
        </w:rPr>
        <w:t xml:space="preserve">edustajainhuoneen </w:t>
      </w:r>
      <w:r>
        <w:rPr>
          <w:color w:val="E3F894"/>
        </w:rPr>
        <w:t xml:space="preserve">ja </w:t>
      </w:r>
      <w:r>
        <w:rPr>
          <w:color w:val="F9D7CD"/>
        </w:rPr>
        <w:t xml:space="preserve">senaatin </w:t>
      </w:r>
      <w:r>
        <w:rPr>
          <w:color w:val="647A41"/>
        </w:rPr>
        <w:t xml:space="preserve">välisissä </w:t>
      </w:r>
      <w:r>
        <w:rPr>
          <w:color w:val="645341"/>
        </w:rPr>
        <w:t xml:space="preserve">neuvotteluissa </w:t>
      </w:r>
      <w:r>
        <w:rPr>
          <w:color w:val="645341"/>
        </w:rPr>
        <w:t xml:space="preserve">hyväksyttiin </w:t>
      </w:r>
      <w:r>
        <w:rPr>
          <w:color w:val="876128"/>
        </w:rPr>
        <w:t xml:space="preserve">ehdotus vajaasta 8,5 miljardista dollarista </w:t>
      </w:r>
      <w:r>
        <w:rPr>
          <w:color w:val="A1A711"/>
        </w:rPr>
        <w:t xml:space="preserve">varainhoitovuodelle 1990 </w:t>
      </w:r>
      <w:r>
        <w:rPr>
          <w:color w:val="876128"/>
        </w:rPr>
        <w:t xml:space="preserve">sotilaalliseen rakentamiseen, </w:t>
      </w:r>
      <w:r>
        <w:rPr>
          <w:color w:val="01FB92"/>
        </w:rPr>
        <w:t xml:space="preserve">mikä on </w:t>
      </w:r>
      <w:r>
        <w:rPr>
          <w:color w:val="876128"/>
        </w:rPr>
        <w:t xml:space="preserve">5 prosentin vähennys viime vuodesta ja merkittävä leikkaus Pentagonin vaatimuksiin ulkomailla sijaitsevia tukikohtia varten</w:t>
      </w:r>
      <w:r>
        <w:t xml:space="preserve">. </w:t>
      </w:r>
      <w:r>
        <w:rPr>
          <w:color w:val="FD0F31"/>
        </w:rPr>
        <w:t xml:space="preserve">Omanissa</w:t>
      </w:r>
      <w:r>
        <w:t xml:space="preserve"> tehtävän työn jatkamiseen </w:t>
      </w:r>
      <w:r>
        <w:t xml:space="preserve">on varattu arviolta 25,8 miljoonaa dollaria. Filippiineillä toteutettavien hankkeiden rahoitusta leikattiin kuitenkin kokonaan, ja Etelä-Koreassa toteutettavien hankkeiden rahoitusta vähennettiin 13,6 miljoonaan dollariin eli alle kuudesosaan edustajien pyynnöstä. Neuvottelijat olivat anteliaampia, kun matka kotiin lyheni. </w:t>
      </w:r>
      <w:r>
        <w:rPr>
          <w:color w:val="C660FB"/>
        </w:rPr>
        <w:t xml:space="preserve">Senaatin </w:t>
      </w:r>
      <w:r>
        <w:rPr>
          <w:color w:val="BE8485"/>
        </w:rPr>
        <w:t xml:space="preserve">puhemies </w:t>
      </w:r>
      <w:r>
        <w:rPr>
          <w:color w:val="BE8485"/>
        </w:rPr>
        <w:t xml:space="preserve">W.G. Hefner, republikaani, </w:t>
      </w:r>
      <w:r>
        <w:t xml:space="preserve">varasi arviolta 38,9 miljoonaa dollaria sotilastukikohtiin </w:t>
      </w:r>
      <w:r>
        <w:rPr>
          <w:color w:val="120104"/>
        </w:rPr>
        <w:t xml:space="preserve">kotiosavaltiossaan Pohjois-Carolinassa</w:t>
      </w:r>
      <w:r>
        <w:t xml:space="preserve">. </w:t>
      </w:r>
      <w:r>
        <w:t xml:space="preserve">Ja 70,2 miljardia dollaria menee </w:t>
      </w:r>
      <w:r>
        <w:rPr>
          <w:color w:val="D48958"/>
        </w:rPr>
        <w:t xml:space="preserve">hankkeisiin Tennesseessä</w:t>
      </w:r>
      <w:r>
        <w:rPr>
          <w:color w:val="05AEE8"/>
        </w:rPr>
        <w:t xml:space="preserve">, jota </w:t>
      </w:r>
      <w:r>
        <w:rPr>
          <w:color w:val="D48958"/>
        </w:rPr>
        <w:t xml:space="preserve">edustaa </w:t>
      </w:r>
      <w:r>
        <w:rPr>
          <w:color w:val="C3C1BE"/>
        </w:rPr>
        <w:t xml:space="preserve">hänen </w:t>
      </w:r>
      <w:r>
        <w:rPr>
          <w:color w:val="D48958"/>
        </w:rPr>
        <w:t xml:space="preserve">vastustajansa ja kollegansa, demokraattisenaattori James Sasser</w:t>
      </w:r>
      <w:r>
        <w:t xml:space="preserve">. </w:t>
      </w:r>
      <w:r>
        <w:rPr>
          <w:color w:val="9F98F8"/>
        </w:rPr>
        <w:t xml:space="preserve">Texas ja </w:t>
      </w:r>
      <w:r>
        <w:rPr>
          <w:color w:val="1167D9"/>
        </w:rPr>
        <w:t xml:space="preserve">Kalifornia </w:t>
      </w:r>
      <w:r>
        <w:t xml:space="preserve">ovat perinteisesti olleet vahvoja neuvotteluissa, mutta </w:t>
      </w:r>
      <w:r>
        <w:rPr>
          <w:color w:val="D19012"/>
        </w:rPr>
        <w:t xml:space="preserve">Alaska, Pennsylvania ja </w:t>
      </w:r>
      <w:r>
        <w:rPr>
          <w:color w:val="B7D802"/>
        </w:rPr>
        <w:t xml:space="preserve">Länsi-Virginia </w:t>
      </w:r>
      <w:r>
        <w:t xml:space="preserve">ovat yhtä vahvoja, </w:t>
      </w:r>
      <w:r>
        <w:t xml:space="preserve">koska </w:t>
      </w:r>
      <w:r>
        <w:rPr>
          <w:color w:val="D19012"/>
        </w:rPr>
        <w:t xml:space="preserve">niillä on </w:t>
      </w:r>
      <w:r>
        <w:t xml:space="preserve">vaikutusvaltaa määrärahojen myöntämisprosessissa. </w:t>
      </w:r>
      <w:r>
        <w:rPr>
          <w:color w:val="826392"/>
        </w:rPr>
        <w:t xml:space="preserve">Senaatin budjettivaliokunnan puheenjohtaja Robert Byrd (</w:t>
      </w:r>
      <w:r>
        <w:rPr>
          <w:color w:val="5E7A6A"/>
        </w:rPr>
        <w:t xml:space="preserve">demokraatti</w:t>
      </w:r>
      <w:r>
        <w:rPr>
          <w:color w:val="826392"/>
        </w:rPr>
        <w:t xml:space="preserve">, </w:t>
      </w:r>
      <w:r>
        <w:rPr>
          <w:color w:val="B29869"/>
        </w:rPr>
        <w:t xml:space="preserve">Länsi-Virginian osavaltio</w:t>
      </w:r>
      <w:r>
        <w:t xml:space="preserve">) toimitti jopa raportin, jossa luetellaan </w:t>
      </w:r>
      <w:r>
        <w:rPr>
          <w:color w:val="1D0051"/>
        </w:rPr>
        <w:t xml:space="preserve">49,4 miljoonan dollarin hankkeet, jotka </w:t>
      </w:r>
      <w:r>
        <w:rPr>
          <w:color w:val="8BE7FC"/>
        </w:rPr>
        <w:t xml:space="preserve">hän </w:t>
      </w:r>
      <w:r>
        <w:rPr>
          <w:color w:val="1D0051"/>
        </w:rPr>
        <w:t xml:space="preserve">haluaa sisällyttää </w:t>
      </w:r>
      <w:r>
        <w:rPr>
          <w:color w:val="76E0C1"/>
        </w:rPr>
        <w:t xml:space="preserve">ensi vuoden </w:t>
      </w:r>
      <w:r>
        <w:rPr>
          <w:color w:val="1D0051"/>
        </w:rPr>
        <w:t xml:space="preserve">talousarvioon</w:t>
      </w:r>
      <w:r>
        <w:t xml:space="preserve">. </w:t>
      </w:r>
      <w:r>
        <w:t xml:space="preserve">Kukaan ei osoittanut </w:t>
      </w:r>
      <w:r>
        <w:rPr>
          <w:color w:val="11BA09"/>
        </w:rPr>
        <w:t xml:space="preserve">eilen </w:t>
      </w:r>
      <w:r>
        <w:rPr>
          <w:color w:val="BACFA7"/>
        </w:rPr>
        <w:t xml:space="preserve">tätä voimayhdistelmää </w:t>
      </w:r>
      <w:r>
        <w:t xml:space="preserve">paremmin kuin </w:t>
      </w:r>
      <w:r>
        <w:rPr>
          <w:color w:val="462C36"/>
        </w:rPr>
        <w:t xml:space="preserve">senaattori Daniel Inouye (</w:t>
      </w:r>
      <w:r>
        <w:rPr>
          <w:color w:val="65407D"/>
        </w:rPr>
        <w:t xml:space="preserve">demokraatti</w:t>
      </w:r>
      <w:r>
        <w:rPr>
          <w:color w:val="462C36"/>
        </w:rPr>
        <w:t xml:space="preserve">, </w:t>
      </w:r>
      <w:r>
        <w:rPr>
          <w:color w:val="491803"/>
        </w:rPr>
        <w:t xml:space="preserve">Havaijin osavaltio</w:t>
      </w:r>
      <w:r>
        <w:rPr>
          <w:color w:val="462C36"/>
        </w:rPr>
        <w:t xml:space="preserve">), </w:t>
      </w:r>
      <w:r>
        <w:rPr>
          <w:color w:val="65407D"/>
        </w:rPr>
        <w:t xml:space="preserve">joka toimii </w:t>
      </w:r>
      <w:r>
        <w:rPr>
          <w:color w:val="462C36"/>
        </w:rPr>
        <w:t xml:space="preserve">senaatin puolustusasiain alivaliokunnan puheenjohtajana</w:t>
      </w:r>
      <w:r>
        <w:t xml:space="preserve">. </w:t>
      </w:r>
      <w:r>
        <w:rPr>
          <w:color w:val="F5D2A8"/>
        </w:rPr>
        <w:t xml:space="preserve">Lopullisessa välienselvittelyssä </w:t>
      </w:r>
      <w:r>
        <w:rPr>
          <w:color w:val="03422C"/>
        </w:rPr>
        <w:t xml:space="preserve">edustajainhuone </w:t>
      </w:r>
      <w:r>
        <w:rPr>
          <w:color w:val="F5D2A8"/>
        </w:rPr>
        <w:t xml:space="preserve">vaati 500 miljoonan dollarin varaamista </w:t>
      </w:r>
      <w:r>
        <w:rPr>
          <w:color w:val="128EAC"/>
        </w:rPr>
        <w:t xml:space="preserve">tukikohtien sulkemiseen, jonka oli määrä </w:t>
      </w:r>
      <w:r>
        <w:rPr>
          <w:color w:val="128EAC"/>
        </w:rPr>
        <w:t xml:space="preserve">alkaa </w:t>
      </w:r>
      <w:r>
        <w:rPr>
          <w:color w:val="B95C69"/>
        </w:rPr>
        <w:t xml:space="preserve">varainhoitovuonna </w:t>
      </w:r>
      <w:r>
        <w:rPr>
          <w:color w:val="47545E"/>
        </w:rPr>
        <w:t xml:space="preserve">1990</w:t>
      </w:r>
      <w:r>
        <w:t xml:space="preserve">. </w:t>
      </w:r>
      <w:r>
        <w:rPr>
          <w:color w:val="A14D12"/>
        </w:rPr>
        <w:t xml:space="preserve">Samalla se kuitenkin </w:t>
      </w:r>
      <w:r>
        <w:t xml:space="preserve">tarjosi </w:t>
      </w:r>
      <w:r>
        <w:rPr>
          <w:color w:val="462C36"/>
        </w:rPr>
        <w:t xml:space="preserve">Daniel Inouyelle</w:t>
      </w:r>
      <w:r>
        <w:t xml:space="preserve"> rehua useissa hankkeissa, jotka koskivat </w:t>
      </w:r>
      <w:r>
        <w:t xml:space="preserve">11 miljoonaa dollaria paikallisille autotalleille, maansiirtoja </w:t>
      </w:r>
      <w:r>
        <w:rPr>
          <w:color w:val="C4C8FA"/>
        </w:rPr>
        <w:t xml:space="preserve">Havaijilla </w:t>
      </w:r>
      <w:r>
        <w:t xml:space="preserve">ja avustusta </w:t>
      </w:r>
      <w:r>
        <w:rPr>
          <w:color w:val="372A55"/>
        </w:rPr>
        <w:t xml:space="preserve">Makwah-intiaaniheimolle Washingtonin osavaltiossa</w:t>
      </w:r>
      <w:r>
        <w:t xml:space="preserve">. </w:t>
      </w:r>
      <w:r>
        <w:rPr>
          <w:color w:val="372A55"/>
        </w:rPr>
        <w:t xml:space="preserve">Tämä heimo on </w:t>
      </w:r>
      <w:r>
        <w:t xml:space="preserve">yksi Tyynenmeren luoteisosan köyhimmistä. </w:t>
      </w:r>
      <w:r>
        <w:rPr>
          <w:color w:val="462C36"/>
        </w:rPr>
        <w:t xml:space="preserve">Daniel Inouye, </w:t>
      </w:r>
      <w:r>
        <w:rPr>
          <w:color w:val="65407D"/>
        </w:rPr>
        <w:t xml:space="preserve">joka </w:t>
      </w:r>
      <w:r>
        <w:rPr>
          <w:color w:val="462C36"/>
        </w:rPr>
        <w:t xml:space="preserve">toimii intiaaniasioiden valiokunnan puheenjohtajana</w:t>
      </w:r>
      <w:r>
        <w:t xml:space="preserve">, käytti </w:t>
      </w:r>
      <w:r>
        <w:t xml:space="preserve">valtuuksiaan siirtääkseen 400 000 miljoonaa dollaria ilmavoimilta intiaaniasioiden toimistolle, jotta se voisi auttaa jälleenrakentamaan </w:t>
      </w:r>
      <w:r>
        <w:rPr>
          <w:color w:val="3F3610"/>
        </w:rPr>
        <w:t xml:space="preserve">tukikohdan</w:t>
      </w:r>
      <w:r>
        <w:rPr>
          <w:color w:val="3F3610"/>
        </w:rPr>
        <w:t xml:space="preserve">, johon voitaisiin sijoittaa </w:t>
      </w:r>
      <w:r>
        <w:t xml:space="preserve">hoitolaitos alkoholisteille ja huumeriippuvaisille. </w:t>
      </w:r>
      <w:r>
        <w:rPr>
          <w:color w:val="D3A2C6"/>
        </w:rPr>
        <w:t xml:space="preserve">Edustajainhuoneen </w:t>
      </w:r>
      <w:r>
        <w:rPr>
          <w:color w:val="719FFA"/>
        </w:rPr>
        <w:t xml:space="preserve">ja </w:t>
      </w:r>
      <w:r>
        <w:rPr>
          <w:color w:val="0D841A"/>
        </w:rPr>
        <w:t xml:space="preserve">senaatin </w:t>
      </w:r>
      <w:r>
        <w:t xml:space="preserve">neuvottelijat </w:t>
      </w:r>
      <w:r>
        <w:t xml:space="preserve">sopivat vastahakoisesti </w:t>
      </w:r>
      <w:r>
        <w:rPr>
          <w:color w:val="4C5B32"/>
        </w:rPr>
        <w:t xml:space="preserve">3,18 miljardin dollarin </w:t>
      </w:r>
      <w:r>
        <w:t xml:space="preserve">myöntämisestä </w:t>
      </w:r>
      <w:r>
        <w:rPr>
          <w:color w:val="4C5B32"/>
        </w:rPr>
        <w:t xml:space="preserve">huumeiden ja rikollisuuden ehkäisyyn, </w:t>
      </w:r>
      <w:r>
        <w:t xml:space="preserve">mutta </w:t>
      </w:r>
      <w:r>
        <w:t xml:space="preserve">leikkasivat muita liittovaltion menoja sen vuoksi 0,43 prosenttia. </w:t>
      </w:r>
      <w:r>
        <w:rPr>
          <w:color w:val="04640D"/>
        </w:rPr>
        <w:t xml:space="preserve">Ehdotuksen </w:t>
      </w:r>
      <w:r>
        <w:t xml:space="preserve">hyväksymistä </w:t>
      </w:r>
      <w:r>
        <w:t xml:space="preserve">odotetaan </w:t>
      </w:r>
      <w:r>
        <w:rPr>
          <w:color w:val="B14F8F"/>
        </w:rPr>
        <w:t xml:space="preserve">edustajainhuoneen </w:t>
      </w:r>
      <w:r>
        <w:rPr>
          <w:color w:val="747103"/>
        </w:rPr>
        <w:t xml:space="preserve">ja </w:t>
      </w:r>
      <w:r>
        <w:rPr>
          <w:color w:val="9F816D"/>
        </w:rPr>
        <w:t xml:space="preserve">senaatin </w:t>
      </w:r>
      <w:r>
        <w:t xml:space="preserve">virallisissa neuvotteluissa </w:t>
      </w:r>
      <w:r>
        <w:t xml:space="preserve">tällä viikolla.</w:t>
      </w:r>
    </w:p>
    <w:p>
      <w:r>
        <w:rPr>
          <w:b/>
        </w:rPr>
        <w:t xml:space="preserve">Asiakirjan numero 850</w:t>
      </w:r>
    </w:p>
    <w:p>
      <w:r>
        <w:rPr>
          <w:b/>
        </w:rPr>
        <w:t xml:space="preserve">Asiakirjan tunniste: wsj1148-001</w:t>
      </w:r>
    </w:p>
    <w:p>
      <w:r>
        <w:rPr>
          <w:color w:val="310106"/>
        </w:rPr>
        <w:t xml:space="preserve">Mobil Corp. </w:t>
      </w:r>
      <w:r>
        <w:t xml:space="preserve">valmistautuu </w:t>
      </w:r>
      <w:r>
        <w:rPr>
          <w:color w:val="04640D"/>
        </w:rPr>
        <w:t xml:space="preserve">vähentämään </w:t>
      </w:r>
      <w:r>
        <w:rPr>
          <w:color w:val="FEFB0A"/>
        </w:rPr>
        <w:t xml:space="preserve">työvoimaansa </w:t>
      </w:r>
      <w:r>
        <w:rPr>
          <w:color w:val="FB5514"/>
        </w:rPr>
        <w:t xml:space="preserve">Yhdysvalloissa </w:t>
      </w:r>
      <w:r>
        <w:t xml:space="preserve">mahdollisesti jo ensi kuussa, kertovat </w:t>
      </w:r>
      <w:r>
        <w:rPr>
          <w:color w:val="310106"/>
        </w:rPr>
        <w:t xml:space="preserve">yhtiön </w:t>
      </w:r>
      <w:r>
        <w:t xml:space="preserve">strategiaa tuntevat henkilöt. </w:t>
      </w:r>
      <w:r>
        <w:rPr>
          <w:color w:val="E115C0"/>
        </w:rPr>
        <w:t xml:space="preserve">Irtisanomisten laajuus </w:t>
      </w:r>
      <w:r>
        <w:t xml:space="preserve">ei ole tiedossa, mutta ne kohdistuvat </w:t>
      </w:r>
      <w:r>
        <w:rPr>
          <w:color w:val="00587F"/>
        </w:rPr>
        <w:t xml:space="preserve">etsintä- ja tuotanto-osastoon, joka </w:t>
      </w:r>
      <w:r>
        <w:rPr>
          <w:color w:val="0BC582"/>
        </w:rPr>
        <w:t xml:space="preserve">vastaa </w:t>
      </w:r>
      <w:r>
        <w:rPr>
          <w:color w:val="00587F"/>
        </w:rPr>
        <w:t xml:space="preserve">öljyvarantojen löytämisestä, öljylähteiden poraamisesta sekä öljyn ja kaasun pumppaamisesta</w:t>
      </w:r>
      <w:r>
        <w:t xml:space="preserve">. Työntekijöille ei ole vielä ilmoitettu. Lähteiden mukaan </w:t>
      </w:r>
      <w:r>
        <w:rPr>
          <w:color w:val="310106"/>
        </w:rPr>
        <w:t xml:space="preserve">Mobilin </w:t>
      </w:r>
      <w:r>
        <w:t xml:space="preserve">New Orleansin ja Denverin </w:t>
      </w:r>
      <w:r>
        <w:t xml:space="preserve">toimistoissa on tarkoitus järjestää perjantaina keskustelutilaisuus supistuksista. </w:t>
      </w:r>
      <w:r>
        <w:t xml:space="preserve">Kyseessä on </w:t>
      </w:r>
      <w:r>
        <w:rPr>
          <w:color w:val="04640D"/>
        </w:rPr>
        <w:t xml:space="preserve">toinen irtisanomiskierros </w:t>
      </w:r>
      <w:r>
        <w:rPr>
          <w:color w:val="310106"/>
        </w:rPr>
        <w:t xml:space="preserve">Mobilissa</w:t>
      </w:r>
      <w:r>
        <w:rPr>
          <w:color w:val="FEB8C8"/>
        </w:rPr>
        <w:t xml:space="preserve">, joka </w:t>
      </w:r>
      <w:r>
        <w:rPr>
          <w:color w:val="310106"/>
        </w:rPr>
        <w:t xml:space="preserve">yhdessä muiden öljyntuottajien ja jalostajien kanssa </w:t>
      </w:r>
      <w:r>
        <w:rPr>
          <w:color w:val="9E8317"/>
        </w:rPr>
        <w:t xml:space="preserve">vähensi </w:t>
      </w:r>
      <w:r>
        <w:rPr>
          <w:color w:val="01190F"/>
        </w:rPr>
        <w:t xml:space="preserve">työvoimaansa </w:t>
      </w:r>
      <w:r>
        <w:rPr>
          <w:color w:val="310106"/>
        </w:rPr>
        <w:t xml:space="preserve">15-20 prosenttia 1980-luvun puolivälin </w:t>
      </w:r>
      <w:r>
        <w:rPr>
          <w:color w:val="310106"/>
        </w:rPr>
        <w:t xml:space="preserve">öljyteollisuuden kriisin aikana</w:t>
      </w:r>
      <w:r>
        <w:t xml:space="preserve">. </w:t>
      </w:r>
      <w:r>
        <w:rPr>
          <w:color w:val="847D81"/>
        </w:rPr>
        <w:t xml:space="preserve">Mobilin </w:t>
      </w:r>
      <w:r>
        <w:rPr>
          <w:color w:val="04640D"/>
        </w:rPr>
        <w:t xml:space="preserve">viimeisin siirto </w:t>
      </w:r>
      <w:r>
        <w:t xml:space="preserve">saattaa merkitä </w:t>
      </w:r>
      <w:r>
        <w:t xml:space="preserve">uusien irtisanomisten alkamista </w:t>
      </w:r>
      <w:r>
        <w:rPr>
          <w:color w:val="58018B"/>
        </w:rPr>
        <w:t xml:space="preserve">muissa öljy-yhtiöissä </w:t>
      </w:r>
      <w:r>
        <w:rPr>
          <w:color w:val="58018B"/>
        </w:rPr>
        <w:t xml:space="preserve">niiden </w:t>
      </w:r>
      <w:r>
        <w:t xml:space="preserve">kotimaisissa öljyntuotantotoiminnoissa. </w:t>
      </w:r>
      <w:r>
        <w:rPr>
          <w:color w:val="B70639"/>
        </w:rPr>
        <w:t xml:space="preserve">Eilisessä </w:t>
      </w:r>
      <w:r>
        <w:rPr>
          <w:color w:val="703B01"/>
        </w:rPr>
        <w:t xml:space="preserve">kolmannen neljänneksen </w:t>
      </w:r>
      <w:r>
        <w:t xml:space="preserve">tulosraportissa </w:t>
      </w:r>
      <w:r>
        <w:rPr>
          <w:color w:val="310106"/>
        </w:rPr>
        <w:t xml:space="preserve">yhtiö </w:t>
      </w:r>
      <w:r>
        <w:t xml:space="preserve">mainitsi 40 miljoonan dollarin rahoitusvarauksen, joka </w:t>
      </w:r>
      <w:r>
        <w:t xml:space="preserve">liittyy sen Yhdysvaltojen etsintä- ja tuotantotoimintoihin liittyviin </w:t>
      </w:r>
      <w:r>
        <w:rPr>
          <w:color w:val="F7F1DF"/>
        </w:rPr>
        <w:t xml:space="preserve">uudelleenjärjestelykuluihin. </w:t>
      </w:r>
      <w:r>
        <w:rPr>
          <w:color w:val="B70639"/>
        </w:rPr>
        <w:t xml:space="preserve">Raportin </w:t>
      </w:r>
      <w:r>
        <w:t xml:space="preserve">mukaan "</w:t>
      </w:r>
      <w:r>
        <w:rPr>
          <w:color w:val="F7F1DF"/>
        </w:rPr>
        <w:t xml:space="preserve">rakenneuudistus </w:t>
      </w:r>
      <w:r>
        <w:t xml:space="preserve">toteutetaan kahden vuoden aikana, ja se käsittää pääasiassa </w:t>
      </w:r>
      <w:r>
        <w:rPr>
          <w:color w:val="118B8A"/>
        </w:rPr>
        <w:t xml:space="preserve">työntekijöiden </w:t>
      </w:r>
      <w:r>
        <w:t xml:space="preserve">uudelleenjärjestelyjä ja irtisanomisia Yhdysvaltojen </w:t>
      </w:r>
      <w:r>
        <w:rPr>
          <w:color w:val="118B8A"/>
        </w:rPr>
        <w:t xml:space="preserve">toiminnoissa</w:t>
      </w:r>
      <w:r>
        <w:t xml:space="preserve">". </w:t>
      </w:r>
      <w:r>
        <w:rPr>
          <w:color w:val="4AFEFA"/>
        </w:rPr>
        <w:t xml:space="preserve">Kotona </w:t>
      </w:r>
      <w:r>
        <w:rPr>
          <w:color w:val="000D2C"/>
        </w:rPr>
        <w:t xml:space="preserve">eilen illalla </w:t>
      </w:r>
      <w:r>
        <w:rPr>
          <w:color w:val="4AFEFA"/>
        </w:rPr>
        <w:t xml:space="preserve">tavoittamamme </w:t>
      </w:r>
      <w:r>
        <w:rPr>
          <w:color w:val="FCB164"/>
        </w:rPr>
        <w:t xml:space="preserve">yhtiön </w:t>
      </w:r>
      <w:r>
        <w:rPr>
          <w:color w:val="4AFEFA"/>
        </w:rPr>
        <w:t xml:space="preserve">tiedottaja </w:t>
      </w:r>
      <w:r>
        <w:t xml:space="preserve">sanoi vain, että julkinen ilmoitus </w:t>
      </w:r>
      <w:r>
        <w:rPr>
          <w:color w:val="04640D"/>
        </w:rPr>
        <w:t xml:space="preserve">työvoiman vähentämisohjelmasta </w:t>
      </w:r>
      <w:r>
        <w:t xml:space="preserve">annettaisiin viikon loppuun mennessä</w:t>
      </w:r>
      <w:r>
        <w:t xml:space="preserve">. </w:t>
      </w:r>
      <w:r>
        <w:t xml:space="preserve">Useimmat öljy-yhtiöt</w:t>
      </w:r>
      <w:r>
        <w:rPr>
          <w:color w:val="310106"/>
        </w:rPr>
        <w:t xml:space="preserve">, Mobil mukaan lukien, </w:t>
      </w:r>
      <w:r>
        <w:t xml:space="preserve">ilmoittivat </w:t>
      </w:r>
      <w:r>
        <w:t xml:space="preserve">alhaisemmista </w:t>
      </w:r>
      <w:r>
        <w:rPr>
          <w:color w:val="53495F"/>
        </w:rPr>
        <w:t xml:space="preserve">kolmannen neljänneksen </w:t>
      </w:r>
      <w:r>
        <w:t xml:space="preserve">tuloksista, mikä johtui pääasiassa kemianteollisuuden sekä jalostus- ja markkinointiliiketoiminnan alhaisemmista voitoista. </w:t>
      </w:r>
      <w:r>
        <w:rPr>
          <w:color w:val="310106"/>
        </w:rPr>
        <w:t xml:space="preserve">Mobilin </w:t>
      </w:r>
      <w:r>
        <w:t xml:space="preserve">strategiaan perehtyneet henkilöt </w:t>
      </w:r>
      <w:r>
        <w:t xml:space="preserve">sanovat, että </w:t>
      </w:r>
      <w:r>
        <w:rPr>
          <w:color w:val="310106"/>
        </w:rPr>
        <w:t xml:space="preserve">Mobil </w:t>
      </w:r>
      <w:r>
        <w:t xml:space="preserve">vähentää henkilöstöä Yhdysvalloissa, koska Yhdysvaltojen tuotanto vähenee. </w:t>
      </w:r>
      <w:r>
        <w:rPr>
          <w:color w:val="310106"/>
        </w:rPr>
        <w:t xml:space="preserve">Mobil </w:t>
      </w:r>
      <w:r>
        <w:t xml:space="preserve">kertoi </w:t>
      </w:r>
      <w:r>
        <w:rPr>
          <w:color w:val="61FC03"/>
        </w:rPr>
        <w:t xml:space="preserve">eilen, että </w:t>
      </w:r>
      <w:r>
        <w:t xml:space="preserve">sen kotimainen tutkimus- ja tuotantotoiminta oli </w:t>
      </w:r>
      <w:r>
        <w:t xml:space="preserve">16 miljoonaa dollaria tappiollista </w:t>
      </w:r>
      <w:r>
        <w:rPr>
          <w:color w:val="53495F"/>
        </w:rPr>
        <w:t xml:space="preserve">kolmannella neljänneksellä, </w:t>
      </w:r>
      <w:r>
        <w:t xml:space="preserve">kun taas vastaava ulkomainen toiminta tuotti 234 miljoonaa dollaria. Öljyntuotanto </w:t>
      </w:r>
      <w:r>
        <w:t xml:space="preserve">laski koko maassa 500 000 tynnyrillä päivässä 7,7 miljoonaan tynnyriin vuoden kahdeksan ensimmäisen kuukauden aikana.</w:t>
      </w:r>
      <w:r>
        <w:t xml:space="preserve"> Päivittäisen tuotannon odotetaan laskevan ainakin 500 000:lla lisää ensi vuonna. Jotkut </w:t>
      </w:r>
      <w:r>
        <w:rPr>
          <w:color w:val="310106"/>
        </w:rPr>
        <w:t xml:space="preserve">Mobilin </w:t>
      </w:r>
      <w:r>
        <w:t xml:space="preserve">johtajat </w:t>
      </w:r>
      <w:r>
        <w:t xml:space="preserve">olivat yllättyneitä siitä, että </w:t>
      </w:r>
      <w:r>
        <w:rPr>
          <w:color w:val="B70639"/>
        </w:rPr>
        <w:t xml:space="preserve">tulosraportissa mainittiin </w:t>
      </w:r>
      <w:r>
        <w:t xml:space="preserve">leikkaukset ennen kuin työntekijöille oli edes tiedotettu niistä. </w:t>
      </w:r>
      <w:r>
        <w:t xml:space="preserve">Eräs </w:t>
      </w:r>
      <w:r>
        <w:rPr>
          <w:color w:val="310106"/>
        </w:rPr>
        <w:t xml:space="preserve">Mobilin johtohenkilö </w:t>
      </w:r>
      <w:r>
        <w:t xml:space="preserve">sanoi, että </w:t>
      </w:r>
      <w:r>
        <w:rPr>
          <w:color w:val="F7F1DF"/>
        </w:rPr>
        <w:t xml:space="preserve">raportoituihin suunnitelmiin</w:t>
      </w:r>
      <w:r>
        <w:t xml:space="preserve"> liittyvä 40 miljoonan dollarin veloitus </w:t>
      </w:r>
      <w:r>
        <w:t xml:space="preserve">osoitti, että se koskisi "huomattavaa" määrää ihmisiä. Joillekin tarjotaan ilmeisesti erorahaa ja toiset siirretään ulkomaille.</w:t>
      </w:r>
    </w:p>
    <w:p>
      <w:r>
        <w:rPr>
          <w:b/>
        </w:rPr>
        <w:t xml:space="preserve">Asiakirjan numero 851</w:t>
      </w:r>
    </w:p>
    <w:p>
      <w:r>
        <w:rPr>
          <w:b/>
        </w:rPr>
        <w:t xml:space="preserve">Asiakirjan tunniste: wsj1149-001</w:t>
      </w:r>
    </w:p>
    <w:p>
      <w:r>
        <w:rPr>
          <w:color w:val="310106"/>
        </w:rPr>
        <w:t xml:space="preserve">Oikeusministeriö </w:t>
      </w:r>
      <w:r>
        <w:t xml:space="preserve">yrittää saada hallintaansa </w:t>
      </w:r>
      <w:r>
        <w:rPr>
          <w:color w:val="04640D"/>
        </w:rPr>
        <w:t xml:space="preserve">lain</w:t>
      </w:r>
      <w:r>
        <w:rPr>
          <w:color w:val="FEFB0A"/>
        </w:rPr>
        <w:t xml:space="preserve">, jota </w:t>
      </w:r>
      <w:r>
        <w:rPr>
          <w:color w:val="FB5514"/>
        </w:rPr>
        <w:t xml:space="preserve">liittovaltion tuomari David Sentelle </w:t>
      </w:r>
      <w:r>
        <w:rPr>
          <w:color w:val="04640D"/>
        </w:rPr>
        <w:t xml:space="preserve">kutsui äskettäin "hirviöksi</w:t>
      </w:r>
      <w:r>
        <w:t xml:space="preserve">". Sanomattakin on selvää, että hän viittasi </w:t>
      </w:r>
      <w:r>
        <w:rPr>
          <w:color w:val="04640D"/>
        </w:rPr>
        <w:t xml:space="preserve">RICO-lakiin</w:t>
      </w:r>
      <w:r>
        <w:t xml:space="preserve">. </w:t>
      </w:r>
      <w:r>
        <w:rPr>
          <w:color w:val="310106"/>
        </w:rPr>
        <w:t xml:space="preserve">Oikeusministeriö on </w:t>
      </w:r>
      <w:r>
        <w:rPr>
          <w:color w:val="E115C0"/>
        </w:rPr>
        <w:t xml:space="preserve">hiljattain tarkistettujen </w:t>
      </w:r>
      <w:r>
        <w:rPr>
          <w:color w:val="00587F"/>
        </w:rPr>
        <w:t xml:space="preserve">suuntaviivojen perusteella </w:t>
      </w:r>
      <w:r>
        <w:t xml:space="preserve">tehnyt selväksi, että </w:t>
      </w:r>
      <w:r>
        <w:rPr>
          <w:color w:val="04640D"/>
        </w:rPr>
        <w:t xml:space="preserve">lain </w:t>
      </w:r>
      <w:r>
        <w:t xml:space="preserve">nykymuoto </w:t>
      </w:r>
      <w:r>
        <w:t xml:space="preserve">sisältää liikaa kannustimia syyttäjien väärinkäytöksiin. </w:t>
      </w:r>
      <w:r>
        <w:rPr>
          <w:color w:val="0BC582"/>
        </w:rPr>
        <w:t xml:space="preserve">Osaston </w:t>
      </w:r>
      <w:r>
        <w:rPr>
          <w:color w:val="E115C0"/>
        </w:rPr>
        <w:t xml:space="preserve">rikososaston laatimien "uuden politiikan" suuntaviivojen </w:t>
      </w:r>
      <w:r>
        <w:t xml:space="preserve">teksti </w:t>
      </w:r>
      <w:r>
        <w:t xml:space="preserve">on painettu viereiseen taulukkoon. </w:t>
      </w:r>
      <w:r>
        <w:rPr>
          <w:color w:val="E115C0"/>
        </w:rPr>
        <w:t xml:space="preserve">Niistä </w:t>
      </w:r>
      <w:r>
        <w:t xml:space="preserve">käy selvästi ilmi, että </w:t>
      </w:r>
      <w:r>
        <w:rPr>
          <w:color w:val="310106"/>
        </w:rPr>
        <w:t xml:space="preserve">ministeriön </w:t>
      </w:r>
      <w:r>
        <w:t xml:space="preserve">syytetoimet </w:t>
      </w:r>
      <w:r>
        <w:rPr>
          <w:color w:val="FEB8C8"/>
        </w:rPr>
        <w:t xml:space="preserve">Drexel Burnham Lambertia</w:t>
      </w:r>
      <w:r>
        <w:t xml:space="preserve">, </w:t>
      </w:r>
      <w:r>
        <w:rPr>
          <w:color w:val="9E8317"/>
        </w:rPr>
        <w:t xml:space="preserve">Michael Milkeniä </w:t>
      </w:r>
      <w:r>
        <w:t xml:space="preserve">ja </w:t>
      </w:r>
      <w:r>
        <w:rPr>
          <w:color w:val="01190F"/>
        </w:rPr>
        <w:t xml:space="preserve">Princeton/Newportia vastaan </w:t>
      </w:r>
      <w:r>
        <w:t xml:space="preserve">rikkoivat hyvän tavan periaatteita. </w:t>
      </w:r>
      <w:r>
        <w:rPr>
          <w:color w:val="847D81"/>
        </w:rPr>
        <w:t xml:space="preserve">Oikeusministeriö pyrkii </w:t>
      </w:r>
      <w:r>
        <w:rPr>
          <w:color w:val="58018B"/>
        </w:rPr>
        <w:t xml:space="preserve">estämään tällaisten käytäntöjen toistumisen</w:t>
      </w:r>
      <w:r>
        <w:t xml:space="preserve">. </w:t>
      </w:r>
      <w:r>
        <w:rPr>
          <w:color w:val="58018B"/>
        </w:rPr>
        <w:t xml:space="preserve">Se</w:t>
      </w:r>
      <w:r>
        <w:t xml:space="preserve"> on mennyt niinkin </w:t>
      </w:r>
      <w:r>
        <w:t xml:space="preserve">poikkeukselliseen pisteeseen, että se ei tunnusta </w:t>
      </w:r>
      <w:r>
        <w:rPr>
          <w:color w:val="B70639"/>
        </w:rPr>
        <w:t xml:space="preserve">New Yorkin pormestariehdokkaan ja entisen Yhdysvaltain syyttäjän Rudolph Giulianin </w:t>
      </w:r>
      <w:r>
        <w:t xml:space="preserve">elinikäistä nimitystä, sillä </w:t>
      </w:r>
      <w:r>
        <w:rPr>
          <w:color w:val="703B01"/>
        </w:rPr>
        <w:t xml:space="preserve">hän </w:t>
      </w:r>
      <w:r>
        <w:rPr>
          <w:color w:val="B70639"/>
        </w:rPr>
        <w:t xml:space="preserve">pyrki keräämään päänahkoja sen sijaan, että olisi ymmärtänyt markkinoita</w:t>
      </w:r>
      <w:r>
        <w:t xml:space="preserve">. </w:t>
      </w:r>
      <w:r>
        <w:rPr>
          <w:color w:val="E115C0"/>
        </w:rPr>
        <w:t xml:space="preserve">Uusilla suuntaviivoilla </w:t>
      </w:r>
      <w:r>
        <w:t xml:space="preserve">rajoitetaan </w:t>
      </w:r>
      <w:r>
        <w:rPr>
          <w:color w:val="F7F1DF"/>
        </w:rPr>
        <w:t xml:space="preserve">syytettyjen</w:t>
      </w:r>
      <w:r>
        <w:t xml:space="preserve">, </w:t>
      </w:r>
      <w:r>
        <w:rPr>
          <w:color w:val="F7F1DF"/>
        </w:rPr>
        <w:t xml:space="preserve">heidän </w:t>
      </w:r>
      <w:r>
        <w:t xml:space="preserve">sijoittajiensa, asiakkaidensa, pankkiirien ja muiden </w:t>
      </w:r>
      <w:r>
        <w:rPr>
          <w:color w:val="04640D"/>
        </w:rPr>
        <w:t xml:space="preserve">RICO-lain nojalla tuomittujen </w:t>
      </w:r>
      <w:r>
        <w:t xml:space="preserve">varojen menettämistä ennen oikeudenkäyntiä</w:t>
      </w:r>
      <w:r>
        <w:t xml:space="preserve">. </w:t>
      </w:r>
      <w:r>
        <w:rPr>
          <w:color w:val="E115C0"/>
        </w:rPr>
        <w:t xml:space="preserve">Nämä ohjeet </w:t>
      </w:r>
      <w:r>
        <w:t xml:space="preserve">ovat jatkoa </w:t>
      </w:r>
      <w:r>
        <w:rPr>
          <w:color w:val="118B8A"/>
        </w:rPr>
        <w:t xml:space="preserve">aiemmille vero-osaston uusille ohjeille</w:t>
      </w:r>
      <w:r>
        <w:rPr>
          <w:color w:val="4AFEFA"/>
        </w:rPr>
        <w:t xml:space="preserve">, joilla </w:t>
      </w:r>
      <w:r>
        <w:rPr>
          <w:color w:val="118B8A"/>
        </w:rPr>
        <w:t xml:space="preserve">estettiin </w:t>
      </w:r>
      <w:r>
        <w:rPr>
          <w:color w:val="000D2C"/>
        </w:rPr>
        <w:t xml:space="preserve">Princeton/Newportin </w:t>
      </w:r>
      <w:r>
        <w:rPr>
          <w:color w:val="FCB164"/>
        </w:rPr>
        <w:t xml:space="preserve">tapauksen kaltaisten verotapausten piiloutuminen </w:t>
      </w:r>
      <w:r>
        <w:rPr>
          <w:color w:val="796EE6"/>
        </w:rPr>
        <w:t xml:space="preserve">RICO-lain </w:t>
      </w:r>
      <w:r>
        <w:rPr>
          <w:color w:val="FCB164"/>
        </w:rPr>
        <w:t xml:space="preserve">varjolla</w:t>
      </w:r>
      <w:r>
        <w:t xml:space="preserve">. </w:t>
      </w:r>
      <w:r>
        <w:rPr>
          <w:color w:val="53495F"/>
        </w:rPr>
        <w:t xml:space="preserve">Takavarikkoja koskevassa muistiossa </w:t>
      </w:r>
      <w:r>
        <w:t xml:space="preserve">todetaan, että lehdistössä on esitetty "laajaa kritiikkiä, joka perustuu käsitykseen, jonka mukaan varojen jäädyttäminen ennen oikeudenkäyntiä vastaa varojen takavarikointia ilman asianmukaista oikeudenkäyntiä". </w:t>
      </w:r>
      <w:r>
        <w:rPr>
          <w:color w:val="53495F"/>
        </w:rPr>
        <w:t xml:space="preserve">Muistiossa </w:t>
      </w:r>
      <w:r>
        <w:t xml:space="preserve">kehotetaan </w:t>
      </w:r>
      <w:r>
        <w:rPr>
          <w:color w:val="F95475"/>
        </w:rPr>
        <w:t xml:space="preserve">syyttäjiä olemaan </w:t>
      </w:r>
      <w:r>
        <w:t xml:space="preserve">turvautumatta menettämisseuraamuksiin, kun on olemassa "lievempiä" vaihtoehtoja, kuten takuita, ja joka tapauksessa olemaan turvautumatta menettämisseuraamuksiin "suhteettomasti vastaajan rikoksen vakavuuteen nähden". </w:t>
      </w:r>
      <w:r>
        <w:t xml:space="preserve">Nämä muutokset tulivat </w:t>
      </w:r>
      <w:r>
        <w:t xml:space="preserve">hieman liian myöhään </w:t>
      </w:r>
      <w:r>
        <w:rPr>
          <w:color w:val="61FC03"/>
        </w:rPr>
        <w:t xml:space="preserve">Princeton/Newportille</w:t>
      </w:r>
      <w:r>
        <w:rPr>
          <w:color w:val="5D9608"/>
        </w:rPr>
        <w:t xml:space="preserve">, joka oli ensimmäinen </w:t>
      </w:r>
      <w:r>
        <w:rPr>
          <w:color w:val="98A088"/>
        </w:rPr>
        <w:t xml:space="preserve">RICO:n nojalla </w:t>
      </w:r>
      <w:r>
        <w:rPr>
          <w:color w:val="5D9608"/>
        </w:rPr>
        <w:t xml:space="preserve">syytteeseen </w:t>
      </w:r>
      <w:r>
        <w:rPr>
          <w:color w:val="DE98FD"/>
        </w:rPr>
        <w:t xml:space="preserve">asetettu </w:t>
      </w:r>
      <w:r>
        <w:rPr>
          <w:color w:val="5D9608"/>
        </w:rPr>
        <w:t xml:space="preserve">arvopaperiyritys. </w:t>
      </w:r>
      <w:r>
        <w:t xml:space="preserve">Se joutui selvitystilaan ennen oikeudenkäyntiä, koska </w:t>
      </w:r>
      <w:r>
        <w:rPr>
          <w:color w:val="4F584E"/>
        </w:rPr>
        <w:t xml:space="preserve">sijoittajat </w:t>
      </w:r>
      <w:r>
        <w:t xml:space="preserve">vetivät nopeasti </w:t>
      </w:r>
      <w:r>
        <w:t xml:space="preserve">varansa pois </w:t>
      </w:r>
      <w:r>
        <w:rPr>
          <w:color w:val="01190F"/>
        </w:rPr>
        <w:t xml:space="preserve">yrityksestä </w:t>
      </w:r>
      <w:r>
        <w:t xml:space="preserve">sen jälkeen, kun </w:t>
      </w:r>
      <w:r>
        <w:rPr>
          <w:color w:val="248AD0"/>
        </w:rPr>
        <w:t xml:space="preserve">hallitus </w:t>
      </w:r>
      <w:r>
        <w:t xml:space="preserve">vaati suurta varojen menetystä ennen oikeudenkäyntiä. </w:t>
      </w:r>
      <w:r>
        <w:rPr>
          <w:color w:val="5C5300"/>
        </w:rPr>
        <w:t xml:space="preserve">Princeton/Newportin </w:t>
      </w:r>
      <w:r>
        <w:rPr>
          <w:color w:val="4F584E"/>
        </w:rPr>
        <w:t xml:space="preserve">sijoittajat</w:t>
      </w:r>
      <w:r>
        <w:rPr>
          <w:color w:val="4F584E"/>
        </w:rPr>
        <w:t xml:space="preserve">, mukaan lukien McKinsey &amp; Co. ja Harvard Endowment Fund</w:t>
      </w:r>
      <w:r>
        <w:t xml:space="preserve">, tekivät järkevän päätöksen vetää </w:t>
      </w:r>
      <w:r>
        <w:t xml:space="preserve">rahansa </w:t>
      </w:r>
      <w:r>
        <w:t xml:space="preserve">pois</w:t>
      </w:r>
      <w:r>
        <w:t xml:space="preserve">, joten </w:t>
      </w:r>
      <w:r>
        <w:rPr>
          <w:color w:val="01190F"/>
        </w:rPr>
        <w:t xml:space="preserve">yritykselle </w:t>
      </w:r>
      <w:r>
        <w:rPr>
          <w:color w:val="9F6551"/>
        </w:rPr>
        <w:t xml:space="preserve">se </w:t>
      </w:r>
      <w:r>
        <w:t xml:space="preserve">merkitsi ensin rangaistusta ja vasta sitten tuomiota. Kantajat vaativat 23,8 miljoonan dollarin menettämistä 400 000 dollarin väitetyn veronkierron vuoksi. </w:t>
      </w:r>
      <w:r>
        <w:rPr>
          <w:color w:val="01190F"/>
        </w:rPr>
        <w:t xml:space="preserve">Princeton/Newport-tapauksesta</w:t>
      </w:r>
      <w:r>
        <w:t xml:space="preserve"> saadut kokemukset </w:t>
      </w:r>
      <w:r>
        <w:t xml:space="preserve">ja muiden </w:t>
      </w:r>
      <w:r>
        <w:t xml:space="preserve">laillisia yrityksiä vastaan nostettujen </w:t>
      </w:r>
      <w:r>
        <w:rPr>
          <w:color w:val="04640D"/>
        </w:rPr>
        <w:t xml:space="preserve">RICO-oikeudenkäyntien</w:t>
      </w:r>
      <w:r>
        <w:t xml:space="preserve"> aloittaminen </w:t>
      </w:r>
      <w:r>
        <w:t xml:space="preserve">opettivat </w:t>
      </w:r>
      <w:r>
        <w:rPr>
          <w:color w:val="FEB8C8"/>
        </w:rPr>
        <w:t xml:space="preserve">Drexelille, että </w:t>
      </w:r>
      <w:r>
        <w:t xml:space="preserve">investointipankista tulisi </w:t>
      </w:r>
      <w:r>
        <w:t xml:space="preserve">entinen investointipankki</w:t>
      </w:r>
      <w:r>
        <w:rPr>
          <w:color w:val="BCFEC6"/>
        </w:rPr>
        <w:t xml:space="preserve">, kun </w:t>
      </w:r>
      <w:r>
        <w:rPr>
          <w:color w:val="932C70"/>
        </w:rPr>
        <w:t xml:space="preserve">RICO-oikeutta </w:t>
      </w:r>
      <w:r>
        <w:rPr>
          <w:color w:val="BCFEC6"/>
        </w:rPr>
        <w:t xml:space="preserve">sovellettaisiin. </w:t>
      </w:r>
      <w:r>
        <w:rPr>
          <w:color w:val="FEB8C8"/>
        </w:rPr>
        <w:t xml:space="preserve">Drexel </w:t>
      </w:r>
      <w:r>
        <w:t xml:space="preserve">suostui </w:t>
      </w:r>
      <w:r>
        <w:rPr>
          <w:color w:val="BCFEC6"/>
        </w:rPr>
        <w:t xml:space="preserve">sen sijaan sopimukseen, jonka </w:t>
      </w:r>
      <w:r>
        <w:t xml:space="preserve">mukaan </w:t>
      </w:r>
      <w:r>
        <w:rPr>
          <w:color w:val="FEB8C8"/>
        </w:rPr>
        <w:t xml:space="preserve">se voi </w:t>
      </w:r>
      <w:r>
        <w:t xml:space="preserve">puolustautua </w:t>
      </w:r>
      <w:r>
        <w:rPr>
          <w:color w:val="2B1B04"/>
        </w:rPr>
        <w:t xml:space="preserve">syytteissä</w:t>
      </w:r>
      <w:r>
        <w:rPr>
          <w:color w:val="B5AFC4"/>
        </w:rPr>
        <w:t xml:space="preserve">,</w:t>
      </w:r>
      <w:r>
        <w:rPr>
          <w:color w:val="2B1B04"/>
        </w:rPr>
        <w:t xml:space="preserve"> "joita </w:t>
      </w:r>
      <w:r>
        <w:rPr>
          <w:color w:val="D4C67A"/>
        </w:rPr>
        <w:t xml:space="preserve">yhtiö </w:t>
      </w:r>
      <w:r>
        <w:rPr>
          <w:color w:val="2B1B04"/>
        </w:rPr>
        <w:t xml:space="preserve">ei voi </w:t>
      </w:r>
      <w:r>
        <w:rPr>
          <w:color w:val="D4C67A"/>
        </w:rPr>
        <w:t xml:space="preserve">yhtiöoikeudellisena</w:t>
      </w:r>
      <w:r>
        <w:rPr>
          <w:color w:val="D4C67A"/>
        </w:rPr>
        <w:t xml:space="preserve"> yrityksenä </w:t>
      </w:r>
      <w:r>
        <w:rPr>
          <w:color w:val="2B1B04"/>
        </w:rPr>
        <w:t xml:space="preserve">käsitellä" </w:t>
      </w:r>
      <w:r>
        <w:rPr>
          <w:color w:val="AE7AA1"/>
        </w:rPr>
        <w:t xml:space="preserve">RICO-lain vuoksi</w:t>
      </w:r>
      <w:r>
        <w:t xml:space="preserve">. </w:t>
      </w:r>
      <w:r>
        <w:rPr>
          <w:color w:val="FEB8C8"/>
        </w:rPr>
        <w:t xml:space="preserve">Drexelin </w:t>
      </w:r>
      <w:r>
        <w:t xml:space="preserve">puolustuskeinona </w:t>
      </w:r>
      <w:r>
        <w:t xml:space="preserve">oli katkaista </w:t>
      </w:r>
      <w:r>
        <w:rPr>
          <w:color w:val="9E8317"/>
        </w:rPr>
        <w:t xml:space="preserve">Milkenin </w:t>
      </w:r>
      <w:r>
        <w:t xml:space="preserve">tie</w:t>
      </w:r>
      <w:r>
        <w:t xml:space="preserve">. </w:t>
      </w:r>
      <w:r>
        <w:t xml:space="preserve">Kaiken syytteestä nousseen kohun jälkeen kukaan ei kuitenkaan ole vielä saanut selville, mitä </w:t>
      </w:r>
      <w:r>
        <w:rPr>
          <w:color w:val="FEB8C8"/>
        </w:rPr>
        <w:t xml:space="preserve">Drexel </w:t>
      </w:r>
      <w:r>
        <w:t xml:space="preserve">oikeastaan teki, jos mitään. Joten kaksinkertainen hurraa </w:t>
      </w:r>
      <w:r>
        <w:rPr>
          <w:color w:val="E115C0"/>
        </w:rPr>
        <w:t xml:space="preserve">uusille säännöille</w:t>
      </w:r>
      <w:r>
        <w:t xml:space="preserve">. </w:t>
      </w:r>
      <w:r>
        <w:rPr>
          <w:color w:val="310106"/>
        </w:rPr>
        <w:t xml:space="preserve">Oikeusministeriö </w:t>
      </w:r>
      <w:r>
        <w:t xml:space="preserve">myönsi vihdoin </w:t>
      </w:r>
      <w:r>
        <w:t xml:space="preserve">työntekijöidensä </w:t>
      </w:r>
      <w:r>
        <w:t xml:space="preserve">tekemät väärinkäytökset </w:t>
      </w:r>
      <w:r>
        <w:t xml:space="preserve">suurelta osin sen ansiosta, että </w:t>
      </w:r>
      <w:r>
        <w:rPr>
          <w:color w:val="0232FD"/>
        </w:rPr>
        <w:t xml:space="preserve">Washingtonin </w:t>
      </w:r>
      <w:r>
        <w:rPr>
          <w:color w:val="C2A393"/>
        </w:rPr>
        <w:t xml:space="preserve">entinen oikeusministeri </w:t>
      </w:r>
      <w:r>
        <w:rPr>
          <w:color w:val="C2A393"/>
        </w:rPr>
        <w:t xml:space="preserve">Joseph DiGenova esitti </w:t>
      </w:r>
      <w:r>
        <w:t xml:space="preserve">uudistusvaatimuksia. </w:t>
      </w:r>
      <w:r>
        <w:rPr>
          <w:color w:val="6A3A35"/>
        </w:rPr>
        <w:t xml:space="preserve">Hän </w:t>
      </w:r>
      <w:r>
        <w:rPr>
          <w:color w:val="C2A393"/>
        </w:rPr>
        <w:t xml:space="preserve">haluaa säästää </w:t>
      </w:r>
      <w:r>
        <w:rPr>
          <w:color w:val="BA6801"/>
        </w:rPr>
        <w:t xml:space="preserve">RICO-lain </w:t>
      </w:r>
      <w:r>
        <w:rPr>
          <w:color w:val="C2A393"/>
        </w:rPr>
        <w:t xml:space="preserve">todellisia rikollisia varten</w:t>
      </w:r>
      <w:r>
        <w:t xml:space="preserve">. </w:t>
      </w:r>
      <w:r>
        <w:t xml:space="preserve">Syyttäjälaitoksen suuntaviivat ovat kuitenkin tehokkaita vain, jos </w:t>
      </w:r>
      <w:r>
        <w:rPr>
          <w:color w:val="168E5C"/>
        </w:rPr>
        <w:t xml:space="preserve">joku </w:t>
      </w:r>
      <w:r>
        <w:rPr>
          <w:color w:val="16C0D0"/>
        </w:rPr>
        <w:t xml:space="preserve">oikeusministeriössä </w:t>
      </w:r>
      <w:r>
        <w:t xml:space="preserve">haluaa ja pystyy valvomaan hyperaktiivisia syyttäjiä. </w:t>
      </w:r>
      <w:r>
        <w:rPr>
          <w:color w:val="014347"/>
        </w:rPr>
        <w:t xml:space="preserve">Washingtonin</w:t>
      </w:r>
      <w:r>
        <w:rPr>
          <w:color w:val="C62100"/>
        </w:rPr>
        <w:t xml:space="preserve"> muutoksenhakutuomioistuimen tuomari Sentelle </w:t>
      </w:r>
      <w:r>
        <w:t xml:space="preserve">esitti saman näkökohdan viime viikolla Cato Instituten konferenssissa huomattavassa puheenvuorossaan "RICO: The </w:t>
      </w:r>
      <w:r>
        <w:rPr>
          <w:color w:val="233809"/>
        </w:rPr>
        <w:t xml:space="preserve">Monster </w:t>
      </w:r>
      <w:r>
        <w:rPr>
          <w:color w:val="42083B"/>
        </w:rPr>
        <w:t xml:space="preserve">That </w:t>
      </w:r>
      <w:r>
        <w:rPr>
          <w:color w:val="233809"/>
        </w:rPr>
        <w:t xml:space="preserve">Ate Legal Science"</w:t>
      </w:r>
      <w:r>
        <w:t xml:space="preserve">. </w:t>
      </w:r>
      <w:r>
        <w:t xml:space="preserve">Hän totesi, </w:t>
      </w:r>
      <w:r>
        <w:rPr>
          <w:color w:val="82785D"/>
        </w:rPr>
        <w:t xml:space="preserve">että </w:t>
      </w:r>
      <w:r>
        <w:rPr>
          <w:color w:val="248AD0"/>
        </w:rPr>
        <w:t xml:space="preserve">hallituksemme </w:t>
      </w:r>
      <w:r>
        <w:t xml:space="preserve">pitäisi olla "</w:t>
      </w:r>
      <w:r>
        <w:rPr>
          <w:color w:val="04640D"/>
        </w:rPr>
        <w:t xml:space="preserve">lain</w:t>
      </w:r>
      <w:r>
        <w:t xml:space="preserve">, ei ihmisten </w:t>
      </w:r>
      <w:r>
        <w:t xml:space="preserve">hallitus</w:t>
      </w:r>
      <w:r>
        <w:t xml:space="preserve">", mutta </w:t>
      </w:r>
      <w:r>
        <w:rPr>
          <w:color w:val="04640D"/>
        </w:rPr>
        <w:t xml:space="preserve">RICO:n </w:t>
      </w:r>
      <w:r>
        <w:t xml:space="preserve">kannattajat </w:t>
      </w:r>
      <w:r>
        <w:t xml:space="preserve">"sanovat </w:t>
      </w:r>
      <w:r>
        <w:rPr>
          <w:color w:val="023087"/>
        </w:rPr>
        <w:t xml:space="preserve">meille, että meidän pitäisi luottaa </w:t>
      </w:r>
      <w:r>
        <w:t xml:space="preserve">syyttäjän harkintavaltaan puolustautuaksemme </w:t>
      </w:r>
      <w:r>
        <w:rPr>
          <w:color w:val="04640D"/>
        </w:rPr>
        <w:t xml:space="preserve">RICO:</w:t>
      </w:r>
      <w:r>
        <w:t xml:space="preserve">n liikakäyttöä vastaan</w:t>
      </w:r>
      <w:r>
        <w:t xml:space="preserve">". Mikään syyttäjälaitoksen ohjeistus, riippumatta siitä, noudatetaanko sitä vai ei, ei kuitenkaan rajoita </w:t>
      </w:r>
      <w:r>
        <w:rPr>
          <w:color w:val="04640D"/>
        </w:rPr>
        <w:t xml:space="preserve">RICO-lain mukaisia </w:t>
      </w:r>
      <w:r>
        <w:t xml:space="preserve">siviilioikeudellisia tapauksia </w:t>
      </w:r>
      <w:r>
        <w:t xml:space="preserve">vahingonkorvauskanteisiin. Entä nyt Princeton/Newportin, Drexelin ja Milkenin edustajat? </w:t>
      </w:r>
      <w:r>
        <w:rPr>
          <w:color w:val="310106"/>
        </w:rPr>
        <w:t xml:space="preserve">Oikeusministeriön </w:t>
      </w:r>
      <w:r>
        <w:t xml:space="preserve">olisi tarkasteltava näitä tapauksia uudelleen selvittääkseen, onko syyttäjäviranomaiset syyllistyneet uusiin väärinkäytöksiin. Uskomme, että </w:t>
      </w:r>
      <w:r>
        <w:rPr>
          <w:color w:val="310106"/>
        </w:rPr>
        <w:t xml:space="preserve">oikeusministeriö </w:t>
      </w:r>
      <w:r>
        <w:t xml:space="preserve">tulee jonain päivänä myöntämään, että vain </w:t>
      </w:r>
      <w:r>
        <w:rPr>
          <w:color w:val="04640D"/>
        </w:rPr>
        <w:t xml:space="preserve">RICO:n </w:t>
      </w:r>
      <w:r>
        <w:t xml:space="preserve">täydellinen kumoaminen </w:t>
      </w:r>
      <w:r>
        <w:t xml:space="preserve">voi taata </w:t>
      </w:r>
      <w:r>
        <w:rPr>
          <w:color w:val="B7DAD2"/>
        </w:rPr>
        <w:t xml:space="preserve">sen nimissä </w:t>
      </w:r>
      <w:r>
        <w:rPr>
          <w:color w:val="B7DAD2"/>
        </w:rPr>
        <w:t xml:space="preserve">tapahtuvan </w:t>
      </w:r>
      <w:r>
        <w:rPr>
          <w:color w:val="B7DAD2"/>
        </w:rPr>
        <w:t xml:space="preserve">epäoikeudenmukaisuuden </w:t>
      </w:r>
      <w:r>
        <w:t xml:space="preserve">loppumisen</w:t>
      </w:r>
      <w:r>
        <w:t xml:space="preserve">.</w:t>
      </w:r>
    </w:p>
    <w:p>
      <w:r>
        <w:rPr>
          <w:b/>
        </w:rPr>
        <w:t xml:space="preserve">Asiakirjan numero 852</w:t>
      </w:r>
    </w:p>
    <w:p>
      <w:r>
        <w:rPr>
          <w:b/>
        </w:rPr>
        <w:t xml:space="preserve">Asiakirjan tunniste: wsj1150-001</w:t>
      </w:r>
    </w:p>
    <w:p>
      <w:r>
        <w:rPr>
          <w:color w:val="310106"/>
        </w:rPr>
        <w:t xml:space="preserve">Komedia ::&gt;"The Famous Teddy Z", </w:t>
      </w:r>
      <w:r>
        <w:rPr>
          <w:color w:val="04640D"/>
        </w:rPr>
        <w:t xml:space="preserve">jonka </w:t>
      </w:r>
      <w:r>
        <w:rPr>
          <w:color w:val="FEFB0A"/>
        </w:rPr>
        <w:t xml:space="preserve">CBS Inc. </w:t>
      </w:r>
      <w:r>
        <w:rPr>
          <w:color w:val="310106"/>
        </w:rPr>
        <w:t xml:space="preserve">kuvitteli </w:t>
      </w:r>
      <w:r>
        <w:rPr>
          <w:color w:val="310106"/>
        </w:rPr>
        <w:t xml:space="preserve">olevan yksi harvoista valopilkuista muuten niin vähäpätöisessä prime-time-aikataulussa</w:t>
      </w:r>
      <w:r>
        <w:rPr>
          <w:color w:val="FB5514"/>
        </w:rPr>
        <w:t xml:space="preserve">, ei ilmeisesti tule olemaan </w:t>
      </w:r>
      <w:r>
        <w:rPr>
          <w:color w:val="E115C0"/>
        </w:rPr>
        <w:t xml:space="preserve">lähetystoiminnan harjoittajan </w:t>
      </w:r>
      <w:r>
        <w:rPr>
          <w:color w:val="FB5514"/>
        </w:rPr>
        <w:t xml:space="preserve">ennustama </w:t>
      </w:r>
      <w:r>
        <w:rPr>
          <w:color w:val="FB5514"/>
        </w:rPr>
        <w:t xml:space="preserve">hitti</w:t>
      </w:r>
      <w:r>
        <w:t xml:space="preserve">. </w:t>
      </w:r>
      <w:r>
        <w:t xml:space="preserve">Vaikka </w:t>
      </w:r>
      <w:r>
        <w:rPr>
          <w:color w:val="00587F"/>
        </w:rPr>
        <w:t xml:space="preserve">puolen tunnin komediasarja, joka esitetään maanantaisin klo 21.30 itäisen ja Tyynenmeren aikaa</w:t>
      </w:r>
      <w:r>
        <w:t xml:space="preserve">, ei ole ehdolla peruutettavaksi, </w:t>
      </w:r>
      <w:r>
        <w:rPr>
          <w:color w:val="00587F"/>
        </w:rPr>
        <w:t xml:space="preserve">sitä</w:t>
      </w:r>
      <w:r>
        <w:t xml:space="preserve"> suunnitellaan kuitenkin </w:t>
      </w:r>
      <w:r>
        <w:t xml:space="preserve">muokattavaksi, ja ensi viikolla </w:t>
      </w:r>
      <w:r>
        <w:rPr>
          <w:color w:val="0BC582"/>
        </w:rPr>
        <w:t xml:space="preserve">yhtiö </w:t>
      </w:r>
      <w:r>
        <w:t xml:space="preserve">saattaa ilmoittaa, että "</w:t>
      </w:r>
      <w:r>
        <w:rPr>
          <w:color w:val="00587F"/>
        </w:rPr>
        <w:t xml:space="preserve">Teddy Z</w:t>
      </w:r>
      <w:r>
        <w:t xml:space="preserve">" siirretään klo 21.30:stä klo 20.30:een ja korvaa </w:t>
      </w:r>
      <w:r>
        <w:rPr>
          <w:color w:val="FEB8C8"/>
        </w:rPr>
        <w:t xml:space="preserve">"The People Next Doorin", joka on ensimmäinen ohjelma, </w:t>
      </w:r>
      <w:r>
        <w:rPr>
          <w:color w:val="9E8317"/>
        </w:rPr>
        <w:t xml:space="preserve">jonka </w:t>
      </w:r>
      <w:r>
        <w:rPr>
          <w:color w:val="01190F"/>
        </w:rPr>
        <w:t xml:space="preserve">lähetystoiminnan harjoittaja </w:t>
      </w:r>
      <w:r>
        <w:rPr>
          <w:color w:val="FEB8C8"/>
        </w:rPr>
        <w:t xml:space="preserve">peruuttaa tänä vuonna</w:t>
      </w:r>
      <w:r>
        <w:t xml:space="preserve">. </w:t>
      </w:r>
      <w:r>
        <w:t xml:space="preserve">"</w:t>
      </w:r>
      <w:r>
        <w:rPr>
          <w:color w:val="00587F"/>
        </w:rPr>
        <w:t xml:space="preserve">Teddy Z", joka kertoo </w:t>
      </w:r>
      <w:r>
        <w:rPr>
          <w:color w:val="847D81"/>
        </w:rPr>
        <w:t xml:space="preserve">postivirkailijasta, </w:t>
      </w:r>
      <w:r>
        <w:rPr>
          <w:color w:val="58018B"/>
        </w:rPr>
        <w:t xml:space="preserve">josta tulee </w:t>
      </w:r>
      <w:r>
        <w:rPr>
          <w:color w:val="B70639"/>
        </w:rPr>
        <w:t xml:space="preserve">Hollywoodin lahjakkuuksia etsivän yrityksen </w:t>
      </w:r>
      <w:r>
        <w:rPr>
          <w:color w:val="847D81"/>
        </w:rPr>
        <w:t xml:space="preserve">agentti, on sijoitettu </w:t>
      </w:r>
      <w:r>
        <w:t xml:space="preserve">himoitulle kello 21.30, joten se seuraa </w:t>
      </w:r>
      <w:r>
        <w:rPr>
          <w:color w:val="703B01"/>
        </w:rPr>
        <w:t xml:space="preserve">Candice Bergenin</w:t>
      </w:r>
      <w:r>
        <w:rPr>
          <w:color w:val="F7F1DF"/>
        </w:rPr>
        <w:t xml:space="preserve"> tähdittämää </w:t>
      </w:r>
      <w:r>
        <w:rPr>
          <w:color w:val="703B01"/>
        </w:rPr>
        <w:t xml:space="preserve">tv-lehdestä kertovaa komediasarjaa "Murphy Brown"</w:t>
      </w:r>
      <w:r>
        <w:t xml:space="preserve">. </w:t>
      </w:r>
      <w:r>
        <w:rPr>
          <w:color w:val="00587F"/>
        </w:rPr>
        <w:t xml:space="preserve">Teddy Z -show </w:t>
      </w:r>
      <w:r>
        <w:t xml:space="preserve">on saanut tukea suotuisista arvosteluista ja koko verkon laajuisesta myynninedistämiskilpailusta, joka on järjestetty yhteistyössä K mart Corp:n kanssa. Sitä </w:t>
      </w:r>
      <w:r>
        <w:t xml:space="preserve">mainostettiin myös kaapelitelevisiossa, kuten MTV:llä, Nick at Nightilla ja VH-1:llä, ja </w:t>
      </w:r>
      <w:r>
        <w:rPr>
          <w:color w:val="118B8A"/>
        </w:rPr>
        <w:t xml:space="preserve">sen </w:t>
      </w:r>
      <w:r>
        <w:rPr>
          <w:color w:val="4AFEFA"/>
        </w:rPr>
        <w:t xml:space="preserve">ensi-ilta </w:t>
      </w:r>
      <w:r>
        <w:t xml:space="preserve">oli viikon 22. katsotuin ohjelma. Viisi viikkoa </w:t>
      </w:r>
      <w:r>
        <w:rPr>
          <w:color w:val="4AFEFA"/>
        </w:rPr>
        <w:t xml:space="preserve">ensi-iltansa jälkeen </w:t>
      </w:r>
      <w:r>
        <w:rPr>
          <w:color w:val="00587F"/>
        </w:rPr>
        <w:t xml:space="preserve">sarja kuitenkin </w:t>
      </w:r>
      <w:r>
        <w:t xml:space="preserve">pysähtyi. Eilen </w:t>
      </w:r>
      <w:r>
        <w:rPr>
          <w:color w:val="796EE6"/>
        </w:rPr>
        <w:t xml:space="preserve">julkaistujen </w:t>
      </w:r>
      <w:r>
        <w:rPr>
          <w:color w:val="FCB164"/>
        </w:rPr>
        <w:t xml:space="preserve">tietojen mukaan </w:t>
      </w:r>
      <w:r>
        <w:rPr>
          <w:color w:val="FCB164"/>
        </w:rPr>
        <w:t xml:space="preserve">A. C. Nielsen Co:n </w:t>
      </w:r>
      <w:r>
        <w:t xml:space="preserve">mukaan </w:t>
      </w:r>
      <w:r>
        <w:rPr>
          <w:color w:val="00587F"/>
        </w:rPr>
        <w:t xml:space="preserve">Columbia Pictures Entertainment Inc:n televisioyksikön </w:t>
      </w:r>
      <w:r>
        <w:rPr>
          <w:color w:val="000D2C"/>
        </w:rPr>
        <w:t xml:space="preserve">tuottama </w:t>
      </w:r>
      <w:r>
        <w:rPr>
          <w:color w:val="00587F"/>
        </w:rPr>
        <w:t xml:space="preserve">"Teddy Z" </w:t>
      </w:r>
      <w:r>
        <w:t xml:space="preserve">on 37. sijalla. Lisäksi </w:t>
      </w:r>
      <w:r>
        <w:rPr>
          <w:color w:val="00587F"/>
        </w:rPr>
        <w:t xml:space="preserve">se </w:t>
      </w:r>
      <w:r>
        <w:t xml:space="preserve">menettää katsojia joka viikko </w:t>
      </w:r>
      <w:r>
        <w:rPr>
          <w:color w:val="703B01"/>
        </w:rPr>
        <w:t xml:space="preserve">Murphy Browniin verrattuna, </w:t>
      </w:r>
      <w:r>
        <w:t xml:space="preserve">ja </w:t>
      </w:r>
      <w:r>
        <w:t xml:space="preserve">CBS:n katsojaluvut nousevat jälleen </w:t>
      </w:r>
      <w:r>
        <w:rPr>
          <w:color w:val="F95475"/>
        </w:rPr>
        <w:t xml:space="preserve">Teddy Z:n </w:t>
      </w:r>
      <w:r>
        <w:rPr>
          <w:color w:val="53495F"/>
        </w:rPr>
        <w:t xml:space="preserve">loputtua</w:t>
      </w:r>
      <w:r>
        <w:rPr>
          <w:color w:val="61FC03"/>
        </w:rPr>
        <w:t xml:space="preserve">, kun </w:t>
      </w:r>
      <w:r>
        <w:rPr>
          <w:color w:val="5D9608"/>
        </w:rPr>
        <w:t xml:space="preserve">Designing Women </w:t>
      </w:r>
      <w:r>
        <w:rPr>
          <w:color w:val="53495F"/>
        </w:rPr>
        <w:t xml:space="preserve">alkaa. </w:t>
      </w:r>
      <w:r>
        <w:t xml:space="preserve">"On enemmän kuin ilmeistä, että '</w:t>
      </w:r>
      <w:r>
        <w:rPr>
          <w:color w:val="00587F"/>
        </w:rPr>
        <w:t xml:space="preserve">Teddy Z</w:t>
      </w:r>
      <w:r>
        <w:t xml:space="preserve">' ei sovi ympäröiviin ohjelmiin", sanoi John Sisk, WPP Group PLC:hen kuuluvan J. Walter Thompson Co:n vanhempi varatoimitusjohtaja. Viime viikolla </w:t>
      </w:r>
      <w:r>
        <w:rPr>
          <w:color w:val="703B01"/>
        </w:rPr>
        <w:t xml:space="preserve">Murphy Brownia </w:t>
      </w:r>
      <w:r>
        <w:t xml:space="preserve">katsoi </w:t>
      </w:r>
      <w:r>
        <w:t xml:space="preserve">14,1 prosenttia kotitalouksista, kun taas </w:t>
      </w:r>
      <w:r>
        <w:rPr>
          <w:color w:val="98A088"/>
        </w:rPr>
        <w:t xml:space="preserve">Teddy Z:n </w:t>
      </w:r>
      <w:r>
        <w:rPr>
          <w:color w:val="DE98FD"/>
        </w:rPr>
        <w:t xml:space="preserve">katsojaluvut </w:t>
      </w:r>
      <w:r>
        <w:t xml:space="preserve">laskivat 12,6 prosenttiin ja </w:t>
      </w:r>
      <w:r>
        <w:rPr>
          <w:color w:val="4F584E"/>
        </w:rPr>
        <w:t xml:space="preserve">Designing </w:t>
      </w:r>
      <w:r>
        <w:rPr>
          <w:color w:val="248AD0"/>
        </w:rPr>
        <w:t xml:space="preserve">Womenin </w:t>
      </w:r>
      <w:r>
        <w:t xml:space="preserve">nousivat jälleen 14,2 prosenttiin. </w:t>
      </w:r>
      <w:r>
        <w:rPr>
          <w:color w:val="0BC582"/>
        </w:rPr>
        <w:t xml:space="preserve">CBS:n </w:t>
      </w:r>
      <w:r>
        <w:t xml:space="preserve">johtajien lausunnon mukaan </w:t>
      </w:r>
      <w:r>
        <w:rPr>
          <w:color w:val="00587F"/>
        </w:rPr>
        <w:t xml:space="preserve">sarjan </w:t>
      </w:r>
      <w:r>
        <w:t xml:space="preserve">juonikuvioihin </w:t>
      </w:r>
      <w:r>
        <w:t xml:space="preserve">odotetaan myös </w:t>
      </w:r>
      <w:r>
        <w:t xml:space="preserve">muutoksia. </w:t>
      </w:r>
      <w:r>
        <w:rPr>
          <w:color w:val="5C5300"/>
        </w:rPr>
        <w:t xml:space="preserve">Esimerkiksi </w:t>
      </w:r>
      <w:r>
        <w:rPr>
          <w:color w:val="BCFEC6"/>
        </w:rPr>
        <w:t xml:space="preserve">sarjan </w:t>
      </w:r>
      <w:r>
        <w:rPr>
          <w:color w:val="9F6551"/>
        </w:rPr>
        <w:t xml:space="preserve">luoja </w:t>
      </w:r>
      <w:r>
        <w:rPr>
          <w:color w:val="9F6551"/>
        </w:rPr>
        <w:t xml:space="preserve">Hugh Wilson </w:t>
      </w:r>
      <w:r>
        <w:rPr>
          <w:color w:val="5C5300"/>
        </w:rPr>
        <w:t xml:space="preserve">on lisännyt </w:t>
      </w:r>
      <w:r>
        <w:rPr>
          <w:color w:val="932C70"/>
        </w:rPr>
        <w:t xml:space="preserve">päähenkilön kreikkalaisen perheen </w:t>
      </w:r>
      <w:r>
        <w:rPr>
          <w:color w:val="5C5300"/>
        </w:rPr>
        <w:t xml:space="preserve">näyttelijäkaartiin, </w:t>
      </w:r>
      <w:r>
        <w:t xml:space="preserve">"mutta </w:t>
      </w:r>
      <w:r>
        <w:rPr>
          <w:color w:val="B5AFC4"/>
        </w:rPr>
        <w:t xml:space="preserve">emme ole enää menossa </w:t>
      </w:r>
      <w:r>
        <w:rPr>
          <w:color w:val="2B1B04"/>
        </w:rPr>
        <w:t xml:space="preserve">siihen suuntaan</w:t>
      </w:r>
      <w:r>
        <w:t xml:space="preserve">", sanoi </w:t>
      </w:r>
      <w:r>
        <w:rPr>
          <w:color w:val="0BC582"/>
        </w:rPr>
        <w:t xml:space="preserve">CBS:n </w:t>
      </w:r>
      <w:r>
        <w:t xml:space="preserve">johtaja</w:t>
      </w:r>
      <w:r>
        <w:t xml:space="preserve">. </w:t>
      </w:r>
      <w:r>
        <w:rPr>
          <w:color w:val="B5AFC4"/>
        </w:rPr>
        <w:t xml:space="preserve">Sen sijaan </w:t>
      </w:r>
      <w:r>
        <w:rPr>
          <w:color w:val="0BC582"/>
        </w:rPr>
        <w:t xml:space="preserve">CBS </w:t>
      </w:r>
      <w:r>
        <w:t xml:space="preserve">toivoo </w:t>
      </w:r>
      <w:r>
        <w:rPr>
          <w:color w:val="00587F"/>
        </w:rPr>
        <w:t xml:space="preserve">ohjelman </w:t>
      </w:r>
      <w:r>
        <w:t xml:space="preserve">keskittyvän enemmän </w:t>
      </w:r>
      <w:r>
        <w:rPr>
          <w:color w:val="D4C67A"/>
        </w:rPr>
        <w:t xml:space="preserve">kykyjenetsintätoimistoon </w:t>
      </w:r>
      <w:r>
        <w:t xml:space="preserve">ja agentin ammattiin. "Kyllä, teemme </w:t>
      </w:r>
      <w:r>
        <w:t xml:space="preserve">joitakin muutoksia </w:t>
      </w:r>
      <w:r>
        <w:rPr>
          <w:color w:val="00587F"/>
        </w:rPr>
        <w:t xml:space="preserve">sarjaan</w:t>
      </w:r>
      <w:r>
        <w:t xml:space="preserve">, mutta emme radikaaleja", sanoi </w:t>
      </w:r>
      <w:r>
        <w:rPr>
          <w:color w:val="AE7AA1"/>
        </w:rPr>
        <w:t xml:space="preserve">Craig Nelson, </w:t>
      </w:r>
      <w:r>
        <w:rPr>
          <w:color w:val="C2A393"/>
        </w:rPr>
        <w:t xml:space="preserve">Teddy Z:</w:t>
      </w:r>
      <w:r>
        <w:rPr>
          <w:color w:val="AE7AA1"/>
        </w:rPr>
        <w:t xml:space="preserve">n käsikirjoituskonsultti, </w:t>
      </w:r>
      <w:r>
        <w:rPr>
          <w:color w:val="C2A393"/>
        </w:rPr>
        <w:t xml:space="preserve">"Teddy Z</w:t>
      </w:r>
      <w:r>
        <w:t xml:space="preserve">". "Toivomme kuitenkin, </w:t>
      </w:r>
      <w:r>
        <w:rPr>
          <w:color w:val="0232FD"/>
        </w:rPr>
        <w:t xml:space="preserve">että voimme </w:t>
      </w:r>
      <w:r>
        <w:t xml:space="preserve">säilyttää tasapainon työn ja perheen välillä." </w:t>
      </w:r>
      <w:r>
        <w:rPr>
          <w:color w:val="BA6801"/>
        </w:rPr>
        <w:t xml:space="preserve">Nelson</w:t>
      </w:r>
      <w:r>
        <w:rPr>
          <w:color w:val="6A3A35"/>
        </w:rPr>
        <w:t xml:space="preserve"> sanoi, että alkutekstejä muutetaan, </w:t>
      </w:r>
      <w:r>
        <w:rPr>
          <w:color w:val="6A3A35"/>
        </w:rPr>
        <w:t xml:space="preserve">jotta </w:t>
      </w:r>
      <w:r>
        <w:rPr>
          <w:color w:val="16C0D0"/>
        </w:rPr>
        <w:t xml:space="preserve">Teddyn tilanne </w:t>
      </w:r>
      <w:r>
        <w:rPr>
          <w:color w:val="6A3A35"/>
        </w:rPr>
        <w:t xml:space="preserve">olisi </w:t>
      </w:r>
      <w:r>
        <w:rPr>
          <w:color w:val="168E5C"/>
        </w:rPr>
        <w:t xml:space="preserve">selvä </w:t>
      </w:r>
      <w:r>
        <w:rPr>
          <w:color w:val="C62100"/>
        </w:rPr>
        <w:t xml:space="preserve">niille katsojille, jotka </w:t>
      </w:r>
      <w:r>
        <w:rPr>
          <w:color w:val="C62100"/>
        </w:rPr>
        <w:t xml:space="preserve">eivät ole katsoneet </w:t>
      </w:r>
      <w:r>
        <w:rPr>
          <w:color w:val="014347"/>
        </w:rPr>
        <w:t xml:space="preserve">sarjaa </w:t>
      </w:r>
      <w:r>
        <w:rPr>
          <w:color w:val="C62100"/>
        </w:rPr>
        <w:t xml:space="preserve">alusta alkaen</w:t>
      </w:r>
      <w:r>
        <w:t xml:space="preserve">. </w:t>
      </w:r>
      <w:r>
        <w:rPr>
          <w:color w:val="233809"/>
        </w:rPr>
        <w:t xml:space="preserve">Nämä </w:t>
      </w:r>
      <w:r>
        <w:t xml:space="preserve">katsojat </w:t>
      </w:r>
      <w:r>
        <w:t xml:space="preserve">eivät tunne </w:t>
      </w:r>
      <w:r>
        <w:rPr>
          <w:color w:val="00587F"/>
        </w:rPr>
        <w:t xml:space="preserve">sarjaa.</w:t>
      </w:r>
    </w:p>
    <w:p>
      <w:r>
        <w:rPr>
          <w:b/>
        </w:rPr>
        <w:t xml:space="preserve">Asiakirjan numero 853</w:t>
      </w:r>
    </w:p>
    <w:p>
      <w:r>
        <w:rPr>
          <w:b/>
        </w:rPr>
        <w:t xml:space="preserve">Asiakirjan tunniste: wsj1151-001</w:t>
      </w:r>
    </w:p>
    <w:p>
      <w:r>
        <w:rPr>
          <w:color w:val="04640D"/>
        </w:rPr>
        <w:t xml:space="preserve">Osakemarkkinoiden </w:t>
      </w:r>
      <w:r>
        <w:rPr>
          <w:color w:val="310106"/>
        </w:rPr>
        <w:t xml:space="preserve">vaikeudet </w:t>
      </w:r>
      <w:r>
        <w:t xml:space="preserve">iskivät valuuttakauppiaisiin, mutta </w:t>
      </w:r>
      <w:r>
        <w:rPr>
          <w:color w:val="FEFB0A"/>
        </w:rPr>
        <w:t xml:space="preserve">joukkovelkakirjasijoittajat </w:t>
      </w:r>
      <w:r>
        <w:t xml:space="preserve">saivat syyn pitää hiljaa pientä juhlaa. Pitkien valtionlainojen hinnat kehittyivät päinvastoin kuin </w:t>
      </w:r>
      <w:r>
        <w:rPr>
          <w:color w:val="FB5514"/>
        </w:rPr>
        <w:t xml:space="preserve">osakemarkkinat, </w:t>
      </w:r>
      <w:r>
        <w:t xml:space="preserve">kun sijoittajat etsivät </w:t>
      </w:r>
      <w:r>
        <w:t xml:space="preserve">varmuutta </w:t>
      </w:r>
      <w:r>
        <w:rPr>
          <w:color w:val="E115C0"/>
        </w:rPr>
        <w:t xml:space="preserve">talouden </w:t>
      </w:r>
      <w:r>
        <w:t xml:space="preserve">heikkenemisestä yhä useammin ilmenevien todisteiden vuoksi. </w:t>
      </w:r>
      <w:r>
        <w:t xml:space="preserve">Epävarmat talousnäkymät ja </w:t>
      </w:r>
      <w:r>
        <w:rPr>
          <w:color w:val="04640D"/>
        </w:rPr>
        <w:t xml:space="preserve">osakemarkkinoiden </w:t>
      </w:r>
      <w:r>
        <w:rPr>
          <w:color w:val="310106"/>
        </w:rPr>
        <w:t xml:space="preserve">epävakaus </w:t>
      </w:r>
      <w:r>
        <w:t xml:space="preserve">saivat kuitenkin </w:t>
      </w:r>
      <w:r>
        <w:rPr>
          <w:color w:val="00587F"/>
        </w:rPr>
        <w:t xml:space="preserve">dollarin </w:t>
      </w:r>
      <w:r>
        <w:t xml:space="preserve">laskemaan suhteessa tärkeimpiin valuuttoihin. Pian osakkeiden myynnin alkamisen jälkeen </w:t>
      </w:r>
      <w:r>
        <w:rPr>
          <w:color w:val="0BC582"/>
        </w:rPr>
        <w:t xml:space="preserve">joukkovelkakirjamarkkinat </w:t>
      </w:r>
      <w:r>
        <w:t xml:space="preserve">saivat vauhtia. </w:t>
      </w:r>
      <w:r>
        <w:rPr>
          <w:color w:val="310106"/>
        </w:rPr>
        <w:t xml:space="preserve">Romahduksen </w:t>
      </w:r>
      <w:r>
        <w:t xml:space="preserve">laukaisi UAL Corp:n ilmoitus </w:t>
      </w:r>
      <w:r>
        <w:rPr>
          <w:color w:val="FEB8C8"/>
        </w:rPr>
        <w:t xml:space="preserve">maanantai-iltana, jonka mukaan </w:t>
      </w:r>
      <w:r>
        <w:t xml:space="preserve">suunnitellun yritysoston epäonnistuminen oli epäonnistunut. 80 pisteen pudotus teollisuusyhtiöiden osakkeiden Dow-Jones-indeksissä aamupäivän kaupankäynnin aikana käynnisti </w:t>
      </w:r>
      <w:r>
        <w:rPr>
          <w:color w:val="9E8317"/>
        </w:rPr>
        <w:t xml:space="preserve">pakenemisen turvaan</w:t>
      </w:r>
      <w:r>
        <w:rPr>
          <w:color w:val="01190F"/>
        </w:rPr>
        <w:t xml:space="preserve">, jossa </w:t>
      </w:r>
      <w:r>
        <w:rPr>
          <w:color w:val="9E8317"/>
        </w:rPr>
        <w:t xml:space="preserve">sijoittajat siirtivät varoja pois osakkeista ja sijoittavat ne pitkäaikaisiin valtionlainoihin</w:t>
      </w:r>
      <w:r>
        <w:t xml:space="preserve">. </w:t>
      </w:r>
      <w:r>
        <w:t xml:space="preserve">Voimakkaimmillaan </w:t>
      </w:r>
      <w:r>
        <w:rPr>
          <w:color w:val="847D81"/>
        </w:rPr>
        <w:t xml:space="preserve">30-vuotinen valtion joukkovelkakirjalaina </w:t>
      </w:r>
      <w:r>
        <w:t xml:space="preserve">nousi </w:t>
      </w:r>
      <w:r>
        <w:t xml:space="preserve">yli pisteen eli yli 10 dollaria jokaista 1 000 dollarin nimellisarvoa kohden. Kun </w:t>
      </w:r>
      <w:r>
        <w:rPr>
          <w:color w:val="FB5514"/>
        </w:rPr>
        <w:t xml:space="preserve">osakemarkkinat </w:t>
      </w:r>
      <w:r>
        <w:t xml:space="preserve">toipuivat </w:t>
      </w:r>
      <w:r>
        <w:t xml:space="preserve">osasta tappioistaan, joukkovelkakirjojen hinnat antoivat päivän aikana periksi. Analyytikot sanoivat kuitenkin, että kestokulutushyödykkeiden kuukausittaisten tilausten toisen peräkkäisen laskun ja </w:t>
      </w:r>
      <w:r>
        <w:rPr>
          <w:color w:val="B70639"/>
        </w:rPr>
        <w:t xml:space="preserve">lokakuun puolivälissä</w:t>
      </w:r>
      <w:r>
        <w:rPr>
          <w:color w:val="58018B"/>
        </w:rPr>
        <w:t xml:space="preserve"> tapahtuneen</w:t>
      </w:r>
      <w:r>
        <w:t xml:space="preserve"> vaisun automyynnin yhdistelmä </w:t>
      </w:r>
      <w:r>
        <w:t xml:space="preserve">edisti </w:t>
      </w:r>
      <w:r>
        <w:rPr>
          <w:color w:val="0BC582"/>
        </w:rPr>
        <w:t xml:space="preserve">valtion joukkolainamarkkinoiden kehitystä</w:t>
      </w:r>
      <w:r>
        <w:t xml:space="preserve">. </w:t>
      </w:r>
      <w:r>
        <w:rPr>
          <w:color w:val="703B01"/>
        </w:rPr>
        <w:t xml:space="preserve">Talouden hidastuminen ja merkit inflaation ja korkojen laskusta </w:t>
      </w:r>
      <w:r>
        <w:t xml:space="preserve">yleensä nostavat joukkovelkakirjojen hintoja. Ensi silmäyksellä </w:t>
      </w:r>
      <w:r>
        <w:rPr>
          <w:color w:val="F7F1DF"/>
        </w:rPr>
        <w:t xml:space="preserve">kestokulutushyödykkeiden syyskuun lasku - vain 0,1 prosenttia </w:t>
      </w:r>
      <w:r>
        <w:t xml:space="preserve">- ei vaikuttanut kovin heikolta. Muiden kuin puolustustarvikkeiden tilaukset, jotka ennakoivat tulevia menoja tehtaiden ja laitteiden toimintaan, laskivat 5,6 prosenttia elokuun 10,3 prosentin laskun jälkeen. </w:t>
      </w:r>
      <w:r>
        <w:rPr>
          <w:color w:val="118B8A"/>
        </w:rPr>
        <w:t xml:space="preserve">Autonvalmistajat ilmoittivat </w:t>
      </w:r>
      <w:r>
        <w:rPr>
          <w:color w:val="FCB164"/>
        </w:rPr>
        <w:t xml:space="preserve">lokakuun puolivälissä </w:t>
      </w:r>
      <w:r>
        <w:rPr>
          <w:color w:val="118B8A"/>
        </w:rPr>
        <w:t xml:space="preserve">noin 5,8 miljoonan yksikön vuosimyynnin</w:t>
      </w:r>
      <w:r>
        <w:t xml:space="preserve">, mikä oli </w:t>
      </w:r>
      <w:r>
        <w:t xml:space="preserve">selvästi </w:t>
      </w:r>
      <w:r>
        <w:rPr>
          <w:color w:val="118B8A"/>
        </w:rPr>
        <w:t xml:space="preserve">alle </w:t>
      </w:r>
      <w:r>
        <w:rPr>
          <w:color w:val="796EE6"/>
        </w:rPr>
        <w:t xml:space="preserve">analyytikoiden odottaman </w:t>
      </w:r>
      <w:r>
        <w:rPr>
          <w:color w:val="796EE6"/>
        </w:rPr>
        <w:t xml:space="preserve">6,6 miljoonan yksikön</w:t>
      </w:r>
      <w:r>
        <w:t xml:space="preserve">. </w:t>
      </w:r>
      <w:r>
        <w:t xml:space="preserve">Lopputulos on se, että </w:t>
      </w:r>
      <w:r>
        <w:rPr>
          <w:color w:val="53495F"/>
        </w:rPr>
        <w:t xml:space="preserve">autojen ja kestokulutushyödykkeiden myyntiraportit </w:t>
      </w:r>
      <w:r>
        <w:t xml:space="preserve">vahvistivat oletukset siitä, että </w:t>
      </w:r>
      <w:r>
        <w:rPr>
          <w:color w:val="E115C0"/>
        </w:rPr>
        <w:t xml:space="preserve">talous </w:t>
      </w:r>
      <w:r>
        <w:t xml:space="preserve">on saavuttamassa pohjan. Vaikka analyytikot eivät odota </w:t>
      </w:r>
      <w:r>
        <w:rPr>
          <w:color w:val="F95475"/>
        </w:rPr>
        <w:t xml:space="preserve">Federal Reserven </w:t>
      </w:r>
      <w:r>
        <w:t xml:space="preserve">keventävän luottopolitiikkaa lähiaikoina, eilisen kaltaiset raportit auttavat rakentamaan pohjaa alhaisemmille koroille. Joukkovelkakirjasijoittajat odottavat nyt ensi viikolla julkaistavaa kansallista ostopäällikköraporttia ja hallituksen lokakuun työllisyysraporttia, jotka antavat </w:t>
      </w:r>
      <w:r>
        <w:rPr>
          <w:color w:val="F95475"/>
        </w:rPr>
        <w:t xml:space="preserve">Federal Reservelle </w:t>
      </w:r>
      <w:r>
        <w:t xml:space="preserve">mahdollisen sysäyksen </w:t>
      </w:r>
      <w:r>
        <w:t xml:space="preserve">korkojen alentamiseen. </w:t>
      </w:r>
      <w:r>
        <w:rPr>
          <w:color w:val="04640D"/>
        </w:rPr>
        <w:t xml:space="preserve">Osakemarkkinoiden </w:t>
      </w:r>
      <w:r>
        <w:rPr>
          <w:color w:val="310106"/>
        </w:rPr>
        <w:t xml:space="preserve">jyrkkä lasku </w:t>
      </w:r>
      <w:r>
        <w:t xml:space="preserve">säikäytti </w:t>
      </w:r>
      <w:r>
        <w:rPr>
          <w:color w:val="61FC03"/>
        </w:rPr>
        <w:t xml:space="preserve">ulkomaiset sijoittajat, </w:t>
      </w:r>
      <w:r>
        <w:rPr>
          <w:color w:val="5D9608"/>
        </w:rPr>
        <w:t xml:space="preserve">jotka </w:t>
      </w:r>
      <w:r>
        <w:rPr>
          <w:color w:val="61FC03"/>
        </w:rPr>
        <w:t xml:space="preserve">nopeasti pudottivat </w:t>
      </w:r>
      <w:r>
        <w:rPr>
          <w:color w:val="DE98FD"/>
        </w:rPr>
        <w:t xml:space="preserve">dollarin</w:t>
      </w:r>
      <w:r>
        <w:t xml:space="preserve">. </w:t>
      </w:r>
      <w:r>
        <w:rPr>
          <w:color w:val="98A088"/>
        </w:rPr>
        <w:t xml:space="preserve">Sen jälkeen kun osakekurssit kuitenkin osittain toipuivat alkuperäisistä tappioista</w:t>
      </w:r>
      <w:r>
        <w:t xml:space="preserve">, </w:t>
      </w:r>
      <w:r>
        <w:rPr>
          <w:color w:val="00587F"/>
        </w:rPr>
        <w:t xml:space="preserve">Yhdysvaltain valuutta </w:t>
      </w:r>
      <w:r>
        <w:t xml:space="preserve">teki </w:t>
      </w:r>
      <w:r>
        <w:rPr>
          <w:color w:val="98A088"/>
        </w:rPr>
        <w:t xml:space="preserve">saman</w:t>
      </w:r>
      <w:r>
        <w:t xml:space="preserve">. </w:t>
      </w:r>
      <w:r>
        <w:t xml:space="preserve">Vaikka kauppiaat kertoivat, että sijoittajat </w:t>
      </w:r>
      <w:r>
        <w:rPr>
          <w:color w:val="00587F"/>
        </w:rPr>
        <w:t xml:space="preserve">suhtautuivat dollariin </w:t>
      </w:r>
      <w:r>
        <w:t xml:space="preserve">entistä pessimistisemmin </w:t>
      </w:r>
      <w:r>
        <w:rPr>
          <w:color w:val="310106"/>
        </w:rPr>
        <w:t xml:space="preserve">viimeaikaisten </w:t>
      </w:r>
      <w:r>
        <w:rPr>
          <w:color w:val="04640D"/>
        </w:rPr>
        <w:t xml:space="preserve">pörssiongelmien </w:t>
      </w:r>
      <w:r>
        <w:t xml:space="preserve">ja </w:t>
      </w:r>
      <w:r>
        <w:rPr>
          <w:color w:val="E115C0"/>
        </w:rPr>
        <w:t xml:space="preserve">Yhdysvaltain talouden </w:t>
      </w:r>
      <w:r>
        <w:t xml:space="preserve">heikkenemisen vuoksi, </w:t>
      </w:r>
      <w:r>
        <w:rPr>
          <w:color w:val="00587F"/>
        </w:rPr>
        <w:t xml:space="preserve">dollari </w:t>
      </w:r>
      <w:r>
        <w:t xml:space="preserve">sulkeutui vain lievään laskuun. Merkittävin markkina-aktiviteetti: Joukkovelkakirjojen hinnat nousivat. </w:t>
      </w:r>
      <w:r>
        <w:rPr>
          <w:color w:val="4F584E"/>
        </w:rPr>
        <w:t xml:space="preserve">Tavallinen pitkäaikainen valtion joukkovelkakirjalaina, jonka maturiteetti on 30 vuotta, </w:t>
      </w:r>
      <w:r>
        <w:t xml:space="preserve">nousi lähes puoli pistettä eli noin 5 dollaria jokaista 1 000 dollarin nimellisarvoa kohden. </w:t>
      </w:r>
      <w:r>
        <w:rPr>
          <w:color w:val="4F584E"/>
        </w:rPr>
        <w:t xml:space="preserve">Tämän liikkeeseenlaskun </w:t>
      </w:r>
      <w:r>
        <w:t xml:space="preserve">tuotto </w:t>
      </w:r>
      <w:r>
        <w:t xml:space="preserve">laski 7,89 prosenttiin. </w:t>
      </w:r>
      <w:r>
        <w:rPr>
          <w:color w:val="00587F"/>
        </w:rPr>
        <w:t xml:space="preserve">Dollari </w:t>
      </w:r>
      <w:r>
        <w:t xml:space="preserve">laski. Myöhäisessä kaupankäynnissä New Yorkin pörssissä </w:t>
      </w:r>
      <w:r>
        <w:rPr>
          <w:color w:val="00587F"/>
        </w:rPr>
        <w:t xml:space="preserve">valuuttaa </w:t>
      </w:r>
      <w:r>
        <w:t xml:space="preserve">tarjottiin 18 355 markkaan ja 141,45 jeniin, kun </w:t>
      </w:r>
      <w:r>
        <w:rPr>
          <w:color w:val="FEB8C8"/>
        </w:rPr>
        <w:t xml:space="preserve">maanantaina </w:t>
      </w:r>
      <w:r>
        <w:t xml:space="preserve">se oli 18 470 markkaa ja 141,90 jeniä</w:t>
      </w:r>
      <w:r>
        <w:t xml:space="preserve">.</w:t>
      </w:r>
    </w:p>
    <w:p>
      <w:r>
        <w:rPr>
          <w:b/>
        </w:rPr>
        <w:t xml:space="preserve">Asiakirjan numero 854</w:t>
      </w:r>
    </w:p>
    <w:p>
      <w:r>
        <w:rPr>
          <w:b/>
        </w:rPr>
        <w:t xml:space="preserve">Asiakirjan tunniste: wsj1152-001</w:t>
      </w:r>
    </w:p>
    <w:p>
      <w:r>
        <w:t xml:space="preserve">Lifestyles of the Rich and Famous -sarja saattaa joutua lähitulevaisuudessa uusien oikeusjuttujen eteen. Itse asiassa </w:t>
      </w:r>
      <w:r>
        <w:t xml:space="preserve">tuomari Robert Potter ("Biggest Bob") tuomitsi </w:t>
      </w:r>
      <w:r>
        <w:rPr>
          <w:color w:val="310106"/>
        </w:rPr>
        <w:t xml:space="preserve">Jim Bakkerin </w:t>
      </w:r>
      <w:r>
        <w:t xml:space="preserve">eilen </w:t>
      </w:r>
      <w:r>
        <w:t xml:space="preserve">45 vuodeksi vankilaan, kun taas Beverly Hillsin tuomari tuomitsi </w:t>
      </w:r>
      <w:r>
        <w:rPr>
          <w:color w:val="04640D"/>
        </w:rPr>
        <w:t xml:space="preserve">Zsa Zsa Gaborin </w:t>
      </w:r>
      <w:r>
        <w:t xml:space="preserve">kolmeksi päiväksi ja 120 tunniksi asunnottomien auttamiseen. </w:t>
      </w:r>
      <w:r>
        <w:rPr>
          <w:color w:val="04640D"/>
        </w:rPr>
        <w:t xml:space="preserve">Gabor </w:t>
      </w:r>
      <w:r>
        <w:t xml:space="preserve">perui aiemmin ilmaisemansa huolensa lesboista vankilassa. </w:t>
      </w:r>
      <w:r>
        <w:rPr>
          <w:color w:val="310106"/>
        </w:rPr>
        <w:t xml:space="preserve">Bakker </w:t>
      </w:r>
      <w:r>
        <w:t xml:space="preserve">sanoi syyllistyneensä rikkomukseen, mutta ei petokseen. Voimme vain arvailla, kuka on </w:t>
      </w:r>
      <w:r>
        <w:rPr>
          <w:color w:val="FEFB0A"/>
        </w:rPr>
        <w:t xml:space="preserve">seuraava harhainen sielu</w:t>
      </w:r>
      <w:r>
        <w:rPr>
          <w:color w:val="FB5514"/>
        </w:rPr>
        <w:t xml:space="preserve">, josta tulee </w:t>
      </w:r>
      <w:r>
        <w:rPr>
          <w:color w:val="FEFB0A"/>
        </w:rPr>
        <w:t xml:space="preserve">tuomittu julkkis Amerikassa</w:t>
      </w:r>
      <w:r>
        <w:t xml:space="preserve">.</w:t>
      </w:r>
    </w:p>
    <w:p>
      <w:r>
        <w:rPr>
          <w:b/>
        </w:rPr>
        <w:t xml:space="preserve">Asiakirjan numero 855</w:t>
      </w:r>
    </w:p>
    <w:p>
      <w:r>
        <w:rPr>
          <w:b/>
        </w:rPr>
        <w:t xml:space="preserve">Asiakirjan tunniste: wsj1153-001</w:t>
      </w:r>
    </w:p>
    <w:p>
      <w:r>
        <w:rPr>
          <w:color w:val="310106"/>
        </w:rPr>
        <w:t xml:space="preserve">Boeing Co. </w:t>
      </w:r>
      <w:r>
        <w:t xml:space="preserve">ilmoitti, </w:t>
      </w:r>
      <w:r>
        <w:t xml:space="preserve">että </w:t>
      </w:r>
      <w:r>
        <w:rPr>
          <w:color w:val="04640D"/>
        </w:rPr>
        <w:t xml:space="preserve">Trans European Airways </w:t>
      </w:r>
      <w:r>
        <w:t xml:space="preserve">on tilannut 12 737-suihkukonetta yhteensä noin 450 miljoonan dollarin arvosta.</w:t>
      </w:r>
      <w:r>
        <w:t xml:space="preserve"> 300- ja 400-sarjan lentokoneiden voimanlähteinä käytetään General Electric Co:n ja ranskalaisen Snecman yhdessä valmistamia moottoreita. </w:t>
      </w:r>
      <w:r>
        <w:rPr>
          <w:color w:val="310106"/>
        </w:rPr>
        <w:t xml:space="preserve">Boeingilla on tällä hetkellä </w:t>
      </w:r>
      <w:r>
        <w:t xml:space="preserve">noin 80 miljoonan dollarin arvosta täydennysvarastoja, mutta tuotantoa hidastaa </w:t>
      </w:r>
      <w:r>
        <w:rPr>
          <w:color w:val="FB5514"/>
        </w:rPr>
        <w:t xml:space="preserve">55 000 mekaanikon </w:t>
      </w:r>
      <w:r>
        <w:rPr>
          <w:color w:val="FEFB0A"/>
        </w:rPr>
        <w:t xml:space="preserve">lakko</w:t>
      </w:r>
      <w:r>
        <w:rPr>
          <w:color w:val="E115C0"/>
        </w:rPr>
        <w:t xml:space="preserve">, joka </w:t>
      </w:r>
      <w:r>
        <w:rPr>
          <w:color w:val="FEFB0A"/>
        </w:rPr>
        <w:t xml:space="preserve">alkoi tänään 22. päivänä</w:t>
      </w:r>
      <w:r>
        <w:t xml:space="preserve">. </w:t>
      </w:r>
      <w:r>
        <w:rPr>
          <w:color w:val="00587F"/>
        </w:rPr>
        <w:t xml:space="preserve">Sovittelija </w:t>
      </w:r>
      <w:r>
        <w:t xml:space="preserve">ei onnistunut viime viikolla käynnistämään uudelleen neuvotteluja </w:t>
      </w:r>
      <w:r>
        <w:rPr>
          <w:color w:val="310106"/>
        </w:rPr>
        <w:t xml:space="preserve">yrityksen </w:t>
      </w:r>
      <w:r>
        <w:t xml:space="preserve">ja lakkoilijoiden </w:t>
      </w:r>
      <w:r>
        <w:rPr>
          <w:color w:val="310106"/>
        </w:rPr>
        <w:t xml:space="preserve">välillä, </w:t>
      </w:r>
      <w:r>
        <w:rPr>
          <w:color w:val="0BC582"/>
        </w:rPr>
        <w:t xml:space="preserve">jotka </w:t>
      </w:r>
      <w:r>
        <w:t xml:space="preserve">hylkäsivät tarjouksen 10 prosentin palkankorotuksesta kolmen vuoden aikana.</w:t>
      </w:r>
    </w:p>
    <w:p>
      <w:r>
        <w:rPr>
          <w:b/>
        </w:rPr>
        <w:t xml:space="preserve">Asiakirjan numero 856</w:t>
      </w:r>
    </w:p>
    <w:p>
      <w:r>
        <w:rPr>
          <w:b/>
        </w:rPr>
        <w:t xml:space="preserve">Asiakirjan tunniste: wsj1154-001</w:t>
      </w:r>
    </w:p>
    <w:p>
      <w:r>
        <w:rPr>
          <w:color w:val="310106"/>
        </w:rPr>
        <w:t xml:space="preserve">Kun Slovakiaan määrätty hyvä haltija </w:t>
      </w:r>
      <w:r>
        <w:t xml:space="preserve">kumartui </w:t>
      </w:r>
      <w:r>
        <w:t xml:space="preserve">monta vuotta sitten Bratislavassa </w:t>
      </w:r>
      <w:r>
        <w:rPr>
          <w:color w:val="04640D"/>
        </w:rPr>
        <w:t xml:space="preserve">Edita Gruberován </w:t>
      </w:r>
      <w:r>
        <w:t xml:space="preserve">kehdon yli</w:t>
      </w:r>
      <w:r>
        <w:t xml:space="preserve">, hän antoi </w:t>
      </w:r>
      <w:r>
        <w:rPr>
          <w:color w:val="04640D"/>
        </w:rPr>
        <w:t xml:space="preserve">tälle </w:t>
      </w:r>
      <w:r>
        <w:t xml:space="preserve">korkeat Es:t, säihkyvät D:t, puhtaat trillit ja koloratuurikoristeet, jotka olivat hopeisia kuin taikapöly. Ehkä hänen olisi pitänyt pysähtyä </w:t>
      </w:r>
      <w:r>
        <w:rPr>
          <w:color w:val="FEFB0A"/>
        </w:rPr>
        <w:t xml:space="preserve">Metropolitan-oopperaan </w:t>
      </w:r>
      <w:r>
        <w:t xml:space="preserve">ja ottaa mukaansa </w:t>
      </w:r>
      <w:r>
        <w:rPr>
          <w:color w:val="FB5514"/>
        </w:rPr>
        <w:t xml:space="preserve">kaikki, mitä </w:t>
      </w:r>
      <w:r>
        <w:rPr>
          <w:color w:val="E115C0"/>
        </w:rPr>
        <w:t xml:space="preserve">hän </w:t>
      </w:r>
      <w:r>
        <w:rPr>
          <w:color w:val="FB5514"/>
        </w:rPr>
        <w:t xml:space="preserve">oli unohtanut</w:t>
      </w:r>
      <w:r>
        <w:t xml:space="preserve">, vähän charmia, ripaus draamataidetta ja kaunis peruukki. </w:t>
      </w:r>
      <w:r>
        <w:rPr>
          <w:color w:val="04640D"/>
        </w:rPr>
        <w:t xml:space="preserve">Edita Gruber </w:t>
      </w:r>
      <w:r>
        <w:t xml:space="preserve">esitti </w:t>
      </w:r>
      <w:r>
        <w:rPr>
          <w:color w:val="00587F"/>
        </w:rPr>
        <w:t xml:space="preserve">Violetta Valeraa </w:t>
      </w:r>
      <w:r>
        <w:rPr>
          <w:color w:val="FEB8C8"/>
        </w:rPr>
        <w:t xml:space="preserve">Verdin </w:t>
      </w:r>
      <w:r>
        <w:rPr>
          <w:color w:val="0BC582"/>
        </w:rPr>
        <w:t xml:space="preserve">uudessa </w:t>
      </w:r>
      <w:r>
        <w:rPr>
          <w:color w:val="0BC582"/>
        </w:rPr>
        <w:t xml:space="preserve">La Traviata </w:t>
      </w:r>
      <w:r>
        <w:t xml:space="preserve">-näytelmässä </w:t>
      </w:r>
      <w:r>
        <w:rPr>
          <w:color w:val="9E8317"/>
        </w:rPr>
        <w:t xml:space="preserve">viime viikolla, ja </w:t>
      </w:r>
      <w:r>
        <w:rPr>
          <w:color w:val="04640D"/>
        </w:rPr>
        <w:t xml:space="preserve">hän </w:t>
      </w:r>
      <w:r>
        <w:t xml:space="preserve">teki monia asioita hyvin ja toisia asioita ei niin hyvin. Emme kuule joka päivä </w:t>
      </w:r>
      <w:r>
        <w:rPr>
          <w:color w:val="01190F"/>
        </w:rPr>
        <w:t xml:space="preserve">Violettaa</w:t>
      </w:r>
      <w:r>
        <w:rPr>
          <w:color w:val="847D81"/>
        </w:rPr>
        <w:t xml:space="preserve">, joka </w:t>
      </w:r>
      <w:r>
        <w:rPr>
          <w:color w:val="01190F"/>
        </w:rPr>
        <w:t xml:space="preserve">osaa laulaa I näytöksen musiikkia korkeissa rekistereissä, mukaan lukien kaikki pienet nuotit, täydellisesti sointuen ja puhtaasti harmonisoituna</w:t>
      </w:r>
      <w:r>
        <w:t xml:space="preserve">. Hän </w:t>
      </w:r>
      <w:r>
        <w:t xml:space="preserve">ei ole </w:t>
      </w:r>
      <w:r>
        <w:t xml:space="preserve">edes kerran haukkunut henkeään ja hieronut </w:t>
      </w:r>
      <w:r>
        <w:t xml:space="preserve">otsaansa. Hän oli mitattu kuin mittanauha. Mutta saatat tietää, että </w:t>
      </w:r>
      <w:r>
        <w:rPr>
          <w:color w:val="00587F"/>
        </w:rPr>
        <w:t xml:space="preserve">Violettan kanssa asiat </w:t>
      </w:r>
      <w:r>
        <w:t xml:space="preserve">ovat menossa huonompaan suuntaan. </w:t>
      </w:r>
      <w:r>
        <w:rPr>
          <w:color w:val="B70639"/>
        </w:rPr>
        <w:t xml:space="preserve">Toisinaan </w:t>
      </w:r>
      <w:r>
        <w:rPr>
          <w:color w:val="58018B"/>
        </w:rPr>
        <w:t xml:space="preserve">hänen on näytettävä tunteita</w:t>
      </w:r>
      <w:r>
        <w:t xml:space="preserve">. Loppujen lopuksi </w:t>
      </w:r>
      <w:r>
        <w:t xml:space="preserve">hänellä on tuberkuloosi ja arka rakastaja, ja vaikka hän on menestyvä kurtisaani, hänellä </w:t>
      </w:r>
      <w:r>
        <w:rPr>
          <w:color w:val="00587F"/>
        </w:rPr>
        <w:t xml:space="preserve">on </w:t>
      </w:r>
      <w:r>
        <w:t xml:space="preserve">vaara, että </w:t>
      </w:r>
      <w:r>
        <w:t xml:space="preserve">pankki on </w:t>
      </w:r>
      <w:r>
        <w:t xml:space="preserve">ylittämässä lainarahansa. Mikä vielä pahempaa, seinät liikkuvat </w:t>
      </w:r>
      <w:r>
        <w:rPr>
          <w:color w:val="00587F"/>
        </w:rPr>
        <w:t xml:space="preserve">hänen edessään </w:t>
      </w:r>
      <w:r>
        <w:t xml:space="preserve">- ainakin </w:t>
      </w:r>
      <w:r>
        <w:rPr>
          <w:color w:val="0BC582"/>
        </w:rPr>
        <w:t xml:space="preserve">tässä tuotannossa</w:t>
      </w:r>
      <w:r>
        <w:t xml:space="preserve">. </w:t>
      </w:r>
      <w:r>
        <w:t xml:space="preserve">Juuri kun </w:t>
      </w:r>
      <w:r>
        <w:rPr>
          <w:color w:val="04640D"/>
        </w:rPr>
        <w:t xml:space="preserve">Edith Gruber </w:t>
      </w:r>
      <w:r>
        <w:t xml:space="preserve">astui pois </w:t>
      </w:r>
      <w:r>
        <w:t xml:space="preserve">vieraidensa </w:t>
      </w:r>
      <w:r>
        <w:t xml:space="preserve">luota </w:t>
      </w:r>
      <w:r>
        <w:t xml:space="preserve">puhdistaakseen kurkkunsa, </w:t>
      </w:r>
      <w:r>
        <w:rPr>
          <w:color w:val="04640D"/>
        </w:rPr>
        <w:t xml:space="preserve">hänen </w:t>
      </w:r>
      <w:r>
        <w:t xml:space="preserve">salonsa alkoi liukua näyttämön yli; </w:t>
      </w:r>
      <w:r>
        <w:rPr>
          <w:color w:val="04640D"/>
        </w:rPr>
        <w:t xml:space="preserve">hänen </w:t>
      </w:r>
      <w:r>
        <w:t xml:space="preserve">maalaismaisemassaan on myös hyvin aktiiviset verhot. Pidä kiinni </w:t>
      </w:r>
      <w:r>
        <w:t xml:space="preserve">noista naurettavista letityksistä</w:t>
      </w:r>
      <w:r>
        <w:rPr>
          <w:color w:val="703B01"/>
        </w:rPr>
        <w:t xml:space="preserve">!</w:t>
      </w:r>
      <w:r>
        <w:t xml:space="preserve"> Halusit </w:t>
      </w:r>
      <w:r>
        <w:t xml:space="preserve">huutaa </w:t>
      </w:r>
      <w:r>
        <w:rPr>
          <w:color w:val="04640D"/>
        </w:rPr>
        <w:t xml:space="preserve">hänelle, kun </w:t>
      </w:r>
      <w:r>
        <w:rPr>
          <w:color w:val="F7F1DF"/>
        </w:rPr>
        <w:t xml:space="preserve">maisema </w:t>
      </w:r>
      <w:r>
        <w:t xml:space="preserve">alkoi taas liikkua. Se </w:t>
      </w:r>
      <w:r>
        <w:rPr>
          <w:color w:val="0BC582"/>
        </w:rPr>
        <w:t xml:space="preserve">on </w:t>
      </w:r>
      <w:r>
        <w:rPr>
          <w:color w:val="4AFEFA"/>
        </w:rPr>
        <w:t xml:space="preserve">koskettavin </w:t>
      </w:r>
      <w:r>
        <w:rPr>
          <w:color w:val="118B8A"/>
        </w:rPr>
        <w:t xml:space="preserve">näkemäni </w:t>
      </w:r>
      <w:r>
        <w:rPr>
          <w:color w:val="118B8A"/>
        </w:rPr>
        <w:t xml:space="preserve">"La Traviata"</w:t>
      </w:r>
      <w:r>
        <w:t xml:space="preserve">. </w:t>
      </w:r>
      <w:r>
        <w:t xml:space="preserve">Tavallisesti </w:t>
      </w:r>
      <w:r>
        <w:rPr>
          <w:color w:val="00587F"/>
        </w:rPr>
        <w:t xml:space="preserve">Violetta </w:t>
      </w:r>
      <w:r>
        <w:t xml:space="preserve">voi hoitaa asioitaan miettimättä, liikkuuko hän samalla siroudella kuin lavasteet. Ainoastaan </w:t>
      </w:r>
      <w:r>
        <w:rPr>
          <w:color w:val="0BC582"/>
        </w:rPr>
        <w:t xml:space="preserve">tämän tuotannon on </w:t>
      </w:r>
      <w:r>
        <w:t xml:space="preserve">suunnitellut ja ohjannut </w:t>
      </w:r>
      <w:r>
        <w:rPr>
          <w:color w:val="FCB164"/>
        </w:rPr>
        <w:t xml:space="preserve">Franco Zeffirelli </w:t>
      </w:r>
      <w:r>
        <w:t xml:space="preserve">ja </w:t>
      </w:r>
      <w:r>
        <w:rPr>
          <w:color w:val="0BC582"/>
        </w:rPr>
        <w:t xml:space="preserve">rahoittanut </w:t>
      </w:r>
      <w:r>
        <w:rPr>
          <w:color w:val="796EE6"/>
        </w:rPr>
        <w:t xml:space="preserve">Sybil Harrington, </w:t>
      </w:r>
      <w:r>
        <w:rPr>
          <w:color w:val="000D2C"/>
        </w:rPr>
        <w:t xml:space="preserve">jonka </w:t>
      </w:r>
      <w:r>
        <w:rPr>
          <w:color w:val="796EE6"/>
        </w:rPr>
        <w:t xml:space="preserve">ei tarvitse katsoa penniäkään, toisin kuin </w:t>
      </w:r>
      <w:r>
        <w:rPr>
          <w:color w:val="53495F"/>
        </w:rPr>
        <w:t xml:space="preserve">Violettan, jolla on </w:t>
      </w:r>
      <w:r>
        <w:rPr>
          <w:color w:val="F95475"/>
        </w:rPr>
        <w:t xml:space="preserve">oopperan lopussa</w:t>
      </w:r>
      <w:r>
        <w:rPr>
          <w:color w:val="53495F"/>
        </w:rPr>
        <w:t xml:space="preserve"> vain kaksikymmentä louisdoria</w:t>
      </w:r>
      <w:r>
        <w:t xml:space="preserve">. </w:t>
      </w:r>
      <w:r>
        <w:t xml:space="preserve">Kun näki kaikki nuo miljoonat liikkeessä, oli </w:t>
      </w:r>
      <w:r>
        <w:rPr>
          <w:color w:val="61FC03"/>
        </w:rPr>
        <w:t xml:space="preserve">helpottunut, </w:t>
      </w:r>
      <w:r>
        <w:t xml:space="preserve">ettei </w:t>
      </w:r>
      <w:r>
        <w:rPr>
          <w:color w:val="04640D"/>
        </w:rPr>
        <w:t xml:space="preserve">Edith Gruberin </w:t>
      </w:r>
      <w:r>
        <w:t xml:space="preserve">kömpelyys ollut vahingossa sotkeutunut verhoon. </w:t>
      </w:r>
      <w:r>
        <w:rPr>
          <w:color w:val="0BC582"/>
        </w:rPr>
        <w:t xml:space="preserve">Upea ja upea "La Traviata" </w:t>
      </w:r>
      <w:r>
        <w:t xml:space="preserve">on jälleen yksi lisä </w:t>
      </w:r>
      <w:r>
        <w:rPr>
          <w:color w:val="DE98FD"/>
        </w:rPr>
        <w:t xml:space="preserve">Metin </w:t>
      </w:r>
      <w:r>
        <w:t xml:space="preserve">kasvavaan</w:t>
      </w:r>
      <w:r>
        <w:rPr>
          <w:color w:val="5D9608"/>
        </w:rPr>
        <w:t xml:space="preserve">, näyttelijöistä riippumattomien, enimmäkseen </w:t>
      </w:r>
      <w:r>
        <w:rPr>
          <w:color w:val="98A088"/>
        </w:rPr>
        <w:t xml:space="preserve">Franco Zeffirellin ohjaamien </w:t>
      </w:r>
      <w:r>
        <w:rPr>
          <w:color w:val="5D9608"/>
        </w:rPr>
        <w:t xml:space="preserve">tuotantojen joukkoon</w:t>
      </w:r>
      <w:r>
        <w:t xml:space="preserve">. </w:t>
      </w:r>
      <w:r>
        <w:t xml:space="preserve">Niillä on </w:t>
      </w:r>
      <w:r>
        <w:t xml:space="preserve">oma elämänsä, ja niiden voi </w:t>
      </w:r>
      <w:r>
        <w:rPr>
          <w:color w:val="5D9608"/>
        </w:rPr>
        <w:t xml:space="preserve">luottaa siihen, että ne </w:t>
      </w:r>
      <w:r>
        <w:t xml:space="preserve">näyttävät hyvältä ja toimivat, vaikka esiintyjät eivät osaisikaan kumpaakaan. Jos </w:t>
      </w:r>
      <w:r>
        <w:rPr>
          <w:color w:val="FEFB0A"/>
        </w:rPr>
        <w:t xml:space="preserve">Metropolitan-ooppera </w:t>
      </w:r>
      <w:r>
        <w:t xml:space="preserve">joutuu joskus lakkoon, </w:t>
      </w:r>
      <w:r>
        <w:rPr>
          <w:color w:val="FEFB0A"/>
        </w:rPr>
        <w:t xml:space="preserve">yhtiö </w:t>
      </w:r>
      <w:r>
        <w:t xml:space="preserve">voi silti myydä lippuja "La Bohème"- ja "Turandot"-esityksiin ja julkaista äänitteitä (muista tuotannoista) maailmalle. </w:t>
      </w:r>
      <w:r>
        <w:rPr>
          <w:color w:val="248AD0"/>
        </w:rPr>
        <w:t xml:space="preserve">Viime viikolla </w:t>
      </w:r>
      <w:r>
        <w:rPr>
          <w:color w:val="4F584E"/>
        </w:rPr>
        <w:t xml:space="preserve">asiantunteva yleisö </w:t>
      </w:r>
      <w:r>
        <w:t xml:space="preserve">taputti </w:t>
      </w:r>
      <w:r>
        <w:rPr>
          <w:color w:val="5C5300"/>
        </w:rPr>
        <w:t xml:space="preserve">kasvihuoneelle </w:t>
      </w:r>
      <w:r>
        <w:t xml:space="preserve">enemmän </w:t>
      </w:r>
      <w:r>
        <w:t xml:space="preserve">kuin </w:t>
      </w:r>
      <w:r>
        <w:rPr>
          <w:color w:val="9F6551"/>
        </w:rPr>
        <w:t xml:space="preserve">tenori Neil Shicoffille, joka </w:t>
      </w:r>
      <w:r>
        <w:rPr>
          <w:color w:val="9F6551"/>
        </w:rPr>
        <w:t xml:space="preserve">lauloi </w:t>
      </w:r>
      <w:r>
        <w:rPr>
          <w:color w:val="932C70"/>
        </w:rPr>
        <w:t xml:space="preserve">siinä </w:t>
      </w:r>
      <w:r>
        <w:rPr>
          <w:color w:val="9F6551"/>
        </w:rPr>
        <w:t xml:space="preserve">aarian</w:t>
      </w:r>
      <w:r>
        <w:t xml:space="preserve">. </w:t>
      </w:r>
      <w:r>
        <w:rPr>
          <w:color w:val="9F6551"/>
        </w:rPr>
        <w:t xml:space="preserve">Neil Shicoff, joka oli pukeutunut epäloogisesti rabbiopiskelijaksi ja heilui lavan yläpuolella nostolaitteessa</w:t>
      </w:r>
      <w:r>
        <w:t xml:space="preserve">, ei näyttänyt sellaiselta </w:t>
      </w:r>
      <w:r>
        <w:rPr>
          <w:color w:val="2B1B04"/>
        </w:rPr>
        <w:t xml:space="preserve">kaverilta, </w:t>
      </w:r>
      <w:r>
        <w:rPr>
          <w:color w:val="2B1B04"/>
        </w:rPr>
        <w:t xml:space="preserve">johon </w:t>
      </w:r>
      <w:r>
        <w:rPr>
          <w:color w:val="D4C67A"/>
        </w:rPr>
        <w:t xml:space="preserve">kauniin porton </w:t>
      </w:r>
      <w:r>
        <w:rPr>
          <w:color w:val="2B1B04"/>
        </w:rPr>
        <w:t xml:space="preserve">silmä haluaisi viipyä</w:t>
      </w:r>
      <w:r>
        <w:t xml:space="preserve">. </w:t>
      </w:r>
      <w:r>
        <w:t xml:space="preserve">Kunpa </w:t>
      </w:r>
      <w:r>
        <w:rPr>
          <w:color w:val="9F6551"/>
        </w:rPr>
        <w:t xml:space="preserve">hänellä</w:t>
      </w:r>
      <w:r>
        <w:t xml:space="preserve"> olisi vain </w:t>
      </w:r>
      <w:r>
        <w:t xml:space="preserve">ääni. Koska </w:t>
      </w:r>
      <w:r>
        <w:t xml:space="preserve">hänen </w:t>
      </w:r>
      <w:r>
        <w:rPr>
          <w:color w:val="9F6551"/>
        </w:rPr>
        <w:t xml:space="preserve">tenorinsa </w:t>
      </w:r>
      <w:r>
        <w:t xml:space="preserve">ei ollut parhaassa mahdollisessa kunnossa, hän äänteli heikosti ja </w:t>
      </w:r>
      <w:r>
        <w:rPr>
          <w:color w:val="9F6551"/>
        </w:rPr>
        <w:t xml:space="preserve">teki </w:t>
      </w:r>
      <w:r>
        <w:t xml:space="preserve">tavanomaisia kömpelöitä kädenliikkeitä. </w:t>
      </w:r>
      <w:r>
        <w:rPr>
          <w:color w:val="FCB164"/>
        </w:rPr>
        <w:t xml:space="preserve">Herra Z:llä </w:t>
      </w:r>
      <w:r>
        <w:t xml:space="preserve">saattoi olla liian kiire kesyttää näyttämö työskennelläkseen luonnostaan taitamattoman Alfredin kanssa. Vai onko todennäköisempää, että </w:t>
      </w:r>
      <w:r>
        <w:rPr>
          <w:color w:val="FCB164"/>
        </w:rPr>
        <w:t xml:space="preserve">herra Z </w:t>
      </w:r>
      <w:r>
        <w:t xml:space="preserve">on hieman </w:t>
      </w:r>
      <w:r>
        <w:t xml:space="preserve">kyllästynyt </w:t>
      </w:r>
      <w:r>
        <w:t xml:space="preserve">"</w:t>
      </w:r>
      <w:r>
        <w:rPr>
          <w:color w:val="AE7AA1"/>
        </w:rPr>
        <w:t xml:space="preserve">Traviataan"? </w:t>
      </w:r>
      <w:r>
        <w:rPr>
          <w:color w:val="C2A393"/>
        </w:rPr>
        <w:t xml:space="preserve">Sama tuotanto </w:t>
      </w:r>
      <w:r>
        <w:t xml:space="preserve">on nähty Pariisissa ja Firenzessä, ja </w:t>
      </w:r>
      <w:r>
        <w:t xml:space="preserve">näyttämökuvat heijastavat </w:t>
      </w:r>
      <w:r>
        <w:rPr>
          <w:color w:val="0232FD"/>
        </w:rPr>
        <w:t xml:space="preserve">Placido Domingon ja Teresa Stratasin kanssa tehtyä </w:t>
      </w:r>
      <w:r>
        <w:rPr>
          <w:color w:val="0232FD"/>
        </w:rPr>
        <w:t xml:space="preserve">elokuvaa</w:t>
      </w:r>
      <w:r>
        <w:t xml:space="preserve">. </w:t>
      </w:r>
      <w:r>
        <w:t xml:space="preserve">Muutama vuosikymmen sitten Maria Callas levytti </w:t>
      </w:r>
      <w:r>
        <w:rPr>
          <w:color w:val="BA6801"/>
        </w:rPr>
        <w:t xml:space="preserve">Dallasin tuotannon, joka </w:t>
      </w:r>
      <w:r>
        <w:rPr>
          <w:color w:val="168E5C"/>
        </w:rPr>
        <w:t xml:space="preserve">herätti </w:t>
      </w:r>
      <w:r>
        <w:rPr>
          <w:color w:val="BA6801"/>
        </w:rPr>
        <w:t xml:space="preserve">henkiin ajatuksen takaumasta, muistojen uudelleen elämisestä</w:t>
      </w:r>
      <w:r>
        <w:t xml:space="preserve">. </w:t>
      </w:r>
      <w:r>
        <w:rPr>
          <w:color w:val="16C0D0"/>
        </w:rPr>
        <w:t xml:space="preserve">Puristisia Verdistejä hulluksi tekevän </w:t>
      </w:r>
      <w:r>
        <w:rPr>
          <w:color w:val="16C0D0"/>
        </w:rPr>
        <w:t xml:space="preserve">idean jälkeen </w:t>
      </w:r>
      <w:r>
        <w:rPr>
          <w:color w:val="00587F"/>
        </w:rPr>
        <w:t xml:space="preserve">Violetta </w:t>
      </w:r>
      <w:r>
        <w:t xml:space="preserve">kuolee </w:t>
      </w:r>
      <w:r>
        <w:rPr>
          <w:color w:val="233809"/>
        </w:rPr>
        <w:t xml:space="preserve">sänkyynsä </w:t>
      </w:r>
      <w:r>
        <w:rPr>
          <w:color w:val="014347"/>
        </w:rPr>
        <w:t xml:space="preserve">oopperan aikana, </w:t>
      </w:r>
      <w:r>
        <w:t xml:space="preserve">mutta kun </w:t>
      </w:r>
      <w:r>
        <w:rPr>
          <w:color w:val="00587F"/>
        </w:rPr>
        <w:t xml:space="preserve">hän </w:t>
      </w:r>
      <w:r>
        <w:t xml:space="preserve">muistelee, millaisia </w:t>
      </w:r>
      <w:r>
        <w:rPr>
          <w:color w:val="42083B"/>
        </w:rPr>
        <w:t xml:space="preserve">upeita juhlia </w:t>
      </w:r>
      <w:r>
        <w:rPr>
          <w:color w:val="82785D"/>
        </w:rPr>
        <w:t xml:space="preserve">hänellä oli tapana </w:t>
      </w:r>
      <w:r>
        <w:rPr>
          <w:color w:val="42083B"/>
        </w:rPr>
        <w:t xml:space="preserve">järjestää</w:t>
      </w:r>
      <w:r>
        <w:t xml:space="preserve">, hän nousee ylös hämmentyneenä. </w:t>
      </w:r>
      <w:r>
        <w:rPr>
          <w:color w:val="AE7AA1"/>
        </w:rPr>
        <w:t xml:space="preserve">Koko ooppera </w:t>
      </w:r>
      <w:r>
        <w:t xml:space="preserve">on </w:t>
      </w:r>
      <w:r>
        <w:rPr>
          <w:color w:val="00587F"/>
        </w:rPr>
        <w:t xml:space="preserve">hänen </w:t>
      </w:r>
      <w:r>
        <w:t xml:space="preserve">unelmansa. Kun otetaan huomioon </w:t>
      </w:r>
      <w:r>
        <w:rPr>
          <w:color w:val="014347"/>
        </w:rPr>
        <w:t xml:space="preserve">alkusoiton </w:t>
      </w:r>
      <w:r>
        <w:t xml:space="preserve">ja viimeistä näytöstä edeltävän musiikin </w:t>
      </w:r>
      <w:r>
        <w:t xml:space="preserve">temaattiset yhteydet, </w:t>
      </w:r>
      <w:r>
        <w:rPr>
          <w:color w:val="16C0D0"/>
        </w:rPr>
        <w:t xml:space="preserve">tämä ajatus </w:t>
      </w:r>
      <w:r>
        <w:t xml:space="preserve">tuntuu pikemminkin vanhanaikaiselta kuin kauhealta, vaikka onneksi </w:t>
      </w:r>
      <w:r>
        <w:rPr>
          <w:color w:val="023087"/>
        </w:rPr>
        <w:t xml:space="preserve">kapellimestari</w:t>
      </w:r>
      <w:r>
        <w:rPr>
          <w:color w:val="B7DAD2"/>
        </w:rPr>
        <w:t xml:space="preserve">, jota </w:t>
      </w:r>
      <w:r>
        <w:rPr>
          <w:color w:val="023087"/>
        </w:rPr>
        <w:t xml:space="preserve">halusimme kuulla</w:t>
      </w:r>
      <w:r>
        <w:t xml:space="preserve">, </w:t>
      </w:r>
      <w:r>
        <w:rPr>
          <w:color w:val="196956"/>
        </w:rPr>
        <w:t xml:space="preserve">Carlos Kleiber, </w:t>
      </w:r>
      <w:r>
        <w:t xml:space="preserve">oli vaihteeksi itse asiassa katsomossa </w:t>
      </w:r>
      <w:r>
        <w:rPr>
          <w:color w:val="196956"/>
        </w:rPr>
        <w:t xml:space="preserve">yrittäen tuottaa mieleenpainuvaa musiikkia sillä aikaa, kun </w:t>
      </w:r>
      <w:r>
        <w:rPr>
          <w:color w:val="ECEDFE"/>
        </w:rPr>
        <w:t xml:space="preserve">me kaikki </w:t>
      </w:r>
      <w:r>
        <w:rPr>
          <w:color w:val="196956"/>
        </w:rPr>
        <w:t xml:space="preserve">odottelimme, </w:t>
      </w:r>
      <w:r>
        <w:rPr>
          <w:color w:val="196956"/>
        </w:rPr>
        <w:t xml:space="preserve">siirtyisikö </w:t>
      </w:r>
      <w:r>
        <w:rPr>
          <w:color w:val="94C661"/>
        </w:rPr>
        <w:t xml:space="preserve">sängyn</w:t>
      </w:r>
      <w:r>
        <w:rPr>
          <w:color w:val="2B2D32"/>
        </w:rPr>
        <w:t xml:space="preserve"> hylkiö </w:t>
      </w:r>
      <w:r>
        <w:rPr>
          <w:color w:val="196956"/>
        </w:rPr>
        <w:t xml:space="preserve">laulamaan</w:t>
      </w:r>
      <w:r>
        <w:t xml:space="preserve">. </w:t>
      </w:r>
      <w:r>
        <w:t xml:space="preserve">Kun hän teki sen, </w:t>
      </w:r>
      <w:r>
        <w:rPr>
          <w:color w:val="196956"/>
        </w:rPr>
        <w:t xml:space="preserve">antelias, hermojaan ravisteleva saksalainen maestro, </w:t>
      </w:r>
      <w:r>
        <w:rPr>
          <w:color w:val="8C41BB"/>
        </w:rPr>
        <w:t xml:space="preserve">joka </w:t>
      </w:r>
      <w:r>
        <w:rPr>
          <w:color w:val="196956"/>
        </w:rPr>
        <w:t xml:space="preserve">niin usein keskeyttää esitykset</w:t>
      </w:r>
      <w:r>
        <w:t xml:space="preserve">, antoi </w:t>
      </w:r>
      <w:r>
        <w:rPr>
          <w:color w:val="F8907D"/>
        </w:rPr>
        <w:t xml:space="preserve">virheettömän, saumattoman esityksen</w:t>
      </w:r>
      <w:r>
        <w:rPr>
          <w:color w:val="895E6B"/>
        </w:rPr>
        <w:t xml:space="preserve">, joka </w:t>
      </w:r>
      <w:r>
        <w:rPr>
          <w:color w:val="F8907D"/>
        </w:rPr>
        <w:t xml:space="preserve">paukahti päätä myöten lavan kanssa, </w:t>
      </w:r>
      <w:r>
        <w:rPr>
          <w:color w:val="F8907D"/>
        </w:rPr>
        <w:t xml:space="preserve">kun hän teki </w:t>
      </w:r>
      <w:r>
        <w:rPr>
          <w:color w:val="F8907D"/>
        </w:rPr>
        <w:t xml:space="preserve">selvästi erottuvan lähestymistapansa</w:t>
      </w:r>
      <w:r>
        <w:t xml:space="preserve">. </w:t>
      </w:r>
      <w:r>
        <w:rPr>
          <w:color w:val="788E95"/>
        </w:rPr>
        <w:t xml:space="preserve">Sydäntäsärkevät </w:t>
      </w:r>
      <w:r>
        <w:rPr>
          <w:color w:val="788E95"/>
        </w:rPr>
        <w:t xml:space="preserve">hetket </w:t>
      </w:r>
      <w:r>
        <w:rPr>
          <w:color w:val="576094"/>
        </w:rPr>
        <w:t xml:space="preserve">jäivät </w:t>
      </w:r>
      <w:r>
        <w:rPr>
          <w:color w:val="DB1474"/>
        </w:rPr>
        <w:t xml:space="preserve">lähes kokonaan pois, </w:t>
      </w:r>
      <w:r>
        <w:t xml:space="preserve">mutta on vaikea sanoa, oliko </w:t>
      </w:r>
      <w:r>
        <w:rPr>
          <w:color w:val="DB1474"/>
        </w:rPr>
        <w:t xml:space="preserve">sillä jotain tekemistä </w:t>
      </w:r>
      <w:r>
        <w:rPr>
          <w:color w:val="196956"/>
        </w:rPr>
        <w:t xml:space="preserve">Kleiberin </w:t>
      </w:r>
      <w:r>
        <w:t xml:space="preserve">vai lankkuesittäjien </w:t>
      </w:r>
      <w:r>
        <w:rPr>
          <w:color w:val="196956"/>
        </w:rPr>
        <w:t xml:space="preserve">kanssa. </w:t>
      </w:r>
      <w:r>
        <w:t xml:space="preserve">Joka tapauksessa </w:t>
      </w:r>
      <w:r>
        <w:rPr>
          <w:color w:val="04640D"/>
        </w:rPr>
        <w:t xml:space="preserve">Edita Gruber </w:t>
      </w:r>
      <w:r>
        <w:t xml:space="preserve">tuskin purki </w:t>
      </w:r>
      <w:r>
        <w:rPr>
          <w:color w:val="00587F"/>
        </w:rPr>
        <w:t xml:space="preserve">Violettan </w:t>
      </w:r>
      <w:r>
        <w:t xml:space="preserve">ahdistusta pitkän kohtaamisensa aikana </w:t>
      </w:r>
      <w:r>
        <w:rPr>
          <w:color w:val="8489AE"/>
        </w:rPr>
        <w:t xml:space="preserve">Wolfgang Brendelin kanssa</w:t>
      </w:r>
      <w:r>
        <w:rPr>
          <w:color w:val="860E04"/>
        </w:rPr>
        <w:t xml:space="preserve">, joka </w:t>
      </w:r>
      <w:r>
        <w:rPr>
          <w:color w:val="8489AE"/>
        </w:rPr>
        <w:t xml:space="preserve">Germontina näytti varsin epätoivoiselta </w:t>
      </w:r>
      <w:r>
        <w:rPr>
          <w:color w:val="8489AE"/>
        </w:rPr>
        <w:t xml:space="preserve">yrittäessään puristaa italialaista tunnelmaa raskaaseen, teutoniseen baritoniaan</w:t>
      </w:r>
      <w:r>
        <w:t xml:space="preserve">. "Di Provenza" ei ollut kovin hyvä mainos aurinkoisesta Etelä-Ranskasta. </w:t>
      </w:r>
      <w:r>
        <w:rPr>
          <w:color w:val="196956"/>
        </w:rPr>
        <w:t xml:space="preserve">Carlos Kleiber olisi </w:t>
      </w:r>
      <w:r>
        <w:t xml:space="preserve">voinut antaa hänen </w:t>
      </w:r>
      <w:r>
        <w:t xml:space="preserve">laulaa </w:t>
      </w:r>
      <w:r>
        <w:rPr>
          <w:color w:val="8489AE"/>
        </w:rPr>
        <w:t xml:space="preserve">sen </w:t>
      </w:r>
      <w:r>
        <w:t xml:space="preserve">sijaisnäyttelijänä jossakin Mahlerin "Kindertotenlieder"-teoksen kuolleista lapsista ja pimeistä öistä kertovista lauluista. </w:t>
      </w:r>
      <w:r>
        <w:rPr>
          <w:color w:val="FBC206"/>
        </w:rPr>
        <w:t xml:space="preserve">Pimeistä öistä puheen ollen, </w:t>
      </w:r>
      <w:r>
        <w:rPr>
          <w:color w:val="F2CDFE"/>
        </w:rPr>
        <w:t xml:space="preserve">Metropolitan-oopperan </w:t>
      </w:r>
      <w:r>
        <w:rPr>
          <w:color w:val="6EAB9B"/>
        </w:rPr>
        <w:t xml:space="preserve">naapuri</w:t>
      </w:r>
      <w:r>
        <w:rPr>
          <w:color w:val="6EAB9B"/>
        </w:rPr>
        <w:t xml:space="preserve">, New York City Opera</w:t>
      </w:r>
      <w:r>
        <w:rPr>
          <w:color w:val="FBC206"/>
        </w:rPr>
        <w:t xml:space="preserve">, perui </w:t>
      </w:r>
      <w:r>
        <w:rPr>
          <w:color w:val="645341"/>
        </w:rPr>
        <w:t xml:space="preserve">kautensa</w:t>
      </w:r>
      <w:r>
        <w:rPr>
          <w:color w:val="FBC206"/>
        </w:rPr>
        <w:t xml:space="preserve">, kun </w:t>
      </w:r>
      <w:r>
        <w:rPr>
          <w:color w:val="6EAB9B"/>
        </w:rPr>
        <w:t xml:space="preserve">se </w:t>
      </w:r>
      <w:r>
        <w:rPr>
          <w:color w:val="FBC206"/>
        </w:rPr>
        <w:t xml:space="preserve">ei päässyt sopimukseen </w:t>
      </w:r>
      <w:r>
        <w:rPr>
          <w:color w:val="760035"/>
        </w:rPr>
        <w:t xml:space="preserve">muusikoiden kanssa</w:t>
      </w:r>
      <w:r>
        <w:rPr>
          <w:color w:val="647A41"/>
        </w:rPr>
        <w:t xml:space="preserve">, jotka </w:t>
      </w:r>
      <w:r>
        <w:rPr>
          <w:color w:val="760035"/>
        </w:rPr>
        <w:t xml:space="preserve">halusivat samapalkkaista palkkausta </w:t>
      </w:r>
      <w:r>
        <w:rPr>
          <w:color w:val="496E76"/>
        </w:rPr>
        <w:t xml:space="preserve">Chicagon Lyric- ja San Franciscon oopperaorkestereiden </w:t>
      </w:r>
      <w:r>
        <w:rPr>
          <w:color w:val="760035"/>
        </w:rPr>
        <w:t xml:space="preserve">kanssa</w:t>
      </w:r>
      <w:r>
        <w:t xml:space="preserve">. </w:t>
      </w:r>
      <w:r>
        <w:t xml:space="preserve">Nyt he voivat mennä koe-esiintymiseen </w:t>
      </w:r>
      <w:r>
        <w:rPr>
          <w:color w:val="E3F894"/>
        </w:rPr>
        <w:t xml:space="preserve">sinne</w:t>
      </w:r>
      <w:r>
        <w:t xml:space="preserve">. Onnea sen kanssa. Terve järki sanoo, että </w:t>
      </w:r>
      <w:r>
        <w:rPr>
          <w:color w:val="F9D7CD"/>
        </w:rPr>
        <w:t xml:space="preserve">ihmiset</w:t>
      </w:r>
      <w:r>
        <w:rPr>
          <w:color w:val="876128"/>
        </w:rPr>
        <w:t xml:space="preserve">, jotka </w:t>
      </w:r>
      <w:r>
        <w:rPr>
          <w:color w:val="F9D7CD"/>
        </w:rPr>
        <w:t xml:space="preserve">pelaavat </w:t>
      </w:r>
      <w:r>
        <w:rPr>
          <w:color w:val="A1A711"/>
        </w:rPr>
        <w:t xml:space="preserve">yhtiössä, joka veloittaa noin puolet </w:t>
      </w:r>
      <w:r>
        <w:rPr>
          <w:color w:val="FD0F31"/>
        </w:rPr>
        <w:t xml:space="preserve">siitä, mitä </w:t>
      </w:r>
      <w:r>
        <w:rPr>
          <w:color w:val="01FB92"/>
        </w:rPr>
        <w:t xml:space="preserve">mainitut oopperat veloittavat lipusta, ovat </w:t>
      </w:r>
      <w:r>
        <w:t xml:space="preserve">eri markkinoilla. Peruutus ei lupaa hyvää </w:t>
      </w:r>
      <w:r>
        <w:rPr>
          <w:color w:val="BE8485"/>
        </w:rPr>
        <w:t xml:space="preserve">yhtiölle, joka </w:t>
      </w:r>
      <w:r>
        <w:rPr>
          <w:color w:val="C660FB"/>
        </w:rPr>
        <w:t xml:space="preserve">on </w:t>
      </w:r>
      <w:r>
        <w:rPr>
          <w:color w:val="BE8485"/>
        </w:rPr>
        <w:t xml:space="preserve">jo kärsinyt identiteettikriisistä, jota pahensi </w:t>
      </w:r>
      <w:r>
        <w:rPr>
          <w:color w:val="120104"/>
        </w:rPr>
        <w:t xml:space="preserve">pääkapellimestari Beverly Hillsin</w:t>
      </w:r>
      <w:r>
        <w:rPr>
          <w:color w:val="BE8485"/>
        </w:rPr>
        <w:t xml:space="preserve"> lähtö </w:t>
      </w:r>
      <w:r>
        <w:rPr>
          <w:color w:val="BE8485"/>
        </w:rPr>
        <w:t xml:space="preserve">ja Christopher Keenen yllättävä nimitys </w:t>
      </w:r>
      <w:r>
        <w:rPr>
          <w:color w:val="120104"/>
        </w:rPr>
        <w:t xml:space="preserve">hänen </w:t>
      </w:r>
      <w:r>
        <w:rPr>
          <w:color w:val="BE8485"/>
        </w:rPr>
        <w:t xml:space="preserve">seuraajakseen, kun hän oli viettänyt monta vuotta hedelmätöntä työtä katsomossa</w:t>
      </w:r>
      <w:r>
        <w:t xml:space="preserve">. </w:t>
      </w:r>
      <w:r>
        <w:rPr>
          <w:color w:val="D48958"/>
        </w:rPr>
        <w:t xml:space="preserve">Kuten </w:t>
      </w:r>
      <w:r>
        <w:rPr>
          <w:color w:val="05AEE8"/>
        </w:rPr>
        <w:t xml:space="preserve">Metropolitan-ooppera </w:t>
      </w:r>
      <w:r>
        <w:rPr>
          <w:color w:val="D48958"/>
        </w:rPr>
        <w:t xml:space="preserve">huomasi muutama vuosi sitten viivästyneen joulukuun kauden avauksen jälkeen, </w:t>
      </w:r>
      <w:r>
        <w:rPr>
          <w:color w:val="D48958"/>
        </w:rPr>
        <w:t xml:space="preserve">on lähes mahdotonta </w:t>
      </w:r>
      <w:r>
        <w:rPr>
          <w:color w:val="D48958"/>
        </w:rPr>
        <w:t xml:space="preserve">saada takaisin </w:t>
      </w:r>
      <w:r>
        <w:rPr>
          <w:color w:val="C3C1BE"/>
        </w:rPr>
        <w:t xml:space="preserve">tilaajia, joille </w:t>
      </w:r>
      <w:r>
        <w:rPr>
          <w:color w:val="9F98F8"/>
        </w:rPr>
        <w:t xml:space="preserve">on </w:t>
      </w:r>
      <w:r>
        <w:rPr>
          <w:color w:val="C3C1BE"/>
        </w:rPr>
        <w:t xml:space="preserve">annettu mahdollisuus harkita viihdevalintoja</w:t>
      </w:r>
      <w:r>
        <w:t xml:space="preserve">. </w:t>
      </w:r>
      <w:r>
        <w:rPr>
          <w:color w:val="61FC03"/>
        </w:rPr>
        <w:t xml:space="preserve">Minä </w:t>
      </w:r>
      <w:r>
        <w:t xml:space="preserve">ainakin </w:t>
      </w:r>
      <w:r>
        <w:t xml:space="preserve">olin </w:t>
      </w:r>
      <w:r>
        <w:rPr>
          <w:color w:val="1167D9"/>
        </w:rPr>
        <w:t xml:space="preserve">kerran </w:t>
      </w:r>
      <w:r>
        <w:t xml:space="preserve">täysin tyytyväinen </w:t>
      </w:r>
      <w:r>
        <w:rPr>
          <w:color w:val="D19012"/>
        </w:rPr>
        <w:t xml:space="preserve">Avery Fisher Hallissa </w:t>
      </w:r>
      <w:r>
        <w:t xml:space="preserve">kuunnellessani </w:t>
      </w:r>
      <w:r>
        <w:rPr>
          <w:color w:val="826392"/>
        </w:rPr>
        <w:t xml:space="preserve">kapellimestari Helmuth Rillingin</w:t>
      </w:r>
      <w:r>
        <w:rPr>
          <w:color w:val="B7D802"/>
        </w:rPr>
        <w:t xml:space="preserve"> Messa per Rossini </w:t>
      </w:r>
      <w:r>
        <w:rPr>
          <w:color w:val="B7D802"/>
        </w:rPr>
        <w:t xml:space="preserve">-teosta, joka on </w:t>
      </w:r>
      <w:r>
        <w:rPr>
          <w:color w:val="1D0051"/>
        </w:rPr>
        <w:t xml:space="preserve">13 italialaisen säveltäjän</w:t>
      </w:r>
      <w:r>
        <w:rPr>
          <w:color w:val="5E7A6A"/>
        </w:rPr>
        <w:t xml:space="preserve"> kirjoittama </w:t>
      </w:r>
      <w:r>
        <w:rPr>
          <w:color w:val="5E7A6A"/>
        </w:rPr>
        <w:t xml:space="preserve">erityisteos </w:t>
      </w:r>
      <w:r>
        <w:rPr>
          <w:color w:val="8BE7FC"/>
        </w:rPr>
        <w:t xml:space="preserve">Rossinin kunniaksi </w:t>
      </w:r>
      <w:r>
        <w:rPr>
          <w:color w:val="8BE7FC"/>
        </w:rPr>
        <w:t xml:space="preserve">hänen </w:t>
      </w:r>
      <w:r>
        <w:rPr>
          <w:color w:val="5E7A6A"/>
        </w:rPr>
        <w:t xml:space="preserve">kuoltuaan vuonna 1868</w:t>
      </w:r>
      <w:r>
        <w:t xml:space="preserve">. </w:t>
      </w:r>
      <w:r>
        <w:t xml:space="preserve">Kukin </w:t>
      </w:r>
      <w:r>
        <w:rPr>
          <w:color w:val="76E0C1"/>
        </w:rPr>
        <w:t xml:space="preserve">heistä </w:t>
      </w:r>
      <w:r>
        <w:t xml:space="preserve">osallistui osansa </w:t>
      </w:r>
      <w:r>
        <w:rPr>
          <w:color w:val="BACFA7"/>
        </w:rPr>
        <w:t xml:space="preserve">Verdin </w:t>
      </w:r>
      <w:r>
        <w:t xml:space="preserve">käskystä, </w:t>
      </w:r>
      <w:r>
        <w:rPr>
          <w:color w:val="11BA09"/>
        </w:rPr>
        <w:t xml:space="preserve">jonka </w:t>
      </w:r>
      <w:r>
        <w:rPr>
          <w:color w:val="BACFA7"/>
        </w:rPr>
        <w:t xml:space="preserve">ongelmallinen organisointi melkein vei hänet ennenaikaiseen hautaan</w:t>
      </w:r>
      <w:r>
        <w:t xml:space="preserve">. </w:t>
      </w:r>
      <w:r>
        <w:t xml:space="preserve">Kaikesta huolimatta </w:t>
      </w:r>
      <w:r>
        <w:rPr>
          <w:color w:val="B7D802"/>
        </w:rPr>
        <w:t xml:space="preserve">teos </w:t>
      </w:r>
      <w:r>
        <w:t xml:space="preserve">päätyi esittämättä pölyttyneeseen arkistoon, kun </w:t>
      </w:r>
      <w:r>
        <w:rPr>
          <w:color w:val="462C36"/>
        </w:rPr>
        <w:t xml:space="preserve">Bologna </w:t>
      </w:r>
      <w:r>
        <w:t xml:space="preserve">kieltäytyi tarjoamasta tanssikuoroa ja orkesteria. Tiedämme, että </w:t>
      </w:r>
      <w:r>
        <w:rPr>
          <w:color w:val="BACFA7"/>
        </w:rPr>
        <w:t xml:space="preserve">Verdin </w:t>
      </w:r>
      <w:r>
        <w:t xml:space="preserve">panos oli huomattava, sillä oopperan "Libera me" muokattiin Manzonin Requiemin ohjelmistoon, ja </w:t>
      </w:r>
      <w:r>
        <w:rPr>
          <w:color w:val="BACFA7"/>
        </w:rPr>
        <w:t xml:space="preserve">Verdi, joka oli jo saanut ohjeet</w:t>
      </w:r>
      <w:r>
        <w:t xml:space="preserve">, kirjoitti mieluummin jokaisen nuotin itse. Yllättävä löytö </w:t>
      </w:r>
      <w:r>
        <w:rPr>
          <w:color w:val="1167D9"/>
        </w:rPr>
        <w:t xml:space="preserve">tuona iltana </w:t>
      </w:r>
      <w:r>
        <w:rPr>
          <w:color w:val="65407D"/>
        </w:rPr>
        <w:t xml:space="preserve">Avery Fisher Hallissa </w:t>
      </w:r>
      <w:r>
        <w:t xml:space="preserve">oli </w:t>
      </w:r>
      <w:r>
        <w:rPr>
          <w:color w:val="491803"/>
        </w:rPr>
        <w:t xml:space="preserve">useiden </w:t>
      </w:r>
      <w:r>
        <w:rPr>
          <w:color w:val="03422C"/>
        </w:rPr>
        <w:t xml:space="preserve">hänen </w:t>
      </w:r>
      <w:r>
        <w:rPr>
          <w:color w:val="491803"/>
        </w:rPr>
        <w:t xml:space="preserve">- nyt tuntemattomien - kollegojensa, erityisesti </w:t>
      </w:r>
      <w:r>
        <w:rPr>
          <w:color w:val="72A46E"/>
        </w:rPr>
        <w:t xml:space="preserve">Raimond Boucheronin</w:t>
      </w:r>
      <w:r>
        <w:rPr>
          <w:color w:val="F5D2A8"/>
        </w:rPr>
        <w:t xml:space="preserve">, saavuttama </w:t>
      </w:r>
      <w:r>
        <w:rPr>
          <w:color w:val="491803"/>
        </w:rPr>
        <w:t xml:space="preserve">korkea taso</w:t>
      </w:r>
      <w:r>
        <w:t xml:space="preserve">. </w:t>
      </w:r>
      <w:r>
        <w:rPr>
          <w:color w:val="128EAC"/>
        </w:rPr>
        <w:t xml:space="preserve">Hänen </w:t>
      </w:r>
      <w:r>
        <w:t xml:space="preserve">melodisen "Confutatis" -kappaleensa lauloi sujuvasti basisti Brian Matthews. Teodulo Mabellinin "Lux aeterna" oli myös yllättävän onnistunut ja </w:t>
      </w:r>
      <w:r>
        <w:rPr>
          <w:color w:val="47545E"/>
        </w:rPr>
        <w:t xml:space="preserve">Rillingin</w:t>
      </w:r>
      <w:r>
        <w:t xml:space="preserve"> erinomaisesti esittämä</w:t>
      </w:r>
      <w:r>
        <w:t xml:space="preserve">. </w:t>
      </w:r>
      <w:r>
        <w:t xml:space="preserve">Hän toi </w:t>
      </w:r>
      <w:r>
        <w:rPr>
          <w:color w:val="47545E"/>
        </w:rPr>
        <w:t xml:space="preserve">mukanaan </w:t>
      </w:r>
      <w:r>
        <w:t xml:space="preserve">Stuttgartissa toimivan Gaechinger Kantorei -kuoronsa ja jopa </w:t>
      </w:r>
      <w:r>
        <w:rPr>
          <w:color w:val="B95C69"/>
        </w:rPr>
        <w:t xml:space="preserve">tšekkiläisen sopraanon Gabriela Beňačková</w:t>
      </w:r>
      <w:r>
        <w:t xml:space="preserve">. </w:t>
      </w:r>
      <w:r>
        <w:rPr>
          <w:color w:val="B95C69"/>
        </w:rPr>
        <w:t xml:space="preserve">Hänen </w:t>
      </w:r>
      <w:r>
        <w:t xml:space="preserve">häikäisevä, ilmeikäs äänensä kuului täydessä loistossaan. Ehkä hän voisi juosta torin yli </w:t>
      </w:r>
      <w:r>
        <w:rPr>
          <w:color w:val="FEFB0A"/>
        </w:rPr>
        <w:t xml:space="preserve">Metropolitan-oopperaan - jossa </w:t>
      </w:r>
      <w:r>
        <w:rPr>
          <w:color w:val="A14D12"/>
        </w:rPr>
        <w:t xml:space="preserve">hän </w:t>
      </w:r>
      <w:r>
        <w:rPr>
          <w:color w:val="FEFB0A"/>
        </w:rPr>
        <w:t xml:space="preserve">yhä odottaa </w:t>
      </w:r>
      <w:r>
        <w:rPr>
          <w:color w:val="FEFB0A"/>
        </w:rPr>
        <w:t xml:space="preserve">debyyttiään </w:t>
      </w:r>
      <w:r>
        <w:t xml:space="preserve">- ja auttaa </w:t>
      </w:r>
      <w:r>
        <w:t xml:space="preserve">tšekkiläistä maanmiestään laulamalla </w:t>
      </w:r>
      <w:r>
        <w:rPr>
          <w:color w:val="AE7AA1"/>
        </w:rPr>
        <w:t xml:space="preserve">La Traviatan </w:t>
      </w:r>
      <w:r>
        <w:t xml:space="preserve">hitaat osat</w:t>
      </w:r>
      <w:r>
        <w:t xml:space="preserve">. </w:t>
      </w:r>
      <w:r>
        <w:rPr>
          <w:color w:val="372A55"/>
        </w:rPr>
        <w:t xml:space="preserve">Tokion kansainväliset elokuvajuhlat </w:t>
      </w:r>
      <w:r>
        <w:t xml:space="preserve">eivät olleet </w:t>
      </w:r>
      <w:r>
        <w:rPr>
          <w:color w:val="3F3610"/>
        </w:rPr>
        <w:t xml:space="preserve">Cannesin elokuvajuhlien </w:t>
      </w:r>
      <w:r>
        <w:t xml:space="preserve">arvovaltaisia</w:t>
      </w:r>
      <w:r>
        <w:t xml:space="preserve">, mutta ne </w:t>
      </w:r>
      <w:r>
        <w:t xml:space="preserve">jättivät jälkensä: ne palkitsivat nuoria elokuvantekijöitä ja debytanttielokuvantekijöitä kaikkien elokuvajuhlien suurimmalla rahapalkinnolla. Tämänvuotisessa tapahtumassa, joka on kolmas </w:t>
      </w:r>
      <w:r>
        <w:rPr>
          <w:color w:val="D3A2C6"/>
        </w:rPr>
        <w:t xml:space="preserve">sitten </w:t>
      </w:r>
      <w:r>
        <w:rPr>
          <w:color w:val="D3A2C6"/>
        </w:rPr>
        <w:t xml:space="preserve">festivaalin </w:t>
      </w:r>
      <w:r>
        <w:rPr>
          <w:color w:val="D3A2C6"/>
        </w:rPr>
        <w:t xml:space="preserve">alkamisen vuonna 1985, </w:t>
      </w:r>
      <w:r>
        <w:t xml:space="preserve">Burkina Fason Idrissa Ouedraogo voitti 143 000 dollarin Sakura-kultapalkinnon elokuvasta "Yaaba" ("Vanha nainen"). Vertailun vuoksi mainittakoon, että </w:t>
      </w:r>
      <w:r>
        <w:rPr>
          <w:color w:val="3F3610"/>
        </w:rPr>
        <w:t xml:space="preserve">Cannesissa jaetaan </w:t>
      </w:r>
      <w:r>
        <w:t xml:space="preserve">nykyään 39 000 dollaria nuorten ohjaajien kilpailun voittajalle. </w:t>
      </w:r>
      <w:r>
        <w:rPr>
          <w:color w:val="4C5B32"/>
        </w:rPr>
        <w:t xml:space="preserve">Ohjaaja George Miller ("</w:t>
      </w:r>
      <w:r>
        <w:rPr>
          <w:color w:val="9DB3B7"/>
        </w:rPr>
        <w:t xml:space="preserve">Mad Max") </w:t>
      </w:r>
      <w:r>
        <w:t xml:space="preserve">sanoo: "Uskon, että </w:t>
      </w:r>
      <w:r>
        <w:rPr>
          <w:color w:val="372A55"/>
        </w:rPr>
        <w:t xml:space="preserve">Tokion festivaalista voi tulla </w:t>
      </w:r>
      <w:r>
        <w:t xml:space="preserve">merkittävä vetonaula nuorille ohjaajille sekä rahan että tunnustuksen vuoksi." </w:t>
      </w:r>
      <w:r>
        <w:rPr>
          <w:color w:val="372A55"/>
        </w:rPr>
        <w:t xml:space="preserve">Tästä </w:t>
      </w:r>
      <w:r>
        <w:t xml:space="preserve">on kuitenkin </w:t>
      </w:r>
      <w:r>
        <w:t xml:space="preserve">haittapuolensa. Ranskalaisen Telerama-lehden kirjeenvaihtaja Vincent Tolentino </w:t>
      </w:r>
      <w:r>
        <w:t xml:space="preserve">sanoi </w:t>
      </w:r>
      <w:r>
        <w:rPr>
          <w:color w:val="372A55"/>
        </w:rPr>
        <w:t xml:space="preserve">hiljattain päättyneestä Tokion festivaalista</w:t>
      </w:r>
      <w:r>
        <w:t xml:space="preserve">: "Kukaan ei neuvottele mistään...".</w:t>
      </w:r>
      <w:r>
        <w:t xml:space="preserve"> ja suurin osa elokuvista on esitetty aiemmilla festivaaleilla." </w:t>
      </w:r>
      <w:r>
        <w:rPr>
          <w:color w:val="B14F8F"/>
        </w:rPr>
        <w:t xml:space="preserve">Belgia </w:t>
      </w:r>
      <w:r>
        <w:t xml:space="preserve">on päättänyt, että </w:t>
      </w:r>
      <w:r>
        <w:rPr>
          <w:color w:val="747103"/>
        </w:rPr>
        <w:t xml:space="preserve">sijoittajien, jotka vaativat </w:t>
      </w:r>
      <w:r>
        <w:rPr>
          <w:color w:val="747103"/>
        </w:rPr>
        <w:t xml:space="preserve">arvopapereidensa </w:t>
      </w:r>
      <w:r>
        <w:rPr>
          <w:color w:val="747103"/>
        </w:rPr>
        <w:t xml:space="preserve">toimittamista </w:t>
      </w:r>
      <w:r>
        <w:rPr>
          <w:color w:val="747103"/>
        </w:rPr>
        <w:t xml:space="preserve">ostaessaan osakkeita tai kotimaisia joukkovelkakirjoja, </w:t>
      </w:r>
      <w:r>
        <w:t xml:space="preserve">on maksettava 100 Belgian frangin (noin 2,60 dollaria) lisämaksu transaktiota kohti, jolloin kokonaismaksu on 200 frangia. Vaikka lukuja ei ole, uskotaan, että </w:t>
      </w:r>
      <w:r>
        <w:rPr>
          <w:color w:val="D26A5B"/>
        </w:rPr>
        <w:t xml:space="preserve">monet </w:t>
      </w:r>
      <w:r>
        <w:rPr>
          <w:color w:val="B14F8F"/>
        </w:rPr>
        <w:t xml:space="preserve">belgialaiset </w:t>
      </w:r>
      <w:r>
        <w:rPr>
          <w:color w:val="D26A5B"/>
        </w:rPr>
        <w:t xml:space="preserve">piensijoittajat </w:t>
      </w:r>
      <w:r>
        <w:t xml:space="preserve">säilyttävät arvopapereita yksityisesti, joissain tapauksissa välttääkseen korkeiden perintöverojen maksamisen. Laki voisi tukea välittäjiä ja </w:t>
      </w:r>
      <w:r>
        <w:rPr>
          <w:color w:val="8B934B"/>
        </w:rPr>
        <w:t xml:space="preserve">pankkeja, </w:t>
      </w:r>
      <w:r>
        <w:rPr>
          <w:color w:val="8B934B"/>
        </w:rPr>
        <w:t xml:space="preserve">joille aiheutuu suuria hallinnollisia kustannuksia arvopapereiden toimittamisesta sijoittajille</w:t>
      </w:r>
      <w:r>
        <w:t xml:space="preserve">. </w:t>
      </w:r>
      <w:r>
        <w:rPr>
          <w:color w:val="FCB899"/>
        </w:rPr>
        <w:t xml:space="preserve">Ulkoministeriön tiedottajan</w:t>
      </w:r>
      <w:r>
        <w:t xml:space="preserve"> mukaan </w:t>
      </w:r>
      <w:r>
        <w:rPr>
          <w:color w:val="002935"/>
        </w:rPr>
        <w:t xml:space="preserve">Japani </w:t>
      </w:r>
      <w:r>
        <w:t xml:space="preserve">harkitsee avun antamista </w:t>
      </w:r>
      <w:r>
        <w:rPr>
          <w:color w:val="D7F3FE"/>
        </w:rPr>
        <w:t xml:space="preserve">Unkarille ja Puolalle </w:t>
      </w:r>
      <w:r>
        <w:rPr>
          <w:color w:val="D7F3FE"/>
        </w:rPr>
        <w:t xml:space="preserve">niiden </w:t>
      </w:r>
      <w:r>
        <w:t xml:space="preserve">viimeaikaisten poliittisten uudistusten </w:t>
      </w:r>
      <w:r>
        <w:t xml:space="preserve">tukemiseksi</w:t>
      </w:r>
      <w:r>
        <w:t xml:space="preserve">. </w:t>
      </w:r>
      <w:r>
        <w:t xml:space="preserve">"Jos </w:t>
      </w:r>
      <w:r>
        <w:t xml:space="preserve">päätämme </w:t>
      </w:r>
      <w:r>
        <w:rPr>
          <w:color w:val="1C0720"/>
        </w:rPr>
        <w:t xml:space="preserve">tehdä niin, </w:t>
      </w:r>
      <w:r>
        <w:rPr>
          <w:color w:val="002935"/>
        </w:rPr>
        <w:t xml:space="preserve">Japani </w:t>
      </w:r>
      <w:r>
        <w:t xml:space="preserve">laajentaa ensimmäistä kertaa tällaista apua Itä-Euroopan maille"</w:t>
      </w:r>
      <w:r>
        <w:t xml:space="preserve">, </w:t>
      </w:r>
      <w:r>
        <w:rPr>
          <w:color w:val="FCB899"/>
        </w:rPr>
        <w:t xml:space="preserve">tiedottaja </w:t>
      </w:r>
      <w:r>
        <w:t xml:space="preserve">sanoi. Hän sanoi, että pääministeri Toshiki Kaifu harkitsee myös mahdollisuutta vierailla </w:t>
      </w:r>
      <w:r>
        <w:rPr>
          <w:color w:val="D7F3FE"/>
        </w:rPr>
        <w:t xml:space="preserve">kahdessa itäblokin maassa </w:t>
      </w:r>
      <w:r>
        <w:t xml:space="preserve">ja Länsi-Euroopassa </w:t>
      </w:r>
      <w:r>
        <w:t xml:space="preserve">tammikuussa. </w:t>
      </w:r>
      <w:r>
        <w:t xml:space="preserve">Huumeet olivat </w:t>
      </w:r>
      <w:r>
        <w:rPr>
          <w:color w:val="9B72C2"/>
        </w:rPr>
        <w:t xml:space="preserve">Ranskan presidentin Francois Mitterrandin </w:t>
      </w:r>
      <w:r>
        <w:rPr>
          <w:color w:val="6B5F61"/>
        </w:rPr>
        <w:t xml:space="preserve">ja </w:t>
      </w:r>
      <w:r>
        <w:rPr>
          <w:color w:val="A6919D"/>
        </w:rPr>
        <w:t xml:space="preserve">Espanjan pääministerin Felipe Gonzalezin </w:t>
      </w:r>
      <w:r>
        <w:rPr>
          <w:color w:val="6B5F61"/>
        </w:rPr>
        <w:t xml:space="preserve">kaksipäiväisten keskustelujen </w:t>
      </w:r>
      <w:r>
        <w:t xml:space="preserve">pääaiheena. "Vaadin äärimmäistä ankaruutta huumausaineiden jakelijoiden vastaisessa taistelussa", </w:t>
      </w:r>
      <w:r>
        <w:rPr>
          <w:color w:val="2C3729"/>
        </w:rPr>
        <w:t xml:space="preserve">presidentti Mitterrand </w:t>
      </w:r>
      <w:r>
        <w:t xml:space="preserve">sanoi </w:t>
      </w:r>
      <w:r>
        <w:rPr>
          <w:color w:val="6B5F61"/>
        </w:rPr>
        <w:t xml:space="preserve">Valladolidissa Espanjassa pidetyn kokouksen jälkeen</w:t>
      </w:r>
      <w:r>
        <w:t xml:space="preserve">. Hän lisäsi: "</w:t>
      </w:r>
      <w:r>
        <w:rPr>
          <w:color w:val="D7C70B"/>
        </w:rPr>
        <w:t xml:space="preserve">Pankkien </w:t>
      </w:r>
      <w:r>
        <w:t xml:space="preserve">on asetettava </w:t>
      </w:r>
      <w:r>
        <w:t xml:space="preserve">tilinsä </w:t>
      </w:r>
      <w:r>
        <w:t xml:space="preserve">saataville.</w:t>
      </w:r>
      <w:r>
        <w:t xml:space="preserve">" </w:t>
      </w:r>
      <w:r>
        <w:rPr>
          <w:color w:val="9F9992"/>
        </w:rPr>
        <w:t xml:space="preserve">Johtajien </w:t>
      </w:r>
      <w:r>
        <w:t xml:space="preserve">väliset keskustelut </w:t>
      </w:r>
      <w:r>
        <w:t xml:space="preserve">ajoittuivat samaan aikaan, kun </w:t>
      </w:r>
      <w:r>
        <w:rPr>
          <w:color w:val="EFFBD0"/>
        </w:rPr>
        <w:t xml:space="preserve">Madridissa </w:t>
      </w:r>
      <w:r>
        <w:rPr>
          <w:color w:val="EFFBD0"/>
        </w:rPr>
        <w:t xml:space="preserve">pidettiin </w:t>
      </w:r>
      <w:r>
        <w:rPr>
          <w:color w:val="FDE2F1"/>
        </w:rPr>
        <w:t xml:space="preserve">Yhdysvaltojen, Ranskan, Italian, </w:t>
      </w:r>
      <w:r>
        <w:rPr>
          <w:color w:val="5140A7"/>
        </w:rPr>
        <w:t xml:space="preserve">Espanjan</w:t>
      </w:r>
      <w:r>
        <w:rPr>
          <w:color w:val="FDE2F1"/>
        </w:rPr>
        <w:t xml:space="preserve">, Perun, Bolivian ja Kolumbian </w:t>
      </w:r>
      <w:r>
        <w:rPr>
          <w:color w:val="FDE2F1"/>
        </w:rPr>
        <w:t xml:space="preserve">huumeidenvastaisten asiantuntijoiden </w:t>
      </w:r>
      <w:r>
        <w:rPr>
          <w:color w:val="EFFBD0"/>
        </w:rPr>
        <w:t xml:space="preserve">kokous</w:t>
      </w:r>
      <w:r>
        <w:t xml:space="preserve">. </w:t>
      </w:r>
      <w:r>
        <w:rPr>
          <w:color w:val="EFFBD0"/>
        </w:rPr>
        <w:t xml:space="preserve">Eilen alkaneessa konferenssissa on </w:t>
      </w:r>
      <w:r>
        <w:t xml:space="preserve">tarkoitus käsitellä muun muassa poliisikoulutusta ja luovuttamissopimuksia, kertoivat </w:t>
      </w:r>
      <w:r>
        <w:rPr>
          <w:color w:val="BC14FD"/>
        </w:rPr>
        <w:t xml:space="preserve">Espanjan </w:t>
      </w:r>
      <w:r>
        <w:t xml:space="preserve">viranomaiset</w:t>
      </w:r>
      <w:r>
        <w:t xml:space="preserve">. </w:t>
      </w:r>
      <w:r>
        <w:rPr>
          <w:color w:val="0007C4"/>
        </w:rPr>
        <w:t xml:space="preserve">Kolme Neuvostoliiton hallituksen virkamiestä - rautatieministeri, ulkomaan taloussuhteiden ministeri ja rakennus- ja raskasrakennusministeri - </w:t>
      </w:r>
      <w:r>
        <w:t xml:space="preserve">vierailee ensi kuussa </w:t>
      </w:r>
      <w:r>
        <w:rPr>
          <w:color w:val="6D706C"/>
        </w:rPr>
        <w:t xml:space="preserve">Teheranissa </w:t>
      </w:r>
      <w:r>
        <w:t xml:space="preserve">neuvottelujen merkeissä, kertoi Iranin virallinen uutistoimisto. Viime kesäkuussa allekirjoitetun sopimuksen mukaan Neuvostoliitto auttaa </w:t>
      </w:r>
      <w:r>
        <w:rPr>
          <w:color w:val="C6A62F"/>
        </w:rPr>
        <w:t xml:space="preserve">Irania </w:t>
      </w:r>
      <w:r>
        <w:t xml:space="preserve">öljynetsinnässä ja muissa tutkimuksissa vastineeksi </w:t>
      </w:r>
      <w:r>
        <w:rPr>
          <w:color w:val="C6A62F"/>
        </w:rPr>
        <w:t xml:space="preserve">Iranin </w:t>
      </w:r>
      <w:r>
        <w:t xml:space="preserve">maakaasun viennistä</w:t>
      </w:r>
      <w:r>
        <w:t xml:space="preserve">. </w:t>
      </w:r>
      <w:r>
        <w:rPr>
          <w:color w:val="000C14"/>
        </w:rPr>
        <w:t xml:space="preserve">Iranin apulaisulkoministeri Mahmoud Vaezi </w:t>
      </w:r>
      <w:r>
        <w:t xml:space="preserve">aloitti viisipäiväisen vierailun </w:t>
      </w:r>
      <w:r>
        <w:t xml:space="preserve">Pariisissa </w:t>
      </w:r>
      <w:r>
        <w:t xml:space="preserve">keskustellakseen muun muassa ranskalaisille yrityksille maksettavista korvauksista, joita Khomeinin hallinto ei ole maksanut sopimusten noudattamisesta. </w:t>
      </w:r>
      <w:r>
        <w:rPr>
          <w:color w:val="904431"/>
        </w:rPr>
        <w:t xml:space="preserve">Japanilainen keramiikkatuotteiden valmistaja Toto Co </w:t>
      </w:r>
      <w:r>
        <w:t xml:space="preserve">on kehittänyt </w:t>
      </w:r>
      <w:r>
        <w:rPr>
          <w:color w:val="600013"/>
        </w:rPr>
        <w:t xml:space="preserve">käymälän</w:t>
      </w:r>
      <w:r>
        <w:rPr>
          <w:color w:val="1C1B08"/>
        </w:rPr>
        <w:t xml:space="preserve">, joka </w:t>
      </w:r>
      <w:r>
        <w:rPr>
          <w:color w:val="600013"/>
        </w:rPr>
        <w:t xml:space="preserve">voi seurata käyttäjän terveyttä</w:t>
      </w:r>
      <w:r>
        <w:t xml:space="preserve">. </w:t>
      </w:r>
      <w:r>
        <w:rPr>
          <w:color w:val="5E7C99"/>
        </w:rPr>
        <w:t xml:space="preserve">Toton </w:t>
      </w:r>
      <w:r>
        <w:rPr>
          <w:color w:val="693955"/>
        </w:rPr>
        <w:t xml:space="preserve">tiedottajan </w:t>
      </w:r>
      <w:r>
        <w:t xml:space="preserve">mukaan </w:t>
      </w:r>
      <w:r>
        <w:rPr>
          <w:color w:val="6C6E82"/>
        </w:rPr>
        <w:t xml:space="preserve">käymälä </w:t>
      </w:r>
      <w:r>
        <w:t xml:space="preserve">ei ainoastaan testaa verenpainetta, pulssia ja virtsaa, vaan se myös tallentaa tiedot jopa 130 päivän ajaksi. </w:t>
      </w:r>
      <w:r>
        <w:t xml:space="preserve">Nippon Telegraph &amp; Telephone Corp. ja Omron Tateisi Electronics ovat mukana </w:t>
      </w:r>
      <w:r>
        <w:rPr>
          <w:color w:val="D0AFB3"/>
        </w:rPr>
        <w:t xml:space="preserve">Toton </w:t>
      </w:r>
      <w:r>
        <w:rPr>
          <w:color w:val="6C6E82"/>
        </w:rPr>
        <w:t xml:space="preserve">uudessa tuotteessa, </w:t>
      </w:r>
      <w:r>
        <w:rPr>
          <w:color w:val="493B36"/>
        </w:rPr>
        <w:t xml:space="preserve">joka tulee </w:t>
      </w:r>
      <w:r>
        <w:rPr>
          <w:color w:val="6C6E82"/>
        </w:rPr>
        <w:t xml:space="preserve">markkinoille noin kahden vuoden kuluttua. "Siitä </w:t>
      </w:r>
      <w:r>
        <w:t xml:space="preserve">tulee hyvin kallista", </w:t>
      </w:r>
      <w:r>
        <w:rPr>
          <w:color w:val="693955"/>
        </w:rPr>
        <w:t xml:space="preserve">tiedottaja</w:t>
      </w:r>
      <w:r>
        <w:t xml:space="preserve"> varoitti</w:t>
      </w:r>
      <w:r>
        <w:t xml:space="preserve">. "Hinta ei voi olla alle 7 000 dollaria." </w:t>
      </w:r>
      <w:r>
        <w:rPr>
          <w:color w:val="AC93CE"/>
        </w:rPr>
        <w:t xml:space="preserve">Meksikon presidentin Carlos Salinas de Gortarin astuttua virkaansa </w:t>
      </w:r>
      <w:r>
        <w:rPr>
          <w:color w:val="AC93CE"/>
        </w:rPr>
        <w:t xml:space="preserve">viime joulukuussa </w:t>
      </w:r>
      <w:r>
        <w:t xml:space="preserve">erikoisagentit ovat pidättäneet yli </w:t>
      </w:r>
      <w:r>
        <w:rPr>
          <w:color w:val="09C4B8"/>
        </w:rPr>
        <w:t xml:space="preserve">6 000 liittovaltion työntekijää syytteistä, jotka </w:t>
      </w:r>
      <w:r>
        <w:t xml:space="preserve">vaihtelevat kiristyksestä veronkiertoon. </w:t>
      </w:r>
      <w:r>
        <w:rPr>
          <w:color w:val="374869"/>
        </w:rPr>
        <w:t xml:space="preserve">Valtakunnansyyttäjänviraston </w:t>
      </w:r>
      <w:r>
        <w:rPr>
          <w:color w:val="69A5B8"/>
        </w:rPr>
        <w:t xml:space="preserve">pääsyyttäjä Hector Castaneda Jimenez </w:t>
      </w:r>
      <w:r>
        <w:t xml:space="preserve">sanoi, että virkamiesten korruption kitkemiseksi toteutetun kampanjan aikana on saatu takaisin arviolta 82,8 miljoonaa dollaria valtion varoja ja maksamattomia veroja. </w:t>
      </w:r>
      <w:r>
        <w:rPr>
          <w:color w:val="F868ED"/>
        </w:rPr>
        <w:t xml:space="preserve">Castanedan </w:t>
      </w:r>
      <w:r>
        <w:rPr>
          <w:color w:val="E70850"/>
        </w:rPr>
        <w:t xml:space="preserve">toimiston </w:t>
      </w:r>
      <w:r>
        <w:t xml:space="preserve">kerrotaan antavan pidätysmääräyksiä </w:t>
      </w:r>
      <w:r>
        <w:rPr>
          <w:color w:val="C04841"/>
        </w:rPr>
        <w:t xml:space="preserve">10 000 muulle liittovaltion työntekijälle </w:t>
      </w:r>
      <w:r>
        <w:t xml:space="preserve">seuraavien kuuden kuukauden </w:t>
      </w:r>
      <w:r>
        <w:t xml:space="preserve">aikana</w:t>
      </w:r>
      <w:r>
        <w:t xml:space="preserve">. </w:t>
      </w:r>
      <w:r>
        <w:rPr>
          <w:color w:val="C04841"/>
        </w:rPr>
        <w:t xml:space="preserve">Näiden työntekijöiden </w:t>
      </w:r>
      <w:r>
        <w:t xml:space="preserve">epäillään hankkineen laittomasti </w:t>
      </w:r>
      <w:r>
        <w:rPr>
          <w:color w:val="C36333"/>
        </w:rPr>
        <w:t xml:space="preserve">arviolta 376,8 miljoonaa dollaria</w:t>
      </w:r>
      <w:r>
        <w:t xml:space="preserve">, </w:t>
      </w:r>
      <w:r>
        <w:t xml:space="preserve">uutistoimisto Excelsior siteerasi </w:t>
      </w:r>
      <w:r>
        <w:rPr>
          <w:color w:val="69A5B8"/>
        </w:rPr>
        <w:t xml:space="preserve">syyttäjää. </w:t>
      </w:r>
      <w:r>
        <w:t xml:space="preserve">Hän lisäsi, että </w:t>
      </w:r>
      <w:r>
        <w:rPr>
          <w:color w:val="700366"/>
        </w:rPr>
        <w:t xml:space="preserve">liittovaltion agentit </w:t>
      </w:r>
      <w:r>
        <w:t xml:space="preserve">toivovat saavansa takaisin ainakin puolet kyseisestä </w:t>
      </w:r>
      <w:r>
        <w:rPr>
          <w:color w:val="C36333"/>
        </w:rPr>
        <w:t xml:space="preserve">summasta</w:t>
      </w:r>
      <w:r>
        <w:t xml:space="preserve">. </w:t>
      </w:r>
      <w:r>
        <w:t xml:space="preserve">"Loput eivät todennäköisesti ole perittävissä takaisin, koska vanhentumisaika on päättynyt ja koska </w:t>
      </w:r>
      <w:r>
        <w:rPr>
          <w:color w:val="8A7A93"/>
        </w:rPr>
        <w:t xml:space="preserve">monet ihmiset </w:t>
      </w:r>
      <w:r>
        <w:t xml:space="preserve">viettävät mieluummin lisäaikaa vankilassa kuin maksavat rahat takaisin", </w:t>
      </w:r>
      <w:r>
        <w:rPr>
          <w:color w:val="69A5B8"/>
        </w:rPr>
        <w:t xml:space="preserve">syyttäjä </w:t>
      </w:r>
      <w:r>
        <w:t xml:space="preserve">sanoi</w:t>
      </w:r>
      <w:r>
        <w:t xml:space="preserve">. </w:t>
      </w:r>
      <w:r>
        <w:rPr>
          <w:color w:val="52351D"/>
        </w:rPr>
        <w:t xml:space="preserve">Yhdistyneet Kansakunnat jakaa maataloustyökaluja </w:t>
      </w:r>
      <w:r>
        <w:rPr>
          <w:color w:val="B503A2"/>
        </w:rPr>
        <w:t xml:space="preserve">Namibiaan </w:t>
      </w:r>
      <w:r>
        <w:rPr>
          <w:color w:val="52351D"/>
        </w:rPr>
        <w:t xml:space="preserve">palaaville pakolaisille ja </w:t>
      </w:r>
      <w:r>
        <w:t xml:space="preserve">harkitsee uudelleen suunnitelmiaan jakaa machetseja, koska poliittinen tilanne on kiristynyt, kun Namibia valmistautuu irtautumaan Etelä-Afrikasta. "</w:t>
      </w:r>
      <w:r>
        <w:t xml:space="preserve">Päätöksestä jakaa </w:t>
      </w:r>
      <w:r>
        <w:rPr>
          <w:color w:val="D17190"/>
        </w:rPr>
        <w:t xml:space="preserve">macheteita, joita </w:t>
      </w:r>
      <w:r>
        <w:rPr>
          <w:color w:val="A0F086"/>
        </w:rPr>
        <w:t xml:space="preserve">voidaan </w:t>
      </w:r>
      <w:r>
        <w:rPr>
          <w:color w:val="D17190"/>
        </w:rPr>
        <w:t xml:space="preserve">käyttää aseina, </w:t>
      </w:r>
      <w:r>
        <w:t xml:space="preserve">keskustellaan parhaillaan", sanoi </w:t>
      </w:r>
      <w:r>
        <w:rPr>
          <w:color w:val="52351D"/>
        </w:rPr>
        <w:t xml:space="preserve">YK:n </w:t>
      </w:r>
      <w:r>
        <w:t xml:space="preserve">tiedottaja</w:t>
      </w:r>
      <w:r>
        <w:t xml:space="preserve">... </w:t>
      </w:r>
      <w:r>
        <w:rPr>
          <w:color w:val="7B41FC"/>
        </w:rPr>
        <w:t xml:space="preserve">Pakistanin pääministerin Benazir Bhutton </w:t>
      </w:r>
      <w:r>
        <w:t xml:space="preserve">perhettä lähellä olevien lähteiden </w:t>
      </w:r>
      <w:r>
        <w:t xml:space="preserve">mukaan hän odottaa toista lasta, mahdollisesti ensi vuoden alussa.</w:t>
      </w:r>
    </w:p>
    <w:p>
      <w:r>
        <w:rPr>
          <w:b/>
        </w:rPr>
        <w:t xml:space="preserve">Asiakirjan numero 857</w:t>
      </w:r>
    </w:p>
    <w:p>
      <w:r>
        <w:rPr>
          <w:b/>
        </w:rPr>
        <w:t xml:space="preserve">Asiakirjan tunniste: wsj1155-001</w:t>
      </w:r>
    </w:p>
    <w:p>
      <w:r>
        <w:rPr>
          <w:color w:val="310106"/>
        </w:rPr>
        <w:t xml:space="preserve">Cray Research Inc. </w:t>
      </w:r>
      <w:r>
        <w:t xml:space="preserve">arvioi, että </w:t>
      </w:r>
      <w:r>
        <w:rPr>
          <w:color w:val="04640D"/>
        </w:rPr>
        <w:t xml:space="preserve">vuosi 1990 </w:t>
      </w:r>
      <w:r>
        <w:t xml:space="preserve">ei ole </w:t>
      </w:r>
      <w:r>
        <w:rPr>
          <w:color w:val="310106"/>
        </w:rPr>
        <w:t xml:space="preserve">sen </w:t>
      </w:r>
      <w:r>
        <w:t xml:space="preserve">supertietokonesarjan kasvuvuosi. Toisessa huonojen uutisten sarjassa </w:t>
      </w:r>
      <w:r>
        <w:rPr>
          <w:color w:val="310106"/>
        </w:rPr>
        <w:t xml:space="preserve">maailman suurin supertietokonevalmistaja </w:t>
      </w:r>
      <w:r>
        <w:t xml:space="preserve">ilmoitti, että tarkasteltuaan tulevia tilauksia se "päätteli, että on viisasta suunnitella </w:t>
      </w:r>
      <w:r>
        <w:rPr>
          <w:color w:val="04640D"/>
        </w:rPr>
        <w:t xml:space="preserve">ensi vuotta </w:t>
      </w:r>
      <w:r>
        <w:t xml:space="preserve">olettaen, että tulot ovat jälleen alhaiset". </w:t>
      </w:r>
      <w:r>
        <w:rPr>
          <w:color w:val="310106"/>
        </w:rPr>
        <w:t xml:space="preserve">Cray </w:t>
      </w:r>
      <w:r>
        <w:t xml:space="preserve">järkytti markkinoita heinäkuussa, kun se leikkasi radikaalisti </w:t>
      </w:r>
      <w:r>
        <w:rPr>
          <w:color w:val="FEFB0A"/>
        </w:rPr>
        <w:t xml:space="preserve">vuoden</w:t>
      </w:r>
      <w:r>
        <w:t xml:space="preserve"> tulo- ja tulosnäkymiään </w:t>
      </w:r>
      <w:r>
        <w:t xml:space="preserve">vedoten </w:t>
      </w:r>
      <w:r>
        <w:rPr>
          <w:color w:val="FB5514"/>
        </w:rPr>
        <w:t xml:space="preserve">hidastuvaan talouteen, joka </w:t>
      </w:r>
      <w:r>
        <w:rPr>
          <w:color w:val="E115C0"/>
        </w:rPr>
        <w:t xml:space="preserve">on </w:t>
      </w:r>
      <w:r>
        <w:rPr>
          <w:color w:val="FB5514"/>
        </w:rPr>
        <w:t xml:space="preserve">viivästyttänyt hallituksen ja kaupallisten asiakkaiden tilauksia</w:t>
      </w:r>
      <w:r>
        <w:t xml:space="preserve">. </w:t>
      </w:r>
      <w:r>
        <w:rPr>
          <w:color w:val="00587F"/>
        </w:rPr>
        <w:t xml:space="preserve">Ilmoittaessaan </w:t>
      </w:r>
      <w:r>
        <w:rPr>
          <w:color w:val="FEB8C8"/>
        </w:rPr>
        <w:t xml:space="preserve">kolmannen neljänneksen </w:t>
      </w:r>
      <w:r>
        <w:rPr>
          <w:color w:val="0BC582"/>
        </w:rPr>
        <w:t xml:space="preserve">nettotuloksen </w:t>
      </w:r>
      <w:r>
        <w:rPr>
          <w:color w:val="00587F"/>
        </w:rPr>
        <w:t xml:space="preserve">kasvusta </w:t>
      </w:r>
      <w:r>
        <w:rPr>
          <w:color w:val="9E8317"/>
        </w:rPr>
        <w:t xml:space="preserve">yhtiö </w:t>
      </w:r>
      <w:r>
        <w:rPr>
          <w:color w:val="00587F"/>
        </w:rPr>
        <w:t xml:space="preserve">valmisteli </w:t>
      </w:r>
      <w:r>
        <w:rPr>
          <w:color w:val="01190F"/>
        </w:rPr>
        <w:t xml:space="preserve">vuoden 1990 </w:t>
      </w:r>
      <w:r>
        <w:rPr>
          <w:color w:val="00587F"/>
        </w:rPr>
        <w:t xml:space="preserve">arvionsa </w:t>
      </w:r>
      <w:r>
        <w:rPr>
          <w:color w:val="00587F"/>
        </w:rPr>
        <w:t xml:space="preserve">- </w:t>
      </w:r>
      <w:r>
        <w:rPr>
          <w:color w:val="58018B"/>
        </w:rPr>
        <w:t xml:space="preserve">epätavallinen toimenpide </w:t>
      </w:r>
      <w:r>
        <w:rPr>
          <w:color w:val="847D81"/>
        </w:rPr>
        <w:t xml:space="preserve">Crayltä</w:t>
      </w:r>
      <w:r>
        <w:t xml:space="preserve">. </w:t>
      </w:r>
      <w:r>
        <w:rPr>
          <w:color w:val="B70639"/>
        </w:rPr>
        <w:t xml:space="preserve">Cray </w:t>
      </w:r>
      <w:r>
        <w:rPr>
          <w:color w:val="703B01"/>
        </w:rPr>
        <w:t xml:space="preserve">kertoi ansainneensa 30,6 miljoonaa dollaria eli 1,04 dollaria osakkeelta, </w:t>
      </w:r>
      <w:r>
        <w:t xml:space="preserve">mikä on </w:t>
      </w:r>
      <w:r>
        <w:t xml:space="preserve">35 prosenttia </w:t>
      </w:r>
      <w:r>
        <w:t xml:space="preserve">enemmän </w:t>
      </w:r>
      <w:r>
        <w:rPr>
          <w:color w:val="F7F1DF"/>
        </w:rPr>
        <w:t xml:space="preserve">kuin viime vuonna, jolloin tulos oli </w:t>
      </w:r>
      <w:r>
        <w:t xml:space="preserve">22,6 miljoonaa dollaria eli 73 senttiä osakkeelta.</w:t>
      </w:r>
      <w:r>
        <w:t xml:space="preserve"> Liikevaihto nousi 45 prosenttia 210,2 miljoonaan dollariin 145,2 miljoonasta dollarista. </w:t>
      </w:r>
      <w:r>
        <w:rPr>
          <w:color w:val="118B8A"/>
        </w:rPr>
        <w:t xml:space="preserve">Yhdeksän kuukauden </w:t>
      </w:r>
      <w:r>
        <w:t xml:space="preserve">tulos oli </w:t>
      </w:r>
      <w:r>
        <w:rPr>
          <w:color w:val="4AFEFA"/>
        </w:rPr>
        <w:t xml:space="preserve">36,6 miljoonaa dollaria eli 1,24 dollaria osakkeelta, </w:t>
      </w:r>
      <w:r>
        <w:t xml:space="preserve">mikä on </w:t>
      </w:r>
      <w:r>
        <w:t xml:space="preserve">46 % </w:t>
      </w:r>
      <w:r>
        <w:t xml:space="preserve">vähemmän </w:t>
      </w:r>
      <w:r>
        <w:rPr>
          <w:color w:val="F7F1DF"/>
        </w:rPr>
        <w:t xml:space="preserve">kuin viime vuonna, jolloin se oli </w:t>
      </w:r>
      <w:r>
        <w:t xml:space="preserve">68,1 miljoonaa dollaria eli 2,19 dollaria osakkeelta. </w:t>
      </w:r>
      <w:r>
        <w:rPr>
          <w:color w:val="FCB164"/>
        </w:rPr>
        <w:t xml:space="preserve">Liikevaihto </w:t>
      </w:r>
      <w:r>
        <w:t xml:space="preserve">oli </w:t>
      </w:r>
      <w:r>
        <w:rPr>
          <w:color w:val="796EE6"/>
        </w:rPr>
        <w:t xml:space="preserve">454,6 miljoonaa dollaria</w:t>
      </w:r>
      <w:r>
        <w:t xml:space="preserve">, mikä on </w:t>
      </w:r>
      <w:r>
        <w:t xml:space="preserve">6,9 % </w:t>
      </w:r>
      <w:r>
        <w:rPr>
          <w:color w:val="796EE6"/>
        </w:rPr>
        <w:t xml:space="preserve">enemmän </w:t>
      </w:r>
      <w:r>
        <w:t xml:space="preserve">kuin 425,4 miljoonaa dollaria. </w:t>
      </w:r>
      <w:r>
        <w:rPr>
          <w:color w:val="310106"/>
        </w:rPr>
        <w:t xml:space="preserve">Cray </w:t>
      </w:r>
      <w:r>
        <w:rPr>
          <w:color w:val="310106"/>
        </w:rPr>
        <w:t xml:space="preserve">teki </w:t>
      </w:r>
      <w:r>
        <w:t xml:space="preserve">ilmoituksen </w:t>
      </w:r>
      <w:r>
        <w:rPr>
          <w:color w:val="000D2C"/>
        </w:rPr>
        <w:t xml:space="preserve">pörssin </w:t>
      </w:r>
      <w:r>
        <w:t xml:space="preserve">sulkeuduttua</w:t>
      </w:r>
      <w:r>
        <w:t xml:space="preserve">. </w:t>
      </w:r>
      <w:r>
        <w:rPr>
          <w:color w:val="000D2C"/>
        </w:rPr>
        <w:t xml:space="preserve">New Yorkin pörssin </w:t>
      </w:r>
      <w:r>
        <w:t xml:space="preserve">eilisessä </w:t>
      </w:r>
      <w:r>
        <w:t xml:space="preserve">kaupankäynnissä </w:t>
      </w:r>
      <w:r>
        <w:rPr>
          <w:color w:val="310106"/>
        </w:rPr>
        <w:t xml:space="preserve">Cray </w:t>
      </w:r>
      <w:r>
        <w:t xml:space="preserve">sulkeutui </w:t>
      </w:r>
      <w:r>
        <w:t xml:space="preserve">1,125 dollaria alemmas 34,25 dollariin. </w:t>
      </w:r>
      <w:r>
        <w:rPr>
          <w:color w:val="310106"/>
        </w:rPr>
        <w:t xml:space="preserve">Cray </w:t>
      </w:r>
      <w:r>
        <w:t xml:space="preserve">kertoi, että </w:t>
      </w:r>
      <w:r>
        <w:rPr>
          <w:color w:val="310106"/>
        </w:rPr>
        <w:t xml:space="preserve">sen </w:t>
      </w:r>
      <w:r>
        <w:t xml:space="preserve">sopimuskanta oli </w:t>
      </w:r>
      <w:r>
        <w:rPr>
          <w:color w:val="53495F"/>
        </w:rPr>
        <w:t xml:space="preserve">315 miljoonaa </w:t>
      </w:r>
      <w:r>
        <w:rPr>
          <w:color w:val="53495F"/>
        </w:rPr>
        <w:t xml:space="preserve">dollaria </w:t>
      </w:r>
      <w:r>
        <w:t xml:space="preserve">syyskuun 30. päivänä</w:t>
      </w:r>
      <w:r>
        <w:t xml:space="preserve">, mikä on </w:t>
      </w:r>
      <w:r>
        <w:t xml:space="preserve">25 miljoonaa dollaria </w:t>
      </w:r>
      <w:r>
        <w:rPr>
          <w:color w:val="53495F"/>
        </w:rPr>
        <w:t xml:space="preserve">vähemmän </w:t>
      </w:r>
      <w:r>
        <w:t xml:space="preserve">kuin kesäkuun 30. päivänä. </w:t>
      </w:r>
      <w:r>
        <w:rPr>
          <w:color w:val="F95475"/>
        </w:rPr>
        <w:t xml:space="preserve">Toimitusjohtaja Marcello Gumucio </w:t>
      </w:r>
      <w:r>
        <w:t xml:space="preserve">sanoi, että </w:t>
      </w:r>
      <w:r>
        <w:rPr>
          <w:color w:val="310106"/>
        </w:rPr>
        <w:t xml:space="preserve">yhtiö </w:t>
      </w:r>
      <w:r>
        <w:t xml:space="preserve">"</w:t>
      </w:r>
      <w:r>
        <w:t xml:space="preserve">suoriutui </w:t>
      </w:r>
      <w:r>
        <w:rPr>
          <w:color w:val="61FC03"/>
        </w:rPr>
        <w:t xml:space="preserve">neljänneksellä hyvin </w:t>
      </w:r>
      <w:r>
        <w:t xml:space="preserve">liikevaihdon ja tuloksen osalta, mutta ei niin hyvin tilausten loppuunsaattamisen osalta". Kommentoidessaan nykytilannetta </w:t>
      </w:r>
      <w:r>
        <w:rPr>
          <w:color w:val="F95475"/>
        </w:rPr>
        <w:t xml:space="preserve">Gumucio </w:t>
      </w:r>
      <w:r>
        <w:t xml:space="preserve">sanoi: "Odotamme </w:t>
      </w:r>
      <w:r>
        <w:rPr>
          <w:color w:val="5D9608"/>
        </w:rPr>
        <w:t xml:space="preserve">neljännen neljänneksen liikevaihdon ja tuloksen </w:t>
      </w:r>
      <w:r>
        <w:t xml:space="preserve">olevan huomattavasti korkeampi kuin mikään </w:t>
      </w:r>
      <w:r>
        <w:rPr>
          <w:color w:val="118B8A"/>
        </w:rPr>
        <w:t xml:space="preserve">kolmesta edellisestä neljänneksestä</w:t>
      </w:r>
      <w:r>
        <w:t xml:space="preserve">, mutta emme saavuta </w:t>
      </w:r>
      <w:r>
        <w:rPr>
          <w:color w:val="98A088"/>
        </w:rPr>
        <w:t xml:space="preserve">viime vuoden </w:t>
      </w:r>
      <w:r>
        <w:rPr>
          <w:color w:val="DE98FD"/>
        </w:rPr>
        <w:t xml:space="preserve">neljännen neljänneksen </w:t>
      </w:r>
      <w:r>
        <w:t xml:space="preserve">ennätystasoa</w:t>
      </w:r>
      <w:r>
        <w:rPr>
          <w:color w:val="DE98FD"/>
        </w:rPr>
        <w:t xml:space="preserve">", </w:t>
      </w:r>
      <w:r>
        <w:rPr>
          <w:color w:val="4F584E"/>
        </w:rPr>
        <w:t xml:space="preserve">jolloin </w:t>
      </w:r>
      <w:r>
        <w:rPr>
          <w:color w:val="248AD0"/>
        </w:rPr>
        <w:t xml:space="preserve">Cray </w:t>
      </w:r>
      <w:r>
        <w:rPr>
          <w:color w:val="DE98FD"/>
        </w:rPr>
        <w:t xml:space="preserve">ansaitsi 88,5 miljoonaa dollaria eli 2,80 dollaria osakkeelta</w:t>
      </w:r>
      <w:r>
        <w:t xml:space="preserve">. </w:t>
      </w:r>
      <w:r>
        <w:t xml:space="preserve">Hän lisäsi, että </w:t>
      </w:r>
      <w:r>
        <w:rPr>
          <w:color w:val="310106"/>
        </w:rPr>
        <w:t xml:space="preserve">yhtiö </w:t>
      </w:r>
      <w:r>
        <w:t xml:space="preserve">odottaa "vahvaa" liikevoittoa tältä </w:t>
      </w:r>
      <w:r>
        <w:rPr>
          <w:color w:val="FEFB0A"/>
        </w:rPr>
        <w:t xml:space="preserve">vuodelta, </w:t>
      </w:r>
      <w:r>
        <w:t xml:space="preserve">"mutta huomattavasti </w:t>
      </w:r>
      <w:r>
        <w:rPr>
          <w:color w:val="F7F1DF"/>
        </w:rPr>
        <w:t xml:space="preserve">viime vuotta </w:t>
      </w:r>
      <w:r>
        <w:t xml:space="preserve">alhaisemmalla tasolla</w:t>
      </w:r>
      <w:r>
        <w:t xml:space="preserve">". Hän sanoi myös, että </w:t>
      </w:r>
      <w:r>
        <w:rPr>
          <w:color w:val="9F6551"/>
        </w:rPr>
        <w:t xml:space="preserve">vuoden 1989 </w:t>
      </w:r>
      <w:r>
        <w:rPr>
          <w:color w:val="5C5300"/>
        </w:rPr>
        <w:t xml:space="preserve">nettotulos </w:t>
      </w:r>
      <w:r>
        <w:t xml:space="preserve">voisi olla </w:t>
      </w:r>
      <w:r>
        <w:rPr>
          <w:color w:val="BCFEC6"/>
        </w:rPr>
        <w:t xml:space="preserve">11-13 prosenttia liikevaihdosta</w:t>
      </w:r>
      <w:r>
        <w:t xml:space="preserve">, </w:t>
      </w:r>
      <w:r>
        <w:rPr>
          <w:color w:val="BCFEC6"/>
        </w:rPr>
        <w:t xml:space="preserve">mikä </w:t>
      </w:r>
      <w:r>
        <w:t xml:space="preserve">nykyisten odotusten mukaan olisi 40-45 prosenttia alle </w:t>
      </w:r>
      <w:r>
        <w:rPr>
          <w:color w:val="F7F1DF"/>
        </w:rPr>
        <w:t xml:space="preserve">vuoden 1988</w:t>
      </w:r>
      <w:r>
        <w:t xml:space="preserve"> tason</w:t>
      </w:r>
      <w:r>
        <w:t xml:space="preserve">. </w:t>
      </w:r>
      <w:r>
        <w:rPr>
          <w:color w:val="310106"/>
        </w:rPr>
        <w:t xml:space="preserve">Cray </w:t>
      </w:r>
      <w:r>
        <w:t xml:space="preserve">tienasi </w:t>
      </w:r>
      <w:r>
        <w:rPr>
          <w:color w:val="F7F1DF"/>
        </w:rPr>
        <w:t xml:space="preserve">viime vuonna </w:t>
      </w:r>
      <w:r>
        <w:t xml:space="preserve">156,6 miljoonaa dollaria eli 4,99 dollaria osakkeelta 756,3 miljoonan dollarin liikevaihdolla. </w:t>
      </w:r>
      <w:r>
        <w:rPr>
          <w:color w:val="04640D"/>
        </w:rPr>
        <w:t xml:space="preserve">Ensi vuosi </w:t>
      </w:r>
      <w:r>
        <w:t xml:space="preserve">"näyttää synkältä", sanoi </w:t>
      </w:r>
      <w:r>
        <w:rPr>
          <w:color w:val="932C70"/>
        </w:rPr>
        <w:t xml:space="preserve">Milwaukeessa sijaitsevan Robert Baird &amp; Co:n analyytikko Paul Luber</w:t>
      </w:r>
      <w:r>
        <w:t xml:space="preserve">. </w:t>
      </w:r>
      <w:r>
        <w:rPr>
          <w:color w:val="932C70"/>
        </w:rPr>
        <w:t xml:space="preserve">Luber </w:t>
      </w:r>
      <w:r>
        <w:t xml:space="preserve">totesi, että </w:t>
      </w:r>
      <w:r>
        <w:rPr>
          <w:color w:val="310106"/>
        </w:rPr>
        <w:t xml:space="preserve">Crayllä </w:t>
      </w:r>
      <w:r>
        <w:t xml:space="preserve">ei ole </w:t>
      </w:r>
      <w:r>
        <w:rPr>
          <w:color w:val="2B1B04"/>
        </w:rPr>
        <w:t xml:space="preserve">edullista supertietokonetta</w:t>
      </w:r>
      <w:r>
        <w:rPr>
          <w:color w:val="B5AFC4"/>
        </w:rPr>
        <w:t xml:space="preserve">, jolla se voisi </w:t>
      </w:r>
      <w:r>
        <w:rPr>
          <w:color w:val="2B1B04"/>
        </w:rPr>
        <w:t xml:space="preserve">kilpailla Convex Computer Corp:n ja International Business Machines Corp:n kaltaisten yritysten kanssa. </w:t>
      </w:r>
      <w:r>
        <w:t xml:space="preserve">ja hän </w:t>
      </w:r>
      <w:r>
        <w:rPr>
          <w:color w:val="932C70"/>
        </w:rPr>
        <w:t xml:space="preserve">sanoi, että </w:t>
      </w:r>
      <w:r>
        <w:rPr>
          <w:color w:val="2B1B04"/>
        </w:rPr>
        <w:t xml:space="preserve">tällainen kone </w:t>
      </w:r>
      <w:r>
        <w:t xml:space="preserve">olisi välttämätön, "jotta asiat saataisiin kuntoon </w:t>
      </w:r>
      <w:r>
        <w:rPr>
          <w:color w:val="310106"/>
        </w:rPr>
        <w:t xml:space="preserve">täällä</w:t>
      </w:r>
      <w:r>
        <w:t xml:space="preserve">". </w:t>
      </w:r>
      <w:r>
        <w:rPr>
          <w:color w:val="310106"/>
        </w:rPr>
        <w:t xml:space="preserve">Cray </w:t>
      </w:r>
      <w:r>
        <w:t xml:space="preserve">on ilmoittanut </w:t>
      </w:r>
      <w:r>
        <w:t xml:space="preserve">päättävänsä </w:t>
      </w:r>
      <w:r>
        <w:rPr>
          <w:color w:val="FEFB0A"/>
        </w:rPr>
        <w:t xml:space="preserve">vuoden loppuun mennessä, aikooko se </w:t>
      </w:r>
      <w:r>
        <w:t xml:space="preserve">valmistaa </w:t>
      </w:r>
      <w:r>
        <w:rPr>
          <w:color w:val="2B1B04"/>
        </w:rPr>
        <w:t xml:space="preserve">tällaisen koneen.</w:t>
      </w:r>
    </w:p>
    <w:p>
      <w:r>
        <w:rPr>
          <w:b/>
        </w:rPr>
        <w:t xml:space="preserve">Asiakirjan numero 858</w:t>
      </w:r>
    </w:p>
    <w:p>
      <w:r>
        <w:rPr>
          <w:b/>
        </w:rPr>
        <w:t xml:space="preserve">Asiakirjan tunniste: wsj1156-001</w:t>
      </w:r>
    </w:p>
    <w:p>
      <w:r>
        <w:rPr>
          <w:color w:val="310106"/>
        </w:rPr>
        <w:t xml:space="preserve">Johnson &amp; Johnson </w:t>
      </w:r>
      <w:r>
        <w:rPr>
          <w:color w:val="04640D"/>
        </w:rPr>
        <w:t xml:space="preserve">raportoi </w:t>
      </w:r>
      <w:r>
        <w:rPr>
          <w:color w:val="FEFB0A"/>
        </w:rPr>
        <w:t xml:space="preserve">kolmannen vuosineljänneksen </w:t>
      </w:r>
      <w:r>
        <w:rPr>
          <w:color w:val="04640D"/>
        </w:rPr>
        <w:t xml:space="preserve">nettotuloksensa kasvaneen 10 % 12 %:n liikevaihdon kasvun ansiosta</w:t>
      </w:r>
      <w:r>
        <w:t xml:space="preserve">, </w:t>
      </w:r>
      <w:r>
        <w:rPr>
          <w:color w:val="FB5514"/>
        </w:rPr>
        <w:t xml:space="preserve">joka </w:t>
      </w:r>
      <w:r>
        <w:rPr>
          <w:color w:val="E115C0"/>
        </w:rPr>
        <w:t xml:space="preserve">johtui </w:t>
      </w:r>
      <w:r>
        <w:rPr>
          <w:color w:val="FB5514"/>
        </w:rPr>
        <w:t xml:space="preserve">pääasiassa uusista tuotteista, mukaan lukien </w:t>
      </w:r>
      <w:r>
        <w:rPr>
          <w:color w:val="00587F"/>
        </w:rPr>
        <w:t xml:space="preserve">yhtiön</w:t>
      </w:r>
      <w:r>
        <w:rPr>
          <w:color w:val="FB5514"/>
        </w:rPr>
        <w:t xml:space="preserve"> lääke- ja erikoisliiketoiminnot</w:t>
      </w:r>
      <w:r>
        <w:t xml:space="preserve">. </w:t>
      </w:r>
      <w:r>
        <w:rPr>
          <w:color w:val="0BC582"/>
        </w:rPr>
        <w:t xml:space="preserve">Terveydenhuollon tuotteita valmistavan </w:t>
      </w:r>
      <w:r>
        <w:rPr>
          <w:color w:val="0BC582"/>
        </w:rPr>
        <w:t xml:space="preserve">New Brunswickissa, N.J:ssä, sijaitsevan yhtiön </w:t>
      </w:r>
      <w:r>
        <w:t xml:space="preserve">nettotulos </w:t>
      </w:r>
      <w:r>
        <w:t xml:space="preserve">nousi 265 miljoonaan dollariin eli 80 senttiin osakkeelta viime vuoden 240 miljoonasta dollarista eli 71 sentistä osakkeelta. Myynti nousi 2,45 miljardiin dollariin 2,2 miljardista dollarista. </w:t>
      </w:r>
      <w:r>
        <w:rPr>
          <w:color w:val="9E8317"/>
        </w:rPr>
        <w:t xml:space="preserve">Viime vuoden osakekohtaista tulosta </w:t>
      </w:r>
      <w:r>
        <w:t xml:space="preserve">on oikaistu siten, että siinä otetaan huomioon </w:t>
      </w:r>
      <w:r>
        <w:rPr>
          <w:color w:val="01190F"/>
        </w:rPr>
        <w:t xml:space="preserve">viime </w:t>
      </w:r>
      <w:r>
        <w:t xml:space="preserve">toukokuussa</w:t>
      </w:r>
      <w:r>
        <w:rPr>
          <w:color w:val="01190F"/>
        </w:rPr>
        <w:t xml:space="preserve"> tehty</w:t>
      </w:r>
      <w:r>
        <w:t xml:space="preserve"> osakkeiden jako kahdella osakkeella yhteen. </w:t>
      </w:r>
      <w:r>
        <w:rPr>
          <w:color w:val="847D81"/>
        </w:rPr>
        <w:t xml:space="preserve">Ralph S. Larsen, </w:t>
      </w:r>
      <w:r>
        <w:rPr>
          <w:color w:val="58018B"/>
        </w:rPr>
        <w:t xml:space="preserve">yhtiön hallituksen </w:t>
      </w:r>
      <w:r>
        <w:rPr>
          <w:color w:val="847D81"/>
        </w:rPr>
        <w:t xml:space="preserve">puheenjohtaja ja toimitusjohtaja</w:t>
      </w:r>
      <w:r>
        <w:t xml:space="preserve">, sanoi lausunnossaan, että </w:t>
      </w:r>
      <w:r>
        <w:rPr>
          <w:color w:val="0BC582"/>
        </w:rPr>
        <w:t xml:space="preserve">yhtiö </w:t>
      </w:r>
      <w:r>
        <w:t xml:space="preserve">oli tyytyväinen </w:t>
      </w:r>
      <w:r>
        <w:rPr>
          <w:color w:val="B70639"/>
        </w:rPr>
        <w:t xml:space="preserve">kolmannen neljänneksen </w:t>
      </w:r>
      <w:r>
        <w:t xml:space="preserve">myyntitulokseensa</w:t>
      </w:r>
      <w:r>
        <w:t xml:space="preserve">, "erityisesti kun otetaan huomioon kotimaisten kulutustavaramarkkinoiden erittäin kilpailullinen ympäristö ja epäsuotuisten valuuttakurssien negatiivinen vaikutus </w:t>
      </w:r>
      <w:r>
        <w:rPr>
          <w:color w:val="B70639"/>
        </w:rPr>
        <w:t xml:space="preserve">neljänneksellä</w:t>
      </w:r>
      <w:r>
        <w:t xml:space="preserve">". </w:t>
      </w:r>
      <w:r>
        <w:rPr>
          <w:color w:val="F7F1DF"/>
        </w:rPr>
        <w:t xml:space="preserve">PaineWebber Group Inc:n </w:t>
      </w:r>
      <w:r>
        <w:rPr>
          <w:color w:val="703B01"/>
        </w:rPr>
        <w:t xml:space="preserve">analyytikko David J. Lothson </w:t>
      </w:r>
      <w:r>
        <w:t xml:space="preserve">sanoi, että </w:t>
      </w:r>
      <w:r>
        <w:rPr>
          <w:color w:val="4AFEFA"/>
        </w:rPr>
        <w:t xml:space="preserve">Johnson &amp; Johnsonin </w:t>
      </w:r>
      <w:r>
        <w:rPr>
          <w:color w:val="FCB164"/>
        </w:rPr>
        <w:t xml:space="preserve">kolmannen neljänneksen </w:t>
      </w:r>
      <w:r>
        <w:rPr>
          <w:color w:val="118B8A"/>
        </w:rPr>
        <w:t xml:space="preserve">tulos </w:t>
      </w:r>
      <w:r>
        <w:t xml:space="preserve">ylitti hieman </w:t>
      </w:r>
      <w:r>
        <w:rPr>
          <w:color w:val="703B01"/>
        </w:rPr>
        <w:t xml:space="preserve">hänen </w:t>
      </w:r>
      <w:r>
        <w:t xml:space="preserve">odotuksensa. Eilen New Yorkin pörssissä </w:t>
      </w:r>
      <w:r>
        <w:rPr>
          <w:color w:val="0BC582"/>
        </w:rPr>
        <w:t xml:space="preserve">Johnson &amp; Johnsonin </w:t>
      </w:r>
      <w:r>
        <w:t xml:space="preserve">osake laski </w:t>
      </w:r>
      <w:r>
        <w:t xml:space="preserve">37,5 senttiä 54,625 dollariin. </w:t>
      </w:r>
      <w:r>
        <w:rPr>
          <w:color w:val="847D81"/>
        </w:rPr>
        <w:t xml:space="preserve">Toimitusjohtaja Larsen </w:t>
      </w:r>
      <w:r>
        <w:t xml:space="preserve">mainitsi </w:t>
      </w:r>
      <w:r>
        <w:rPr>
          <w:color w:val="796EE6"/>
        </w:rPr>
        <w:t xml:space="preserve">äskettäin markkinoille tuotujen </w:t>
      </w:r>
      <w:r>
        <w:rPr>
          <w:color w:val="796EE6"/>
        </w:rPr>
        <w:t xml:space="preserve">Acuvue-kertakäyttöisten piilolinssien </w:t>
      </w:r>
      <w:r>
        <w:t xml:space="preserve">ja </w:t>
      </w:r>
      <w:r>
        <w:rPr>
          <w:color w:val="53495F"/>
        </w:rPr>
        <w:t xml:space="preserve">vain kerran päivässä otettavan </w:t>
      </w:r>
      <w:r>
        <w:rPr>
          <w:color w:val="53495F"/>
        </w:rPr>
        <w:t xml:space="preserve">antihistamiinivalmiste Hismanalin </w:t>
      </w:r>
      <w:r>
        <w:t xml:space="preserve">myynnin "huomattavan kasvun"</w:t>
      </w:r>
      <w:r>
        <w:t xml:space="preserve">. </w:t>
      </w:r>
      <w:r>
        <w:t xml:space="preserve">Hän sanoi, että </w:t>
      </w:r>
      <w:r>
        <w:rPr>
          <w:color w:val="61FC03"/>
        </w:rPr>
        <w:t xml:space="preserve">aneemisille dialyysipotilaille </w:t>
      </w:r>
      <w:r>
        <w:rPr>
          <w:color w:val="5D9608"/>
        </w:rPr>
        <w:t xml:space="preserve">tarkoitettu </w:t>
      </w:r>
      <w:r>
        <w:rPr>
          <w:color w:val="61FC03"/>
        </w:rPr>
        <w:t xml:space="preserve">Eprex </w:t>
      </w:r>
      <w:r>
        <w:t xml:space="preserve">ja ruoansulatuskanavan lääke Prepulsid </w:t>
      </w:r>
      <w:r>
        <w:t xml:space="preserve">ovat menestyneet hyvin ulkomailla. </w:t>
      </w:r>
      <w:r>
        <w:t xml:space="preserve">Terveydenhuollon kustannusvalvonnasta ja varastovajeita rajoittavista ohjelmista huolimatta myös erikoisdivisioona, joka valmistaa esimerkiksi ompeleita ja muita kirurgisia ompelutarvikkeita, saavutti </w:t>
      </w:r>
      <w:r>
        <w:rPr>
          <w:color w:val="0BC582"/>
        </w:rPr>
        <w:t xml:space="preserve">Johnson &amp; Johnsonin mukaan </w:t>
      </w:r>
      <w:r>
        <w:t xml:space="preserve">"merkittävää kasvua"</w:t>
      </w:r>
      <w:r>
        <w:t xml:space="preserve">. </w:t>
      </w:r>
      <w:r>
        <w:t xml:space="preserve">Kulutustavaroiden kotimainen myynti kuitenkin </w:t>
      </w:r>
      <w:r>
        <w:t xml:space="preserve">laski </w:t>
      </w:r>
      <w:r>
        <w:rPr>
          <w:color w:val="B70639"/>
        </w:rPr>
        <w:t xml:space="preserve">neljänneksellä </w:t>
      </w:r>
      <w:r>
        <w:t xml:space="preserve">1,2 prosenttia 496 miljoonasta dollarista 490 miljoonaan dollariin. </w:t>
      </w:r>
      <w:r>
        <w:rPr>
          <w:color w:val="0BC582"/>
        </w:rPr>
        <w:t xml:space="preserve">Yhtiö </w:t>
      </w:r>
      <w:r>
        <w:t xml:space="preserve">viittasi terveys- ja kauneusalan vähittäiskaupan heikkoihin markkinoihin "sekä kovaan kilpailuun </w:t>
      </w:r>
      <w:r>
        <w:rPr>
          <w:color w:val="0BC582"/>
        </w:rPr>
        <w:t xml:space="preserve">yhtiön</w:t>
      </w:r>
      <w:r>
        <w:t xml:space="preserve"> hygieniatuotteiden sarjassa</w:t>
      </w:r>
      <w:r>
        <w:t xml:space="preserve">". </w:t>
      </w:r>
      <w:r>
        <w:rPr>
          <w:color w:val="98A088"/>
        </w:rPr>
        <w:t xml:space="preserve">Johnson &amp; Johnsonin </w:t>
      </w:r>
      <w:r>
        <w:rPr>
          <w:color w:val="DE98FD"/>
        </w:rPr>
        <w:t xml:space="preserve">mukaan </w:t>
      </w:r>
      <w:r>
        <w:rPr>
          <w:color w:val="DE98FD"/>
        </w:rPr>
        <w:t xml:space="preserve">myynti ulkomailla oli vahvempaa, mikä johtui pääasiassa myynnistä </w:t>
      </w:r>
      <w:r>
        <w:rPr>
          <w:color w:val="4F584E"/>
        </w:rPr>
        <w:t xml:space="preserve">Brasiliassa</w:t>
      </w:r>
      <w:r>
        <w:rPr>
          <w:color w:val="248AD0"/>
        </w:rPr>
        <w:t xml:space="preserve">, jossa </w:t>
      </w:r>
      <w:r>
        <w:rPr>
          <w:color w:val="4F584E"/>
        </w:rPr>
        <w:t xml:space="preserve">talouden myllerrys haittasi viime vuoden tuloksia</w:t>
      </w:r>
      <w:r>
        <w:t xml:space="preserve">. </w:t>
      </w:r>
      <w:r>
        <w:rPr>
          <w:color w:val="F7F1DF"/>
        </w:rPr>
        <w:t xml:space="preserve">PaineWebberin </w:t>
      </w:r>
      <w:r>
        <w:rPr>
          <w:color w:val="703B01"/>
        </w:rPr>
        <w:t xml:space="preserve">analyytikko Lothson </w:t>
      </w:r>
      <w:r>
        <w:t xml:space="preserve">sanoi, </w:t>
      </w:r>
      <w:r>
        <w:rPr>
          <w:color w:val="932C70"/>
        </w:rPr>
        <w:t xml:space="preserve">että </w:t>
      </w:r>
      <w:r>
        <w:rPr>
          <w:color w:val="9F6551"/>
        </w:rPr>
        <w:t xml:space="preserve">yhtiön</w:t>
      </w:r>
      <w:r>
        <w:rPr>
          <w:color w:val="5C5300"/>
        </w:rPr>
        <w:t xml:space="preserve"> myynnin vauhti </w:t>
      </w:r>
      <w:r>
        <w:rPr>
          <w:color w:val="5C5300"/>
        </w:rPr>
        <w:t xml:space="preserve">kasvaa pääasiassa epäsuotuisten valuuttakurssien lieventävän vaikutuksen vuoksi </w:t>
      </w:r>
      <w:r>
        <w:rPr>
          <w:color w:val="5C5300"/>
        </w:rPr>
        <w:t xml:space="preserve">- </w:t>
      </w:r>
      <w:r>
        <w:t xml:space="preserve">suuntaus </w:t>
      </w:r>
      <w:r>
        <w:rPr>
          <w:color w:val="BCFEC6"/>
        </w:rPr>
        <w:t xml:space="preserve">jatkui </w:t>
      </w:r>
      <w:r>
        <w:rPr>
          <w:color w:val="2B1B04"/>
        </w:rPr>
        <w:t xml:space="preserve">tällä neljänneksellä</w:t>
      </w:r>
      <w:r>
        <w:t xml:space="preserve">. Toisaalta </w:t>
      </w:r>
      <w:r>
        <w:t xml:space="preserve">hän varoitti, että "tiukat verokantavertailut" saattavat </w:t>
      </w:r>
      <w:r>
        <w:t xml:space="preserve">hidastaa </w:t>
      </w:r>
      <w:r>
        <w:rPr>
          <w:color w:val="0BC582"/>
        </w:rPr>
        <w:t xml:space="preserve">yhtiön </w:t>
      </w:r>
      <w:r>
        <w:t xml:space="preserve">liikevaihdon kasvua </w:t>
      </w:r>
      <w:r>
        <w:rPr>
          <w:color w:val="B5AFC4"/>
        </w:rPr>
        <w:t xml:space="preserve">neljänneksellä. </w:t>
      </w:r>
      <w:r>
        <w:rPr>
          <w:color w:val="01190F"/>
        </w:rPr>
        <w:t xml:space="preserve">Viime vuoden </w:t>
      </w:r>
      <w:r>
        <w:t xml:space="preserve">viimeisellä neljänneksellä </w:t>
      </w:r>
      <w:r>
        <w:rPr>
          <w:color w:val="0BC582"/>
        </w:rPr>
        <w:t xml:space="preserve">yhtiön </w:t>
      </w:r>
      <w:r>
        <w:t xml:space="preserve">veroaste oli </w:t>
      </w:r>
      <w:r>
        <w:t xml:space="preserve">alle 20 prosenttia, hän sanoi. Vaikka </w:t>
      </w:r>
      <w:r>
        <w:rPr>
          <w:color w:val="B70639"/>
        </w:rPr>
        <w:t xml:space="preserve">kolmas jakso </w:t>
      </w:r>
      <w:r>
        <w:t xml:space="preserve">ei </w:t>
      </w:r>
      <w:r>
        <w:rPr>
          <w:color w:val="703B01"/>
        </w:rPr>
        <w:t xml:space="preserve">Lothsonin mukaan </w:t>
      </w:r>
      <w:r>
        <w:t xml:space="preserve">tuonut </w:t>
      </w:r>
      <w:r>
        <w:t xml:space="preserve">suuria yllätyksiä, tulokset osoittavat, miten herkästi monikansalliset yritykset voivat reagoida yksittäisen maan, kuten </w:t>
      </w:r>
      <w:r>
        <w:rPr>
          <w:color w:val="D4C67A"/>
        </w:rPr>
        <w:t xml:space="preserve">Brasilian, </w:t>
      </w:r>
      <w:r>
        <w:t xml:space="preserve">kehitykseen</w:t>
      </w:r>
      <w:r>
        <w:t xml:space="preserve">. </w:t>
      </w:r>
      <w:r>
        <w:t xml:space="preserve">Hän ilmaisi myös epävarmuutensa siitä, voidaanko </w:t>
      </w:r>
      <w:r>
        <w:rPr>
          <w:color w:val="D4C67A"/>
        </w:rPr>
        <w:t xml:space="preserve">maan</w:t>
      </w:r>
      <w:r>
        <w:t xml:space="preserve"> nykyisiä voittoja </w:t>
      </w:r>
      <w:r>
        <w:t xml:space="preserve">pitää yllä. Seuraavat liikkeeseenlaskut rekisteröitiin äskettäin SEC:ssä: Bergen Brunswig Corp. tarjosi vaihtuvatuottoisia optiolainoja Merrill Lynch Capital Marketsin kautta. Columbia Gas System Inc, enintään 200 miljoonan dollarin joukkovelkakirjalainojen liikkeeseenlasku, joka on väliaikaisesti lykätty. </w:t>
      </w:r>
      <w:r>
        <w:rPr>
          <w:color w:val="AE7AA1"/>
        </w:rPr>
        <w:t xml:space="preserve">Laserscope Company</w:t>
      </w:r>
      <w:r>
        <w:t xml:space="preserve">, </w:t>
      </w:r>
      <w:r>
        <w:rPr>
          <w:color w:val="C2A393"/>
        </w:rPr>
        <w:t xml:space="preserve">165 670 kantaosakkeen </w:t>
      </w:r>
      <w:r>
        <w:t xml:space="preserve">alkuanti, </w:t>
      </w:r>
      <w:r>
        <w:rPr>
          <w:color w:val="0232FD"/>
        </w:rPr>
        <w:t xml:space="preserve">josta </w:t>
      </w:r>
      <w:r>
        <w:rPr>
          <w:color w:val="C2A393"/>
        </w:rPr>
        <w:t xml:space="preserve">1 455 000 osaketta on </w:t>
      </w:r>
      <w:r>
        <w:rPr>
          <w:color w:val="6A3A35"/>
        </w:rPr>
        <w:t xml:space="preserve">yhtiön</w:t>
      </w:r>
      <w:r>
        <w:rPr>
          <w:color w:val="C2A393"/>
        </w:rPr>
        <w:t xml:space="preserve"> myytävänä </w:t>
      </w:r>
      <w:r>
        <w:rPr>
          <w:color w:val="C2A393"/>
        </w:rPr>
        <w:t xml:space="preserve">ja 8 870 osakkeenomistajien myytävänä </w:t>
      </w:r>
      <w:r>
        <w:t xml:space="preserve">Alexin kautta. Brown &amp; Sons Inc. ja Volpe, Covington &amp; Welty. TeleVideo Systems Inc. ehdotti </w:t>
      </w:r>
      <w:r>
        <w:rPr>
          <w:color w:val="BA6801"/>
        </w:rPr>
        <w:t xml:space="preserve">1853735 kantaosakkeen </w:t>
      </w:r>
      <w:r>
        <w:t xml:space="preserve">tarjoamista </w:t>
      </w:r>
      <w:r>
        <w:rPr>
          <w:color w:val="BA6801"/>
        </w:rPr>
        <w:t xml:space="preserve">osakkeenomistajien myytäväksi</w:t>
      </w:r>
      <w:r>
        <w:t xml:space="preserve">. </w:t>
      </w:r>
      <w:r>
        <w:rPr>
          <w:color w:val="16C0D0"/>
        </w:rPr>
        <w:t xml:space="preserve">Western Gas System Inc. </w:t>
      </w:r>
      <w:r>
        <w:rPr>
          <w:color w:val="C62100"/>
        </w:rPr>
        <w:t xml:space="preserve">3250000 kantaosakkeen </w:t>
      </w:r>
      <w:r>
        <w:t xml:space="preserve">alkuanti, josta </w:t>
      </w:r>
      <w:r>
        <w:rPr>
          <w:color w:val="C62100"/>
        </w:rPr>
        <w:t xml:space="preserve">3040000 </w:t>
      </w:r>
      <w:r>
        <w:rPr>
          <w:color w:val="014347"/>
        </w:rPr>
        <w:t xml:space="preserve">osaketta myy </w:t>
      </w:r>
      <w:r>
        <w:rPr>
          <w:color w:val="233809"/>
        </w:rPr>
        <w:t xml:space="preserve">yhtiö </w:t>
      </w:r>
      <w:r>
        <w:rPr>
          <w:color w:val="C62100"/>
        </w:rPr>
        <w:t xml:space="preserve">ja 210000 osakkeenomistajat </w:t>
      </w:r>
      <w:r>
        <w:t xml:space="preserve">Prudential-Bache Capital Fundingin, Smith Barneyn, Harris Upham &amp; Co:n ja Hanifen, Imhoff Inc:n kautta.</w:t>
      </w:r>
    </w:p>
    <w:p>
      <w:r>
        <w:rPr>
          <w:b/>
        </w:rPr>
        <w:t xml:space="preserve">Asiakirjan numero 859</w:t>
      </w:r>
    </w:p>
    <w:p>
      <w:r>
        <w:rPr>
          <w:b/>
        </w:rPr>
        <w:t xml:space="preserve">Asiakirjan tunniste: wsj1157-001</w:t>
      </w:r>
    </w:p>
    <w:p>
      <w:r>
        <w:rPr>
          <w:color w:val="04640D"/>
        </w:rPr>
        <w:t xml:space="preserve">Yhtiön </w:t>
      </w:r>
      <w:r>
        <w:rPr>
          <w:color w:val="310106"/>
        </w:rPr>
        <w:t xml:space="preserve">tilanteen tuntevat </w:t>
      </w:r>
      <w:r>
        <w:t xml:space="preserve">johtajat </w:t>
      </w:r>
      <w:r>
        <w:t xml:space="preserve">myyvät </w:t>
      </w:r>
      <w:r>
        <w:rPr>
          <w:color w:val="FB5514"/>
        </w:rPr>
        <w:t xml:space="preserve">Dun &amp; Bradstreet Corp:n, suuren luottotietokonsernin</w:t>
      </w:r>
      <w:r>
        <w:rPr>
          <w:color w:val="FEFB0A"/>
        </w:rPr>
        <w:t xml:space="preserve">, osakkeita</w:t>
      </w:r>
      <w:r>
        <w:t xml:space="preserve">. </w:t>
      </w:r>
      <w:r>
        <w:rPr>
          <w:color w:val="00587F"/>
        </w:rPr>
        <w:t xml:space="preserve">New Yorkissa sijaitsevan yhtiön </w:t>
      </w:r>
      <w:r>
        <w:rPr>
          <w:color w:val="E115C0"/>
        </w:rPr>
        <w:t xml:space="preserve">kuusi korkeinta johtajaa </w:t>
      </w:r>
      <w:r>
        <w:rPr>
          <w:color w:val="E115C0"/>
        </w:rPr>
        <w:t xml:space="preserve">myivät </w:t>
      </w:r>
      <w:r>
        <w:t xml:space="preserve">osakkeensa </w:t>
      </w:r>
      <w:r>
        <w:rPr>
          <w:color w:val="FEB8C8"/>
        </w:rPr>
        <w:t xml:space="preserve">elo- </w:t>
      </w:r>
      <w:r>
        <w:t xml:space="preserve">ja </w:t>
      </w:r>
      <w:r>
        <w:rPr>
          <w:color w:val="9E8317"/>
        </w:rPr>
        <w:t xml:space="preserve">syyskuussa. </w:t>
      </w:r>
      <w:r>
        <w:rPr>
          <w:color w:val="01190F"/>
        </w:rPr>
        <w:t xml:space="preserve">Neljä </w:t>
      </w:r>
      <w:r>
        <w:rPr>
          <w:color w:val="847D81"/>
        </w:rPr>
        <w:t xml:space="preserve">heistä </w:t>
      </w:r>
      <w:r>
        <w:t xml:space="preserve">myi yli puolet </w:t>
      </w:r>
      <w:r>
        <w:t xml:space="preserve">sijoituksistaan. </w:t>
      </w:r>
      <w:r>
        <w:rPr>
          <w:color w:val="58018B"/>
        </w:rPr>
        <w:t xml:space="preserve">Osakkeet </w:t>
      </w:r>
      <w:r>
        <w:rPr>
          <w:color w:val="B70639"/>
        </w:rPr>
        <w:t xml:space="preserve">sulkeutuivat eilisessä </w:t>
      </w:r>
      <w:r>
        <w:rPr>
          <w:color w:val="703B01"/>
        </w:rPr>
        <w:t xml:space="preserve">New Yorkin pörssissä </w:t>
      </w:r>
      <w:r>
        <w:rPr>
          <w:color w:val="B70639"/>
        </w:rPr>
        <w:t xml:space="preserve">51,75 dollariin</w:t>
      </w:r>
      <w:r>
        <w:t xml:space="preserve">, mikä on </w:t>
      </w:r>
      <w:r>
        <w:t xml:space="preserve">62,5 senttiä </w:t>
      </w:r>
      <w:r>
        <w:rPr>
          <w:color w:val="F7F1DF"/>
        </w:rPr>
        <w:t xml:space="preserve">enemmän, </w:t>
      </w:r>
      <w:r>
        <w:t xml:space="preserve">mutta </w:t>
      </w:r>
      <w:r>
        <w:rPr>
          <w:color w:val="118B8A"/>
        </w:rPr>
        <w:t xml:space="preserve">huomattavasti vähemmän kuin 56,13-60 dollarin osakekohtainen hinta</w:t>
      </w:r>
      <w:r>
        <w:rPr>
          <w:color w:val="4AFEFA"/>
        </w:rPr>
        <w:t xml:space="preserve">, jonka </w:t>
      </w:r>
      <w:r>
        <w:rPr>
          <w:color w:val="000D2C"/>
        </w:rPr>
        <w:t xml:space="preserve">yhtiön tilannetta tuntevat </w:t>
      </w:r>
      <w:r>
        <w:rPr>
          <w:color w:val="FCB164"/>
        </w:rPr>
        <w:t xml:space="preserve">johtajat </w:t>
      </w:r>
      <w:r>
        <w:rPr>
          <w:color w:val="118B8A"/>
        </w:rPr>
        <w:t xml:space="preserve">saivat osakkeistaan</w:t>
      </w:r>
      <w:r>
        <w:t xml:space="preserve">. </w:t>
      </w:r>
      <w:r>
        <w:rPr>
          <w:color w:val="F95475"/>
        </w:rPr>
        <w:t xml:space="preserve">Dun &amp; Bradstreetin </w:t>
      </w:r>
      <w:r>
        <w:rPr>
          <w:color w:val="53495F"/>
        </w:rPr>
        <w:t xml:space="preserve">osakkeen viimeaikainen lasku </w:t>
      </w:r>
      <w:r>
        <w:rPr>
          <w:color w:val="53495F"/>
        </w:rPr>
        <w:t xml:space="preserve">tapahtui pääasiassa viime viikolla Merrill Lynch &amp; Co:n ja Goldman, Sachs &amp; Co:n analyytikkojen negatiivisten kommenttien jälkeen. </w:t>
      </w:r>
      <w:r>
        <w:rPr>
          <w:color w:val="5D9608"/>
        </w:rPr>
        <w:t xml:space="preserve">Yhtiön </w:t>
      </w:r>
      <w:r>
        <w:rPr>
          <w:color w:val="61FC03"/>
        </w:rPr>
        <w:t xml:space="preserve">tiedottaja </w:t>
      </w:r>
      <w:r>
        <w:t xml:space="preserve">kieltäytyi kommentoimasta asiaa ja sanoi, </w:t>
      </w:r>
      <w:r>
        <w:t xml:space="preserve">etteivät myöskään </w:t>
      </w:r>
      <w:r>
        <w:rPr>
          <w:color w:val="E115C0"/>
        </w:rPr>
        <w:t xml:space="preserve">osakkeita myyneet </w:t>
      </w:r>
      <w:r>
        <w:rPr>
          <w:color w:val="E115C0"/>
        </w:rPr>
        <w:t xml:space="preserve">johtajat </w:t>
      </w:r>
      <w:r>
        <w:t xml:space="preserve">kommentoi asiaa. Yksi </w:t>
      </w:r>
      <w:r>
        <w:rPr>
          <w:color w:val="98A088"/>
        </w:rPr>
        <w:t xml:space="preserve">Dun &amp; Bradstreetin </w:t>
      </w:r>
      <w:r>
        <w:t xml:space="preserve">päätoimialoista </w:t>
      </w:r>
      <w:r>
        <w:t xml:space="preserve">on </w:t>
      </w:r>
      <w:r>
        <w:rPr>
          <w:color w:val="4F584E"/>
        </w:rPr>
        <w:t xml:space="preserve">miljoonien yhdysvaltalaisten yritysten luottokelpoisuutta </w:t>
      </w:r>
      <w:r>
        <w:rPr>
          <w:color w:val="248AD0"/>
        </w:rPr>
        <w:t xml:space="preserve">arvioivien </w:t>
      </w:r>
      <w:r>
        <w:rPr>
          <w:color w:val="4F584E"/>
        </w:rPr>
        <w:t xml:space="preserve">raporttien </w:t>
      </w:r>
      <w:r>
        <w:t xml:space="preserve">laatiminen</w:t>
      </w:r>
      <w:r>
        <w:t xml:space="preserve">. </w:t>
      </w:r>
      <w:r>
        <w:rPr>
          <w:color w:val="98A088"/>
        </w:rPr>
        <w:t xml:space="preserve">Yhtiö </w:t>
      </w:r>
      <w:r>
        <w:t xml:space="preserve">omistaa myös </w:t>
      </w:r>
      <w:r>
        <w:rPr>
          <w:color w:val="5C5300"/>
        </w:rPr>
        <w:t xml:space="preserve">Moody's Investors Servicen, </w:t>
      </w:r>
      <w:r>
        <w:rPr>
          <w:color w:val="9F6551"/>
        </w:rPr>
        <w:t xml:space="preserve">joka </w:t>
      </w:r>
      <w:r>
        <w:rPr>
          <w:color w:val="5C5300"/>
        </w:rPr>
        <w:t xml:space="preserve">tekee luottoluokituksia joukkovelkakirjoille ja etuoikeutetuille osakkeille, </w:t>
      </w:r>
      <w:r>
        <w:rPr>
          <w:color w:val="BCFEC6"/>
        </w:rPr>
        <w:t xml:space="preserve">A-osakkeisiin </w:t>
      </w:r>
      <w:r>
        <w:t xml:space="preserve">perustuvan yhtiön.</w:t>
      </w:r>
      <w:r>
        <w:rPr>
          <w:color w:val="BCFEC6"/>
        </w:rPr>
        <w:t xml:space="preserve"> C. Nielsen, joka tunnetaan televisiolukuja koskevien tietojen toimittamisesta</w:t>
      </w:r>
      <w:r>
        <w:t xml:space="preserve">, ja </w:t>
      </w:r>
      <w:r>
        <w:rPr>
          <w:color w:val="98A088"/>
        </w:rPr>
        <w:t xml:space="preserve">omistaa </w:t>
      </w:r>
      <w:r>
        <w:t xml:space="preserve">Donnelleyn, joka julkaisee Kultaiset sivut -lehden. Viime maaliskuussa lehtemme uutisoi lukuisista väitteistä, </w:t>
      </w:r>
      <w:r>
        <w:rPr>
          <w:color w:val="932C70"/>
        </w:rPr>
        <w:t xml:space="preserve">joiden mukaan </w:t>
      </w:r>
      <w:r>
        <w:rPr>
          <w:color w:val="2B1B04"/>
        </w:rPr>
        <w:t xml:space="preserve">edellä mainittu yritys </w:t>
      </w:r>
      <w:r>
        <w:rPr>
          <w:color w:val="932C70"/>
        </w:rPr>
        <w:t xml:space="preserve">oli manipuloinut useita </w:t>
      </w:r>
      <w:r>
        <w:rPr>
          <w:color w:val="B5AFC4"/>
        </w:rPr>
        <w:t xml:space="preserve">asiakkaita </w:t>
      </w:r>
      <w:r>
        <w:rPr>
          <w:color w:val="D4C67A"/>
        </w:rPr>
        <w:t xml:space="preserve">ostamaan enemmän luottotietopalveluja kuin olisi ollut tarpeen</w:t>
      </w:r>
      <w:r>
        <w:t xml:space="preserve">. </w:t>
      </w:r>
      <w:r>
        <w:t xml:space="preserve">Kesäkuussa </w:t>
      </w:r>
      <w:r>
        <w:rPr>
          <w:color w:val="98A088"/>
        </w:rPr>
        <w:t xml:space="preserve">yhtiö </w:t>
      </w:r>
      <w:r>
        <w:t xml:space="preserve">suostui 18 miljoonan dollarin sovintoon useista </w:t>
      </w:r>
      <w:r>
        <w:t xml:space="preserve">myyntitaktiikkaansa </w:t>
      </w:r>
      <w:r>
        <w:t xml:space="preserve">liittyvistä kanteista </w:t>
      </w:r>
      <w:r>
        <w:t xml:space="preserve">myöntämättä tai kiistämättä syytöksiä. Yhdysvaltain postilaitoksen tarkastajien tutkinta jatkuu. </w:t>
      </w:r>
      <w:r>
        <w:rPr>
          <w:color w:val="6A3A35"/>
        </w:rPr>
        <w:t xml:space="preserve">Yhtiön </w:t>
      </w:r>
      <w:r>
        <w:rPr>
          <w:color w:val="0232FD"/>
        </w:rPr>
        <w:t xml:space="preserve">tilanteen tuntevat </w:t>
      </w:r>
      <w:r>
        <w:rPr>
          <w:color w:val="C2A393"/>
        </w:rPr>
        <w:t xml:space="preserve">johtajat </w:t>
      </w:r>
      <w:r>
        <w:rPr>
          <w:color w:val="AE7AA1"/>
        </w:rPr>
        <w:t xml:space="preserve">myivät osakkeita, ja </w:t>
      </w:r>
      <w:r>
        <w:rPr>
          <w:color w:val="168E5C"/>
        </w:rPr>
        <w:t xml:space="preserve">yhtiön </w:t>
      </w:r>
      <w:r>
        <w:rPr>
          <w:color w:val="BA6801"/>
        </w:rPr>
        <w:t xml:space="preserve">päälakimies Charles </w:t>
      </w:r>
      <w:r>
        <w:rPr>
          <w:color w:val="AE7AA1"/>
        </w:rPr>
        <w:t xml:space="preserve">Raikes </w:t>
      </w:r>
      <w:r>
        <w:rPr>
          <w:color w:val="AE7AA1"/>
        </w:rPr>
        <w:t xml:space="preserve">myi </w:t>
      </w:r>
      <w:r>
        <w:rPr>
          <w:color w:val="16C0D0"/>
        </w:rPr>
        <w:t xml:space="preserve">elokuussa </w:t>
      </w:r>
      <w:r>
        <w:rPr>
          <w:color w:val="AE7AA1"/>
        </w:rPr>
        <w:t xml:space="preserve">1281 osaketta</w:t>
      </w:r>
      <w:r>
        <w:t xml:space="preserve">, mikä </w:t>
      </w:r>
      <w:r>
        <w:t xml:space="preserve">vastaa 46 prosenttia </w:t>
      </w:r>
      <w:r>
        <w:rPr>
          <w:color w:val="C62100"/>
        </w:rPr>
        <w:t xml:space="preserve">hänen </w:t>
      </w:r>
      <w:r>
        <w:t xml:space="preserve">sijoituksestaan yhtiöön. Hän </w:t>
      </w:r>
      <w:r>
        <w:t xml:space="preserve">sai osakkeista 724 579 dollaria, kuten </w:t>
      </w:r>
      <w:r>
        <w:rPr>
          <w:color w:val="233809"/>
        </w:rPr>
        <w:t xml:space="preserve">Securities and Exchange Commissionin </w:t>
      </w:r>
      <w:r>
        <w:rPr>
          <w:color w:val="014347"/>
        </w:rPr>
        <w:t xml:space="preserve">ylläpitämässä rekisterissä </w:t>
      </w:r>
      <w:r>
        <w:t xml:space="preserve">ilmoitetaan. </w:t>
      </w:r>
      <w:r>
        <w:rPr>
          <w:color w:val="42083B"/>
        </w:rPr>
        <w:t xml:space="preserve">John C. </w:t>
      </w:r>
      <w:r>
        <w:rPr>
          <w:color w:val="82785D"/>
        </w:rPr>
        <w:t xml:space="preserve">Dun &amp; Bradstreetin </w:t>
      </w:r>
      <w:r>
        <w:rPr>
          <w:color w:val="42083B"/>
        </w:rPr>
        <w:t xml:space="preserve">varatoimitusjohtaja ja johtaja Holt </w:t>
      </w:r>
      <w:r>
        <w:t xml:space="preserve">myi </w:t>
      </w:r>
      <w:r>
        <w:rPr>
          <w:color w:val="014347"/>
        </w:rPr>
        <w:t xml:space="preserve">rekisterin mukaan </w:t>
      </w:r>
      <w:r>
        <w:t xml:space="preserve">10 000 osaketta 588 800 dollarilla 31. elokuuta. </w:t>
      </w:r>
      <w:r>
        <w:rPr>
          <w:color w:val="42083B"/>
        </w:rPr>
        <w:t xml:space="preserve">Hänellä on </w:t>
      </w:r>
      <w:r>
        <w:t xml:space="preserve">jäljellä </w:t>
      </w:r>
      <w:r>
        <w:t xml:space="preserve">9 232 osaketta. </w:t>
      </w:r>
      <w:r>
        <w:rPr>
          <w:color w:val="023087"/>
        </w:rPr>
        <w:t xml:space="preserve">William H. J. Buchanan, sihteeri ja </w:t>
      </w:r>
      <w:r>
        <w:rPr>
          <w:color w:val="B7DAD2"/>
        </w:rPr>
        <w:t xml:space="preserve">apulaisoikeusasiamies</w:t>
      </w:r>
      <w:r>
        <w:t xml:space="preserve">, myi </w:t>
      </w:r>
      <w:r>
        <w:rPr>
          <w:color w:val="8C41BB"/>
        </w:rPr>
        <w:t xml:space="preserve">7000 osaketta </w:t>
      </w:r>
      <w:r>
        <w:t xml:space="preserve">406 000 dollarilla </w:t>
      </w:r>
      <w:r>
        <w:t xml:space="preserve">kahdessa erillisessä myynnissä </w:t>
      </w:r>
      <w:r>
        <w:rPr>
          <w:color w:val="196956"/>
        </w:rPr>
        <w:t xml:space="preserve">syyskuussa. </w:t>
      </w:r>
      <w:r>
        <w:rPr>
          <w:color w:val="F8907D"/>
        </w:rPr>
        <w:t xml:space="preserve">Yhtiön </w:t>
      </w:r>
      <w:r>
        <w:rPr>
          <w:color w:val="2B2D32"/>
        </w:rPr>
        <w:t xml:space="preserve">mukaan </w:t>
      </w:r>
      <w:r>
        <w:rPr>
          <w:color w:val="ECEDFE"/>
        </w:rPr>
        <w:t xml:space="preserve">osakkeet </w:t>
      </w:r>
      <w:r>
        <w:rPr>
          <w:color w:val="2B2D32"/>
        </w:rPr>
        <w:t xml:space="preserve">edustivat 66 prosenttia </w:t>
      </w:r>
      <w:r>
        <w:rPr>
          <w:color w:val="94C661"/>
        </w:rPr>
        <w:t xml:space="preserve">hänen </w:t>
      </w:r>
      <w:r>
        <w:rPr>
          <w:color w:val="2B2D32"/>
        </w:rPr>
        <w:t xml:space="preserve">sijoituksestaan </w:t>
      </w:r>
      <w:r>
        <w:rPr>
          <w:color w:val="F8907D"/>
        </w:rPr>
        <w:t xml:space="preserve">Dun &amp; Bradstreetiin</w:t>
      </w:r>
      <w:r>
        <w:t xml:space="preserve">. </w:t>
      </w:r>
      <w:r>
        <w:rPr>
          <w:color w:val="895E6B"/>
        </w:rPr>
        <w:t xml:space="preserve">Muut </w:t>
      </w:r>
      <w:r>
        <w:rPr>
          <w:color w:val="FB6AB8"/>
        </w:rPr>
        <w:t xml:space="preserve">yhtiön </w:t>
      </w:r>
      <w:r>
        <w:rPr>
          <w:color w:val="788E95"/>
        </w:rPr>
        <w:t xml:space="preserve">tilanteen tuntevat </w:t>
      </w:r>
      <w:r>
        <w:rPr>
          <w:color w:val="895E6B"/>
        </w:rPr>
        <w:t xml:space="preserve">johtajat</w:t>
      </w:r>
      <w:r>
        <w:rPr>
          <w:color w:val="895E6B"/>
        </w:rPr>
        <w:t xml:space="preserve">, </w:t>
      </w:r>
      <w:r>
        <w:rPr>
          <w:color w:val="576094"/>
        </w:rPr>
        <w:t xml:space="preserve">joihin kuuluvat </w:t>
      </w:r>
      <w:r>
        <w:rPr>
          <w:color w:val="895E6B"/>
        </w:rPr>
        <w:t xml:space="preserve">kaikki vanhemmat ja johtavat varatoimitusjohtajat</w:t>
      </w:r>
      <w:r>
        <w:t xml:space="preserve">, myivät </w:t>
      </w:r>
      <w:r>
        <w:rPr>
          <w:color w:val="233809"/>
        </w:rPr>
        <w:t xml:space="preserve">arvopaperikomission </w:t>
      </w:r>
      <w:r>
        <w:rPr>
          <w:color w:val="014347"/>
        </w:rPr>
        <w:t xml:space="preserve">tietojen mukaan </w:t>
      </w:r>
      <w:r>
        <w:rPr>
          <w:color w:val="DB1474"/>
        </w:rPr>
        <w:t xml:space="preserve">2 520-6 881 osaketta</w:t>
      </w:r>
      <w:r>
        <w:t xml:space="preserve">, mikä </w:t>
      </w:r>
      <w:r>
        <w:rPr>
          <w:color w:val="DB1474"/>
        </w:rPr>
        <w:t xml:space="preserve">vastaa </w:t>
      </w:r>
      <w:r>
        <w:t xml:space="preserve">8-70 prosenttia </w:t>
      </w:r>
      <w:r>
        <w:rPr>
          <w:color w:val="895E6B"/>
        </w:rPr>
        <w:t xml:space="preserve">heidän </w:t>
      </w:r>
      <w:r>
        <w:t xml:space="preserve">sijoituksistaan. </w:t>
      </w:r>
      <w:r>
        <w:rPr>
          <w:color w:val="860E04"/>
        </w:rPr>
        <w:t xml:space="preserve">Dun &amp; Bradstreetin </w:t>
      </w:r>
      <w:r>
        <w:rPr>
          <w:color w:val="8489AE"/>
        </w:rPr>
        <w:t xml:space="preserve">osakekurssi </w:t>
      </w:r>
      <w:r>
        <w:t xml:space="preserve">alkoi </w:t>
      </w:r>
      <w:r>
        <w:t xml:space="preserve">laskea </w:t>
      </w:r>
      <w:r>
        <w:rPr>
          <w:color w:val="FBC206"/>
        </w:rPr>
        <w:t xml:space="preserve">viime keskiviikkona, </w:t>
      </w:r>
      <w:r>
        <w:rPr>
          <w:color w:val="6EAB9B"/>
        </w:rPr>
        <w:t xml:space="preserve">kun </w:t>
      </w:r>
      <w:r>
        <w:rPr>
          <w:color w:val="F2CDFE"/>
        </w:rPr>
        <w:t xml:space="preserve">yhtiö </w:t>
      </w:r>
      <w:r>
        <w:rPr>
          <w:color w:val="FBC206"/>
        </w:rPr>
        <w:t xml:space="preserve">ilmoitti kolmannen neljänneksen tuloksensa.</w:t>
      </w:r>
      <w:r>
        <w:t xml:space="preserve"> Nettotulos nousi 83 senttiin osakkeelta edellisvuoden vastaavan ajanjakson 72 sentistä osakkeelta. </w:t>
      </w:r>
      <w:r>
        <w:rPr>
          <w:color w:val="645341"/>
        </w:rPr>
        <w:t xml:space="preserve">Analyytikot keskittyivät kuitenkin enemmän liikevaihdon laskuun 1,04 miljardiin dollariin 1,07 miljardista </w:t>
      </w:r>
      <w:r>
        <w:rPr>
          <w:color w:val="645341"/>
        </w:rPr>
        <w:t xml:space="preserve">dollarista</w:t>
      </w:r>
      <w:r>
        <w:t xml:space="preserve">, mikä </w:t>
      </w:r>
      <w:r>
        <w:rPr>
          <w:color w:val="645341"/>
        </w:rPr>
        <w:t xml:space="preserve">heijastaa </w:t>
      </w:r>
      <w:r>
        <w:t xml:space="preserve">osittain kiistanalaisen luottotietopalvelun myynnin jatkuvaa laskua. Viime torstaina </w:t>
      </w:r>
      <w:r>
        <w:rPr>
          <w:color w:val="647A41"/>
        </w:rPr>
        <w:t xml:space="preserve">Merrill Lynchin </w:t>
      </w:r>
      <w:r>
        <w:rPr>
          <w:color w:val="760035"/>
        </w:rPr>
        <w:t xml:space="preserve">arvopaperianalyytikko Peter Falco </w:t>
      </w:r>
      <w:r>
        <w:t xml:space="preserve">alensi </w:t>
      </w:r>
      <w:r>
        <w:rPr>
          <w:color w:val="98A088"/>
        </w:rPr>
        <w:t xml:space="preserve">yhtiön </w:t>
      </w:r>
      <w:r>
        <w:t xml:space="preserve">sijoitusluokitusta, kuten </w:t>
      </w:r>
      <w:r>
        <w:t xml:space="preserve">Dow-Jonesin ammattimaisille sijoittajille suunnatussa raportissa todetaan, mikä vahvistaa luottotietoalan hidastumisen. </w:t>
      </w:r>
      <w:r>
        <w:t xml:space="preserve">Hän alensi luokitustaan lyhytaikaiseksi sijoitukseksi aiemmasta keskimääräistä paremmasta tuotosta ja alensi myös vuoden 1990 tulosarviotaan. </w:t>
      </w:r>
      <w:r>
        <w:rPr>
          <w:color w:val="760035"/>
        </w:rPr>
        <w:t xml:space="preserve">Falco pitää </w:t>
      </w:r>
      <w:r>
        <w:t xml:space="preserve">osaketta edelleen pitkän aikavälin ostona. Osake, jonka päivittäinen keskivolyymi oli yli nelinkertainen, laski 1 875 dollariin. Osake sai </w:t>
      </w:r>
      <w:r>
        <w:rPr>
          <w:color w:val="496E76"/>
        </w:rPr>
        <w:t xml:space="preserve">perjantaina </w:t>
      </w:r>
      <w:r>
        <w:t xml:space="preserve">uuden iskun</w:t>
      </w:r>
      <w:r>
        <w:rPr>
          <w:color w:val="E3F894"/>
        </w:rPr>
        <w:t xml:space="preserve">, kun </w:t>
      </w:r>
      <w:r>
        <w:rPr>
          <w:color w:val="496E76"/>
        </w:rPr>
        <w:t xml:space="preserve">Goldman Sachsin analyytikko Eric Philo kehotti </w:t>
      </w:r>
      <w:r>
        <w:rPr>
          <w:color w:val="F9D7CD"/>
        </w:rPr>
        <w:t xml:space="preserve">lyhyen aikavälin </w:t>
      </w:r>
      <w:r>
        <w:rPr>
          <w:color w:val="496E76"/>
        </w:rPr>
        <w:t xml:space="preserve">sijoittajia </w:t>
      </w:r>
      <w:r>
        <w:rPr>
          <w:color w:val="876128"/>
        </w:rPr>
        <w:t xml:space="preserve">välttämään </w:t>
      </w:r>
      <w:r>
        <w:rPr>
          <w:color w:val="01FB92"/>
        </w:rPr>
        <w:t xml:space="preserve">Dun &amp; Bradstreetin </w:t>
      </w:r>
      <w:r>
        <w:rPr>
          <w:color w:val="A1A711"/>
        </w:rPr>
        <w:t xml:space="preserve">osakkeita, koska </w:t>
      </w:r>
      <w:r>
        <w:rPr>
          <w:color w:val="876128"/>
        </w:rPr>
        <w:t xml:space="preserve">ne eivät todennäköisesti menesty paremmin kuin markkinat</w:t>
      </w:r>
      <w:r>
        <w:t xml:space="preserve">. Osakkeet laskivat 75 senttiä. </w:t>
      </w:r>
      <w:r>
        <w:rPr>
          <w:color w:val="04640D"/>
        </w:rPr>
        <w:t xml:space="preserve">Yrityksen </w:t>
      </w:r>
      <w:r>
        <w:rPr>
          <w:color w:val="310106"/>
        </w:rPr>
        <w:t xml:space="preserve">tilanteen tuntevat </w:t>
      </w:r>
      <w:r>
        <w:t xml:space="preserve">johtajat eivät myy </w:t>
      </w:r>
      <w:r>
        <w:rPr>
          <w:color w:val="98A088"/>
        </w:rPr>
        <w:t xml:space="preserve">Dun &amp; Bradstreetillä </w:t>
      </w:r>
      <w:r>
        <w:t xml:space="preserve">epätavallisesti, ja itse asiassa viimeaikainen myyntivauhti on vain hieman keskimääräistä nopeampi, ilmenee </w:t>
      </w:r>
      <w:r>
        <w:rPr>
          <w:color w:val="FD0F31"/>
        </w:rPr>
        <w:t xml:space="preserve">Invest/Netin tiedoista</w:t>
      </w:r>
      <w:r>
        <w:rPr>
          <w:color w:val="FD0F31"/>
        </w:rPr>
        <w:t xml:space="preserve">. Invest/Net on pohjois-miamilaisen, Flacassa sijaitsevan yrityksen yritys</w:t>
      </w:r>
      <w:r>
        <w:rPr>
          <w:color w:val="BE8485"/>
        </w:rPr>
        <w:t xml:space="preserve">, joka on </w:t>
      </w:r>
      <w:r>
        <w:rPr>
          <w:color w:val="FD0F31"/>
        </w:rPr>
        <w:t xml:space="preserve">erikoistunut seuraamaan ja analysoimaan </w:t>
      </w:r>
      <w:r>
        <w:rPr>
          <w:color w:val="120104"/>
        </w:rPr>
        <w:t xml:space="preserve">Securities and Exchange Commissionin </w:t>
      </w:r>
      <w:r>
        <w:rPr>
          <w:color w:val="C660FB"/>
        </w:rPr>
        <w:t xml:space="preserve">tietoja </w:t>
      </w:r>
      <w:r>
        <w:rPr>
          <w:color w:val="05AEE8"/>
        </w:rPr>
        <w:t xml:space="preserve">yrityksen </w:t>
      </w:r>
      <w:r>
        <w:rPr>
          <w:color w:val="D48958"/>
        </w:rPr>
        <w:t xml:space="preserve">tilanteen tuntevien </w:t>
      </w:r>
      <w:r>
        <w:rPr>
          <w:color w:val="C660FB"/>
        </w:rPr>
        <w:t xml:space="preserve">johtajien osakekaupoista</w:t>
      </w:r>
      <w:r>
        <w:t xml:space="preserve">. </w:t>
      </w:r>
      <w:r>
        <w:t xml:space="preserve">Aiemmat myynnit olivat kuitenkin usein optioilla ostettuja osakkeita, jotka </w:t>
      </w:r>
      <w:r>
        <w:rPr>
          <w:color w:val="C3C1BE"/>
        </w:rPr>
        <w:t xml:space="preserve">myytiin kuusi kuukautta myöhemmin, kun </w:t>
      </w:r>
      <w:r>
        <w:rPr>
          <w:color w:val="9F98F8"/>
        </w:rPr>
        <w:t xml:space="preserve">se oli </w:t>
      </w:r>
      <w:r>
        <w:rPr>
          <w:color w:val="C3C1BE"/>
        </w:rPr>
        <w:t xml:space="preserve">sallittu</w:t>
      </w:r>
      <w:r>
        <w:t xml:space="preserve">, sanoi </w:t>
      </w:r>
      <w:r>
        <w:rPr>
          <w:color w:val="D19012"/>
        </w:rPr>
        <w:t xml:space="preserve">Invest/Netin </w:t>
      </w:r>
      <w:r>
        <w:rPr>
          <w:color w:val="1167D9"/>
        </w:rPr>
        <w:t xml:space="preserve">pääjohtaja Robert Gabele</w:t>
      </w:r>
      <w:r>
        <w:t xml:space="preserve">. Hänen mukaansa viimeisimmät myynnit eivät ilmeisesti liity optioihin. MUSTAT OSAKKEET: </w:t>
      </w:r>
      <w:r>
        <w:rPr>
          <w:color w:val="B7D802"/>
        </w:rPr>
        <w:t xml:space="preserve">Michael A. Miles, </w:t>
      </w:r>
      <w:r>
        <w:rPr>
          <w:color w:val="5E7A6A"/>
        </w:rPr>
        <w:t xml:space="preserve">Philip Morris Co:</w:t>
      </w:r>
      <w:r>
        <w:rPr>
          <w:color w:val="826392"/>
        </w:rPr>
        <w:t xml:space="preserve">n Kraft General Foods -yksikön toimitusjohtaja</w:t>
      </w:r>
      <w:r>
        <w:rPr>
          <w:color w:val="B29869"/>
        </w:rPr>
        <w:t xml:space="preserve">, osti </w:t>
      </w:r>
      <w:r>
        <w:rPr>
          <w:color w:val="B29869"/>
        </w:rPr>
        <w:t xml:space="preserve">6 000 </w:t>
      </w:r>
      <w:r>
        <w:rPr>
          <w:color w:val="8BE7FC"/>
        </w:rPr>
        <w:t xml:space="preserve">yhtiön osaketta </w:t>
      </w:r>
      <w:r>
        <w:rPr>
          <w:color w:val="1D0051"/>
        </w:rPr>
        <w:t xml:space="preserve">22. syyskuuta </w:t>
      </w:r>
      <w:r>
        <w:rPr>
          <w:color w:val="B29869"/>
        </w:rPr>
        <w:t xml:space="preserve">hintaan 157 dollaria osakkeelta</w:t>
      </w:r>
      <w:r>
        <w:t xml:space="preserve">. </w:t>
      </w:r>
      <w:r>
        <w:rPr>
          <w:color w:val="B29869"/>
        </w:rPr>
        <w:t xml:space="preserve">942 000 dollarin osto </w:t>
      </w:r>
      <w:r>
        <w:t xml:space="preserve">kasvatti </w:t>
      </w:r>
      <w:r>
        <w:rPr>
          <w:color w:val="76E0C1"/>
        </w:rPr>
        <w:t xml:space="preserve">hänen </w:t>
      </w:r>
      <w:r>
        <w:t xml:space="preserve">sijoituksensa 74 000 osakkeeseen. Osakkeet jaettiin neljä yhtä vastaan 10. lokakuuta. </w:t>
      </w:r>
      <w:r>
        <w:rPr>
          <w:color w:val="BACFA7"/>
        </w:rPr>
        <w:t xml:space="preserve">Milesin </w:t>
      </w:r>
      <w:r>
        <w:rPr>
          <w:color w:val="11BA09"/>
        </w:rPr>
        <w:t xml:space="preserve">äskettäin ostamien osakkeiden arvo on nyt </w:t>
      </w:r>
      <w:r>
        <w:rPr>
          <w:color w:val="65407D"/>
        </w:rPr>
        <w:t xml:space="preserve">1 068 000 dollaria, </w:t>
      </w:r>
      <w:r>
        <w:rPr>
          <w:color w:val="11BA09"/>
        </w:rPr>
        <w:t xml:space="preserve">kun </w:t>
      </w:r>
      <w:r>
        <w:rPr>
          <w:color w:val="462C36"/>
        </w:rPr>
        <w:t xml:space="preserve">Philip Morrisin </w:t>
      </w:r>
      <w:r>
        <w:rPr>
          <w:color w:val="11BA09"/>
        </w:rPr>
        <w:t xml:space="preserve">osakkeen päätöshinta on </w:t>
      </w:r>
      <w:r>
        <w:rPr>
          <w:color w:val="11BA09"/>
        </w:rPr>
        <w:t xml:space="preserve">44,50 dollaria, </w:t>
      </w:r>
      <w:r>
        <w:rPr>
          <w:color w:val="11BA09"/>
        </w:rPr>
        <w:t xml:space="preserve">mikä</w:t>
      </w:r>
      <w:r>
        <w:t xml:space="preserve"> merkitsee </w:t>
      </w:r>
      <w:r>
        <w:t xml:space="preserve">62,5 sentin nousua </w:t>
      </w:r>
      <w:r>
        <w:t xml:space="preserve">eilisessä </w:t>
      </w:r>
      <w:r>
        <w:rPr>
          <w:color w:val="491803"/>
        </w:rPr>
        <w:t xml:space="preserve">New Yorkin pörssin </w:t>
      </w:r>
      <w:r>
        <w:t xml:space="preserve">kaupankäynnissä. </w:t>
      </w:r>
      <w:r>
        <w:rPr>
          <w:color w:val="76E0C1"/>
        </w:rPr>
        <w:t xml:space="preserve">Milesin </w:t>
      </w:r>
      <w:r>
        <w:t xml:space="preserve">tiedottajan mukaan hän osti </w:t>
      </w:r>
      <w:r>
        <w:rPr>
          <w:color w:val="F5D2A8"/>
        </w:rPr>
        <w:t xml:space="preserve">osakkeen</w:t>
      </w:r>
      <w:r>
        <w:t xml:space="preserve">, koska </w:t>
      </w:r>
      <w:r>
        <w:t xml:space="preserve">piti sitä "hyvänä sijoituksena". </w:t>
      </w:r>
      <w:r>
        <w:rPr>
          <w:color w:val="76E0C1"/>
        </w:rPr>
        <w:t xml:space="preserve">Johtaja </w:t>
      </w:r>
      <w:r>
        <w:t xml:space="preserve">teki </w:t>
      </w:r>
      <w:r>
        <w:rPr>
          <w:color w:val="B29869"/>
        </w:rPr>
        <w:t xml:space="preserve">oston </w:t>
      </w:r>
      <w:r>
        <w:t xml:space="preserve">juuri ennen </w:t>
      </w:r>
      <w:r>
        <w:t xml:space="preserve">nimitystään toimitusjohtajaksi, ja hän toimi aiemmin </w:t>
      </w:r>
      <w:r>
        <w:rPr>
          <w:color w:val="03422C"/>
        </w:rPr>
        <w:t xml:space="preserve">Kraft General Foodsin </w:t>
      </w:r>
      <w:r>
        <w:t xml:space="preserve">operatiivisena johtajana. </w:t>
      </w:r>
      <w:r>
        <w:t xml:space="preserve">PÄIVITYS: </w:t>
      </w:r>
      <w:r>
        <w:rPr>
          <w:color w:val="128EAC"/>
        </w:rPr>
        <w:t xml:space="preserve">Washingtonin Spokanessa sijaitsevan jalometallikaivosyhtiö Pegasus Gold Inc:n </w:t>
      </w:r>
      <w:r>
        <w:rPr>
          <w:color w:val="72A46E"/>
        </w:rPr>
        <w:t xml:space="preserve">kaksi johtajaa </w:t>
      </w:r>
      <w:r>
        <w:rPr>
          <w:color w:val="72A46E"/>
        </w:rPr>
        <w:t xml:space="preserve">myi </w:t>
      </w:r>
      <w:r>
        <w:t xml:space="preserve">suurimman osan </w:t>
      </w:r>
      <w:r>
        <w:rPr>
          <w:color w:val="47545E"/>
        </w:rPr>
        <w:t xml:space="preserve">yhtiön </w:t>
      </w:r>
      <w:r>
        <w:t xml:space="preserve">osakkeista </w:t>
      </w:r>
      <w:r>
        <w:rPr>
          <w:color w:val="FEB8C8"/>
        </w:rPr>
        <w:t xml:space="preserve">31. elokuuta</w:t>
      </w:r>
      <w:r>
        <w:t xml:space="preserve">. </w:t>
      </w:r>
      <w:r>
        <w:rPr>
          <w:color w:val="B95C69"/>
        </w:rPr>
        <w:t xml:space="preserve">John J. Crabb </w:t>
      </w:r>
      <w:r>
        <w:t xml:space="preserve">myi 4 500 osaketta hintaan 11,13 dollaria kappaleelta ja </w:t>
      </w:r>
      <w:r>
        <w:rPr>
          <w:color w:val="B95C69"/>
        </w:rPr>
        <w:t xml:space="preserve">säilytti </w:t>
      </w:r>
      <w:r>
        <w:t xml:space="preserve">500 osaketta. Hän sai yhteensä 50 085 dollaria. Peter Kutney myi 5000 osaketta 11,38 dollarin kappalehintaan, yhteensä 56900 dollarilla. </w:t>
      </w:r>
      <w:r>
        <w:rPr>
          <w:color w:val="47545E"/>
        </w:rPr>
        <w:t xml:space="preserve">Yhtiön </w:t>
      </w:r>
      <w:r>
        <w:t xml:space="preserve">neuvonantaja Gary Straub </w:t>
      </w:r>
      <w:r>
        <w:t xml:space="preserve">sanoi, </w:t>
      </w:r>
      <w:r>
        <w:rPr>
          <w:color w:val="A14D12"/>
        </w:rPr>
        <w:t xml:space="preserve">että </w:t>
      </w:r>
      <w:r>
        <w:rPr>
          <w:color w:val="C4C8FA"/>
        </w:rPr>
        <w:t xml:space="preserve">johtajat </w:t>
      </w:r>
      <w:r>
        <w:rPr>
          <w:color w:val="A14D12"/>
        </w:rPr>
        <w:t xml:space="preserve">myivät osakkeet "yksityisistä taloudellisista syistä</w:t>
      </w:r>
      <w:r>
        <w:t xml:space="preserve">". </w:t>
      </w:r>
      <w:r>
        <w:rPr>
          <w:color w:val="72A46E"/>
        </w:rPr>
        <w:t xml:space="preserve">Molemmat </w:t>
      </w:r>
      <w:r>
        <w:rPr>
          <w:color w:val="128EAC"/>
        </w:rPr>
        <w:t xml:space="preserve">yhtiön </w:t>
      </w:r>
      <w:r>
        <w:rPr>
          <w:color w:val="72A46E"/>
        </w:rPr>
        <w:t xml:space="preserve">tilanteeseen perehtyneet johtajat </w:t>
      </w:r>
      <w:r>
        <w:t xml:space="preserve">kieltäytyivät kommentoimasta </w:t>
      </w:r>
      <w:r>
        <w:t xml:space="preserve">asiaa. </w:t>
      </w:r>
      <w:r>
        <w:rPr>
          <w:color w:val="3F3610"/>
        </w:rPr>
        <w:t xml:space="preserve">Wall </w:t>
      </w:r>
      <w:r>
        <w:rPr>
          <w:color w:val="372A55"/>
        </w:rPr>
        <w:t xml:space="preserve">Streetin Merrill Lynch &amp; Co:n </w:t>
      </w:r>
      <w:r>
        <w:t xml:space="preserve">analyytikko Daniel A. Roling </w:t>
      </w:r>
      <w:r>
        <w:t xml:space="preserve">arvioi </w:t>
      </w:r>
      <w:r>
        <w:rPr>
          <w:color w:val="D3A2C6"/>
        </w:rPr>
        <w:t xml:space="preserve">osakkeen </w:t>
      </w:r>
      <w:r>
        <w:t xml:space="preserve">"neutraaliksi", kun taas Drexel Burnham Lambert Inc. </w:t>
      </w:r>
      <w:r>
        <w:t xml:space="preserve">luokittelee sen "ostoksi". </w:t>
      </w:r>
      <w:r>
        <w:rPr>
          <w:color w:val="47545E"/>
        </w:rPr>
        <w:t xml:space="preserve">Pegasus Gold </w:t>
      </w:r>
      <w:r>
        <w:t xml:space="preserve">"on monilla suosituslistoilla nuorena, kasvavana yrityksenä, joka nousee suuriin liigoihin", sanoo Marty McNeill, New Yorkissa sijaitsevan Dominick &amp; Dominick -sijoitusyhtiön metallialan analyytikko. "Se </w:t>
      </w:r>
      <w:r>
        <w:rPr>
          <w:color w:val="47545E"/>
        </w:rPr>
        <w:t xml:space="preserve">on </w:t>
      </w:r>
      <w:r>
        <w:t xml:space="preserve">hyvä yritys, ja se kasvaa, </w:t>
      </w:r>
      <w:r>
        <w:rPr>
          <w:color w:val="719FFA"/>
        </w:rPr>
        <w:t xml:space="preserve">eikä mikään </w:t>
      </w:r>
      <w:r>
        <w:rPr>
          <w:color w:val="719FFA"/>
        </w:rPr>
        <w:t xml:space="preserve">takaa, että se myydään.</w:t>
      </w:r>
      <w:r>
        <w:t xml:space="preserve">" </w:t>
      </w:r>
      <w:r>
        <w:rPr>
          <w:color w:val="4C5B32"/>
        </w:rPr>
        <w:t xml:space="preserve">Pegasus </w:t>
      </w:r>
      <w:r>
        <w:rPr>
          <w:color w:val="9DB3B7"/>
        </w:rPr>
        <w:t xml:space="preserve">sulkeutui eilisessä kaupankäynnissä Amerikan pörssissä 1 015 dollariin </w:t>
      </w:r>
      <w:r>
        <w:t xml:space="preserve">eli </w:t>
      </w:r>
      <w:r>
        <w:t xml:space="preserve">12,5 senttiä </w:t>
      </w:r>
      <w:r>
        <w:rPr>
          <w:color w:val="9DB3B7"/>
        </w:rPr>
        <w:t xml:space="preserve">plussalle.</w:t>
      </w:r>
    </w:p>
    <w:p>
      <w:r>
        <w:rPr>
          <w:b/>
        </w:rPr>
        <w:t xml:space="preserve">Asiakirjan numero 860</w:t>
      </w:r>
    </w:p>
    <w:p>
      <w:r>
        <w:rPr>
          <w:b/>
        </w:rPr>
        <w:t xml:space="preserve">Asiakirjan tunniste: wsj1158-001</w:t>
      </w:r>
    </w:p>
    <w:p>
      <w:r>
        <w:t xml:space="preserve">Keskiaikaiset filosofit olivat sitä mieltä, että on parempi olla olemassa kuin olla olematta ja että kaikkein parasta on olla olemassa pakosta. </w:t>
      </w:r>
      <w:r>
        <w:rPr>
          <w:color w:val="04640D"/>
        </w:rPr>
        <w:t xml:space="preserve">Vain Jumala </w:t>
      </w:r>
      <w:r>
        <w:t xml:space="preserve">on olemassa </w:t>
      </w:r>
      <w:r>
        <w:rPr>
          <w:color w:val="310106"/>
        </w:rPr>
        <w:t xml:space="preserve">absoluuttisesta välttämättömyydestä, </w:t>
      </w:r>
      <w:r>
        <w:t xml:space="preserve">ja </w:t>
      </w:r>
      <w:r>
        <w:rPr>
          <w:color w:val="310106"/>
        </w:rPr>
        <w:t xml:space="preserve">tämä välttämättömyys </w:t>
      </w:r>
      <w:r>
        <w:t xml:space="preserve">on kudottu suoraan </w:t>
      </w:r>
      <w:r>
        <w:rPr>
          <w:color w:val="04640D"/>
        </w:rPr>
        <w:t xml:space="preserve">hänen </w:t>
      </w:r>
      <w:r>
        <w:t xml:space="preserve">olemukseensa. Mutta </w:t>
      </w:r>
      <w:r>
        <w:rPr>
          <w:color w:val="FEFB0A"/>
        </w:rPr>
        <w:t xml:space="preserve">Darwinin jälkeen </w:t>
      </w:r>
      <w:r>
        <w:t xml:space="preserve">me </w:t>
      </w:r>
      <w:r>
        <w:rPr>
          <w:color w:val="FB5514"/>
        </w:rPr>
        <w:t xml:space="preserve">ihmiset </w:t>
      </w:r>
      <w:r>
        <w:t xml:space="preserve">voimme ainakin väittää, että </w:t>
      </w:r>
      <w:r>
        <w:rPr>
          <w:color w:val="E115C0"/>
        </w:rPr>
        <w:t xml:space="preserve">lajimme </w:t>
      </w:r>
      <w:r>
        <w:rPr>
          <w:color w:val="E115C0"/>
        </w:rPr>
        <w:t xml:space="preserve">olemassaolo </w:t>
      </w:r>
      <w:r>
        <w:t xml:space="preserve">on </w:t>
      </w:r>
      <w:r>
        <w:rPr>
          <w:color w:val="E115C0"/>
        </w:rPr>
        <w:t xml:space="preserve">eräänlainen </w:t>
      </w:r>
      <w:r>
        <w:t xml:space="preserve">luonnollinen välttämättömyys. Emmekö me olekin evoluutioksi kutsutun upean spektaakkelin väistämätön huipentuma? Jos mutaatio ja luonnonvalinta tuottavat hitaasti mutta varmasti yhä kehittyneempiä elämänmuotoja, oli vain ajan kysymys, milloin paikalle astuisivat </w:t>
      </w:r>
      <w:r>
        <w:rPr>
          <w:color w:val="0BC582"/>
        </w:rPr>
        <w:t xml:space="preserve">hämmästyttävät olennot, joilla on järki, </w:t>
      </w:r>
      <w:r>
        <w:rPr>
          <w:color w:val="FEB8C8"/>
        </w:rPr>
        <w:t xml:space="preserve">itsetietoisuus </w:t>
      </w:r>
      <w:r>
        <w:rPr>
          <w:color w:val="0BC582"/>
        </w:rPr>
        <w:t xml:space="preserve">ja maku</w:t>
      </w:r>
      <w:r>
        <w:t xml:space="preserve">. </w:t>
      </w:r>
      <w:r>
        <w:t xml:space="preserve">Nyt </w:t>
      </w:r>
      <w:r>
        <w:t xml:space="preserve">tulee </w:t>
      </w:r>
      <w:r>
        <w:rPr>
          <w:color w:val="01190F"/>
        </w:rPr>
        <w:t xml:space="preserve">Stephen Jay Gould </w:t>
      </w:r>
      <w:r>
        <w:rPr>
          <w:color w:val="847D81"/>
        </w:rPr>
        <w:t xml:space="preserve">murskaamaan </w:t>
      </w:r>
      <w:r>
        <w:rPr>
          <w:color w:val="58018B"/>
        </w:rPr>
        <w:t xml:space="preserve">tämän imartelevan illuusion</w:t>
      </w:r>
      <w:r>
        <w:t xml:space="preserve">. </w:t>
      </w:r>
      <w:r>
        <w:rPr>
          <w:color w:val="9E8317"/>
        </w:rPr>
        <w:t xml:space="preserve">Hänen </w:t>
      </w:r>
      <w:r>
        <w:t xml:space="preserve">tutkintonsa </w:t>
      </w:r>
      <w:r>
        <w:t xml:space="preserve">antaa hänelle täydet valmiudet tehtävään. </w:t>
      </w:r>
      <w:r>
        <w:rPr>
          <w:color w:val="9E8317"/>
        </w:rPr>
        <w:t xml:space="preserve">Gould, Harvardissa opiskellut tähtiluennoitsija, lukuisten suosittujen tiedekirjojen kirjoittaja ja kreationismin kannattajien vitsaus</w:t>
      </w:r>
      <w:r>
        <w:t xml:space="preserve">, on kiistatta </w:t>
      </w:r>
      <w:r>
        <w:rPr>
          <w:color w:val="B70639"/>
        </w:rPr>
        <w:t xml:space="preserve">maailman</w:t>
      </w:r>
      <w:r>
        <w:t xml:space="preserve"> tunnetuin evoluutioteoreetikko</w:t>
      </w:r>
      <w:r>
        <w:t xml:space="preserve">. </w:t>
      </w:r>
      <w:r>
        <w:rPr>
          <w:color w:val="9E8317"/>
        </w:rPr>
        <w:t xml:space="preserve">Hän on </w:t>
      </w:r>
      <w:r>
        <w:t xml:space="preserve">vain </w:t>
      </w:r>
      <w:r>
        <w:t xml:space="preserve">vääristellyt </w:t>
      </w:r>
      <w:r>
        <w:rPr>
          <w:color w:val="703B01"/>
        </w:rPr>
        <w:t xml:space="preserve">vanhaa, </w:t>
      </w:r>
      <w:r>
        <w:rPr>
          <w:color w:val="F7F1DF"/>
        </w:rPr>
        <w:t xml:space="preserve">Darwinista</w:t>
      </w:r>
      <w:r>
        <w:rPr>
          <w:color w:val="703B01"/>
        </w:rPr>
        <w:t xml:space="preserve"> lähtien perinteistä tarinaa </w:t>
      </w:r>
      <w:r>
        <w:t xml:space="preserve">jonkin verran. </w:t>
      </w:r>
      <w:r>
        <w:rPr>
          <w:color w:val="9E8317"/>
        </w:rPr>
        <w:t xml:space="preserve">Hänelle </w:t>
      </w:r>
      <w:r>
        <w:rPr>
          <w:color w:val="118B8A"/>
        </w:rPr>
        <w:t xml:space="preserve">luonnonhistoria </w:t>
      </w:r>
      <w:r>
        <w:t xml:space="preserve">on </w:t>
      </w:r>
      <w:r>
        <w:t xml:space="preserve">kaikkea muuta kuin asteittainen ja ennustettava marssi alkukantaisesta limasta ihmisen tietoisuuteen; se </w:t>
      </w:r>
      <w:r>
        <w:rPr>
          <w:color w:val="118B8A"/>
        </w:rPr>
        <w:t xml:space="preserve">on </w:t>
      </w:r>
      <w:r>
        <w:rPr>
          <w:color w:val="4AFEFA"/>
        </w:rPr>
        <w:t xml:space="preserve">ailahteleva, kaoottinen tapahtuma, </w:t>
      </w:r>
      <w:r>
        <w:rPr>
          <w:color w:val="FCB164"/>
        </w:rPr>
        <w:t xml:space="preserve">jossa </w:t>
      </w:r>
      <w:r>
        <w:rPr>
          <w:color w:val="4AFEFA"/>
        </w:rPr>
        <w:t xml:space="preserve">höyhenettömän kaksijalkaisen ilmaantuminen oli yksi miljoonasta osumasta</w:t>
      </w:r>
      <w:r>
        <w:t xml:space="preserve">. </w:t>
      </w:r>
      <w:r>
        <w:rPr>
          <w:color w:val="796EE6"/>
        </w:rPr>
        <w:t xml:space="preserve">Kirjassaan "Wonderful Life: The Burgess Shale and the Nature of History</w:t>
      </w:r>
      <w:r>
        <w:rPr>
          <w:color w:val="53495F"/>
        </w:rPr>
        <w:t xml:space="preserve">" (Norton, </w:t>
      </w:r>
      <w:r>
        <w:rPr>
          <w:color w:val="F95475"/>
        </w:rPr>
        <w:t xml:space="preserve">326 sivua, 19,95 dollaria), </w:t>
      </w:r>
      <w:r>
        <w:rPr>
          <w:color w:val="5D9608"/>
        </w:rPr>
        <w:t xml:space="preserve">Gould</w:t>
      </w:r>
      <w:r>
        <w:rPr>
          <w:color w:val="61FC03"/>
        </w:rPr>
        <w:t xml:space="preserve"> osoittaa </w:t>
      </w:r>
      <w:r>
        <w:rPr>
          <w:color w:val="61FC03"/>
        </w:rPr>
        <w:t xml:space="preserve">"</w:t>
      </w:r>
      <w:r>
        <w:rPr>
          <w:color w:val="98A088"/>
        </w:rPr>
        <w:t xml:space="preserve">ihmisen evoluution </w:t>
      </w:r>
      <w:r>
        <w:rPr>
          <w:color w:val="DE98FD"/>
        </w:rPr>
        <w:t xml:space="preserve">huiman epätodennäköisyyden</w:t>
      </w:r>
      <w:r>
        <w:t xml:space="preserve">". </w:t>
      </w:r>
      <w:r>
        <w:t xml:space="preserve">Hän perustaa </w:t>
      </w:r>
      <w:r>
        <w:rPr>
          <w:color w:val="248AD0"/>
        </w:rPr>
        <w:t xml:space="preserve">väitteensä siihen, että vuonna </w:t>
      </w:r>
      <w:r>
        <w:rPr>
          <w:color w:val="BCFEC6"/>
        </w:rPr>
        <w:t xml:space="preserve">1909 </w:t>
      </w:r>
      <w:r>
        <w:t xml:space="preserve">löydettiin </w:t>
      </w:r>
      <w:r>
        <w:t xml:space="preserve">Kanadan Kalliovuorilta </w:t>
      </w:r>
      <w:r>
        <w:rPr>
          <w:color w:val="5C5300"/>
        </w:rPr>
        <w:t xml:space="preserve">hämmästyttävä </w:t>
      </w:r>
      <w:r>
        <w:rPr>
          <w:color w:val="9F6551"/>
        </w:rPr>
        <w:t xml:space="preserve">fossiililouhos, </w:t>
      </w:r>
      <w:r>
        <w:rPr>
          <w:color w:val="932C70"/>
        </w:rPr>
        <w:t xml:space="preserve">joka sai </w:t>
      </w:r>
      <w:r>
        <w:rPr>
          <w:color w:val="2B1B04"/>
        </w:rPr>
        <w:t xml:space="preserve">nimekseen Burgess Shale</w:t>
      </w:r>
      <w:r>
        <w:t xml:space="preserve">. </w:t>
      </w:r>
      <w:r>
        <w:rPr>
          <w:color w:val="B5AFC4"/>
        </w:rPr>
        <w:t xml:space="preserve">Sinne</w:t>
      </w:r>
      <w:r>
        <w:t xml:space="preserve">, pienemmälle alueelle kuin korttelin verran taloja, oli haudattu </w:t>
      </w:r>
      <w:r>
        <w:rPr>
          <w:color w:val="D4C67A"/>
        </w:rPr>
        <w:t xml:space="preserve">lukemattomien outojen olentojen </w:t>
      </w:r>
      <w:r>
        <w:t xml:space="preserve">jäänteet</w:t>
      </w:r>
      <w:r>
        <w:rPr>
          <w:color w:val="AE7AA1"/>
        </w:rPr>
        <w:t xml:space="preserve">, jotka </w:t>
      </w:r>
      <w:r>
        <w:rPr>
          <w:color w:val="D4C67A"/>
        </w:rPr>
        <w:t xml:space="preserve">vaelsivat </w:t>
      </w:r>
      <w:r>
        <w:rPr>
          <w:color w:val="C2A393"/>
        </w:rPr>
        <w:t xml:space="preserve">alueella yli </w:t>
      </w:r>
      <w:r>
        <w:rPr>
          <w:color w:val="0232FD"/>
        </w:rPr>
        <w:t xml:space="preserve">500 miljoonaa vuotta sitten </w:t>
      </w:r>
      <w:r>
        <w:rPr>
          <w:color w:val="6A3A35"/>
        </w:rPr>
        <w:t xml:space="preserve">- </w:t>
      </w:r>
      <w:r>
        <w:rPr>
          <w:color w:val="BA6801"/>
        </w:rPr>
        <w:t xml:space="preserve">olentojen</w:t>
      </w:r>
      <w:r>
        <w:rPr>
          <w:color w:val="168E5C"/>
        </w:rPr>
        <w:t xml:space="preserve">, joiden </w:t>
      </w:r>
      <w:r>
        <w:rPr>
          <w:color w:val="BA6801"/>
        </w:rPr>
        <w:t xml:space="preserve">anatominen monimuotoisuus ylitti reilusti </w:t>
      </w:r>
      <w:r>
        <w:rPr>
          <w:color w:val="16C0D0"/>
        </w:rPr>
        <w:t xml:space="preserve">kaiken, mitä </w:t>
      </w:r>
      <w:r>
        <w:rPr>
          <w:color w:val="16C0D0"/>
        </w:rPr>
        <w:t xml:space="preserve">nykyään </w:t>
      </w:r>
      <w:r>
        <w:rPr>
          <w:color w:val="C62100"/>
        </w:rPr>
        <w:t xml:space="preserve">löytyy </w:t>
      </w:r>
      <w:r>
        <w:rPr>
          <w:color w:val="16C0D0"/>
        </w:rPr>
        <w:t xml:space="preserve">kaikista maailman meristä yhteensä</w:t>
      </w:r>
      <w:r>
        <w:t xml:space="preserve">. </w:t>
      </w:r>
      <w:r>
        <w:rPr>
          <w:color w:val="014347"/>
        </w:rPr>
        <w:t xml:space="preserve">Charles Doolittle Walcottille, </w:t>
      </w:r>
      <w:r>
        <w:rPr>
          <w:color w:val="42083B"/>
        </w:rPr>
        <w:t xml:space="preserve">Burgess Shalen </w:t>
      </w:r>
      <w:r>
        <w:rPr>
          <w:color w:val="014347"/>
        </w:rPr>
        <w:t xml:space="preserve">löytäjälle</w:t>
      </w:r>
      <w:r>
        <w:t xml:space="preserve">, </w:t>
      </w:r>
      <w:r>
        <w:rPr>
          <w:color w:val="6A3A35"/>
        </w:rPr>
        <w:t xml:space="preserve">tämä hämmentävä rikkaus </w:t>
      </w:r>
      <w:r>
        <w:t xml:space="preserve">oli </w:t>
      </w:r>
      <w:r>
        <w:t xml:space="preserve">käsittämätön. </w:t>
      </w:r>
      <w:r>
        <w:rPr>
          <w:color w:val="BCFEC6"/>
        </w:rPr>
        <w:t xml:space="preserve">Tuolloin </w:t>
      </w:r>
      <w:r>
        <w:t xml:space="preserve">hyväksytyn darwinistisen viisauden </w:t>
      </w:r>
      <w:r>
        <w:t xml:space="preserve">mukaan </w:t>
      </w:r>
      <w:r>
        <w:rPr>
          <w:color w:val="B7DAD2"/>
        </w:rPr>
        <w:t xml:space="preserve">niin kauan sitten </w:t>
      </w:r>
      <w:r>
        <w:rPr>
          <w:color w:val="82785D"/>
        </w:rPr>
        <w:t xml:space="preserve">eläneiden </w:t>
      </w:r>
      <w:r>
        <w:rPr>
          <w:color w:val="82785D"/>
        </w:rPr>
        <w:t xml:space="preserve">eläinten </w:t>
      </w:r>
      <w:r>
        <w:t xml:space="preserve">on täytynyt olla muodoltaan yksinkertaisia ja määrältään rajallisia, ja niiden on täytynyt olla nykyisten lajien esi-isiä. Kapeakatseiset traditionalistit rekonstruoivat siksi </w:t>
      </w:r>
      <w:r>
        <w:rPr>
          <w:color w:val="196956"/>
        </w:rPr>
        <w:t xml:space="preserve">Burgessin fossiileista </w:t>
      </w:r>
      <w:r>
        <w:rPr>
          <w:color w:val="8C41BB"/>
        </w:rPr>
        <w:t xml:space="preserve">hypoteettisia eliöitä</w:t>
      </w:r>
      <w:r>
        <w:t xml:space="preserve">, jotta </w:t>
      </w:r>
      <w:r>
        <w:rPr>
          <w:color w:val="8C41BB"/>
        </w:rPr>
        <w:t xml:space="preserve">ne voitaisiin </w:t>
      </w:r>
      <w:r>
        <w:t xml:space="preserve">sijoittaa tunnettuihin luokkiin. Vasta 1970-luvun alussa </w:t>
      </w:r>
      <w:r>
        <w:rPr>
          <w:color w:val="ECEDFE"/>
        </w:rPr>
        <w:t xml:space="preserve">Cambridgen professori Harry Whittington </w:t>
      </w:r>
      <w:r>
        <w:rPr>
          <w:color w:val="2B2D32"/>
        </w:rPr>
        <w:t xml:space="preserve">ja </w:t>
      </w:r>
      <w:r>
        <w:rPr>
          <w:color w:val="ECEDFE"/>
        </w:rPr>
        <w:t xml:space="preserve">hänen </w:t>
      </w:r>
      <w:r>
        <w:rPr>
          <w:color w:val="2B2D32"/>
        </w:rPr>
        <w:t xml:space="preserve">kaksi älykästä oppilastaan </w:t>
      </w:r>
      <w:r>
        <w:t xml:space="preserve">alkoivat </w:t>
      </w:r>
      <w:r>
        <w:t xml:space="preserve">julkaista uutta tulkintaa </w:t>
      </w:r>
      <w:r>
        <w:rPr>
          <w:color w:val="94C661"/>
        </w:rPr>
        <w:t xml:space="preserve">Burgess Shale </w:t>
      </w:r>
      <w:r>
        <w:rPr>
          <w:color w:val="196956"/>
        </w:rPr>
        <w:t xml:space="preserve">-fossiileista</w:t>
      </w:r>
      <w:r>
        <w:t xml:space="preserve">. </w:t>
      </w:r>
      <w:r>
        <w:rPr>
          <w:color w:val="2B2D32"/>
        </w:rPr>
        <w:t xml:space="preserve">Kolmikko </w:t>
      </w:r>
      <w:r>
        <w:t xml:space="preserve">teki nokkelia päätelmiä siitä, miten litistyneet ja vääristyneet fossiilit vastaavat edelleen kolmiulotteista rakennetta, ja pystyi kokoamaan sarjan </w:t>
      </w:r>
      <w:r>
        <w:rPr>
          <w:color w:val="F8907D"/>
        </w:rPr>
        <w:t xml:space="preserve">huomattavia eläimiä, jotka ovat aivan erilaisia kuin mikään muu nykyplaneetalla</w:t>
      </w:r>
      <w:r>
        <w:t xml:space="preserve">. Yksi näytti jopa niin hämmästyttävältä, että se sai lempinimen Hallucigenia. Kunpa </w:t>
      </w:r>
      <w:r>
        <w:rPr>
          <w:color w:val="9E8317"/>
        </w:rPr>
        <w:t xml:space="preserve">Gouldin </w:t>
      </w:r>
      <w:r>
        <w:t xml:space="preserve">yksityiskohtaiset kuvaukset </w:t>
      </w:r>
      <w:r>
        <w:rPr>
          <w:color w:val="F8907D"/>
        </w:rPr>
        <w:t xml:space="preserve">näistä olennoista </w:t>
      </w:r>
      <w:r>
        <w:t xml:space="preserve">olisivat aina yhtä eläviä. Suurin osa </w:t>
      </w:r>
      <w:r>
        <w:rPr>
          <w:color w:val="895E6B"/>
        </w:rPr>
        <w:t xml:space="preserve">kirjasta </w:t>
      </w:r>
      <w:r>
        <w:t xml:space="preserve">on tylsää, erityisesti loputtomat viittaukset korkeakulttuuriin ja populaarikulttuuriin sekä </w:t>
      </w:r>
      <w:r>
        <w:rPr>
          <w:color w:val="788E95"/>
        </w:rPr>
        <w:t xml:space="preserve">usein toistuvat vitsit, </w:t>
      </w:r>
      <w:r>
        <w:rPr>
          <w:color w:val="FB6AB8"/>
        </w:rPr>
        <w:t xml:space="preserve">joilla </w:t>
      </w:r>
      <w:r>
        <w:rPr>
          <w:color w:val="788E95"/>
        </w:rPr>
        <w:t xml:space="preserve">tekstiä koristellaan</w:t>
      </w:r>
      <w:r>
        <w:t xml:space="preserve">. </w:t>
      </w:r>
      <w:r>
        <w:t xml:space="preserve">Mutta </w:t>
      </w:r>
      <w:r>
        <w:rPr>
          <w:color w:val="788E95"/>
        </w:rPr>
        <w:t xml:space="preserve">nekään </w:t>
      </w:r>
      <w:r>
        <w:t xml:space="preserve">eivät tarjoa lukijalle riittävää helpotusta lauseisiin, kuten: "Useimmilla nykyaikaisilla chelicerateilla on prosomassa kuusi yksirunkoista lisäkettä." </w:t>
      </w:r>
      <w:r>
        <w:rPr>
          <w:color w:val="895E6B"/>
        </w:rPr>
        <w:t xml:space="preserve">Asiat </w:t>
      </w:r>
      <w:r>
        <w:t xml:space="preserve">muuttuvat </w:t>
      </w:r>
      <w:r>
        <w:t xml:space="preserve">mielenkiintoisiksi vasta, kun </w:t>
      </w:r>
      <w:r>
        <w:rPr>
          <w:color w:val="9E8317"/>
        </w:rPr>
        <w:t xml:space="preserve">professori Gould alkaa </w:t>
      </w:r>
      <w:r>
        <w:t xml:space="preserve">keskustella Burgessin piirteiden merkityksestä evoluutioteorian kannalta. Pian elämän synnyn jälkeen </w:t>
      </w:r>
      <w:r>
        <w:rPr>
          <w:color w:val="576094"/>
        </w:rPr>
        <w:t xml:space="preserve">eläinmuotojen määrä </w:t>
      </w:r>
      <w:r>
        <w:rPr>
          <w:color w:val="DB1474"/>
        </w:rPr>
        <w:t xml:space="preserve">maapallolla </w:t>
      </w:r>
      <w:r>
        <w:t xml:space="preserve">lisääntyi ilmeisesti nopeasti</w:t>
      </w:r>
      <w:r>
        <w:t xml:space="preserve">. </w:t>
      </w:r>
      <w:r>
        <w:rPr>
          <w:color w:val="8489AE"/>
        </w:rPr>
        <w:t xml:space="preserve">Useimmat </w:t>
      </w:r>
      <w:r>
        <w:rPr>
          <w:color w:val="860E04"/>
        </w:rPr>
        <w:t xml:space="preserve">niistä </w:t>
      </w:r>
      <w:r>
        <w:rPr>
          <w:color w:val="8489AE"/>
        </w:rPr>
        <w:t xml:space="preserve">kuitenkin hävisivät </w:t>
      </w:r>
      <w:r>
        <w:rPr>
          <w:color w:val="FBC206"/>
        </w:rPr>
        <w:t xml:space="preserve">ympäristömuutosten </w:t>
      </w:r>
      <w:r>
        <w:rPr>
          <w:color w:val="8489AE"/>
        </w:rPr>
        <w:t xml:space="preserve">seurauksena</w:t>
      </w:r>
      <w:r>
        <w:rPr>
          <w:color w:val="6EAB9B"/>
        </w:rPr>
        <w:t xml:space="preserve">, jotka </w:t>
      </w:r>
      <w:r>
        <w:rPr>
          <w:color w:val="FBC206"/>
        </w:rPr>
        <w:t xml:space="preserve">tulivat niin äkillisesti ja olivat niin katastrofaalisia, että luonnonvalinnan tavanomaisia sääntöjä ei voitu soveltaa</w:t>
      </w:r>
      <w:r>
        <w:t xml:space="preserve">. </w:t>
      </w:r>
      <w:r>
        <w:rPr>
          <w:color w:val="8489AE"/>
        </w:rPr>
        <w:t xml:space="preserve">Tämä lajitteluprosessi </w:t>
      </w:r>
      <w:r>
        <w:t xml:space="preserve">muistutti </w:t>
      </w:r>
      <w:r>
        <w:rPr>
          <w:color w:val="F2CDFE"/>
        </w:rPr>
        <w:t xml:space="preserve">arpajaisia, "</w:t>
      </w:r>
      <w:r>
        <w:rPr>
          <w:color w:val="645341"/>
        </w:rPr>
        <w:t xml:space="preserve">joissa </w:t>
      </w:r>
      <w:r>
        <w:rPr>
          <w:color w:val="760035"/>
        </w:rPr>
        <w:t xml:space="preserve">jokaisella ryhmällä </w:t>
      </w:r>
      <w:r>
        <w:rPr>
          <w:color w:val="F2CDFE"/>
        </w:rPr>
        <w:t xml:space="preserve">[oli] arpajaislippu riippumatta </w:t>
      </w:r>
      <w:r>
        <w:rPr>
          <w:color w:val="760035"/>
        </w:rPr>
        <w:t xml:space="preserve">sen </w:t>
      </w:r>
      <w:r>
        <w:rPr>
          <w:color w:val="F2CDFE"/>
        </w:rPr>
        <w:t xml:space="preserve">anatomisista ansioista</w:t>
      </w:r>
      <w:r>
        <w:t xml:space="preserve">". </w:t>
      </w:r>
      <w:r>
        <w:rPr>
          <w:color w:val="647A41"/>
        </w:rPr>
        <w:t xml:space="preserve">Se siitä, että </w:t>
      </w:r>
      <w:r>
        <w:t xml:space="preserve">vain vahvimmat selviytyvät. </w:t>
      </w:r>
      <w:r>
        <w:rPr>
          <w:color w:val="647A41"/>
        </w:rPr>
        <w:t xml:space="preserve">Se siitä </w:t>
      </w:r>
      <w:r>
        <w:t xml:space="preserve">teoriasta, jonka mukaan </w:t>
      </w:r>
      <w:r>
        <w:rPr>
          <w:color w:val="496E76"/>
        </w:rPr>
        <w:t xml:space="preserve">me ihmiset </w:t>
      </w:r>
      <w:r>
        <w:t xml:space="preserve">voitimme darwinistisen taistelun </w:t>
      </w:r>
      <w:r>
        <w:t xml:space="preserve">kehittymällä suuriksi aivoiksi. Nisäkkäiden esi-isämme selvisivät onnellisesti </w:t>
      </w:r>
      <w:r>
        <w:rPr>
          <w:color w:val="E3F894"/>
        </w:rPr>
        <w:t xml:space="preserve">dinosauruksiin </w:t>
      </w:r>
      <w:r>
        <w:rPr>
          <w:color w:val="F9D7CD"/>
        </w:rPr>
        <w:t xml:space="preserve">kohdistuneista </w:t>
      </w:r>
      <w:r>
        <w:rPr>
          <w:color w:val="E3F894"/>
        </w:rPr>
        <w:t xml:space="preserve">vieraista vaikutuksista, </w:t>
      </w:r>
      <w:r>
        <w:rPr>
          <w:color w:val="E3F894"/>
        </w:rPr>
        <w:t xml:space="preserve">koska ne olivat pieniä, eivät älykkäitä</w:t>
      </w:r>
      <w:r>
        <w:t xml:space="preserve">. </w:t>
      </w:r>
      <w:r>
        <w:t xml:space="preserve">Jos </w:t>
      </w:r>
      <w:r>
        <w:rPr>
          <w:color w:val="876128"/>
        </w:rPr>
        <w:t xml:space="preserve">jonkun on </w:t>
      </w:r>
      <w:r>
        <w:t xml:space="preserve">vaikea kuvitella </w:t>
      </w:r>
      <w:r>
        <w:rPr>
          <w:color w:val="A1A711"/>
        </w:rPr>
        <w:t xml:space="preserve">maailmaa, </w:t>
      </w:r>
      <w:r>
        <w:rPr>
          <w:color w:val="01FB92"/>
        </w:rPr>
        <w:t xml:space="preserve">jossa </w:t>
      </w:r>
      <w:r>
        <w:rPr>
          <w:color w:val="A1A711"/>
        </w:rPr>
        <w:t xml:space="preserve">historia olisi sujunut onnellisesti ilman meitä</w:t>
      </w:r>
      <w:r>
        <w:t xml:space="preserve">, </w:t>
      </w:r>
      <w:r>
        <w:rPr>
          <w:color w:val="9E8317"/>
        </w:rPr>
        <w:t xml:space="preserve">professori Gould </w:t>
      </w:r>
      <w:r>
        <w:t xml:space="preserve">esittää </w:t>
      </w:r>
      <w:r>
        <w:rPr>
          <w:color w:val="FD0F31"/>
        </w:rPr>
        <w:t xml:space="preserve">muutamia tällaisia </w:t>
      </w:r>
      <w:r>
        <w:rPr>
          <w:color w:val="876128"/>
        </w:rPr>
        <w:t xml:space="preserve">ajatuksia. </w:t>
      </w:r>
      <w:r>
        <w:t xml:space="preserve">Yhdessä </w:t>
      </w:r>
      <w:r>
        <w:rPr>
          <w:color w:val="FD0F31"/>
        </w:rPr>
        <w:t xml:space="preserve">lajissa </w:t>
      </w:r>
      <w:r>
        <w:t xml:space="preserve">linnut ovat hallitsevia lihansyöjiä, toisessa meret ovat täynnä "pieniä peniksiä". </w:t>
      </w:r>
      <w:r>
        <w:rPr>
          <w:color w:val="C660FB"/>
        </w:rPr>
        <w:t xml:space="preserve">Kun </w:t>
      </w:r>
      <w:r>
        <w:rPr>
          <w:color w:val="BE8485"/>
        </w:rPr>
        <w:t xml:space="preserve">Burgessin eläimistö oli täydessä kukoistuksessaan, </w:t>
      </w:r>
      <w:r>
        <w:rPr>
          <w:color w:val="D48958"/>
        </w:rPr>
        <w:t xml:space="preserve">ihmiskunnan </w:t>
      </w:r>
      <w:r>
        <w:rPr>
          <w:color w:val="120104"/>
        </w:rPr>
        <w:t xml:space="preserve">evoluutiotoiveet näyttävät olleen riippuvaisia </w:t>
      </w:r>
      <w:r>
        <w:rPr>
          <w:color w:val="05AEE8"/>
        </w:rPr>
        <w:t xml:space="preserve">selkärangan omaavan pienen madon</w:t>
      </w:r>
      <w:r>
        <w:rPr>
          <w:color w:val="C3C1BE"/>
        </w:rPr>
        <w:t xml:space="preserve">, </w:t>
      </w:r>
      <w:r>
        <w:rPr>
          <w:color w:val="05AEE8"/>
        </w:rPr>
        <w:t xml:space="preserve">Pikaian, </w:t>
      </w:r>
      <w:r>
        <w:rPr>
          <w:color w:val="120104"/>
        </w:rPr>
        <w:t xml:space="preserve">selviytymisestä</w:t>
      </w:r>
      <w:r>
        <w:t xml:space="preserve">. </w:t>
      </w:r>
      <w:r>
        <w:rPr>
          <w:color w:val="9E8317"/>
        </w:rPr>
        <w:t xml:space="preserve">Professori Gould </w:t>
      </w:r>
      <w:r>
        <w:t xml:space="preserve">pitää </w:t>
      </w:r>
      <w:r>
        <w:rPr>
          <w:color w:val="120104"/>
        </w:rPr>
        <w:t xml:space="preserve">tätä </w:t>
      </w:r>
      <w:r>
        <w:t xml:space="preserve">oudon huvittavana; perinteisen eksistentialistin näkökulmasta hän näkee </w:t>
      </w:r>
      <w:r>
        <w:rPr>
          <w:color w:val="9F98F8"/>
        </w:rPr>
        <w:t xml:space="preserve">sattumanvaraisuutemme </w:t>
      </w:r>
      <w:r>
        <w:t xml:space="preserve">"</w:t>
      </w:r>
      <w:r>
        <w:rPr>
          <w:color w:val="1167D9"/>
        </w:rPr>
        <w:t xml:space="preserve">vapauden </w:t>
      </w:r>
      <w:r>
        <w:t xml:space="preserve">ja </w:t>
      </w:r>
      <w:r>
        <w:rPr>
          <w:color w:val="1167D9"/>
        </w:rPr>
        <w:t xml:space="preserve">siitä </w:t>
      </w:r>
      <w:r>
        <w:t xml:space="preserve">johtuvan moraalisen vastuun </w:t>
      </w:r>
      <w:r>
        <w:t xml:space="preserve">lähteenä". </w:t>
      </w:r>
      <w:r>
        <w:rPr>
          <w:color w:val="D19012"/>
        </w:rPr>
        <w:t xml:space="preserve">Minä taas en </w:t>
      </w:r>
      <w:r>
        <w:t xml:space="preserve">voi olla ajattelematta, että jos </w:t>
      </w:r>
      <w:r>
        <w:t xml:space="preserve">jokin muu </w:t>
      </w:r>
      <w:r>
        <w:rPr>
          <w:color w:val="B5AFC4"/>
        </w:rPr>
        <w:t xml:space="preserve">Burgess Shalen </w:t>
      </w:r>
      <w:r>
        <w:t xml:space="preserve">kuriositeetti olisi säilynyt hengissä</w:t>
      </w:r>
      <w:r>
        <w:t xml:space="preserve">, </w:t>
      </w:r>
      <w:r>
        <w:rPr>
          <w:color w:val="5E7A6A"/>
        </w:rPr>
        <w:t xml:space="preserve">Homo sapiensia </w:t>
      </w:r>
      <w:r>
        <w:rPr>
          <w:color w:val="B7D802"/>
        </w:rPr>
        <w:t xml:space="preserve">älykkäämmät ja vähemmän röyhkeät </w:t>
      </w:r>
      <w:r>
        <w:rPr>
          <w:color w:val="826392"/>
        </w:rPr>
        <w:t xml:space="preserve">olennot olisivat saattaneet </w:t>
      </w:r>
      <w:r>
        <w:t xml:space="preserve">lopulta vallata </w:t>
      </w:r>
      <w:r>
        <w:rPr>
          <w:color w:val="B70639"/>
        </w:rPr>
        <w:t xml:space="preserve">maapallon</w:t>
      </w:r>
      <w:r>
        <w:t xml:space="preserve">. </w:t>
      </w:r>
      <w:r>
        <w:t xml:space="preserve">Mutta vaikka </w:t>
      </w:r>
      <w:r>
        <w:rPr>
          <w:color w:val="B70639"/>
        </w:rPr>
        <w:t xml:space="preserve">täällä ei </w:t>
      </w:r>
      <w:r>
        <w:t xml:space="preserve">kehittyisikään tietoista elämää, maailmankaikkeus on </w:t>
      </w:r>
      <w:r>
        <w:rPr>
          <w:color w:val="B29869"/>
        </w:rPr>
        <w:t xml:space="preserve">suuri paikka, joka </w:t>
      </w:r>
      <w:r>
        <w:rPr>
          <w:color w:val="1D0051"/>
        </w:rPr>
        <w:t xml:space="preserve">on </w:t>
      </w:r>
      <w:r>
        <w:rPr>
          <w:color w:val="B29869"/>
        </w:rPr>
        <w:t xml:space="preserve">otollinen jonkinlaisen </w:t>
      </w:r>
      <w:r>
        <w:rPr>
          <w:color w:val="8BE7FC"/>
        </w:rPr>
        <w:t xml:space="preserve">elämän </w:t>
      </w:r>
      <w:r>
        <w:rPr>
          <w:color w:val="B29869"/>
        </w:rPr>
        <w:t xml:space="preserve">syntymiselle oikeissa olosuhteissa</w:t>
      </w:r>
      <w:r>
        <w:t xml:space="preserve">. </w:t>
      </w:r>
      <w:r>
        <w:t xml:space="preserve">Jossain muussa kosmisessa tilaisuudessa </w:t>
      </w:r>
      <w:r>
        <w:rPr>
          <w:color w:val="76E0C1"/>
        </w:rPr>
        <w:t xml:space="preserve">gouldoidiolento</w:t>
      </w:r>
      <w:r>
        <w:t xml:space="preserve"> nousee epäilemättä mudasta </w:t>
      </w:r>
      <w:r>
        <w:t xml:space="preserve">selittämään, miksi paleontologisesti ajateltuna "</w:t>
      </w:r>
      <w:r>
        <w:rPr>
          <w:color w:val="BACFA7"/>
        </w:rPr>
        <w:t xml:space="preserve">tämä on todellakin </w:t>
      </w:r>
      <w:r>
        <w:t xml:space="preserve">ihmeellistä elämää". </w:t>
      </w:r>
      <w:r>
        <w:rPr>
          <w:color w:val="D19012"/>
        </w:rPr>
        <w:t xml:space="preserve">Artikkelin kirjoittaja Holt </w:t>
      </w:r>
      <w:r>
        <w:t xml:space="preserve">on lontoolaisen Literary Review -lehden kolumnisti.</w:t>
      </w:r>
    </w:p>
    <w:p>
      <w:r>
        <w:rPr>
          <w:b/>
        </w:rPr>
        <w:t xml:space="preserve">Asiakirjan numero 861</w:t>
      </w:r>
    </w:p>
    <w:p>
      <w:r>
        <w:rPr>
          <w:b/>
        </w:rPr>
        <w:t xml:space="preserve">Asiakirjan tunniste: wsj1159-001</w:t>
      </w:r>
    </w:p>
    <w:p>
      <w:r>
        <w:rPr>
          <w:color w:val="310106"/>
        </w:rPr>
        <w:t xml:space="preserve">Oikeusministeriö on </w:t>
      </w:r>
      <w:r>
        <w:t xml:space="preserve">yrittänyt parhaansa mukaan vähätellä </w:t>
      </w:r>
      <w:r>
        <w:rPr>
          <w:color w:val="FB5514"/>
        </w:rPr>
        <w:t xml:space="preserve">liittovaltion kiristyslain mukaisia </w:t>
      </w:r>
      <w:r>
        <w:rPr>
          <w:color w:val="FEFB0A"/>
        </w:rPr>
        <w:t xml:space="preserve">syytetoimia koskevien uusien suuntaviivojensa </w:t>
      </w:r>
      <w:r>
        <w:t xml:space="preserve">vakavuutta</w:t>
      </w:r>
      <w:r>
        <w:t xml:space="preserve">. </w:t>
      </w:r>
      <w:r>
        <w:rPr>
          <w:color w:val="FEFB0A"/>
        </w:rPr>
        <w:t xml:space="preserve">Ohjeet </w:t>
      </w:r>
      <w:r>
        <w:t xml:space="preserve">lähetettiin syyttäjille viime kesänä, mutta ne julkistettiin vasta tällä viikolla lehdistötiedotteissa. </w:t>
      </w:r>
      <w:r>
        <w:rPr>
          <w:color w:val="FEFB0A"/>
        </w:rPr>
        <w:t xml:space="preserve">Suuntaviivojen </w:t>
      </w:r>
      <w:r>
        <w:t xml:space="preserve">mukaan </w:t>
      </w:r>
      <w:r>
        <w:rPr>
          <w:color w:val="E115C0"/>
        </w:rPr>
        <w:t xml:space="preserve">syyttäjät </w:t>
      </w:r>
      <w:r>
        <w:t xml:space="preserve">eivät tietyissä olosuhteissa pyydä tuomioistuinta tuomitsemaan rikollisesta kiskonnantapaisesta toiminnasta syytettyjen omaisuutta menetetyksi ennen oikeudenkäyntiä. </w:t>
      </w:r>
      <w:r>
        <w:rPr>
          <w:color w:val="0BC582"/>
        </w:rPr>
        <w:t xml:space="preserve">Oikeusministeriön </w:t>
      </w:r>
      <w:r>
        <w:rPr>
          <w:color w:val="00587F"/>
        </w:rPr>
        <w:t xml:space="preserve">johtava tiedottaja David Runkel </w:t>
      </w:r>
      <w:r>
        <w:t xml:space="preserve">sanoi kuitenkin, että </w:t>
      </w:r>
      <w:r>
        <w:rPr>
          <w:color w:val="FEFB0A"/>
        </w:rPr>
        <w:t xml:space="preserve">suuntaviivat </w:t>
      </w:r>
      <w:r>
        <w:t xml:space="preserve">"ovat pikemminkin kodifikaatio ja selvennys kuin uusi direktiivi". </w:t>
      </w:r>
      <w:r>
        <w:t xml:space="preserve">Eräät puolustusasianajajat ja yliopistojen oikeusasiantuntijat ovat kritisoineet </w:t>
      </w:r>
      <w:r>
        <w:rPr>
          <w:color w:val="FB5514"/>
        </w:rPr>
        <w:t xml:space="preserve">RICO-lain (Racketeer Influenced and Corrupt Organizations Act) </w:t>
      </w:r>
      <w:r>
        <w:t xml:space="preserve">soveltamista </w:t>
      </w:r>
      <w:r>
        <w:t xml:space="preserve">virkamiesten syytteisiin, toisin kuin järjestäytynyttä rikollisuutta koskevien väitteiden osalta. </w:t>
      </w:r>
      <w:r>
        <w:t xml:space="preserve">Kriitikot valittavat, että </w:t>
      </w:r>
      <w:r>
        <w:rPr>
          <w:color w:val="FB5514"/>
        </w:rPr>
        <w:t xml:space="preserve">laki </w:t>
      </w:r>
      <w:r>
        <w:t xml:space="preserve">takavarikoi epäoikeudenmukaisesti </w:t>
      </w:r>
      <w:r>
        <w:rPr>
          <w:color w:val="FEB8C8"/>
        </w:rPr>
        <w:t xml:space="preserve">vastaajien </w:t>
      </w:r>
      <w:r>
        <w:t xml:space="preserve">omaisuutta ennen kuin valamiehistö päättää, ovatko he syyllistyneet rikokseen, ja että menetetyksi tuomitsemista koskevien toimenpiteiden aggressiivinen käyttö voi tuhota </w:t>
      </w:r>
      <w:r>
        <w:rPr>
          <w:color w:val="9E8317"/>
        </w:rPr>
        <w:t xml:space="preserve">vastaajien liiketoimintaa </w:t>
      </w:r>
      <w:r>
        <w:t xml:space="preserve">tai </w:t>
      </w:r>
      <w:r>
        <w:t xml:space="preserve">saada heidät tekemään epäedullisia syyllisyystodistuksia. </w:t>
      </w:r>
      <w:r>
        <w:rPr>
          <w:color w:val="FEFB0A"/>
        </w:rPr>
        <w:t xml:space="preserve">Uusissa ohjeissa </w:t>
      </w:r>
      <w:r>
        <w:rPr>
          <w:color w:val="310106"/>
        </w:rPr>
        <w:t xml:space="preserve">oikeusministeriö </w:t>
      </w:r>
      <w:r>
        <w:t xml:space="preserve">toteaa, että pyrkiessään jäädyttämään kiistanalaiset varat ennen oikeudenkäyntiä "</w:t>
      </w:r>
      <w:r>
        <w:rPr>
          <w:color w:val="01190F"/>
        </w:rPr>
        <w:t xml:space="preserve">hallitus </w:t>
      </w:r>
      <w:r>
        <w:t xml:space="preserve">ei pyri häiritsemään vastaajan tavanomaista, laillista liiketoimintaa" eikä "pyri ...". ... </w:t>
      </w:r>
      <w:r>
        <w:t xml:space="preserve">pyrkiä takavarikoimaan </w:t>
      </w:r>
      <w:r>
        <w:rPr>
          <w:color w:val="58018B"/>
        </w:rPr>
        <w:t xml:space="preserve">kolmannen osapuolen </w:t>
      </w:r>
      <w:r>
        <w:rPr>
          <w:color w:val="847D81"/>
        </w:rPr>
        <w:t xml:space="preserve">omaisuutta</w:t>
      </w:r>
      <w:r>
        <w:rPr>
          <w:color w:val="847D81"/>
        </w:rPr>
        <w:t xml:space="preserve">, joka </w:t>
      </w:r>
      <w:r>
        <w:rPr>
          <w:color w:val="847D81"/>
        </w:rPr>
        <w:t xml:space="preserve">on laillisesti siirretty </w:t>
      </w:r>
      <w:r>
        <w:rPr>
          <w:color w:val="58018B"/>
        </w:rPr>
        <w:t xml:space="preserve">heille.</w:t>
      </w:r>
      <w:r>
        <w:t xml:space="preserve">" </w:t>
      </w:r>
      <w:r>
        <w:rPr>
          <w:color w:val="FEFB0A"/>
        </w:rPr>
        <w:t xml:space="preserve">Suuntaviivoissa todetaan myös, että </w:t>
      </w:r>
      <w:r>
        <w:t xml:space="preserve">"</w:t>
      </w:r>
      <w:r>
        <w:rPr>
          <w:color w:val="01190F"/>
        </w:rPr>
        <w:t xml:space="preserve">hallituksen </w:t>
      </w:r>
      <w:r>
        <w:t xml:space="preserve">tavoitteena </w:t>
      </w:r>
      <w:r>
        <w:t xml:space="preserve">ei ole saada aikaan </w:t>
      </w:r>
      <w:r>
        <w:rPr>
          <w:color w:val="703B01"/>
        </w:rPr>
        <w:t xml:space="preserve">suurinta </w:t>
      </w:r>
      <w:r>
        <w:rPr>
          <w:color w:val="F7F1DF"/>
        </w:rPr>
        <w:t xml:space="preserve">laissa</w:t>
      </w:r>
      <w:r>
        <w:rPr>
          <w:color w:val="703B01"/>
        </w:rPr>
        <w:t xml:space="preserve"> sallittua menetetyksi tuomittua </w:t>
      </w:r>
      <w:r>
        <w:t xml:space="preserve">summaa, jos </w:t>
      </w:r>
      <w:r>
        <w:rPr>
          <w:color w:val="703B01"/>
        </w:rPr>
        <w:t xml:space="preserve">tällainen menetetyksi tuomitseminen olisi </w:t>
      </w:r>
      <w:r>
        <w:t xml:space="preserve">suhteetonta vastaajan rikokseen nähden". Toisessa toimenpiteessä selvennetään </w:t>
      </w:r>
      <w:r>
        <w:rPr>
          <w:color w:val="118B8A"/>
        </w:rPr>
        <w:t xml:space="preserve">tiettyjä rajoituksia, jotka koskevat sitä</w:t>
      </w:r>
      <w:r>
        <w:rPr>
          <w:color w:val="4AFEFA"/>
        </w:rPr>
        <w:t xml:space="preserve">, milloin </w:t>
      </w:r>
      <w:r>
        <w:rPr>
          <w:color w:val="FCB164"/>
        </w:rPr>
        <w:t xml:space="preserve">syyttäjät </w:t>
      </w:r>
      <w:r>
        <w:rPr>
          <w:color w:val="118B8A"/>
        </w:rPr>
        <w:t xml:space="preserve">voivat käyttää veropetossyytteitä kiristysmenettelyn perustana</w:t>
      </w:r>
      <w:r>
        <w:t xml:space="preserve">. </w:t>
      </w:r>
      <w:r>
        <w:rPr>
          <w:color w:val="00587F"/>
        </w:rPr>
        <w:t xml:space="preserve">Runkel </w:t>
      </w:r>
      <w:r>
        <w:t xml:space="preserve">ei halunnut spekuloida sillä, </w:t>
      </w:r>
      <w:r>
        <w:t xml:space="preserve">rajoittavatko </w:t>
      </w:r>
      <w:r>
        <w:rPr>
          <w:color w:val="FEFB0A"/>
        </w:rPr>
        <w:t xml:space="preserve">direktiivit </w:t>
      </w:r>
      <w:r>
        <w:t xml:space="preserve">yritysten vastaajia vastaan nostettuja rikosoikeudenkäyntejä. "Vaikutusta, jos sellaista on, on mahdotonta arvioida etukäteen, koska </w:t>
      </w:r>
      <w:r>
        <w:rPr>
          <w:color w:val="310106"/>
        </w:rPr>
        <w:t xml:space="preserve">Washingtonin oikeusministeriön </w:t>
      </w:r>
      <w:r>
        <w:t xml:space="preserve">virkamiehet tekevät päätöksen [rikossyytteiden] nostamisesta tapauskohtaisesti"</w:t>
      </w:r>
      <w:r>
        <w:t xml:space="preserve">, hän sanoi. </w:t>
      </w:r>
      <w:r>
        <w:rPr>
          <w:color w:val="FEFB0A"/>
        </w:rPr>
        <w:t xml:space="preserve">Ohjeita </w:t>
      </w:r>
      <w:r>
        <w:t xml:space="preserve">kuvaavassa muistiossa </w:t>
      </w:r>
      <w:r>
        <w:t xml:space="preserve">apulaisoikeusministeri Edward Dennis Jr. totesi, että </w:t>
      </w:r>
      <w:r>
        <w:rPr>
          <w:color w:val="01190F"/>
        </w:rPr>
        <w:t xml:space="preserve">hallituksen</w:t>
      </w:r>
      <w:r>
        <w:t xml:space="preserve"> pyrkimykset </w:t>
      </w:r>
      <w:r>
        <w:t xml:space="preserve">jäädyttää kiristysoikeudenkäynneissä syytettyjen varat "ovat saaneet lehdistössä paljon kritiikkiä osakseen". </w:t>
      </w:r>
      <w:r>
        <w:rPr>
          <w:color w:val="00587F"/>
        </w:rPr>
        <w:t xml:space="preserve">Runkel </w:t>
      </w:r>
      <w:r>
        <w:t xml:space="preserve">sanoi kuitenkin, että </w:t>
      </w:r>
      <w:r>
        <w:rPr>
          <w:color w:val="01190F"/>
        </w:rPr>
        <w:t xml:space="preserve">hallitus </w:t>
      </w:r>
      <w:r>
        <w:t xml:space="preserve">"ei kaihda tällaisia kysymyksiä millään tavalla".</w:t>
      </w:r>
    </w:p>
    <w:p>
      <w:r>
        <w:rPr>
          <w:b/>
        </w:rPr>
        <w:t xml:space="preserve">Asiakirjan numero 862</w:t>
      </w:r>
    </w:p>
    <w:p>
      <w:r>
        <w:rPr>
          <w:b/>
        </w:rPr>
        <w:t xml:space="preserve">Asiakirjan tunniste: wsj1160-001</w:t>
      </w:r>
    </w:p>
    <w:p>
      <w:r>
        <w:rPr>
          <w:color w:val="310106"/>
        </w:rPr>
        <w:t xml:space="preserve">Kalifornian lainsäätäjät, jotka etsivät </w:t>
      </w:r>
      <w:r>
        <w:t xml:space="preserve">keinoa maksaa </w:t>
      </w:r>
      <w:r>
        <w:rPr>
          <w:color w:val="04640D"/>
        </w:rPr>
        <w:t xml:space="preserve">viime viikon </w:t>
      </w:r>
      <w:r>
        <w:rPr>
          <w:color w:val="FEFB0A"/>
        </w:rPr>
        <w:t xml:space="preserve">maanjäristyksen </w:t>
      </w:r>
      <w:r>
        <w:t xml:space="preserve">aiheuttamat 4-6 miljardin dollarin vahingot, valmistelevat </w:t>
      </w:r>
      <w:r>
        <w:t xml:space="preserve">tietä </w:t>
      </w:r>
      <w:r>
        <w:rPr>
          <w:color w:val="FB5514"/>
        </w:rPr>
        <w:t xml:space="preserve">osavaltion liikevaihtoveron </w:t>
      </w:r>
      <w:r>
        <w:t xml:space="preserve">väliaikaiselle korotukselle</w:t>
      </w:r>
      <w:r>
        <w:t xml:space="preserve">. </w:t>
      </w:r>
      <w:r>
        <w:t xml:space="preserve">Neuvottelut </w:t>
      </w:r>
      <w:r>
        <w:rPr>
          <w:color w:val="FB5514"/>
        </w:rPr>
        <w:t xml:space="preserve">liikevaihtoveron </w:t>
      </w:r>
      <w:r>
        <w:t xml:space="preserve">korotuksesta </w:t>
      </w:r>
      <w:r>
        <w:t xml:space="preserve">ovat seurausta siitä, että kongressi on kieltäytynyt myöntymästä siihen</w:t>
      </w:r>
      <w:r>
        <w:rPr>
          <w:color w:val="E115C0"/>
        </w:rPr>
        <w:t xml:space="preserve">, </w:t>
      </w:r>
      <w:r>
        <w:rPr>
          <w:color w:val="00587F"/>
        </w:rPr>
        <w:t xml:space="preserve">kuinka paljon </w:t>
      </w:r>
      <w:r>
        <w:rPr>
          <w:color w:val="0BC582"/>
        </w:rPr>
        <w:t xml:space="preserve">liittovaltion hallitus </w:t>
      </w:r>
      <w:r>
        <w:rPr>
          <w:color w:val="E115C0"/>
        </w:rPr>
        <w:t xml:space="preserve">on </w:t>
      </w:r>
      <w:r>
        <w:rPr>
          <w:color w:val="E115C0"/>
        </w:rPr>
        <w:t xml:space="preserve">valmis investoimaan </w:t>
      </w:r>
      <w:r>
        <w:rPr>
          <w:color w:val="FEB8C8"/>
        </w:rPr>
        <w:t xml:space="preserve">Kalifornian </w:t>
      </w:r>
      <w:r>
        <w:rPr>
          <w:color w:val="E115C0"/>
        </w:rPr>
        <w:t xml:space="preserve">auttamiseksi </w:t>
      </w:r>
      <w:r>
        <w:rPr>
          <w:color w:val="9E8317"/>
        </w:rPr>
        <w:t xml:space="preserve">maanjäristystuhojen</w:t>
      </w:r>
      <w:r>
        <w:rPr>
          <w:color w:val="E115C0"/>
        </w:rPr>
        <w:t xml:space="preserve"> korjaamisessa</w:t>
      </w:r>
      <w:r>
        <w:t xml:space="preserve">. </w:t>
      </w:r>
      <w:r>
        <w:rPr>
          <w:color w:val="01190F"/>
        </w:rPr>
        <w:t xml:space="preserve">Kalifornia </w:t>
      </w:r>
      <w:r>
        <w:t xml:space="preserve">oli pyytänyt jopa 4,1 miljardin dollarin tukea, mutta </w:t>
      </w:r>
      <w:r>
        <w:rPr>
          <w:color w:val="847D81"/>
        </w:rPr>
        <w:t xml:space="preserve">edustajainhuone hyväksyi eilen vain 2,85 miljardin dollarin yleisluonteisemman toimenpiteen, josta </w:t>
      </w:r>
      <w:r>
        <w:rPr>
          <w:color w:val="58018B"/>
        </w:rPr>
        <w:t xml:space="preserve">Kalifornia </w:t>
      </w:r>
      <w:r>
        <w:rPr>
          <w:color w:val="847D81"/>
        </w:rPr>
        <w:t xml:space="preserve">saa osan </w:t>
      </w:r>
      <w:r>
        <w:rPr>
          <w:color w:val="847D81"/>
        </w:rPr>
        <w:t xml:space="preserve">ja määrittelemätön osa menee Hugo-hurrikaanin tuhoamille alueille</w:t>
      </w:r>
      <w:r>
        <w:t xml:space="preserve">. </w:t>
      </w:r>
      <w:r>
        <w:rPr>
          <w:color w:val="847D81"/>
        </w:rPr>
        <w:t xml:space="preserve">Tämä </w:t>
      </w:r>
      <w:r>
        <w:t xml:space="preserve">tarkoittaa, että </w:t>
      </w:r>
      <w:r>
        <w:rPr>
          <w:color w:val="01190F"/>
        </w:rPr>
        <w:t xml:space="preserve">Kaliforniasta jää saamatta </w:t>
      </w:r>
      <w:r>
        <w:t xml:space="preserve">2-4 miljardia dollaria. </w:t>
      </w:r>
      <w:r>
        <w:rPr>
          <w:color w:val="FB5514"/>
        </w:rPr>
        <w:t xml:space="preserve">Liikevaihtoveron </w:t>
      </w:r>
      <w:r>
        <w:t xml:space="preserve">korotus </w:t>
      </w:r>
      <w:r>
        <w:t xml:space="preserve">näyttää olevan nopein ja helpoin tapa kerätä varoja hädän hetkellä. </w:t>
      </w:r>
      <w:r>
        <w:rPr>
          <w:color w:val="01190F"/>
        </w:rPr>
        <w:t xml:space="preserve">Kalifornian </w:t>
      </w:r>
      <w:r>
        <w:t xml:space="preserve">valtiovarainministeriön mukaan </w:t>
      </w:r>
      <w:r>
        <w:t xml:space="preserve">yhden sentin </w:t>
      </w:r>
      <w:r>
        <w:rPr>
          <w:color w:val="FB5514"/>
        </w:rPr>
        <w:t xml:space="preserve">liikevaihtoveron </w:t>
      </w:r>
      <w:r>
        <w:t xml:space="preserve">korotus </w:t>
      </w:r>
      <w:r>
        <w:t xml:space="preserve">nykyisestä kuudesta sentistä dollarilta voisi tuoda 3 miljardia dollaria. </w:t>
      </w:r>
      <w:r>
        <w:rPr>
          <w:color w:val="703B01"/>
        </w:rPr>
        <w:t xml:space="preserve">Kalifornian lainsäätäjän </w:t>
      </w:r>
      <w:r>
        <w:rPr>
          <w:color w:val="B70639"/>
        </w:rPr>
        <w:t xml:space="preserve">tiedottaja Willie Brown </w:t>
      </w:r>
      <w:r>
        <w:t xml:space="preserve">kertoi, että </w:t>
      </w:r>
      <w:r>
        <w:rPr>
          <w:color w:val="F7F1DF"/>
        </w:rPr>
        <w:t xml:space="preserve">kuvernööri George Deukmejian </w:t>
      </w:r>
      <w:r>
        <w:t xml:space="preserve">on suostunut kutsumaan </w:t>
      </w:r>
      <w:r>
        <w:rPr>
          <w:color w:val="118B8A"/>
        </w:rPr>
        <w:t xml:space="preserve">lainsäätäjän </w:t>
      </w:r>
      <w:r>
        <w:t xml:space="preserve">ylimääräisen istunnon koolle </w:t>
      </w:r>
      <w:r>
        <w:t xml:space="preserve">kahden viikon kuluessa. </w:t>
      </w:r>
      <w:r>
        <w:rPr>
          <w:color w:val="4AFEFA"/>
        </w:rPr>
        <w:t xml:space="preserve">Kalifornian niin sanottu Gann-raja </w:t>
      </w:r>
      <w:r>
        <w:rPr>
          <w:color w:val="FCB164"/>
        </w:rPr>
        <w:t xml:space="preserve">estää tehokkaasti </w:t>
      </w:r>
      <w:r>
        <w:rPr>
          <w:color w:val="796EE6"/>
        </w:rPr>
        <w:t xml:space="preserve">osavaltiota </w:t>
      </w:r>
      <w:r>
        <w:rPr>
          <w:color w:val="000D2C"/>
        </w:rPr>
        <w:t xml:space="preserve">käyttämästä äskettäin kerättyjä verorahoja</w:t>
      </w:r>
      <w:r>
        <w:t xml:space="preserve">, mikä </w:t>
      </w:r>
      <w:r>
        <w:t xml:space="preserve">rajoittaa huomattavasti </w:t>
      </w:r>
      <w:r>
        <w:rPr>
          <w:color w:val="01190F"/>
        </w:rPr>
        <w:t xml:space="preserve">osavaltion </w:t>
      </w:r>
      <w:r>
        <w:t xml:space="preserve">vaihtoehtoja </w:t>
      </w:r>
      <w:r>
        <w:t xml:space="preserve">hätätilanteessa. </w:t>
      </w:r>
      <w:r>
        <w:rPr>
          <w:color w:val="F95475"/>
        </w:rPr>
        <w:t xml:space="preserve">Osavaltion </w:t>
      </w:r>
      <w:r>
        <w:rPr>
          <w:color w:val="B70639"/>
        </w:rPr>
        <w:t xml:space="preserve">vaikutusvaltaisin lainsäätäjä Brown </w:t>
      </w:r>
      <w:r>
        <w:t xml:space="preserve">ja </w:t>
      </w:r>
      <w:r>
        <w:rPr>
          <w:color w:val="F7F1DF"/>
        </w:rPr>
        <w:t xml:space="preserve">hallitus Deukmejian kannattavat </w:t>
      </w:r>
      <w:r>
        <w:t xml:space="preserve">molemmat väliaikaista </w:t>
      </w:r>
      <w:r>
        <w:rPr>
          <w:color w:val="FB5514"/>
        </w:rPr>
        <w:t xml:space="preserve">liikevaihtoveron </w:t>
      </w:r>
      <w:r>
        <w:t xml:space="preserve">korotusta </w:t>
      </w:r>
      <w:r>
        <w:t xml:space="preserve">- jos </w:t>
      </w:r>
      <w:r>
        <w:rPr>
          <w:color w:val="61FC03"/>
        </w:rPr>
        <w:t xml:space="preserve">rahaa </w:t>
      </w:r>
      <w:r>
        <w:t xml:space="preserve">tarvitaan </w:t>
      </w:r>
      <w:r>
        <w:rPr>
          <w:color w:val="61FC03"/>
        </w:rPr>
        <w:t xml:space="preserve">enemmän kuin </w:t>
      </w:r>
      <w:r>
        <w:rPr>
          <w:color w:val="5D9608"/>
        </w:rPr>
        <w:t xml:space="preserve">osavaltio </w:t>
      </w:r>
      <w:r>
        <w:rPr>
          <w:color w:val="61FC03"/>
        </w:rPr>
        <w:t xml:space="preserve">voi </w:t>
      </w:r>
      <w:r>
        <w:rPr>
          <w:color w:val="61FC03"/>
        </w:rPr>
        <w:t xml:space="preserve">saada nykyisistä lähteistä ja </w:t>
      </w:r>
      <w:r>
        <w:rPr>
          <w:color w:val="DE98FD"/>
        </w:rPr>
        <w:t xml:space="preserve">liittovaltion hallitukselta</w:t>
      </w:r>
      <w:r>
        <w:t xml:space="preserve">. </w:t>
      </w:r>
      <w:r>
        <w:t xml:space="preserve">Tiedottajansa </w:t>
      </w:r>
      <w:r>
        <w:t xml:space="preserve">mukaan </w:t>
      </w:r>
      <w:r>
        <w:rPr>
          <w:color w:val="F7F1DF"/>
        </w:rPr>
        <w:t xml:space="preserve">kuvernööri </w:t>
      </w:r>
      <w:r>
        <w:t xml:space="preserve">tutkii myös </w:t>
      </w:r>
      <w:r>
        <w:t xml:space="preserve">mahdollisuutta korottaa </w:t>
      </w:r>
      <w:r>
        <w:rPr>
          <w:color w:val="98A088"/>
        </w:rPr>
        <w:t xml:space="preserve">osavaltion polttoaineveroa</w:t>
      </w:r>
      <w:r>
        <w:t xml:space="preserve">. </w:t>
      </w:r>
      <w:r>
        <w:rPr>
          <w:color w:val="B70639"/>
        </w:rPr>
        <w:t xml:space="preserve">Brown </w:t>
      </w:r>
      <w:r>
        <w:t xml:space="preserve">uskoo toistaiseksi, että "vain yksi vero on toteuttamiskelpoinen, ja se on yhden sentin liikevaihtoveron korotus", avustaja Chuck Dalldorf sanoi. </w:t>
      </w:r>
      <w:r>
        <w:t xml:space="preserve">Välitön rahanlähde on </w:t>
      </w:r>
      <w:r>
        <w:rPr>
          <w:color w:val="5C5300"/>
        </w:rPr>
        <w:t xml:space="preserve">kuvernööri Deukmejianin perustama </w:t>
      </w:r>
      <w:r>
        <w:rPr>
          <w:color w:val="4F584E"/>
        </w:rPr>
        <w:t xml:space="preserve">hätärahasto</w:t>
      </w:r>
      <w:r>
        <w:t xml:space="preserve">. </w:t>
      </w:r>
      <w:r>
        <w:rPr>
          <w:color w:val="4F584E"/>
        </w:rPr>
        <w:t xml:space="preserve">Rahaston </w:t>
      </w:r>
      <w:r>
        <w:t xml:space="preserve">kokonaismäärä on noin miljardi dollaria, ja se perustettiin käsittelemään "</w:t>
      </w:r>
      <w:r>
        <w:rPr>
          <w:color w:val="9F6551"/>
        </w:rPr>
        <w:t xml:space="preserve">juuri tällaista hätätilannetta", </w:t>
      </w:r>
      <w:r>
        <w:rPr>
          <w:color w:val="9F6551"/>
        </w:rPr>
        <w:t xml:space="preserve">joka os</w:t>
      </w:r>
      <w:r>
        <w:rPr>
          <w:color w:val="932C70"/>
        </w:rPr>
        <w:t xml:space="preserve">avaltiolla </w:t>
      </w:r>
      <w:r>
        <w:rPr>
          <w:color w:val="9F6551"/>
        </w:rPr>
        <w:t xml:space="preserve">on nyt edessään</w:t>
      </w:r>
      <w:r>
        <w:t xml:space="preserve">, sanoi kuvernöörin apulaistiedottaja Tom Beermann. </w:t>
      </w:r>
      <w:r>
        <w:rPr>
          <w:color w:val="2B1B04"/>
        </w:rPr>
        <w:t xml:space="preserve">Brownin toimisto </w:t>
      </w:r>
      <w:r>
        <w:t xml:space="preserve">kiistää kuitenkin </w:t>
      </w:r>
      <w:r>
        <w:rPr>
          <w:color w:val="4F584E"/>
        </w:rPr>
        <w:t xml:space="preserve">rahastossa olevan </w:t>
      </w:r>
      <w:r>
        <w:t xml:space="preserve">rahamäärän, </w:t>
      </w:r>
      <w:r>
        <w:rPr>
          <w:color w:val="B5AFC4"/>
        </w:rPr>
        <w:t xml:space="preserve">sillä </w:t>
      </w:r>
      <w:r>
        <w:rPr>
          <w:color w:val="D4C67A"/>
        </w:rPr>
        <w:t xml:space="preserve">sen </w:t>
      </w:r>
      <w:r>
        <w:rPr>
          <w:color w:val="B5AFC4"/>
        </w:rPr>
        <w:t xml:space="preserve">arvion mukaan </w:t>
      </w:r>
      <w:r>
        <w:rPr>
          <w:color w:val="AE7AA1"/>
        </w:rPr>
        <w:t xml:space="preserve">rahastossa on </w:t>
      </w:r>
      <w:r>
        <w:rPr>
          <w:color w:val="B5AFC4"/>
        </w:rPr>
        <w:t xml:space="preserve">630-800 miljoonaa dollaria</w:t>
      </w:r>
      <w:r>
        <w:t xml:space="preserve">. Lisäksi </w:t>
      </w:r>
      <w:r>
        <w:rPr>
          <w:color w:val="B70639"/>
        </w:rPr>
        <w:t xml:space="preserve">Brownin </w:t>
      </w:r>
      <w:r>
        <w:t xml:space="preserve">avustaja sanoi, että </w:t>
      </w:r>
      <w:r>
        <w:rPr>
          <w:color w:val="F7F1DF"/>
        </w:rPr>
        <w:t xml:space="preserve">Deukmejian </w:t>
      </w:r>
      <w:r>
        <w:t xml:space="preserve">"ilmaisi toiveen, että </w:t>
      </w:r>
      <w:r>
        <w:t xml:space="preserve">kaikkia varantoja ei käytettäisi loppuun </w:t>
      </w:r>
      <w:r>
        <w:rPr>
          <w:color w:val="FEFB0A"/>
        </w:rPr>
        <w:t xml:space="preserve">tätä tapahtumaa varten". </w:t>
      </w:r>
      <w:r>
        <w:t xml:space="preserve">Korotetun liikevaihtoveron käyttöönotto </w:t>
      </w:r>
      <w:r>
        <w:t xml:space="preserve">merkitsee kuitenkin </w:t>
      </w:r>
      <w:r>
        <w:rPr>
          <w:color w:val="C2A393"/>
        </w:rPr>
        <w:t xml:space="preserve">Gann-hätäapurajan</w:t>
      </w:r>
      <w:r>
        <w:t xml:space="preserve"> korottamista </w:t>
      </w:r>
      <w:r>
        <w:rPr>
          <w:color w:val="01190F"/>
        </w:rPr>
        <w:t xml:space="preserve">osavaltiolle</w:t>
      </w:r>
      <w:r>
        <w:t xml:space="preserve">. </w:t>
      </w:r>
      <w:r>
        <w:t xml:space="preserve">Kun väliaikainen </w:t>
      </w:r>
      <w:r>
        <w:rPr>
          <w:color w:val="FB5514"/>
        </w:rPr>
        <w:t xml:space="preserve">veronkorotus</w:t>
      </w:r>
      <w:r>
        <w:t xml:space="preserve"> päättyy</w:t>
      </w:r>
      <w:r>
        <w:t xml:space="preserve">, veroja on leikattava uudelleen vastaavalla määrällä kolmen vuoden aikana, sanoi Kalifornian apulaisvaltiovarainministeri Cindy Katz. </w:t>
      </w:r>
      <w:r>
        <w:rPr>
          <w:color w:val="FB5514"/>
        </w:rPr>
        <w:t xml:space="preserve">Myyntiveron </w:t>
      </w:r>
      <w:r>
        <w:t xml:space="preserve">korotus </w:t>
      </w:r>
      <w:r>
        <w:t xml:space="preserve">edellyttää </w:t>
      </w:r>
      <w:r>
        <w:rPr>
          <w:color w:val="BA6801"/>
        </w:rPr>
        <w:t xml:space="preserve">Kalifornian </w:t>
      </w:r>
      <w:r>
        <w:rPr>
          <w:color w:val="6A3A35"/>
        </w:rPr>
        <w:t xml:space="preserve">lainsäätäjän </w:t>
      </w:r>
      <w:r>
        <w:rPr>
          <w:color w:val="0232FD"/>
        </w:rPr>
        <w:t xml:space="preserve">molempien huoneiden</w:t>
      </w:r>
      <w:r>
        <w:t xml:space="preserve"> kahden kolmasosan hyväksyntää</w:t>
      </w:r>
      <w:r>
        <w:t xml:space="preserve">. Tarkkailijat odottavat kuitenkin laajaa tukea. "Jos kyseessä on hätätilanne eikä muita riittäviä rahoituslähteitä ole, uskon, että asenne on myönteinen", sanoi </w:t>
      </w:r>
      <w:r>
        <w:rPr>
          <w:color w:val="168E5C"/>
        </w:rPr>
        <w:t xml:space="preserve">Kalifornian kauppakamarin puheenjohtaja Kirk West</w:t>
      </w:r>
      <w:r>
        <w:t xml:space="preserve">. </w:t>
      </w:r>
      <w:r>
        <w:t xml:space="preserve">Toiset taas katsovat, että </w:t>
      </w:r>
      <w:r>
        <w:t xml:space="preserve">kiinteistöjen omistajien olisi </w:t>
      </w:r>
      <w:r>
        <w:t xml:space="preserve">maksettava </w:t>
      </w:r>
      <w:r>
        <w:t xml:space="preserve">suurempi osa </w:t>
      </w:r>
      <w:r>
        <w:rPr>
          <w:color w:val="FEFB0A"/>
        </w:rPr>
        <w:t xml:space="preserve">järistyksestä </w:t>
      </w:r>
      <w:r>
        <w:t xml:space="preserve">kärsineille annettavasta valtiontuesta. </w:t>
      </w:r>
      <w:r>
        <w:rPr>
          <w:color w:val="01190F"/>
        </w:rPr>
        <w:t xml:space="preserve">Kalifornian</w:t>
      </w:r>
      <w:r>
        <w:t xml:space="preserve"> kiinteistönomistajat </w:t>
      </w:r>
      <w:r>
        <w:t xml:space="preserve">ovat </w:t>
      </w:r>
      <w:r>
        <w:t xml:space="preserve">1970-luvun lopusta lähtien </w:t>
      </w:r>
      <w:r>
        <w:t xml:space="preserve">hyötyneet asteittaisista veronalennuksista, jotka ovat seurausta </w:t>
      </w:r>
      <w:r>
        <w:rPr>
          <w:color w:val="0232FD"/>
        </w:rPr>
        <w:t xml:space="preserve">molemmissa kamareissa </w:t>
      </w:r>
      <w:r>
        <w:t xml:space="preserve">hyväksytystä äänestysaloitteesta, joka </w:t>
      </w:r>
      <w:r>
        <w:t xml:space="preserve">tunnetaan nimellä Proposition 13. </w:t>
      </w:r>
      <w:r>
        <w:rPr>
          <w:color w:val="01190F"/>
        </w:rPr>
        <w:t xml:space="preserve">Osavaltio voisi myös </w:t>
      </w:r>
      <w:r>
        <w:t xml:space="preserve">korottaa </w:t>
      </w:r>
      <w:r>
        <w:rPr>
          <w:color w:val="98A088"/>
        </w:rPr>
        <w:t xml:space="preserve">polttoaineveroja, sillä </w:t>
      </w:r>
      <w:r>
        <w:t xml:space="preserve">yhden sentin </w:t>
      </w:r>
      <w:r>
        <w:rPr>
          <w:color w:val="98A088"/>
        </w:rPr>
        <w:t xml:space="preserve">veronkorotus toisi </w:t>
      </w:r>
      <w:r>
        <w:t xml:space="preserve">11 miljoonaa dollaria kuukaudessa. </w:t>
      </w:r>
      <w:r>
        <w:rPr>
          <w:color w:val="F7F1DF"/>
        </w:rPr>
        <w:t xml:space="preserve">Kuvernööri Deukmejian </w:t>
      </w:r>
      <w:r>
        <w:t xml:space="preserve">ja muut epäröivät kuitenkin </w:t>
      </w:r>
      <w:r>
        <w:rPr>
          <w:color w:val="16C0D0"/>
        </w:rPr>
        <w:t xml:space="preserve">ryhtyä mihinkään toimiin, </w:t>
      </w:r>
      <w:r>
        <w:rPr>
          <w:color w:val="C62100"/>
        </w:rPr>
        <w:t xml:space="preserve">jotka </w:t>
      </w:r>
      <w:r>
        <w:rPr>
          <w:color w:val="16C0D0"/>
        </w:rPr>
        <w:t xml:space="preserve">vähentäisivät </w:t>
      </w:r>
      <w:r>
        <w:rPr>
          <w:color w:val="014347"/>
        </w:rPr>
        <w:t xml:space="preserve">osavaltion </w:t>
      </w:r>
      <w:r>
        <w:rPr>
          <w:color w:val="16C0D0"/>
        </w:rPr>
        <w:t xml:space="preserve">mahdollisuuksia saada </w:t>
      </w:r>
      <w:r>
        <w:rPr>
          <w:color w:val="233809"/>
        </w:rPr>
        <w:t xml:space="preserve">polttoaineverojen </w:t>
      </w:r>
      <w:r>
        <w:rPr>
          <w:color w:val="16C0D0"/>
        </w:rPr>
        <w:t xml:space="preserve">kertaluonteinen pysyvä korotus</w:t>
      </w:r>
      <w:r>
        <w:t xml:space="preserve">. </w:t>
      </w:r>
      <w:r>
        <w:t xml:space="preserve">Kesäkuun äänestyksessä on tarkoitus esittää </w:t>
      </w:r>
      <w:r>
        <w:t xml:space="preserve">ehdotus </w:t>
      </w:r>
      <w:r>
        <w:rPr>
          <w:color w:val="4F584E"/>
        </w:rPr>
        <w:t xml:space="preserve">tievarojen </w:t>
      </w:r>
      <w:r>
        <w:t xml:space="preserve">lisäämiseksi, </w:t>
      </w:r>
      <w:r>
        <w:t xml:space="preserve">jolla kaksinkertaistetaan osavaltion yhdeksän sentin vero gallonalta viiden vuoden aikana. Huoli </w:t>
      </w:r>
      <w:r>
        <w:rPr>
          <w:color w:val="82785D"/>
        </w:rPr>
        <w:t xml:space="preserve">polttoaineveron</w:t>
      </w:r>
      <w:r>
        <w:rPr>
          <w:color w:val="42083B"/>
        </w:rPr>
        <w:t xml:space="preserve"> väliaikaisesta korotuksesta saattaa kuitenkin johtaa siihen, että </w:t>
      </w:r>
      <w:r>
        <w:rPr>
          <w:color w:val="42083B"/>
        </w:rPr>
        <w:t xml:space="preserve">toimenpiteen </w:t>
      </w:r>
      <w:r>
        <w:t xml:space="preserve">kannatus </w:t>
      </w:r>
      <w:r>
        <w:t xml:space="preserve">äänestäjien keskuudessa </w:t>
      </w:r>
      <w:r>
        <w:t xml:space="preserve">vähenee. </w:t>
      </w:r>
      <w:r>
        <w:t xml:space="preserve">Kaikki eivät ole vakuuttuneita siitä, että </w:t>
      </w:r>
      <w:r>
        <w:rPr>
          <w:color w:val="01190F"/>
        </w:rPr>
        <w:t xml:space="preserve">osavaltion </w:t>
      </w:r>
      <w:r>
        <w:t xml:space="preserve">on lisättävä </w:t>
      </w:r>
      <w:r>
        <w:t xml:space="preserve">verotulojaan, jotta </w:t>
      </w:r>
      <w:r>
        <w:rPr>
          <w:color w:val="FEFB0A"/>
        </w:rPr>
        <w:t xml:space="preserve">maanjäristyksen </w:t>
      </w:r>
      <w:r>
        <w:t xml:space="preserve">avustamiseen tarvittavat varat saadaan kokoon</w:t>
      </w:r>
      <w:r>
        <w:t xml:space="preserve">. </w:t>
      </w:r>
      <w:r>
        <w:t xml:space="preserve">"On mahdollista, mutta ei todennäköistä", että </w:t>
      </w:r>
      <w:r>
        <w:rPr>
          <w:color w:val="01190F"/>
        </w:rPr>
        <w:t xml:space="preserve">osavaltio </w:t>
      </w:r>
      <w:r>
        <w:t xml:space="preserve">pärjäisi nykyisillä resursseilla ja liittovaltion tuella, sanoi senaatin liikennevaliokunnan puheenjohtaja Quentin Kopp. </w:t>
      </w:r>
      <w:r>
        <w:rPr>
          <w:color w:val="023087"/>
        </w:rPr>
        <w:t xml:space="preserve">Kaksi miestä, </w:t>
      </w:r>
      <w:r>
        <w:rPr>
          <w:color w:val="B7DAD2"/>
        </w:rPr>
        <w:t xml:space="preserve">jotka </w:t>
      </w:r>
      <w:r>
        <w:rPr>
          <w:color w:val="023087"/>
        </w:rPr>
        <w:t xml:space="preserve">loukkaantuivat </w:t>
      </w:r>
      <w:r>
        <w:rPr>
          <w:color w:val="2B2D32"/>
        </w:rPr>
        <w:t xml:space="preserve">maanjäristyksen aiheuttamassa </w:t>
      </w:r>
      <w:r>
        <w:rPr>
          <w:color w:val="ECEDFE"/>
        </w:rPr>
        <w:t xml:space="preserve">moottoritien </w:t>
      </w:r>
      <w:r>
        <w:rPr>
          <w:color w:val="8C41BB"/>
        </w:rPr>
        <w:t xml:space="preserve">romahduksessa </w:t>
      </w:r>
      <w:r>
        <w:rPr>
          <w:color w:val="2B2D32"/>
        </w:rPr>
        <w:t xml:space="preserve">Oaklandissa </w:t>
      </w:r>
      <w:r>
        <w:rPr>
          <w:color w:val="196956"/>
        </w:rPr>
        <w:t xml:space="preserve">viime viikolla, </w:t>
      </w:r>
      <w:r>
        <w:t xml:space="preserve">ovat käynnistäneet </w:t>
      </w:r>
      <w:r>
        <w:rPr>
          <w:color w:val="023087"/>
        </w:rPr>
        <w:t xml:space="preserve">itsenäisesti </w:t>
      </w:r>
      <w:r>
        <w:t xml:space="preserve">oikeustaistelun </w:t>
      </w:r>
      <w:r>
        <w:rPr>
          <w:color w:val="01190F"/>
        </w:rPr>
        <w:t xml:space="preserve">osavaltion kanssa </w:t>
      </w:r>
      <w:r>
        <w:t xml:space="preserve">siitä, varoittivatko viranomaiset riittävästi tien vaaroista. </w:t>
      </w:r>
      <w:r>
        <w:rPr>
          <w:color w:val="94C661"/>
        </w:rPr>
        <w:t xml:space="preserve">Vahingonkorvauskanteet, </w:t>
      </w:r>
      <w:r>
        <w:rPr>
          <w:color w:val="F8907D"/>
        </w:rPr>
        <w:t xml:space="preserve">jotka on </w:t>
      </w:r>
      <w:r>
        <w:rPr>
          <w:color w:val="94C661"/>
        </w:rPr>
        <w:t xml:space="preserve">jätetty </w:t>
      </w:r>
      <w:r>
        <w:rPr>
          <w:color w:val="895E6B"/>
        </w:rPr>
        <w:t xml:space="preserve">valtion tarkastuskomitealle</w:t>
      </w:r>
      <w:r>
        <w:rPr>
          <w:color w:val="94C661"/>
        </w:rPr>
        <w:t xml:space="preserve">, mutta </w:t>
      </w:r>
      <w:r>
        <w:rPr>
          <w:color w:val="F8907D"/>
        </w:rPr>
        <w:t xml:space="preserve">jotka </w:t>
      </w:r>
      <w:r>
        <w:rPr>
          <w:color w:val="94C661"/>
        </w:rPr>
        <w:t xml:space="preserve">todennäköisesti päätyvät oikeuteen, </w:t>
      </w:r>
      <w:r>
        <w:t xml:space="preserve">ovat ensimmäiset tapaukset, jotka </w:t>
      </w:r>
      <w:r>
        <w:rPr>
          <w:color w:val="FB6AB8"/>
        </w:rPr>
        <w:t xml:space="preserve">niin sanotun Kyproksen viaduktin </w:t>
      </w:r>
      <w:r>
        <w:rPr>
          <w:color w:val="788E95"/>
        </w:rPr>
        <w:t xml:space="preserve">romahduksen </w:t>
      </w:r>
      <w:r>
        <w:t xml:space="preserve">uhrit ovat nostaneet</w:t>
      </w:r>
      <w:r>
        <w:t xml:space="preserve">. </w:t>
      </w:r>
      <w:r>
        <w:rPr>
          <w:color w:val="023087"/>
        </w:rPr>
        <w:t xml:space="preserve">Nämä miehet </w:t>
      </w:r>
      <w:r>
        <w:t xml:space="preserve">voivat menestyksekkäästi kyseenalaistaa </w:t>
      </w:r>
      <w:r>
        <w:rPr>
          <w:color w:val="576094"/>
        </w:rPr>
        <w:t xml:space="preserve">koskemattomuuden, </w:t>
      </w:r>
      <w:r>
        <w:rPr>
          <w:color w:val="DB1474"/>
        </w:rPr>
        <w:t xml:space="preserve">jota </w:t>
      </w:r>
      <w:r>
        <w:rPr>
          <w:color w:val="8489AE"/>
        </w:rPr>
        <w:t xml:space="preserve">valtiot </w:t>
      </w:r>
      <w:r>
        <w:rPr>
          <w:color w:val="576094"/>
        </w:rPr>
        <w:t xml:space="preserve">usein vaativat oikeudessa perustuen väitteisiin, joiden mukaan </w:t>
      </w:r>
      <w:r>
        <w:rPr>
          <w:color w:val="860E04"/>
        </w:rPr>
        <w:t xml:space="preserve">virkamiehet </w:t>
      </w:r>
      <w:r>
        <w:rPr>
          <w:color w:val="576094"/>
        </w:rPr>
        <w:t xml:space="preserve">tiesivät tai heidän olisi pitänyt tietää, että viestintä ei ollut kunnossa, mutta eivät kuitenkaan ryhtyneet kohtuullisiin toimenpiteisiin sen korjaamiseksi</w:t>
      </w:r>
      <w:r>
        <w:t xml:space="preserve">. </w:t>
      </w:r>
      <w:r>
        <w:rPr>
          <w:color w:val="6EAB9B"/>
        </w:rPr>
        <w:t xml:space="preserve">Tilintarkastuslautakunnan </w:t>
      </w:r>
      <w:r>
        <w:rPr>
          <w:color w:val="FBC206"/>
        </w:rPr>
        <w:t xml:space="preserve">tiedottajan </w:t>
      </w:r>
      <w:r>
        <w:t xml:space="preserve">mukaan </w:t>
      </w:r>
      <w:r>
        <w:rPr>
          <w:color w:val="F2CDFE"/>
        </w:rPr>
        <w:t xml:space="preserve">komissio </w:t>
      </w:r>
      <w:r>
        <w:t xml:space="preserve">ei ole vielä käsitellyt </w:t>
      </w:r>
      <w:r>
        <w:rPr>
          <w:color w:val="94C661"/>
        </w:rPr>
        <w:t xml:space="preserve">väitteitä </w:t>
      </w:r>
      <w:r>
        <w:t xml:space="preserve">eikä halunnut kommentoida niitä.</w:t>
      </w:r>
    </w:p>
    <w:p>
      <w:r>
        <w:rPr>
          <w:b/>
        </w:rPr>
        <w:t xml:space="preserve">Asiakirjan numero 863</w:t>
      </w:r>
    </w:p>
    <w:p>
      <w:r>
        <w:rPr>
          <w:b/>
        </w:rPr>
        <w:t xml:space="preserve">Asiakirjan tunniste: wsj1161-001</w:t>
      </w:r>
    </w:p>
    <w:p>
      <w:r>
        <w:t xml:space="preserve">Dow Jones Capital Markets Index Reportin mukaan </w:t>
      </w:r>
      <w:r>
        <w:rPr>
          <w:color w:val="310106"/>
        </w:rPr>
        <w:t xml:space="preserve">eilisten arvopaperitarjousten </w:t>
      </w:r>
      <w:r>
        <w:t xml:space="preserve">ja </w:t>
      </w:r>
      <w:r>
        <w:t xml:space="preserve">hinnoittelun, mukaan lukien ehdot ja syndikaattipäällikkö, </w:t>
      </w:r>
      <w:r>
        <w:rPr>
          <w:color w:val="310106"/>
        </w:rPr>
        <w:t xml:space="preserve">joukossa olivat </w:t>
      </w:r>
      <w:r>
        <w:t xml:space="preserve">seuraavat kohteet Yhdysvaltain </w:t>
      </w:r>
      <w:r>
        <w:t xml:space="preserve">ja ulkomaisilla pääomamarkkinoilla: Exxon Capital Corp:n </w:t>
      </w:r>
      <w:r>
        <w:rPr>
          <w:color w:val="04640D"/>
        </w:rPr>
        <w:t xml:space="preserve">8 1/4%:n velkakirja 200 miljoonasta dollarista, erääntymisaika 1. marraskuuta </w:t>
      </w:r>
      <w:r>
        <w:rPr>
          <w:color w:val="FEFB0A"/>
        </w:rPr>
        <w:t xml:space="preserve">1999</w:t>
      </w:r>
      <w:r>
        <w:rPr>
          <w:color w:val="04640D"/>
        </w:rPr>
        <w:t xml:space="preserve">, hinnoiteltuna 99,60:een, tuotto </w:t>
      </w:r>
      <w:r>
        <w:rPr>
          <w:color w:val="FB5514"/>
        </w:rPr>
        <w:t xml:space="preserve">8,31%</w:t>
      </w:r>
      <w:r>
        <w:t xml:space="preserve">. </w:t>
      </w:r>
      <w:r>
        <w:rPr>
          <w:color w:val="E115C0"/>
        </w:rPr>
        <w:t xml:space="preserve">Näiden joukkovelkakirjalainojen</w:t>
      </w:r>
      <w:r>
        <w:rPr>
          <w:color w:val="00587F"/>
        </w:rPr>
        <w:t xml:space="preserve">, </w:t>
      </w:r>
      <w:r>
        <w:rPr>
          <w:color w:val="E115C0"/>
        </w:rPr>
        <w:t xml:space="preserve">joita ei voida irtisanoa, </w:t>
      </w:r>
      <w:r>
        <w:t xml:space="preserve">hinta </w:t>
      </w:r>
      <w:r>
        <w:t xml:space="preserve">perustui 45 peruspisteen marginaaliin 10 vuoden valtion joukkovelkakirjalainaan nähden. </w:t>
      </w:r>
      <w:r>
        <w:rPr>
          <w:color w:val="E115C0"/>
        </w:rPr>
        <w:t xml:space="preserve">Tämä liikkeeseenlasku, jonka </w:t>
      </w:r>
      <w:r>
        <w:rPr>
          <w:color w:val="0BC582"/>
        </w:rPr>
        <w:t xml:space="preserve">Moody's Investors Service Inc. ja Standard &amp; Poor's Corp. ovat </w:t>
      </w:r>
      <w:r>
        <w:rPr>
          <w:color w:val="E115C0"/>
        </w:rPr>
        <w:t xml:space="preserve">luokitelleet AAA:ksi, </w:t>
      </w:r>
      <w:r>
        <w:t xml:space="preserve">myydään </w:t>
      </w:r>
      <w:r>
        <w:rPr>
          <w:color w:val="FEB8C8"/>
        </w:rPr>
        <w:t xml:space="preserve">Salomon Brothers Inc.:n kautta</w:t>
      </w:r>
      <w:r>
        <w:t xml:space="preserve">. </w:t>
      </w:r>
      <w:r>
        <w:t xml:space="preserve">Citicorp - </w:t>
      </w:r>
      <w:r>
        <w:rPr>
          <w:color w:val="9E8317"/>
        </w:rPr>
        <w:t xml:space="preserve">200 miljoonan dollarin 8 3/4 prosentin joukkovelkakirjalainat, joiden eräpäivä on 1. marraskuuta </w:t>
      </w:r>
      <w:r>
        <w:rPr>
          <w:color w:val="01190F"/>
        </w:rPr>
        <w:t xml:space="preserve">1996, </w:t>
      </w:r>
      <w:r>
        <w:rPr>
          <w:color w:val="9E8317"/>
        </w:rPr>
        <w:t xml:space="preserve">hinta 99,64, tuotto </w:t>
      </w:r>
      <w:r>
        <w:rPr>
          <w:color w:val="847D81"/>
        </w:rPr>
        <w:t xml:space="preserve">8,82 %</w:t>
      </w:r>
      <w:r>
        <w:t xml:space="preserve">. </w:t>
      </w:r>
      <w:r>
        <w:rPr>
          <w:color w:val="58018B"/>
        </w:rPr>
        <w:t xml:space="preserve">Tämän ei-ostettavissa olevan joukkovelkakirjalainan </w:t>
      </w:r>
      <w:r>
        <w:t xml:space="preserve">hinta </w:t>
      </w:r>
      <w:r>
        <w:t xml:space="preserve">määritettiin 98 peruspisteen marginaalin perusteella seitsemän vuoden Treasury-obligaatioihin verrattuna. </w:t>
      </w:r>
      <w:r>
        <w:rPr>
          <w:color w:val="58018B"/>
        </w:rPr>
        <w:t xml:space="preserve">Tämä liikkeeseenlasku, jonka </w:t>
      </w:r>
      <w:r>
        <w:rPr>
          <w:color w:val="B70639"/>
        </w:rPr>
        <w:t xml:space="preserve">Moody's on </w:t>
      </w:r>
      <w:r>
        <w:rPr>
          <w:color w:val="58018B"/>
        </w:rPr>
        <w:t xml:space="preserve">luokitellut A 1:ksi </w:t>
      </w:r>
      <w:r>
        <w:rPr>
          <w:color w:val="58018B"/>
        </w:rPr>
        <w:t xml:space="preserve">ja </w:t>
      </w:r>
      <w:r>
        <w:rPr>
          <w:color w:val="703B01"/>
        </w:rPr>
        <w:t xml:space="preserve">S&amp;P </w:t>
      </w:r>
      <w:r>
        <w:rPr>
          <w:color w:val="58018B"/>
        </w:rPr>
        <w:t xml:space="preserve">AA:ksi, </w:t>
      </w:r>
      <w:r>
        <w:t xml:space="preserve">myydään </w:t>
      </w:r>
      <w:r>
        <w:rPr>
          <w:color w:val="FEB8C8"/>
        </w:rPr>
        <w:t xml:space="preserve">Salomon Brothersin kautta</w:t>
      </w:r>
      <w:r>
        <w:t xml:space="preserve">. </w:t>
      </w:r>
      <w:r>
        <w:t xml:space="preserve">Boatmen's Bancshares Inc. - </w:t>
      </w:r>
      <w:r>
        <w:rPr>
          <w:color w:val="F7F1DF"/>
        </w:rPr>
        <w:t xml:space="preserve">150 miljoonan dollarin suuruiset </w:t>
      </w:r>
      <w:r>
        <w:rPr>
          <w:color w:val="F7F1DF"/>
        </w:rPr>
        <w:t xml:space="preserve">9 1/4-prosenttiset huonommassa etuoikeusasemassa olevat velkakirjat, joiden eräpäivä on 1. marraskuuta 2001, hinta 99521, tuotto </w:t>
      </w:r>
      <w:r>
        <w:rPr>
          <w:color w:val="118B8A"/>
        </w:rPr>
        <w:t xml:space="preserve">9,275 prosenttia</w:t>
      </w:r>
      <w:r>
        <w:t xml:space="preserve">. </w:t>
      </w:r>
      <w:r>
        <w:rPr>
          <w:color w:val="4AFEFA"/>
        </w:rPr>
        <w:t xml:space="preserve">Ei-ostettavissa olevan joukkovelkakirjalainan </w:t>
      </w:r>
      <w:r>
        <w:t xml:space="preserve">hinnoittelu </w:t>
      </w:r>
      <w:r>
        <w:t xml:space="preserve">perustui 140 peruspisteen marginaaliin 10 vuoden valtion joukkovelkakirjalainoihin nähden. </w:t>
      </w:r>
      <w:r>
        <w:rPr>
          <w:color w:val="4AFEFA"/>
        </w:rPr>
        <w:t xml:space="preserve">Tämä liikkeeseenlasku, jonka luottoluokitus on Moody</w:t>
      </w:r>
      <w:r>
        <w:rPr>
          <w:color w:val="FCB164"/>
        </w:rPr>
        <w:t xml:space="preserve">'sin mukaan </w:t>
      </w:r>
      <w:r>
        <w:rPr>
          <w:color w:val="4AFEFA"/>
        </w:rPr>
        <w:t xml:space="preserve">A-3 </w:t>
      </w:r>
      <w:r>
        <w:rPr>
          <w:color w:val="4AFEFA"/>
        </w:rPr>
        <w:t xml:space="preserve">ja </w:t>
      </w:r>
      <w:r>
        <w:rPr>
          <w:color w:val="796EE6"/>
        </w:rPr>
        <w:t xml:space="preserve">S&amp;P:n mukaan </w:t>
      </w:r>
      <w:r>
        <w:rPr>
          <w:color w:val="4AFEFA"/>
        </w:rPr>
        <w:t xml:space="preserve">A-, </w:t>
      </w:r>
      <w:r>
        <w:t xml:space="preserve">myydään merkitsijöiden, Morgan Stanley &amp; Co:n, kautta. Xerox Corp. - </w:t>
      </w:r>
      <w:r>
        <w:rPr>
          <w:color w:val="000D2C"/>
        </w:rPr>
        <w:t xml:space="preserve">1. marraskuuta 1995 erääntyvä 150 miljoonan dollarin 8 3/4 %:n velkakirjalaina, jonka hinta on 99555 ja </w:t>
      </w:r>
      <w:r>
        <w:rPr>
          <w:color w:val="53495F"/>
        </w:rPr>
        <w:t xml:space="preserve">tuotto 8,85 %</w:t>
      </w:r>
      <w:r>
        <w:t xml:space="preserve">. </w:t>
      </w:r>
      <w:r>
        <w:rPr>
          <w:color w:val="F95475"/>
        </w:rPr>
        <w:t xml:space="preserve">Tämä ei-ostettavissa oleva liikkeeseenlasku </w:t>
      </w:r>
      <w:r>
        <w:t xml:space="preserve">hinnoiteltiin siten, että sen tuotto oli 105 peruspistettä korkeampi kuin viisivuotisen valtion joukkovelkakirjalainan tuotto. </w:t>
      </w:r>
      <w:r>
        <w:rPr>
          <w:color w:val="F95475"/>
        </w:rPr>
        <w:t xml:space="preserve">Tämä liikkeeseenlasku, jonka luottoluokitus on </w:t>
      </w:r>
      <w:r>
        <w:rPr>
          <w:color w:val="61FC03"/>
        </w:rPr>
        <w:t xml:space="preserve">Moody'sissa </w:t>
      </w:r>
      <w:r>
        <w:rPr>
          <w:color w:val="F95475"/>
        </w:rPr>
        <w:t xml:space="preserve">A 2 </w:t>
      </w:r>
      <w:r>
        <w:rPr>
          <w:color w:val="F95475"/>
        </w:rPr>
        <w:t xml:space="preserve">ja </w:t>
      </w:r>
      <w:r>
        <w:rPr>
          <w:color w:val="5D9608"/>
        </w:rPr>
        <w:t xml:space="preserve">S&amp;P:ssä </w:t>
      </w:r>
      <w:r>
        <w:rPr>
          <w:color w:val="F95475"/>
        </w:rPr>
        <w:t xml:space="preserve">A+, </w:t>
      </w:r>
      <w:r>
        <w:t xml:space="preserve">myydään </w:t>
      </w:r>
      <w:r>
        <w:rPr>
          <w:color w:val="FEB8C8"/>
        </w:rPr>
        <w:t xml:space="preserve">Salomon Brothersin kautta</w:t>
      </w:r>
      <w:r>
        <w:t xml:space="preserve">. </w:t>
      </w:r>
      <w:r>
        <w:t xml:space="preserve">American General Finance Corp. </w:t>
      </w:r>
      <w:r>
        <w:rPr>
          <w:color w:val="DE98FD"/>
        </w:rPr>
        <w:t xml:space="preserve">8,45%:n velkakirja 150 miljoonasta dollarista, erääntyy 15. lokakuuta </w:t>
      </w:r>
      <w:r>
        <w:rPr>
          <w:color w:val="98A088"/>
        </w:rPr>
        <w:t xml:space="preserve">2009</w:t>
      </w:r>
      <w:r>
        <w:rPr>
          <w:color w:val="DE98FD"/>
        </w:rPr>
        <w:t xml:space="preserve">, Bear, Stearns &amp; Co:n kautta, tarjotaan 99661:llä ja tuottaa </w:t>
      </w:r>
      <w:r>
        <w:rPr>
          <w:color w:val="4F584E"/>
        </w:rPr>
        <w:t xml:space="preserve">8,50%</w:t>
      </w:r>
      <w:r>
        <w:t xml:space="preserve">. </w:t>
      </w:r>
      <w:r>
        <w:rPr>
          <w:color w:val="248AD0"/>
        </w:rPr>
        <w:t xml:space="preserve">Tämän ei-ostettavissa olevan joukkovelkakirjalainan</w:t>
      </w:r>
      <w:r>
        <w:rPr>
          <w:color w:val="5C5300"/>
        </w:rPr>
        <w:t xml:space="preserve">, </w:t>
      </w:r>
      <w:r>
        <w:rPr>
          <w:color w:val="248AD0"/>
        </w:rPr>
        <w:t xml:space="preserve">johon liittyy kertaluonteinen myyntioptio </w:t>
      </w:r>
      <w:r>
        <w:rPr>
          <w:color w:val="9F6551"/>
        </w:rPr>
        <w:t xml:space="preserve">15. lokakuuta </w:t>
      </w:r>
      <w:r>
        <w:rPr>
          <w:color w:val="BCFEC6"/>
        </w:rPr>
        <w:t xml:space="preserve">1999, </w:t>
      </w:r>
      <w:r>
        <w:t xml:space="preserve">hinta </w:t>
      </w:r>
      <w:r>
        <w:t xml:space="preserve">hinnoiteltiin 66 peruspisteen erolla 10 vuoden valtion joukkovelkakirjalainaan nähden. </w:t>
      </w:r>
      <w:r>
        <w:rPr>
          <w:color w:val="932C70"/>
        </w:rPr>
        <w:t xml:space="preserve">Moody's on </w:t>
      </w:r>
      <w:r>
        <w:t xml:space="preserve">luokitellut </w:t>
      </w:r>
      <w:r>
        <w:rPr>
          <w:color w:val="248AD0"/>
        </w:rPr>
        <w:t xml:space="preserve">liikkeeseenlaskun </w:t>
      </w:r>
      <w:r>
        <w:t xml:space="preserve">A 1:ksi </w:t>
      </w:r>
      <w:r>
        <w:t xml:space="preserve">ja </w:t>
      </w:r>
      <w:r>
        <w:rPr>
          <w:color w:val="2B1B04"/>
        </w:rPr>
        <w:t xml:space="preserve">S&amp;P </w:t>
      </w:r>
      <w:r>
        <w:t xml:space="preserve">A+:ksi</w:t>
      </w:r>
      <w:r>
        <w:t xml:space="preserve">. Baltimore Gas &amp; Electric Co. </w:t>
      </w:r>
      <w:r>
        <w:rPr>
          <w:color w:val="B5AFC4"/>
        </w:rPr>
        <w:t xml:space="preserve">100 miljoonan dollarin ensimmäinen ja korvaava kiinnitysvelkakirjalaina, joka erääntyy </w:t>
      </w:r>
      <w:r>
        <w:rPr>
          <w:color w:val="D4C67A"/>
        </w:rPr>
        <w:t xml:space="preserve">15. lokakuuta </w:t>
      </w:r>
      <w:r>
        <w:rPr>
          <w:color w:val="AE7AA1"/>
        </w:rPr>
        <w:t xml:space="preserve">1999</w:t>
      </w:r>
      <w:r>
        <w:rPr>
          <w:color w:val="B5AFC4"/>
        </w:rPr>
        <w:t xml:space="preserve">, tarjotaan nimellisarvoon, jolloin tuotto on </w:t>
      </w:r>
      <w:r>
        <w:rPr>
          <w:color w:val="C2A393"/>
        </w:rPr>
        <w:t xml:space="preserve">8,40 %, Shearson Lehman Hutton Inc.:n välityksellä</w:t>
      </w:r>
      <w:r>
        <w:t xml:space="preserve">. </w:t>
      </w:r>
      <w:r>
        <w:rPr>
          <w:color w:val="932C70"/>
        </w:rPr>
        <w:t xml:space="preserve">Moody's on </w:t>
      </w:r>
      <w:r>
        <w:t xml:space="preserve">luokitellut </w:t>
      </w:r>
      <w:r>
        <w:rPr>
          <w:color w:val="0232FD"/>
        </w:rPr>
        <w:t xml:space="preserve">tämän joukkovelkakirjalainan </w:t>
      </w:r>
      <w:r>
        <w:t xml:space="preserve">AA 3:ksi </w:t>
      </w:r>
      <w:r>
        <w:t xml:space="preserve">ja </w:t>
      </w:r>
      <w:r>
        <w:rPr>
          <w:color w:val="2B1B04"/>
        </w:rPr>
        <w:t xml:space="preserve">S&amp;P </w:t>
      </w:r>
      <w:r>
        <w:t xml:space="preserve">AA-:ksi</w:t>
      </w:r>
      <w:r>
        <w:t xml:space="preserve">. </w:t>
      </w:r>
      <w:r>
        <w:rPr>
          <w:color w:val="0232FD"/>
        </w:rPr>
        <w:t xml:space="preserve">Se hinnoiteltiin </w:t>
      </w:r>
      <w:r>
        <w:t xml:space="preserve">55 peruspisteen erolla 10 vuoden valtionlainoihin. Massachusetts - </w:t>
      </w:r>
      <w:r>
        <w:rPr>
          <w:color w:val="6A3A35"/>
        </w:rPr>
        <w:t xml:space="preserve">230 miljoonan Yhdysvaltain dollarin yleisvelkaiset joukkovelkakirjalainat, Consolidation Loan </w:t>
      </w:r>
      <w:r>
        <w:rPr>
          <w:color w:val="BA6801"/>
        </w:rPr>
        <w:t xml:space="preserve">of 1989</w:t>
      </w:r>
      <w:r>
        <w:rPr>
          <w:color w:val="6A3A35"/>
        </w:rPr>
        <w:t xml:space="preserve">, D-sarja, erääntymisajankohta 1990-2009, tarjottu Goldman, Sachs &amp; Co:n kautta. </w:t>
      </w:r>
      <w:r>
        <w:rPr>
          <w:color w:val="6A3A35"/>
        </w:rPr>
        <w:t xml:space="preserve">Näiden vakuutettujen joukkovelkakirjalainojen, jotka </w:t>
      </w:r>
      <w:r>
        <w:rPr>
          <w:color w:val="168E5C"/>
        </w:rPr>
        <w:t xml:space="preserve">Moody's ja S&amp;P ovat </w:t>
      </w:r>
      <w:r>
        <w:rPr>
          <w:color w:val="6A3A35"/>
        </w:rPr>
        <w:t xml:space="preserve">luokitelleet AAA-luokituksella, </w:t>
      </w:r>
      <w:r>
        <w:t xml:space="preserve">tuotto oli 6,00 prosenttia </w:t>
      </w:r>
      <w:r>
        <w:rPr>
          <w:color w:val="16C0D0"/>
        </w:rPr>
        <w:t xml:space="preserve">vuonna 1990 </w:t>
      </w:r>
      <w:r>
        <w:t xml:space="preserve">ja 7,20 prosenttia </w:t>
      </w:r>
      <w:r>
        <w:rPr>
          <w:color w:val="C62100"/>
        </w:rPr>
        <w:t xml:space="preserve">vuonna 2009</w:t>
      </w:r>
      <w:r>
        <w:t xml:space="preserve">. </w:t>
      </w:r>
      <w:r>
        <w:t xml:space="preserve">Browardin piirikunnan, Floridan koulupiiri - </w:t>
      </w:r>
      <w:r>
        <w:rPr>
          <w:color w:val="014347"/>
        </w:rPr>
        <w:t xml:space="preserve">185 miljoonaa dollaria koulupiirin yleisiä joukkovelkakirjalainoja, Sarja 1989, erääntymiset 1991-1999 ja 2008. First Boston Corp. on alustavasti hinnoitellut joukkovelkakirjalainat siten, että niiden tuotto on </w:t>
      </w:r>
      <w:r>
        <w:rPr>
          <w:color w:val="233809"/>
        </w:rPr>
        <w:t xml:space="preserve">6,20 prosenttia </w:t>
      </w:r>
      <w:r>
        <w:rPr>
          <w:color w:val="42083B"/>
        </w:rPr>
        <w:t xml:space="preserve">vuonna 1991 </w:t>
      </w:r>
      <w:r>
        <w:rPr>
          <w:color w:val="233809"/>
        </w:rPr>
        <w:t xml:space="preserve">ja 7,30 prosenttia </w:t>
      </w:r>
      <w:r>
        <w:rPr>
          <w:color w:val="82785D"/>
        </w:rPr>
        <w:t xml:space="preserve">vuonna 2008</w:t>
      </w:r>
      <w:r>
        <w:t xml:space="preserve">. </w:t>
      </w:r>
      <w:r>
        <w:rPr>
          <w:color w:val="B7DAD2"/>
        </w:rPr>
        <w:t xml:space="preserve">Vuonna 2008 </w:t>
      </w:r>
      <w:r>
        <w:t xml:space="preserve">erääntyviä 7 1/8-prosenttisia pitkäaikaisia joukkovelkakirjalainoja on 120,7 miljoonaa dollaria, ja niiden </w:t>
      </w:r>
      <w:r>
        <w:t xml:space="preserve">tuotto on 7,30 %. </w:t>
      </w:r>
      <w:r>
        <w:rPr>
          <w:color w:val="196956"/>
        </w:rPr>
        <w:t xml:space="preserve">Sarjaobligaatioiden tuotto on </w:t>
      </w:r>
      <w:r>
        <w:t xml:space="preserve">hinnoiteltu </w:t>
      </w:r>
      <w:r>
        <w:t xml:space="preserve">7 %:iin </w:t>
      </w:r>
      <w:r>
        <w:rPr>
          <w:color w:val="8C41BB"/>
        </w:rPr>
        <w:t xml:space="preserve">vuonna 1999. </w:t>
      </w:r>
      <w:r>
        <w:rPr>
          <w:color w:val="932C70"/>
        </w:rPr>
        <w:t xml:space="preserve">Moody's on </w:t>
      </w:r>
      <w:r>
        <w:t xml:space="preserve">luokitellut </w:t>
      </w:r>
      <w:r>
        <w:rPr>
          <w:color w:val="196956"/>
        </w:rPr>
        <w:t xml:space="preserve">nämä joukkovelkakirjalainat </w:t>
      </w:r>
      <w:r>
        <w:t xml:space="preserve">A-1:ksi </w:t>
      </w:r>
      <w:r>
        <w:t xml:space="preserve">ja </w:t>
      </w:r>
      <w:r>
        <w:rPr>
          <w:color w:val="2B1B04"/>
        </w:rPr>
        <w:t xml:space="preserve">S&amp;P </w:t>
      </w:r>
      <w:r>
        <w:t xml:space="preserve">AA-luokitukseksi</w:t>
      </w:r>
      <w:r>
        <w:t xml:space="preserve">. Redevelopment Finance Authority of the City of Culver City, California - </w:t>
      </w:r>
      <w:r>
        <w:rPr>
          <w:color w:val="ECEDFE"/>
        </w:rPr>
        <w:t xml:space="preserve">145 miljoonan dollarin sarja 1989 Revenue Bonds, alustava hinnoittelu Stone &amp; Youngbergin toimesta</w:t>
      </w:r>
      <w:r>
        <w:t xml:space="preserve">. </w:t>
      </w:r>
      <w:r>
        <w:rPr>
          <w:color w:val="ECEDFE"/>
        </w:rPr>
        <w:t xml:space="preserve">Tähän liikkeeseenlaskuun </w:t>
      </w:r>
      <w:r>
        <w:t xml:space="preserve">sisältyy </w:t>
      </w:r>
      <w:r>
        <w:rPr>
          <w:color w:val="2B2D32"/>
        </w:rPr>
        <w:t xml:space="preserve">100 miljoonaa dollaria vakuutettuja senior retention -lainoja</w:t>
      </w:r>
      <w:r>
        <w:t xml:space="preserve">. </w:t>
      </w:r>
      <w:r>
        <w:rPr>
          <w:color w:val="2B2D32"/>
        </w:rPr>
        <w:t xml:space="preserve">Nämä </w:t>
      </w:r>
      <w:r>
        <w:t xml:space="preserve">koostuvat vuosina 1990-2002, 2010 ja 2015 erääntyvistä koronkorvauslainoista sekä vuosina 2003 ja 2004 erääntyvistä arvonnousulainoista, joiden alustava tuotto on 5,75 prosenttia </w:t>
      </w:r>
      <w:r>
        <w:rPr>
          <w:color w:val="16C0D0"/>
        </w:rPr>
        <w:t xml:space="preserve">vuonna 1990 </w:t>
      </w:r>
      <w:r>
        <w:t xml:space="preserve">ja 7,14 prosenttia vuonna 2010. </w:t>
      </w:r>
      <w:r>
        <w:rPr>
          <w:color w:val="94C661"/>
        </w:rPr>
        <w:t xml:space="preserve">Vuosina 2003, 2004 ja 2015 erääntyviä joukkovelkakirjalainoja </w:t>
      </w:r>
      <w:r>
        <w:t xml:space="preserve">ei ole virallisesti tarjottu julkiseen myyntiin. </w:t>
      </w:r>
      <w:r>
        <w:rPr>
          <w:color w:val="94C661"/>
        </w:rPr>
        <w:t xml:space="preserve">Ne </w:t>
      </w:r>
      <w:r>
        <w:t xml:space="preserve">ovat myös </w:t>
      </w:r>
      <w:r>
        <w:t xml:space="preserve">40 miljoonan dollarin suuruisia vakuuttamattomia subordinate retention -lainoja</w:t>
      </w:r>
      <w:r>
        <w:t xml:space="preserve">,</w:t>
      </w:r>
      <w:r>
        <w:t xml:space="preserve"> jotka erääntyvät 1. joulukuuta </w:t>
      </w:r>
      <w:r>
        <w:rPr>
          <w:color w:val="B7DAD2"/>
        </w:rPr>
        <w:t xml:space="preserve">2008 </w:t>
      </w:r>
      <w:r>
        <w:t xml:space="preserve">ja 1. joulukuuta </w:t>
      </w:r>
      <w:r>
        <w:rPr>
          <w:color w:val="F8907D"/>
        </w:rPr>
        <w:t xml:space="preserve">2015. </w:t>
      </w:r>
      <w:r>
        <w:t xml:space="preserve">Ne </w:t>
      </w:r>
      <w:r>
        <w:rPr>
          <w:color w:val="94C661"/>
        </w:rPr>
        <w:t xml:space="preserve">ovat </w:t>
      </w:r>
      <w:r>
        <w:t xml:space="preserve">15 015 000 dollaria 7,5 prosentin joukkovelkakirjalainoja, jotka erääntyvät </w:t>
      </w:r>
      <w:r>
        <w:rPr>
          <w:color w:val="B7DAD2"/>
        </w:rPr>
        <w:t xml:space="preserve">vuonna 2008 ja </w:t>
      </w:r>
      <w:r>
        <w:t xml:space="preserve">24 985 000 dollaria 7,6 prosentin joukkovelkakirjalainoja, jotka erääntyvät vuonna </w:t>
      </w:r>
      <w:r>
        <w:rPr>
          <w:color w:val="F8907D"/>
        </w:rPr>
        <w:t xml:space="preserve">2015 ja jotka on </w:t>
      </w:r>
      <w:r>
        <w:t xml:space="preserve">hinnoiteltu nimellisarvoon</w:t>
      </w:r>
      <w:r>
        <w:t xml:space="preserve">. </w:t>
      </w:r>
      <w:r>
        <w:rPr>
          <w:color w:val="895E6B"/>
        </w:rPr>
        <w:t xml:space="preserve">Moody's ja S&amp;P ovat </w:t>
      </w:r>
      <w:r>
        <w:t xml:space="preserve">luokitelleet vakuutetut joukkovelkakirjat AAA-luokkaan</w:t>
      </w:r>
      <w:r>
        <w:t xml:space="preserve">. </w:t>
      </w:r>
      <w:r>
        <w:t xml:space="preserve">Pääjärjestäjän mukaan vakuuttamattomia joukkovelkakirjalainoja ei ole hinnoiteltu. West Virginia Parkways, Economic Development and Tourism Authority - </w:t>
      </w:r>
      <w:r>
        <w:rPr>
          <w:color w:val="788E95"/>
        </w:rPr>
        <w:t xml:space="preserve">143 miljoonan Yhdysvaltain dollarin Highway Revenue Bonds, Series 1989, korkotukilainat, jotka erääntyvät vuosina 1990-2002 ja 2019, ja pääoman lisäystä koskevat joukkovelkakirjalainat, jotka erääntyvät vuosina 2003-2008, alustavasti hinnoitellut </w:t>
      </w:r>
      <w:r>
        <w:rPr>
          <w:color w:val="FB6AB8"/>
        </w:rPr>
        <w:t xml:space="preserve">PaineWebber Inc. </w:t>
      </w:r>
      <w:r>
        <w:rPr>
          <w:color w:val="788E95"/>
        </w:rPr>
        <w:t xml:space="preserve">jotka on hinnoiteltu tuottamaan </w:t>
      </w:r>
      <w:r>
        <w:rPr>
          <w:color w:val="576094"/>
        </w:rPr>
        <w:t xml:space="preserve">6 %:sta 6 %:sta </w:t>
      </w:r>
      <w:r>
        <w:rPr>
          <w:color w:val="DB1474"/>
        </w:rPr>
        <w:t xml:space="preserve">vuonna 1990 </w:t>
      </w:r>
      <w:r>
        <w:rPr>
          <w:color w:val="576094"/>
        </w:rPr>
        <w:t xml:space="preserve">7,31 %:iin </w:t>
      </w:r>
      <w:r>
        <w:rPr>
          <w:color w:val="8489AE"/>
        </w:rPr>
        <w:t xml:space="preserve">vuonna 2019</w:t>
      </w:r>
      <w:r>
        <w:t xml:space="preserve">. </w:t>
      </w:r>
      <w:r>
        <w:rPr>
          <w:color w:val="860E04"/>
        </w:rPr>
        <w:t xml:space="preserve">Kyseessä ovat </w:t>
      </w:r>
      <w:r>
        <w:t xml:space="preserve">7 1/8 %:n joukkovelkakirjalainat, joiden arvo on 8 625 000 dollaria ja jotka on hinnoiteltu 97 3/4:n hintaan tuottamaan </w:t>
      </w:r>
      <w:r>
        <w:t xml:space="preserve">7,31 %:a </w:t>
      </w:r>
      <w:r>
        <w:rPr>
          <w:color w:val="FBC206"/>
        </w:rPr>
        <w:t xml:space="preserve">vuonna 2019. </w:t>
      </w:r>
      <w:r>
        <w:t xml:space="preserve">Korkoa korvaavat sarjavelkakirjalainat on alustavasti hinnoiteltu tuottamaan 7,05 %:a vuonna 2002. Capital Appreciation Bonds on hinnoiteltu siten, että tuotto eräpäivänä vaihtelee 7,10 prosentista vuonna 2003 7,25 prosenttiin vuosina 2007 ja 2008. Joukkovelkakirjat on vakuutettu, ja </w:t>
      </w:r>
      <w:r>
        <w:rPr>
          <w:color w:val="895E6B"/>
        </w:rPr>
        <w:t xml:space="preserve">Moody's ja S&amp;P ovat </w:t>
      </w:r>
      <w:r>
        <w:t xml:space="preserve">luokitelleet </w:t>
      </w:r>
      <w:r>
        <w:t xml:space="preserve">ne </w:t>
      </w:r>
      <w:r>
        <w:t xml:space="preserve">AAA-luokkaan. Connecticutin osavaltion asuntorahoitusviranomainen - </w:t>
      </w:r>
      <w:r>
        <w:rPr>
          <w:color w:val="6EAB9B"/>
        </w:rPr>
        <w:t xml:space="preserve">132,8 miljoonan Yhdysvaltain dollarin asuntorahoituksen tulolainat, hinnoitteli </w:t>
      </w:r>
      <w:r>
        <w:rPr>
          <w:color w:val="F2CDFE"/>
        </w:rPr>
        <w:t xml:space="preserve">PaineWebber Inc</w:t>
      </w:r>
      <w:r>
        <w:t xml:space="preserve">. </w:t>
      </w:r>
      <w:r>
        <w:rPr>
          <w:color w:val="645341"/>
        </w:rPr>
        <w:t xml:space="preserve">B-sarjan 82,8 miljoonan dollarin joukkovelkakirjalainat</w:t>
      </w:r>
      <w:r>
        <w:rPr>
          <w:color w:val="760035"/>
        </w:rPr>
        <w:t xml:space="preserve">, </w:t>
      </w:r>
      <w:r>
        <w:rPr>
          <w:color w:val="645341"/>
        </w:rPr>
        <w:t xml:space="preserve">joihin ei sovelleta vaihtoehtoista vähimmäisveroa, </w:t>
      </w:r>
      <w:r>
        <w:t xml:space="preserve">hinnoiteltiin nimellisarvoon siten, että niiden tuotto oli 6,85 % </w:t>
      </w:r>
      <w:r>
        <w:rPr>
          <w:color w:val="647A41"/>
        </w:rPr>
        <w:t xml:space="preserve">vuonna 2000 </w:t>
      </w:r>
      <w:r>
        <w:t xml:space="preserve">ja 7,20 % </w:t>
      </w:r>
      <w:r>
        <w:rPr>
          <w:color w:val="C62100"/>
        </w:rPr>
        <w:t xml:space="preserve">vuonna </w:t>
      </w:r>
      <w:r>
        <w:rPr>
          <w:color w:val="496E76"/>
        </w:rPr>
        <w:t xml:space="preserve">2009</w:t>
      </w:r>
      <w:r>
        <w:t xml:space="preserve">. </w:t>
      </w:r>
      <w:r>
        <w:t xml:space="preserve">Samaan aikaan </w:t>
      </w:r>
      <w:r>
        <w:rPr>
          <w:color w:val="E3F894"/>
        </w:rPr>
        <w:t xml:space="preserve">50 miljoonan dollarin C-sarjan joukkovelkakirjalainat, </w:t>
      </w:r>
      <w:r>
        <w:rPr>
          <w:color w:val="F9D7CD"/>
        </w:rPr>
        <w:t xml:space="preserve">joihin sovelletaan </w:t>
      </w:r>
      <w:r>
        <w:rPr>
          <w:color w:val="E3F894"/>
        </w:rPr>
        <w:t xml:space="preserve">vaihtoehtoista vähimmäisveroa, </w:t>
      </w:r>
      <w:r>
        <w:t xml:space="preserve">hinnoiteltiin nimellisarvoon siten, että niiden tuotto oli 6,25 prosenttia </w:t>
      </w:r>
      <w:r>
        <w:rPr>
          <w:color w:val="16C0D0"/>
        </w:rPr>
        <w:t xml:space="preserve">vuonna 1990 </w:t>
      </w:r>
      <w:r>
        <w:t xml:space="preserve">ja 7,10 prosenttia </w:t>
      </w:r>
      <w:r>
        <w:rPr>
          <w:color w:val="647A41"/>
        </w:rPr>
        <w:t xml:space="preserve">vuonna 2000</w:t>
      </w:r>
      <w:r>
        <w:t xml:space="preserve">. </w:t>
      </w:r>
      <w:r>
        <w:t xml:space="preserve">Merkitsijä on ilmoittanut, että </w:t>
      </w:r>
      <w:r>
        <w:rPr>
          <w:color w:val="932C70"/>
        </w:rPr>
        <w:t xml:space="preserve">Moody's </w:t>
      </w:r>
      <w:r>
        <w:t xml:space="preserve">arvioi </w:t>
      </w:r>
      <w:r>
        <w:rPr>
          <w:color w:val="6EAB9B"/>
        </w:rPr>
        <w:t xml:space="preserve">liikkeeseenlaskun </w:t>
      </w:r>
      <w:r>
        <w:t xml:space="preserve">saavan </w:t>
      </w:r>
      <w:r>
        <w:t xml:space="preserve">AA-luokituksen. </w:t>
      </w:r>
      <w:r>
        <w:rPr>
          <w:color w:val="2B1B04"/>
        </w:rPr>
        <w:t xml:space="preserve">S&amp;P:n </w:t>
      </w:r>
      <w:r>
        <w:t xml:space="preserve">AA+-luokitus </w:t>
      </w:r>
      <w:r>
        <w:t xml:space="preserve">on jo vahvistettu. Montgomeryn piirikunta, Maryland - </w:t>
      </w:r>
      <w:r>
        <w:rPr>
          <w:color w:val="876128"/>
        </w:rPr>
        <w:t xml:space="preserve">75 miljoonan dollarin yleisvelkasitoumuslainat, B-sarja, Consolidated </w:t>
      </w:r>
      <w:r>
        <w:rPr>
          <w:color w:val="A1A711"/>
        </w:rPr>
        <w:t xml:space="preserve">1989 </w:t>
      </w:r>
      <w:r>
        <w:rPr>
          <w:color w:val="876128"/>
        </w:rPr>
        <w:t xml:space="preserve">Environmental Improvement </w:t>
      </w:r>
      <w:r>
        <w:rPr>
          <w:color w:val="876128"/>
        </w:rPr>
        <w:t xml:space="preserve">Bonds</w:t>
      </w:r>
      <w:r>
        <w:rPr>
          <w:color w:val="876128"/>
        </w:rPr>
        <w:t xml:space="preserve">, tarjottu Manufacturers Hanover Trust Co:n kautta</w:t>
      </w:r>
      <w:r>
        <w:t xml:space="preserve">. </w:t>
      </w:r>
      <w:r>
        <w:rPr>
          <w:color w:val="876128"/>
        </w:rPr>
        <w:t xml:space="preserve">Nämä AAA-luokitellut joukkovelkakirjalainat, jotka </w:t>
      </w:r>
      <w:r>
        <w:rPr>
          <w:color w:val="01FB92"/>
        </w:rPr>
        <w:t xml:space="preserve">Moody's ja S&amp;P ovat </w:t>
      </w:r>
      <w:r>
        <w:rPr>
          <w:color w:val="876128"/>
        </w:rPr>
        <w:t xml:space="preserve">luokitelleet AAA-luokituksella, </w:t>
      </w:r>
      <w:r>
        <w:t xml:space="preserve">hinnoiteltiin siten, että niiden tuotto oli 5,75 prosenttia </w:t>
      </w:r>
      <w:r>
        <w:rPr>
          <w:color w:val="16C0D0"/>
        </w:rPr>
        <w:t xml:space="preserve">vuonna 1990 </w:t>
      </w:r>
      <w:r>
        <w:t xml:space="preserve">ja 6,90 prosenttia vuosina </w:t>
      </w:r>
      <w:r>
        <w:rPr>
          <w:color w:val="FD0F31"/>
        </w:rPr>
        <w:t xml:space="preserve">2006-2009</w:t>
      </w:r>
      <w:r>
        <w:t xml:space="preserve">. </w:t>
      </w:r>
      <w:r>
        <w:rPr>
          <w:color w:val="BE8485"/>
        </w:rPr>
        <w:t xml:space="preserve">Federal Home Loan Mortgage Corporation </w:t>
      </w:r>
      <w:r>
        <w:t xml:space="preserve">- </w:t>
      </w:r>
      <w:r>
        <w:rPr>
          <w:color w:val="C660FB"/>
        </w:rPr>
        <w:t xml:space="preserve">500 miljoonan dollarin arvosta Remic-kiinnelainoja, jotka tarjottiin Prudential-Bache Capital Funding Inc. kautta</w:t>
      </w:r>
      <w:r>
        <w:t xml:space="preserve">. </w:t>
      </w:r>
      <w:r>
        <w:rPr>
          <w:color w:val="BE8485"/>
        </w:rPr>
        <w:t xml:space="preserve">Freddie Macin </w:t>
      </w:r>
      <w:r>
        <w:t xml:space="preserve">108-sarjan </w:t>
      </w:r>
      <w:r>
        <w:rPr>
          <w:color w:val="C660FB"/>
        </w:rPr>
        <w:t xml:space="preserve">joukkovelkakirjalainan </w:t>
      </w:r>
      <w:r>
        <w:t xml:space="preserve">hinnoittelutietoja </w:t>
      </w:r>
      <w:r>
        <w:t xml:space="preserve">ei ollut saatavilla. </w:t>
      </w:r>
      <w:r>
        <w:rPr>
          <w:color w:val="C660FB"/>
        </w:rPr>
        <w:t xml:space="preserve">Liikkeeseenlaskun </w:t>
      </w:r>
      <w:r>
        <w:t xml:space="preserve">vakuutena on 8 1/2-prosenttiset </w:t>
      </w:r>
      <w:r>
        <w:rPr>
          <w:color w:val="BE8485"/>
        </w:rPr>
        <w:t xml:space="preserve">Freddie Macin arvopaperit</w:t>
      </w:r>
      <w:r>
        <w:t xml:space="preserve">. </w:t>
      </w:r>
      <w:r>
        <w:rPr>
          <w:color w:val="120104"/>
        </w:rPr>
        <w:t xml:space="preserve">Hanwa Co. (</w:t>
      </w:r>
      <w:r>
        <w:rPr>
          <w:color w:val="D48958"/>
        </w:rPr>
        <w:t xml:space="preserve">Japani</w:t>
      </w:r>
      <w:r>
        <w:t xml:space="preserve">) - kaksiosainen 800 miljoonan dollarin joukkovelkakirjalainojen liikkeeseenlasku, jonka eräpäivä on </w:t>
      </w:r>
      <w:r>
        <w:rPr>
          <w:color w:val="05AEE8"/>
        </w:rPr>
        <w:t xml:space="preserve">9. marraskuuta </w:t>
      </w:r>
      <w:r>
        <w:rPr>
          <w:color w:val="C3C1BE"/>
        </w:rPr>
        <w:t xml:space="preserve">1994 ja </w:t>
      </w:r>
      <w:r>
        <w:t xml:space="preserve">johon liittyy optiotodistuksia, jotka takaavat oikeuden ostaa </w:t>
      </w:r>
      <w:r>
        <w:rPr>
          <w:color w:val="120104"/>
        </w:rPr>
        <w:t xml:space="preserve">yhtiön</w:t>
      </w:r>
      <w:r>
        <w:t xml:space="preserve"> kantaosakkeita</w:t>
      </w:r>
      <w:r>
        <w:t xml:space="preserve">, ja jonka korko on 4 3/8 prosenttia nimellisarvosta. 700 miljoonan dollarin eurooppalainen osuus tarjotaan Yamaichi International Europe Ltd:n kautta. Aasian 100 miljoonan dollarin osuutta tarjotaan Yamatane Securities Europe Ltd:n välityksellä. Jokaiseen 5 000 dollarin velkakirjaan liittyy yksi warrantti, joka voidaan käyttää 28. marraskuuta </w:t>
      </w:r>
      <w:r>
        <w:rPr>
          <w:color w:val="9F98F8"/>
        </w:rPr>
        <w:t xml:space="preserve">1989 </w:t>
      </w:r>
      <w:r>
        <w:rPr>
          <w:color w:val="1167D9"/>
        </w:rPr>
        <w:t xml:space="preserve">ja 26. lokakuuta </w:t>
      </w:r>
      <w:r>
        <w:rPr>
          <w:color w:val="D19012"/>
        </w:rPr>
        <w:t xml:space="preserve">1994</w:t>
      </w:r>
      <w:r>
        <w:rPr>
          <w:color w:val="1167D9"/>
        </w:rPr>
        <w:t xml:space="preserve"> välisenä </w:t>
      </w:r>
      <w:r>
        <w:t xml:space="preserve">aikana </w:t>
      </w:r>
      <w:r>
        <w:t xml:space="preserve">ja joka oikeuttaa ostamaan osakkeita 2,5 prosentin preemiolla osakkeen päätöskurssista, jonka ehdot määritellään 26. lokakuuta. </w:t>
      </w:r>
      <w:r>
        <w:rPr>
          <w:color w:val="B7D802"/>
        </w:rPr>
        <w:t xml:space="preserve">Japan Storage Battery Co. </w:t>
      </w:r>
      <w:r>
        <w:rPr>
          <w:color w:val="826392"/>
        </w:rPr>
        <w:t xml:space="preserve">100 miljoonan dollarin joukkovelkakirjalainat, joiden eräpäivä on </w:t>
      </w:r>
      <w:r>
        <w:rPr>
          <w:color w:val="5E7A6A"/>
        </w:rPr>
        <w:t xml:space="preserve">9. marraskuuta </w:t>
      </w:r>
      <w:r>
        <w:rPr>
          <w:color w:val="B29869"/>
        </w:rPr>
        <w:t xml:space="preserve">1993 ja jotka voidaan laskea liikkeeseen </w:t>
      </w:r>
      <w:r>
        <w:rPr>
          <w:color w:val="826392"/>
        </w:rPr>
        <w:t xml:space="preserve">optiotodistuksin, jotka oikeuttavat ostamaan </w:t>
      </w:r>
      <w:r>
        <w:rPr>
          <w:color w:val="1D0051"/>
        </w:rPr>
        <w:t xml:space="preserve">yhtiön</w:t>
      </w:r>
      <w:r>
        <w:rPr>
          <w:color w:val="826392"/>
        </w:rPr>
        <w:t xml:space="preserve"> kantaosakkeita</w:t>
      </w:r>
      <w:r>
        <w:rPr>
          <w:color w:val="826392"/>
        </w:rPr>
        <w:t xml:space="preserve">, ja joiden korko on 3 7/8 prosenttia nimellisarvosta, tarjottu Nikko Securities Co. Ltd:n kautta. </w:t>
      </w:r>
      <w:r>
        <w:t xml:space="preserve">(Jokaiseen 5 000 dollarin velkakirjaan liittyy yksi warrantti, joka on voimassa 27. marraskuuta </w:t>
      </w:r>
      <w:r>
        <w:t xml:space="preserve">1989-26. lokakuuta </w:t>
      </w:r>
      <w:r>
        <w:rPr>
          <w:color w:val="8BE7FC"/>
        </w:rPr>
        <w:t xml:space="preserve">1993 </w:t>
      </w:r>
      <w:r>
        <w:t xml:space="preserve">ja joka oikeuttaa ostamaan osakkeita 2 1/2 prosentin preemiolla osakkeiden päätöskurssista, jonka ehdot määritetään 1. marraskuuta.). </w:t>
      </w:r>
      <w:r>
        <w:rPr>
          <w:color w:val="76E0C1"/>
        </w:rPr>
        <w:t xml:space="preserve">Sanraku Inc. (</w:t>
      </w:r>
      <w:r>
        <w:rPr>
          <w:color w:val="BACFA7"/>
        </w:rPr>
        <w:t xml:space="preserve">Japani) </w:t>
      </w:r>
      <w:r>
        <w:t xml:space="preserve">- </w:t>
      </w:r>
      <w:r>
        <w:rPr>
          <w:color w:val="11BA09"/>
        </w:rPr>
        <w:t xml:space="preserve">100 miljoonan dollarin velkakirjat, joiden eräpäivä on </w:t>
      </w:r>
      <w:r>
        <w:rPr>
          <w:color w:val="462C36"/>
        </w:rPr>
        <w:t xml:space="preserve">9. marraskuuta </w:t>
      </w:r>
      <w:r>
        <w:rPr>
          <w:color w:val="65407D"/>
        </w:rPr>
        <w:t xml:space="preserve">1993 ja </w:t>
      </w:r>
      <w:r>
        <w:rPr>
          <w:color w:val="11BA09"/>
        </w:rPr>
        <w:t xml:space="preserve">jotka voidaan laskea liikkeeseen optiotodistuksin, jotka oikeuttavat ostamaan </w:t>
      </w:r>
      <w:r>
        <w:rPr>
          <w:color w:val="491803"/>
        </w:rPr>
        <w:t xml:space="preserve">yhtiön </w:t>
      </w:r>
      <w:r>
        <w:rPr>
          <w:color w:val="11BA09"/>
        </w:rPr>
        <w:t xml:space="preserve">kantaosakkeita</w:t>
      </w:r>
      <w:r>
        <w:rPr>
          <w:color w:val="11BA09"/>
        </w:rPr>
        <w:t xml:space="preserve">, ja joiden korko on 3 7/8 prosenttia nimellisarvosta, tarjottu Nomura Internationalin kautta</w:t>
      </w:r>
      <w:r>
        <w:t xml:space="preserve">. </w:t>
      </w:r>
      <w:r>
        <w:t xml:space="preserve">Jokaiseen 5 000 dollarin velkakirjaan liittyy yksi optiotodistus, joka voidaan käyttää 21. marraskuuta </w:t>
      </w:r>
      <w:r>
        <w:rPr>
          <w:color w:val="9F98F8"/>
        </w:rPr>
        <w:t xml:space="preserve">1989 </w:t>
      </w:r>
      <w:r>
        <w:t xml:space="preserve">ja 19. lokakuuta </w:t>
      </w:r>
      <w:r>
        <w:rPr>
          <w:color w:val="8BE7FC"/>
        </w:rPr>
        <w:t xml:space="preserve">1993 </w:t>
      </w:r>
      <w:r>
        <w:t xml:space="preserve">välisenä aikana </w:t>
      </w:r>
      <w:r>
        <w:t xml:space="preserve">ja joka oikeuttaa ostamaan osakkeita 2 1/2 %:n preemiolla osakkeen päätöskurssista, jonka ehdot määritetään 31. lokakuuta. </w:t>
      </w:r>
      <w:r>
        <w:rPr>
          <w:color w:val="F5D2A8"/>
        </w:rPr>
        <w:t xml:space="preserve">Nippon Signal Co. (</w:t>
      </w:r>
      <w:r>
        <w:rPr>
          <w:color w:val="03422C"/>
        </w:rPr>
        <w:t xml:space="preserve">Japani</w:t>
      </w:r>
      <w:r>
        <w:t xml:space="preserve">) - </w:t>
      </w:r>
      <w:r>
        <w:rPr>
          <w:color w:val="72A46E"/>
        </w:rPr>
        <w:t xml:space="preserve">80 miljoonan Saksan markan joukkovelkakirjalainat, jotka on laskettu liikkeelle ja joihin liittyy optiotodistuksia, jotka takaavat oikeuden ostaa </w:t>
      </w:r>
      <w:r>
        <w:rPr>
          <w:color w:val="128EAC"/>
        </w:rPr>
        <w:t xml:space="preserve">yhtiön</w:t>
      </w:r>
      <w:r>
        <w:rPr>
          <w:color w:val="72A46E"/>
        </w:rPr>
        <w:t xml:space="preserve"> kantaosakkeita, joiden korko </w:t>
      </w:r>
      <w:r>
        <w:rPr>
          <w:color w:val="72A46E"/>
        </w:rPr>
        <w:t xml:space="preserve">on 1,5 prosenttia ja joiden eräpäivä on </w:t>
      </w:r>
      <w:r>
        <w:rPr>
          <w:color w:val="47545E"/>
        </w:rPr>
        <w:t xml:space="preserve">9. marraskuuta </w:t>
      </w:r>
      <w:r>
        <w:rPr>
          <w:color w:val="B95C69"/>
        </w:rPr>
        <w:t xml:space="preserve">1994</w:t>
      </w:r>
      <w:r>
        <w:t xml:space="preserve">. Fuji Bankin takaama. Kuhunkin 5 000 Saksan markan arvoiseen joukkovelkakirjalainaan liittyy yksi optio-oikeus ja yksi neljän optio-oikeuden sertifikaatti, jotka voidaan käyttää 18. joulukuuta </w:t>
      </w:r>
      <w:r>
        <w:rPr>
          <w:color w:val="9F98F8"/>
        </w:rPr>
        <w:t xml:space="preserve">1989 </w:t>
      </w:r>
      <w:r>
        <w:rPr>
          <w:color w:val="1167D9"/>
        </w:rPr>
        <w:t xml:space="preserve">ja 26. lokakuuta </w:t>
      </w:r>
      <w:r>
        <w:rPr>
          <w:color w:val="D19012"/>
        </w:rPr>
        <w:t xml:space="preserve">1994 välisenä </w:t>
      </w:r>
      <w:r>
        <w:t xml:space="preserve">aikana </w:t>
      </w:r>
      <w:r>
        <w:t xml:space="preserve">ja jotka oikeuttavat ostamaan osakkeita 2 1/2 prosentin preemiolla osakkeiden päätöskurssista, jonka ehdot määritetään 30. </w:t>
      </w:r>
      <w:r>
        <w:rPr>
          <w:color w:val="A14D12"/>
        </w:rPr>
        <w:t xml:space="preserve">lokakuuta</w:t>
      </w:r>
      <w:r>
        <w:t xml:space="preserve">. </w:t>
      </w:r>
      <w:r>
        <w:t xml:space="preserve">Miyoshi Oil &amp; Fat Co. (</w:t>
      </w:r>
      <w:r>
        <w:rPr>
          <w:color w:val="C4C8FA"/>
        </w:rPr>
        <w:t xml:space="preserve">Japani</w:t>
      </w:r>
      <w:r>
        <w:t xml:space="preserve">) - Sveitsin </w:t>
      </w:r>
      <w:r>
        <w:rPr>
          <w:color w:val="372A55"/>
        </w:rPr>
        <w:t xml:space="preserve">keskuspankin kautta </w:t>
      </w:r>
      <w:r>
        <w:t xml:space="preserve">tarjotut </w:t>
      </w:r>
      <w:r>
        <w:t xml:space="preserve">120 miljoonan Sveitsin frangin suuruiset vaihtovelkakirjalainat, jotka erääntyvät 31. joulukuuta </w:t>
      </w:r>
      <w:r>
        <w:rPr>
          <w:color w:val="8BE7FC"/>
        </w:rPr>
        <w:t xml:space="preserve">1993 </w:t>
      </w:r>
      <w:r>
        <w:t xml:space="preserve">ja joiden kiinteä korko on 0,25 prosenttia nimellisarvosta</w:t>
      </w:r>
      <w:r>
        <w:t xml:space="preserve">. </w:t>
      </w:r>
      <w:r>
        <w:t xml:space="preserve">Myyntioptiot </w:t>
      </w:r>
      <w:r>
        <w:rPr>
          <w:color w:val="3F3610"/>
        </w:rPr>
        <w:t xml:space="preserve">31.12.</w:t>
      </w:r>
      <w:r>
        <w:rPr>
          <w:color w:val="D3A2C6"/>
        </w:rPr>
        <w:t xml:space="preserve">1991</w:t>
      </w:r>
      <w:r>
        <w:t xml:space="preserve">, asetettu 107:ään ja tuotto 3,43 %. Jokainen 50 000 Sveitsin frangin arvoinen velkakirja on vaihdettavissa 28.11.</w:t>
      </w:r>
      <w:r>
        <w:t xml:space="preserve">1989-20.12.</w:t>
      </w:r>
      <w:r>
        <w:rPr>
          <w:color w:val="8BE7FC"/>
        </w:rPr>
        <w:t xml:space="preserve">1993 </w:t>
      </w:r>
      <w:r>
        <w:t xml:space="preserve">5 %:n preemiolla osakkeen sulkemiskurssiin nähden </w:t>
      </w:r>
      <w:r>
        <w:rPr>
          <w:color w:val="A14D12"/>
        </w:rPr>
        <w:t xml:space="preserve">30.10., </w:t>
      </w:r>
      <w:r>
        <w:rPr>
          <w:color w:val="719FFA"/>
        </w:rPr>
        <w:t xml:space="preserve">jolloin </w:t>
      </w:r>
      <w:r>
        <w:rPr>
          <w:color w:val="A14D12"/>
        </w:rPr>
        <w:t xml:space="preserve">ehdot on tarkoitus määritellä</w:t>
      </w:r>
      <w:r>
        <w:t xml:space="preserve">. </w:t>
      </w:r>
      <w:r>
        <w:t xml:space="preserve">Fokker N.V. (Alankomaat) - 150 miljoonan Sveitsin frangin vaihtovelkakirjalainat, jotka erääntyvät 15. marraskuuta </w:t>
      </w:r>
      <w:r>
        <w:rPr>
          <w:color w:val="0D841A"/>
        </w:rPr>
        <w:t xml:space="preserve">1997 ja </w:t>
      </w:r>
      <w:r>
        <w:t xml:space="preserve">joiden kiinteä korko on 4 prosenttia nimellisarvosta</w:t>
      </w:r>
      <w:r>
        <w:t xml:space="preserve">. </w:t>
      </w:r>
      <w:r>
        <w:t xml:space="preserve">Kukin 5 000 Sveitsin frangin joukkovelkakirjalaina on vaihdettavissa 3. tammikuuta </w:t>
      </w:r>
      <w:r>
        <w:rPr>
          <w:color w:val="9F98F8"/>
        </w:rPr>
        <w:t xml:space="preserve">1989 </w:t>
      </w:r>
      <w:r>
        <w:t xml:space="preserve">ja 31. lokakuuta </w:t>
      </w:r>
      <w:r>
        <w:rPr>
          <w:color w:val="0D841A"/>
        </w:rPr>
        <w:t xml:space="preserve">1997 välisenä aikana</w:t>
      </w:r>
      <w:r>
        <w:t xml:space="preserve">. </w:t>
      </w:r>
      <w:r>
        <w:t xml:space="preserve">Sapporo Lion Ltd. (</w:t>
      </w:r>
      <w:r>
        <w:rPr>
          <w:color w:val="C4C8FA"/>
        </w:rPr>
        <w:t xml:space="preserve">Japani</w:t>
      </w:r>
      <w:r>
        <w:t xml:space="preserve">) - </w:t>
      </w:r>
      <w:r>
        <w:t xml:space="preserve">Yamaichi Bankin (Sveitsi) välityksellä tarjotut </w:t>
      </w:r>
      <w:r>
        <w:t xml:space="preserve">50 miljoonan Sveitsin frangin suuruiset vaihtovelkakirjalainat, jotka erääntyvät 31. joulukuuta </w:t>
      </w:r>
      <w:r>
        <w:rPr>
          <w:color w:val="4C5B32"/>
        </w:rPr>
        <w:t xml:space="preserve">1994 </w:t>
      </w:r>
      <w:r>
        <w:t xml:space="preserve">ja joiden korko on 0,25 prosenttia nimellisarvosta. Myyntioptiot </w:t>
      </w:r>
      <w:r>
        <w:rPr>
          <w:color w:val="3F3610"/>
        </w:rPr>
        <w:t xml:space="preserve">31. joulukuuta </w:t>
      </w:r>
      <w:r>
        <w:rPr>
          <w:color w:val="D3A2C6"/>
        </w:rPr>
        <w:t xml:space="preserve">1991, </w:t>
      </w:r>
      <w:r>
        <w:t xml:space="preserve">asetettu 107 7/8:aan, jolloin tuotto on 3,84 %. 50 000 Sveitsin frangin suuruinen velkakirja on vaihdettavissa 1. joulukuuta </w:t>
      </w:r>
      <w:r>
        <w:rPr>
          <w:color w:val="9F98F8"/>
        </w:rPr>
        <w:t xml:space="preserve">1989 </w:t>
      </w:r>
      <w:r>
        <w:t xml:space="preserve">ja 16. joulukuuta </w:t>
      </w:r>
      <w:r>
        <w:rPr>
          <w:color w:val="4C5B32"/>
        </w:rPr>
        <w:t xml:space="preserve">1994 </w:t>
      </w:r>
      <w:r>
        <w:t xml:space="preserve">välisenä aikana </w:t>
      </w:r>
      <w:r>
        <w:t xml:space="preserve">5 %:n preemiolla osakkeen päätöskurssiin nähden </w:t>
      </w:r>
      <w:r>
        <w:rPr>
          <w:color w:val="9DB3B7"/>
        </w:rPr>
        <w:t xml:space="preserve">26. lokakuuta, </w:t>
      </w:r>
      <w:r>
        <w:rPr>
          <w:color w:val="B14F8F"/>
        </w:rPr>
        <w:t xml:space="preserve">jolloin </w:t>
      </w:r>
      <w:r>
        <w:rPr>
          <w:color w:val="9DB3B7"/>
        </w:rPr>
        <w:t xml:space="preserve">ehdot on tarkoitus määritellä</w:t>
      </w:r>
      <w:r>
        <w:t xml:space="preserve">. </w:t>
      </w:r>
      <w:r>
        <w:t xml:space="preserve">Credit Local de France - 6 %:n suuruinen 100 miljoonan Sveitsin frangin yksityinen velkakirja, erääntymispäivä 1. joulukuuta </w:t>
      </w:r>
      <w:r>
        <w:rPr>
          <w:color w:val="747103"/>
        </w:rPr>
        <w:t xml:space="preserve">1996, </w:t>
      </w:r>
      <w:r>
        <w:t xml:space="preserve">hinta 100 1/2, tuotto 5,91 %, tarjottu Swiss Bank Corp:n kautta.</w:t>
      </w:r>
    </w:p>
    <w:p>
      <w:r>
        <w:rPr>
          <w:b/>
        </w:rPr>
        <w:t xml:space="preserve">Asiakirjan numero 864</w:t>
      </w:r>
    </w:p>
    <w:p>
      <w:r>
        <w:rPr>
          <w:b/>
        </w:rPr>
        <w:t xml:space="preserve">Asiakirjan tunniste: wsj1162-001</w:t>
      </w:r>
    </w:p>
    <w:p>
      <w:r>
        <w:t xml:space="preserve">On </w:t>
      </w:r>
      <w:r>
        <w:rPr>
          <w:color w:val="310106"/>
        </w:rPr>
        <w:t xml:space="preserve">monia syitä, miksi ihmiset perustavat oman yrityksen</w:t>
      </w:r>
      <w:r>
        <w:t xml:space="preserve">. </w:t>
      </w:r>
      <w:r>
        <w:t xml:space="preserve">Mahdollisuus veroilmoituksen tekemiseen on kuitenkin harvoin yksi </w:t>
      </w:r>
      <w:r>
        <w:rPr>
          <w:color w:val="310106"/>
        </w:rPr>
        <w:t xml:space="preserve">niistä</w:t>
      </w:r>
      <w:r>
        <w:t xml:space="preserve">. Byrokratia on pienyritysten mörkö. Ironista kyllä, </w:t>
      </w:r>
      <w:r>
        <w:rPr>
          <w:color w:val="04640D"/>
        </w:rPr>
        <w:t xml:space="preserve">henkilö, </w:t>
      </w:r>
      <w:r>
        <w:rPr>
          <w:color w:val="FEFB0A"/>
        </w:rPr>
        <w:t xml:space="preserve">joka </w:t>
      </w:r>
      <w:r>
        <w:rPr>
          <w:color w:val="04640D"/>
        </w:rPr>
        <w:t xml:space="preserve">haluaa perustaa </w:t>
      </w:r>
      <w:r>
        <w:rPr>
          <w:color w:val="04640D"/>
        </w:rPr>
        <w:t xml:space="preserve">oman yrityksen, </w:t>
      </w:r>
      <w:r>
        <w:t xml:space="preserve">on yleensä ennakoiva, tuloshakuinen tyyppi, joka todennäköisesti vihaa </w:t>
      </w:r>
      <w:r>
        <w:rPr>
          <w:color w:val="FB5514"/>
        </w:rPr>
        <w:t xml:space="preserve">liittovaltion, osavaltioiden ja paikallisten sääntöjen laatijoiden antamien </w:t>
      </w:r>
      <w:r>
        <w:rPr>
          <w:color w:val="FB5514"/>
        </w:rPr>
        <w:t xml:space="preserve">sääntöjen ja kirjanpitovaatimusten </w:t>
      </w:r>
      <w:r>
        <w:t xml:space="preserve">noudattamista</w:t>
      </w:r>
      <w:r>
        <w:t xml:space="preserve">. </w:t>
      </w:r>
      <w:r>
        <w:rPr>
          <w:color w:val="00587F"/>
        </w:rPr>
        <w:t xml:space="preserve">Jokainen yrityksen omistaja </w:t>
      </w:r>
      <w:r>
        <w:t xml:space="preserve">joutuu kuitenkin käsittelemään kasan </w:t>
      </w:r>
      <w:r>
        <w:rPr>
          <w:color w:val="0BC582"/>
        </w:rPr>
        <w:t xml:space="preserve">lomakkeita ja säännöksiä, </w:t>
      </w:r>
      <w:r>
        <w:t xml:space="preserve">ja usein hän </w:t>
      </w:r>
      <w:r>
        <w:t xml:space="preserve">joutuu käsittelemään </w:t>
      </w:r>
      <w:r>
        <w:rPr>
          <w:color w:val="0BC582"/>
        </w:rPr>
        <w:t xml:space="preserve">niitä </w:t>
      </w:r>
      <w:r>
        <w:rPr>
          <w:color w:val="00587F"/>
        </w:rPr>
        <w:t xml:space="preserve">yksin</w:t>
      </w:r>
      <w:r>
        <w:t xml:space="preserve">. Muutokseen on toivoa. </w:t>
      </w:r>
      <w:r>
        <w:rPr>
          <w:color w:val="FEB8C8"/>
        </w:rPr>
        <w:t xml:space="preserve">Senaattori Malcolm Wallop (</w:t>
      </w:r>
      <w:r>
        <w:rPr>
          <w:color w:val="9E8317"/>
        </w:rPr>
        <w:t xml:space="preserve">Wyomingin republikaani) </w:t>
      </w:r>
      <w:r>
        <w:t xml:space="preserve">keskusteli viime viikolla lakiehdotuksesta, jolla pyritään vahvistamaan voimassa olevaa lakia, jonka tarkoituksena on vähentää pienyritysten omistajien sääntelyn sekavuutta. "</w:t>
      </w:r>
      <w:r>
        <w:rPr>
          <w:color w:val="01190F"/>
        </w:rPr>
        <w:t xml:space="preserve">Monet liittovaltion säädökset </w:t>
      </w:r>
      <w:r>
        <w:t xml:space="preserve">on suunniteltu suuremmille yksiköille, eivätkä ne sovi pienille yrityksille", sanoo </w:t>
      </w:r>
      <w:r>
        <w:rPr>
          <w:color w:val="FEB8C8"/>
        </w:rPr>
        <w:t xml:space="preserve">senaattori Wallopin </w:t>
      </w:r>
      <w:r>
        <w:t xml:space="preserve">lainsäädäntöavustaja Marian Jacob</w:t>
      </w:r>
      <w:r>
        <w:t xml:space="preserve">. </w:t>
      </w:r>
      <w:r>
        <w:rPr>
          <w:color w:val="847D81"/>
        </w:rPr>
        <w:t xml:space="preserve">Muut lainsäätäjät </w:t>
      </w:r>
      <w:r>
        <w:t xml:space="preserve">yrittävät kiireesti elvyttää </w:t>
      </w:r>
      <w:r>
        <w:rPr>
          <w:color w:val="58018B"/>
        </w:rPr>
        <w:t xml:space="preserve">nyt kumottua paperityön vähentämislakia</w:t>
      </w:r>
      <w:r>
        <w:rPr>
          <w:color w:val="B70639"/>
        </w:rPr>
        <w:t xml:space="preserve">, jota </w:t>
      </w:r>
      <w:r>
        <w:rPr>
          <w:color w:val="58018B"/>
        </w:rPr>
        <w:t xml:space="preserve">monet pitävät pienyritysten kannalta hyödyllisenä</w:t>
      </w:r>
      <w:r>
        <w:t xml:space="preserve">. </w:t>
      </w:r>
      <w:r>
        <w:rPr>
          <w:color w:val="703B01"/>
        </w:rPr>
        <w:t xml:space="preserve">Optimistiset yrittäjät </w:t>
      </w:r>
      <w:r>
        <w:t xml:space="preserve">odottavat siis </w:t>
      </w:r>
      <w:r>
        <w:rPr>
          <w:color w:val="F7F1DF"/>
        </w:rPr>
        <w:t xml:space="preserve">byrokratian vähentämisen </w:t>
      </w:r>
      <w:r>
        <w:rPr>
          <w:color w:val="F7F1DF"/>
        </w:rPr>
        <w:t xml:space="preserve">luvattua </w:t>
      </w:r>
      <w:r>
        <w:rPr>
          <w:color w:val="118B8A"/>
        </w:rPr>
        <w:t xml:space="preserve">maata </w:t>
      </w:r>
      <w:r>
        <w:rPr>
          <w:color w:val="F7F1DF"/>
        </w:rPr>
        <w:t xml:space="preserve">- kunhan </w:t>
      </w:r>
      <w:r>
        <w:rPr>
          <w:color w:val="4AFEFA"/>
        </w:rPr>
        <w:t xml:space="preserve">Samuli-setä vain </w:t>
      </w:r>
      <w:r>
        <w:rPr>
          <w:color w:val="F7F1DF"/>
        </w:rPr>
        <w:t xml:space="preserve">ehtii </w:t>
      </w:r>
      <w:r>
        <w:rPr>
          <w:color w:val="796EE6"/>
        </w:rPr>
        <w:t xml:space="preserve">toteuttaa sen</w:t>
      </w:r>
      <w:r>
        <w:t xml:space="preserve">. </w:t>
      </w:r>
      <w:r>
        <w:t xml:space="preserve">Toistaiseksi he käsittelevät paperipinoja ja kuvittelevat </w:t>
      </w:r>
      <w:r>
        <w:rPr>
          <w:color w:val="000D2C"/>
        </w:rPr>
        <w:t xml:space="preserve">unelmamaailmaa, </w:t>
      </w:r>
      <w:r>
        <w:rPr>
          <w:color w:val="53495F"/>
        </w:rPr>
        <w:t xml:space="preserve">jossa </w:t>
      </w:r>
      <w:r>
        <w:rPr>
          <w:color w:val="000D2C"/>
        </w:rPr>
        <w:t xml:space="preserve">ei ole irtopostitusohjeita tai valtion tarkastajia</w:t>
      </w:r>
      <w:r>
        <w:t xml:space="preserve">. </w:t>
      </w:r>
      <w:r>
        <w:t xml:space="preserve">The Journal halusi selvittää, millainen byrokratia ärsyttää yrittäjiä eniten, joten se pyysi melko epätieteellisesti </w:t>
      </w:r>
      <w:r>
        <w:rPr>
          <w:color w:val="F95475"/>
        </w:rPr>
        <w:t xml:space="preserve">satunnaisotannalla </w:t>
      </w:r>
      <w:r>
        <w:rPr>
          <w:color w:val="61FC03"/>
        </w:rPr>
        <w:t xml:space="preserve">yritysten </w:t>
      </w:r>
      <w:r>
        <w:t xml:space="preserve">omistajia kuvittelemaan </w:t>
      </w:r>
      <w:r>
        <w:rPr>
          <w:color w:val="5D9608"/>
        </w:rPr>
        <w:t xml:space="preserve">lomakkeita ja määräyksiä, joiden </w:t>
      </w:r>
      <w:r>
        <w:rPr>
          <w:color w:val="DE98FD"/>
        </w:rPr>
        <w:t xml:space="preserve">he </w:t>
      </w:r>
      <w:r>
        <w:rPr>
          <w:color w:val="5D9608"/>
        </w:rPr>
        <w:t xml:space="preserve">haluaisivat antaa kadota </w:t>
      </w:r>
      <w:r>
        <w:rPr>
          <w:color w:val="98A088"/>
        </w:rPr>
        <w:t xml:space="preserve">postissa</w:t>
      </w:r>
      <w:r>
        <w:t xml:space="preserve">. </w:t>
      </w:r>
      <w:r>
        <w:rPr>
          <w:color w:val="4F584E"/>
        </w:rPr>
        <w:t xml:space="preserve">Jotkut yrittäjät </w:t>
      </w:r>
      <w:r>
        <w:t xml:space="preserve">sanovat, että </w:t>
      </w:r>
      <w:r>
        <w:rPr>
          <w:color w:val="248AD0"/>
        </w:rPr>
        <w:t xml:space="preserve">byrokratia, jota </w:t>
      </w:r>
      <w:r>
        <w:rPr>
          <w:color w:val="5C5300"/>
        </w:rPr>
        <w:t xml:space="preserve">he </w:t>
      </w:r>
      <w:r>
        <w:rPr>
          <w:color w:val="248AD0"/>
        </w:rPr>
        <w:t xml:space="preserve">vihaavat eniten, on </w:t>
      </w:r>
      <w:r>
        <w:rPr>
          <w:color w:val="9F6551"/>
        </w:rPr>
        <w:t xml:space="preserve">byrokratia, jonka </w:t>
      </w:r>
      <w:r>
        <w:rPr>
          <w:color w:val="BCFEC6"/>
        </w:rPr>
        <w:t xml:space="preserve">he </w:t>
      </w:r>
      <w:r>
        <w:rPr>
          <w:color w:val="9F6551"/>
        </w:rPr>
        <w:t xml:space="preserve">eivät myöskään haluaisi menettää</w:t>
      </w:r>
      <w:r>
        <w:t xml:space="preserve">. </w:t>
      </w:r>
      <w:r>
        <w:t xml:space="preserve">He myöntävät, että </w:t>
      </w:r>
      <w:r>
        <w:rPr>
          <w:color w:val="932C70"/>
        </w:rPr>
        <w:t xml:space="preserve">suuri osa </w:t>
      </w:r>
      <w:r>
        <w:rPr>
          <w:color w:val="B5AFC4"/>
        </w:rPr>
        <w:t xml:space="preserve">heitä </w:t>
      </w:r>
      <w:r>
        <w:rPr>
          <w:color w:val="932C70"/>
        </w:rPr>
        <w:t xml:space="preserve">häiritsevästä </w:t>
      </w:r>
      <w:r>
        <w:rPr>
          <w:color w:val="932C70"/>
        </w:rPr>
        <w:t xml:space="preserve">hallituksen häirinnästä on </w:t>
      </w:r>
      <w:r>
        <w:t xml:space="preserve">välttämätöntä yleisen edun ja jopa </w:t>
      </w:r>
      <w:r>
        <w:rPr>
          <w:color w:val="4F584E"/>
        </w:rPr>
        <w:t xml:space="preserve">heidän omien </w:t>
      </w:r>
      <w:r>
        <w:t xml:space="preserve">yritystensä kannalta. </w:t>
      </w:r>
      <w:r>
        <w:rPr>
          <w:color w:val="D4C67A"/>
        </w:rPr>
        <w:t xml:space="preserve">Säännöt</w:t>
      </w:r>
      <w:r>
        <w:rPr>
          <w:color w:val="AE7AA1"/>
        </w:rPr>
        <w:t xml:space="preserve">, jotka </w:t>
      </w:r>
      <w:r>
        <w:rPr>
          <w:color w:val="C2A393"/>
        </w:rPr>
        <w:t xml:space="preserve">asettavat standardeja tuotteille tai määrittelevät yritysten käyttäytymistä, </w:t>
      </w:r>
      <w:r>
        <w:rPr>
          <w:color w:val="D4C67A"/>
        </w:rPr>
        <w:t xml:space="preserve">ovat </w:t>
      </w:r>
      <w:r>
        <w:rPr>
          <w:color w:val="C2A393"/>
        </w:rPr>
        <w:t xml:space="preserve">yleensä </w:t>
      </w:r>
      <w:r>
        <w:rPr>
          <w:color w:val="D4C67A"/>
        </w:rPr>
        <w:t xml:space="preserve">näkyvin byrokratian muoto, ja ne </w:t>
      </w:r>
      <w:r>
        <w:t xml:space="preserve">"luovat tasapuoliset toimintaedellytykset ja estävät kilpailua", sanoo </w:t>
      </w:r>
      <w:r>
        <w:rPr>
          <w:color w:val="0232FD"/>
        </w:rPr>
        <w:t xml:space="preserve">Sydney West, </w:t>
      </w:r>
      <w:r>
        <w:rPr>
          <w:color w:val="6A3A35"/>
        </w:rPr>
        <w:t xml:space="preserve">Virginian Springfieldissä sijaitsevan TechDesign International Inc:n </w:t>
      </w:r>
      <w:r>
        <w:rPr>
          <w:color w:val="0232FD"/>
        </w:rPr>
        <w:t xml:space="preserve">toimitusjohtaja, </w:t>
      </w:r>
      <w:r>
        <w:rPr>
          <w:color w:val="BA6801"/>
        </w:rPr>
        <w:t xml:space="preserve">joka </w:t>
      </w:r>
      <w:r>
        <w:rPr>
          <w:color w:val="6A3A35"/>
        </w:rPr>
        <w:t xml:space="preserve">suunnittelee televiestintä- ja muita tuotteita</w:t>
      </w:r>
      <w:r>
        <w:t xml:space="preserve">. </w:t>
      </w:r>
      <w:r>
        <w:rPr>
          <w:color w:val="0232FD"/>
        </w:rPr>
        <w:t xml:space="preserve">West </w:t>
      </w:r>
      <w:r>
        <w:t xml:space="preserve">viittaa </w:t>
      </w:r>
      <w:r>
        <w:rPr>
          <w:color w:val="168E5C"/>
        </w:rPr>
        <w:t xml:space="preserve">liittovaltion viestintäkomissioon </w:t>
      </w:r>
      <w:r>
        <w:t xml:space="preserve">ja </w:t>
      </w:r>
      <w:r>
        <w:rPr>
          <w:color w:val="168E5C"/>
        </w:rPr>
        <w:t xml:space="preserve">sen </w:t>
      </w:r>
      <w:r>
        <w:t xml:space="preserve">televiestintälaitteita koskeviin standardeihin ja sanoo: "Ne valvovat tuotteiden laatua ja estävät markkinoita tulvimasta romua." Osa byrokratiaa koskevista valituksista on ennalta arvattavia: arkkitehdit valittavat rakennusmääräysten paljoutta, ja autoleasing-yhtiöt valittavat autovakuutussäännöistä. </w:t>
      </w:r>
      <w:r>
        <w:rPr>
          <w:color w:val="C62100"/>
        </w:rPr>
        <w:t xml:space="preserve">Massachusettsin </w:t>
      </w:r>
      <w:r>
        <w:rPr>
          <w:color w:val="16C0D0"/>
        </w:rPr>
        <w:t xml:space="preserve">Newtonissa sijaitsevan arkkitehtitoimiston Dooling &amp; Co:n toimitusjohtaja Mark Dooling </w:t>
      </w:r>
      <w:r>
        <w:t xml:space="preserve">sanoo, että </w:t>
      </w:r>
      <w:r>
        <w:rPr>
          <w:color w:val="014347"/>
        </w:rPr>
        <w:t xml:space="preserve">arkkitehtien voi olla </w:t>
      </w:r>
      <w:r>
        <w:t xml:space="preserve">painajaismaista päättää, milloin pyörätuolilla liikkumista tarvitaan. </w:t>
      </w:r>
      <w:r>
        <w:t xml:space="preserve">Liittovaltion, osavaltioiden ja paikallisten lakien kirjo on niin suuri, että "</w:t>
      </w:r>
      <w:r>
        <w:rPr>
          <w:color w:val="42083B"/>
        </w:rPr>
        <w:t xml:space="preserve">rakennustarkastajat </w:t>
      </w:r>
      <w:r>
        <w:t xml:space="preserve">eivät enää tulkitse </w:t>
      </w:r>
      <w:r>
        <w:t xml:space="preserve">niitä", </w:t>
      </w:r>
      <w:r>
        <w:rPr>
          <w:color w:val="16C0D0"/>
        </w:rPr>
        <w:t xml:space="preserve">Dooling </w:t>
      </w:r>
      <w:r>
        <w:t xml:space="preserve">sanoo</w:t>
      </w:r>
      <w:r>
        <w:t xml:space="preserve">. </w:t>
      </w:r>
      <w:r>
        <w:rPr>
          <w:color w:val="82785D"/>
        </w:rPr>
        <w:t xml:space="preserve">Taksi-, leasing- ja muut </w:t>
      </w:r>
      <w:r>
        <w:rPr>
          <w:color w:val="82785D"/>
        </w:rPr>
        <w:t xml:space="preserve">autokantoja ylläpitävät yritykset </w:t>
      </w:r>
      <w:r>
        <w:rPr>
          <w:color w:val="B7DAD2"/>
        </w:rPr>
        <w:t xml:space="preserve">käyttävät huomattavia resursseja </w:t>
      </w:r>
      <w:r>
        <w:t xml:space="preserve">noudattaakseen osavaltioiden vakuutuslainsäädäntöä ja lukuisia osavaltioiden virastoja. "</w:t>
      </w:r>
      <w:r>
        <w:rPr>
          <w:color w:val="196956"/>
        </w:rPr>
        <w:t xml:space="preserve">Se on </w:t>
      </w:r>
      <w:r>
        <w:t xml:space="preserve">hyvin kallista ja aikaa vievää", sanoo </w:t>
      </w:r>
      <w:r>
        <w:rPr>
          <w:color w:val="8C41BB"/>
        </w:rPr>
        <w:t xml:space="preserve">Phil Rosen, bostonilaisen </w:t>
      </w:r>
      <w:r>
        <w:rPr>
          <w:color w:val="ECEDFE"/>
        </w:rPr>
        <w:t xml:space="preserve">Fleet &amp; Leasing Management Inc:n </w:t>
      </w:r>
      <w:r>
        <w:rPr>
          <w:color w:val="8C41BB"/>
        </w:rPr>
        <w:t xml:space="preserve">osakas</w:t>
      </w:r>
      <w:r>
        <w:t xml:space="preserve">. </w:t>
      </w:r>
      <w:r>
        <w:t xml:space="preserve">Hänen mukaansa </w:t>
      </w:r>
      <w:r>
        <w:rPr>
          <w:color w:val="2B2D32"/>
        </w:rPr>
        <w:t xml:space="preserve">eräs </w:t>
      </w:r>
      <w:r>
        <w:rPr>
          <w:color w:val="F8907D"/>
        </w:rPr>
        <w:t xml:space="preserve">hänen </w:t>
      </w:r>
      <w:r>
        <w:rPr>
          <w:color w:val="94C661"/>
        </w:rPr>
        <w:t xml:space="preserve">yrityksensä </w:t>
      </w:r>
      <w:r>
        <w:rPr>
          <w:color w:val="2B2D32"/>
        </w:rPr>
        <w:t xml:space="preserve">ylempi toimihenkilö </w:t>
      </w:r>
      <w:r>
        <w:t xml:space="preserve">käyttää noin 20 prosenttia </w:t>
      </w:r>
      <w:r>
        <w:t xml:space="preserve">ajastaan vakuutuksiin. Toiset byrokratian muodot ovat vieläkin yleisempiä. </w:t>
      </w:r>
      <w:r>
        <w:rPr>
          <w:color w:val="895E6B"/>
        </w:rPr>
        <w:t xml:space="preserve">Monien yrittäjien </w:t>
      </w:r>
      <w:r>
        <w:t xml:space="preserve">mukaan eniten aikaa vievät </w:t>
      </w:r>
      <w:r>
        <w:t xml:space="preserve">kirjanpito ja </w:t>
      </w:r>
      <w:r>
        <w:rPr>
          <w:color w:val="788E95"/>
        </w:rPr>
        <w:t xml:space="preserve">veroviranomaisten</w:t>
      </w:r>
      <w:r>
        <w:rPr>
          <w:color w:val="FB6AB8"/>
        </w:rPr>
        <w:t xml:space="preserve"> vaatimien </w:t>
      </w:r>
      <w:r>
        <w:rPr>
          <w:color w:val="788E95"/>
        </w:rPr>
        <w:t xml:space="preserve">asiakirjojen </w:t>
      </w:r>
      <w:r>
        <w:t xml:space="preserve">jättäminen</w:t>
      </w:r>
      <w:r>
        <w:t xml:space="preserve">. Ympäristö- ja työpaikkasäädösten noudattaminen on lähellä toista. Valitukset ovat kuitenkin hyvin erilaisia. Seuraavassa </w:t>
      </w:r>
      <w:r>
        <w:t xml:space="preserve">on lueteltu </w:t>
      </w:r>
      <w:r>
        <w:rPr>
          <w:color w:val="576094"/>
        </w:rPr>
        <w:t xml:space="preserve">byrokratian muodot, </w:t>
      </w:r>
      <w:r>
        <w:rPr>
          <w:color w:val="DB1474"/>
        </w:rPr>
        <w:t xml:space="preserve">jotka </w:t>
      </w:r>
      <w:r>
        <w:rPr>
          <w:color w:val="576094"/>
        </w:rPr>
        <w:t xml:space="preserve">suututtivat</w:t>
      </w:r>
      <w:r>
        <w:rPr>
          <w:color w:val="8489AE"/>
        </w:rPr>
        <w:t xml:space="preserve"> kyselyyn vastanneet yrittäjät </w:t>
      </w:r>
      <w:r>
        <w:rPr>
          <w:color w:val="576094"/>
        </w:rPr>
        <w:t xml:space="preserve">eniten</w:t>
      </w:r>
      <w:r>
        <w:t xml:space="preserve">: YMPÄRISTÖSÄÄNNÖKSET</w:t>
      </w:r>
      <w:r>
        <w:t xml:space="preserve">:</w:t>
      </w:r>
      <w:r>
        <w:t xml:space="preserve"> "Säännösten noudattamisesta aiheutuvat kustannukset" ovat sairausvakuutuksen jälkeen nopeimmin kasvava kustannuslähde </w:t>
      </w:r>
      <w:r>
        <w:rPr>
          <w:color w:val="860E04"/>
        </w:rPr>
        <w:t xml:space="preserve">Providencessa, Rhode Islandissa </w:t>
      </w:r>
      <w:r>
        <w:rPr>
          <w:color w:val="860E04"/>
        </w:rPr>
        <w:t xml:space="preserve">toimivalle kemianteollisuuden yritykselle Impco Inc. </w:t>
      </w:r>
      <w:r>
        <w:rPr>
          <w:color w:val="6EAB9B"/>
        </w:rPr>
        <w:t xml:space="preserve">Yrityksen </w:t>
      </w:r>
      <w:r>
        <w:rPr>
          <w:color w:val="FBC206"/>
        </w:rPr>
        <w:t xml:space="preserve">omistaja Peter Gebhard </w:t>
      </w:r>
      <w:r>
        <w:t xml:space="preserve">sanoo, että </w:t>
      </w:r>
      <w:r>
        <w:rPr>
          <w:color w:val="760035"/>
        </w:rPr>
        <w:t xml:space="preserve">lakisääteiseen ohjelmaan </w:t>
      </w:r>
      <w:r>
        <w:rPr>
          <w:color w:val="F2CDFE"/>
        </w:rPr>
        <w:t xml:space="preserve">ja </w:t>
      </w:r>
      <w:r>
        <w:rPr>
          <w:color w:val="E3F894"/>
        </w:rPr>
        <w:t xml:space="preserve">sitä </w:t>
      </w:r>
      <w:r>
        <w:rPr>
          <w:color w:val="647A41"/>
        </w:rPr>
        <w:t xml:space="preserve">pyörittäviin </w:t>
      </w:r>
      <w:r>
        <w:rPr>
          <w:color w:val="647A41"/>
        </w:rPr>
        <w:t xml:space="preserve">henkilöihin </w:t>
      </w:r>
      <w:r>
        <w:rPr>
          <w:color w:val="647A41"/>
        </w:rPr>
        <w:t xml:space="preserve">- lähinnä </w:t>
      </w:r>
      <w:r>
        <w:t xml:space="preserve">liittovaltion, osavaltioiden ja paikallisten ympäristölakien noudattamiseen - </w:t>
      </w:r>
      <w:r>
        <w:rPr>
          <w:color w:val="645341"/>
        </w:rPr>
        <w:t xml:space="preserve">liittyvät </w:t>
      </w:r>
      <w:r>
        <w:rPr>
          <w:color w:val="F2CDFE"/>
        </w:rPr>
        <w:t xml:space="preserve">menot </w:t>
      </w:r>
      <w:r>
        <w:t xml:space="preserve">nousevat tänä vuonna lähes 30 prosenttia 100 000 dollariin. </w:t>
      </w:r>
      <w:r>
        <w:rPr>
          <w:color w:val="FBC206"/>
        </w:rPr>
        <w:t xml:space="preserve">Gebhard </w:t>
      </w:r>
      <w:r>
        <w:t xml:space="preserve">lisää, että ympäristöön liittyvän byrokratian osuus </w:t>
      </w:r>
      <w:r>
        <w:rPr>
          <w:color w:val="860E04"/>
        </w:rPr>
        <w:t xml:space="preserve">Impcon </w:t>
      </w:r>
      <w:r>
        <w:t xml:space="preserve">kaikista toimintakustannuksista on 6,5-7,5 prosenttia</w:t>
      </w:r>
      <w:r>
        <w:t xml:space="preserve">. </w:t>
      </w:r>
      <w:r>
        <w:rPr>
          <w:color w:val="F9D7CD"/>
        </w:rPr>
        <w:t xml:space="preserve">Robert Maguire, </w:t>
      </w:r>
      <w:r>
        <w:rPr>
          <w:color w:val="A1A711"/>
        </w:rPr>
        <w:t xml:space="preserve">Massachusettsin W</w:t>
      </w:r>
      <w:r>
        <w:rPr>
          <w:color w:val="876128"/>
        </w:rPr>
        <w:t xml:space="preserve">althamissa sijaitsevan</w:t>
      </w:r>
      <w:r>
        <w:rPr>
          <w:color w:val="876128"/>
        </w:rPr>
        <w:t xml:space="preserve">, </w:t>
      </w:r>
      <w:r>
        <w:rPr>
          <w:color w:val="876128"/>
        </w:rPr>
        <w:t xml:space="preserve">tarkkoja ohutmetalliosia valmistavan </w:t>
      </w:r>
      <w:r>
        <w:rPr>
          <w:color w:val="876128"/>
        </w:rPr>
        <w:t xml:space="preserve">Eastern Reproduction Corp. -yhtiön </w:t>
      </w:r>
      <w:r>
        <w:rPr>
          <w:color w:val="F9D7CD"/>
        </w:rPr>
        <w:t xml:space="preserve">toimitusjohtaja</w:t>
      </w:r>
      <w:r>
        <w:t xml:space="preserve">, sanoo, että </w:t>
      </w:r>
      <w:r>
        <w:rPr>
          <w:color w:val="FD0F31"/>
        </w:rPr>
        <w:t xml:space="preserve">yhtiön </w:t>
      </w:r>
      <w:r>
        <w:t xml:space="preserve">on otettava yhteyttä viiteen liittovaltion ja osavaltion virastoon sekä paikallisiin palo-, poliisi-, terveys- ja LVI-virastoihin. </w:t>
      </w:r>
      <w:r>
        <w:rPr>
          <w:color w:val="F9D7CD"/>
        </w:rPr>
        <w:t xml:space="preserve">Maguire </w:t>
      </w:r>
      <w:r>
        <w:t xml:space="preserve">sanoo, että eräs osavaltion ympäristöviranomainen palautti </w:t>
      </w:r>
      <w:r>
        <w:rPr>
          <w:color w:val="BE8485"/>
        </w:rPr>
        <w:t xml:space="preserve">raportin</w:t>
      </w:r>
      <w:r>
        <w:t xml:space="preserve">, koska sillä "ei ollut tarpeeksi painoarvoa ollakseen oikea". VERONLUOVUTUSSÄÄNNÖKSET: </w:t>
      </w:r>
      <w:r>
        <w:rPr>
          <w:color w:val="05AEE8"/>
        </w:rPr>
        <w:t xml:space="preserve">Työnantajien </w:t>
      </w:r>
      <w:r>
        <w:rPr>
          <w:color w:val="D48958"/>
        </w:rPr>
        <w:t xml:space="preserve">on </w:t>
      </w:r>
      <w:r>
        <w:rPr>
          <w:color w:val="D48958"/>
        </w:rPr>
        <w:t xml:space="preserve">talletettava </w:t>
      </w:r>
      <w:r>
        <w:rPr>
          <w:color w:val="C660FB"/>
        </w:rPr>
        <w:t xml:space="preserve">ennakonpidätykset, </w:t>
      </w:r>
      <w:r>
        <w:rPr>
          <w:color w:val="120104"/>
        </w:rPr>
        <w:t xml:space="preserve">jotka </w:t>
      </w:r>
      <w:r>
        <w:rPr>
          <w:color w:val="C660FB"/>
        </w:rPr>
        <w:t xml:space="preserve">ylittävät 3 000 dollaria, </w:t>
      </w:r>
      <w:r>
        <w:rPr>
          <w:color w:val="D48958"/>
        </w:rPr>
        <w:t xml:space="preserve">kolmen päivän kuluessa palkkapäivästä - tai maksettava ankara rangaistus </w:t>
      </w:r>
      <w:r>
        <w:t xml:space="preserve">- ja </w:t>
      </w:r>
      <w:r>
        <w:rPr>
          <w:color w:val="D48958"/>
        </w:rPr>
        <w:t xml:space="preserve">tämä </w:t>
      </w:r>
      <w:r>
        <w:t xml:space="preserve">on suuri ongelma pienyrityksille. </w:t>
      </w:r>
      <w:r>
        <w:rPr>
          <w:color w:val="D48958"/>
        </w:rPr>
        <w:t xml:space="preserve">Se on </w:t>
      </w:r>
      <w:r>
        <w:t xml:space="preserve">erityisen ärsyttävää</w:t>
      </w:r>
      <w:r>
        <w:t xml:space="preserve">, "kun olet vastuuntuntoinen ihminen ja olet vain matkoilla", sanoo Eddie Brown, </w:t>
      </w:r>
      <w:r>
        <w:rPr>
          <w:color w:val="C3C1BE"/>
        </w:rPr>
        <w:t xml:space="preserve">Baltimoressa sijaitsevan Brown Capital Management Inc:n </w:t>
      </w:r>
      <w:r>
        <w:t xml:space="preserve">pääjohtaja</w:t>
      </w:r>
      <w:r>
        <w:t xml:space="preserve">, </w:t>
      </w:r>
      <w:r>
        <w:rPr>
          <w:color w:val="9F98F8"/>
        </w:rPr>
        <w:t xml:space="preserve">joka </w:t>
      </w:r>
      <w:r>
        <w:rPr>
          <w:color w:val="C3C1BE"/>
        </w:rPr>
        <w:t xml:space="preserve">hallinnoi taloutta. </w:t>
      </w:r>
      <w:r>
        <w:t xml:space="preserve">HENKILÖSTÖN KÄSIKIRJAT: </w:t>
      </w:r>
      <w:r>
        <w:rPr>
          <w:color w:val="1167D9"/>
        </w:rPr>
        <w:t xml:space="preserve">Kalifornian Fresnossa sijaitsevan, maanviljelijöille yrityspalveluja tarjoavan Professional Agricultural Management Inc:n toimitusjohtaja Bert Giguiere </w:t>
      </w:r>
      <w:r>
        <w:t xml:space="preserve">maksaa yli 25 000 dollaria vuodessa eläkkeitä, terveydenhuoltoa ja muita aiheita koskevien työntekijöiden käsikirjojen uudelleenkirjoittamisesta. Hänen mukaansa </w:t>
      </w:r>
      <w:r>
        <w:t xml:space="preserve">työnantajat ovat suuressa vaarassa, </w:t>
      </w:r>
      <w:r>
        <w:t xml:space="preserve">jos </w:t>
      </w:r>
      <w:r>
        <w:rPr>
          <w:color w:val="D19012"/>
        </w:rPr>
        <w:t xml:space="preserve">käsikirjat </w:t>
      </w:r>
      <w:r>
        <w:t xml:space="preserve">eivät vastaa uusimpia lakeja. Jatkuvasti muuttuvat lait ovat yleensä niin monimutkaisia ja sekavia, että "tarvitset ammattilaisten apua, </w:t>
      </w:r>
      <w:r>
        <w:t xml:space="preserve">et voi tehdä </w:t>
      </w:r>
      <w:r>
        <w:rPr>
          <w:color w:val="D19012"/>
        </w:rPr>
        <w:t xml:space="preserve">sitä </w:t>
      </w:r>
      <w:r>
        <w:t xml:space="preserve">yksin</w:t>
      </w:r>
      <w:r>
        <w:t xml:space="preserve">", hän sanoo. </w:t>
      </w:r>
      <w:r>
        <w:rPr>
          <w:color w:val="B7D802"/>
        </w:rPr>
        <w:t xml:space="preserve">TULON- JA VOITONJAKOA KOSKEVAT LAINSÄÄDÄNNÖT</w:t>
      </w:r>
      <w:r>
        <w:t xml:space="preserve">: </w:t>
      </w:r>
      <w:r>
        <w:rPr>
          <w:color w:val="B7D802"/>
        </w:rPr>
        <w:t xml:space="preserve">Niiden </w:t>
      </w:r>
      <w:r>
        <w:t xml:space="preserve">noudattaminen riittää, jotta </w:t>
      </w:r>
      <w:r>
        <w:rPr>
          <w:color w:val="826392"/>
        </w:rPr>
        <w:t xml:space="preserve">yrittäjät voivat </w:t>
      </w:r>
      <w:r>
        <w:t xml:space="preserve">odottaa innolla </w:t>
      </w:r>
      <w:r>
        <w:rPr>
          <w:color w:val="826392"/>
        </w:rPr>
        <w:t xml:space="preserve">omia </w:t>
      </w:r>
      <w:r>
        <w:t xml:space="preserve">eläkepäiviään. Liittovaltion etuuslainsäädännön vuosittaiset muutokset pakottavat </w:t>
      </w:r>
      <w:r>
        <w:rPr>
          <w:color w:val="5E7A6A"/>
        </w:rPr>
        <w:t xml:space="preserve">pienyritykset </w:t>
      </w:r>
      <w:r>
        <w:t xml:space="preserve">arvioimaan ja uudistamaan olemassa olevia suunnitelmia. New </w:t>
      </w:r>
      <w:r>
        <w:rPr>
          <w:color w:val="8BE7FC"/>
        </w:rPr>
        <w:t xml:space="preserve">Yorkissa </w:t>
      </w:r>
      <w:r>
        <w:rPr>
          <w:color w:val="1D0051"/>
        </w:rPr>
        <w:t xml:space="preserve">omaa </w:t>
      </w:r>
      <w:r>
        <w:rPr>
          <w:color w:val="B29869"/>
        </w:rPr>
        <w:t xml:space="preserve">suhdetoimistoaan </w:t>
      </w:r>
      <w:r>
        <w:rPr>
          <w:color w:val="B29869"/>
        </w:rPr>
        <w:t xml:space="preserve">pitävä </w:t>
      </w:r>
      <w:r>
        <w:rPr>
          <w:color w:val="B29869"/>
        </w:rPr>
        <w:t xml:space="preserve">Alice Fixx </w:t>
      </w:r>
      <w:r>
        <w:t xml:space="preserve">kertoo, että </w:t>
      </w:r>
      <w:r>
        <w:rPr>
          <w:color w:val="BACFA7"/>
        </w:rPr>
        <w:t xml:space="preserve">hänen </w:t>
      </w:r>
      <w:r>
        <w:rPr>
          <w:color w:val="76E0C1"/>
        </w:rPr>
        <w:t xml:space="preserve">on täytynyt suunnitella </w:t>
      </w:r>
      <w:r>
        <w:rPr>
          <w:color w:val="76E0C1"/>
        </w:rPr>
        <w:t xml:space="preserve">eläke- ja voitto-osuusjärjestelmänsä </w:t>
      </w:r>
      <w:r>
        <w:rPr>
          <w:color w:val="76E0C1"/>
        </w:rPr>
        <w:t xml:space="preserve">uudelleen </w:t>
      </w:r>
      <w:r>
        <w:rPr>
          <w:color w:val="76E0C1"/>
        </w:rPr>
        <w:t xml:space="preserve">yhteensä kolme kertaa </w:t>
      </w:r>
      <w:r>
        <w:rPr>
          <w:color w:val="76E0C1"/>
        </w:rPr>
        <w:t xml:space="preserve">kolmen viime vuoden aikana</w:t>
      </w:r>
      <w:r>
        <w:t xml:space="preserve">. "</w:t>
      </w:r>
      <w:r>
        <w:rPr>
          <w:color w:val="76E0C1"/>
        </w:rPr>
        <w:t xml:space="preserve">Se </w:t>
      </w:r>
      <w:r>
        <w:t xml:space="preserve">ei lisää </w:t>
      </w:r>
      <w:r>
        <w:t xml:space="preserve">etuja</w:t>
      </w:r>
      <w:r>
        <w:t xml:space="preserve">, se </w:t>
      </w:r>
      <w:r>
        <w:rPr>
          <w:color w:val="76E0C1"/>
        </w:rPr>
        <w:t xml:space="preserve">on </w:t>
      </w:r>
      <w:r>
        <w:t xml:space="preserve">vain kallista ja aikaa vievää", </w:t>
      </w:r>
      <w:r>
        <w:rPr>
          <w:color w:val="B29869"/>
        </w:rPr>
        <w:t xml:space="preserve">Fixx </w:t>
      </w:r>
      <w:r>
        <w:t xml:space="preserve">sanoo</w:t>
      </w:r>
      <w:r>
        <w:t xml:space="preserve">. </w:t>
      </w:r>
      <w:r>
        <w:t xml:space="preserve">Hän sanoo, että viime vuonna </w:t>
      </w:r>
      <w:r>
        <w:t xml:space="preserve">sääntöjen noudattaminen nosti kirjanpitoa 15-20 prosenttia.  </w:t>
      </w:r>
      <w:r>
        <w:t xml:space="preserve">Perustellakseen </w:t>
      </w:r>
      <w:r>
        <w:t xml:space="preserve">verovapaan asemansa ja välttääkseen rangaistukset </w:t>
      </w:r>
      <w:r>
        <w:rPr>
          <w:color w:val="11BA09"/>
        </w:rPr>
        <w:t xml:space="preserve">näiden yritysten </w:t>
      </w:r>
      <w:r>
        <w:t xml:space="preserve">on todistettava kerran vuodessa, että </w:t>
      </w:r>
      <w:r>
        <w:rPr>
          <w:color w:val="462C36"/>
        </w:rPr>
        <w:t xml:space="preserve">yksi jokaisesta liiketoimesta, </w:t>
      </w:r>
      <w:r>
        <w:rPr>
          <w:color w:val="65407D"/>
        </w:rPr>
        <w:t xml:space="preserve">josta </w:t>
      </w:r>
      <w:r>
        <w:rPr>
          <w:color w:val="462C36"/>
        </w:rPr>
        <w:t xml:space="preserve">ne eivät maksa liikevaihtoveroa, </w:t>
      </w:r>
      <w:r>
        <w:t xml:space="preserve">oli laillinen liiketoimintakustannus. "</w:t>
      </w:r>
      <w:r>
        <w:t xml:space="preserve">Tarvitaan vain </w:t>
      </w:r>
      <w:r>
        <w:rPr>
          <w:color w:val="491803"/>
        </w:rPr>
        <w:t xml:space="preserve">yksi henkilö huolehtimaan </w:t>
      </w:r>
      <w:r>
        <w:t xml:space="preserve">liikevaihtoverosta", sanoo Jennie Tong, </w:t>
      </w:r>
      <w:r>
        <w:rPr>
          <w:color w:val="F5D2A8"/>
        </w:rPr>
        <w:t xml:space="preserve">New Yorkissa toimivan </w:t>
      </w:r>
      <w:r>
        <w:t xml:space="preserve">Lee Liu &amp; Tong Advertising Inc:n varatoimitusjohtaja</w:t>
      </w:r>
      <w:r>
        <w:t xml:space="preserve">.</w:t>
      </w:r>
    </w:p>
    <w:p>
      <w:r>
        <w:rPr>
          <w:b/>
        </w:rPr>
        <w:t xml:space="preserve">Asiakirjan numero 865</w:t>
      </w:r>
    </w:p>
    <w:p>
      <w:r>
        <w:rPr>
          <w:b/>
        </w:rPr>
        <w:t xml:space="preserve">Asiakirjan tunniste: wsj1163-001</w:t>
      </w:r>
    </w:p>
    <w:p>
      <w:r>
        <w:t xml:space="preserve">Kotimaiset teatterin tuntijat kohottivat kulmakarvojaan, kun </w:t>
      </w:r>
      <w:r>
        <w:rPr>
          <w:color w:val="310106"/>
        </w:rPr>
        <w:t xml:space="preserve">Trinity Repertory Theater </w:t>
      </w:r>
      <w:r>
        <w:t xml:space="preserve">nimitti </w:t>
      </w:r>
      <w:r>
        <w:rPr>
          <w:color w:val="04640D"/>
        </w:rPr>
        <w:t xml:space="preserve">Anne Bogartin </w:t>
      </w:r>
      <w:r>
        <w:t xml:space="preserve">taiteelliseksi johtajakseen </w:t>
      </w:r>
      <w:r>
        <w:t xml:space="preserve">viime keväänä. </w:t>
      </w:r>
      <w:r>
        <w:rPr>
          <w:color w:val="04640D"/>
        </w:rPr>
        <w:t xml:space="preserve">Bogart, joka on kehuttu laajojen dramaattisten kollaasien luoja </w:t>
      </w:r>
      <w:r>
        <w:rPr>
          <w:color w:val="FEFB0A"/>
        </w:rPr>
        <w:t xml:space="preserve">ja joka on ottanut haltuunsa </w:t>
      </w:r>
      <w:r>
        <w:rPr>
          <w:color w:val="04640D"/>
        </w:rPr>
        <w:t xml:space="preserve">sellaisia pyhiä tekstejä kuin Rodgersin ja Hammersteinin South Pacific, </w:t>
      </w:r>
      <w:r>
        <w:t xml:space="preserve">kuuluu varmasti keskustaan. </w:t>
      </w:r>
      <w:r>
        <w:rPr>
          <w:color w:val="310106"/>
        </w:rPr>
        <w:t xml:space="preserve">Trinity Repin teatteri puolestaan </w:t>
      </w:r>
      <w:r>
        <w:t xml:space="preserve">on </w:t>
      </w:r>
      <w:r>
        <w:rPr>
          <w:color w:val="FB5514"/>
        </w:rPr>
        <w:t xml:space="preserve">yksi maan vanhimmista ja arvostetuimmista alueellisista teattereista, ja </w:t>
      </w:r>
      <w:r>
        <w:rPr>
          <w:color w:val="FB5514"/>
        </w:rPr>
        <w:t xml:space="preserve">siellä esitetään edelleen vuosittain "A Christmas Carol"</w:t>
      </w:r>
      <w:r>
        <w:t xml:space="preserve">. </w:t>
      </w:r>
      <w:r>
        <w:t xml:space="preserve">Mitenköhän </w:t>
      </w:r>
      <w:r>
        <w:rPr>
          <w:color w:val="310106"/>
        </w:rPr>
        <w:t xml:space="preserve">tämä perinteisten arvojen linnake pärjää </w:t>
      </w:r>
      <w:r>
        <w:rPr>
          <w:color w:val="04640D"/>
        </w:rPr>
        <w:t xml:space="preserve">neiti Bogartin</w:t>
      </w:r>
      <w:r>
        <w:t xml:space="preserve"> ikonoklastisissa käsissä</w:t>
      </w:r>
      <w:r>
        <w:t xml:space="preserve">? </w:t>
      </w:r>
      <w:r>
        <w:rPr>
          <w:color w:val="00587F"/>
        </w:rPr>
        <w:t xml:space="preserve">Ensimmäisessä </w:t>
      </w:r>
      <w:r>
        <w:rPr>
          <w:color w:val="FEB8C8"/>
        </w:rPr>
        <w:t xml:space="preserve">Trinity-teatterin</w:t>
      </w:r>
      <w:r>
        <w:rPr>
          <w:color w:val="00587F"/>
        </w:rPr>
        <w:t xml:space="preserve"> produktiossaan</w:t>
      </w:r>
      <w:r>
        <w:rPr>
          <w:color w:val="00587F"/>
        </w:rPr>
        <w:t xml:space="preserve">, joka esitettiin aiemmin tällä kaudella</w:t>
      </w:r>
      <w:r>
        <w:t xml:space="preserve">, </w:t>
      </w:r>
      <w:r>
        <w:rPr>
          <w:color w:val="04640D"/>
        </w:rPr>
        <w:t xml:space="preserve">hän </w:t>
      </w:r>
      <w:r>
        <w:t xml:space="preserve">piti pintansa. </w:t>
      </w:r>
      <w:r>
        <w:t xml:space="preserve">Kyseessä oli </w:t>
      </w:r>
      <w:r>
        <w:rPr>
          <w:color w:val="00587F"/>
        </w:rPr>
        <w:t xml:space="preserve">odotettu uusi tuotanto </w:t>
      </w:r>
      <w:r>
        <w:rPr>
          <w:color w:val="9E8317"/>
        </w:rPr>
        <w:t xml:space="preserve">Bertolt Brechtin </w:t>
      </w:r>
      <w:r>
        <w:rPr>
          <w:color w:val="00587F"/>
        </w:rPr>
        <w:t xml:space="preserve">teoreettisten kirjoitusten antologiasta </w:t>
      </w:r>
      <w:r>
        <w:rPr>
          <w:color w:val="00587F"/>
        </w:rPr>
        <w:t xml:space="preserve">"No Plays, No Poetry", joka oli </w:t>
      </w:r>
      <w:r>
        <w:rPr>
          <w:color w:val="00587F"/>
        </w:rPr>
        <w:t xml:space="preserve">palkittu ja jota ei ollut esitetty Broadwayllä</w:t>
      </w:r>
      <w:r>
        <w:t xml:space="preserve">. </w:t>
      </w:r>
      <w:r>
        <w:t xml:space="preserve">Nyt, </w:t>
      </w:r>
      <w:r>
        <w:rPr>
          <w:color w:val="58018B"/>
        </w:rPr>
        <w:t xml:space="preserve">Maxim Gorkin </w:t>
      </w:r>
      <w:r>
        <w:rPr>
          <w:color w:val="847D81"/>
        </w:rPr>
        <w:t xml:space="preserve">porvarillisuutta kritisoivan näytelmän "Kesävieraat" </w:t>
      </w:r>
      <w:r>
        <w:rPr>
          <w:color w:val="01190F"/>
        </w:rPr>
        <w:t xml:space="preserve">tuotannossa, </w:t>
      </w:r>
      <w:r>
        <w:rPr>
          <w:color w:val="04640D"/>
        </w:rPr>
        <w:t xml:space="preserve">Bogart </w:t>
      </w:r>
      <w:r>
        <w:t xml:space="preserve">on paljastanut korttinsa pöydälle. Vain </w:t>
      </w:r>
      <w:r>
        <w:rPr>
          <w:color w:val="04640D"/>
        </w:rPr>
        <w:t xml:space="preserve">hänelle osoitetut </w:t>
      </w:r>
      <w:r>
        <w:t xml:space="preserve">suosionosoitukset </w:t>
      </w:r>
      <w:r>
        <w:t xml:space="preserve">mittaavat yleisön innostusta. </w:t>
      </w:r>
      <w:r>
        <w:rPr>
          <w:color w:val="04640D"/>
        </w:rPr>
        <w:t xml:space="preserve">Bogart, </w:t>
      </w:r>
      <w:r>
        <w:rPr>
          <w:color w:val="FEFB0A"/>
        </w:rPr>
        <w:t xml:space="preserve">joka </w:t>
      </w:r>
      <w:r>
        <w:rPr>
          <w:color w:val="04640D"/>
        </w:rPr>
        <w:t xml:space="preserve">opiskeli ja ohjasi alun perin Saksassa (ja </w:t>
      </w:r>
      <w:r>
        <w:rPr>
          <w:color w:val="04640D"/>
        </w:rPr>
        <w:t xml:space="preserve">mainitsee </w:t>
      </w:r>
      <w:r>
        <w:rPr>
          <w:color w:val="B70639"/>
        </w:rPr>
        <w:t xml:space="preserve">vaikutteikseen </w:t>
      </w:r>
      <w:r>
        <w:rPr>
          <w:color w:val="04640D"/>
        </w:rPr>
        <w:t xml:space="preserve">muun muassa Peter Steinin, Giorgio Strehlerin ja Ariane Mnouchkinin</w:t>
      </w:r>
      <w:r>
        <w:t xml:space="preserve">), pyrkii lavastamaan </w:t>
      </w:r>
      <w:r>
        <w:t xml:space="preserve">esityksensä brechtiläisen kovalla otteella - </w:t>
      </w:r>
      <w:r>
        <w:t xml:space="preserve">vaati teksti </w:t>
      </w:r>
      <w:r>
        <w:rPr>
          <w:color w:val="118B8A"/>
        </w:rPr>
        <w:t xml:space="preserve">sitä tai ei. </w:t>
      </w:r>
      <w:r>
        <w:rPr>
          <w:color w:val="4AFEFA"/>
        </w:rPr>
        <w:t xml:space="preserve">Neuvostoliiton sosialistisen realismin kunnioitettu isä Gorki </w:t>
      </w:r>
      <w:r>
        <w:t xml:space="preserve">ei myöskään kirjoittanut </w:t>
      </w:r>
      <w:r>
        <w:rPr>
          <w:color w:val="FCB164"/>
        </w:rPr>
        <w:t xml:space="preserve">näytelmiä</w:t>
      </w:r>
      <w:r>
        <w:rPr>
          <w:color w:val="796EE6"/>
        </w:rPr>
        <w:t xml:space="preserve">, joihin olisi helppo </w:t>
      </w:r>
      <w:r>
        <w:rPr>
          <w:color w:val="FCB164"/>
        </w:rPr>
        <w:t xml:space="preserve">soveltaa </w:t>
      </w:r>
      <w:r>
        <w:rPr>
          <w:color w:val="000D2C"/>
        </w:rPr>
        <w:t xml:space="preserve">tarkoituksellisen epärealistisia tekniikoita, joilla </w:t>
      </w:r>
      <w:r>
        <w:rPr>
          <w:color w:val="53495F"/>
        </w:rPr>
        <w:t xml:space="preserve">yleisö </w:t>
      </w:r>
      <w:r>
        <w:rPr>
          <w:color w:val="000D2C"/>
        </w:rPr>
        <w:t xml:space="preserve">etäännytetään </w:t>
      </w:r>
      <w:r>
        <w:rPr>
          <w:color w:val="000D2C"/>
        </w:rPr>
        <w:t xml:space="preserve">toiminnasta</w:t>
      </w:r>
      <w:r>
        <w:t xml:space="preserve">. </w:t>
      </w:r>
      <w:r>
        <w:rPr>
          <w:color w:val="4AFEFA"/>
        </w:rPr>
        <w:t xml:space="preserve">Gorki </w:t>
      </w:r>
      <w:r>
        <w:t xml:space="preserve">oli lojaali, joskin ajoittain ristiriitainen proletaarikirjailija, joka oli päättänyt opettaa massoja selkeällä puheella, joka oli sävytetty Tšehovin humanismin hieman kitkerään muotoon. </w:t>
      </w:r>
      <w:r>
        <w:rPr>
          <w:color w:val="F95475"/>
        </w:rPr>
        <w:t xml:space="preserve">Kesävieraat, joka kirjoitettiin vuonna 1904 jonkinlaisena jatko-osana Tšehovin Kirsikkapuistolle, </w:t>
      </w:r>
      <w:r>
        <w:t xml:space="preserve">on tavanomainen juhla </w:t>
      </w:r>
      <w:r>
        <w:rPr>
          <w:color w:val="61FC03"/>
        </w:rPr>
        <w:t xml:space="preserve">nuorista venäläisistä uusrikkaista, </w:t>
      </w:r>
      <w:r>
        <w:rPr>
          <w:color w:val="5D9608"/>
        </w:rPr>
        <w:t xml:space="preserve">jotka käyvät </w:t>
      </w:r>
      <w:r>
        <w:rPr>
          <w:color w:val="61FC03"/>
        </w:rPr>
        <w:t xml:space="preserve">uuvuttavaa ideologista kamppailua kuolemaan asti omahyväisten ja uudistajien välillä</w:t>
      </w:r>
      <w:r>
        <w:t xml:space="preserve">. </w:t>
      </w:r>
      <w:r>
        <w:t xml:space="preserve">Myös romanttista mielistelyä </w:t>
      </w:r>
      <w:r>
        <w:rPr>
          <w:color w:val="F95475"/>
        </w:rPr>
        <w:t xml:space="preserve">on koko ajan meneillään. </w:t>
      </w:r>
      <w:r>
        <w:rPr>
          <w:color w:val="04640D"/>
        </w:rPr>
        <w:t xml:space="preserve">Bogart </w:t>
      </w:r>
      <w:r>
        <w:t xml:space="preserve">jättää </w:t>
      </w:r>
      <w:r>
        <w:t xml:space="preserve">viisaasti koskematta </w:t>
      </w:r>
      <w:r>
        <w:rPr>
          <w:color w:val="4AFEFA"/>
        </w:rPr>
        <w:t xml:space="preserve">Gorkin </w:t>
      </w:r>
      <w:r>
        <w:t xml:space="preserve">aikaan ja paikkaan. </w:t>
      </w:r>
      <w:r>
        <w:t xml:space="preserve">Huolimatta samovaarien puutteesta (ja yrityksestä kääntää huonekalut ylösalaisin) </w:t>
      </w:r>
      <w:r>
        <w:rPr>
          <w:color w:val="01190F"/>
        </w:rPr>
        <w:t xml:space="preserve">tuotanto on </w:t>
      </w:r>
      <w:r>
        <w:t xml:space="preserve">täynnä </w:t>
      </w:r>
      <w:r>
        <w:t xml:space="preserve">venäläistä tylsyyttä, jota ilmaisevat unelias ihmiset, jotka pukeutuvat pröystäilevästi beigeen pellavapukuun ja rypistyneeseen puuvillaan ja joilla on ylenpalttinen määrä olkia ja onkivapaita. Mutta tämän koristeellisen nyökkäyksen lisäksi </w:t>
      </w:r>
      <w:r>
        <w:rPr>
          <w:color w:val="04640D"/>
        </w:rPr>
        <w:t xml:space="preserve">Bogart </w:t>
      </w:r>
      <w:r>
        <w:t xml:space="preserve">ja kumppanit kääntyvät </w:t>
      </w:r>
      <w:r>
        <w:rPr>
          <w:color w:val="DE98FD"/>
        </w:rPr>
        <w:t xml:space="preserve">tyylilliseen ohjaukseen</w:t>
      </w:r>
      <w:r>
        <w:rPr>
          <w:color w:val="98A088"/>
        </w:rPr>
        <w:t xml:space="preserve">, joka </w:t>
      </w:r>
      <w:r>
        <w:rPr>
          <w:color w:val="DE98FD"/>
        </w:rPr>
        <w:t xml:space="preserve">muuttaa </w:t>
      </w:r>
      <w:r>
        <w:rPr>
          <w:color w:val="4F584E"/>
        </w:rPr>
        <w:t xml:space="preserve">Gorkin </w:t>
      </w:r>
      <w:r>
        <w:rPr>
          <w:color w:val="248AD0"/>
        </w:rPr>
        <w:t xml:space="preserve">naturalistisen draaman </w:t>
      </w:r>
      <w:r>
        <w:rPr>
          <w:color w:val="DE98FD"/>
        </w:rPr>
        <w:t xml:space="preserve">joksikin, joka muistuttaa hyvin paljon farssia</w:t>
      </w:r>
      <w:r>
        <w:t xml:space="preserve">. </w:t>
      </w:r>
      <w:r>
        <w:rPr>
          <w:color w:val="04640D"/>
        </w:rPr>
        <w:t xml:space="preserve">Ohjaajan </w:t>
      </w:r>
      <w:r>
        <w:t xml:space="preserve">pyrkimys </w:t>
      </w:r>
      <w:r>
        <w:t xml:space="preserve">pakottaa </w:t>
      </w:r>
      <w:r>
        <w:rPr>
          <w:color w:val="5C5300"/>
        </w:rPr>
        <w:t xml:space="preserve">näyttelijät </w:t>
      </w:r>
      <w:r>
        <w:rPr>
          <w:color w:val="9F6551"/>
        </w:rPr>
        <w:t xml:space="preserve">ja </w:t>
      </w:r>
      <w:r>
        <w:rPr>
          <w:color w:val="BCFEC6"/>
        </w:rPr>
        <w:t xml:space="preserve">heidän </w:t>
      </w:r>
      <w:r>
        <w:rPr>
          <w:color w:val="9F6551"/>
        </w:rPr>
        <w:t xml:space="preserve">esittämänsä </w:t>
      </w:r>
      <w:r>
        <w:rPr>
          <w:color w:val="9F6551"/>
        </w:rPr>
        <w:t xml:space="preserve">hahmot ottamaan </w:t>
      </w:r>
      <w:r>
        <w:t xml:space="preserve">jonkinlaista brechtiläistä etäisyyttä </w:t>
      </w:r>
      <w:r>
        <w:rPr>
          <w:color w:val="5C5300"/>
        </w:rPr>
        <w:t xml:space="preserve">toisiinsa </w:t>
      </w:r>
      <w:r>
        <w:t xml:space="preserve">kääntyy</w:t>
      </w:r>
      <w:r>
        <w:t xml:space="preserve"> usein </w:t>
      </w:r>
      <w:r>
        <w:rPr>
          <w:color w:val="04640D"/>
        </w:rPr>
        <w:t xml:space="preserve">ohjaajaa vastaan, kun </w:t>
      </w:r>
      <w:r>
        <w:rPr>
          <w:color w:val="932C70"/>
        </w:rPr>
        <w:t xml:space="preserve">esitykset </w:t>
      </w:r>
      <w:r>
        <w:rPr>
          <w:color w:val="2B1B04"/>
        </w:rPr>
        <w:t xml:space="preserve">ovat </w:t>
      </w:r>
      <w:r>
        <w:rPr>
          <w:color w:val="932C70"/>
        </w:rPr>
        <w:t xml:space="preserve">liian vaikuttuneita</w:t>
      </w:r>
      <w:r>
        <w:t xml:space="preserve">. Sen </w:t>
      </w:r>
      <w:r>
        <w:t xml:space="preserve">lisäksi, että </w:t>
      </w:r>
      <w:r>
        <w:rPr>
          <w:color w:val="5C5300"/>
        </w:rPr>
        <w:t xml:space="preserve">näyttelijät </w:t>
      </w:r>
      <w:r>
        <w:t xml:space="preserve">ottavat kantaa </w:t>
      </w:r>
      <w:r>
        <w:rPr>
          <w:color w:val="9F6551"/>
        </w:rPr>
        <w:t xml:space="preserve">hahmojensa </w:t>
      </w:r>
      <w:r>
        <w:rPr>
          <w:color w:val="9F6551"/>
        </w:rPr>
        <w:t xml:space="preserve">ulkopuolella </w:t>
      </w:r>
      <w:r>
        <w:t xml:space="preserve">ja tekevät selväksi, että he ovat </w:t>
      </w:r>
      <w:r>
        <w:t xml:space="preserve">ristiriidassa </w:t>
      </w:r>
      <w:r>
        <w:rPr>
          <w:color w:val="9F6551"/>
        </w:rPr>
        <w:t xml:space="preserve">hahmojensa kanssa</w:t>
      </w:r>
      <w:r>
        <w:t xml:space="preserve">, he usein kirjaimellisesti asettavat itsensä heidän päähänsä. </w:t>
      </w:r>
      <w:r>
        <w:t xml:space="preserve">Peter Sellarsilta mallia ottanut </w:t>
      </w:r>
      <w:r>
        <w:rPr>
          <w:color w:val="04640D"/>
        </w:rPr>
        <w:t xml:space="preserve">Bogart </w:t>
      </w:r>
      <w:r>
        <w:t xml:space="preserve">manipuloi </w:t>
      </w:r>
      <w:r>
        <w:rPr>
          <w:color w:val="5C5300"/>
        </w:rPr>
        <w:t xml:space="preserve">näyttelijöitään </w:t>
      </w:r>
      <w:r>
        <w:t xml:space="preserve">kuin </w:t>
      </w:r>
      <w:r>
        <w:t xml:space="preserve">räsynukkeja, piiskaa </w:t>
      </w:r>
      <w:r>
        <w:rPr>
          <w:color w:val="5C5300"/>
        </w:rPr>
        <w:t xml:space="preserve">heitä </w:t>
      </w:r>
      <w:r>
        <w:t xml:space="preserve">portaissa, tyrmää </w:t>
      </w:r>
      <w:r>
        <w:rPr>
          <w:color w:val="5C5300"/>
        </w:rPr>
        <w:t xml:space="preserve">heidät </w:t>
      </w:r>
      <w:r>
        <w:t xml:space="preserve">pöydiltä, jopa </w:t>
      </w:r>
      <w:r>
        <w:t xml:space="preserve">ripustaa </w:t>
      </w:r>
      <w:r>
        <w:rPr>
          <w:color w:val="5C5300"/>
        </w:rPr>
        <w:t xml:space="preserve">heidät </w:t>
      </w:r>
      <w:r>
        <w:t xml:space="preserve">jyrkästä seinästä ja antaa heidän tehdä useita bravuurimaisia voimistelutemppuja. </w:t>
      </w:r>
      <w:r>
        <w:rPr>
          <w:color w:val="01190F"/>
        </w:rPr>
        <w:t xml:space="preserve">Näissä "Kesävieraissa" </w:t>
      </w:r>
      <w:r>
        <w:t xml:space="preserve">on </w:t>
      </w:r>
      <w:r>
        <w:rPr>
          <w:color w:val="AE7AA1"/>
        </w:rPr>
        <w:t xml:space="preserve">hetkiä, </w:t>
      </w:r>
      <w:r>
        <w:rPr>
          <w:color w:val="C2A393"/>
        </w:rPr>
        <w:t xml:space="preserve">jolloin </w:t>
      </w:r>
      <w:r>
        <w:rPr>
          <w:color w:val="0232FD"/>
        </w:rPr>
        <w:t xml:space="preserve">hahmot, jotka asuvat </w:t>
      </w:r>
      <w:r>
        <w:rPr>
          <w:color w:val="6A3A35"/>
        </w:rPr>
        <w:t xml:space="preserve">rönsyilevässä, monikerroksisessa maalaistalossa (jonka on </w:t>
      </w:r>
      <w:r>
        <w:rPr>
          <w:color w:val="6A3A35"/>
        </w:rPr>
        <w:t xml:space="preserve">suunnitellut Victoria Petrovich ja joka näyttää Frank Lloyd Wrightin karikatyyriltä</w:t>
      </w:r>
      <w:r>
        <w:rPr>
          <w:color w:val="AE7AA1"/>
        </w:rPr>
        <w:t xml:space="preserve">), pursuavat filosofisia sanontoja "Laugh In" -komedian itsetietoisella rytmillä</w:t>
      </w:r>
      <w:r>
        <w:t xml:space="preserve">. "</w:t>
      </w:r>
      <w:r>
        <w:rPr>
          <w:color w:val="168E5C"/>
        </w:rPr>
        <w:t xml:space="preserve">Puheet </w:t>
      </w:r>
      <w:r>
        <w:t xml:space="preserve">satuttavat </w:t>
      </w:r>
      <w:r>
        <w:rPr>
          <w:color w:val="16C0D0"/>
        </w:rPr>
        <w:t xml:space="preserve">siellä, </w:t>
      </w:r>
      <w:r>
        <w:rPr>
          <w:color w:val="C62100"/>
        </w:rPr>
        <w:t xml:space="preserve">mistä ne </w:t>
      </w:r>
      <w:r>
        <w:rPr>
          <w:color w:val="16C0D0"/>
        </w:rPr>
        <w:t xml:space="preserve">pursuavat</w:t>
      </w:r>
      <w:r>
        <w:t xml:space="preserve">", yksi </w:t>
      </w:r>
      <w:r>
        <w:rPr>
          <w:color w:val="014347"/>
        </w:rPr>
        <w:t xml:space="preserve">heistä </w:t>
      </w:r>
      <w:r>
        <w:t xml:space="preserve">sanoo</w:t>
      </w:r>
      <w:r>
        <w:t xml:space="preserve">. </w:t>
      </w:r>
      <w:r>
        <w:t xml:space="preserve">Ideologinen ristiriita </w:t>
      </w:r>
      <w:r>
        <w:t xml:space="preserve">säilyy </w:t>
      </w:r>
      <w:r>
        <w:rPr>
          <w:color w:val="01190F"/>
        </w:rPr>
        <w:t xml:space="preserve">tässä käsittelyssä, mutta </w:t>
      </w:r>
      <w:r>
        <w:rPr>
          <w:color w:val="233809"/>
        </w:rPr>
        <w:t xml:space="preserve">Gorkin </w:t>
      </w:r>
      <w:r>
        <w:rPr>
          <w:color w:val="9F6551"/>
        </w:rPr>
        <w:t xml:space="preserve">yksittäisten hahmojen </w:t>
      </w:r>
      <w:r>
        <w:t xml:space="preserve">vivahteet ja rikkaus </w:t>
      </w:r>
      <w:r>
        <w:t xml:space="preserve">katoavat sotkussa. </w:t>
      </w:r>
      <w:r>
        <w:rPr>
          <w:color w:val="023087"/>
        </w:rPr>
        <w:t xml:space="preserve">Gorkin </w:t>
      </w:r>
      <w:r>
        <w:rPr>
          <w:color w:val="B7DAD2"/>
        </w:rPr>
        <w:t xml:space="preserve">teksti </w:t>
      </w:r>
      <w:r>
        <w:rPr>
          <w:color w:val="42083B"/>
        </w:rPr>
        <w:t xml:space="preserve">tarjoaa </w:t>
      </w:r>
      <w:r>
        <w:rPr>
          <w:color w:val="42083B"/>
        </w:rPr>
        <w:t xml:space="preserve">huumoria, </w:t>
      </w:r>
      <w:r>
        <w:t xml:space="preserve">mutta </w:t>
      </w:r>
      <w:r>
        <w:t xml:space="preserve">se on maalattu niin laajoilla vedoilla (erityisesti ensemblen pienempien jäsenten toimesta), että se näyttää ja kuulostaa väkinäiseltä. </w:t>
      </w:r>
      <w:r>
        <w:rPr>
          <w:color w:val="196956"/>
        </w:rPr>
        <w:t xml:space="preserve">Halutessaan </w:t>
      </w:r>
      <w:r>
        <w:rPr>
          <w:color w:val="8C41BB"/>
        </w:rPr>
        <w:t xml:space="preserve">neiti Bogart </w:t>
      </w:r>
      <w:r>
        <w:rPr>
          <w:color w:val="196956"/>
        </w:rPr>
        <w:t xml:space="preserve">työskentelee </w:t>
      </w:r>
      <w:r>
        <w:rPr>
          <w:color w:val="196956"/>
        </w:rPr>
        <w:t xml:space="preserve">paremmin musiikin </w:t>
      </w:r>
      <w:r>
        <w:t xml:space="preserve">kuin </w:t>
      </w:r>
      <w:r>
        <w:rPr>
          <w:color w:val="ECEDFE"/>
        </w:rPr>
        <w:t xml:space="preserve">sanojen </w:t>
      </w:r>
      <w:r>
        <w:rPr>
          <w:color w:val="196956"/>
        </w:rPr>
        <w:t xml:space="preserve">kanssa, </w:t>
      </w:r>
      <w:r>
        <w:t xml:space="preserve">ja </w:t>
      </w:r>
      <w:r>
        <w:t xml:space="preserve">usein </w:t>
      </w:r>
      <w:r>
        <w:rPr>
          <w:color w:val="04640D"/>
        </w:rPr>
        <w:t xml:space="preserve">hän </w:t>
      </w:r>
      <w:r>
        <w:t xml:space="preserve">todella haluaa ilmaista </w:t>
      </w:r>
      <w:r>
        <w:t xml:space="preserve">itseään </w:t>
      </w:r>
      <w:r>
        <w:rPr>
          <w:color w:val="94C661"/>
        </w:rPr>
        <w:t xml:space="preserve">Gorkin </w:t>
      </w:r>
      <w:r>
        <w:rPr>
          <w:color w:val="F95475"/>
        </w:rPr>
        <w:t xml:space="preserve">puolustuskyvyttömän näytelmän </w:t>
      </w:r>
      <w:r>
        <w:rPr>
          <w:color w:val="F95475"/>
        </w:rPr>
        <w:t xml:space="preserve">kautta</w:t>
      </w:r>
      <w:r>
        <w:t xml:space="preserve">. </w:t>
      </w:r>
      <w:r>
        <w:t xml:space="preserve">Nyt </w:t>
      </w:r>
      <w:r>
        <w:rPr>
          <w:color w:val="F8907D"/>
        </w:rPr>
        <w:t xml:space="preserve">hänellä</w:t>
      </w:r>
      <w:r>
        <w:t xml:space="preserve"> on apunaan </w:t>
      </w:r>
      <w:r>
        <w:rPr>
          <w:color w:val="895E6B"/>
        </w:rPr>
        <w:t xml:space="preserve">pitkäaikainen yhteistyökumppaninsa Jeff Helpern, </w:t>
      </w:r>
      <w:r>
        <w:rPr>
          <w:color w:val="788E95"/>
        </w:rPr>
        <w:t xml:space="preserve">jonka </w:t>
      </w:r>
      <w:r>
        <w:rPr>
          <w:color w:val="895E6B"/>
        </w:rPr>
        <w:t xml:space="preserve">hän on nimittänyt </w:t>
      </w:r>
      <w:r>
        <w:rPr>
          <w:color w:val="FB6AB8"/>
        </w:rPr>
        <w:t xml:space="preserve">Trinity-teatterin </w:t>
      </w:r>
      <w:r>
        <w:rPr>
          <w:color w:val="895E6B"/>
        </w:rPr>
        <w:t xml:space="preserve">kaikkien aikojen ensimmäiseksi musiikilliseksi johtajaksi </w:t>
      </w:r>
      <w:r>
        <w:rPr>
          <w:color w:val="895E6B"/>
        </w:rPr>
        <w:t xml:space="preserve">ja </w:t>
      </w:r>
      <w:r>
        <w:rPr>
          <w:color w:val="788E95"/>
        </w:rPr>
        <w:t xml:space="preserve">varustanut </w:t>
      </w:r>
      <w:r>
        <w:rPr>
          <w:color w:val="895E6B"/>
        </w:rPr>
        <w:t xml:space="preserve">upouudella 60 000 dollarin äänentoistojärjestelmällä ja äänitysstudiolla</w:t>
      </w:r>
      <w:r>
        <w:t xml:space="preserve">. </w:t>
      </w:r>
      <w:r>
        <w:rPr>
          <w:color w:val="895E6B"/>
        </w:rPr>
        <w:t xml:space="preserve">Helpern </w:t>
      </w:r>
      <w:r>
        <w:t xml:space="preserve">loi </w:t>
      </w:r>
      <w:r>
        <w:rPr>
          <w:color w:val="4AFEFA"/>
        </w:rPr>
        <w:t xml:space="preserve">Gorkille </w:t>
      </w:r>
      <w:r>
        <w:rPr>
          <w:color w:val="576094"/>
        </w:rPr>
        <w:t xml:space="preserve">Debussyn ja Rahmaninovin äänikollaasin, joka </w:t>
      </w:r>
      <w:r>
        <w:rPr>
          <w:color w:val="DB1474"/>
        </w:rPr>
        <w:t xml:space="preserve">on </w:t>
      </w:r>
      <w:r>
        <w:rPr>
          <w:color w:val="576094"/>
        </w:rPr>
        <w:t xml:space="preserve">itsenäinen musiikkikappale, jolla on erilainen näkökulma kuin näyttämöpartituurilla</w:t>
      </w:r>
      <w:r>
        <w:t xml:space="preserve">. </w:t>
      </w:r>
      <w:r>
        <w:rPr>
          <w:color w:val="04640D"/>
        </w:rPr>
        <w:t xml:space="preserve">Bogart </w:t>
      </w:r>
      <w:r>
        <w:t xml:space="preserve">on todennut, että </w:t>
      </w:r>
      <w:r>
        <w:rPr>
          <w:color w:val="04640D"/>
        </w:rPr>
        <w:t xml:space="preserve">hänen </w:t>
      </w:r>
      <w:r>
        <w:t xml:space="preserve">tarkoituksenaan on </w:t>
      </w:r>
      <w:r>
        <w:t xml:space="preserve">yksinkertaisesti yrittää "tehdä </w:t>
      </w:r>
      <w:r>
        <w:rPr>
          <w:color w:val="8489AE"/>
        </w:rPr>
        <w:t xml:space="preserve">klassikot </w:t>
      </w:r>
      <w:r>
        <w:t xml:space="preserve">uudella tavalla", hieman </w:t>
      </w:r>
      <w:r>
        <w:rPr>
          <w:color w:val="860E04"/>
        </w:rPr>
        <w:t xml:space="preserve">Brechtin </w:t>
      </w:r>
      <w:r>
        <w:t xml:space="preserve">ja ehdottomasti Ezra Poundin </w:t>
      </w:r>
      <w:r>
        <w:t xml:space="preserve">tapaan, </w:t>
      </w:r>
      <w:r>
        <w:rPr>
          <w:color w:val="8489AE"/>
        </w:rPr>
        <w:t xml:space="preserve">kun hän dramatisoi klassikot näin manipuloivasti. </w:t>
      </w:r>
      <w:r>
        <w:t xml:space="preserve">Hiljattain </w:t>
      </w:r>
      <w:r>
        <w:t xml:space="preserve">esityksen jälkeen </w:t>
      </w:r>
      <w:r>
        <w:rPr>
          <w:color w:val="FBC206"/>
        </w:rPr>
        <w:t xml:space="preserve">yleisön kanssa</w:t>
      </w:r>
      <w:r>
        <w:t xml:space="preserve"> käydyn keskustelun aikana </w:t>
      </w:r>
      <w:r>
        <w:rPr>
          <w:color w:val="04640D"/>
        </w:rPr>
        <w:t xml:space="preserve">ohjaaja </w:t>
      </w:r>
      <w:r>
        <w:t xml:space="preserve">selitti, että </w:t>
      </w:r>
      <w:r>
        <w:rPr>
          <w:color w:val="04640D"/>
        </w:rPr>
        <w:t xml:space="preserve">hänen </w:t>
      </w:r>
      <w:r>
        <w:t xml:space="preserve">suurin taiteellinen toiveensa on löytää tapa esittää "Somewhere Over the Rainbow" tavalla, joka "osoittaa laulun alkuperäisen kauneuden" ja ylittää kliseet. </w:t>
      </w:r>
      <w:r>
        <w:rPr>
          <w:color w:val="6EAB9B"/>
        </w:rPr>
        <w:t xml:space="preserve">Vaara, joka </w:t>
      </w:r>
      <w:r>
        <w:rPr>
          <w:color w:val="645341"/>
        </w:rPr>
        <w:t xml:space="preserve">Bogartia </w:t>
      </w:r>
      <w:r>
        <w:rPr>
          <w:color w:val="6EAB9B"/>
        </w:rPr>
        <w:t xml:space="preserve">näyttää houkuttelevan, on </w:t>
      </w:r>
      <w:r>
        <w:t xml:space="preserve">pikemminkin hämmennys kuin herätys, </w:t>
      </w:r>
      <w:r>
        <w:rPr>
          <w:color w:val="760035"/>
        </w:rPr>
        <w:t xml:space="preserve">niin erilainen näkemys </w:t>
      </w:r>
      <w:r>
        <w:rPr>
          <w:color w:val="647A41"/>
        </w:rPr>
        <w:t xml:space="preserve">kuin </w:t>
      </w:r>
      <w:r>
        <w:rPr>
          <w:color w:val="647A41"/>
        </w:rPr>
        <w:t xml:space="preserve">näytelmäkirjailijalla</w:t>
      </w:r>
      <w:r>
        <w:rPr>
          <w:color w:val="760035"/>
        </w:rPr>
        <w:t xml:space="preserve">, että </w:t>
      </w:r>
      <w:r>
        <w:rPr>
          <w:color w:val="E3F894"/>
        </w:rPr>
        <w:t xml:space="preserve">nämä kaksi näkökulmaa </w:t>
      </w:r>
      <w:r>
        <w:rPr>
          <w:color w:val="760035"/>
        </w:rPr>
        <w:t xml:space="preserve">pikemminkin kumoavat toisensa kuin valaisevat toisiaan</w:t>
      </w:r>
      <w:r>
        <w:t xml:space="preserve">. </w:t>
      </w:r>
      <w:r>
        <w:rPr>
          <w:color w:val="04640D"/>
        </w:rPr>
        <w:t xml:space="preserve">Bogartin </w:t>
      </w:r>
      <w:r>
        <w:t xml:space="preserve">roolitus </w:t>
      </w:r>
      <w:r>
        <w:rPr>
          <w:color w:val="01190F"/>
        </w:rPr>
        <w:t xml:space="preserve">näytelmässä </w:t>
      </w:r>
      <w:r>
        <w:t xml:space="preserve">on osa ongelmaa</w:t>
      </w:r>
      <w:r>
        <w:t xml:space="preserve">. </w:t>
      </w:r>
      <w:r>
        <w:rPr>
          <w:color w:val="F9D7CD"/>
        </w:rPr>
        <w:t xml:space="preserve">Ed Shea ja Barbara Orson hölmönä ja idealistisena nuorena Vassina ja säälimättömästi flirttailevana lääkärinä Maria Lvovnana </w:t>
      </w:r>
      <w:r>
        <w:t xml:space="preserve">eivät koskaan löydä todellista syytä </w:t>
      </w:r>
      <w:r>
        <w:t xml:space="preserve">rakkaussuhteelleen. Cynthia Strickland on pitkään kärsineenä Varvarana vastenmielinen ruikuttaja, ei </w:t>
      </w:r>
      <w:r>
        <w:rPr>
          <w:color w:val="A1A711"/>
        </w:rPr>
        <w:t xml:space="preserve">Gorkin </w:t>
      </w:r>
      <w:r>
        <w:rPr>
          <w:color w:val="876128"/>
        </w:rPr>
        <w:t xml:space="preserve">tarkoittama inspiroiva vastavallankumouksellinen</w:t>
      </w:r>
      <w:r>
        <w:t xml:space="preserve">. </w:t>
      </w:r>
      <w:r>
        <w:rPr>
          <w:color w:val="01FB92"/>
        </w:rPr>
        <w:t xml:space="preserve">Innostaviin tai viihdyttäviin </w:t>
      </w:r>
      <w:r>
        <w:rPr>
          <w:color w:val="01FB92"/>
        </w:rPr>
        <w:t xml:space="preserve">esityksiin valitsemme mieluummin </w:t>
      </w:r>
      <w:r>
        <w:t xml:space="preserve">sivurooleja. </w:t>
      </w:r>
      <w:r>
        <w:rPr>
          <w:color w:val="BE8485"/>
        </w:rPr>
        <w:t xml:space="preserve">Janice Duclos, </w:t>
      </w:r>
      <w:r>
        <w:t xml:space="preserve">jolla on yksi illan vaikuttavimmista äänilaitteista, tuo </w:t>
      </w:r>
      <w:r>
        <w:t xml:space="preserve">rooliinsa kaikkien suosikkiäitinä Olgana </w:t>
      </w:r>
      <w:r>
        <w:t xml:space="preserve">odottamattoman koomisen otteen. </w:t>
      </w:r>
      <w:r>
        <w:rPr>
          <w:color w:val="C660FB"/>
        </w:rPr>
        <w:t xml:space="preserve">Marni Rice </w:t>
      </w:r>
      <w:r>
        <w:t xml:space="preserve">näyttelee piikaa niin koskettavasti, että on kuin hän </w:t>
      </w:r>
      <w:r>
        <w:t xml:space="preserve">yrittäisi sovittaa </w:t>
      </w:r>
      <w:r>
        <w:t xml:space="preserve">kahta esitystään yhteen. </w:t>
      </w:r>
      <w:r>
        <w:rPr>
          <w:color w:val="120104"/>
        </w:rPr>
        <w:t xml:space="preserve">Näyttelijä, </w:t>
      </w:r>
      <w:r>
        <w:rPr>
          <w:color w:val="D48958"/>
        </w:rPr>
        <w:t xml:space="preserve">jota kannattaa </w:t>
      </w:r>
      <w:r>
        <w:rPr>
          <w:color w:val="120104"/>
        </w:rPr>
        <w:t xml:space="preserve">tarkkailla, on </w:t>
      </w:r>
      <w:r>
        <w:t xml:space="preserve">kuitenkin </w:t>
      </w:r>
      <w:r>
        <w:rPr>
          <w:color w:val="C3C1BE"/>
        </w:rPr>
        <w:t xml:space="preserve">Trinity Repin </w:t>
      </w:r>
      <w:r>
        <w:rPr>
          <w:color w:val="05AEE8"/>
        </w:rPr>
        <w:t xml:space="preserve">tulokas </w:t>
      </w:r>
      <w:r>
        <w:rPr>
          <w:color w:val="05AEE8"/>
        </w:rPr>
        <w:t xml:space="preserve">Jonathan Fried (Zamislov, asianajajan avustaja)</w:t>
      </w:r>
      <w:r>
        <w:t xml:space="preserve">, olipa hän sitten </w:t>
      </w:r>
      <w:r>
        <w:rPr>
          <w:color w:val="9F98F8"/>
        </w:rPr>
        <w:t xml:space="preserve">ylinäyttelemässä kamarimuusikoita johtaessaan tai viettelemässä </w:t>
      </w:r>
      <w:r>
        <w:rPr>
          <w:color w:val="1167D9"/>
        </w:rPr>
        <w:t xml:space="preserve">naapurinsa </w:t>
      </w:r>
      <w:r>
        <w:rPr>
          <w:color w:val="1167D9"/>
        </w:rPr>
        <w:t xml:space="preserve">vaimoa </w:t>
      </w:r>
      <w:r>
        <w:rPr>
          <w:color w:val="1167D9"/>
        </w:rPr>
        <w:t xml:space="preserve">(Becca Lish) </w:t>
      </w:r>
      <w:r>
        <w:rPr>
          <w:color w:val="9F98F8"/>
        </w:rPr>
        <w:t xml:space="preserve">nuolemalla </w:t>
      </w:r>
      <w:r>
        <w:rPr>
          <w:color w:val="1167D9"/>
        </w:rPr>
        <w:t xml:space="preserve">tämän </w:t>
      </w:r>
      <w:r>
        <w:rPr>
          <w:color w:val="9F98F8"/>
        </w:rPr>
        <w:t xml:space="preserve">rintoja</w:t>
      </w:r>
      <w:r>
        <w:t xml:space="preserve">. Rouva de Vries kirjoittaa usein teatterista.</w:t>
      </w:r>
    </w:p>
    <w:p>
      <w:r>
        <w:rPr>
          <w:b/>
        </w:rPr>
        <w:t xml:space="preserve">Asiakirjan numero 866</w:t>
      </w:r>
    </w:p>
    <w:p>
      <w:r>
        <w:rPr>
          <w:b/>
        </w:rPr>
        <w:t xml:space="preserve">Asiakirjan tunniste: wsj1164-001</w:t>
      </w:r>
    </w:p>
    <w:p>
      <w:r>
        <w:rPr>
          <w:color w:val="310106"/>
        </w:rPr>
        <w:t xml:space="preserve">(100-vuotisjuhlavuotensa </w:t>
      </w:r>
      <w:r>
        <w:t xml:space="preserve">aikana </w:t>
      </w:r>
      <w:r>
        <w:rPr>
          <w:color w:val="310106"/>
        </w:rPr>
        <w:t xml:space="preserve">Wall Street Journal </w:t>
      </w:r>
      <w:r>
        <w:t xml:space="preserve">kertoo </w:t>
      </w:r>
      <w:r>
        <w:rPr>
          <w:color w:val="04640D"/>
        </w:rPr>
        <w:t xml:space="preserve">tapahtumista</w:t>
      </w:r>
      <w:r>
        <w:rPr>
          <w:color w:val="FEFB0A"/>
        </w:rPr>
        <w:t xml:space="preserve">, joista on </w:t>
      </w:r>
      <w:r>
        <w:rPr>
          <w:color w:val="04640D"/>
        </w:rPr>
        <w:t xml:space="preserve">tullut virstanpylväitä amerikkalaisen liike-elämän historiassa.</w:t>
      </w:r>
      <w:r>
        <w:t xml:space="preserve">) </w:t>
      </w:r>
      <w:r>
        <w:rPr>
          <w:color w:val="FB5514"/>
        </w:rPr>
        <w:t xml:space="preserve">MORGAN STANLEY, AIKUISESTI uskomaton sijoituspalveluyritys</w:t>
      </w:r>
      <w:r>
        <w:rPr>
          <w:color w:val="E115C0"/>
        </w:rPr>
        <w:t xml:space="preserve">, </w:t>
      </w:r>
      <w:r>
        <w:rPr>
          <w:color w:val="E115C0"/>
        </w:rPr>
        <w:t xml:space="preserve">auttoi </w:t>
      </w:r>
      <w:r>
        <w:rPr>
          <w:color w:val="FEB8C8"/>
        </w:rPr>
        <w:t xml:space="preserve">yritysasiakastaan </w:t>
      </w:r>
      <w:r>
        <w:rPr>
          <w:color w:val="E115C0"/>
        </w:rPr>
        <w:t xml:space="preserve">toteuttamaan vihamielisen yritysoston </w:t>
      </w:r>
      <w:r>
        <w:rPr>
          <w:color w:val="00587F"/>
        </w:rPr>
        <w:t xml:space="preserve">vuonna 1974</w:t>
      </w:r>
      <w:r>
        <w:t xml:space="preserve">. </w:t>
      </w:r>
      <w:r>
        <w:rPr>
          <w:color w:val="E115C0"/>
        </w:rPr>
        <w:t xml:space="preserve">Tämä </w:t>
      </w:r>
      <w:r>
        <w:t xml:space="preserve">oli vihamielisten, jopa epäystävällisten fuusioiden noususuhdanteen alku</w:t>
      </w:r>
      <w:r>
        <w:rPr>
          <w:color w:val="9E8317"/>
        </w:rPr>
        <w:t xml:space="preserve">.</w:t>
      </w:r>
      <w:r>
        <w:t xml:space="preserve"> 18. heinäkuuta 1974 </w:t>
      </w:r>
      <w:r>
        <w:rPr>
          <w:color w:val="01190F"/>
        </w:rPr>
        <w:t xml:space="preserve">kanadalainen International Nickle </w:t>
      </w:r>
      <w:r>
        <w:t xml:space="preserve">tarjosi </w:t>
      </w:r>
      <w:r>
        <w:rPr>
          <w:color w:val="847D81"/>
        </w:rPr>
        <w:t xml:space="preserve">Morganin </w:t>
      </w:r>
      <w:r>
        <w:t xml:space="preserve">neuvojen perusteella </w:t>
      </w:r>
      <w:r>
        <w:t xml:space="preserve">28 dollaria osakkeelta </w:t>
      </w:r>
      <w:r>
        <w:rPr>
          <w:color w:val="58018B"/>
        </w:rPr>
        <w:t xml:space="preserve">Philadelphiassa toimivalle paristovalmistaja ESB:lle </w:t>
      </w:r>
      <w:r>
        <w:t xml:space="preserve">yhteensä 157 miljoonaa dollaria. </w:t>
      </w:r>
      <w:r>
        <w:rPr>
          <w:color w:val="58018B"/>
        </w:rPr>
        <w:t xml:space="preserve">ESB:n mukaan </w:t>
      </w:r>
      <w:r>
        <w:rPr>
          <w:color w:val="B70639"/>
        </w:rPr>
        <w:t xml:space="preserve">Inco, </w:t>
      </w:r>
      <w:r>
        <w:rPr>
          <w:color w:val="703B01"/>
        </w:rPr>
        <w:t xml:space="preserve">kuten </w:t>
      </w:r>
      <w:r>
        <w:rPr>
          <w:color w:val="F7F1DF"/>
        </w:rPr>
        <w:t xml:space="preserve">torontolaista yhtiötä </w:t>
      </w:r>
      <w:r>
        <w:rPr>
          <w:color w:val="B70639"/>
        </w:rPr>
        <w:t xml:space="preserve">kutsutaan</w:t>
      </w:r>
      <w:r>
        <w:rPr>
          <w:color w:val="01190F"/>
        </w:rPr>
        <w:t xml:space="preserve">, antoi </w:t>
      </w:r>
      <w:r>
        <w:t xml:space="preserve">heille </w:t>
      </w:r>
      <w:r>
        <w:t xml:space="preserve">vain kolmen tunnin varoitusajan "joko tai" -periaatteella. </w:t>
      </w:r>
      <w:r>
        <w:t xml:space="preserve">"</w:t>
      </w:r>
      <w:r>
        <w:rPr>
          <w:color w:val="58018B"/>
        </w:rPr>
        <w:t xml:space="preserve">ESB </w:t>
      </w:r>
      <w:r>
        <w:t xml:space="preserve">on tietoinen siitä, että </w:t>
      </w:r>
      <w:r>
        <w:rPr>
          <w:color w:val="01190F"/>
        </w:rPr>
        <w:t xml:space="preserve">ulkomainen yritys </w:t>
      </w:r>
      <w:r>
        <w:t xml:space="preserve">on tehnyt vihamielisen ostotarjouksen", sanoi </w:t>
      </w:r>
      <w:r>
        <w:rPr>
          <w:color w:val="58018B"/>
        </w:rPr>
        <w:t xml:space="preserve">ESB:n </w:t>
      </w:r>
      <w:r>
        <w:t xml:space="preserve">pääjohtaja F.J. Port</w:t>
      </w:r>
      <w:r>
        <w:t xml:space="preserve">. Sana "vihamielinen" on siis tullut mukaan yrityskauppojen sanastoon. Joseph Flom </w:t>
      </w:r>
      <w:r>
        <w:rPr>
          <w:color w:val="118B8A"/>
        </w:rPr>
        <w:t xml:space="preserve">Skadden, Arps, Slote, Meagher &amp; Flom -nimisestä asianajotoimistosta, </w:t>
      </w:r>
      <w:r>
        <w:rPr>
          <w:color w:val="4AFEFA"/>
        </w:rPr>
        <w:t xml:space="preserve">josta on tullut </w:t>
      </w:r>
      <w:r>
        <w:rPr>
          <w:color w:val="118B8A"/>
        </w:rPr>
        <w:t xml:space="preserve">johtava asianajotoimisto fuusioasioissa, </w:t>
      </w:r>
      <w:r>
        <w:t xml:space="preserve">sanoi, että tapaus "teki yrityskaupoista oikeudenmukaisia". </w:t>
      </w:r>
      <w:r>
        <w:rPr>
          <w:color w:val="58018B"/>
        </w:rPr>
        <w:t xml:space="preserve">ESB </w:t>
      </w:r>
      <w:r>
        <w:t xml:space="preserve">hylkäsi </w:t>
      </w:r>
      <w:r>
        <w:rPr>
          <w:color w:val="01190F"/>
        </w:rPr>
        <w:t xml:space="preserve">Incon </w:t>
      </w:r>
      <w:r>
        <w:t xml:space="preserve">ja sai viiden päivän kuluessa "</w:t>
      </w:r>
      <w:r>
        <w:rPr>
          <w:color w:val="FCB164"/>
        </w:rPr>
        <w:t xml:space="preserve">valkoisen ritarin"</w:t>
      </w:r>
      <w:r>
        <w:rPr>
          <w:color w:val="796EE6"/>
        </w:rPr>
        <w:t xml:space="preserve">, kun </w:t>
      </w:r>
      <w:r>
        <w:rPr>
          <w:color w:val="000D2C"/>
        </w:rPr>
        <w:t xml:space="preserve">United Aircraft, jota johti </w:t>
      </w:r>
      <w:r>
        <w:rPr>
          <w:color w:val="53495F"/>
        </w:rPr>
        <w:t xml:space="preserve">Harry Gray, ovela ja ystävällinen yrityskauppias, </w:t>
      </w:r>
      <w:r>
        <w:rPr>
          <w:color w:val="796EE6"/>
        </w:rPr>
        <w:t xml:space="preserve">tarjosi 34 dollaria osakkeelta</w:t>
      </w:r>
      <w:r>
        <w:t xml:space="preserve">. </w:t>
      </w:r>
      <w:r>
        <w:rPr>
          <w:color w:val="F95475"/>
        </w:rPr>
        <w:t xml:space="preserve">Grayn </w:t>
      </w:r>
      <w:r>
        <w:t xml:space="preserve">neuvonantajina toimivat Goldman Sachs ja Merrill Lynch. </w:t>
      </w:r>
      <w:r>
        <w:rPr>
          <w:color w:val="58018B"/>
        </w:rPr>
        <w:t xml:space="preserve">ESB:n hallituksen </w:t>
      </w:r>
      <w:r>
        <w:t xml:space="preserve">jäsenet </w:t>
      </w:r>
      <w:r>
        <w:t xml:space="preserve">ottivat sen lämpimästi vastaan, mutta sen jälkeen tuli runsaasti tarjouksia. Heinäkuussa </w:t>
      </w:r>
      <w:r>
        <w:rPr>
          <w:color w:val="01190F"/>
        </w:rPr>
        <w:t xml:space="preserve">Inco </w:t>
      </w:r>
      <w:r>
        <w:t xml:space="preserve">nosti </w:t>
      </w:r>
      <w:r>
        <w:rPr>
          <w:color w:val="5D9608"/>
        </w:rPr>
        <w:t xml:space="preserve">tarjoustaan </w:t>
      </w:r>
      <w:r>
        <w:t xml:space="preserve">muutamassa päivässä </w:t>
      </w:r>
      <w:r>
        <w:t xml:space="preserve">36 dollariin, ja </w:t>
      </w:r>
      <w:r>
        <w:rPr>
          <w:color w:val="FCB164"/>
        </w:rPr>
        <w:t xml:space="preserve">United </w:t>
      </w:r>
      <w:r>
        <w:t xml:space="preserve">vastasi </w:t>
      </w:r>
      <w:r>
        <w:rPr>
          <w:color w:val="5D9608"/>
        </w:rPr>
        <w:t xml:space="preserve">siihen. Yhden </w:t>
      </w:r>
      <w:r>
        <w:rPr>
          <w:color w:val="DE98FD"/>
        </w:rPr>
        <w:t xml:space="preserve">päivän aikana </w:t>
      </w:r>
      <w:r>
        <w:rPr>
          <w:color w:val="98A088"/>
        </w:rPr>
        <w:t xml:space="preserve">Inco </w:t>
      </w:r>
      <w:r>
        <w:rPr>
          <w:color w:val="DE98FD"/>
        </w:rPr>
        <w:t xml:space="preserve">nosti </w:t>
      </w:r>
      <w:r>
        <w:rPr>
          <w:color w:val="DE98FD"/>
        </w:rPr>
        <w:t xml:space="preserve">tarjouksensa ensin 38 dollariin ja sitten 41 dollariin, </w:t>
      </w:r>
      <w:r>
        <w:rPr>
          <w:color w:val="DE98FD"/>
        </w:rPr>
        <w:t xml:space="preserve">mikä vastaa </w:t>
      </w:r>
      <w:r>
        <w:t xml:space="preserve">225,5 miljoonaa dollaria. </w:t>
      </w:r>
      <w:r>
        <w:rPr>
          <w:color w:val="FCB164"/>
        </w:rPr>
        <w:t xml:space="preserve">United </w:t>
      </w:r>
      <w:r>
        <w:t xml:space="preserve">nousi aina 38 dollariin asti, mutta perääntyi sitten. Heinäkuun 29. päivänä </w:t>
      </w:r>
      <w:r>
        <w:rPr>
          <w:color w:val="58018B"/>
        </w:rPr>
        <w:t xml:space="preserve">ESB </w:t>
      </w:r>
      <w:r>
        <w:t xml:space="preserve">hyväksyi </w:t>
      </w:r>
      <w:r>
        <w:rPr>
          <w:color w:val="01190F"/>
        </w:rPr>
        <w:t xml:space="preserve">Incon </w:t>
      </w:r>
      <w:r>
        <w:t xml:space="preserve">tarjouksen, </w:t>
      </w:r>
      <w:r>
        <w:t xml:space="preserve">ja </w:t>
      </w:r>
      <w:r>
        <w:rPr>
          <w:color w:val="4F584E"/>
        </w:rPr>
        <w:t xml:space="preserve">lyhyt taistelu, </w:t>
      </w:r>
      <w:r>
        <w:rPr>
          <w:color w:val="248AD0"/>
        </w:rPr>
        <w:t xml:space="preserve">joka </w:t>
      </w:r>
      <w:r>
        <w:rPr>
          <w:color w:val="4F584E"/>
        </w:rPr>
        <w:t xml:space="preserve">poikkesi huomattavasti </w:t>
      </w:r>
      <w:r>
        <w:rPr>
          <w:color w:val="5C5300"/>
        </w:rPr>
        <w:t xml:space="preserve">vuosien 1984-1989 monimutkaisista ja pitkällisistä suurista yritysostoista</w:t>
      </w:r>
      <w:r>
        <w:t xml:space="preserve">, oli ohi. Rohkeasta uudesta näytelmästä tuli rahanlähde aikoinaan ankarille, kunnioitettaville Wall Streetin taloille. </w:t>
      </w:r>
      <w:r>
        <w:rPr>
          <w:color w:val="01190F"/>
        </w:rPr>
        <w:t xml:space="preserve">Inco </w:t>
      </w:r>
      <w:r>
        <w:t xml:space="preserve">maksoi </w:t>
      </w:r>
      <w:r>
        <w:rPr>
          <w:color w:val="847D81"/>
        </w:rPr>
        <w:t xml:space="preserve">Morganille </w:t>
      </w:r>
      <w:r>
        <w:rPr>
          <w:color w:val="9F6551"/>
        </w:rPr>
        <w:t xml:space="preserve">250 000 dollaria </w:t>
      </w:r>
      <w:r>
        <w:t xml:space="preserve">neuvontapalkkiona</w:t>
      </w:r>
      <w:r>
        <w:t xml:space="preserve">, mikä </w:t>
      </w:r>
      <w:r>
        <w:rPr>
          <w:color w:val="9F6551"/>
        </w:rPr>
        <w:t xml:space="preserve">on nykypäivän </w:t>
      </w:r>
      <w:r>
        <w:t xml:space="preserve">mittapuulla naurettava summa. Aiemmin </w:t>
      </w:r>
      <w:r>
        <w:t xml:space="preserve">tänä vuonna </w:t>
      </w:r>
      <w:r>
        <w:rPr>
          <w:color w:val="847D81"/>
        </w:rPr>
        <w:t xml:space="preserve">Morgan </w:t>
      </w:r>
      <w:r>
        <w:t xml:space="preserve">ja kolme muuta sijoitusyhtiötä saivat kukin 25 miljoonan dollarin neuvontapalkkiot Kohlberg Kravis &amp; Robertsilta RJR Nabiscon 25 miljardin dollarin ystävällismielisessä yrityskaupassa.</w:t>
      </w:r>
    </w:p>
    <w:p>
      <w:r>
        <w:rPr>
          <w:b/>
        </w:rPr>
        <w:t xml:space="preserve">Asiakirjan numero 867</w:t>
      </w:r>
    </w:p>
    <w:p>
      <w:r>
        <w:rPr>
          <w:b/>
        </w:rPr>
        <w:t xml:space="preserve">Asiakirjan tunniste: wsj1165-001</w:t>
      </w:r>
    </w:p>
    <w:p>
      <w:r>
        <w:rPr>
          <w:color w:val="310106"/>
        </w:rPr>
        <w:t xml:space="preserve">HomeFed Corp. </w:t>
      </w:r>
      <w:r>
        <w:t xml:space="preserve">ilmoitti, että </w:t>
      </w:r>
      <w:r>
        <w:rPr>
          <w:color w:val="04640D"/>
        </w:rPr>
        <w:t xml:space="preserve">nettotulos </w:t>
      </w:r>
      <w:r>
        <w:rPr>
          <w:color w:val="04640D"/>
        </w:rPr>
        <w:t xml:space="preserve">laski 14 prosenttia </w:t>
      </w:r>
      <w:r>
        <w:rPr>
          <w:color w:val="04640D"/>
        </w:rPr>
        <w:t xml:space="preserve">23,9 miljoonaan </w:t>
      </w:r>
      <w:r>
        <w:rPr>
          <w:color w:val="04640D"/>
        </w:rPr>
        <w:t xml:space="preserve">dollariin </w:t>
      </w:r>
      <w:r>
        <w:rPr>
          <w:color w:val="04640D"/>
        </w:rPr>
        <w:t xml:space="preserve">eli 1,10 </w:t>
      </w:r>
      <w:r>
        <w:rPr>
          <w:color w:val="04640D"/>
        </w:rPr>
        <w:t xml:space="preserve">dollariin </w:t>
      </w:r>
      <w:r>
        <w:rPr>
          <w:color w:val="FB5514"/>
        </w:rPr>
        <w:t xml:space="preserve">osakkeelta </w:t>
      </w:r>
      <w:r>
        <w:rPr>
          <w:color w:val="E115C0"/>
        </w:rPr>
        <w:t xml:space="preserve">laimennettuna, </w:t>
      </w:r>
      <w:r>
        <w:rPr>
          <w:color w:val="04640D"/>
        </w:rPr>
        <w:t xml:space="preserve">kun se </w:t>
      </w:r>
      <w:r>
        <w:rPr>
          <w:color w:val="FEFB0A"/>
        </w:rPr>
        <w:t xml:space="preserve">kolmannella neljänneksellä </w:t>
      </w:r>
      <w:r>
        <w:rPr>
          <w:color w:val="04640D"/>
        </w:rPr>
        <w:t xml:space="preserve">oli 27,9 miljoonaa dollaria eli 1,21 dollaria </w:t>
      </w:r>
      <w:r>
        <w:rPr>
          <w:color w:val="00587F"/>
        </w:rPr>
        <w:t xml:space="preserve">osakkeelta </w:t>
      </w:r>
      <w:r>
        <w:rPr>
          <w:color w:val="0BC582"/>
        </w:rPr>
        <w:t xml:space="preserve">laimennettuna, mikä </w:t>
      </w:r>
      <w:r>
        <w:rPr>
          <w:color w:val="04640D"/>
        </w:rPr>
        <w:t xml:space="preserve">johtui huonojen omaisuuserien lisäämisestä ja odottamattomista vaikeuksista ulosmitattujen kiinteistöjen myynnissä</w:t>
      </w:r>
      <w:r>
        <w:t xml:space="preserve">. </w:t>
      </w:r>
      <w:r>
        <w:rPr>
          <w:color w:val="04640D"/>
        </w:rPr>
        <w:t xml:space="preserve">Pudotus </w:t>
      </w:r>
      <w:r>
        <w:t xml:space="preserve">yllätti analyytikot ja järkytti </w:t>
      </w:r>
      <w:r>
        <w:rPr>
          <w:color w:val="9E8317"/>
        </w:rPr>
        <w:t xml:space="preserve">HomeFedin </w:t>
      </w:r>
      <w:r>
        <w:rPr>
          <w:color w:val="FEB8C8"/>
        </w:rPr>
        <w:t xml:space="preserve">osakkeita</w:t>
      </w:r>
      <w:r>
        <w:rPr>
          <w:color w:val="01190F"/>
        </w:rPr>
        <w:t xml:space="preserve">, jotka </w:t>
      </w:r>
      <w:r>
        <w:rPr>
          <w:color w:val="FEB8C8"/>
        </w:rPr>
        <w:t xml:space="preserve">menettivät 8,6 prosenttia </w:t>
      </w:r>
      <w:r>
        <w:rPr>
          <w:color w:val="FEB8C8"/>
        </w:rPr>
        <w:t xml:space="preserve">arvostaan </w:t>
      </w:r>
      <w:r>
        <w:rPr>
          <w:color w:val="FEB8C8"/>
        </w:rPr>
        <w:t xml:space="preserve">New Yorkin pörssissä ja </w:t>
      </w:r>
      <w:r>
        <w:rPr>
          <w:color w:val="FEB8C8"/>
        </w:rPr>
        <w:t xml:space="preserve">päätyivät 38,50 dollariin, mikä oli </w:t>
      </w:r>
      <w:r>
        <w:rPr>
          <w:color w:val="FEB8C8"/>
        </w:rPr>
        <w:t xml:space="preserve">3,625 </w:t>
      </w:r>
      <w:r>
        <w:rPr>
          <w:color w:val="FEB8C8"/>
        </w:rPr>
        <w:t xml:space="preserve">dollaria </w:t>
      </w:r>
      <w:r>
        <w:rPr>
          <w:color w:val="847D81"/>
        </w:rPr>
        <w:t xml:space="preserve">vähemmän</w:t>
      </w:r>
      <w:r>
        <w:t xml:space="preserve">. </w:t>
      </w:r>
      <w:r>
        <w:rPr>
          <w:color w:val="310106"/>
        </w:rPr>
        <w:t xml:space="preserve">HomeFed </w:t>
      </w:r>
      <w:r>
        <w:t xml:space="preserve">oli yksi kourallisista </w:t>
      </w:r>
      <w:r>
        <w:rPr>
          <w:color w:val="58018B"/>
        </w:rPr>
        <w:t xml:space="preserve">suurista </w:t>
      </w:r>
      <w:r>
        <w:rPr>
          <w:color w:val="B70639"/>
        </w:rPr>
        <w:t xml:space="preserve">länsirannikon </w:t>
      </w:r>
      <w:r>
        <w:rPr>
          <w:color w:val="58018B"/>
        </w:rPr>
        <w:t xml:space="preserve">säästölaitoksista</w:t>
      </w:r>
      <w:r>
        <w:rPr>
          <w:color w:val="58018B"/>
        </w:rPr>
        <w:t xml:space="preserve">, jotka </w:t>
      </w:r>
      <w:r>
        <w:rPr>
          <w:color w:val="58018B"/>
        </w:rPr>
        <w:t xml:space="preserve">ovat viime vuosineljänneksinä taistelleet korko-ongelmia vastaan ja yrittäneet pysyä alan mukana pitämällä vaikeuksissa olevat omaisuuserät salassa ja ohjaamalla ahkerasti rahaa </w:t>
      </w:r>
      <w:r>
        <w:rPr>
          <w:color w:val="F7F1DF"/>
        </w:rPr>
        <w:t xml:space="preserve">Kalifornian </w:t>
      </w:r>
      <w:r>
        <w:rPr>
          <w:color w:val="58018B"/>
        </w:rPr>
        <w:t xml:space="preserve">villeille asuntomarkkinoille</w:t>
      </w:r>
      <w:r>
        <w:t xml:space="preserve">. </w:t>
      </w:r>
      <w:r>
        <w:t xml:space="preserve">Analyytikot arvioivat </w:t>
      </w:r>
      <w:r>
        <w:rPr>
          <w:color w:val="4AFEFA"/>
        </w:rPr>
        <w:t xml:space="preserve">kolmannen neljänneksen </w:t>
      </w:r>
      <w:r>
        <w:t xml:space="preserve">tuloksen </w:t>
      </w:r>
      <w:r>
        <w:rPr>
          <w:color w:val="118B8A"/>
        </w:rPr>
        <w:t xml:space="preserve">täydellisen laimennuksen jälkeen olevan </w:t>
      </w:r>
      <w:r>
        <w:t xml:space="preserve">noin 1,30 dollaria osakkeelta. </w:t>
      </w:r>
      <w:r>
        <w:rPr>
          <w:color w:val="310106"/>
        </w:rPr>
        <w:t xml:space="preserve">HomeFedin </w:t>
      </w:r>
      <w:r>
        <w:t xml:space="preserve">vastaperustetut lainat ja ostot </w:t>
      </w:r>
      <w:r>
        <w:t xml:space="preserve">laskivat </w:t>
      </w:r>
      <w:r>
        <w:t xml:space="preserve">kuitenkin </w:t>
      </w:r>
      <w:r>
        <w:t xml:space="preserve">26 prosenttia tällä vuosineljänneksellä 1,4 miljardiin dollariin viime vuoden 1,9 miljardista dollarista. Järjestämättömät saamiset nousivat 593 miljoonaan dollariin 518,7 miljoonasta dollarista. </w:t>
      </w:r>
      <w:r>
        <w:rPr>
          <w:color w:val="FCB164"/>
        </w:rPr>
        <w:t xml:space="preserve">Noin 380 miljoonaa dollaria ongelmallisista omaisuuseristä on takavarikoituja kiinteistöomaisuuksia</w:t>
      </w:r>
      <w:r>
        <w:t xml:space="preserve">, mikä </w:t>
      </w:r>
      <w:r>
        <w:rPr>
          <w:color w:val="FCB164"/>
        </w:rPr>
        <w:t xml:space="preserve">on </w:t>
      </w:r>
      <w:r>
        <w:t xml:space="preserve">55,6 prosenttia enemmän kuin </w:t>
      </w:r>
      <w:r>
        <w:rPr>
          <w:color w:val="796EE6"/>
        </w:rPr>
        <w:t xml:space="preserve">vuosi sitten, jolloin </w:t>
      </w:r>
      <w:r>
        <w:rPr>
          <w:color w:val="53495F"/>
        </w:rPr>
        <w:t xml:space="preserve">HomeFed </w:t>
      </w:r>
      <w:r>
        <w:rPr>
          <w:color w:val="796EE6"/>
        </w:rPr>
        <w:t xml:space="preserve">omisti </w:t>
      </w:r>
      <w:r>
        <w:t xml:space="preserve">244,2 miljoonaa dollaria </w:t>
      </w:r>
      <w:r>
        <w:rPr>
          <w:color w:val="796EE6"/>
        </w:rPr>
        <w:t xml:space="preserve">takavarikoituja omaisuuseriä</w:t>
      </w:r>
      <w:r>
        <w:t xml:space="preserve">. </w:t>
      </w:r>
      <w:r>
        <w:rPr>
          <w:color w:val="310106"/>
        </w:rPr>
        <w:t xml:space="preserve">HomeFedin </w:t>
      </w:r>
      <w:r>
        <w:t xml:space="preserve">varat ovat 17,9 miljardia dollaria. </w:t>
      </w:r>
      <w:r>
        <w:rPr>
          <w:color w:val="310106"/>
        </w:rPr>
        <w:t xml:space="preserve">HomeFedin </w:t>
      </w:r>
      <w:r>
        <w:t xml:space="preserve">mukaan suurin osa ongelmallisista omaisuuseristä on </w:t>
      </w:r>
      <w:r>
        <w:rPr>
          <w:color w:val="F95475"/>
        </w:rPr>
        <w:t xml:space="preserve">asuntorakentamista, ostoskeskuksia ja muita liikekiinteistöjä</w:t>
      </w:r>
      <w:r>
        <w:t xml:space="preserve">. </w:t>
      </w:r>
      <w:r>
        <w:t xml:space="preserve">Sen mukaan noin puolet on </w:t>
      </w:r>
      <w:r>
        <w:rPr>
          <w:color w:val="61FC03"/>
        </w:rPr>
        <w:t xml:space="preserve">Kaliforniassa </w:t>
      </w:r>
      <w:r>
        <w:t xml:space="preserve">ja loput hajallaan eri puolilla maata. Hän totesi, että </w:t>
      </w:r>
      <w:r>
        <w:rPr>
          <w:color w:val="DE98FD"/>
        </w:rPr>
        <w:t xml:space="preserve">näiden kiinteistöjen </w:t>
      </w:r>
      <w:r>
        <w:rPr>
          <w:color w:val="5D9608"/>
        </w:rPr>
        <w:t xml:space="preserve">liikevaihto </w:t>
      </w:r>
      <w:r>
        <w:t xml:space="preserve">oli </w:t>
      </w:r>
      <w:r>
        <w:rPr>
          <w:color w:val="4AFEFA"/>
        </w:rPr>
        <w:t xml:space="preserve">kolmannella vuosineljänneksellä </w:t>
      </w:r>
      <w:r>
        <w:t xml:space="preserve">ennakoitua heikompi, mutta hän odottaa </w:t>
      </w:r>
      <w:r>
        <w:rPr>
          <w:color w:val="5D9608"/>
        </w:rPr>
        <w:t xml:space="preserve">sen </w:t>
      </w:r>
      <w:r>
        <w:t xml:space="preserve">elpyvän </w:t>
      </w:r>
      <w:r>
        <w:t xml:space="preserve">loppuvuoden aikana. </w:t>
      </w:r>
      <w:r>
        <w:rPr>
          <w:color w:val="310106"/>
        </w:rPr>
        <w:t xml:space="preserve">HomeFedin </w:t>
      </w:r>
      <w:r>
        <w:t xml:space="preserve">mukaan </w:t>
      </w:r>
      <w:r>
        <w:rPr>
          <w:color w:val="98A088"/>
        </w:rPr>
        <w:t xml:space="preserve">uusien luotonantojen väheneminen </w:t>
      </w:r>
      <w:r>
        <w:t xml:space="preserve">oli pikemminkin kosmeettinen ongelma kuin merkki Kalifornian markkinoiden viilenemisestä. </w:t>
      </w:r>
      <w:r>
        <w:rPr>
          <w:color w:val="4F584E"/>
        </w:rPr>
        <w:t xml:space="preserve">Länsirannikon </w:t>
      </w:r>
      <w:r>
        <w:t xml:space="preserve">luottolaitoksille</w:t>
      </w:r>
      <w:r>
        <w:t xml:space="preserve">, erityisesti </w:t>
      </w:r>
      <w:r>
        <w:rPr>
          <w:color w:val="248AD0"/>
        </w:rPr>
        <w:t xml:space="preserve">vähemmän elinkelpoisille, jotka </w:t>
      </w:r>
      <w:r>
        <w:rPr>
          <w:color w:val="5C5300"/>
        </w:rPr>
        <w:t xml:space="preserve">ovat </w:t>
      </w:r>
      <w:r>
        <w:rPr>
          <w:color w:val="248AD0"/>
        </w:rPr>
        <w:t xml:space="preserve">menestyneet surkeasti jopa kuumilla markkinoilla</w:t>
      </w:r>
      <w:r>
        <w:t xml:space="preserve">, tällainen lasku </w:t>
      </w:r>
      <w:r>
        <w:rPr>
          <w:color w:val="61FC03"/>
        </w:rPr>
        <w:t xml:space="preserve">Kaliforniassa </w:t>
      </w:r>
      <w:r>
        <w:t xml:space="preserve">olisi huono uutinen. </w:t>
      </w:r>
      <w:r>
        <w:rPr>
          <w:color w:val="310106"/>
        </w:rPr>
        <w:t xml:space="preserve">HomeFed </w:t>
      </w:r>
      <w:r>
        <w:t xml:space="preserve">sanoi kuitenkin, että se on </w:t>
      </w:r>
      <w:r>
        <w:t xml:space="preserve">tarkoituksella vähentänyt uusien luottojen myöntämistä tällä vuosineljänneksellä, koska se on epävarma </w:t>
      </w:r>
      <w:r>
        <w:t xml:space="preserve">uusista pääomavaatimuksista ja </w:t>
      </w:r>
      <w:r>
        <w:rPr>
          <w:color w:val="BCFEC6"/>
        </w:rPr>
        <w:t xml:space="preserve">säännöksistä, </w:t>
      </w:r>
      <w:r>
        <w:rPr>
          <w:color w:val="932C70"/>
        </w:rPr>
        <w:t xml:space="preserve">jotka </w:t>
      </w:r>
      <w:r>
        <w:rPr>
          <w:color w:val="BCFEC6"/>
        </w:rPr>
        <w:t xml:space="preserve">johtuvat neuvotteluista hallituksen valtavan Thrift Relief Act -lain täytäntöönpanosta</w:t>
      </w:r>
      <w:r>
        <w:t xml:space="preserve">. </w:t>
      </w:r>
      <w:r>
        <w:t xml:space="preserve">Se kertoi </w:t>
      </w:r>
      <w:r>
        <w:t xml:space="preserve">ansainneensa ennätykselliset 21,7 miljoonaa dollaria kiinteistöliiketoiminnasta, mikä on yli kaksinkertainen </w:t>
      </w:r>
      <w:r>
        <w:rPr>
          <w:color w:val="2B1B04"/>
        </w:rPr>
        <w:t xml:space="preserve">verrattuna viime vuoden </w:t>
      </w:r>
      <w:r>
        <w:rPr>
          <w:color w:val="2B1B04"/>
        </w:rPr>
        <w:t xml:space="preserve">9 miljoonan </w:t>
      </w:r>
      <w:r>
        <w:rPr>
          <w:color w:val="2B1B04"/>
        </w:rPr>
        <w:t xml:space="preserve">dollarin </w:t>
      </w:r>
      <w:r>
        <w:rPr>
          <w:color w:val="2B1B04"/>
        </w:rPr>
        <w:t xml:space="preserve">kiinteistövoittoihin</w:t>
      </w:r>
      <w:r>
        <w:t xml:space="preserve">. </w:t>
      </w:r>
      <w:r>
        <w:rPr>
          <w:color w:val="D4C67A"/>
        </w:rPr>
        <w:t xml:space="preserve">Analyytikot </w:t>
      </w:r>
      <w:r>
        <w:t xml:space="preserve">sanoivat, </w:t>
      </w:r>
      <w:r>
        <w:t xml:space="preserve">etteivät he nähneet merkkejä </w:t>
      </w:r>
      <w:r>
        <w:rPr>
          <w:color w:val="C2A393"/>
        </w:rPr>
        <w:t xml:space="preserve">Kalifornian </w:t>
      </w:r>
      <w:r>
        <w:rPr>
          <w:color w:val="AE7AA1"/>
        </w:rPr>
        <w:t xml:space="preserve">kiinteistöjen </w:t>
      </w:r>
      <w:r>
        <w:t xml:space="preserve">uhkaavasta taantumasta edes viime viikon maanjäristyksen jälkeen. </w:t>
      </w:r>
      <w:r>
        <w:rPr>
          <w:color w:val="310106"/>
        </w:rPr>
        <w:t xml:space="preserve">Säästöpankki </w:t>
      </w:r>
      <w:r>
        <w:t xml:space="preserve">kertoi myös, että </w:t>
      </w:r>
      <w:r>
        <w:rPr>
          <w:color w:val="310106"/>
        </w:rPr>
        <w:t xml:space="preserve">sen </w:t>
      </w:r>
      <w:r>
        <w:t xml:space="preserve">aiemmin ilmoittamaan suunnitelmaan sulkea franchising-kiinteistöjen verkosto </w:t>
      </w:r>
      <w:r>
        <w:t xml:space="preserve">liittyvät suojaustappiot </w:t>
      </w:r>
      <w:r>
        <w:t xml:space="preserve">pienensivät </w:t>
      </w:r>
      <w:r>
        <w:t xml:space="preserve">tulosta </w:t>
      </w:r>
      <w:r>
        <w:t xml:space="preserve">4 miljoonaa dollaria </w:t>
      </w:r>
      <w:r>
        <w:rPr>
          <w:color w:val="4AFEFA"/>
        </w:rPr>
        <w:t xml:space="preserve">neljänneksellä. </w:t>
      </w:r>
      <w:r>
        <w:rPr>
          <w:color w:val="6A3A35"/>
        </w:rPr>
        <w:t xml:space="preserve">Yhdeksän kuukauden aikana </w:t>
      </w:r>
      <w:r>
        <w:rPr>
          <w:color w:val="0232FD"/>
        </w:rPr>
        <w:t xml:space="preserve">HomeFed </w:t>
      </w:r>
      <w:r>
        <w:rPr>
          <w:color w:val="6A3A35"/>
        </w:rPr>
        <w:t xml:space="preserve">ansaitsi 82,5 miljoonaa dollaria eli 3,52 dollaria </w:t>
      </w:r>
      <w:r>
        <w:rPr>
          <w:color w:val="BA6801"/>
        </w:rPr>
        <w:t xml:space="preserve">osakkeelta </w:t>
      </w:r>
      <w:r>
        <w:rPr>
          <w:color w:val="168E5C"/>
        </w:rPr>
        <w:t xml:space="preserve">täysin laimennettuna, </w:t>
      </w:r>
      <w:r>
        <w:t xml:space="preserve">mikä on </w:t>
      </w:r>
      <w:r>
        <w:t xml:space="preserve">4,3 prosenttia </w:t>
      </w:r>
      <w:r>
        <w:rPr>
          <w:color w:val="6A3A35"/>
        </w:rPr>
        <w:t xml:space="preserve">enemmän </w:t>
      </w:r>
      <w:r>
        <w:t xml:space="preserve">kuin viime vuoden 79,1 miljoonan dollarin nettotulos eli 3,43 dollaria </w:t>
      </w:r>
      <w:r>
        <w:rPr>
          <w:color w:val="16C0D0"/>
        </w:rPr>
        <w:t xml:space="preserve">osakkeelta </w:t>
      </w:r>
      <w:r>
        <w:rPr>
          <w:color w:val="C62100"/>
        </w:rPr>
        <w:t xml:space="preserve">täysin laimennettuna</w:t>
      </w:r>
      <w:r>
        <w:t xml:space="preserve">.</w:t>
      </w:r>
    </w:p>
    <w:p>
      <w:r>
        <w:rPr>
          <w:b/>
        </w:rPr>
        <w:t xml:space="preserve">Asiakirjan numero 868</w:t>
      </w:r>
    </w:p>
    <w:p>
      <w:r>
        <w:rPr>
          <w:b/>
        </w:rPr>
        <w:t xml:space="preserve">Asiakirjan tunniste: wsj1166-001</w:t>
      </w:r>
    </w:p>
    <w:p>
      <w:r>
        <w:t xml:space="preserve">Johtavien pankkien talletustodistusten tuotot ovat </w:t>
      </w:r>
      <w:r>
        <w:rPr>
          <w:color w:val="310106"/>
        </w:rPr>
        <w:t xml:space="preserve">viime viikolla </w:t>
      </w:r>
      <w:r>
        <w:t xml:space="preserve">muuttuneet vain vähän. </w:t>
      </w:r>
      <w:r>
        <w:rPr>
          <w:color w:val="FEFB0A"/>
        </w:rPr>
        <w:t xml:space="preserve">Enintään 50 000 dollarin </w:t>
      </w:r>
      <w:r>
        <w:rPr>
          <w:color w:val="FB5514"/>
        </w:rPr>
        <w:t xml:space="preserve">arvoisten</w:t>
      </w:r>
      <w:r>
        <w:rPr>
          <w:color w:val="FEFB0A"/>
        </w:rPr>
        <w:t xml:space="preserve"> kuuden kuukauden talletustodistusten </w:t>
      </w:r>
      <w:r>
        <w:rPr>
          <w:color w:val="04640D"/>
        </w:rPr>
        <w:t xml:space="preserve">keskimääräinen tuotto </w:t>
      </w:r>
      <w:r>
        <w:t xml:space="preserve">laski </w:t>
      </w:r>
      <w:r>
        <w:t xml:space="preserve">8,00 prosentista 7,96 prosenttiin </w:t>
      </w:r>
      <w:r>
        <w:rPr>
          <w:color w:val="E115C0"/>
        </w:rPr>
        <w:t xml:space="preserve">Banxquote Money Markets -tietopalvelun mukaan. </w:t>
      </w:r>
      <w:r>
        <w:rPr>
          <w:color w:val="00587F"/>
        </w:rPr>
        <w:t xml:space="preserve">Enintään 50 000 dollarin arvoisten vuoden talletussertifikaattien </w:t>
      </w:r>
      <w:r>
        <w:t xml:space="preserve">keskiarvo laski 8,06 prosentista 8,02 prosenttiin. </w:t>
      </w:r>
      <w:r>
        <w:rPr>
          <w:color w:val="0BC582"/>
        </w:rPr>
        <w:t xml:space="preserve">Molemmat talletukset </w:t>
      </w:r>
      <w:r>
        <w:t xml:space="preserve">ovat yksityissijoittajien keskuudessa suosituimpia. "Talouden yleisen laskusuhdanteen vuoksi korkojen voidaan odottaa laskevan vuoden kuluessa", sanoo </w:t>
      </w:r>
      <w:r>
        <w:rPr>
          <w:color w:val="9E8317"/>
        </w:rPr>
        <w:t xml:space="preserve">Banxquote-yhtiön</w:t>
      </w:r>
      <w:r>
        <w:rPr>
          <w:color w:val="FEB8C8"/>
        </w:rPr>
        <w:t xml:space="preserve"> pääjohtaja Norberto Mehl</w:t>
      </w:r>
      <w:r>
        <w:t xml:space="preserve">. "On epävarmaa, kuinka pian ja kuinka paljon korot laskevat." </w:t>
      </w:r>
      <w:r>
        <w:t xml:space="preserve">Talletustodistusten tuottojen muutokset </w:t>
      </w:r>
      <w:r>
        <w:rPr>
          <w:color w:val="310106"/>
        </w:rPr>
        <w:t xml:space="preserve">tiistaina päättyneellä </w:t>
      </w:r>
      <w:r>
        <w:rPr>
          <w:color w:val="310106"/>
        </w:rPr>
        <w:t xml:space="preserve">viikolla vastasivat </w:t>
      </w:r>
      <w:r>
        <w:t xml:space="preserve">kahden viime kuukauden suhteellisen lieviä vaihteluita. </w:t>
      </w:r>
      <w:r>
        <w:rPr>
          <w:color w:val="847D81"/>
        </w:rPr>
        <w:t xml:space="preserve">Korot </w:t>
      </w:r>
      <w:r>
        <w:t xml:space="preserve">alkoivat yleisesti ottaen laskea viime keväänä yli vuoden jatkuneen tasaisen nousun jälkeen. </w:t>
      </w:r>
      <w:r>
        <w:rPr>
          <w:color w:val="58018B"/>
        </w:rPr>
        <w:t xml:space="preserve">Viime viikolla </w:t>
      </w:r>
      <w:r>
        <w:t xml:space="preserve">kolmen kuukauden alemman luokan talletustodistusten keskimääräinen tuotto nousi kaksi prosenttiyksikön sadasosaa 7,85 prosenttiin. Pitkäaikaiset talletustodistukset laskivat vain murto-osan. Sekä kaksi- että viisivuotisten talletustodistusten keskituotto oli 7,98 %. </w:t>
      </w:r>
      <w:r>
        <w:rPr>
          <w:color w:val="703B01"/>
        </w:rPr>
        <w:t xml:space="preserve">Ainoastaan johtavien välitysyritysten myymien talletustodistusten keskituotto nousi merkittävästi </w:t>
      </w:r>
      <w:r>
        <w:rPr>
          <w:color w:val="B70639"/>
        </w:rPr>
        <w:t xml:space="preserve">viime viikolla</w:t>
      </w:r>
      <w:r>
        <w:t xml:space="preserve">, mikä </w:t>
      </w:r>
      <w:r>
        <w:rPr>
          <w:color w:val="703B01"/>
        </w:rPr>
        <w:t xml:space="preserve">heijastaa </w:t>
      </w:r>
      <w:r>
        <w:rPr>
          <w:color w:val="F7F1DF"/>
        </w:rPr>
        <w:t xml:space="preserve">maanantain huutokaupassa </w:t>
      </w:r>
      <w:r>
        <w:t xml:space="preserve">myytyjen lyhytaikaisten valtion joukkolainojen tuottojen nousua</w:t>
      </w:r>
      <w:r>
        <w:t xml:space="preserve">. Välittäjien myymien kuuden kuukauden talletustodistusten keskimääräinen tuotto nousi 8,05 prosentista 8,29 prosenttiin, ja vuoden talletustodistusten keskimääräinen tuotto nousi 8,09 prosentista 8,30 prosenttiin. </w:t>
      </w:r>
      <w:r>
        <w:rPr>
          <w:color w:val="118B8A"/>
        </w:rPr>
        <w:t xml:space="preserve">Välittäjäyritykset</w:t>
      </w:r>
      <w:r>
        <w:rPr>
          <w:color w:val="4AFEFA"/>
        </w:rPr>
        <w:t xml:space="preserve">, jotka </w:t>
      </w:r>
      <w:r>
        <w:rPr>
          <w:color w:val="118B8A"/>
        </w:rPr>
        <w:t xml:space="preserve">neuvottelevat korot niiden </w:t>
      </w:r>
      <w:r>
        <w:rPr>
          <w:color w:val="FCB164"/>
        </w:rPr>
        <w:t xml:space="preserve">pankkien ja säästölaitosten kanssa</w:t>
      </w:r>
      <w:r>
        <w:rPr>
          <w:color w:val="796EE6"/>
        </w:rPr>
        <w:t xml:space="preserve">, joiden </w:t>
      </w:r>
      <w:r>
        <w:rPr>
          <w:color w:val="FCB164"/>
        </w:rPr>
        <w:t xml:space="preserve">talletustodistuksia ne myyvät, </w:t>
      </w:r>
      <w:r>
        <w:t xml:space="preserve">katsovat yleensä</w:t>
      </w:r>
      <w:r>
        <w:t xml:space="preserve">, että niiden on </w:t>
      </w:r>
      <w:r>
        <w:t xml:space="preserve">tarjottava </w:t>
      </w:r>
      <w:r>
        <w:rPr>
          <w:color w:val="000D2C"/>
        </w:rPr>
        <w:t xml:space="preserve">asiakkaille </w:t>
      </w:r>
      <w:r>
        <w:t xml:space="preserve">enemmän kuin mitä ne saavat lyhytaikaisista valtion joukkovelkakirjoista tai suoraan pankeilta ja vakuutusyhtiöiltä. </w:t>
      </w:r>
      <w:r>
        <w:rPr>
          <w:color w:val="F95475"/>
        </w:rPr>
        <w:t xml:space="preserve">Maanantain huutokaupassa </w:t>
      </w:r>
      <w:r>
        <w:rPr>
          <w:color w:val="53495F"/>
        </w:rPr>
        <w:t xml:space="preserve">myytyjen lyhytaikaisten valtionlainojen </w:t>
      </w:r>
      <w:r>
        <w:rPr>
          <w:color w:val="53495F"/>
        </w:rPr>
        <w:t xml:space="preserve">tuotto oli 7,90 % kuuden kuukauden osalta ja 7,77 % kolmen kuukauden osalta</w:t>
      </w:r>
      <w:r>
        <w:t xml:space="preserve">, </w:t>
      </w:r>
      <w:r>
        <w:rPr>
          <w:color w:val="58018B"/>
        </w:rPr>
        <w:t xml:space="preserve">kun se viime viikolla oli </w:t>
      </w:r>
      <w:r>
        <w:t xml:space="preserve">7,82 % ja 7,61 %. Niin sanotut jättitalletustodistukset, jotka ovat tyypillisesti vähintään 90 000 dollarin arvoisia, seuraavat yleensä </w:t>
      </w:r>
      <w:r>
        <w:rPr>
          <w:color w:val="61FC03"/>
        </w:rPr>
        <w:t xml:space="preserve">lyhytaikaisia valtion joukkovelkakirjalainoja ja korkoja </w:t>
      </w:r>
      <w:r>
        <w:t xml:space="preserve">yleensä tarkemmin kuin </w:t>
      </w:r>
      <w:r>
        <w:rPr>
          <w:color w:val="5D9608"/>
        </w:rPr>
        <w:t xml:space="preserve">piensijoittajille </w:t>
      </w:r>
      <w:r>
        <w:rPr>
          <w:color w:val="DE98FD"/>
        </w:rPr>
        <w:t xml:space="preserve">suunnatut </w:t>
      </w:r>
      <w:r>
        <w:rPr>
          <w:color w:val="5D9608"/>
        </w:rPr>
        <w:t xml:space="preserve">todistukset</w:t>
      </w:r>
      <w:r>
        <w:t xml:space="preserve">. </w:t>
      </w:r>
      <w:r>
        <w:rPr>
          <w:color w:val="310106"/>
        </w:rPr>
        <w:t xml:space="preserve">Tällä viikolla </w:t>
      </w:r>
      <w:r>
        <w:t xml:space="preserve">useat jättitodistukset ilmoittivat keskituoton lievästä vaihtelusta, sekä ylös- että alaspäin. Kolmen kuukauden jättitodistusten keskimääräinen tuotto nousi 7,96 prosentista 8,00 prosenttiin, kun taas kahden vuoden keskimääräinen tuotto laski samasta tasosta 7,89 prosenttiin. Kuuden kuukauden ja yhden vuoden tuotto pysyi keskimäärin ennallaan. "</w:t>
      </w:r>
      <w:r>
        <w:rPr>
          <w:color w:val="98A088"/>
        </w:rPr>
        <w:t xml:space="preserve">Talletustodistusten markkinat </w:t>
      </w:r>
      <w:r>
        <w:t xml:space="preserve">ovat tällä hetkellä epävakaat", sanoi </w:t>
      </w:r>
      <w:r>
        <w:rPr>
          <w:color w:val="9E8317"/>
        </w:rPr>
        <w:t xml:space="preserve">Banxquote-yhtiön </w:t>
      </w:r>
      <w:r>
        <w:rPr>
          <w:color w:val="FEB8C8"/>
        </w:rPr>
        <w:t xml:space="preserve">Mehl</w:t>
      </w:r>
      <w:r>
        <w:t xml:space="preserve">. "Muutokset osakemarkkinoilla ja subprime-lainojen markkinoilla vaikuttavat siihen hyvin helposti." Monien johtavien pankkien yleisesti muuttumattomat tuotot näkyvät pieninä muutoksina keskiarvoissa. Jotkin niistä ovat kuitenkin alentaneet tuottoja merkittävästi. Esimerkiksi Chase Manhattan Bankissa New Yorkissa kuuden kuukauden matala-arvoisen talletustodistuksen tuotto laski neljännesprosenttiyksikön 8,06 prosenttiin. Kaliforniassa U.S. Bank laski sekä kuuden kuukauden että yhden vuoden "säästötalletustodistusten" tuottoa 8 prosentista 8 prosenttiin.Rahamarkkinatalletusten tuotto pysyi ennallaan, keskimäärin 6,96 prosentissa 50 000 dollarin tai sitä pienemmille talletuksille, ja jättitalletusten tuotto laski vain prosenttiyksikön sadasosan 7,41 prosenttiin.</w:t>
      </w:r>
    </w:p>
    <w:p>
      <w:r>
        <w:rPr>
          <w:b/>
        </w:rPr>
        <w:t xml:space="preserve">Asiakirjan numero 869</w:t>
      </w:r>
    </w:p>
    <w:p>
      <w:r>
        <w:rPr>
          <w:b/>
        </w:rPr>
        <w:t xml:space="preserve">Asiakirjan tunniste: wsj1167-001</w:t>
      </w:r>
    </w:p>
    <w:p>
      <w:r>
        <w:rPr>
          <w:color w:val="310106"/>
        </w:rPr>
        <w:t xml:space="preserve">Lion Nathan Ltd. </w:t>
      </w:r>
      <w:r>
        <w:t xml:space="preserve">ilmoitti hyväksyneensä </w:t>
      </w:r>
      <w:r>
        <w:rPr>
          <w:color w:val="FEFB0A"/>
        </w:rPr>
        <w:t xml:space="preserve">lisenssin </w:t>
      </w:r>
      <w:r>
        <w:rPr>
          <w:color w:val="04640D"/>
        </w:rPr>
        <w:t xml:space="preserve">oston </w:t>
      </w:r>
      <w:r>
        <w:rPr>
          <w:color w:val="FB5514"/>
        </w:rPr>
        <w:t xml:space="preserve">Pepsi-Colan </w:t>
      </w:r>
      <w:r>
        <w:rPr>
          <w:color w:val="FEFB0A"/>
        </w:rPr>
        <w:t xml:space="preserve">alkoholittomien tuotteiden pullottamiseen, jakeluun ja markkinointiin </w:t>
      </w:r>
      <w:r>
        <w:rPr>
          <w:color w:val="FB5514"/>
        </w:rPr>
        <w:t xml:space="preserve">Australiassa</w:t>
      </w:r>
      <w:r>
        <w:t xml:space="preserve">. </w:t>
      </w:r>
      <w:r>
        <w:rPr>
          <w:color w:val="310106"/>
        </w:rPr>
        <w:t xml:space="preserve">Uusiseelantilainen panimo- ja vähittäiskaupan monialayritys </w:t>
      </w:r>
      <w:r>
        <w:t xml:space="preserve">ei julkistanut </w:t>
      </w:r>
      <w:r>
        <w:t xml:space="preserve">ehtoja. </w:t>
      </w:r>
      <w:r>
        <w:rPr>
          <w:color w:val="04640D"/>
        </w:rPr>
        <w:t xml:space="preserve">Sopimus </w:t>
      </w:r>
      <w:r>
        <w:t xml:space="preserve">tulee voimaan 1. tammikuuta, ja se edellyttää Australian Foreign Investment Review Boardin hyväksyntää. Viimeiset neljä vuotta </w:t>
      </w:r>
      <w:r>
        <w:rPr>
          <w:color w:val="0BC582"/>
        </w:rPr>
        <w:t xml:space="preserve">Cadbury Schweppes Australia Ltd:</w:t>
      </w:r>
      <w:r>
        <w:t xml:space="preserve">llä on ollut </w:t>
      </w:r>
      <w:r>
        <w:rPr>
          <w:color w:val="00587F"/>
        </w:rPr>
        <w:t xml:space="preserve">Pepsin </w:t>
      </w:r>
      <w:r>
        <w:rPr>
          <w:color w:val="E115C0"/>
        </w:rPr>
        <w:t xml:space="preserve">Australian lisenssi</w:t>
      </w:r>
      <w:r>
        <w:t xml:space="preserve">. </w:t>
      </w:r>
      <w:r>
        <w:rPr>
          <w:color w:val="310106"/>
        </w:rPr>
        <w:t xml:space="preserve">Lion Nathan </w:t>
      </w:r>
      <w:r>
        <w:t xml:space="preserve">tai PepsiCola Australia, </w:t>
      </w:r>
      <w:r>
        <w:rPr>
          <w:color w:val="FEB8C8"/>
        </w:rPr>
        <w:t xml:space="preserve">yhdysvaltalaisen PepsiCo Inc:</w:t>
      </w:r>
      <w:r>
        <w:t xml:space="preserve">n osasto, eivät </w:t>
      </w:r>
      <w:r>
        <w:t xml:space="preserve">ole ilmoittaneet, miksi </w:t>
      </w:r>
      <w:r>
        <w:rPr>
          <w:color w:val="0BC582"/>
        </w:rPr>
        <w:t xml:space="preserve">Cadbury Schweppes </w:t>
      </w:r>
      <w:r>
        <w:t xml:space="preserve">ei enää pidä </w:t>
      </w:r>
      <w:r>
        <w:rPr>
          <w:color w:val="E115C0"/>
        </w:rPr>
        <w:t xml:space="preserve">lisenssiä</w:t>
      </w:r>
      <w:r>
        <w:t xml:space="preserve">.</w:t>
      </w:r>
    </w:p>
    <w:p>
      <w:r>
        <w:rPr>
          <w:b/>
        </w:rPr>
        <w:t xml:space="preserve">Asiakirjan numero 870</w:t>
      </w:r>
    </w:p>
    <w:p>
      <w:r>
        <w:rPr>
          <w:b/>
        </w:rPr>
        <w:t xml:space="preserve">Asiakirjan tunniste: wsj1168-001</w:t>
      </w:r>
    </w:p>
    <w:p>
      <w:r>
        <w:rPr>
          <w:color w:val="04640D"/>
        </w:rPr>
        <w:t xml:space="preserve">Wang Laboratories Inc:</w:t>
      </w:r>
      <w:r>
        <w:rPr>
          <w:color w:val="310106"/>
        </w:rPr>
        <w:t xml:space="preserve">n pääjohtaja. </w:t>
      </w:r>
      <w:r>
        <w:rPr>
          <w:color w:val="310106"/>
        </w:rPr>
        <w:t xml:space="preserve">Richard Miller </w:t>
      </w:r>
      <w:r>
        <w:t xml:space="preserve">ilmoitti </w:t>
      </w:r>
      <w:r>
        <w:rPr>
          <w:color w:val="FEFB0A"/>
        </w:rPr>
        <w:t xml:space="preserve">vuosikokouksessa, että </w:t>
      </w:r>
      <w:r>
        <w:rPr>
          <w:color w:val="FB5514"/>
        </w:rPr>
        <w:t xml:space="preserve">yhtiö </w:t>
      </w:r>
      <w:r>
        <w:t xml:space="preserve">on myynyt 25 miljoonan dollarin arvosta omaisuutta ja tehnyt periaatesopimukset 187 miljoonan </w:t>
      </w:r>
      <w:r>
        <w:t xml:space="preserve">dollarin lisämyynnistä. Hän sanoi, </w:t>
      </w:r>
      <w:r>
        <w:t xml:space="preserve">että </w:t>
      </w:r>
      <w:r>
        <w:rPr>
          <w:color w:val="FB5514"/>
        </w:rPr>
        <w:t xml:space="preserve">Wang </w:t>
      </w:r>
      <w:r>
        <w:t xml:space="preserve">on päässyt sopimukseen "johtavan rahoitusyhtiön" kanssa </w:t>
      </w:r>
      <w:r>
        <w:t xml:space="preserve">kodinkoneiden vuokraussalkun ja </w:t>
      </w:r>
      <w:r>
        <w:t xml:space="preserve">tytäryhtiönsä Wang Credit Corp:</w:t>
      </w:r>
      <w:r>
        <w:rPr>
          <w:color w:val="FB5514"/>
        </w:rPr>
        <w:t xml:space="preserve">n</w:t>
      </w:r>
      <w:r>
        <w:t xml:space="preserve"> salkun </w:t>
      </w:r>
      <w:r>
        <w:t xml:space="preserve">myynnistä </w:t>
      </w:r>
      <w:r>
        <w:t xml:space="preserve">150 miljoonalla dollarilla. Se ilmoitti myös hyväksyneensä </w:t>
      </w:r>
      <w:r>
        <w:rPr>
          <w:color w:val="00587F"/>
        </w:rPr>
        <w:t xml:space="preserve">Euroopan </w:t>
      </w:r>
      <w:r>
        <w:rPr>
          <w:color w:val="00587F"/>
        </w:rPr>
        <w:t xml:space="preserve">kiinteistöyksikön </w:t>
      </w:r>
      <w:r>
        <w:t xml:space="preserve">osan myynnin </w:t>
      </w:r>
      <w:r>
        <w:t xml:space="preserve">37 miljoonalla dollarilla. </w:t>
      </w:r>
      <w:r>
        <w:rPr>
          <w:color w:val="310106"/>
        </w:rPr>
        <w:t xml:space="preserve">Miller </w:t>
      </w:r>
      <w:r>
        <w:t xml:space="preserve">kertoi, että </w:t>
      </w:r>
      <w:r>
        <w:rPr>
          <w:color w:val="FB5514"/>
        </w:rPr>
        <w:t xml:space="preserve">Wang on </w:t>
      </w:r>
      <w:r>
        <w:t xml:space="preserve">jo myynyt erilaisia omaisuuseriä noin 12 miljoonan dollarin arvosta, ja paljasti saaneensa 13 miljoonaa dollaria Houstonissa sijaitsevalta Compaq Computer Corp:lta aiemmin ilmoitetusta </w:t>
      </w:r>
      <w:r>
        <w:t xml:space="preserve">Skotlannin Stirlingissä sijaitsevan tehtaan </w:t>
      </w:r>
      <w:r>
        <w:t xml:space="preserve">myynnistä. </w:t>
      </w:r>
      <w:r>
        <w:rPr>
          <w:color w:val="310106"/>
        </w:rPr>
        <w:t xml:space="preserve">Miller </w:t>
      </w:r>
      <w:r>
        <w:t xml:space="preserve">toisti, että hän aikoo myydä vielä 200-300 miljoonan dollarin arvosta omaisuutta seuraavan kuuden kuukauden aikana velkojen maksamiseksi ja korkokulujen vähentämiseksi </w:t>
      </w:r>
      <w:r>
        <w:rPr>
          <w:color w:val="FB5514"/>
        </w:rPr>
        <w:t xml:space="preserve">Wangilla, joka </w:t>
      </w:r>
      <w:r>
        <w:rPr>
          <w:color w:val="FB5514"/>
        </w:rPr>
        <w:t xml:space="preserve">valmistaa minitietokoneita Lowellissa, Massachusettsissa</w:t>
      </w:r>
      <w:r>
        <w:t xml:space="preserve">. </w:t>
      </w:r>
      <w:r>
        <w:rPr>
          <w:color w:val="FEFB0A"/>
        </w:rPr>
        <w:t xml:space="preserve">Vuosikokouksen jälkeen </w:t>
      </w:r>
      <w:r>
        <w:rPr>
          <w:color w:val="310106"/>
        </w:rPr>
        <w:t xml:space="preserve">Miller </w:t>
      </w:r>
      <w:r>
        <w:t xml:space="preserve">vastasi kysymyksiin</w:t>
      </w:r>
      <w:r>
        <w:t xml:space="preserve">, </w:t>
      </w:r>
      <w:r>
        <w:t xml:space="preserve">ettei </w:t>
      </w:r>
      <w:r>
        <w:rPr>
          <w:color w:val="FB5514"/>
        </w:rPr>
        <w:t xml:space="preserve">yhtiö </w:t>
      </w:r>
      <w:r>
        <w:t xml:space="preserve">enää etsi suoraa sijoittajaa. Kesällä </w:t>
      </w:r>
      <w:r>
        <w:rPr>
          <w:color w:val="01190F"/>
        </w:rPr>
        <w:t xml:space="preserve">Wangin </w:t>
      </w:r>
      <w:r>
        <w:rPr>
          <w:color w:val="9E8317"/>
        </w:rPr>
        <w:t xml:space="preserve">johtajat </w:t>
      </w:r>
      <w:r>
        <w:t xml:space="preserve">ilmoittivat, että he saattavat hakea ulkopuolisia sijoituksia.</w:t>
      </w:r>
    </w:p>
    <w:p>
      <w:r>
        <w:rPr>
          <w:b/>
        </w:rPr>
        <w:t xml:space="preserve">Asiakirjan numero 871</w:t>
      </w:r>
    </w:p>
    <w:p>
      <w:r>
        <w:rPr>
          <w:b/>
        </w:rPr>
        <w:t xml:space="preserve">Asiakirjan tunniste: wsj1169-001</w:t>
      </w:r>
    </w:p>
    <w:p>
      <w:r>
        <w:rPr>
          <w:color w:val="310106"/>
        </w:rPr>
        <w:t xml:space="preserve">Murata Mfg. Co. </w:t>
      </w:r>
      <w:r>
        <w:t xml:space="preserve">ilmoitti perustavansa Britanniaan </w:t>
      </w:r>
      <w:r>
        <w:rPr>
          <w:color w:val="04640D"/>
        </w:rPr>
        <w:t xml:space="preserve">osakkuusyhtiön </w:t>
      </w:r>
      <w:r>
        <w:rPr>
          <w:color w:val="04640D"/>
        </w:rPr>
        <w:t xml:space="preserve">valmistamaan sähkökomponentteja, kuten keraamisia kondensaattoreita</w:t>
      </w:r>
      <w:r>
        <w:t xml:space="preserve">. </w:t>
      </w:r>
      <w:r>
        <w:rPr>
          <w:color w:val="310106"/>
        </w:rPr>
        <w:t xml:space="preserve">Tokiolainen keraamisten kondensaattoreiden valmistaja </w:t>
      </w:r>
      <w:r>
        <w:t xml:space="preserve">ilmoitti ostavansa tehtaan Plymouthista. </w:t>
      </w:r>
      <w:r>
        <w:rPr>
          <w:color w:val="310106"/>
        </w:rPr>
        <w:t xml:space="preserve">Yhtiö </w:t>
      </w:r>
      <w:r>
        <w:t xml:space="preserve">ei julkistanut kauppahintaa tai kokonaispääoman arvoa. </w:t>
      </w:r>
      <w:r>
        <w:rPr>
          <w:color w:val="310106"/>
        </w:rPr>
        <w:t xml:space="preserve">Murata </w:t>
      </w:r>
      <w:r>
        <w:t xml:space="preserve">ilmoitti kuitenkin </w:t>
      </w:r>
      <w:r>
        <w:t xml:space="preserve">investoivansa noin 1,4 miljardia jeniä (9,9 miljoonaa dollaria) </w:t>
      </w:r>
      <w:r>
        <w:rPr>
          <w:color w:val="04640D"/>
        </w:rPr>
        <w:t xml:space="preserve">uuteen yhtiöön.</w:t>
      </w:r>
      <w:r>
        <w:t xml:space="preserve"> Tuotannon on määrä alkaa huhtikuussa. </w:t>
      </w:r>
      <w:r>
        <w:rPr>
          <w:color w:val="310106"/>
        </w:rPr>
        <w:t xml:space="preserve">Yritys</w:t>
      </w:r>
      <w:r>
        <w:rPr>
          <w:color w:val="FB5514"/>
        </w:rPr>
        <w:t xml:space="preserve">, jolla </w:t>
      </w:r>
      <w:r>
        <w:rPr>
          <w:color w:val="310106"/>
        </w:rPr>
        <w:t xml:space="preserve">on Euroopassa jalansija Saksassa sijaitsevan Murata Europe Management GmbH:n muodossa, </w:t>
      </w:r>
      <w:r>
        <w:t xml:space="preserve">ilmoitti, että </w:t>
      </w:r>
      <w:r>
        <w:rPr>
          <w:color w:val="E115C0"/>
        </w:rPr>
        <w:t xml:space="preserve">uusimman toiminnan </w:t>
      </w:r>
      <w:r>
        <w:t xml:space="preserve">tarkoituksena on vastata sähkökomponenttien kysyntään Euroopan yhteisön maissa ennen yhtenäismarkkinoiden luomista vuoden 1992 lopulla. </w:t>
      </w:r>
      <w:r>
        <w:rPr>
          <w:color w:val="310106"/>
        </w:rPr>
        <w:t xml:space="preserve">Murata </w:t>
      </w:r>
      <w:r>
        <w:t xml:space="preserve">odottaa </w:t>
      </w:r>
      <w:r>
        <w:rPr>
          <w:color w:val="04640D"/>
        </w:rPr>
        <w:t xml:space="preserve">tytäryhtiön </w:t>
      </w:r>
      <w:r>
        <w:t xml:space="preserve">myynnin olevan </w:t>
      </w:r>
      <w:r>
        <w:t xml:space="preserve">noin 1,5 miljardia jeniä </w:t>
      </w:r>
      <w:r>
        <w:t xml:space="preserve">ensimmäisenä vuonna.</w:t>
      </w:r>
    </w:p>
    <w:p>
      <w:r>
        <w:rPr>
          <w:b/>
        </w:rPr>
        <w:t xml:space="preserve">Asiakirjan numero 872</w:t>
      </w:r>
    </w:p>
    <w:p>
      <w:r>
        <w:rPr>
          <w:b/>
        </w:rPr>
        <w:t xml:space="preserve">Asiakirjan tunniste: wsj1170-001</w:t>
      </w:r>
    </w:p>
    <w:p>
      <w:r>
        <w:rPr>
          <w:color w:val="310106"/>
        </w:rPr>
        <w:t xml:space="preserve">Safeway Stores Inc. </w:t>
      </w:r>
      <w:r>
        <w:t xml:space="preserve">raportoi </w:t>
      </w:r>
      <w:r>
        <w:t xml:space="preserve">69 prosentin tuloksen laskusta </w:t>
      </w:r>
      <w:r>
        <w:rPr>
          <w:color w:val="04640D"/>
        </w:rPr>
        <w:t xml:space="preserve">tilikauden kolmannella neljänneksellä, </w:t>
      </w:r>
      <w:r>
        <w:t xml:space="preserve">mutta sanoi, että toiminnan paraneminen peittyi </w:t>
      </w:r>
      <w:r>
        <w:rPr>
          <w:color w:val="FB5514"/>
        </w:rPr>
        <w:t xml:space="preserve">viime vuoden </w:t>
      </w:r>
      <w:r>
        <w:rPr>
          <w:color w:val="FEFB0A"/>
        </w:rPr>
        <w:t xml:space="preserve">saman ajanjakson </w:t>
      </w:r>
      <w:r>
        <w:t xml:space="preserve">poikkeuksellisiin voittoihin</w:t>
      </w:r>
      <w:r>
        <w:t xml:space="preserve">. </w:t>
      </w:r>
      <w:r>
        <w:rPr>
          <w:color w:val="310106"/>
        </w:rPr>
        <w:t xml:space="preserve">Oaklandissa sijaitseva päivittäistavarakauppa, jolla on ollut vain vähän omistajia </w:t>
      </w:r>
      <w:r>
        <w:rPr>
          <w:color w:val="E115C0"/>
        </w:rPr>
        <w:t xml:space="preserve">vuodesta 1986 lähtien, </w:t>
      </w:r>
      <w:r>
        <w:rPr>
          <w:color w:val="00587F"/>
        </w:rPr>
        <w:t xml:space="preserve">jolloin </w:t>
      </w:r>
      <w:r>
        <w:rPr>
          <w:color w:val="E115C0"/>
        </w:rPr>
        <w:t xml:space="preserve">4,2 miljardin dollarin velkaosto toteutettiin</w:t>
      </w:r>
      <w:r>
        <w:t xml:space="preserve">, kertoi, että </w:t>
      </w:r>
      <w:r>
        <w:t xml:space="preserve">sen voitto oli 7,1 miljoonaa dollaria </w:t>
      </w:r>
      <w:r>
        <w:rPr>
          <w:color w:val="04640D"/>
        </w:rPr>
        <w:t xml:space="preserve">9. syyskuuta päättyneellä </w:t>
      </w:r>
      <w:r>
        <w:rPr>
          <w:color w:val="04640D"/>
        </w:rPr>
        <w:t xml:space="preserve">kolmen kuukauden jaksolla, </w:t>
      </w:r>
      <w:r>
        <w:t xml:space="preserve">kun se viime vuonna oli 23 miljoonaa dollaria. Viime vuoden tulokseen sisältyi kuitenkin omaisuuserien myynnistä saatuja 23,5 miljoonan dollarin tuloja. Liikevaihto nousi 4,2 prosenttia 3,2 miljardista dollarista 3,31 miljardiin dollariin. </w:t>
      </w:r>
      <w:r>
        <w:rPr>
          <w:color w:val="310106"/>
        </w:rPr>
        <w:t xml:space="preserve">Yhtiön </w:t>
      </w:r>
      <w:r>
        <w:t xml:space="preserve">mukaan </w:t>
      </w:r>
      <w:r>
        <w:rPr>
          <w:color w:val="FEB8C8"/>
        </w:rPr>
        <w:t xml:space="preserve">yhdeksän kuukauden liikevaihto laski </w:t>
      </w:r>
      <w:r>
        <w:rPr>
          <w:color w:val="FEB8C8"/>
        </w:rPr>
        <w:t xml:space="preserve">49 prosenttia 23,5 miljoonaan dollariin </w:t>
      </w:r>
      <w:r>
        <w:rPr>
          <w:color w:val="01190F"/>
        </w:rPr>
        <w:t xml:space="preserve">edellisvuoden </w:t>
      </w:r>
      <w:r>
        <w:rPr>
          <w:color w:val="9E8317"/>
        </w:rPr>
        <w:t xml:space="preserve">vastaavan neljänneksen </w:t>
      </w:r>
      <w:r>
        <w:rPr>
          <w:color w:val="FEB8C8"/>
        </w:rPr>
        <w:t xml:space="preserve">46 miljoonasta dollarista</w:t>
      </w:r>
      <w:r>
        <w:rPr>
          <w:color w:val="FEB8C8"/>
        </w:rPr>
        <w:t xml:space="preserve">, </w:t>
      </w:r>
      <w:r>
        <w:t xml:space="preserve">johon sisältyi omaisuuserien myyntiin liittyvä 50,6 miljoonan dollarin myyntivoitto. Liikevaihto kasvoi 5,5 prosenttia 9,3 miljardista dollarista 9,81 miljardiin dollariin.</w:t>
      </w:r>
    </w:p>
    <w:p>
      <w:r>
        <w:rPr>
          <w:b/>
        </w:rPr>
        <w:t xml:space="preserve">Asiakirjan numero 873</w:t>
      </w:r>
    </w:p>
    <w:p>
      <w:r>
        <w:rPr>
          <w:b/>
        </w:rPr>
        <w:t xml:space="preserve">Asiakirjan tunniste: wsj1171-001</w:t>
      </w:r>
    </w:p>
    <w:p>
      <w:r>
        <w:rPr>
          <w:color w:val="310106"/>
        </w:rPr>
        <w:t xml:space="preserve">Benjamin Jacobson &amp; Sons </w:t>
      </w:r>
      <w:r>
        <w:t xml:space="preserve">on ollut 1930-luvun alusta lähtien </w:t>
      </w:r>
      <w:r>
        <w:rPr>
          <w:color w:val="04640D"/>
        </w:rPr>
        <w:t xml:space="preserve">New Yorkin pörssin </w:t>
      </w:r>
      <w:r>
        <w:t xml:space="preserve">asiantuntija </w:t>
      </w:r>
      <w:r>
        <w:rPr>
          <w:color w:val="FEFB0A"/>
        </w:rPr>
        <w:t xml:space="preserve">UAL Corp:n </w:t>
      </w:r>
      <w:r>
        <w:t xml:space="preserve">ja sen </w:t>
      </w:r>
      <w:r>
        <w:t xml:space="preserve">edeltäjien </w:t>
      </w:r>
      <w:r>
        <w:t xml:space="preserve">kaupallisten arvopapereiden hoidossa. </w:t>
      </w:r>
      <w:r>
        <w:t xml:space="preserve">Mutta </w:t>
      </w:r>
      <w:r>
        <w:rPr>
          <w:color w:val="E115C0"/>
        </w:rPr>
        <w:t xml:space="preserve">eilisen</w:t>
      </w:r>
      <w:r>
        <w:rPr>
          <w:color w:val="FB5514"/>
        </w:rPr>
        <w:t xml:space="preserve"> kaltaista päivää </w:t>
      </w:r>
      <w:r>
        <w:t xml:space="preserve">se ei ole koskaan kokenut</w:t>
      </w:r>
      <w:r>
        <w:t xml:space="preserve">. </w:t>
      </w:r>
      <w:r>
        <w:t xml:space="preserve">Ensinnäkin </w:t>
      </w:r>
      <w:r>
        <w:rPr>
          <w:color w:val="FEFB0A"/>
        </w:rPr>
        <w:t xml:space="preserve">UAL </w:t>
      </w:r>
      <w:r>
        <w:t xml:space="preserve">ei aloittanut </w:t>
      </w:r>
      <w:r>
        <w:rPr>
          <w:color w:val="00587F"/>
        </w:rPr>
        <w:t xml:space="preserve">kaupankäyntiä lainkaan, koska </w:t>
      </w:r>
      <w:r>
        <w:t xml:space="preserve">maksutoimeksiannoissa oli epätasapaino</w:t>
      </w:r>
      <w:r>
        <w:t xml:space="preserve">. </w:t>
      </w:r>
      <w:r>
        <w:rPr>
          <w:color w:val="0BC582"/>
        </w:rPr>
        <w:t xml:space="preserve">Puoli tuntia </w:t>
      </w:r>
      <w:r>
        <w:rPr>
          <w:color w:val="FEB8C8"/>
        </w:rPr>
        <w:t xml:space="preserve">kaupankäynnin </w:t>
      </w:r>
      <w:r>
        <w:rPr>
          <w:color w:val="0BC582"/>
        </w:rPr>
        <w:t xml:space="preserve">alkamisen </w:t>
      </w:r>
      <w:r>
        <w:rPr>
          <w:color w:val="0BC582"/>
        </w:rPr>
        <w:t xml:space="preserve">jälkeen osakkeen </w:t>
      </w:r>
      <w:r>
        <w:rPr>
          <w:color w:val="9E8317"/>
        </w:rPr>
        <w:t xml:space="preserve">hinta oli </w:t>
      </w:r>
      <w:r>
        <w:rPr>
          <w:color w:val="0BC582"/>
        </w:rPr>
        <w:t xml:space="preserve">150 dollaria </w:t>
      </w:r>
      <w:r>
        <w:rPr>
          <w:color w:val="01190F"/>
        </w:rPr>
        <w:t xml:space="preserve">osakkeelta</w:t>
      </w:r>
      <w:r>
        <w:t xml:space="preserve">, mikä oli </w:t>
      </w:r>
      <w:r>
        <w:t xml:space="preserve">yli 28 dollaria vähemmän kuin maanantain päätöskurssi. Se laski edelleen 145 dollariin, mutta </w:t>
      </w:r>
      <w:r>
        <w:rPr>
          <w:color w:val="847D81"/>
        </w:rPr>
        <w:t xml:space="preserve">viimeisen puolen tunnin aikana </w:t>
      </w:r>
      <w:r>
        <w:t xml:space="preserve">se pystyi nousemaan voimakkaasti, ja osake nousi takaisin ylöspäin ja sulkeutui 170 dollariin, mikä oli </w:t>
      </w:r>
      <w:r>
        <w:t xml:space="preserve">vain 8,375 dollaria vähemmän </w:t>
      </w:r>
      <w:r>
        <w:rPr>
          <w:color w:val="B70639"/>
        </w:rPr>
        <w:t xml:space="preserve">kuin maanantaina. </w:t>
      </w:r>
      <w:r>
        <w:rPr>
          <w:color w:val="703B01"/>
        </w:rPr>
        <w:t xml:space="preserve">Tapahtuman aikana vaihdettiin 4,9 miljoonaa osaketta</w:t>
      </w:r>
      <w:r>
        <w:t xml:space="preserve">, mikä </w:t>
      </w:r>
      <w:r>
        <w:rPr>
          <w:color w:val="703B01"/>
        </w:rPr>
        <w:t xml:space="preserve">teki </w:t>
      </w:r>
      <w:r>
        <w:rPr>
          <w:color w:val="FEFB0A"/>
        </w:rPr>
        <w:t xml:space="preserve">UAL:n </w:t>
      </w:r>
      <w:r>
        <w:t xml:space="preserve">osakkeesta </w:t>
      </w:r>
      <w:r>
        <w:rPr>
          <w:color w:val="04640D"/>
        </w:rPr>
        <w:t xml:space="preserve">New Yorkin pörssin </w:t>
      </w:r>
      <w:r>
        <w:t xml:space="preserve">toiseksi aktiivisimman liikkeeseenlaskun</w:t>
      </w:r>
      <w:r>
        <w:t xml:space="preserve">. </w:t>
      </w:r>
      <w:r>
        <w:rPr>
          <w:color w:val="F7F1DF"/>
        </w:rPr>
        <w:t xml:space="preserve">Kaksi </w:t>
      </w:r>
      <w:r>
        <w:rPr>
          <w:color w:val="118B8A"/>
        </w:rPr>
        <w:t xml:space="preserve">Benjamin Jacobson Company -yhtiön </w:t>
      </w:r>
      <w:r>
        <w:rPr>
          <w:color w:val="F7F1DF"/>
        </w:rPr>
        <w:t xml:space="preserve">ammattilaista </w:t>
      </w:r>
      <w:r>
        <w:t xml:space="preserve">kävi </w:t>
      </w:r>
      <w:r>
        <w:rPr>
          <w:color w:val="FCB164"/>
        </w:rPr>
        <w:t xml:space="preserve">eilen </w:t>
      </w:r>
      <w:r>
        <w:rPr>
          <w:color w:val="04640D"/>
        </w:rPr>
        <w:t xml:space="preserve">New Yorkin pörssin </w:t>
      </w:r>
      <w:r>
        <w:rPr>
          <w:color w:val="000D2C"/>
        </w:rPr>
        <w:t xml:space="preserve">UAL:n </w:t>
      </w:r>
      <w:r>
        <w:rPr>
          <w:color w:val="796EE6"/>
        </w:rPr>
        <w:t xml:space="preserve">kaupankäyntialueella </w:t>
      </w:r>
      <w:r>
        <w:rPr>
          <w:color w:val="53495F"/>
        </w:rPr>
        <w:t xml:space="preserve">avointa taloudellista taistelua, jota </w:t>
      </w:r>
      <w:r>
        <w:t xml:space="preserve">voi kuvailla vain </w:t>
      </w:r>
      <w:r>
        <w:rPr>
          <w:color w:val="53495F"/>
        </w:rPr>
        <w:t xml:space="preserve">avoimeksi taloudelliseksi taisteluksi, </w:t>
      </w:r>
      <w:r>
        <w:t xml:space="preserve">samalla kun he mässäilivät </w:t>
      </w:r>
      <w:r>
        <w:rPr>
          <w:color w:val="4AFEFA"/>
        </w:rPr>
        <w:t xml:space="preserve">pizzaa</w:t>
      </w:r>
      <w:r>
        <w:t xml:space="preserve">, kun pystyivät, ja huusivat, </w:t>
      </w:r>
      <w:r>
        <w:rPr>
          <w:color w:val="F7F1DF"/>
        </w:rPr>
        <w:t xml:space="preserve">kunnes </w:t>
      </w:r>
      <w:r>
        <w:t xml:space="preserve">äänihuulet sammuivat</w:t>
      </w:r>
      <w:r>
        <w:t xml:space="preserve">. </w:t>
      </w:r>
      <w:r>
        <w:t xml:space="preserve">"</w:t>
      </w:r>
      <w:r>
        <w:rPr>
          <w:color w:val="53495F"/>
        </w:rPr>
        <w:t xml:space="preserve">Se</w:t>
      </w:r>
      <w:r>
        <w:t xml:space="preserve"> oli </w:t>
      </w:r>
      <w:r>
        <w:t xml:space="preserve">kaoottista. Mutta me </w:t>
      </w:r>
      <w:r>
        <w:t xml:space="preserve">kutsumme sitä mieluummin 'hallituksi kaaokseksi'", sanoo </w:t>
      </w:r>
      <w:r>
        <w:rPr>
          <w:color w:val="F95475"/>
        </w:rPr>
        <w:t xml:space="preserve">Robert J. Jacobson Jr. 47, </w:t>
      </w:r>
      <w:r>
        <w:rPr>
          <w:color w:val="61FC03"/>
        </w:rPr>
        <w:t xml:space="preserve">yrityksen </w:t>
      </w:r>
      <w:r>
        <w:rPr>
          <w:color w:val="F95475"/>
        </w:rPr>
        <w:t xml:space="preserve">perustajan pojanpoika</w:t>
      </w:r>
      <w:r>
        <w:t xml:space="preserve">. </w:t>
      </w:r>
      <w:r>
        <w:rPr>
          <w:color w:val="FEFB0A"/>
        </w:rPr>
        <w:t xml:space="preserve">UAL:n toimipisteessä </w:t>
      </w:r>
      <w:r>
        <w:t xml:space="preserve">työskenteli </w:t>
      </w:r>
      <w:r>
        <w:rPr>
          <w:color w:val="FCB164"/>
        </w:rPr>
        <w:t xml:space="preserve">eilen </w:t>
      </w:r>
      <w:r>
        <w:rPr>
          <w:color w:val="5D9608"/>
        </w:rPr>
        <w:t xml:space="preserve">Christopher Bates, 33, energinen Long Islandin asukas, joka </w:t>
      </w:r>
      <w:r>
        <w:rPr>
          <w:color w:val="DE98FD"/>
        </w:rPr>
        <w:t xml:space="preserve">on </w:t>
      </w:r>
      <w:r>
        <w:rPr>
          <w:color w:val="5D9608"/>
        </w:rPr>
        <w:t xml:space="preserve">täydellinen kaksoisolento näyttelijä Nicolas Cagelle</w:t>
      </w:r>
      <w:r>
        <w:t xml:space="preserve">. Kuka teki kaikki myynnit? "Optiokauppiaat, keinottelijat, kaikki", </w:t>
      </w:r>
      <w:r>
        <w:rPr>
          <w:color w:val="5D9608"/>
        </w:rPr>
        <w:t xml:space="preserve">Bates</w:t>
      </w:r>
      <w:r>
        <w:t xml:space="preserve"> sanoi </w:t>
      </w:r>
      <w:r>
        <w:t xml:space="preserve">jäähdytellessään omenamehupullon kanssa eilisen sulkemisen jälkeen. </w:t>
      </w:r>
      <w:r>
        <w:rPr>
          <w:color w:val="F95475"/>
        </w:rPr>
        <w:t xml:space="preserve">Jacobson </w:t>
      </w:r>
      <w:r>
        <w:t xml:space="preserve">lisäsi: </w:t>
      </w:r>
      <w:r>
        <w:rPr>
          <w:color w:val="00587F"/>
        </w:rPr>
        <w:t xml:space="preserve">"</w:t>
      </w:r>
      <w:r>
        <w:t xml:space="preserve">Osakkeet putosivat aika pahasti." </w:t>
      </w:r>
      <w:r>
        <w:rPr>
          <w:color w:val="04640D"/>
        </w:rPr>
        <w:t xml:space="preserve">New Yorkin pörssin </w:t>
      </w:r>
      <w:r>
        <w:t xml:space="preserve">kauppiaat </w:t>
      </w:r>
      <w:r>
        <w:t xml:space="preserve">kertoivat, </w:t>
      </w:r>
      <w:r>
        <w:rPr>
          <w:color w:val="4F584E"/>
        </w:rPr>
        <w:t xml:space="preserve">että </w:t>
      </w:r>
      <w:r>
        <w:rPr>
          <w:color w:val="98A088"/>
        </w:rPr>
        <w:t xml:space="preserve">myöhään iltapäivällä </w:t>
      </w:r>
      <w:r>
        <w:rPr>
          <w:color w:val="248AD0"/>
        </w:rPr>
        <w:t xml:space="preserve">UAL:n ympärillä vallinneen </w:t>
      </w:r>
      <w:r>
        <w:rPr>
          <w:color w:val="98A088"/>
        </w:rPr>
        <w:t xml:space="preserve">ahdingon aiheutti </w:t>
      </w:r>
      <w:r>
        <w:rPr>
          <w:color w:val="9F6551"/>
        </w:rPr>
        <w:t xml:space="preserve">Bear, Stearns &amp; Co:</w:t>
      </w:r>
      <w:r>
        <w:rPr>
          <w:color w:val="5C5300"/>
        </w:rPr>
        <w:t xml:space="preserve">n 200 000 osakkeen ostotilaus 150 dollarilla osakkeelta</w:t>
      </w:r>
      <w:r>
        <w:t xml:space="preserve">, joka </w:t>
      </w:r>
      <w:r>
        <w:rPr>
          <w:color w:val="BCFEC6"/>
        </w:rPr>
        <w:t xml:space="preserve">oli </w:t>
      </w:r>
      <w:r>
        <w:rPr>
          <w:color w:val="9F6551"/>
        </w:rPr>
        <w:t xml:space="preserve">ollut </w:t>
      </w:r>
      <w:r>
        <w:rPr>
          <w:color w:val="9F6551"/>
        </w:rPr>
        <w:t xml:space="preserve">aktiivinen </w:t>
      </w:r>
      <w:r>
        <w:rPr>
          <w:color w:val="2B1B04"/>
        </w:rPr>
        <w:t xml:space="preserve">koko päivän </w:t>
      </w:r>
      <w:r>
        <w:rPr>
          <w:color w:val="932C70"/>
        </w:rPr>
        <w:t xml:space="preserve">UAL:n </w:t>
      </w:r>
      <w:r>
        <w:rPr>
          <w:color w:val="9F6551"/>
        </w:rPr>
        <w:t xml:space="preserve">osakkeiden suhteen. </w:t>
      </w:r>
      <w:r>
        <w:t xml:space="preserve">Tämän jälkeen </w:t>
      </w:r>
      <w:r>
        <w:rPr>
          <w:color w:val="FEFB0A"/>
        </w:rPr>
        <w:t xml:space="preserve">UAL:n </w:t>
      </w:r>
      <w:r>
        <w:t xml:space="preserve">osakkeen nousu </w:t>
      </w:r>
      <w:r>
        <w:t xml:space="preserve">auttoi </w:t>
      </w:r>
      <w:r>
        <w:rPr>
          <w:color w:val="04640D"/>
        </w:rPr>
        <w:t xml:space="preserve">osaketta </w:t>
      </w:r>
      <w:r>
        <w:t xml:space="preserve">toipumaan 80 pisteen alijäämästä ja päätymään vain hieman maanantain päätöskurssin alapuolelle. </w:t>
      </w:r>
      <w:r>
        <w:rPr>
          <w:color w:val="F7F1DF"/>
        </w:rPr>
        <w:t xml:space="preserve">Kaksi </w:t>
      </w:r>
      <w:r>
        <w:rPr>
          <w:color w:val="118B8A"/>
        </w:rPr>
        <w:t xml:space="preserve">Jacobsonin </w:t>
      </w:r>
      <w:r>
        <w:rPr>
          <w:color w:val="F7F1DF"/>
        </w:rPr>
        <w:t xml:space="preserve">kauppiasta, </w:t>
      </w:r>
      <w:r>
        <w:rPr>
          <w:color w:val="B5AFC4"/>
        </w:rPr>
        <w:t xml:space="preserve">jotka </w:t>
      </w:r>
      <w:r>
        <w:rPr>
          <w:color w:val="F7F1DF"/>
        </w:rPr>
        <w:t xml:space="preserve">olivat toivoneet, että kaupankäynti </w:t>
      </w:r>
      <w:r>
        <w:rPr>
          <w:color w:val="D4C67A"/>
        </w:rPr>
        <w:t xml:space="preserve">UAL:n </w:t>
      </w:r>
      <w:r>
        <w:rPr>
          <w:color w:val="F7F1DF"/>
        </w:rPr>
        <w:t xml:space="preserve">osakkeilla </w:t>
      </w:r>
      <w:r>
        <w:rPr>
          <w:color w:val="F7F1DF"/>
        </w:rPr>
        <w:t xml:space="preserve">palaisi normaaliksi</w:t>
      </w:r>
      <w:r>
        <w:t xml:space="preserve">, lukivat </w:t>
      </w:r>
      <w:r>
        <w:rPr>
          <w:color w:val="FCB164"/>
        </w:rPr>
        <w:t xml:space="preserve">eilen </w:t>
      </w:r>
      <w:r>
        <w:t xml:space="preserve">aamulla junassa matkalla töihin </w:t>
      </w:r>
      <w:r>
        <w:rPr>
          <w:color w:val="AE7AA1"/>
        </w:rPr>
        <w:t xml:space="preserve">raportin, jossa kerrottiin </w:t>
      </w:r>
      <w:r>
        <w:rPr>
          <w:color w:val="C2A393"/>
        </w:rPr>
        <w:t xml:space="preserve">UAL:n </w:t>
      </w:r>
      <w:r>
        <w:rPr>
          <w:color w:val="AE7AA1"/>
        </w:rPr>
        <w:t xml:space="preserve">ostosuunnitelmien kääntymisestä</w:t>
      </w:r>
      <w:r>
        <w:t xml:space="preserve">. He saivat </w:t>
      </w:r>
      <w:r>
        <w:rPr>
          <w:color w:val="AE7AA1"/>
        </w:rPr>
        <w:t xml:space="preserve">raportista tietää</w:t>
      </w:r>
      <w:r>
        <w:t xml:space="preserve">, että kuukausien vaihtelun jälkeen </w:t>
      </w:r>
      <w:r>
        <w:rPr>
          <w:color w:val="FEFB0A"/>
        </w:rPr>
        <w:t xml:space="preserve">UAL:n </w:t>
      </w:r>
      <w:r>
        <w:t xml:space="preserve">osakkeiden </w:t>
      </w:r>
      <w:r>
        <w:t xml:space="preserve">kaupankäynti tavallisen lentoyhtiön osakkeiden tapaan </w:t>
      </w:r>
      <w:r>
        <w:t xml:space="preserve">kestäisi hieman kauemmin. </w:t>
      </w:r>
      <w:r>
        <w:t xml:space="preserve">Kun </w:t>
      </w:r>
      <w:r>
        <w:rPr>
          <w:color w:val="F95475"/>
        </w:rPr>
        <w:t xml:space="preserve">Jacobson </w:t>
      </w:r>
      <w:r>
        <w:t xml:space="preserve">astui toimistoon kello 7.30 itäistä vuorokauden aikaa, hän ilmoitti: "Selvä, </w:t>
      </w:r>
      <w:r>
        <w:rPr>
          <w:color w:val="0232FD"/>
        </w:rPr>
        <w:t xml:space="preserve">kiinnittäkää</w:t>
      </w:r>
      <w:r>
        <w:t xml:space="preserve"> turvavyöt.</w:t>
      </w:r>
      <w:r>
        <w:t xml:space="preserve">" </w:t>
      </w:r>
      <w:r>
        <w:rPr>
          <w:color w:val="BA6801"/>
        </w:rPr>
        <w:t xml:space="preserve">Jacobson </w:t>
      </w:r>
      <w:r>
        <w:rPr>
          <w:color w:val="F7F1DF"/>
        </w:rPr>
        <w:t xml:space="preserve">ja </w:t>
      </w:r>
      <w:r>
        <w:rPr>
          <w:color w:val="168E5C"/>
        </w:rPr>
        <w:t xml:space="preserve">Bates astuivat </w:t>
      </w:r>
      <w:r>
        <w:rPr>
          <w:color w:val="04640D"/>
        </w:rPr>
        <w:t xml:space="preserve">New Yorkin pörssin </w:t>
      </w:r>
      <w:r>
        <w:t xml:space="preserve">lattialle </w:t>
      </w:r>
      <w:r>
        <w:t xml:space="preserve">noin kello 8.45 </w:t>
      </w:r>
      <w:r>
        <w:rPr>
          <w:color w:val="FCB164"/>
        </w:rPr>
        <w:t xml:space="preserve">eilen </w:t>
      </w:r>
      <w:r>
        <w:t xml:space="preserve">ja tunnistivat ongelman välittömästi. </w:t>
      </w:r>
      <w:r>
        <w:rPr>
          <w:color w:val="04640D"/>
        </w:rPr>
        <w:t xml:space="preserve">New Yorkin pörssin </w:t>
      </w:r>
      <w:r>
        <w:t xml:space="preserve">tietokoneisiin </w:t>
      </w:r>
      <w:r>
        <w:t xml:space="preserve">oli jo syötetty </w:t>
      </w:r>
      <w:r>
        <w:rPr>
          <w:color w:val="16C0D0"/>
        </w:rPr>
        <w:t xml:space="preserve">65 000 </w:t>
      </w:r>
      <w:r>
        <w:rPr>
          <w:color w:val="C62100"/>
        </w:rPr>
        <w:t xml:space="preserve">UAL:n osakkeen </w:t>
      </w:r>
      <w:r>
        <w:rPr>
          <w:color w:val="16C0D0"/>
        </w:rPr>
        <w:t xml:space="preserve">myyntitoimeksiannot, jotka </w:t>
      </w:r>
      <w:r>
        <w:t xml:space="preserve">toimitettiin niiden tilalle</w:t>
      </w:r>
      <w:r>
        <w:t xml:space="preserve">. </w:t>
      </w:r>
      <w:r>
        <w:rPr>
          <w:color w:val="AE7AA1"/>
        </w:rPr>
        <w:t xml:space="preserve">Uutinen </w:t>
      </w:r>
      <w:r>
        <w:rPr>
          <w:color w:val="C2A393"/>
        </w:rPr>
        <w:t xml:space="preserve">UAL:n </w:t>
      </w:r>
      <w:r>
        <w:rPr>
          <w:color w:val="AE7AA1"/>
        </w:rPr>
        <w:t xml:space="preserve">osakkeista oli </w:t>
      </w:r>
      <w:r>
        <w:t xml:space="preserve">jo aiheuttanut myyntivimmaa </w:t>
      </w:r>
      <w:r>
        <w:rPr>
          <w:color w:val="014347"/>
        </w:rPr>
        <w:t xml:space="preserve">niin sanotuilla kolmansilla markkinoilla, </w:t>
      </w:r>
      <w:r>
        <w:rPr>
          <w:color w:val="233809"/>
        </w:rPr>
        <w:t xml:space="preserve">joilla </w:t>
      </w:r>
      <w:r>
        <w:rPr>
          <w:color w:val="014347"/>
        </w:rPr>
        <w:t xml:space="preserve">yritykset ostavat ja myyvät osakkeita auki</w:t>
      </w:r>
      <w:r>
        <w:t xml:space="preserve">. </w:t>
      </w:r>
      <w:r>
        <w:rPr>
          <w:color w:val="FEFB0A"/>
        </w:rPr>
        <w:t xml:space="preserve">UAL, </w:t>
      </w:r>
      <w:r>
        <w:rPr>
          <w:color w:val="42083B"/>
        </w:rPr>
        <w:t xml:space="preserve">joka </w:t>
      </w:r>
      <w:r>
        <w:rPr>
          <w:color w:val="82785D"/>
        </w:rPr>
        <w:t xml:space="preserve">maanantaina </w:t>
      </w:r>
      <w:r>
        <w:rPr>
          <w:color w:val="FEFB0A"/>
        </w:rPr>
        <w:t xml:space="preserve">sulkeutui </w:t>
      </w:r>
      <w:r>
        <w:rPr>
          <w:color w:val="023087"/>
        </w:rPr>
        <w:t xml:space="preserve">New Yorkin pörssissä </w:t>
      </w:r>
      <w:r>
        <w:rPr>
          <w:color w:val="FEFB0A"/>
        </w:rPr>
        <w:t xml:space="preserve">178 375 dollariin </w:t>
      </w:r>
      <w:r>
        <w:rPr>
          <w:color w:val="B7DAD2"/>
        </w:rPr>
        <w:t xml:space="preserve">osakkeelta, </w:t>
      </w:r>
      <w:r>
        <w:t xml:space="preserve">kävi </w:t>
      </w:r>
      <w:r>
        <w:t xml:space="preserve">myöhemmin </w:t>
      </w:r>
      <w:r>
        <w:t xml:space="preserve">kauppaa vain 158 dollarilla osakkeelta </w:t>
      </w:r>
      <w:r>
        <w:rPr>
          <w:color w:val="014347"/>
        </w:rPr>
        <w:t xml:space="preserve">kolmansilla markkinoilla.</w:t>
      </w:r>
      <w:r>
        <w:t xml:space="preserve"> Huhuja liikkui myös 148 dollarin osakekohtaisista kaupoista. Kello 9.30 alkavaa avauskelloa edeltäneiden 45 minuutin aikana </w:t>
      </w:r>
      <w:r>
        <w:rPr>
          <w:color w:val="196956"/>
        </w:rPr>
        <w:t xml:space="preserve">Jacobsonin </w:t>
      </w:r>
      <w:r>
        <w:rPr>
          <w:color w:val="F7F1DF"/>
        </w:rPr>
        <w:t xml:space="preserve">ammattilaiset </w:t>
      </w:r>
      <w:r>
        <w:t xml:space="preserve">saivat myyntitoimeksiantoja tasaisesti ja enemmän kuin he olivat osanneet kuvitella. Kello 9.15 he ilmoittivat "</w:t>
      </w:r>
      <w:r>
        <w:rPr>
          <w:color w:val="8C41BB"/>
        </w:rPr>
        <w:t xml:space="preserve">ensimmäisen arvion" olevan 135-155 dollaria eli hintahaarukan, </w:t>
      </w:r>
      <w:r>
        <w:rPr>
          <w:color w:val="ECEDFE"/>
        </w:rPr>
        <w:t xml:space="preserve">jossa </w:t>
      </w:r>
      <w:r>
        <w:rPr>
          <w:color w:val="8C41BB"/>
        </w:rPr>
        <w:t xml:space="preserve">osake todennäköisesti avautuisi</w:t>
      </w:r>
      <w:r>
        <w:t xml:space="preserve">. </w:t>
      </w:r>
      <w:r>
        <w:rPr>
          <w:color w:val="8C41BB"/>
        </w:rPr>
        <w:t xml:space="preserve">Tämä vaihteluväli </w:t>
      </w:r>
      <w:r>
        <w:t xml:space="preserve">supistui nopeasti 145-155 dollariin, vaikka </w:t>
      </w:r>
      <w:r>
        <w:rPr>
          <w:color w:val="F8907D"/>
        </w:rPr>
        <w:t xml:space="preserve">paikan </w:t>
      </w:r>
      <w:r>
        <w:rPr>
          <w:color w:val="2B2D32"/>
        </w:rPr>
        <w:t xml:space="preserve">ympärillä oleville </w:t>
      </w:r>
      <w:r>
        <w:rPr>
          <w:color w:val="2B2D32"/>
        </w:rPr>
        <w:t xml:space="preserve">kauppiaille </w:t>
      </w:r>
      <w:r>
        <w:t xml:space="preserve">kerrottiin jopa, että lopullinen summa olisi todennäköisesti 148-150 dollaria. </w:t>
      </w:r>
      <w:r>
        <w:rPr>
          <w:color w:val="895E6B"/>
        </w:rPr>
        <w:t xml:space="preserve">Kun </w:t>
      </w:r>
      <w:r>
        <w:rPr>
          <w:color w:val="788E95"/>
        </w:rPr>
        <w:t xml:space="preserve">UAL </w:t>
      </w:r>
      <w:r>
        <w:rPr>
          <w:color w:val="895E6B"/>
        </w:rPr>
        <w:t xml:space="preserve">lopulta avautui puoli tuntia myöhemmin, </w:t>
      </w:r>
      <w:r>
        <w:rPr>
          <w:color w:val="FB6AB8"/>
        </w:rPr>
        <w:t xml:space="preserve">noin 400 000 osaketta oli </w:t>
      </w:r>
      <w:r>
        <w:rPr>
          <w:color w:val="895E6B"/>
        </w:rPr>
        <w:t xml:space="preserve">myyty 150 dollarin kappalehintaan</w:t>
      </w:r>
      <w:r>
        <w:t xml:space="preserve">. </w:t>
      </w:r>
      <w:r>
        <w:t xml:space="preserve">Eräs kauppias sanoi, </w:t>
      </w:r>
      <w:r>
        <w:t xml:space="preserve">että "myyntipaineita oli joka puolelta". </w:t>
      </w:r>
      <w:r>
        <w:rPr>
          <w:color w:val="DB1474"/>
        </w:rPr>
        <w:t xml:space="preserve">Tämän kuun perjantaina kolmastoista päivänä tapahtunut</w:t>
      </w:r>
      <w:r>
        <w:rPr>
          <w:color w:val="576094"/>
        </w:rPr>
        <w:t xml:space="preserve"> markkinoiden jyrkkä lasku</w:t>
      </w:r>
      <w:r>
        <w:rPr>
          <w:color w:val="576094"/>
        </w:rPr>
        <w:t xml:space="preserve">, </w:t>
      </w:r>
      <w:r>
        <w:rPr>
          <w:color w:val="8489AE"/>
        </w:rPr>
        <w:t xml:space="preserve">jota </w:t>
      </w:r>
      <w:r>
        <w:rPr>
          <w:color w:val="860E04"/>
        </w:rPr>
        <w:t xml:space="preserve">UAL:n </w:t>
      </w:r>
      <w:r>
        <w:rPr>
          <w:color w:val="576094"/>
        </w:rPr>
        <w:t xml:space="preserve">uutiset vauhdittivat</w:t>
      </w:r>
      <w:r>
        <w:t xml:space="preserve">, ei ollut </w:t>
      </w:r>
      <w:r>
        <w:rPr>
          <w:color w:val="118B8A"/>
        </w:rPr>
        <w:t xml:space="preserve">Jacobsonin </w:t>
      </w:r>
      <w:r>
        <w:rPr>
          <w:color w:val="F7F1DF"/>
        </w:rPr>
        <w:t xml:space="preserve">asiantuntijoille yhtä paha </w:t>
      </w:r>
      <w:r>
        <w:t xml:space="preserve">kuin eilinen kehitys. </w:t>
      </w:r>
      <w:r>
        <w:rPr>
          <w:color w:val="FBC206"/>
        </w:rPr>
        <w:t xml:space="preserve">Tuona päivänä </w:t>
      </w:r>
      <w:r>
        <w:t xml:space="preserve">kaupankäynti keskeytettiin kriittisellä hetkellä, jotta asiantuntijat saivat hengähtää. </w:t>
      </w:r>
      <w:r>
        <w:t xml:space="preserve">Ei </w:t>
      </w:r>
      <w:r>
        <w:rPr>
          <w:color w:val="FCB164"/>
        </w:rPr>
        <w:t xml:space="preserve">eilen. </w:t>
      </w:r>
      <w:r>
        <w:rPr>
          <w:color w:val="6EAB9B"/>
        </w:rPr>
        <w:t xml:space="preserve">Jacobson, jonka harmaahiukset olivat hulmuavat, </w:t>
      </w:r>
      <w:r>
        <w:t xml:space="preserve">ei ehkä polkenut </w:t>
      </w:r>
      <w:r>
        <w:t xml:space="preserve">punavalkoisin ja sinisin lenkkarein, mutta hän hikoili niin paljon, että </w:t>
      </w:r>
      <w:r>
        <w:t xml:space="preserve">olisi halunnut tilata uuden paidan. </w:t>
      </w:r>
      <w:r>
        <w:rPr>
          <w:color w:val="5D9608"/>
        </w:rPr>
        <w:t xml:space="preserve">Bates </w:t>
      </w:r>
      <w:r>
        <w:t xml:space="preserve">johtaa </w:t>
      </w:r>
      <w:r>
        <w:rPr>
          <w:color w:val="FEFB0A"/>
        </w:rPr>
        <w:t xml:space="preserve">UAL:n </w:t>
      </w:r>
      <w:r>
        <w:t xml:space="preserve">päivittäistä liiketoimintaa </w:t>
      </w:r>
      <w:r>
        <w:t xml:space="preserve">yleensä yksin. </w:t>
      </w:r>
      <w:r>
        <w:t xml:space="preserve">Mutta </w:t>
      </w:r>
      <w:r>
        <w:rPr>
          <w:color w:val="FCB164"/>
        </w:rPr>
        <w:t xml:space="preserve">eilinen </w:t>
      </w:r>
      <w:r>
        <w:t xml:space="preserve">vaikea kaupankäynti uuvutti lopulta paitsi </w:t>
      </w:r>
      <w:r>
        <w:rPr>
          <w:color w:val="F2CDFE"/>
        </w:rPr>
        <w:t xml:space="preserve">herrat </w:t>
      </w:r>
      <w:r>
        <w:rPr>
          <w:color w:val="645341"/>
        </w:rPr>
        <w:t xml:space="preserve">Jacobsonin </w:t>
      </w:r>
      <w:r>
        <w:rPr>
          <w:color w:val="F7F1DF"/>
        </w:rPr>
        <w:t xml:space="preserve">ja </w:t>
      </w:r>
      <w:r>
        <w:rPr>
          <w:color w:val="168E5C"/>
        </w:rPr>
        <w:t xml:space="preserve">Batesin </w:t>
      </w:r>
      <w:r>
        <w:t xml:space="preserve">myös </w:t>
      </w:r>
      <w:r>
        <w:rPr>
          <w:color w:val="760035"/>
        </w:rPr>
        <w:t xml:space="preserve">neljä muuta </w:t>
      </w:r>
      <w:r>
        <w:rPr>
          <w:color w:val="647A41"/>
        </w:rPr>
        <w:t xml:space="preserve">Jacobsonin </w:t>
      </w:r>
      <w:r>
        <w:rPr>
          <w:color w:val="760035"/>
        </w:rPr>
        <w:t xml:space="preserve">osakkuusyhtiötä, </w:t>
      </w:r>
      <w:r>
        <w:rPr>
          <w:color w:val="496E76"/>
        </w:rPr>
        <w:t xml:space="preserve">jotka </w:t>
      </w:r>
      <w:r>
        <w:rPr>
          <w:color w:val="760035"/>
        </w:rPr>
        <w:t xml:space="preserve">kaikki </w:t>
      </w:r>
      <w:r>
        <w:rPr>
          <w:color w:val="760035"/>
        </w:rPr>
        <w:t xml:space="preserve">tekivät erikoistuneen yrityksen työtä houkuttelemalla ostajia ja myyjiä ja mukauttamalla hintoja markkinoiden tarpeiden mukaan</w:t>
      </w:r>
      <w:r>
        <w:t xml:space="preserve">. </w:t>
      </w:r>
      <w:r>
        <w:rPr>
          <w:color w:val="E3F894"/>
        </w:rPr>
        <w:t xml:space="preserve">Noin 30 osakekauppiasta </w:t>
      </w:r>
      <w:r>
        <w:rPr>
          <w:color w:val="E3F894"/>
        </w:rPr>
        <w:t xml:space="preserve">tungeksi </w:t>
      </w:r>
      <w:r>
        <w:rPr>
          <w:color w:val="A1A711"/>
        </w:rPr>
        <w:t xml:space="preserve">UAL:n toim</w:t>
      </w:r>
      <w:r>
        <w:rPr>
          <w:color w:val="876128"/>
        </w:rPr>
        <w:t xml:space="preserve">ipaikan ympärillä </w:t>
      </w:r>
      <w:r>
        <w:rPr>
          <w:color w:val="E3F894"/>
        </w:rPr>
        <w:t xml:space="preserve">suurimman osan </w:t>
      </w:r>
      <w:r>
        <w:rPr>
          <w:color w:val="F9D7CD"/>
        </w:rPr>
        <w:t xml:space="preserve">päivästä</w:t>
      </w:r>
      <w:r>
        <w:rPr>
          <w:color w:val="E3F894"/>
        </w:rPr>
        <w:t xml:space="preserve">, ja ehkä satoja muita tuli ja meni </w:t>
      </w:r>
      <w:r>
        <w:t xml:space="preserve">- </w:t>
      </w:r>
      <w:r>
        <w:rPr>
          <w:color w:val="01FB92"/>
        </w:rPr>
        <w:t xml:space="preserve">eräs kauppias </w:t>
      </w:r>
      <w:r>
        <w:t xml:space="preserve">kutsui tilannetta "kuohuvaksi massaksi". </w:t>
      </w:r>
      <w:r>
        <w:rPr>
          <w:color w:val="310106"/>
        </w:rPr>
        <w:t xml:space="preserve">Jacobsonin </w:t>
      </w:r>
      <w:r>
        <w:t xml:space="preserve">omistaman operaation kautta kulkeva </w:t>
      </w:r>
      <w:r>
        <w:t xml:space="preserve">4,9 miljoonan </w:t>
      </w:r>
      <w:r>
        <w:rPr>
          <w:color w:val="FD0F31"/>
        </w:rPr>
        <w:t xml:space="preserve">osakkeen </w:t>
      </w:r>
      <w:r>
        <w:t xml:space="preserve">määrä </w:t>
      </w:r>
      <w:r>
        <w:t xml:space="preserve">on noin viisinkertainen tavanomaiseen arvopaperimäärään verrattuna. </w:t>
      </w:r>
      <w:r>
        <w:rPr>
          <w:color w:val="847D81"/>
        </w:rPr>
        <w:t xml:space="preserve">Viimeisen puolen tunnin aikana tapahtuneet </w:t>
      </w:r>
      <w:r>
        <w:t xml:space="preserve">voimakkaat ostot </w:t>
      </w:r>
      <w:r>
        <w:t xml:space="preserve">saivat </w:t>
      </w:r>
      <w:r>
        <w:rPr>
          <w:color w:val="F7F1DF"/>
        </w:rPr>
        <w:t xml:space="preserve">asiantuntijat </w:t>
      </w:r>
      <w:r>
        <w:t xml:space="preserve">ryhtymään erityistoimiin. </w:t>
      </w:r>
      <w:r>
        <w:rPr>
          <w:color w:val="5D9608"/>
        </w:rPr>
        <w:t xml:space="preserve">Bates </w:t>
      </w:r>
      <w:r>
        <w:t xml:space="preserve">sanoi, että </w:t>
      </w:r>
      <w:r>
        <w:rPr>
          <w:color w:val="9F6551"/>
        </w:rPr>
        <w:t xml:space="preserve">Bear Stearnsin </w:t>
      </w:r>
      <w:r>
        <w:rPr>
          <w:color w:val="5C5300"/>
        </w:rPr>
        <w:t xml:space="preserve">tilaus</w:t>
      </w:r>
      <w:r>
        <w:rPr>
          <w:color w:val="5C5300"/>
        </w:rPr>
        <w:t xml:space="preserve">, </w:t>
      </w:r>
      <w:r>
        <w:rPr>
          <w:color w:val="BE8485"/>
        </w:rPr>
        <w:t xml:space="preserve">joka </w:t>
      </w:r>
      <w:r>
        <w:rPr>
          <w:color w:val="5C5300"/>
        </w:rPr>
        <w:t xml:space="preserve">merkitsi äkillistä käännettä </w:t>
      </w:r>
      <w:r>
        <w:rPr>
          <w:color w:val="C660FB"/>
        </w:rPr>
        <w:t xml:space="preserve">päivän </w:t>
      </w:r>
      <w:r>
        <w:rPr>
          <w:color w:val="5C5300"/>
        </w:rPr>
        <w:t xml:space="preserve">lopussa</w:t>
      </w:r>
      <w:r>
        <w:t xml:space="preserve">, aiheutti "valtavan ostopyrkimyksen", kun </w:t>
      </w:r>
      <w:r>
        <w:rPr>
          <w:color w:val="FEFB0A"/>
        </w:rPr>
        <w:t xml:space="preserve">UAL </w:t>
      </w:r>
      <w:r>
        <w:t xml:space="preserve">nousi 20 dollaria osakkeelta 170 dollariin </w:t>
      </w:r>
      <w:r>
        <w:rPr>
          <w:color w:val="847D81"/>
        </w:rPr>
        <w:t xml:space="preserve">viimeisen puolen tunnin aikana. </w:t>
      </w:r>
      <w:r>
        <w:rPr>
          <w:color w:val="120104"/>
        </w:rPr>
        <w:t xml:space="preserve">Kun kaupankäyntiä oli jäljellä 15 sekuntia</w:t>
      </w:r>
      <w:r>
        <w:rPr>
          <w:color w:val="05AEE8"/>
        </w:rPr>
        <w:t xml:space="preserve">, Jacobson </w:t>
      </w:r>
      <w:r>
        <w:rPr>
          <w:color w:val="D48958"/>
        </w:rPr>
        <w:t xml:space="preserve">ilmoitti </w:t>
      </w:r>
      <w:r>
        <w:rPr>
          <w:color w:val="D48958"/>
        </w:rPr>
        <w:t xml:space="preserve">kaupankäyntiyleisölle äänestyksensä </w:t>
      </w:r>
      <w:r>
        <w:rPr>
          <w:color w:val="D48958"/>
        </w:rPr>
        <w:t xml:space="preserve">jäänteet: </w:t>
      </w:r>
      <w:r>
        <w:rPr>
          <w:color w:val="D48958"/>
        </w:rPr>
        <w:t xml:space="preserve">"</w:t>
      </w:r>
      <w:r>
        <w:rPr>
          <w:color w:val="D48958"/>
        </w:rPr>
        <w:t xml:space="preserve">Käymme kauppaa yhdellä hinnalla </w:t>
      </w:r>
      <w:r>
        <w:rPr>
          <w:color w:val="C3C1BE"/>
        </w:rPr>
        <w:t xml:space="preserve">kellon soittoon asti.</w:t>
      </w:r>
      <w:r>
        <w:t xml:space="preserve">" </w:t>
      </w:r>
      <w:r>
        <w:rPr>
          <w:color w:val="D48958"/>
        </w:rPr>
        <w:t xml:space="preserve">Tämä </w:t>
      </w:r>
      <w:r>
        <w:t xml:space="preserve">tarkoitti sitä, että </w:t>
      </w:r>
      <w:r>
        <w:rPr>
          <w:color w:val="9F98F8"/>
        </w:rPr>
        <w:t xml:space="preserve">viimeisten sekuntien aikana </w:t>
      </w:r>
      <w:r>
        <w:t xml:space="preserve">ei käyty kauppaa, ja näin pyrittiin varmistamaan, että </w:t>
      </w:r>
      <w:r>
        <w:rPr>
          <w:color w:val="9F98F8"/>
        </w:rPr>
        <w:t xml:space="preserve">viimeisten sekuntien aikana</w:t>
      </w:r>
      <w:r>
        <w:t xml:space="preserve"> annetut toimeksiannot </w:t>
      </w:r>
      <w:r>
        <w:t xml:space="preserve">eivät altistuisi </w:t>
      </w:r>
      <w:r>
        <w:rPr>
          <w:color w:val="1167D9"/>
        </w:rPr>
        <w:t xml:space="preserve">jyrkälle hinnanmuutokselle, </w:t>
      </w:r>
      <w:r>
        <w:rPr>
          <w:color w:val="D19012"/>
        </w:rPr>
        <w:t xml:space="preserve">joka </w:t>
      </w:r>
      <w:r>
        <w:rPr>
          <w:color w:val="1167D9"/>
        </w:rPr>
        <w:t xml:space="preserve">hälyttäisi asiakkaat</w:t>
      </w:r>
      <w:r>
        <w:t xml:space="preserve">. </w:t>
      </w:r>
      <w:r>
        <w:rPr>
          <w:color w:val="F7F1DF"/>
        </w:rPr>
        <w:t xml:space="preserve">Asiantuntijat </w:t>
      </w:r>
      <w:r>
        <w:t xml:space="preserve">arvioivat</w:t>
      </w:r>
      <w:r>
        <w:rPr>
          <w:color w:val="B7D802"/>
        </w:rPr>
        <w:t xml:space="preserve">, että </w:t>
      </w:r>
      <w:r>
        <w:rPr>
          <w:color w:val="826392"/>
        </w:rPr>
        <w:t xml:space="preserve">kellon soidessa </w:t>
      </w:r>
      <w:r>
        <w:rPr>
          <w:color w:val="B7D802"/>
        </w:rPr>
        <w:t xml:space="preserve">myytiin noin 11 000 osaketta 170 dollarin kappalehintaan</w:t>
      </w:r>
      <w:r>
        <w:t xml:space="preserve">, </w:t>
      </w:r>
      <w:r>
        <w:rPr>
          <w:color w:val="B7D802"/>
        </w:rPr>
        <w:t xml:space="preserve">mikä vastaa </w:t>
      </w:r>
      <w:r>
        <w:t xml:space="preserve">noin kahdeksasta kymmeneen myöhästynyttä tilausta. </w:t>
      </w:r>
      <w:r>
        <w:rPr>
          <w:color w:val="04640D"/>
        </w:rPr>
        <w:t xml:space="preserve">New Yorkin pörssin </w:t>
      </w:r>
      <w:r>
        <w:t xml:space="preserve">kauppiaat </w:t>
      </w:r>
      <w:r>
        <w:t xml:space="preserve">kiittivät </w:t>
      </w:r>
      <w:r>
        <w:rPr>
          <w:color w:val="118B8A"/>
        </w:rPr>
        <w:t xml:space="preserve">Jacobsonin </w:t>
      </w:r>
      <w:r>
        <w:rPr>
          <w:color w:val="F7F1DF"/>
        </w:rPr>
        <w:t xml:space="preserve">asiantuntijoita tavasta, jolla he </w:t>
      </w:r>
      <w:r>
        <w:t xml:space="preserve">hoitivat </w:t>
      </w:r>
      <w:r>
        <w:rPr>
          <w:color w:val="FCB164"/>
        </w:rPr>
        <w:t xml:space="preserve">eilisen kaupankäynnin </w:t>
      </w:r>
      <w:r>
        <w:t xml:space="preserve">keskeyttämättä liiketoimintaa. Chicagossa </w:t>
      </w:r>
      <w:r>
        <w:rPr>
          <w:color w:val="B29869"/>
        </w:rPr>
        <w:t xml:space="preserve">UAL:n </w:t>
      </w:r>
      <w:r>
        <w:rPr>
          <w:color w:val="5E7A6A"/>
        </w:rPr>
        <w:t xml:space="preserve">tiedottaja </w:t>
      </w:r>
      <w:r>
        <w:t xml:space="preserve">kieltäytyi kommentoimasta </w:t>
      </w:r>
      <w:r>
        <w:rPr>
          <w:color w:val="FEFB0A"/>
        </w:rPr>
        <w:t xml:space="preserve">yhtiön arvopapereita </w:t>
      </w:r>
      <w:r>
        <w:t xml:space="preserve">tai </w:t>
      </w:r>
      <w:r>
        <w:rPr>
          <w:color w:val="F7F1DF"/>
        </w:rPr>
        <w:t xml:space="preserve">asiantuntijoiden toimia </w:t>
      </w:r>
      <w:r>
        <w:t xml:space="preserve">"käytäntöihin vedoten". Kun </w:t>
      </w:r>
      <w:r>
        <w:rPr>
          <w:color w:val="118B8A"/>
        </w:rPr>
        <w:t xml:space="preserve">Jacobsonin asiantunti</w:t>
      </w:r>
      <w:r>
        <w:rPr>
          <w:color w:val="F7F1DF"/>
        </w:rPr>
        <w:t xml:space="preserve">jat </w:t>
      </w:r>
      <w:r>
        <w:t xml:space="preserve">poistuivat </w:t>
      </w:r>
      <w:r>
        <w:rPr>
          <w:color w:val="04640D"/>
        </w:rPr>
        <w:t xml:space="preserve">pörssistä </w:t>
      </w:r>
      <w:r>
        <w:t xml:space="preserve">noin kello 17.00</w:t>
      </w:r>
      <w:r>
        <w:t xml:space="preserve">, he eivät antaneet mitään ennusteita siitä, miten </w:t>
      </w:r>
      <w:r>
        <w:rPr>
          <w:color w:val="1D0051"/>
        </w:rPr>
        <w:t xml:space="preserve">kaupankäynti voisi </w:t>
      </w:r>
      <w:r>
        <w:rPr>
          <w:color w:val="8BE7FC"/>
        </w:rPr>
        <w:t xml:space="preserve">tänään </w:t>
      </w:r>
      <w:r>
        <w:t xml:space="preserve">sujua</w:t>
      </w:r>
      <w:r>
        <w:t xml:space="preserve">. </w:t>
      </w:r>
      <w:r>
        <w:rPr>
          <w:color w:val="76E0C1"/>
        </w:rPr>
        <w:t xml:space="preserve">Earl Ellis, </w:t>
      </w:r>
      <w:r>
        <w:rPr>
          <w:color w:val="BACFA7"/>
        </w:rPr>
        <w:t xml:space="preserve">Jacobsonin </w:t>
      </w:r>
      <w:r>
        <w:rPr>
          <w:color w:val="76E0C1"/>
        </w:rPr>
        <w:t xml:space="preserve">osakas</w:t>
      </w:r>
      <w:r>
        <w:rPr>
          <w:color w:val="11BA09"/>
        </w:rPr>
        <w:t xml:space="preserve">, joka </w:t>
      </w:r>
      <w:r>
        <w:rPr>
          <w:color w:val="76E0C1"/>
        </w:rPr>
        <w:t xml:space="preserve">osallistui </w:t>
      </w:r>
      <w:r>
        <w:rPr>
          <w:color w:val="462C36"/>
        </w:rPr>
        <w:t xml:space="preserve">UAL:n kanssa </w:t>
      </w:r>
      <w:r>
        <w:rPr>
          <w:color w:val="76E0C1"/>
        </w:rPr>
        <w:t xml:space="preserve">käytyyn oikeudenkäyntiin</w:t>
      </w:r>
      <w:r>
        <w:t xml:space="preserve">, </w:t>
      </w:r>
      <w:r>
        <w:t xml:space="preserve">sanoi </w:t>
      </w:r>
      <w:r>
        <w:rPr>
          <w:color w:val="8BE7FC"/>
        </w:rPr>
        <w:t xml:space="preserve">tänään: </w:t>
      </w:r>
      <w:r>
        <w:t xml:space="preserve">"</w:t>
      </w:r>
      <w:r>
        <w:rPr>
          <w:color w:val="1D0051"/>
        </w:rPr>
        <w:t xml:space="preserve">Kaikki </w:t>
      </w:r>
      <w:r>
        <w:t xml:space="preserve">alkaa taas alusta."</w:t>
      </w:r>
    </w:p>
    <w:p>
      <w:r>
        <w:rPr>
          <w:b/>
        </w:rPr>
        <w:t xml:space="preserve">Asiakirjan numero 874</w:t>
      </w:r>
    </w:p>
    <w:p>
      <w:r>
        <w:rPr>
          <w:b/>
        </w:rPr>
        <w:t xml:space="preserve">Asiakirjan tunniste: wsj1172-001</w:t>
      </w:r>
    </w:p>
    <w:p>
      <w:r>
        <w:rPr>
          <w:color w:val="04640D"/>
        </w:rPr>
        <w:t xml:space="preserve">Britannian </w:t>
      </w:r>
      <w:r>
        <w:rPr>
          <w:color w:val="310106"/>
        </w:rPr>
        <w:t xml:space="preserve">vaihtotaseen alijäämä </w:t>
      </w:r>
      <w:r>
        <w:rPr>
          <w:color w:val="FEFB0A"/>
        </w:rPr>
        <w:t xml:space="preserve">laski syyskuussa 1,6 miljardiin puntaan (2,56 miljardiin dollariin) edellisen kuukauden arvioidusta 2 miljardista punnasta (3,21 miljardista dollarista)</w:t>
      </w:r>
      <w:r>
        <w:t xml:space="preserve">, mutta </w:t>
      </w:r>
      <w:r>
        <w:rPr>
          <w:color w:val="FEFB0A"/>
        </w:rPr>
        <w:t xml:space="preserve">tilanne parani </w:t>
      </w:r>
      <w:r>
        <w:t xml:space="preserve">keskellä kasvavia pelkoja siitä, että </w:t>
      </w:r>
      <w:r>
        <w:rPr>
          <w:color w:val="00587F"/>
        </w:rPr>
        <w:t xml:space="preserve">Britannian </w:t>
      </w:r>
      <w:r>
        <w:rPr>
          <w:color w:val="E115C0"/>
        </w:rPr>
        <w:t xml:space="preserve">talouteen </w:t>
      </w:r>
      <w:r>
        <w:t xml:space="preserve">saattaa iskeä taantuma </w:t>
      </w:r>
      <w:r>
        <w:t xml:space="preserve">ensi vuonna. </w:t>
      </w:r>
      <w:r>
        <w:rPr>
          <w:color w:val="0BC582"/>
        </w:rPr>
        <w:t xml:space="preserve">Confederation of British Industryn </w:t>
      </w:r>
      <w:r>
        <w:t xml:space="preserve">viimeisimmän tutkimuksen </w:t>
      </w:r>
      <w:r>
        <w:t xml:space="preserve">mukaan yritysjohtajat odottavat merkittävää hidastumista, mikä johtuu suurelta osin 16 kuukautta jatkuneista </w:t>
      </w:r>
      <w:r>
        <w:rPr>
          <w:color w:val="FEB8C8"/>
        </w:rPr>
        <w:t xml:space="preserve">koronnostoista, jotka </w:t>
      </w:r>
      <w:r>
        <w:rPr>
          <w:color w:val="9E8317"/>
        </w:rPr>
        <w:t xml:space="preserve">ovat </w:t>
      </w:r>
      <w:r>
        <w:rPr>
          <w:color w:val="FEB8C8"/>
        </w:rPr>
        <w:t xml:space="preserve">nostaneet pankkien peruskorot 15 prosenttiin</w:t>
      </w:r>
      <w:r>
        <w:t xml:space="preserve">. "Tilaukset ja työllisyys ovat laskeneet ja tuotanto pysähtynyt, joten näkymät ovat huonontuneet kesän jälkeen", sanoi </w:t>
      </w:r>
      <w:r>
        <w:rPr>
          <w:color w:val="847D81"/>
        </w:rPr>
        <w:t xml:space="preserve">teollisuusryhmän </w:t>
      </w:r>
      <w:r>
        <w:rPr>
          <w:color w:val="01190F"/>
        </w:rPr>
        <w:t xml:space="preserve">talouskomitean puheenjohtaja David Wigglesworth</w:t>
      </w:r>
      <w:r>
        <w:t xml:space="preserve">. Hän sanoi myös, että yritysten investoinnit olivat laskussa. Tutkimukseen </w:t>
      </w:r>
      <w:r>
        <w:rPr>
          <w:color w:val="58018B"/>
        </w:rPr>
        <w:t xml:space="preserve">osallistuneista </w:t>
      </w:r>
      <w:r>
        <w:rPr>
          <w:color w:val="58018B"/>
        </w:rPr>
        <w:t xml:space="preserve">1224 </w:t>
      </w:r>
      <w:r>
        <w:rPr>
          <w:color w:val="58018B"/>
        </w:rPr>
        <w:t xml:space="preserve">yrityksestä </w:t>
      </w:r>
      <w:r>
        <w:rPr>
          <w:color w:val="703B01"/>
        </w:rPr>
        <w:t xml:space="preserve">31 prosenttia </w:t>
      </w:r>
      <w:r>
        <w:t xml:space="preserve">aikoo leikata laitoksiin ja koneisiin kohdistuvia menoja, ja </w:t>
      </w:r>
      <w:r>
        <w:rPr>
          <w:color w:val="F7F1DF"/>
        </w:rPr>
        <w:t xml:space="preserve">vain 28 prosenttia </w:t>
      </w:r>
      <w:r>
        <w:t xml:space="preserve">aikoo lisätä niitä. Kasvavista taantumapeloista huolimatta </w:t>
      </w:r>
      <w:r>
        <w:rPr>
          <w:color w:val="118B8A"/>
        </w:rPr>
        <w:t xml:space="preserve">hallituksen</w:t>
      </w:r>
      <w:r>
        <w:t xml:space="preserve"> luvut </w:t>
      </w:r>
      <w:r>
        <w:t xml:space="preserve">eivät </w:t>
      </w:r>
      <w:r>
        <w:t xml:space="preserve">kuitenkaan </w:t>
      </w:r>
      <w:r>
        <w:t xml:space="preserve">vielä todista, että </w:t>
      </w:r>
      <w:r>
        <w:rPr>
          <w:color w:val="E115C0"/>
        </w:rPr>
        <w:t xml:space="preserve">talous </w:t>
      </w:r>
      <w:r>
        <w:t xml:space="preserve">olisi hidastumassa. Esimerkiksi työttömyys on edelleen laskussa, ja syyskuun kauppatiedot osoittivat sekä tuonnin että viennin kasvaneen. Siksi </w:t>
      </w:r>
      <w:r>
        <w:rPr>
          <w:color w:val="118B8A"/>
        </w:rPr>
        <w:t xml:space="preserve">pääministeri Margaret Thatcherin hallituksen </w:t>
      </w:r>
      <w:r>
        <w:t xml:space="preserve">ei nyt odoteta </w:t>
      </w:r>
      <w:r>
        <w:t xml:space="preserve">keventävän </w:t>
      </w:r>
      <w:r>
        <w:rPr>
          <w:color w:val="4AFEFA"/>
        </w:rPr>
        <w:t xml:space="preserve">korkoja </w:t>
      </w:r>
      <w:r>
        <w:t xml:space="preserve">ennen ensi kevättä, jos lainkaan. </w:t>
      </w:r>
      <w:r>
        <w:rPr>
          <w:color w:val="FCB164"/>
        </w:rPr>
        <w:t xml:space="preserve">Valtiovarainministeri Nigel Lawson </w:t>
      </w:r>
      <w:r>
        <w:t xml:space="preserve">pitää </w:t>
      </w:r>
      <w:r>
        <w:rPr>
          <w:color w:val="796EE6"/>
        </w:rPr>
        <w:t xml:space="preserve">korkoja </w:t>
      </w:r>
      <w:r>
        <w:t xml:space="preserve">tärkeimpänä aseenaan </w:t>
      </w:r>
      <w:r>
        <w:rPr>
          <w:color w:val="000D2C"/>
        </w:rPr>
        <w:t xml:space="preserve">inflaatiota vastaan</w:t>
      </w:r>
      <w:r>
        <w:rPr>
          <w:color w:val="53495F"/>
        </w:rPr>
        <w:t xml:space="preserve">, jota </w:t>
      </w:r>
      <w:r>
        <w:rPr>
          <w:color w:val="000D2C"/>
        </w:rPr>
        <w:t xml:space="preserve">veronalennukset ja löysä luottopolitiikka kiihdyttivät vuosina 1986 ja 1987</w:t>
      </w:r>
      <w:r>
        <w:t xml:space="preserve">. </w:t>
      </w:r>
      <w:r>
        <w:t xml:space="preserve">Hallituksen virkamiehet pelkäävät, että mahdollinen keventäminen </w:t>
      </w:r>
      <w:r>
        <w:rPr>
          <w:color w:val="F95475"/>
        </w:rPr>
        <w:t xml:space="preserve">tänä vuonna </w:t>
      </w:r>
      <w:r>
        <w:t xml:space="preserve">voisi kiihdyttää inflaatiota tai heikentää edelleen punnan arvoa suhteessa muihin tärkeimpiin valuuttoihin. Alahuoneessa käydyssä keskustelussa </w:t>
      </w:r>
      <w:r>
        <w:rPr>
          <w:color w:val="FCB164"/>
        </w:rPr>
        <w:t xml:space="preserve">Lawson </w:t>
      </w:r>
      <w:r>
        <w:t xml:space="preserve">vastasi </w:t>
      </w:r>
      <w:r>
        <w:t xml:space="preserve">talouspolitiikkaansa </w:t>
      </w:r>
      <w:r>
        <w:t xml:space="preserve">kohdistuneisiin hyökkäyksiin ja </w:t>
      </w:r>
      <w:r>
        <w:t xml:space="preserve">sanoi, että </w:t>
      </w:r>
      <w:r>
        <w:rPr>
          <w:color w:val="61FC03"/>
        </w:rPr>
        <w:t xml:space="preserve">inflaatio on </w:t>
      </w:r>
      <w:r>
        <w:t xml:space="preserve">"edelleen suurin uhka </w:t>
      </w:r>
      <w:r>
        <w:t xml:space="preserve">taloudelliselle hyvinvoinnillemme", ja vannoi ryhtyvänsä "kaikkiin tarvittaviin toimiin" </w:t>
      </w:r>
      <w:r>
        <w:rPr>
          <w:color w:val="61FC03"/>
        </w:rPr>
        <w:t xml:space="preserve">sen </w:t>
      </w:r>
      <w:r>
        <w:t xml:space="preserve">pysäyttämiseksi. </w:t>
      </w:r>
      <w:r>
        <w:rPr>
          <w:color w:val="118B8A"/>
        </w:rPr>
        <w:t xml:space="preserve">Hallituksen </w:t>
      </w:r>
      <w:r>
        <w:t xml:space="preserve">viimeisimpien lukujen mukaan </w:t>
      </w:r>
      <w:r>
        <w:rPr>
          <w:color w:val="98A088"/>
        </w:rPr>
        <w:t xml:space="preserve">vähittäishinnat </w:t>
      </w:r>
      <w:r>
        <w:t xml:space="preserve">olivat </w:t>
      </w:r>
      <w:r>
        <w:rPr>
          <w:color w:val="DE98FD"/>
        </w:rPr>
        <w:t xml:space="preserve">syyskuussa </w:t>
      </w:r>
      <w:r>
        <w:t xml:space="preserve">7,6 prosenttia korkeammat kuin </w:t>
      </w:r>
      <w:r>
        <w:rPr>
          <w:color w:val="4F584E"/>
        </w:rPr>
        <w:t xml:space="preserve">viime vuonna</w:t>
      </w:r>
      <w:r>
        <w:t xml:space="preserve">. </w:t>
      </w:r>
      <w:r>
        <w:rPr>
          <w:color w:val="248AD0"/>
        </w:rPr>
        <w:t xml:space="preserve">Monet taloustieteilijät </w:t>
      </w:r>
      <w:r>
        <w:t xml:space="preserve">ovat alkaneet </w:t>
      </w:r>
      <w:r>
        <w:t xml:space="preserve">ennustaa </w:t>
      </w:r>
      <w:r>
        <w:rPr>
          <w:color w:val="5C5300"/>
        </w:rPr>
        <w:t xml:space="preserve">ensi vuodelle </w:t>
      </w:r>
      <w:r>
        <w:t xml:space="preserve">pientä laskusuhdannetta. </w:t>
      </w:r>
      <w:r>
        <w:rPr>
          <w:color w:val="9F6551"/>
        </w:rPr>
        <w:t xml:space="preserve">Kleinwort Benson Groupille työskentelevä </w:t>
      </w:r>
      <w:r>
        <w:rPr>
          <w:color w:val="BCFEC6"/>
        </w:rPr>
        <w:t xml:space="preserve">brittiläinen </w:t>
      </w:r>
      <w:r>
        <w:rPr>
          <w:color w:val="9F6551"/>
        </w:rPr>
        <w:t xml:space="preserve">ekonomisti David Owen </w:t>
      </w:r>
      <w:r>
        <w:t xml:space="preserve">laski </w:t>
      </w:r>
      <w:r>
        <w:rPr>
          <w:color w:val="5C5300"/>
        </w:rPr>
        <w:t xml:space="preserve">vuoden 1990 </w:t>
      </w:r>
      <w:r>
        <w:t xml:space="preserve">kasvuennustettaan </w:t>
      </w:r>
      <w:r>
        <w:t xml:space="preserve">1,2 prosentista 0,7 prosenttiin ja </w:t>
      </w:r>
      <w:r>
        <w:t xml:space="preserve">luonnehti </w:t>
      </w:r>
      <w:r>
        <w:t xml:space="preserve">talouden laskusuhdanteen riskiä </w:t>
      </w:r>
      <w:r>
        <w:rPr>
          <w:color w:val="5C5300"/>
        </w:rPr>
        <w:t xml:space="preserve">ensi vuonna </w:t>
      </w:r>
      <w:r>
        <w:t xml:space="preserve">"melko suureksi". Hänen mukaansa laskusuhdanne ei kuitenkaan todennäköisesti ole samanlainen "suuri kouristus" kuin vuosina 1974 ja 1982. </w:t>
      </w:r>
      <w:r>
        <w:rPr>
          <w:color w:val="5D9608"/>
        </w:rPr>
        <w:t xml:space="preserve">Ison-Britannian </w:t>
      </w:r>
      <w:r>
        <w:t xml:space="preserve">nykyinen laskusuhdanne </w:t>
      </w:r>
      <w:r>
        <w:t xml:space="preserve">on kuitenkin myös meille huolenaihe, koska </w:t>
      </w:r>
      <w:r>
        <w:rPr>
          <w:color w:val="5D9608"/>
        </w:rPr>
        <w:t xml:space="preserve">maa liittyy </w:t>
      </w:r>
      <w:r>
        <w:rPr>
          <w:color w:val="932C70"/>
        </w:rPr>
        <w:t xml:space="preserve">Euroopan yhteisön </w:t>
      </w:r>
      <w:r>
        <w:t xml:space="preserve">suunnitelmaan </w:t>
      </w:r>
      <w:r>
        <w:t xml:space="preserve">luoda </w:t>
      </w:r>
      <w:r>
        <w:rPr>
          <w:color w:val="2B1B04"/>
        </w:rPr>
        <w:t xml:space="preserve">yhtenäismarkkinat</w:t>
      </w:r>
      <w:r>
        <w:t xml:space="preserve"> vuoteen 1992 mennessä</w:t>
      </w:r>
      <w:r>
        <w:t xml:space="preserve">. </w:t>
      </w:r>
      <w:r>
        <w:t xml:space="preserve">Verrattuna Manner-Euroopan johtaviin talouksiin </w:t>
      </w:r>
      <w:r>
        <w:rPr>
          <w:color w:val="5D9608"/>
        </w:rPr>
        <w:t xml:space="preserve">Yhdistyneessä kuningaskunnassa </w:t>
      </w:r>
      <w:r>
        <w:t xml:space="preserve">inflaatio nousee ja kasvu hidastuu </w:t>
      </w:r>
      <w:r>
        <w:t xml:space="preserve">lähikuukausina. </w:t>
      </w:r>
      <w:r>
        <w:rPr>
          <w:color w:val="9F6551"/>
        </w:rPr>
        <w:t xml:space="preserve">Owen </w:t>
      </w:r>
      <w:r>
        <w:t xml:space="preserve">varoitti, että tämän seurauksena investoinnit todennäköisesti virtaavat muihin Euroopan talouksiin ja "</w:t>
      </w:r>
      <w:r>
        <w:rPr>
          <w:color w:val="5D9608"/>
        </w:rPr>
        <w:t xml:space="preserve">Yhdistynyt kuningaskunta </w:t>
      </w:r>
      <w:r>
        <w:t xml:space="preserve">on vähemmän valmis </w:t>
      </w:r>
      <w:r>
        <w:rPr>
          <w:color w:val="2B1B04"/>
        </w:rPr>
        <w:t xml:space="preserve">yhtenäismarkkinoille</w:t>
      </w:r>
      <w:r>
        <w:t xml:space="preserve">". </w:t>
      </w:r>
      <w:r>
        <w:rPr>
          <w:color w:val="5D9608"/>
        </w:rPr>
        <w:t xml:space="preserve">Britannian </w:t>
      </w:r>
      <w:r>
        <w:t xml:space="preserve">viimeisimmät kauppatilastot </w:t>
      </w:r>
      <w:r>
        <w:t xml:space="preserve">sisältävät joitakin </w:t>
      </w:r>
      <w:r>
        <w:rPr>
          <w:color w:val="E115C0"/>
        </w:rPr>
        <w:t xml:space="preserve">talouden kannalta </w:t>
      </w:r>
      <w:r>
        <w:t xml:space="preserve">myönteisiä uutisia, kuten </w:t>
      </w:r>
      <w:r>
        <w:rPr>
          <w:color w:val="B5AFC4"/>
        </w:rPr>
        <w:t xml:space="preserve">viennin </w:t>
      </w:r>
      <w:r>
        <w:t xml:space="preserve">kasvun, </w:t>
      </w:r>
      <w:r>
        <w:rPr>
          <w:color w:val="D4C67A"/>
        </w:rPr>
        <w:t xml:space="preserve">joka </w:t>
      </w:r>
      <w:r>
        <w:rPr>
          <w:color w:val="B5AFC4"/>
        </w:rPr>
        <w:t xml:space="preserve">oli 8,5 prosenttia suurempi kuin </w:t>
      </w:r>
      <w:r>
        <w:rPr>
          <w:color w:val="AE7AA1"/>
        </w:rPr>
        <w:t xml:space="preserve">viime vuonna</w:t>
      </w:r>
      <w:r>
        <w:t xml:space="preserve">. Syyskuun vienti nousi 8,43 miljardiin puntaan, mutta tuonti nousi 10,37 miljardiin puntaan. Tästä johtuvaa 1,9 miljardin punnan kauppataseen alijäämää kompensoi osittain 300 miljoonan punnan ylijäämä </w:t>
      </w:r>
      <w:r>
        <w:rPr>
          <w:color w:val="C2A393"/>
        </w:rPr>
        <w:t xml:space="preserve">niin sanotuissa näkymättömissä erissä</w:t>
      </w:r>
      <w:r>
        <w:rPr>
          <w:color w:val="0232FD"/>
        </w:rPr>
        <w:t xml:space="preserve">, </w:t>
      </w:r>
      <w:r>
        <w:rPr>
          <w:color w:val="C2A393"/>
        </w:rPr>
        <w:t xml:space="preserve">joihin kuuluvat sijoituksista, palveluista ja virallisista siirroista saadut tulot</w:t>
      </w:r>
      <w:r>
        <w:t xml:space="preserve">. </w:t>
      </w:r>
      <w:r>
        <w:t xml:space="preserve">Kuukausittaisen kauppataseen alijäämän pienenemisestä huolimatta taloustieteilijät odottavat, </w:t>
      </w:r>
      <w:r>
        <w:t xml:space="preserve">että </w:t>
      </w:r>
      <w:r>
        <w:rPr>
          <w:color w:val="F95475"/>
        </w:rPr>
        <w:t xml:space="preserve">koko vuoden 1989 </w:t>
      </w:r>
      <w:r>
        <w:t xml:space="preserve">vaihtotaseen alijäämä </w:t>
      </w:r>
      <w:r>
        <w:t xml:space="preserve">kasvaa </w:t>
      </w:r>
      <w:r>
        <w:rPr>
          <w:color w:val="4F584E"/>
        </w:rPr>
        <w:t xml:space="preserve">vuoden 1988 </w:t>
      </w:r>
      <w:r>
        <w:t xml:space="preserve">14,6 miljardista punnasta </w:t>
      </w:r>
      <w:r>
        <w:t xml:space="preserve">noin 20 miljardiin puntaan. Taloustieteilijät sanovat yhä useammin, että suuri alijäämä heijastaa Yhdistyneen kuningaskunnan teollisuuden kilpailukyvyn heikkenemistä. "Kun </w:t>
      </w:r>
      <w:r>
        <w:rPr>
          <w:color w:val="5D9608"/>
        </w:rPr>
        <w:t xml:space="preserve">maa </w:t>
      </w:r>
      <w:r>
        <w:t xml:space="preserve">rikastuu, meillä on taipumus ostaa laadukkaampia tuontitavaroita"</w:t>
      </w:r>
      <w:r>
        <w:t xml:space="preserve">, </w:t>
      </w:r>
      <w:r>
        <w:rPr>
          <w:color w:val="9F6551"/>
        </w:rPr>
        <w:t xml:space="preserve">Owen</w:t>
      </w:r>
      <w:r>
        <w:t xml:space="preserve"> sanoi</w:t>
      </w:r>
      <w:r>
        <w:t xml:space="preserve">.</w:t>
      </w:r>
    </w:p>
    <w:p>
      <w:r>
        <w:rPr>
          <w:b/>
        </w:rPr>
        <w:t xml:space="preserve">Asiakirjan numero 875</w:t>
      </w:r>
    </w:p>
    <w:p>
      <w:r>
        <w:rPr>
          <w:b/>
        </w:rPr>
        <w:t xml:space="preserve">Asiakirjan tunniste: wsj1173-001</w:t>
      </w:r>
    </w:p>
    <w:p>
      <w:r>
        <w:rPr>
          <w:color w:val="310106"/>
        </w:rPr>
        <w:t xml:space="preserve">Vickers PLC, brittiläinen ilmailu- ja avaruus-, puolustus- ja autoteollisuuden konsortio</w:t>
      </w:r>
      <w:r>
        <w:t xml:space="preserve">, kertoi, että se on tehnyt </w:t>
      </w:r>
      <w:r>
        <w:rPr>
          <w:color w:val="04640D"/>
        </w:rPr>
        <w:t xml:space="preserve">sovitun 108,2 miljoonan punnan (173,3 miljoonan dollarin) käteistarjouksen </w:t>
      </w:r>
      <w:r>
        <w:rPr>
          <w:color w:val="FEFB0A"/>
        </w:rPr>
        <w:t xml:space="preserve">Ross Catherall Group PLC:stä, joka valmistaa erikoisseoksia ja keramiikkaa</w:t>
      </w:r>
      <w:r>
        <w:t xml:space="preserve">. </w:t>
      </w:r>
      <w:r>
        <w:rPr>
          <w:color w:val="310106"/>
        </w:rPr>
        <w:t xml:space="preserve">Yhtiö </w:t>
      </w:r>
      <w:r>
        <w:t xml:space="preserve">ilmoitti odottavansa saavansa hyväksynnän </w:t>
      </w:r>
      <w:r>
        <w:rPr>
          <w:color w:val="04640D"/>
        </w:rPr>
        <w:t xml:space="preserve">tarjoukselleen, </w:t>
      </w:r>
      <w:r>
        <w:rPr>
          <w:color w:val="FB5514"/>
        </w:rPr>
        <w:t xml:space="preserve">jonka suuruus on </w:t>
      </w:r>
      <w:r>
        <w:rPr>
          <w:color w:val="E115C0"/>
        </w:rPr>
        <w:t xml:space="preserve">253 penceä (4,05 dollaria) osakkeelta</w:t>
      </w:r>
      <w:r>
        <w:t xml:space="preserve">, mikä </w:t>
      </w:r>
      <w:r>
        <w:rPr>
          <w:color w:val="00587F"/>
        </w:rPr>
        <w:t xml:space="preserve">vastaa </w:t>
      </w:r>
      <w:r>
        <w:t xml:space="preserve">vähintään 67 prosenttia </w:t>
      </w:r>
      <w:r>
        <w:rPr>
          <w:color w:val="0BC582"/>
        </w:rPr>
        <w:t xml:space="preserve">Ross Catherallin </w:t>
      </w:r>
      <w:r>
        <w:t xml:space="preserve">liikkeeseen lasketusta osakepääomasta </w:t>
      </w:r>
      <w:r>
        <w:t xml:space="preserve">eli 12,7 miljoonaa kantaosaketta. </w:t>
      </w:r>
      <w:r>
        <w:rPr>
          <w:color w:val="FB5514"/>
        </w:rPr>
        <w:t xml:space="preserve">Vickersin </w:t>
      </w:r>
      <w:r>
        <w:t xml:space="preserve">mukaan </w:t>
      </w:r>
      <w:r>
        <w:rPr>
          <w:color w:val="FB5514"/>
        </w:rPr>
        <w:t xml:space="preserve">sen </w:t>
      </w:r>
      <w:r>
        <w:rPr>
          <w:color w:val="04640D"/>
        </w:rPr>
        <w:t xml:space="preserve">tarjoukseen </w:t>
      </w:r>
      <w:r>
        <w:t xml:space="preserve">sisältyy mahdollisuus saada kiinteäkorkoinen </w:t>
      </w:r>
      <w:r>
        <w:rPr>
          <w:color w:val="FEB8C8"/>
        </w:rPr>
        <w:t xml:space="preserve">velkakirja </w:t>
      </w:r>
      <w:r>
        <w:t xml:space="preserve">käteisen sijasta</w:t>
      </w:r>
      <w:r>
        <w:t xml:space="preserve">. </w:t>
      </w:r>
      <w:r>
        <w:rPr>
          <w:color w:val="FEB8C8"/>
        </w:rPr>
        <w:t xml:space="preserve">Nämä velkakirjat </w:t>
      </w:r>
      <w:r>
        <w:t xml:space="preserve">voidaan maksaa heinäkuusta 1991 alkaen. </w:t>
      </w:r>
      <w:r>
        <w:rPr>
          <w:color w:val="310106"/>
        </w:rPr>
        <w:t xml:space="preserve">Yhtiö </w:t>
      </w:r>
      <w:r>
        <w:t xml:space="preserve">ilmoitti, että </w:t>
      </w:r>
      <w:r>
        <w:rPr>
          <w:color w:val="0BC582"/>
        </w:rPr>
        <w:t xml:space="preserve">Ross Catherallin </w:t>
      </w:r>
      <w:r>
        <w:t xml:space="preserve">osto </w:t>
      </w:r>
      <w:r>
        <w:t xml:space="preserve">katetaan suurelta osin </w:t>
      </w:r>
      <w:r>
        <w:rPr>
          <w:color w:val="9E8317"/>
        </w:rPr>
        <w:t xml:space="preserve">käteisellä, jota </w:t>
      </w:r>
      <w:r>
        <w:rPr>
          <w:color w:val="9E8317"/>
        </w:rPr>
        <w:t xml:space="preserve">se lisäsi 241,7 miljoonaan puntaan heinäkuussa Howson-Algraphyn selvitystilan seurauksena</w:t>
      </w:r>
      <w:r>
        <w:t xml:space="preserve">.</w:t>
      </w:r>
    </w:p>
    <w:p>
      <w:r>
        <w:rPr>
          <w:b/>
        </w:rPr>
        <w:t xml:space="preserve">Asiakirjan numero 876</w:t>
      </w:r>
    </w:p>
    <w:p>
      <w:r>
        <w:rPr>
          <w:b/>
        </w:rPr>
        <w:t xml:space="preserve">Asiakirjan tunniste: wsj1174-001</w:t>
      </w:r>
    </w:p>
    <w:p>
      <w:r>
        <w:t xml:space="preserve">Jos aristokraatit </w:t>
      </w:r>
      <w:r>
        <w:t xml:space="preserve">eivät enää aio maksaa </w:t>
      </w:r>
      <w:r>
        <w:rPr>
          <w:color w:val="310106"/>
        </w:rPr>
        <w:t xml:space="preserve">korkeaa hintaa </w:t>
      </w:r>
      <w:r>
        <w:t xml:space="preserve">kilpahevosista</w:t>
      </w:r>
      <w:r>
        <w:t xml:space="preserve">, kuka sitten? Kasvattajat panostavat tavallisiin ihmisiin. </w:t>
      </w:r>
      <w:r>
        <w:rPr>
          <w:color w:val="FB5514"/>
        </w:rPr>
        <w:t xml:space="preserve">Kentuckyn </w:t>
      </w:r>
      <w:r>
        <w:rPr>
          <w:color w:val="FEFB0A"/>
        </w:rPr>
        <w:t xml:space="preserve">Lexingtonissa sijaitseva </w:t>
      </w:r>
      <w:r>
        <w:rPr>
          <w:color w:val="04640D"/>
        </w:rPr>
        <w:t xml:space="preserve">täysveristen omistajien ja kasvattajien yhdistys (The Thoroughbred Owners and Breeders Association) </w:t>
      </w:r>
      <w:r>
        <w:t xml:space="preserve">on aloittanut "seminaareja" "potentiaalisille sijoittajille" eri puolilla maata sijaitsevilla raviradoilla. </w:t>
      </w:r>
      <w:r>
        <w:rPr>
          <w:color w:val="04640D"/>
        </w:rPr>
        <w:t xml:space="preserve">Ryhmä, </w:t>
      </w:r>
      <w:r>
        <w:rPr>
          <w:color w:val="E115C0"/>
        </w:rPr>
        <w:t xml:space="preserve">joka </w:t>
      </w:r>
      <w:r>
        <w:rPr>
          <w:color w:val="04640D"/>
        </w:rPr>
        <w:t xml:space="preserve">on tähän mennessä pitänyt puolen tusinaa seminaaria</w:t>
      </w:r>
      <w:r>
        <w:t xml:space="preserve">, harkitsee myös mainosvideoita ja ehkä erää Wall Streetin investointipankkiireille. "</w:t>
      </w:r>
      <w:r>
        <w:rPr>
          <w:color w:val="00587F"/>
        </w:rPr>
        <w:t xml:space="preserve">Tämän alan </w:t>
      </w:r>
      <w:r>
        <w:t xml:space="preserve">ihmiset </w:t>
      </w:r>
      <w:r>
        <w:t xml:space="preserve">ovat eristyksissä", sanoo Josh Pons, hevoskasvattaja Bel Airista</w:t>
      </w:r>
      <w:r>
        <w:rPr>
          <w:color w:val="0BC582"/>
        </w:rPr>
        <w:t xml:space="preserve">, Marylandista</w:t>
      </w:r>
      <w:r>
        <w:t xml:space="preserve">. "</w:t>
      </w:r>
      <w:r>
        <w:t xml:space="preserve">Mutta </w:t>
      </w:r>
      <w:r>
        <w:rPr>
          <w:color w:val="00587F"/>
        </w:rPr>
        <w:t xml:space="preserve">lajin </w:t>
      </w:r>
      <w:r>
        <w:t xml:space="preserve">todellinen tulevaisuus </w:t>
      </w:r>
      <w:r>
        <w:t xml:space="preserve">on siinä, että monet </w:t>
      </w:r>
      <w:r>
        <w:rPr>
          <w:color w:val="FEB8C8"/>
        </w:rPr>
        <w:t xml:space="preserve">ihmiset </w:t>
      </w:r>
      <w:r>
        <w:rPr>
          <w:color w:val="9E8317"/>
        </w:rPr>
        <w:t xml:space="preserve">omistavat </w:t>
      </w:r>
      <w:r>
        <w:rPr>
          <w:color w:val="FEB8C8"/>
        </w:rPr>
        <w:t xml:space="preserve">useita hevosia.</w:t>
      </w:r>
      <w:r>
        <w:t xml:space="preserve">" </w:t>
      </w:r>
      <w:r>
        <w:rPr>
          <w:color w:val="01190F"/>
        </w:rPr>
        <w:t xml:space="preserve">Laurelin </w:t>
      </w:r>
      <w:r>
        <w:t xml:space="preserve">raviradan kasvattajat </w:t>
      </w:r>
      <w:r>
        <w:t xml:space="preserve">ovat romanttisia ihmisiä, kuten </w:t>
      </w:r>
      <w:r>
        <w:rPr>
          <w:color w:val="847D81"/>
        </w:rPr>
        <w:t xml:space="preserve">Tim Hulings, oluen pakkaustehtaan työntekijä</w:t>
      </w:r>
      <w:r>
        <w:t xml:space="preserve">. </w:t>
      </w:r>
      <w:r>
        <w:t xml:space="preserve">Juuri nyt </w:t>
      </w:r>
      <w:r>
        <w:rPr>
          <w:color w:val="847D81"/>
        </w:rPr>
        <w:t xml:space="preserve">herra Hulings </w:t>
      </w:r>
      <w:r>
        <w:t xml:space="preserve">heiluttaa </w:t>
      </w:r>
      <w:r>
        <w:t xml:space="preserve">kilpailuohjelmaansa ja kannustaa </w:t>
      </w:r>
      <w:r>
        <w:rPr>
          <w:color w:val="58018B"/>
        </w:rPr>
        <w:t xml:space="preserve">Karnak on the Nile -nimistä täysiveristä, joka </w:t>
      </w:r>
      <w:r>
        <w:rPr>
          <w:color w:val="58018B"/>
        </w:rPr>
        <w:t xml:space="preserve">kiihdyttää </w:t>
      </w:r>
      <w:r>
        <w:rPr>
          <w:color w:val="B70639"/>
        </w:rPr>
        <w:t xml:space="preserve">nyt </w:t>
      </w:r>
      <w:r>
        <w:rPr>
          <w:color w:val="58018B"/>
        </w:rPr>
        <w:t xml:space="preserve">maalisuoralla</w:t>
      </w:r>
      <w:r>
        <w:t xml:space="preserve">. </w:t>
      </w:r>
      <w:r>
        <w:rPr>
          <w:color w:val="847D81"/>
        </w:rPr>
        <w:t xml:space="preserve">Herra Hulings </w:t>
      </w:r>
      <w:r>
        <w:t xml:space="preserve">iloitsee siitä, että viikkoa ennen kuin markkinat romahtivat 190 pistettä 13. lokakuuta, hän </w:t>
      </w:r>
      <w:r>
        <w:rPr>
          <w:color w:val="847D81"/>
        </w:rPr>
        <w:t xml:space="preserve">myi</w:t>
      </w:r>
      <w:r>
        <w:t xml:space="preserve"> kaikki arvopaperinsa </w:t>
      </w:r>
      <w:r>
        <w:t xml:space="preserve">ja käyttää rahat </w:t>
      </w:r>
      <w:r>
        <w:rPr>
          <w:color w:val="847D81"/>
        </w:rPr>
        <w:t xml:space="preserve">ostaakseen </w:t>
      </w:r>
      <w:r>
        <w:t xml:space="preserve">45 hehtaarin hevostilan. "Kuvittele, miten jännittävää olisi, jos </w:t>
      </w:r>
      <w:r>
        <w:rPr>
          <w:color w:val="58018B"/>
        </w:rPr>
        <w:t xml:space="preserve">se </w:t>
      </w:r>
      <w:r>
        <w:t xml:space="preserve">olisi </w:t>
      </w:r>
      <w:r>
        <w:rPr>
          <w:color w:val="703B01"/>
        </w:rPr>
        <w:t xml:space="preserve">sinun </w:t>
      </w:r>
      <w:r>
        <w:t xml:space="preserve">hevosesi", hän sanoo. Asiantuntijat kuitenkin varoittavat, että </w:t>
      </w:r>
      <w:r>
        <w:rPr>
          <w:color w:val="00587F"/>
        </w:rPr>
        <w:t xml:space="preserve">tämä </w:t>
      </w:r>
      <w:r>
        <w:t xml:space="preserve">ei ole peli heikkovointisille tai heikkolahjaisille. "Se </w:t>
      </w:r>
      <w:r>
        <w:rPr>
          <w:color w:val="00587F"/>
        </w:rPr>
        <w:t xml:space="preserve">on </w:t>
      </w:r>
      <w:r>
        <w:t xml:space="preserve">hyvin riskialtis yritys", varoittaa </w:t>
      </w:r>
      <w:r>
        <w:rPr>
          <w:color w:val="F7F1DF"/>
        </w:rPr>
        <w:t xml:space="preserve">Charles C. Mihalek, </w:t>
      </w:r>
      <w:r>
        <w:rPr>
          <w:color w:val="118B8A"/>
        </w:rPr>
        <w:t xml:space="preserve">Lexingtonin </w:t>
      </w:r>
      <w:r>
        <w:rPr>
          <w:color w:val="F7F1DF"/>
        </w:rPr>
        <w:t xml:space="preserve">asianajaja </w:t>
      </w:r>
      <w:r>
        <w:rPr>
          <w:color w:val="F7F1DF"/>
        </w:rPr>
        <w:t xml:space="preserve">ja </w:t>
      </w:r>
      <w:r>
        <w:rPr>
          <w:color w:val="4AFEFA"/>
        </w:rPr>
        <w:t xml:space="preserve">Kentuckyn </w:t>
      </w:r>
      <w:r>
        <w:rPr>
          <w:color w:val="F7F1DF"/>
        </w:rPr>
        <w:t xml:space="preserve">arvopaperikomission entinen jäsen</w:t>
      </w:r>
      <w:r>
        <w:t xml:space="preserve">. "</w:t>
      </w:r>
      <w:r>
        <w:t xml:space="preserve">On </w:t>
      </w:r>
      <w:r>
        <w:t xml:space="preserve">lähdettävä mukaan ymmärtäen, </w:t>
      </w:r>
      <w:r>
        <w:rPr>
          <w:color w:val="796EE6"/>
        </w:rPr>
        <w:t xml:space="preserve">että </w:t>
      </w:r>
      <w:r>
        <w:rPr>
          <w:color w:val="00587F"/>
        </w:rPr>
        <w:t xml:space="preserve">tämä </w:t>
      </w:r>
      <w:r>
        <w:t xml:space="preserve">on sellainen </w:t>
      </w:r>
      <w:r>
        <w:rPr>
          <w:color w:val="FCB164"/>
        </w:rPr>
        <w:t xml:space="preserve">investointi, jossa </w:t>
      </w:r>
      <w:r>
        <w:rPr>
          <w:color w:val="000D2C"/>
        </w:rPr>
        <w:t xml:space="preserve">voi menettää kaiken.</w:t>
      </w:r>
      <w:r>
        <w:t xml:space="preserve">" </w:t>
      </w:r>
      <w:r>
        <w:t xml:space="preserve">Ja monille ihmisille </w:t>
      </w:r>
      <w:r>
        <w:t xml:space="preserve">kävi </w:t>
      </w:r>
      <w:r>
        <w:rPr>
          <w:color w:val="53495F"/>
        </w:rPr>
        <w:t xml:space="preserve">juuri näin. </w:t>
      </w:r>
      <w:r>
        <w:t xml:space="preserve">Katsokaa </w:t>
      </w:r>
      <w:r>
        <w:rPr>
          <w:color w:val="F95475"/>
        </w:rPr>
        <w:t xml:space="preserve">Spendthrift Farmia, johtavaa hevostilaa </w:t>
      </w:r>
      <w:r>
        <w:rPr>
          <w:color w:val="61FC03"/>
        </w:rPr>
        <w:t xml:space="preserve">Lexingtonissa</w:t>
      </w:r>
      <w:r>
        <w:rPr>
          <w:color w:val="5D9608"/>
        </w:rPr>
        <w:t xml:space="preserve">, joka </w:t>
      </w:r>
      <w:r>
        <w:rPr>
          <w:color w:val="F95475"/>
        </w:rPr>
        <w:t xml:space="preserve">tarjosi </w:t>
      </w:r>
      <w:r>
        <w:rPr>
          <w:color w:val="F95475"/>
        </w:rPr>
        <w:t xml:space="preserve">osakkeitaan pörssissä vuonna 1983, </w:t>
      </w:r>
      <w:r>
        <w:t xml:space="preserve">mutta sitten koitti vaikeat ajat, ja se haki konkurssisuojaa viime vuonna. </w:t>
      </w:r>
      <w:r>
        <w:rPr>
          <w:color w:val="DE98FD"/>
        </w:rPr>
        <w:t xml:space="preserve">Sijoittajaryhmä </w:t>
      </w:r>
      <w:r>
        <w:t xml:space="preserve">osti hiljattain </w:t>
      </w:r>
      <w:r>
        <w:rPr>
          <w:color w:val="F95475"/>
        </w:rPr>
        <w:t xml:space="preserve">Spendthrift Farmin </w:t>
      </w:r>
      <w:r>
        <w:t xml:space="preserve">jäljellä olevan omaisuuden </w:t>
      </w:r>
      <w:r>
        <w:t xml:space="preserve">ja toivoi voivansa </w:t>
      </w:r>
      <w:r>
        <w:t xml:space="preserve">koota </w:t>
      </w:r>
      <w:r>
        <w:rPr>
          <w:color w:val="F95475"/>
        </w:rPr>
        <w:t xml:space="preserve">sen uudelleen. </w:t>
      </w:r>
      <w:r>
        <w:t xml:space="preserve">Muut sijoittajat ovat jo menettäneet miljoonia </w:t>
      </w:r>
      <w:r>
        <w:rPr>
          <w:color w:val="98A088"/>
        </w:rPr>
        <w:t xml:space="preserve">kilpahevosten tai oriiden jalostusoikeuksia ostaneissa </w:t>
      </w:r>
      <w:r>
        <w:rPr>
          <w:color w:val="98A088"/>
        </w:rPr>
        <w:t xml:space="preserve">kumppanuuksissa</w:t>
      </w:r>
      <w:r>
        <w:t xml:space="preserve">. Täysiveristen kilpaurheilumarkkinat ovat yksi suuri ongelma. Vuosina </w:t>
      </w:r>
      <w:r>
        <w:rPr>
          <w:color w:val="248AD0"/>
        </w:rPr>
        <w:t xml:space="preserve">1974-1984 </w:t>
      </w:r>
      <w:r>
        <w:t xml:space="preserve">parhaiden täysveristen vuotiaiden kesämyyntien hinnat nousivat 918 prosenttia 544 681 dollarin keskihintaan. Sen </w:t>
      </w:r>
      <w:r>
        <w:rPr>
          <w:color w:val="5C5300"/>
        </w:rPr>
        <w:t xml:space="preserve">jälkeen </w:t>
      </w:r>
      <w:r>
        <w:rPr>
          <w:color w:val="9F6551"/>
        </w:rPr>
        <w:t xml:space="preserve">hinnat ovat laskeneet, ja tänä kesänä keskihinta oli 395374 dollaria</w:t>
      </w:r>
      <w:r>
        <w:t xml:space="preserve">. </w:t>
      </w:r>
      <w:r>
        <w:rPr>
          <w:color w:val="9F6551"/>
        </w:rPr>
        <w:t xml:space="preserve">Tämä </w:t>
      </w:r>
      <w:r>
        <w:t xml:space="preserve">koskee kuitenkin vain parhaita hevosia; useimmat hevoset myydään paljon halvemmalla - esimerkiksi jotkut kömpelöt täysiveriset vain 100 dollarilla. </w:t>
      </w:r>
      <w:r>
        <w:rPr>
          <w:color w:val="BCFEC6"/>
        </w:rPr>
        <w:t xml:space="preserve">Ravihevosten omistajat </w:t>
      </w:r>
      <w:r>
        <w:t xml:space="preserve">yrittävät edelleen hyödyntää </w:t>
      </w:r>
      <w:r>
        <w:rPr>
          <w:color w:val="00587F"/>
        </w:rPr>
        <w:t xml:space="preserve">lajin </w:t>
      </w:r>
      <w:r>
        <w:t xml:space="preserve">innostusta, </w:t>
      </w:r>
      <w:r>
        <w:t xml:space="preserve">vaikka he uskaltautuvat </w:t>
      </w:r>
      <w:r>
        <w:t xml:space="preserve">perinteisten parempien piiriensä </w:t>
      </w:r>
      <w:r>
        <w:t xml:space="preserve">ulkopuolelle. </w:t>
      </w:r>
      <w:r>
        <w:rPr>
          <w:color w:val="932C70"/>
        </w:rPr>
        <w:t xml:space="preserve">Kilparadoilla kiertävissä </w:t>
      </w:r>
      <w:r>
        <w:rPr>
          <w:color w:val="932C70"/>
        </w:rPr>
        <w:t xml:space="preserve">kiiltävissä esitteissä </w:t>
      </w:r>
      <w:r>
        <w:t xml:space="preserve">kirjoitetaan innostuneesti ramppien valosta voittajan kunniakierroksen aikana ja eliitin höpöttelystä. </w:t>
      </w:r>
      <w:r>
        <w:rPr>
          <w:color w:val="B5AFC4"/>
        </w:rPr>
        <w:t xml:space="preserve">Eräässä esitteessä luvataan: "sukutauluja, juhlia, </w:t>
      </w:r>
      <w:r>
        <w:rPr>
          <w:color w:val="D4C67A"/>
        </w:rPr>
        <w:t xml:space="preserve">kilpailujen </w:t>
      </w:r>
      <w:r>
        <w:rPr>
          <w:color w:val="B5AFC4"/>
        </w:rPr>
        <w:t xml:space="preserve">alkamisaikoja</w:t>
      </w:r>
      <w:r>
        <w:rPr>
          <w:color w:val="B5AFC4"/>
        </w:rPr>
        <w:t xml:space="preserve">, vedonlyöntijärjestelmä ja juhlallinen spektaakkeli</w:t>
      </w:r>
      <w:r>
        <w:t xml:space="preserve">". </w:t>
      </w:r>
      <w:r>
        <w:rPr>
          <w:color w:val="B5AFC4"/>
        </w:rPr>
        <w:t xml:space="preserve">"Kyse on vain </w:t>
      </w:r>
      <w:r>
        <w:t xml:space="preserve">itsemarkkinoinnista ja myynninedistämisestä", sanoo Headley Bell, joka kuuluu </w:t>
      </w:r>
      <w:r>
        <w:rPr>
          <w:color w:val="AE7AA1"/>
        </w:rPr>
        <w:t xml:space="preserve">Lexingtonin </w:t>
      </w:r>
      <w:r>
        <w:t xml:space="preserve">hevoskasvattajiin viidennessä polvessa</w:t>
      </w:r>
      <w:r>
        <w:t xml:space="preserve">. </w:t>
      </w:r>
      <w:r>
        <w:t xml:space="preserve">Ehkä </w:t>
      </w:r>
      <w:r>
        <w:rPr>
          <w:color w:val="B5AFC4"/>
        </w:rPr>
        <w:t xml:space="preserve">se </w:t>
      </w:r>
      <w:r>
        <w:t xml:space="preserve">ei ole niin yksinkertaista. Kun on kyse </w:t>
      </w:r>
      <w:r>
        <w:t xml:space="preserve">starttihevosista, </w:t>
      </w:r>
      <w:r>
        <w:rPr>
          <w:color w:val="0232FD"/>
        </w:rPr>
        <w:t xml:space="preserve">kilpahevosten </w:t>
      </w:r>
      <w:r>
        <w:rPr>
          <w:color w:val="C2A393"/>
        </w:rPr>
        <w:t xml:space="preserve">ostajien on </w:t>
      </w:r>
      <w:r>
        <w:t xml:space="preserve">muistettava </w:t>
      </w:r>
      <w:r>
        <w:rPr>
          <w:color w:val="6A3A35"/>
        </w:rPr>
        <w:t xml:space="preserve">tällaisten hankkeiden </w:t>
      </w:r>
      <w:r>
        <w:t xml:space="preserve">perusongelma</w:t>
      </w:r>
      <w:r>
        <w:t xml:space="preserve">: </w:t>
      </w:r>
      <w:r>
        <w:rPr>
          <w:color w:val="BA6801"/>
        </w:rPr>
        <w:t xml:space="preserve">näistä eläimistä </w:t>
      </w:r>
      <w:r>
        <w:t xml:space="preserve">ei ole takuita. Ja jokaista mestaria kohden on paljon näyttelijöitä. </w:t>
      </w:r>
      <w:r>
        <w:rPr>
          <w:color w:val="168E5C"/>
        </w:rPr>
        <w:t xml:space="preserve">Katherine Voss, kokenut valmentaja </w:t>
      </w:r>
      <w:r>
        <w:rPr>
          <w:color w:val="C62100"/>
        </w:rPr>
        <w:t xml:space="preserve">Marylandin </w:t>
      </w:r>
      <w:r>
        <w:rPr>
          <w:color w:val="16C0D0"/>
        </w:rPr>
        <w:t xml:space="preserve">Laurelissa sijaitsevalla </w:t>
      </w:r>
      <w:r>
        <w:rPr>
          <w:color w:val="168E5C"/>
        </w:rPr>
        <w:t xml:space="preserve">raviradalla, </w:t>
      </w:r>
      <w:r>
        <w:t xml:space="preserve">tarjoaa </w:t>
      </w:r>
      <w:r>
        <w:rPr>
          <w:color w:val="014347"/>
        </w:rPr>
        <w:t xml:space="preserve">uusille tulokkaille </w:t>
      </w:r>
      <w:r>
        <w:t xml:space="preserve">kierroksen tallilla raitistellakseen heitä ja toteaa, että vain kolme hevosta lähes kymmenestä hevosesta on voittanut kunnon rahaa. </w:t>
      </w:r>
      <w:r>
        <w:rPr>
          <w:color w:val="233809"/>
        </w:rPr>
        <w:t xml:space="preserve">Yksi kaksivuotias tamma </w:t>
      </w:r>
      <w:r>
        <w:rPr>
          <w:color w:val="42083B"/>
        </w:rPr>
        <w:t xml:space="preserve">vinkui flunssan takia, ja toisella oli lastat jaloissaan</w:t>
      </w:r>
      <w:r>
        <w:t xml:space="preserve">, mikä </w:t>
      </w:r>
      <w:r>
        <w:rPr>
          <w:color w:val="42083B"/>
        </w:rPr>
        <w:t xml:space="preserve">esti </w:t>
      </w:r>
      <w:r>
        <w:rPr>
          <w:color w:val="82785D"/>
        </w:rPr>
        <w:t xml:space="preserve">molempia eläimiä </w:t>
      </w:r>
      <w:r>
        <w:t xml:space="preserve">kilpailemasta. "Näet </w:t>
      </w:r>
      <w:r>
        <w:rPr>
          <w:color w:val="00587F"/>
        </w:rPr>
        <w:t xml:space="preserve">tämän alan </w:t>
      </w:r>
      <w:r>
        <w:t xml:space="preserve">loiston ja kurjuuden saman katon alla", </w:t>
      </w:r>
      <w:r>
        <w:t xml:space="preserve">hän kertoo </w:t>
      </w:r>
      <w:r>
        <w:rPr>
          <w:color w:val="023087"/>
        </w:rPr>
        <w:t xml:space="preserve">ryhmälle</w:t>
      </w:r>
      <w:r>
        <w:t xml:space="preserve">. "Voittajia ei ole paljon." </w:t>
      </w:r>
      <w:r>
        <w:t xml:space="preserve">Ehkä </w:t>
      </w:r>
      <w:r>
        <w:rPr>
          <w:color w:val="B7DAD2"/>
        </w:rPr>
        <w:t xml:space="preserve">suurin este </w:t>
      </w:r>
      <w:r>
        <w:rPr>
          <w:color w:val="B7DAD2"/>
        </w:rPr>
        <w:t xml:space="preserve">omistajille on </w:t>
      </w:r>
      <w:r>
        <w:t xml:space="preserve">vakuuttaa uudet tulokkaat siitä, että kyseessä on vankka liiketoiminta. Joissakin huonosti johdetuissa yrityksissä </w:t>
      </w:r>
      <w:r>
        <w:rPr>
          <w:color w:val="ECEDFE"/>
        </w:rPr>
        <w:t xml:space="preserve">sijoittajat ovat </w:t>
      </w:r>
      <w:r>
        <w:rPr>
          <w:color w:val="ECEDFE"/>
        </w:rPr>
        <w:t xml:space="preserve">joutuneet </w:t>
      </w:r>
      <w:r>
        <w:t xml:space="preserve">kärsimään, joskus sen jälkeen, kun he ovat ottaneet vastaan </w:t>
      </w:r>
      <w:r>
        <w:rPr>
          <w:color w:val="00587F"/>
        </w:rPr>
        <w:t xml:space="preserve">alan</w:t>
      </w:r>
      <w:r>
        <w:t xml:space="preserve"> "asiantuntijoiden</w:t>
      </w:r>
      <w:r>
        <w:t xml:space="preserve">"</w:t>
      </w:r>
      <w:r>
        <w:t xml:space="preserve"> neuvoja. Tämän </w:t>
      </w:r>
      <w:r>
        <w:t xml:space="preserve">vuoksi omistajat ovat laatineet "</w:t>
      </w:r>
      <w:r>
        <w:rPr>
          <w:color w:val="2B2D32"/>
        </w:rPr>
        <w:t xml:space="preserve">eettiset säännöt"</w:t>
      </w:r>
      <w:r>
        <w:rPr>
          <w:color w:val="94C661"/>
        </w:rPr>
        <w:t xml:space="preserve">, joissa </w:t>
      </w:r>
      <w:r>
        <w:rPr>
          <w:color w:val="2B2D32"/>
        </w:rPr>
        <w:t xml:space="preserve">määritellään konsultteja ja edustajia koskevat säännöt sekä säännöt palkkioiden ja mahdollisten eturistiriitojen ilmoittamisesta</w:t>
      </w:r>
      <w:r>
        <w:t xml:space="preserve">. </w:t>
      </w:r>
      <w:r>
        <w:t xml:space="preserve">Jotkut kuitenkin </w:t>
      </w:r>
      <w:r>
        <w:t xml:space="preserve">epäilevät </w:t>
      </w:r>
      <w:r>
        <w:rPr>
          <w:color w:val="2B2D32"/>
        </w:rPr>
        <w:t xml:space="preserve">säännöstön </w:t>
      </w:r>
      <w:r>
        <w:t xml:space="preserve">tehokkuutta. </w:t>
      </w:r>
      <w:r>
        <w:t xml:space="preserve">"</w:t>
      </w:r>
      <w:r>
        <w:rPr>
          <w:color w:val="00587F"/>
        </w:rPr>
        <w:t xml:space="preserve">Tämä liiketoiminta perustuu </w:t>
      </w:r>
      <w:r>
        <w:t xml:space="preserve">yksilön rehellisyyteen", sanoo Cap Hershey, </w:t>
      </w:r>
      <w:r>
        <w:rPr>
          <w:color w:val="AE7AA1"/>
        </w:rPr>
        <w:t xml:space="preserve">lexingtonilainen </w:t>
      </w:r>
      <w:r>
        <w:t xml:space="preserve">hevostilallinen </w:t>
      </w:r>
      <w:r>
        <w:t xml:space="preserve">ja yksi </w:t>
      </w:r>
      <w:r>
        <w:rPr>
          <w:color w:val="788E95"/>
        </w:rPr>
        <w:t xml:space="preserve">Spendthrift Farmin </w:t>
      </w:r>
      <w:r>
        <w:rPr>
          <w:color w:val="F8907D"/>
        </w:rPr>
        <w:t xml:space="preserve">ostaneista </w:t>
      </w:r>
      <w:r>
        <w:rPr>
          <w:color w:val="F8907D"/>
        </w:rPr>
        <w:t xml:space="preserve">sijoittajista</w:t>
      </w:r>
      <w:r>
        <w:t xml:space="preserve">. Vaikka täysveristen hinnat ovat laskeneet, ei niiden omistaminen ole halpaa. Jos </w:t>
      </w:r>
      <w:r>
        <w:rPr>
          <w:color w:val="FB6AB8"/>
        </w:rPr>
        <w:t xml:space="preserve">sijoittaja haluaa omistaa </w:t>
      </w:r>
      <w:r>
        <w:t xml:space="preserve">kilpahevosen, hän maksaa </w:t>
      </w:r>
      <w:r>
        <w:t xml:space="preserve">halvemmasta hevosesta 15 000 dollaria tai enemmän. Myydessään vuotiaita täysverisiä </w:t>
      </w:r>
      <w:r>
        <w:rPr>
          <w:color w:val="DB1474"/>
        </w:rPr>
        <w:t xml:space="preserve">ostaja </w:t>
      </w:r>
      <w:r>
        <w:rPr>
          <w:color w:val="576094"/>
        </w:rPr>
        <w:t xml:space="preserve">voi </w:t>
      </w:r>
      <w:r>
        <w:t xml:space="preserve">toimia yksin ja saada yhden hevosen useilla tuhansilla dollareilla. </w:t>
      </w:r>
      <w:r>
        <w:t xml:space="preserve">Mutta </w:t>
      </w:r>
      <w:r>
        <w:rPr>
          <w:color w:val="8489AE"/>
        </w:rPr>
        <w:t xml:space="preserve">se </w:t>
      </w:r>
      <w:r>
        <w:t xml:space="preserve">tarkoittaa, että hevosen hoito maksaa; hevosen kasvattaminen maksaa keskimäärin 25 000 dollaria vuodessa. </w:t>
      </w:r>
      <w:r>
        <w:rPr>
          <w:color w:val="860E04"/>
        </w:rPr>
        <w:t xml:space="preserve">Niille, jotka </w:t>
      </w:r>
      <w:r>
        <w:rPr>
          <w:color w:val="860E04"/>
        </w:rPr>
        <w:t xml:space="preserve">etsivät jotain vähemmistöosuuden ja täyden omistusoikeuden väliltä, </w:t>
      </w:r>
      <w:r>
        <w:rPr>
          <w:color w:val="04640D"/>
        </w:rPr>
        <w:t xml:space="preserve">omistajaryhmä </w:t>
      </w:r>
      <w:r>
        <w:t xml:space="preserve">harkitsee </w:t>
      </w:r>
      <w:r>
        <w:rPr>
          <w:color w:val="6EAB9B"/>
        </w:rPr>
        <w:t xml:space="preserve">erikoismyyntiä</w:t>
      </w:r>
      <w:r>
        <w:rPr>
          <w:color w:val="F2CDFE"/>
        </w:rPr>
        <w:t xml:space="preserve">, jossa </w:t>
      </w:r>
      <w:r>
        <w:rPr>
          <w:color w:val="6EAB9B"/>
        </w:rPr>
        <w:t xml:space="preserve">vakiintuneet hevoskasvattajat myisivät 50 prosentin osuudet uusille tulokkaille</w:t>
      </w:r>
      <w:r>
        <w:t xml:space="preserve">.</w:t>
      </w:r>
    </w:p>
    <w:p>
      <w:r>
        <w:rPr>
          <w:b/>
        </w:rPr>
        <w:t xml:space="preserve">Asiakirjan numero 877</w:t>
      </w:r>
    </w:p>
    <w:p>
      <w:r>
        <w:rPr>
          <w:b/>
        </w:rPr>
        <w:t xml:space="preserve">Asiakirjan tunniste: wsj1175-001</w:t>
      </w:r>
    </w:p>
    <w:p>
      <w:r>
        <w:rPr>
          <w:color w:val="310106"/>
        </w:rPr>
        <w:t xml:space="preserve">BUELL INDUSTRIES INC. </w:t>
      </w:r>
      <w:r>
        <w:t xml:space="preserve">on </w:t>
      </w:r>
      <w:r>
        <w:t xml:space="preserve">puolitti neljännesvuosittaisen osinkonsa viiteen senttiin osakkeelta, ja 3. marraskuuta rekisteröidyt osakkeet maksetaan 17. marraskuuta. Huhtikuun 30. päivästä 1988 lähtien </w:t>
      </w:r>
      <w:r>
        <w:rPr>
          <w:color w:val="310106"/>
        </w:rPr>
        <w:t xml:space="preserve">yhtiön</w:t>
      </w:r>
      <w:r>
        <w:t xml:space="preserve"> neljännesvuosittainen osinko on ollut </w:t>
      </w:r>
      <w:r>
        <w:t xml:space="preserve">10 senttiä osakkeelta. </w:t>
      </w:r>
      <w:r>
        <w:rPr>
          <w:color w:val="310106"/>
        </w:rPr>
        <w:t xml:space="preserve">Buell </w:t>
      </w:r>
      <w:r>
        <w:t xml:space="preserve">ilmoitti äskettäin, että se joutuu </w:t>
      </w:r>
      <w:r>
        <w:t xml:space="preserve">maksamaan </w:t>
      </w:r>
      <w:r>
        <w:rPr>
          <w:color w:val="04640D"/>
        </w:rPr>
        <w:t xml:space="preserve">tiistaina päättyvällä </w:t>
      </w:r>
      <w:r>
        <w:rPr>
          <w:color w:val="04640D"/>
        </w:rPr>
        <w:t xml:space="preserve">neljännellä vuosineljänneksellä </w:t>
      </w:r>
      <w:r>
        <w:t xml:space="preserve">verojen jälkeen 3,6 miljoonan dollarin kulut, jotka liittyvät </w:t>
      </w:r>
      <w:r>
        <w:t xml:space="preserve">yhden tehtaan useiden linjojen myyntiin ja sulkemiseen. </w:t>
      </w:r>
      <w:r>
        <w:rPr>
          <w:color w:val="310106"/>
        </w:rPr>
        <w:t xml:space="preserve">Waterburyssa, Connecticutissa sijaitsevan teollisuuslukkoja ja metallileikkauksia valmistavan yhtiön osakkeita </w:t>
      </w:r>
      <w:r>
        <w:t xml:space="preserve">on liikkeellä 2,3 miljoonaa kappaletta.</w:t>
      </w:r>
    </w:p>
    <w:p>
      <w:r>
        <w:rPr>
          <w:b/>
        </w:rPr>
        <w:t xml:space="preserve">Asiakirjan numero 878</w:t>
      </w:r>
    </w:p>
    <w:p>
      <w:r>
        <w:rPr>
          <w:b/>
        </w:rPr>
        <w:t xml:space="preserve">Asiakirjan tunniste: wsj1176-001</w:t>
      </w:r>
    </w:p>
    <w:p>
      <w:r>
        <w:rPr>
          <w:color w:val="310106"/>
        </w:rPr>
        <w:t xml:space="preserve">Dunkin' Donuts Inc., </w:t>
      </w:r>
      <w:r>
        <w:rPr>
          <w:color w:val="04640D"/>
        </w:rPr>
        <w:t xml:space="preserve">joka </w:t>
      </w:r>
      <w:r>
        <w:rPr>
          <w:color w:val="310106"/>
        </w:rPr>
        <w:t xml:space="preserve">taistelee </w:t>
      </w:r>
      <w:r>
        <w:rPr>
          <w:color w:val="FEFB0A"/>
        </w:rPr>
        <w:t xml:space="preserve">kanadalaisen DD Acquisition Corp:n </w:t>
      </w:r>
      <w:r>
        <w:rPr>
          <w:color w:val="310106"/>
        </w:rPr>
        <w:t xml:space="preserve">ostoyritystä vastaan. </w:t>
      </w:r>
      <w:r>
        <w:rPr>
          <w:color w:val="FB5514"/>
        </w:rPr>
        <w:t xml:space="preserve">ilmoitti, että </w:t>
      </w:r>
      <w:r>
        <w:rPr>
          <w:color w:val="310106"/>
        </w:rPr>
        <w:t xml:space="preserve">sen </w:t>
      </w:r>
      <w:r>
        <w:rPr>
          <w:color w:val="FB5514"/>
        </w:rPr>
        <w:t xml:space="preserve">hallituksen </w:t>
      </w:r>
      <w:r>
        <w:rPr>
          <w:color w:val="FB5514"/>
        </w:rPr>
        <w:t xml:space="preserve">jäsenet </w:t>
      </w:r>
      <w:r>
        <w:rPr>
          <w:color w:val="FB5514"/>
        </w:rPr>
        <w:t xml:space="preserve">arvioivat 10. marraskuuta mennessä jätetyt ostotarjoukset</w:t>
      </w:r>
      <w:r>
        <w:t xml:space="preserve">. </w:t>
      </w:r>
      <w:r>
        <w:rPr>
          <w:color w:val="E115C0"/>
        </w:rPr>
        <w:t xml:space="preserve">Dunkin' Donuts of Randolph, Massachusetts, </w:t>
      </w:r>
      <w:r>
        <w:t xml:space="preserve">sanoi aiemmin, </w:t>
      </w:r>
      <w:r>
        <w:t xml:space="preserve">että se tutkii "vaihtoehtoja", mukaan lukien </w:t>
      </w:r>
      <w:r>
        <w:rPr>
          <w:color w:val="E115C0"/>
        </w:rPr>
        <w:t xml:space="preserve">yrityksen</w:t>
      </w:r>
      <w:r>
        <w:t xml:space="preserve"> ostaminen velalla</w:t>
      </w:r>
      <w:r>
        <w:t xml:space="preserve">, mutta ei asettanut tarjousten päivämäärää. </w:t>
      </w:r>
      <w:r>
        <w:rPr>
          <w:color w:val="E115C0"/>
        </w:rPr>
        <w:t xml:space="preserve">Dunkin' Donutsin hallituksen </w:t>
      </w:r>
      <w:r>
        <w:t xml:space="preserve">puheenjohtaja ja toimitusjohtaja Robert M. Rosenberg </w:t>
      </w:r>
      <w:r>
        <w:t xml:space="preserve">sanoi, että "yksi harkittavista vaihtoehdoista on myynti", mutta lisäsi, että </w:t>
      </w:r>
      <w:r>
        <w:rPr>
          <w:color w:val="00587F"/>
        </w:rPr>
        <w:t xml:space="preserve">hallitus </w:t>
      </w:r>
      <w:r>
        <w:t xml:space="preserve">ei ole vielä päättänyt, myydäänkö donitsilupa. </w:t>
      </w:r>
      <w:r>
        <w:rPr>
          <w:color w:val="0BC582"/>
        </w:rPr>
        <w:t xml:space="preserve">DD Acquisition, jonka </w:t>
      </w:r>
      <w:r>
        <w:rPr>
          <w:color w:val="FEB8C8"/>
        </w:rPr>
        <w:t xml:space="preserve">omistavat </w:t>
      </w:r>
      <w:r>
        <w:rPr>
          <w:color w:val="0BC582"/>
        </w:rPr>
        <w:t xml:space="preserve">yhdessä Kingsbridge Capital Group, Unicorp Canada Corp. -yhtiön yksikkö ja Cara Operations Ltd. </w:t>
      </w:r>
      <w:r>
        <w:t xml:space="preserve">, on tehnyt </w:t>
      </w:r>
      <w:r>
        <w:t xml:space="preserve">konkurssitarjouksen </w:t>
      </w:r>
      <w:r>
        <w:rPr>
          <w:color w:val="E115C0"/>
        </w:rPr>
        <w:t xml:space="preserve">Dunkin' Donutsista, </w:t>
      </w:r>
      <w:r>
        <w:t xml:space="preserve">joka on 45 dollaria osakkeelta eli 268 miljoonaa dollaria. </w:t>
      </w:r>
      <w:r>
        <w:rPr>
          <w:color w:val="310106"/>
        </w:rPr>
        <w:t xml:space="preserve">Dunkin' Donutsin </w:t>
      </w:r>
      <w:r>
        <w:rPr>
          <w:color w:val="FB5514"/>
        </w:rPr>
        <w:t xml:space="preserve">ilmoitus </w:t>
      </w:r>
      <w:r>
        <w:t xml:space="preserve">seurasi </w:t>
      </w:r>
      <w:r>
        <w:rPr>
          <w:color w:val="0BC582"/>
        </w:rPr>
        <w:t xml:space="preserve">DD Acquisitionin </w:t>
      </w:r>
      <w:r>
        <w:t xml:space="preserve">maanantaina </w:t>
      </w:r>
      <w:r>
        <w:rPr>
          <w:color w:val="9E8317"/>
        </w:rPr>
        <w:t xml:space="preserve">Delawaren tuomioistuimelle esittämää </w:t>
      </w:r>
      <w:r>
        <w:t xml:space="preserve">pyyntöä </w:t>
      </w:r>
      <w:r>
        <w:t xml:space="preserve">asettaa </w:t>
      </w:r>
      <w:r>
        <w:rPr>
          <w:color w:val="01190F"/>
        </w:rPr>
        <w:t xml:space="preserve">oikeudenkäyntipäivä DD </w:t>
      </w:r>
      <w:r>
        <w:rPr>
          <w:color w:val="58018B"/>
        </w:rPr>
        <w:t xml:space="preserve">Acquisitionin </w:t>
      </w:r>
      <w:r>
        <w:rPr>
          <w:color w:val="B70639"/>
        </w:rPr>
        <w:t xml:space="preserve">yhtiötä vastaan </w:t>
      </w:r>
      <w:r>
        <w:rPr>
          <w:color w:val="01190F"/>
        </w:rPr>
        <w:t xml:space="preserve">nostaman kanteen </w:t>
      </w:r>
      <w:r>
        <w:rPr>
          <w:color w:val="01190F"/>
        </w:rPr>
        <w:t xml:space="preserve">käsittelylle</w:t>
      </w:r>
      <w:r>
        <w:t xml:space="preserve">. </w:t>
      </w:r>
      <w:r>
        <w:rPr>
          <w:color w:val="01190F"/>
        </w:rPr>
        <w:t xml:space="preserve">Oikeudenkäyntiä </w:t>
      </w:r>
      <w:r>
        <w:t xml:space="preserve">lykättiin, jotta </w:t>
      </w:r>
      <w:r>
        <w:rPr>
          <w:color w:val="E115C0"/>
        </w:rPr>
        <w:t xml:space="preserve">Dunkin' Donuts voisi </w:t>
      </w:r>
      <w:r>
        <w:t xml:space="preserve">etsiä vaihtoehtoja </w:t>
      </w:r>
      <w:r>
        <w:rPr>
          <w:color w:val="F7F1DF"/>
        </w:rPr>
        <w:t xml:space="preserve">DD Acquisitionin </w:t>
      </w:r>
      <w:r>
        <w:rPr>
          <w:color w:val="703B01"/>
        </w:rPr>
        <w:t xml:space="preserve">tarjoukselle</w:t>
      </w:r>
      <w:r>
        <w:t xml:space="preserve">.</w:t>
      </w:r>
    </w:p>
    <w:p>
      <w:r>
        <w:rPr>
          <w:b/>
        </w:rPr>
        <w:t xml:space="preserve">Asiakirjan numero 879</w:t>
      </w:r>
    </w:p>
    <w:p>
      <w:r>
        <w:rPr>
          <w:b/>
        </w:rPr>
        <w:t xml:space="preserve">Asiakirjan tunniste: wsj1177-001</w:t>
      </w:r>
    </w:p>
    <w:p>
      <w:r>
        <w:rPr>
          <w:color w:val="310106"/>
        </w:rPr>
        <w:t xml:space="preserve">Combustion Engineering Inc. </w:t>
      </w:r>
      <w:r>
        <w:rPr>
          <w:color w:val="04640D"/>
        </w:rPr>
        <w:t xml:space="preserve">raportoi </w:t>
      </w:r>
      <w:r>
        <w:rPr>
          <w:color w:val="04640D"/>
        </w:rPr>
        <w:t xml:space="preserve">22,8 miljoonan dollarin </w:t>
      </w:r>
      <w:r>
        <w:rPr>
          <w:color w:val="04640D"/>
        </w:rPr>
        <w:t xml:space="preserve">nettotuloksesta </w:t>
      </w:r>
      <w:r>
        <w:rPr>
          <w:color w:val="FEFB0A"/>
        </w:rPr>
        <w:t xml:space="preserve">kolmannella neljänneksellä</w:t>
      </w:r>
      <w:r>
        <w:t xml:space="preserve">, </w:t>
      </w:r>
      <w:r>
        <w:t xml:space="preserve">kun viime vuonna tappiota kertyi 91,7 miljoonaa dollaria. </w:t>
      </w:r>
      <w:r>
        <w:rPr>
          <w:color w:val="FB5514"/>
        </w:rPr>
        <w:t xml:space="preserve">Stamfordissa, Connecticutissa sijaitseva </w:t>
      </w:r>
      <w:r>
        <w:rPr>
          <w:color w:val="E115C0"/>
        </w:rPr>
        <w:t xml:space="preserve">energiatuotteiden </w:t>
      </w:r>
      <w:r>
        <w:rPr>
          <w:color w:val="FB5514"/>
        </w:rPr>
        <w:t xml:space="preserve">ja </w:t>
      </w:r>
      <w:r>
        <w:rPr>
          <w:color w:val="FB5514"/>
        </w:rPr>
        <w:t xml:space="preserve">-palveluiden </w:t>
      </w:r>
      <w:r>
        <w:rPr>
          <w:color w:val="FB5514"/>
        </w:rPr>
        <w:t xml:space="preserve">yhtiö </w:t>
      </w:r>
      <w:r>
        <w:t xml:space="preserve">raportoi 56 sentin osakekohtaisesta tuloksesta, kun se viime vuonna oli 2,39 dollaria tappiollinen. Myynti laski 1,5 prosenttia 884 miljoonaan dollariin 897,2 miljoonasta dollarista. Suuria voittoja teollisuudessa, mukaan lukien kemikaalit, sellu ja paperi, kompensoivat korkeammat korkokulut ja alhaisemmat tulot, kun </w:t>
      </w:r>
      <w:r>
        <w:rPr>
          <w:color w:val="FB5514"/>
        </w:rPr>
        <w:t xml:space="preserve">yhtiö </w:t>
      </w:r>
      <w:r>
        <w:t xml:space="preserve">lopetti tietyt pitkäaikaiset sopimukset. </w:t>
      </w:r>
      <w:r>
        <w:rPr>
          <w:color w:val="FB5514"/>
        </w:rPr>
        <w:t xml:space="preserve">Combustion </w:t>
      </w:r>
      <w:r>
        <w:t xml:space="preserve">raportoi </w:t>
      </w:r>
      <w:r>
        <w:rPr>
          <w:color w:val="00587F"/>
        </w:rPr>
        <w:t xml:space="preserve">automaatio- ja valvontatoimintojensa </w:t>
      </w:r>
      <w:r>
        <w:rPr>
          <w:color w:val="00587F"/>
        </w:rPr>
        <w:t xml:space="preserve">tuloskasvusta</w:t>
      </w:r>
      <w:r>
        <w:rPr>
          <w:color w:val="FEB8C8"/>
        </w:rPr>
        <w:t xml:space="preserve">, mikä </w:t>
      </w:r>
      <w:r>
        <w:rPr>
          <w:color w:val="00587F"/>
        </w:rPr>
        <w:t xml:space="preserve">vähensi </w:t>
      </w:r>
      <w:r>
        <w:rPr>
          <w:color w:val="00587F"/>
        </w:rPr>
        <w:t xml:space="preserve">julkisen sektorin ja ympäristösegmenttien tappioita</w:t>
      </w:r>
      <w:r>
        <w:t xml:space="preserve">. </w:t>
      </w:r>
      <w:r>
        <w:rPr>
          <w:color w:val="9E8317"/>
        </w:rPr>
        <w:t xml:space="preserve">Power Generationin </w:t>
      </w:r>
      <w:r>
        <w:t xml:space="preserve">liikevaihto kasvoi mutta tulos laski, ja </w:t>
      </w:r>
      <w:r>
        <w:rPr>
          <w:color w:val="FB5514"/>
        </w:rPr>
        <w:t xml:space="preserve">yhtiö </w:t>
      </w:r>
      <w:r>
        <w:t xml:space="preserve">mainitsi syiksi muun muassa viime vuonna tehdyt tietyt matalan marginaalin sopimukset. </w:t>
      </w:r>
      <w:r>
        <w:rPr>
          <w:color w:val="01190F"/>
        </w:rPr>
        <w:t xml:space="preserve">Viimeisimmän vuosineljänneksen </w:t>
      </w:r>
      <w:r>
        <w:t xml:space="preserve">nettotulokseen </w:t>
      </w:r>
      <w:r>
        <w:t xml:space="preserve">sisältyi </w:t>
      </w:r>
      <w:r>
        <w:rPr>
          <w:color w:val="847D81"/>
        </w:rPr>
        <w:t xml:space="preserve">22,4 miljoonan dollarin voitto ennen veroja </w:t>
      </w:r>
      <w:r>
        <w:rPr>
          <w:color w:val="58018B"/>
        </w:rPr>
        <w:t xml:space="preserve">Combustionin </w:t>
      </w:r>
      <w:r>
        <w:rPr>
          <w:color w:val="847D81"/>
        </w:rPr>
        <w:t xml:space="preserve">vähemmistöosuuden myynnistä </w:t>
      </w:r>
      <w:r>
        <w:rPr>
          <w:color w:val="847D81"/>
        </w:rPr>
        <w:t xml:space="preserve">Stein Industriesta hollantilaiselle GEC Alsthom N.V:lle</w:t>
      </w:r>
      <w:r>
        <w:t xml:space="preserve">. Viime vuoden tulokseen sisältyi 28,2 miljoonan dollarin voitto omaisuuden myynnistä ja </w:t>
      </w:r>
      <w:r>
        <w:rPr>
          <w:color w:val="B70639"/>
        </w:rPr>
        <w:t xml:space="preserve">165 miljoonan dollarin varaus ennen veroja, joka käytettiin pääasiassa useiden jätteenpolttolaitosten ja muiden voimalaitosten loppuunsaattamiseen liittyviin kuluihin</w:t>
      </w:r>
      <w:r>
        <w:t xml:space="preserve">.</w:t>
      </w:r>
    </w:p>
    <w:p>
      <w:r>
        <w:rPr>
          <w:b/>
        </w:rPr>
        <w:t xml:space="preserve">Asiakirjan numero 880</w:t>
      </w:r>
    </w:p>
    <w:p>
      <w:r>
        <w:rPr>
          <w:b/>
        </w:rPr>
        <w:t xml:space="preserve">Asiakirjan tunniste: wsj1178-001</w:t>
      </w:r>
    </w:p>
    <w:p>
      <w:r>
        <w:rPr>
          <w:color w:val="04640D"/>
        </w:rPr>
        <w:t xml:space="preserve">Axa-Midi Assurancesin </w:t>
      </w:r>
      <w:r>
        <w:rPr>
          <w:color w:val="310106"/>
        </w:rPr>
        <w:t xml:space="preserve">toimitusjohtaja Claude Bebear </w:t>
      </w:r>
      <w:r>
        <w:t xml:space="preserve">lupasi, että jos </w:t>
      </w:r>
      <w:r>
        <w:rPr>
          <w:color w:val="FEFB0A"/>
        </w:rPr>
        <w:t xml:space="preserve">Axa onnistuu </w:t>
      </w:r>
      <w:r>
        <w:t xml:space="preserve">ostamaan </w:t>
      </w:r>
      <w:r>
        <w:rPr>
          <w:color w:val="FB5514"/>
        </w:rPr>
        <w:t xml:space="preserve">Farmers Group Inc:n</w:t>
      </w:r>
      <w:r>
        <w:t xml:space="preserve">, </w:t>
      </w:r>
      <w:r>
        <w:rPr>
          <w:color w:val="FB5514"/>
        </w:rPr>
        <w:t xml:space="preserve">Farmersin </w:t>
      </w:r>
      <w:r>
        <w:t xml:space="preserve">työntekijät ja johto</w:t>
      </w:r>
      <w:r>
        <w:t xml:space="preserve">, mukaan lukien toimitusjohtaja Leo E. Denley Jr. </w:t>
      </w:r>
      <w:r>
        <w:rPr>
          <w:color w:val="310106"/>
        </w:rPr>
        <w:t xml:space="preserve">Bebear </w:t>
      </w:r>
      <w:r>
        <w:t xml:space="preserve">lisäsi, että </w:t>
      </w:r>
      <w:r>
        <w:rPr>
          <w:color w:val="E115C0"/>
        </w:rPr>
        <w:t xml:space="preserve">hänen </w:t>
      </w:r>
      <w:r>
        <w:rPr>
          <w:color w:val="FEFB0A"/>
        </w:rPr>
        <w:t xml:space="preserve">ranskalainen vakuutusyhtiönsä </w:t>
      </w:r>
      <w:r>
        <w:t xml:space="preserve">pitää </w:t>
      </w:r>
      <w:r>
        <w:rPr>
          <w:color w:val="FB5514"/>
        </w:rPr>
        <w:t xml:space="preserve">Farmersin </w:t>
      </w:r>
      <w:r>
        <w:t xml:space="preserve">pääkonttorin </w:t>
      </w:r>
      <w:r>
        <w:t xml:space="preserve">Los Angelesissa ja "ei lähetä </w:t>
      </w:r>
      <w:r>
        <w:rPr>
          <w:color w:val="00587F"/>
        </w:rPr>
        <w:t xml:space="preserve">ranskalaisia </w:t>
      </w:r>
      <w:r>
        <w:t xml:space="preserve">johtamaan </w:t>
      </w:r>
      <w:r>
        <w:rPr>
          <w:color w:val="FB5514"/>
        </w:rPr>
        <w:t xml:space="preserve">yhtiötä</w:t>
      </w:r>
      <w:r>
        <w:t xml:space="preserve">". </w:t>
      </w:r>
      <w:r>
        <w:rPr>
          <w:color w:val="FEFB0A"/>
        </w:rPr>
        <w:t xml:space="preserve">Axa </w:t>
      </w:r>
      <w:r>
        <w:t xml:space="preserve">ylläpitää myös </w:t>
      </w:r>
      <w:r>
        <w:rPr>
          <w:color w:val="FB5514"/>
        </w:rPr>
        <w:t xml:space="preserve">Farmersin </w:t>
      </w:r>
      <w:r>
        <w:t xml:space="preserve">suhteita </w:t>
      </w:r>
      <w:r>
        <w:rPr>
          <w:color w:val="FEB8C8"/>
        </w:rPr>
        <w:t xml:space="preserve">sen </w:t>
      </w:r>
      <w:r>
        <w:rPr>
          <w:color w:val="0BC582"/>
        </w:rPr>
        <w:t xml:space="preserve">hallinnoimiin </w:t>
      </w:r>
      <w:r>
        <w:rPr>
          <w:color w:val="0BC582"/>
        </w:rPr>
        <w:t xml:space="preserve">vakuutusyhtiöihin</w:t>
      </w:r>
      <w:r>
        <w:t xml:space="preserve">. </w:t>
      </w:r>
      <w:r>
        <w:rPr>
          <w:color w:val="310106"/>
        </w:rPr>
        <w:t xml:space="preserve">Bebear </w:t>
      </w:r>
      <w:r>
        <w:t xml:space="preserve">esitti huomautuksensa </w:t>
      </w:r>
      <w:r>
        <w:rPr>
          <w:color w:val="9E8317"/>
        </w:rPr>
        <w:t xml:space="preserve">eilen </w:t>
      </w:r>
      <w:r>
        <w:rPr>
          <w:color w:val="01190F"/>
        </w:rPr>
        <w:t xml:space="preserve">toimittajien kanssa täällä järjestetyllä aamiaisella, joka on </w:t>
      </w:r>
      <w:r>
        <w:rPr>
          <w:color w:val="01190F"/>
        </w:rPr>
        <w:t xml:space="preserve">osa </w:t>
      </w:r>
      <w:r>
        <w:rPr>
          <w:color w:val="58018B"/>
        </w:rPr>
        <w:t xml:space="preserve">kiertuettaan Yhdysvalloissa, </w:t>
      </w:r>
      <w:r>
        <w:rPr>
          <w:color w:val="58018B"/>
        </w:rPr>
        <w:t xml:space="preserve">jossa hän pyrkii saamaan tukea suunnitellulle hankinnalle</w:t>
      </w:r>
      <w:r>
        <w:t xml:space="preserve">. </w:t>
      </w:r>
      <w:r>
        <w:rPr>
          <w:color w:val="703B01"/>
        </w:rPr>
        <w:t xml:space="preserve">Tarjous on osa </w:t>
      </w:r>
      <w:r>
        <w:rPr>
          <w:color w:val="F7F1DF"/>
        </w:rPr>
        <w:t xml:space="preserve">Sir James Goldsmithin </w:t>
      </w:r>
      <w:r>
        <w:t xml:space="preserve">yritystä </w:t>
      </w:r>
      <w:r>
        <w:t xml:space="preserve">ottaa </w:t>
      </w:r>
      <w:r>
        <w:rPr>
          <w:color w:val="118B8A"/>
        </w:rPr>
        <w:t xml:space="preserve">B Company </w:t>
      </w:r>
      <w:r>
        <w:t xml:space="preserve">vihamielisesti haltuunsa.</w:t>
      </w:r>
      <w:r>
        <w:rPr>
          <w:color w:val="118B8A"/>
        </w:rPr>
        <w:t xml:space="preserve"> A. T Industries PLC, brittiläinen tupakka-, vähittäismyynti-, paperi- ja rahoituspalvelujätti</w:t>
      </w:r>
      <w:r>
        <w:rPr>
          <w:color w:val="4AFEFA"/>
        </w:rPr>
        <w:t xml:space="preserve">, joka </w:t>
      </w:r>
      <w:r>
        <w:rPr>
          <w:color w:val="118B8A"/>
        </w:rPr>
        <w:t xml:space="preserve">osti </w:t>
      </w:r>
      <w:r>
        <w:rPr>
          <w:color w:val="FCB164"/>
        </w:rPr>
        <w:t xml:space="preserve">Farmersin </w:t>
      </w:r>
      <w:r>
        <w:rPr>
          <w:color w:val="118B8A"/>
        </w:rPr>
        <w:t xml:space="preserve">viime vuonna </w:t>
      </w:r>
      <w:r>
        <w:rPr>
          <w:color w:val="118B8A"/>
        </w:rPr>
        <w:t xml:space="preserve">5,2 miljardilla </w:t>
      </w:r>
      <w:r>
        <w:rPr>
          <w:color w:val="118B8A"/>
        </w:rPr>
        <w:t xml:space="preserve">dollarilla</w:t>
      </w:r>
      <w:r>
        <w:t xml:space="preserve">. </w:t>
      </w:r>
      <w:r>
        <w:rPr>
          <w:color w:val="FEFB0A"/>
        </w:rPr>
        <w:t xml:space="preserve">Axa </w:t>
      </w:r>
      <w:r>
        <w:t xml:space="preserve">sopi ostavansa </w:t>
      </w:r>
      <w:r>
        <w:rPr>
          <w:color w:val="FB5514"/>
        </w:rPr>
        <w:t xml:space="preserve">Farmersin </w:t>
      </w:r>
      <w:r>
        <w:rPr>
          <w:color w:val="000D2C"/>
        </w:rPr>
        <w:t xml:space="preserve">Jamesin </w:t>
      </w:r>
      <w:r>
        <w:rPr>
          <w:color w:val="796EE6"/>
        </w:rPr>
        <w:t xml:space="preserve">sijoitusyhtiöltä Hoylake Investments Ltd:</w:t>
      </w:r>
      <w:r>
        <w:rPr>
          <w:color w:val="796EE6"/>
        </w:rPr>
        <w:t xml:space="preserve">ltä </w:t>
      </w:r>
      <w:r>
        <w:t xml:space="preserve">4,5 miljardilla dollarilla, johon lisätään </w:t>
      </w:r>
      <w:r>
        <w:rPr>
          <w:color w:val="796EE6"/>
        </w:rPr>
        <w:t xml:space="preserve">Hoylakeen</w:t>
      </w:r>
      <w:r>
        <w:t xml:space="preserve"> sijoitettu miljardi dollaria</w:t>
      </w:r>
      <w:r>
        <w:t xml:space="preserve">. </w:t>
      </w:r>
      <w:r>
        <w:rPr>
          <w:color w:val="FB5514"/>
        </w:rPr>
        <w:t xml:space="preserve">Farmersin </w:t>
      </w:r>
      <w:r>
        <w:t xml:space="preserve">osto </w:t>
      </w:r>
      <w:r>
        <w:t xml:space="preserve">edellyttää </w:t>
      </w:r>
      <w:r>
        <w:rPr>
          <w:color w:val="53495F"/>
        </w:rPr>
        <w:t xml:space="preserve">niiden yhdeksän osavaltion </w:t>
      </w:r>
      <w:r>
        <w:t xml:space="preserve">vakuutuskomissaarien hyväksyntää, </w:t>
      </w:r>
      <w:r>
        <w:rPr>
          <w:color w:val="F95475"/>
        </w:rPr>
        <w:t xml:space="preserve">joissa </w:t>
      </w:r>
      <w:r>
        <w:rPr>
          <w:color w:val="61FC03"/>
        </w:rPr>
        <w:t xml:space="preserve">Farmers </w:t>
      </w:r>
      <w:r>
        <w:rPr>
          <w:color w:val="53495F"/>
        </w:rPr>
        <w:t xml:space="preserve">toimii, </w:t>
      </w:r>
      <w:r>
        <w:t xml:space="preserve">joten </w:t>
      </w:r>
      <w:r>
        <w:rPr>
          <w:color w:val="310106"/>
        </w:rPr>
        <w:t xml:space="preserve">Bebearin </w:t>
      </w:r>
      <w:r>
        <w:rPr>
          <w:color w:val="5D9608"/>
        </w:rPr>
        <w:t xml:space="preserve">kiertue vie hänet </w:t>
      </w:r>
      <w:r>
        <w:rPr>
          <w:color w:val="DE98FD"/>
        </w:rPr>
        <w:t xml:space="preserve">Idahoon, Arizonaan ja New Yorkiin, jossa </w:t>
      </w:r>
      <w:r>
        <w:rPr>
          <w:color w:val="98A088"/>
        </w:rPr>
        <w:t xml:space="preserve">hän tapaa </w:t>
      </w:r>
      <w:r>
        <w:rPr>
          <w:color w:val="DE98FD"/>
        </w:rPr>
        <w:t xml:space="preserve">vakuutusalan lainsäätäjiä, lainsäätäjiä, alan johtajia ja lehdistöä</w:t>
      </w:r>
      <w:r>
        <w:t xml:space="preserve">. </w:t>
      </w:r>
      <w:r>
        <w:rPr>
          <w:color w:val="4F584E"/>
        </w:rPr>
        <w:t xml:space="preserve">Axan johtamaa</w:t>
      </w:r>
      <w:r>
        <w:rPr>
          <w:color w:val="703B01"/>
        </w:rPr>
        <w:t xml:space="preserve"> yrityskauppahakemusta koskevat </w:t>
      </w:r>
      <w:r>
        <w:t xml:space="preserve">kuulemiset on </w:t>
      </w:r>
      <w:r>
        <w:t xml:space="preserve">järjestetty 13. marraskuuta Idahossa, 20. marraskuuta Illinoisissa, 24. marraskuuta ja 4. joulukuuta Arizonassa, 11. joulukuuta Washingtonissa ja 8. tammikuuta Oregonissa. Teksasissa, Ohiossa ja Kansasissa ei ole vielä vahvistettu kuulemispäiviä. Kalifornian vakuutuskomissaari ei järjestä kuulemistilaisuuksia vakuutushakemuksista. Vaikka </w:t>
      </w:r>
      <w:r>
        <w:rPr>
          <w:color w:val="FB5514"/>
        </w:rPr>
        <w:t xml:space="preserve">Farmers </w:t>
      </w:r>
      <w:r>
        <w:t xml:space="preserve">on </w:t>
      </w:r>
      <w:r>
        <w:t xml:space="preserve">torjunut </w:t>
      </w:r>
      <w:r>
        <w:rPr>
          <w:color w:val="FEFB0A"/>
        </w:rPr>
        <w:t xml:space="preserve">Axan </w:t>
      </w:r>
      <w:r>
        <w:t xml:space="preserve">ja vaikka se ei ole tavannut johtoa, </w:t>
      </w:r>
      <w:r>
        <w:rPr>
          <w:color w:val="310106"/>
        </w:rPr>
        <w:t xml:space="preserve">Bebear </w:t>
      </w:r>
      <w:r>
        <w:t xml:space="preserve">näyttää kuitenkin yrittävän houkutella </w:t>
      </w:r>
      <w:r>
        <w:rPr>
          <w:color w:val="FB5514"/>
        </w:rPr>
        <w:t xml:space="preserve">yhtiön</w:t>
      </w:r>
      <w:r>
        <w:t xml:space="preserve"> ylempiä toimihenkilöitä </w:t>
      </w:r>
      <w:r>
        <w:t xml:space="preserve">lupauksilla riippumattomuudesta ja uudesta vallasta </w:t>
      </w:r>
      <w:r>
        <w:rPr>
          <w:color w:val="FEFB0A"/>
        </w:rPr>
        <w:t xml:space="preserve">Axan alaisuudessa</w:t>
      </w:r>
      <w:r>
        <w:t xml:space="preserve">. </w:t>
      </w:r>
      <w:r>
        <w:t xml:space="preserve">Hän sanoi, että </w:t>
      </w:r>
      <w:r>
        <w:rPr>
          <w:color w:val="248AD0"/>
        </w:rPr>
        <w:t xml:space="preserve">Denleasta tulee </w:t>
      </w:r>
      <w:r>
        <w:rPr>
          <w:color w:val="5C5300"/>
        </w:rPr>
        <w:t xml:space="preserve">Axa-Midi-yritysryhmän </w:t>
      </w:r>
      <w:r>
        <w:t xml:space="preserve">ylimmän johtoryhmän jäsen </w:t>
      </w:r>
      <w:r>
        <w:t xml:space="preserve">ja että hän "auttaa määrittämään </w:t>
      </w:r>
      <w:r>
        <w:rPr>
          <w:color w:val="5C5300"/>
        </w:rPr>
        <w:t xml:space="preserve">ryhmän </w:t>
      </w:r>
      <w:r>
        <w:t xml:space="preserve">politiikkaa ja strategiaa</w:t>
      </w:r>
      <w:r>
        <w:t xml:space="preserve">". </w:t>
      </w:r>
      <w:r>
        <w:rPr>
          <w:color w:val="FB5514"/>
        </w:rPr>
        <w:t xml:space="preserve">Farmers huomautti </w:t>
      </w:r>
      <w:r>
        <w:rPr>
          <w:color w:val="9E8317"/>
        </w:rPr>
        <w:t xml:space="preserve">eilen </w:t>
      </w:r>
      <w:r>
        <w:t xml:space="preserve">nopeasti </w:t>
      </w:r>
      <w:r>
        <w:rPr>
          <w:color w:val="9F6551"/>
        </w:rPr>
        <w:t xml:space="preserve">monista kielteisistä seikoista, joita </w:t>
      </w:r>
      <w:r>
        <w:rPr>
          <w:color w:val="BCFEC6"/>
        </w:rPr>
        <w:t xml:space="preserve">se </w:t>
      </w:r>
      <w:r>
        <w:rPr>
          <w:color w:val="9F6551"/>
        </w:rPr>
        <w:t xml:space="preserve">näkee </w:t>
      </w:r>
      <w:r>
        <w:rPr>
          <w:color w:val="932C70"/>
        </w:rPr>
        <w:t xml:space="preserve">Axan </w:t>
      </w:r>
      <w:r>
        <w:rPr>
          <w:color w:val="9F6551"/>
        </w:rPr>
        <w:t xml:space="preserve">siirtymisessä </w:t>
      </w:r>
      <w:r>
        <w:rPr>
          <w:color w:val="9F6551"/>
        </w:rPr>
        <w:t xml:space="preserve">emoyhtiöksi</w:t>
      </w:r>
      <w:r>
        <w:t xml:space="preserve">. Esimerkiksi </w:t>
      </w:r>
      <w:r>
        <w:rPr>
          <w:color w:val="FEFB0A"/>
        </w:rPr>
        <w:t xml:space="preserve">Axa </w:t>
      </w:r>
      <w:r>
        <w:t xml:space="preserve">aikoo luopua </w:t>
      </w:r>
      <w:r>
        <w:rPr>
          <w:color w:val="2B1B04"/>
        </w:rPr>
        <w:t xml:space="preserve">tietyistä verohyvityksistä, joiden </w:t>
      </w:r>
      <w:r>
        <w:rPr>
          <w:color w:val="B5AFC4"/>
        </w:rPr>
        <w:t xml:space="preserve">ansiosta </w:t>
      </w:r>
      <w:r>
        <w:rPr>
          <w:color w:val="AE7AA1"/>
        </w:rPr>
        <w:t xml:space="preserve">Farmers on </w:t>
      </w:r>
      <w:r>
        <w:rPr>
          <w:color w:val="2B1B04"/>
        </w:rPr>
        <w:t xml:space="preserve">viime vuosina </w:t>
      </w:r>
      <w:r>
        <w:rPr>
          <w:color w:val="2B1B04"/>
        </w:rPr>
        <w:t xml:space="preserve">maksanut yli 600 miljoonaa dollaria </w:t>
      </w:r>
      <w:r>
        <w:rPr>
          <w:color w:val="D4C67A"/>
        </w:rPr>
        <w:t xml:space="preserve">pörssikaupalla </w:t>
      </w:r>
      <w:r>
        <w:t xml:space="preserve">vakuutustappioiden korvaamiseksi. </w:t>
      </w:r>
      <w:r>
        <w:rPr>
          <w:color w:val="FB5514"/>
        </w:rPr>
        <w:t xml:space="preserve">Farmersin </w:t>
      </w:r>
      <w:r>
        <w:t xml:space="preserve">tiedottajan </w:t>
      </w:r>
      <w:r>
        <w:t xml:space="preserve">mukaan </w:t>
      </w:r>
      <w:r>
        <w:rPr>
          <w:color w:val="2B1B04"/>
        </w:rPr>
        <w:t xml:space="preserve">nämä hyvitykset </w:t>
      </w:r>
      <w:r>
        <w:t xml:space="preserve">olivat seurausta </w:t>
      </w:r>
      <w:r>
        <w:rPr>
          <w:color w:val="6A3A35"/>
        </w:rPr>
        <w:t xml:space="preserve">Farmersin </w:t>
      </w:r>
      <w:r>
        <w:rPr>
          <w:color w:val="C2A393"/>
        </w:rPr>
        <w:t xml:space="preserve">hallinnointiyhtiönä maksamista </w:t>
      </w:r>
      <w:r>
        <w:rPr>
          <w:color w:val="C2A393"/>
        </w:rPr>
        <w:t xml:space="preserve">veroista</w:t>
      </w:r>
      <w:r>
        <w:rPr>
          <w:color w:val="C2A393"/>
        </w:rPr>
        <w:t xml:space="preserve">, jotka </w:t>
      </w:r>
      <w:r>
        <w:rPr>
          <w:color w:val="C2A393"/>
        </w:rPr>
        <w:t xml:space="preserve">"osoittaut</w:t>
      </w:r>
      <w:r>
        <w:rPr>
          <w:color w:val="0232FD"/>
        </w:rPr>
        <w:t xml:space="preserve">uivat </w:t>
      </w:r>
      <w:r>
        <w:rPr>
          <w:color w:val="C2A393"/>
        </w:rPr>
        <w:t xml:space="preserve">erittäin tärkeiksi </w:t>
      </w:r>
      <w:r>
        <w:rPr>
          <w:color w:val="BA6801"/>
        </w:rPr>
        <w:t xml:space="preserve">pörssille</w:t>
      </w:r>
      <w:r>
        <w:t xml:space="preserve">". </w:t>
      </w:r>
      <w:r>
        <w:rPr>
          <w:color w:val="310106"/>
        </w:rPr>
        <w:t xml:space="preserve">Bebear </w:t>
      </w:r>
      <w:r>
        <w:t xml:space="preserve">sanoi, että </w:t>
      </w:r>
      <w:r>
        <w:rPr>
          <w:color w:val="168E5C"/>
        </w:rPr>
        <w:t xml:space="preserve">verokustannukset </w:t>
      </w:r>
      <w:r>
        <w:rPr>
          <w:color w:val="16C0D0"/>
        </w:rPr>
        <w:t xml:space="preserve">vaihdolle </w:t>
      </w:r>
      <w:r>
        <w:rPr>
          <w:color w:val="168E5C"/>
        </w:rPr>
        <w:t xml:space="preserve">ovat noin 8 miljoonaa dollaria vuodessa mukautetussa rakenteessa</w:t>
      </w:r>
      <w:r>
        <w:t xml:space="preserve">, </w:t>
      </w:r>
      <w:r>
        <w:rPr>
          <w:color w:val="168E5C"/>
        </w:rPr>
        <w:t xml:space="preserve">jota </w:t>
      </w:r>
      <w:r>
        <w:t xml:space="preserve">hän kuvaili "muutamaksi penniksi".</w:t>
      </w:r>
    </w:p>
    <w:p>
      <w:r>
        <w:rPr>
          <w:b/>
        </w:rPr>
        <w:t xml:space="preserve">Asiakirjan numero 881</w:t>
      </w:r>
    </w:p>
    <w:p>
      <w:r>
        <w:rPr>
          <w:b/>
        </w:rPr>
        <w:t xml:space="preserve">Asiakirjan tunniste: wsj1179-001</w:t>
      </w:r>
    </w:p>
    <w:p>
      <w:r>
        <w:rPr>
          <w:color w:val="310106"/>
        </w:rPr>
        <w:t xml:space="preserve">Minneapolisissa sijaitseva Honeywell Inc. </w:t>
      </w:r>
      <w:r>
        <w:t xml:space="preserve">ilmoitti, että se on </w:t>
      </w:r>
      <w:r>
        <w:t xml:space="preserve">saanut päätökseen aiemmin ilmoitetun myynnin, jossa se myi </w:t>
      </w:r>
      <w:r>
        <w:rPr>
          <w:color w:val="FB5514"/>
        </w:rPr>
        <w:t xml:space="preserve">16 prosenttia </w:t>
      </w:r>
      <w:r>
        <w:rPr>
          <w:color w:val="04640D"/>
        </w:rPr>
        <w:t xml:space="preserve">japanilaisen Yamatake-Honeywell-yhteisyrityksensä </w:t>
      </w:r>
      <w:r>
        <w:rPr>
          <w:color w:val="FB5514"/>
        </w:rPr>
        <w:t xml:space="preserve">osakkeista </w:t>
      </w:r>
      <w:r>
        <w:rPr>
          <w:color w:val="E115C0"/>
        </w:rPr>
        <w:t xml:space="preserve">280 miljoonalla dollarilla</w:t>
      </w:r>
      <w:r>
        <w:t xml:space="preserve">. </w:t>
      </w:r>
      <w:r>
        <w:rPr>
          <w:color w:val="310106"/>
        </w:rPr>
        <w:t xml:space="preserve">Honeywellin </w:t>
      </w:r>
      <w:r>
        <w:t xml:space="preserve">mukaan </w:t>
      </w:r>
      <w:r>
        <w:rPr>
          <w:color w:val="FB5514"/>
        </w:rPr>
        <w:t xml:space="preserve">osuuden </w:t>
      </w:r>
      <w:r>
        <w:t xml:space="preserve">osti 10 japanilaisen rahoituslaitoksen ja teollisuusyrityksen sekä erityisesti vakuutusyhtiöiden muodostama ryhmä. </w:t>
      </w:r>
      <w:r>
        <w:rPr>
          <w:color w:val="00587F"/>
        </w:rPr>
        <w:t xml:space="preserve">Kuten aiemmin ilmoitettiin, </w:t>
      </w:r>
      <w:r>
        <w:rPr>
          <w:color w:val="0BC582"/>
        </w:rPr>
        <w:t xml:space="preserve">varat käytetään </w:t>
      </w:r>
      <w:r>
        <w:rPr>
          <w:color w:val="00587F"/>
        </w:rPr>
        <w:t xml:space="preserve">vähintään 10 miljoonan </w:t>
      </w:r>
      <w:r>
        <w:rPr>
          <w:color w:val="FEB8C8"/>
        </w:rPr>
        <w:t xml:space="preserve">Honeywellin osakkeen </w:t>
      </w:r>
      <w:r>
        <w:rPr>
          <w:color w:val="00587F"/>
        </w:rPr>
        <w:t xml:space="preserve">takaisinostoon</w:t>
      </w:r>
      <w:r>
        <w:t xml:space="preserve">. </w:t>
      </w:r>
      <w:r>
        <w:rPr>
          <w:color w:val="310106"/>
        </w:rPr>
        <w:t xml:space="preserve">Honeywell </w:t>
      </w:r>
      <w:r>
        <w:t xml:space="preserve">ilmoitti, että se neuvottelee edelleen </w:t>
      </w:r>
      <w:r>
        <w:rPr>
          <w:color w:val="04640D"/>
        </w:rPr>
        <w:t xml:space="preserve">Yamatake-Honeywellin myymisestä </w:t>
      </w:r>
      <w:r>
        <w:t xml:space="preserve">toisen kerran</w:t>
      </w:r>
      <w:r>
        <w:t xml:space="preserve">. </w:t>
      </w:r>
      <w:r>
        <w:rPr>
          <w:color w:val="310106"/>
        </w:rPr>
        <w:t xml:space="preserve">Yhtiö, </w:t>
      </w:r>
      <w:r>
        <w:rPr>
          <w:color w:val="9E8317"/>
        </w:rPr>
        <w:t xml:space="preserve">joka </w:t>
      </w:r>
      <w:r>
        <w:rPr>
          <w:color w:val="310106"/>
        </w:rPr>
        <w:t xml:space="preserve">omistaa </w:t>
      </w:r>
      <w:r>
        <w:rPr>
          <w:color w:val="310106"/>
        </w:rPr>
        <w:t xml:space="preserve">nyt </w:t>
      </w:r>
      <w:r>
        <w:rPr>
          <w:color w:val="310106"/>
        </w:rPr>
        <w:t xml:space="preserve">34 prosenttia </w:t>
      </w:r>
      <w:r>
        <w:rPr>
          <w:color w:val="01190F"/>
        </w:rPr>
        <w:t xml:space="preserve">yhteisyrityksestä, </w:t>
      </w:r>
      <w:r>
        <w:t xml:space="preserve">on ilmoittanut, että se aikoo </w:t>
      </w:r>
      <w:r>
        <w:t xml:space="preserve">säilyttää vähintään 20 prosentin osuuden pitkällä aikavälillä. 20 prosentin osuuden ansiosta </w:t>
      </w:r>
      <w:r>
        <w:rPr>
          <w:color w:val="310106"/>
        </w:rPr>
        <w:t xml:space="preserve">Honeywell </w:t>
      </w:r>
      <w:r>
        <w:t xml:space="preserve">voisi sisällyttää </w:t>
      </w:r>
      <w:r>
        <w:rPr>
          <w:color w:val="04640D"/>
        </w:rPr>
        <w:t xml:space="preserve">Yamataken </w:t>
      </w:r>
      <w:r>
        <w:t xml:space="preserve">tuloksen </w:t>
      </w:r>
      <w:r>
        <w:t xml:space="preserve">tulokseensa. </w:t>
      </w:r>
      <w:r>
        <w:rPr>
          <w:color w:val="310106"/>
        </w:rPr>
        <w:t xml:space="preserve">Yhtiön </w:t>
      </w:r>
      <w:r>
        <w:t xml:space="preserve">tiedottaja </w:t>
      </w:r>
      <w:r>
        <w:t xml:space="preserve">sanoi, että myyntivoittoa ei voida arvioida ennen kuin "verokohtelu on määritelty".</w:t>
      </w:r>
    </w:p>
    <w:p>
      <w:r>
        <w:rPr>
          <w:b/>
        </w:rPr>
        <w:t xml:space="preserve">Asiakirjan numero 882</w:t>
      </w:r>
    </w:p>
    <w:p>
      <w:r>
        <w:rPr>
          <w:b/>
        </w:rPr>
        <w:t xml:space="preserve">Asiakirjan tunniste: wsj1180-001</w:t>
      </w:r>
    </w:p>
    <w:p>
      <w:r>
        <w:rPr>
          <w:color w:val="310106"/>
        </w:rPr>
        <w:t xml:space="preserve">LIMITED LIABILITY COMPANY OPPENHEIMER CAPITAL </w:t>
      </w:r>
      <w:r>
        <w:t xml:space="preserve">on korottanut </w:t>
      </w:r>
      <w:r>
        <w:rPr>
          <w:color w:val="FEFB0A"/>
        </w:rPr>
        <w:t xml:space="preserve">kunkin rajoitetun osakeyksikön </w:t>
      </w:r>
      <w:r>
        <w:rPr>
          <w:color w:val="04640D"/>
        </w:rPr>
        <w:t xml:space="preserve">osakekohtaista neljännesvuosimaksua </w:t>
      </w:r>
      <w:r>
        <w:t xml:space="preserve">36,25 sentistä 40 senttiin. </w:t>
      </w:r>
      <w:r>
        <w:rPr>
          <w:color w:val="04640D"/>
        </w:rPr>
        <w:t xml:space="preserve">Tämä maksettu määrä </w:t>
      </w:r>
      <w:r>
        <w:t xml:space="preserve">vastaa liikekumppanuudesta </w:t>
      </w:r>
      <w:r>
        <w:t xml:space="preserve">1. elokuuta ja </w:t>
      </w:r>
      <w:r>
        <w:rPr>
          <w:color w:val="E115C0"/>
        </w:rPr>
        <w:t xml:space="preserve">31. lokakuuta </w:t>
      </w:r>
      <w:r>
        <w:rPr>
          <w:color w:val="FB5514"/>
        </w:rPr>
        <w:t xml:space="preserve">välisenä aikana </w:t>
      </w:r>
      <w:r>
        <w:t xml:space="preserve">saatua käytettävissä olevaa kassavirtaa</w:t>
      </w:r>
      <w:r>
        <w:t xml:space="preserve">. </w:t>
      </w:r>
      <w:r>
        <w:rPr>
          <w:color w:val="00587F"/>
        </w:rPr>
        <w:t xml:space="preserve">Lokakuun 31. päivään </w:t>
      </w:r>
      <w:r>
        <w:t xml:space="preserve">mennessä rekisteröidyt yksiköt </w:t>
      </w:r>
      <w:r>
        <w:t xml:space="preserve">maksetaan 30. marraskuuta. </w:t>
      </w:r>
      <w:r>
        <w:rPr>
          <w:color w:val="310106"/>
        </w:rPr>
        <w:t xml:space="preserve">Tämä varainhoitoyhtiö </w:t>
      </w:r>
      <w:r>
        <w:t xml:space="preserve">on 67,7-prosenttisesti </w:t>
      </w:r>
      <w:r>
        <w:rPr>
          <w:color w:val="310106"/>
        </w:rPr>
        <w:t xml:space="preserve">sen </w:t>
      </w:r>
      <w:r>
        <w:t xml:space="preserve">ylimpien johtajien sekä </w:t>
      </w:r>
      <w:r>
        <w:rPr>
          <w:color w:val="0BC582"/>
        </w:rPr>
        <w:t xml:space="preserve">välitysyhtiö Oppenheimer &amp; Co:n </w:t>
      </w:r>
      <w:r>
        <w:t xml:space="preserve">ylimpien johtajien </w:t>
      </w:r>
      <w:r>
        <w:t xml:space="preserve">määräysvallassa</w:t>
      </w:r>
      <w:r>
        <w:t xml:space="preserve">. </w:t>
      </w:r>
      <w:r>
        <w:rPr>
          <w:color w:val="FEB8C8"/>
        </w:rPr>
        <w:t xml:space="preserve">Molemmat yritykset </w:t>
      </w:r>
      <w:r>
        <w:t xml:space="preserve">sijaitsevat New Yorkissa. </w:t>
      </w:r>
      <w:r>
        <w:rPr>
          <w:color w:val="310106"/>
        </w:rPr>
        <w:t xml:space="preserve">Oppenheimer Capitalilla on ulkona </w:t>
      </w:r>
      <w:r>
        <w:t xml:space="preserve">noin 7,9 miljoonaa rajoitettujen </w:t>
      </w:r>
      <w:r>
        <w:rPr>
          <w:color w:val="9E8317"/>
        </w:rPr>
        <w:t xml:space="preserve">osakkeiden </w:t>
      </w:r>
      <w:r>
        <w:t xml:space="preserve">osaketta</w:t>
      </w:r>
      <w:r>
        <w:t xml:space="preserve">. </w:t>
      </w:r>
      <w:r>
        <w:rPr>
          <w:color w:val="01190F"/>
        </w:rPr>
        <w:t xml:space="preserve">New Yorkin pörssin eilisessä kaupankäynnissä </w:t>
      </w:r>
      <w:r>
        <w:rPr>
          <w:color w:val="847D81"/>
        </w:rPr>
        <w:t xml:space="preserve">osuudet </w:t>
      </w:r>
      <w:r>
        <w:rPr>
          <w:color w:val="01190F"/>
        </w:rPr>
        <w:t xml:space="preserve">sulkeutuivat 15,125 dollariin </w:t>
      </w:r>
      <w:r>
        <w:t xml:space="preserve">eli </w:t>
      </w:r>
      <w:r>
        <w:t xml:space="preserve">12,5 sentin </w:t>
      </w:r>
      <w:r>
        <w:rPr>
          <w:color w:val="01190F"/>
        </w:rPr>
        <w:t xml:space="preserve">nousussa.</w:t>
      </w:r>
    </w:p>
    <w:p>
      <w:r>
        <w:rPr>
          <w:b/>
        </w:rPr>
        <w:t xml:space="preserve">Asiakirjan numero 883</w:t>
      </w:r>
    </w:p>
    <w:p>
      <w:r>
        <w:rPr>
          <w:b/>
        </w:rPr>
        <w:t xml:space="preserve">Asiakirjan tunniste: wsj1181-001</w:t>
      </w:r>
    </w:p>
    <w:p>
      <w:r>
        <w:rPr>
          <w:color w:val="310106"/>
        </w:rPr>
        <w:t xml:space="preserve">Bank of Montreal </w:t>
      </w:r>
      <w:r>
        <w:t xml:space="preserve">kertoi </w:t>
      </w:r>
      <w:r>
        <w:rPr>
          <w:color w:val="04640D"/>
        </w:rPr>
        <w:t xml:space="preserve">lisänneensä 850 miljoonaa Kanadan dollaria (725,8 miljoonaa dollaria) varantoihinsa kolmannelle maailmalle myönnettyjen lainojen tappioiden kattamiseksi, </w:t>
      </w:r>
      <w:r>
        <w:t xml:space="preserve">mikä </w:t>
      </w:r>
      <w:r>
        <w:rPr>
          <w:color w:val="04640D"/>
        </w:rPr>
        <w:t xml:space="preserve">nostaa </w:t>
      </w:r>
      <w:r>
        <w:rPr>
          <w:color w:val="E115C0"/>
        </w:rPr>
        <w:t xml:space="preserve">sen tänä </w:t>
      </w:r>
      <w:r>
        <w:rPr>
          <w:color w:val="FB5514"/>
        </w:rPr>
        <w:t xml:space="preserve">vuonna varaaman </w:t>
      </w:r>
      <w:r>
        <w:t xml:space="preserve">kokonaissumman </w:t>
      </w:r>
      <w:r>
        <w:rPr>
          <w:color w:val="00587F"/>
        </w:rPr>
        <w:t xml:space="preserve">1 miljardiin Kanadan dollariin</w:t>
      </w:r>
      <w:r>
        <w:t xml:space="preserve">. </w:t>
      </w:r>
      <w:r>
        <w:rPr>
          <w:color w:val="310106"/>
        </w:rPr>
        <w:t xml:space="preserve">Pankki </w:t>
      </w:r>
      <w:r>
        <w:t xml:space="preserve">sanoi, että </w:t>
      </w:r>
      <w:r>
        <w:rPr>
          <w:color w:val="00587F"/>
        </w:rPr>
        <w:t xml:space="preserve">1 miljardin Kanadan dollarin varaukset aiheuttavat </w:t>
      </w:r>
      <w:r>
        <w:t xml:space="preserve">595 miljoonan Kanadan dollarin kuluerän tuloksesta, mutta sanoi </w:t>
      </w:r>
      <w:r>
        <w:t xml:space="preserve">silti odottavansa voittoa </w:t>
      </w:r>
      <w:r>
        <w:rPr>
          <w:color w:val="0BC582"/>
        </w:rPr>
        <w:t xml:space="preserve">tiistaina päättyvältä </w:t>
      </w:r>
      <w:r>
        <w:rPr>
          <w:color w:val="0BC582"/>
        </w:rPr>
        <w:t xml:space="preserve">tilikaudelta. </w:t>
      </w:r>
      <w:r>
        <w:rPr>
          <w:color w:val="9E8317"/>
        </w:rPr>
        <w:t xml:space="preserve">Heinäkuun 31. päivänä </w:t>
      </w:r>
      <w:r>
        <w:rPr>
          <w:color w:val="9E8317"/>
        </w:rPr>
        <w:t xml:space="preserve">päättyneeltä </w:t>
      </w:r>
      <w:r>
        <w:rPr>
          <w:color w:val="9E8317"/>
        </w:rPr>
        <w:t xml:space="preserve">yhdeksän kuukauden </w:t>
      </w:r>
      <w:r>
        <w:t xml:space="preserve">jaksolta </w:t>
      </w:r>
      <w:r>
        <w:rPr>
          <w:color w:val="310106"/>
        </w:rPr>
        <w:t xml:space="preserve">pankin </w:t>
      </w:r>
      <w:r>
        <w:t xml:space="preserve">nettotulos oli 389 miljoonaa Kanadan dollaria. </w:t>
      </w:r>
      <w:r>
        <w:rPr>
          <w:color w:val="310106"/>
        </w:rPr>
        <w:t xml:space="preserve">Pankki </w:t>
      </w:r>
      <w:r>
        <w:t xml:space="preserve">sanoi, että lisääntyneet luottotappiotoimenpiteet eivät vaikuta osingonmaksuun. </w:t>
      </w:r>
      <w:r>
        <w:rPr>
          <w:color w:val="310106"/>
        </w:rPr>
        <w:t xml:space="preserve">Pankki </w:t>
      </w:r>
      <w:r>
        <w:t xml:space="preserve">totesi myös, että varaukset ovat nyt 61 prosenttia </w:t>
      </w:r>
      <w:r>
        <w:rPr>
          <w:color w:val="310106"/>
        </w:rPr>
        <w:t xml:space="preserve">sen </w:t>
      </w:r>
      <w:r>
        <w:t xml:space="preserve">kehitysmaille myöntämien saamisten kokonaismäärästä. Meksikoa lukuun ottamatta varannot vastaavat 95 prosenttia kehitysmaiden saamisista. </w:t>
      </w:r>
      <w:r>
        <w:rPr>
          <w:color w:val="847D81"/>
        </w:rPr>
        <w:t xml:space="preserve">Toronton pörssissä </w:t>
      </w:r>
      <w:r>
        <w:rPr>
          <w:color w:val="58018B"/>
        </w:rPr>
        <w:t xml:space="preserve">Bank of Montrealin osakkeen </w:t>
      </w:r>
      <w:r>
        <w:rPr>
          <w:color w:val="847D81"/>
        </w:rPr>
        <w:t xml:space="preserve">hinta oli 33,25 Kanadan dollaria </w:t>
      </w:r>
      <w:r>
        <w:t xml:space="preserve">eli </w:t>
      </w:r>
      <w:r>
        <w:t xml:space="preserve">87,5 Kanadan senttiä </w:t>
      </w:r>
      <w:r>
        <w:rPr>
          <w:color w:val="847D81"/>
        </w:rPr>
        <w:t xml:space="preserve">korkeampi.</w:t>
      </w:r>
    </w:p>
    <w:p>
      <w:r>
        <w:rPr>
          <w:b/>
        </w:rPr>
        <w:t xml:space="preserve">Asiakirjan numero 884</w:t>
      </w:r>
    </w:p>
    <w:p>
      <w:r>
        <w:rPr>
          <w:b/>
        </w:rPr>
        <w:t xml:space="preserve">Asiakirjan tunniste: wsj1182-001</w:t>
      </w:r>
    </w:p>
    <w:p>
      <w:r>
        <w:rPr>
          <w:color w:val="310106"/>
        </w:rPr>
        <w:t xml:space="preserve">Knight-Ridder Inc. </w:t>
      </w:r>
      <w:r>
        <w:t xml:space="preserve">ilmoitti, että </w:t>
      </w:r>
      <w:r>
        <w:rPr>
          <w:color w:val="310106"/>
        </w:rPr>
        <w:t xml:space="preserve">sen </w:t>
      </w:r>
      <w:r>
        <w:t xml:space="preserve">kolmannen neljänneksen tulos kasvoi </w:t>
      </w:r>
      <w:r>
        <w:t xml:space="preserve">18 prosenttia, mikä oli osittain </w:t>
      </w:r>
      <w:r>
        <w:rPr>
          <w:color w:val="FB5514"/>
        </w:rPr>
        <w:t xml:space="preserve">kahden media-alan yrityksen </w:t>
      </w:r>
      <w:r>
        <w:rPr>
          <w:color w:val="04640D"/>
        </w:rPr>
        <w:t xml:space="preserve">myynnin ansiota. </w:t>
      </w:r>
      <w:r>
        <w:rPr>
          <w:color w:val="310106"/>
        </w:rPr>
        <w:t xml:space="preserve">Mediakonserni </w:t>
      </w:r>
      <w:r>
        <w:t xml:space="preserve">ilmoitti nettotuloksensa nousseen 37,8 miljoonaan dollariin eli 57 senttiin osaketta kohti viime vuoden 32 miljoonasta dollarista eli 72 sentistä osaketta kohti. Viimeisimpiin tuloksiin sisältyy 4,2 miljoonan dollarin eli kahdeksan sentin osakekohtainen myyntivoitto </w:t>
      </w:r>
      <w:r>
        <w:rPr>
          <w:color w:val="FB5514"/>
        </w:rPr>
        <w:t xml:space="preserve">Oklahoma Cityn ja Flintin (Michigan) televisioasemien </w:t>
      </w:r>
      <w:r>
        <w:rPr>
          <w:color w:val="04640D"/>
        </w:rPr>
        <w:t xml:space="preserve">myynnistä</w:t>
      </w:r>
      <w:r>
        <w:t xml:space="preserve">. Liikevaihto kasvoi 7,5 % 503,1 miljoonasta dollarista 540,9 miljoonaan dollariin. </w:t>
      </w:r>
      <w:r>
        <w:rPr>
          <w:color w:val="310106"/>
        </w:rPr>
        <w:t xml:space="preserve">Knight-Ridderin </w:t>
      </w:r>
      <w:r>
        <w:t xml:space="preserve">talousjohtaja Robert F. Singleton </w:t>
      </w:r>
      <w:r>
        <w:t xml:space="preserve">sanoi, </w:t>
      </w:r>
      <w:r>
        <w:t xml:space="preserve">että </w:t>
      </w:r>
      <w:r>
        <w:rPr>
          <w:color w:val="310106"/>
        </w:rPr>
        <w:t xml:space="preserve">yhtiö </w:t>
      </w:r>
      <w:r>
        <w:t xml:space="preserve">oli "tyytyväinen" </w:t>
      </w:r>
      <w:r>
        <w:t xml:space="preserve">kokonaistulokseensa huolimatta siitä, että </w:t>
      </w:r>
      <w:r>
        <w:rPr>
          <w:color w:val="E115C0"/>
        </w:rPr>
        <w:t xml:space="preserve">sanomalehtien myynnistä</w:t>
      </w:r>
      <w:r>
        <w:t xml:space="preserve"> saatujen tulojen kasvu </w:t>
      </w:r>
      <w:r>
        <w:t xml:space="preserve">oli vain yksinumeroista. </w:t>
      </w:r>
      <w:r>
        <w:rPr>
          <w:color w:val="E115C0"/>
        </w:rPr>
        <w:t xml:space="preserve">Divisioonan </w:t>
      </w:r>
      <w:r>
        <w:t xml:space="preserve">myynti </w:t>
      </w:r>
      <w:r>
        <w:t xml:space="preserve">kasvoi 2,3 % edellisvuoden vastaavasta ajanjaksosta 461,9 miljoonasta dollarista 472,5 miljoonaan dollariin. Mainostulojen kasvu johti kuitenkin liikevoiton 20 prosentin kasvuun 65,6 miljoonasta dollarista 78,4 miljoonaan dollariin. </w:t>
      </w:r>
      <w:r>
        <w:rPr>
          <w:color w:val="00587F"/>
        </w:rPr>
        <w:t xml:space="preserve">New Yorkin pörssissä </w:t>
      </w:r>
      <w:r>
        <w:rPr>
          <w:color w:val="0BC582"/>
        </w:rPr>
        <w:t xml:space="preserve">Knight Ridder </w:t>
      </w:r>
      <w:r>
        <w:rPr>
          <w:color w:val="00587F"/>
        </w:rPr>
        <w:t xml:space="preserve">sulkeutui </w:t>
      </w:r>
      <w:r>
        <w:rPr>
          <w:color w:val="00587F"/>
        </w:rPr>
        <w:t xml:space="preserve">51,50 dollariin osakkeelta </w:t>
      </w:r>
      <w:r>
        <w:t xml:space="preserve">eli </w:t>
      </w:r>
      <w:r>
        <w:t xml:space="preserve">12,5 senttiä </w:t>
      </w:r>
      <w:r>
        <w:rPr>
          <w:color w:val="00587F"/>
        </w:rPr>
        <w:t xml:space="preserve">miinuksella.</w:t>
      </w:r>
    </w:p>
    <w:p>
      <w:r>
        <w:rPr>
          <w:b/>
        </w:rPr>
        <w:t xml:space="preserve">Asiakirjan numero 885</w:t>
      </w:r>
    </w:p>
    <w:p>
      <w:r>
        <w:rPr>
          <w:b/>
        </w:rPr>
        <w:t xml:space="preserve">Asiakirjan tunniste: wsj1183-001</w:t>
      </w:r>
    </w:p>
    <w:p>
      <w:r>
        <w:rPr>
          <w:color w:val="310106"/>
        </w:rPr>
        <w:t xml:space="preserve">Calgaryssa toimiva ALBERTA ENERGY Co. </w:t>
      </w:r>
      <w:r>
        <w:t xml:space="preserve">ilmoitti, että se on julkaissut alustavan esitteen kantaosakkeiden tarjoamista varten. </w:t>
      </w:r>
      <w:r>
        <w:rPr>
          <w:color w:val="310106"/>
        </w:rPr>
        <w:t xml:space="preserve">Luonnonvarakonserni </w:t>
      </w:r>
      <w:r>
        <w:t xml:space="preserve">kertoi, että tulot käytetään </w:t>
      </w:r>
      <w:r>
        <w:rPr>
          <w:color w:val="04640D"/>
        </w:rPr>
        <w:t xml:space="preserve">pitkäaikaisen velan </w:t>
      </w:r>
      <w:r>
        <w:t xml:space="preserve">lyhentämiseen, </w:t>
      </w:r>
      <w:r>
        <w:rPr>
          <w:color w:val="FEFB0A"/>
        </w:rPr>
        <w:t xml:space="preserve">joka </w:t>
      </w:r>
      <w:r>
        <w:rPr>
          <w:color w:val="04640D"/>
        </w:rPr>
        <w:t xml:space="preserve">vuoden 1988 lopussa oli 598 miljoonaa Kanadan dollaria (510,6 miljoonaa Yhdysvaltain dollaria)</w:t>
      </w:r>
      <w:r>
        <w:t xml:space="preserve">. </w:t>
      </w:r>
      <w:r>
        <w:rPr>
          <w:color w:val="FB5514"/>
        </w:rPr>
        <w:t xml:space="preserve">Päämerkin antajan Richardson Greenshields of Canada Ltd:n tiedottajan </w:t>
      </w:r>
      <w:r>
        <w:t xml:space="preserve">mukaan </w:t>
      </w:r>
      <w:r>
        <w:rPr>
          <w:color w:val="310106"/>
        </w:rPr>
        <w:t xml:space="preserve">yhtiö </w:t>
      </w:r>
      <w:r>
        <w:t xml:space="preserve">aikoo kerätä 75-100 miljoonaa dollaria. Hän sanoi, että osakkeiden hinnat vahvistetaan marraskuun alussa.</w:t>
      </w:r>
    </w:p>
    <w:p>
      <w:r>
        <w:rPr>
          <w:b/>
        </w:rPr>
        <w:t xml:space="preserve">Asiakirjan numero 886</w:t>
      </w:r>
    </w:p>
    <w:p>
      <w:r>
        <w:rPr>
          <w:b/>
        </w:rPr>
        <w:t xml:space="preserve">Asiakirjan tunniste: wsj1184-001</w:t>
      </w:r>
    </w:p>
    <w:p>
      <w:r>
        <w:rPr>
          <w:color w:val="310106"/>
        </w:rPr>
        <w:t xml:space="preserve">Liittovaltion syyttäjät </w:t>
      </w:r>
      <w:r>
        <w:rPr>
          <w:color w:val="04640D"/>
        </w:rPr>
        <w:t xml:space="preserve">väittävät ilman todisteita esitutkinnassa</w:t>
      </w:r>
      <w:r>
        <w:rPr>
          <w:color w:val="FEFB0A"/>
        </w:rPr>
        <w:t xml:space="preserve">, että </w:t>
      </w:r>
      <w:r>
        <w:rPr>
          <w:color w:val="E115C0"/>
        </w:rPr>
        <w:t xml:space="preserve">General Electric Co:n </w:t>
      </w:r>
      <w:r>
        <w:rPr>
          <w:color w:val="FB5514"/>
        </w:rPr>
        <w:t xml:space="preserve">johtajat ja lakimiehet </w:t>
      </w:r>
      <w:r>
        <w:rPr>
          <w:color w:val="FEFB0A"/>
        </w:rPr>
        <w:t xml:space="preserve">antoivat </w:t>
      </w:r>
      <w:r>
        <w:rPr>
          <w:color w:val="0BC582"/>
        </w:rPr>
        <w:t xml:space="preserve">Pentagonille </w:t>
      </w:r>
      <w:r>
        <w:rPr>
          <w:color w:val="FEFB0A"/>
        </w:rPr>
        <w:t xml:space="preserve">"harhaanjohtavia ja vääriä" tietoja </w:t>
      </w:r>
      <w:r>
        <w:rPr>
          <w:color w:val="00587F"/>
        </w:rPr>
        <w:t xml:space="preserve">vuonna 1985 peitelläkseen </w:t>
      </w:r>
      <w:r>
        <w:rPr>
          <w:color w:val="FEFB0A"/>
        </w:rPr>
        <w:t xml:space="preserve">"pitkäaikaisia petollisia" kirjanpitokäytäntöjä</w:t>
      </w:r>
      <w:r>
        <w:t xml:space="preserve">. </w:t>
      </w:r>
      <w:r>
        <w:rPr>
          <w:color w:val="04640D"/>
        </w:rPr>
        <w:t xml:space="preserve">Nämä hätkähdyttävät hallituksen syytteet, jotka esitettiin vain muutama päivä ennen </w:t>
      </w:r>
      <w:r>
        <w:rPr>
          <w:color w:val="9E8317"/>
        </w:rPr>
        <w:t xml:space="preserve">GE:tä vastaan </w:t>
      </w:r>
      <w:r>
        <w:rPr>
          <w:color w:val="847D81"/>
        </w:rPr>
        <w:t xml:space="preserve">Philadelphian </w:t>
      </w:r>
      <w:r>
        <w:rPr>
          <w:color w:val="01190F"/>
        </w:rPr>
        <w:t xml:space="preserve">liittovaltion piirituomioistuimessa käytävän </w:t>
      </w:r>
      <w:r>
        <w:rPr>
          <w:color w:val="FEB8C8"/>
        </w:rPr>
        <w:t xml:space="preserve">täysimittaisen rikosoikeudenkäynnin </w:t>
      </w:r>
      <w:r>
        <w:rPr>
          <w:color w:val="04640D"/>
        </w:rPr>
        <w:t xml:space="preserve">suunniteltua alkua</w:t>
      </w:r>
      <w:r>
        <w:t xml:space="preserve">, kyseenalaistavat </w:t>
      </w:r>
      <w:r>
        <w:rPr>
          <w:color w:val="58018B"/>
        </w:rPr>
        <w:t xml:space="preserve">maan kolmanneksi suurimman puolustusalan urakoitsijan</w:t>
      </w:r>
      <w:r>
        <w:t xml:space="preserve"> motiivit ja uskottavuuden</w:t>
      </w:r>
      <w:r>
        <w:t xml:space="preserve">. </w:t>
      </w:r>
      <w:r>
        <w:rPr>
          <w:color w:val="58018B"/>
        </w:rPr>
        <w:t xml:space="preserve">GE </w:t>
      </w:r>
      <w:r>
        <w:t xml:space="preserve">sanoi, että "</w:t>
      </w:r>
      <w:r>
        <w:rPr>
          <w:color w:val="FCB164"/>
        </w:rPr>
        <w:t xml:space="preserve">syyttäjät </w:t>
      </w:r>
      <w:r>
        <w:t xml:space="preserve">vääristelevät todistajanlausuntoja, esittävät vääristyneesti asiakirjoja ja jättävät huomiotta tärkeitä tosiasioita", ja se </w:t>
      </w:r>
      <w:r>
        <w:rPr>
          <w:color w:val="703B01"/>
        </w:rPr>
        <w:t xml:space="preserve">antoi vastineen, </w:t>
      </w:r>
      <w:r>
        <w:rPr>
          <w:color w:val="F7F1DF"/>
        </w:rPr>
        <w:t xml:space="preserve">jossa se esitti </w:t>
      </w:r>
      <w:r>
        <w:rPr>
          <w:color w:val="703B01"/>
        </w:rPr>
        <w:t xml:space="preserve">yhteenvedon kaikista </w:t>
      </w:r>
      <w:r>
        <w:rPr>
          <w:color w:val="B70639"/>
        </w:rPr>
        <w:t xml:space="preserve">eilen </w:t>
      </w:r>
      <w:r>
        <w:rPr>
          <w:color w:val="4AFEFA"/>
        </w:rPr>
        <w:t xml:space="preserve">samassa tuomioistuimessa </w:t>
      </w:r>
      <w:r>
        <w:rPr>
          <w:color w:val="703B01"/>
        </w:rPr>
        <w:t xml:space="preserve">jätetyistä kanteista. </w:t>
      </w:r>
      <w:r>
        <w:rPr>
          <w:color w:val="58018B"/>
        </w:rPr>
        <w:t xml:space="preserve">Yhtiö </w:t>
      </w:r>
      <w:r>
        <w:t xml:space="preserve">hyökkäsi </w:t>
      </w:r>
      <w:r>
        <w:rPr>
          <w:color w:val="796EE6"/>
        </w:rPr>
        <w:t xml:space="preserve">hallituksen </w:t>
      </w:r>
      <w:r>
        <w:rPr>
          <w:color w:val="04640D"/>
        </w:rPr>
        <w:t xml:space="preserve">syytöksiä </w:t>
      </w:r>
      <w:r>
        <w:t xml:space="preserve">vastaan </w:t>
      </w:r>
      <w:r>
        <w:t xml:space="preserve">"holtittomana ja perusteettomana herjauksena" ja sanoi, että </w:t>
      </w:r>
      <w:r>
        <w:rPr>
          <w:color w:val="000D2C"/>
        </w:rPr>
        <w:t xml:space="preserve">sen </w:t>
      </w:r>
      <w:r>
        <w:rPr>
          <w:color w:val="53495F"/>
        </w:rPr>
        <w:t xml:space="preserve">johto </w:t>
      </w:r>
      <w:r>
        <w:t xml:space="preserve">"toimitti" </w:t>
      </w:r>
      <w:r>
        <w:rPr>
          <w:color w:val="F95475"/>
        </w:rPr>
        <w:t xml:space="preserve">Pentagonille </w:t>
      </w:r>
      <w:r>
        <w:t xml:space="preserve">kaikki olennaiset tiedot kirjanpitokäytännöistä </w:t>
      </w:r>
      <w:r>
        <w:t xml:space="preserve">"viipymättä ja tarkasti". </w:t>
      </w:r>
      <w:r>
        <w:t xml:space="preserve">Tapaus vahingoittaa </w:t>
      </w:r>
      <w:r>
        <w:rPr>
          <w:color w:val="58018B"/>
        </w:rPr>
        <w:t xml:space="preserve">GE:n </w:t>
      </w:r>
      <w:r>
        <w:t xml:space="preserve">imagoa </w:t>
      </w:r>
      <w:r>
        <w:rPr>
          <w:color w:val="58018B"/>
        </w:rPr>
        <w:t xml:space="preserve">yrityksenä, </w:t>
      </w:r>
      <w:r>
        <w:rPr>
          <w:color w:val="61FC03"/>
        </w:rPr>
        <w:t xml:space="preserve">joka </w:t>
      </w:r>
      <w:r>
        <w:rPr>
          <w:color w:val="58018B"/>
        </w:rPr>
        <w:t xml:space="preserve">toimittaa asevoimille kaikenlaista suihkumoottoreista ja elektronisen sodankäynnin laitteista huippusalaisiin strategisen puolustusaloitteen hankkeisiin, </w:t>
      </w:r>
      <w:r>
        <w:t xml:space="preserve">ja se voi </w:t>
      </w:r>
      <w:r>
        <w:t xml:space="preserve">johtaa tulevien puolustussopimusten menettämiseen, </w:t>
      </w:r>
      <w:r>
        <w:t xml:space="preserve">jos </w:t>
      </w:r>
      <w:r>
        <w:rPr>
          <w:color w:val="F95475"/>
        </w:rPr>
        <w:t xml:space="preserve">Pentagon </w:t>
      </w:r>
      <w:r>
        <w:t xml:space="preserve">ja oikeusministeriön virkamiehet ottavat tiukan kannan. </w:t>
      </w:r>
      <w:r>
        <w:rPr>
          <w:color w:val="58018B"/>
        </w:rPr>
        <w:t xml:space="preserve">Yritystä </w:t>
      </w:r>
      <w:r>
        <w:t xml:space="preserve">on tähän asti pidetty alan johtavana toimijana yhteistyön edistämisessä ja laittomien tai kohtuuttomien kirjanpitokäytäntöjen vapaaehtoisessa paljastamisessa. </w:t>
      </w:r>
      <w:r>
        <w:rPr>
          <w:color w:val="5D9608"/>
        </w:rPr>
        <w:t xml:space="preserve">Hallitus </w:t>
      </w:r>
      <w:r>
        <w:t xml:space="preserve">kuitenkin väittää nyt, että </w:t>
      </w:r>
      <w:r>
        <w:rPr>
          <w:color w:val="DE98FD"/>
        </w:rPr>
        <w:t xml:space="preserve">joukko </w:t>
      </w:r>
      <w:r>
        <w:rPr>
          <w:color w:val="98A088"/>
        </w:rPr>
        <w:t xml:space="preserve">yhtiön </w:t>
      </w:r>
      <w:r>
        <w:rPr>
          <w:color w:val="DE98FD"/>
        </w:rPr>
        <w:t xml:space="preserve">johtajia ja lakimiehiä </w:t>
      </w:r>
      <w:r>
        <w:t xml:space="preserve">käytti yli viiden vuoden ajan monimutkaista strategiaa salatakseen liittovaltion viranomaisilta "</w:t>
      </w:r>
      <w:r>
        <w:rPr>
          <w:color w:val="4F584E"/>
        </w:rPr>
        <w:t xml:space="preserve">laajojen" petollisten </w:t>
      </w:r>
      <w:r>
        <w:rPr>
          <w:color w:val="4F584E"/>
        </w:rPr>
        <w:t xml:space="preserve">kirjanpitokäytäntöjen </w:t>
      </w:r>
      <w:r>
        <w:t xml:space="preserve">laajuuden </w:t>
      </w:r>
      <w:r>
        <w:t xml:space="preserve">ja yksityiskohdat</w:t>
      </w:r>
      <w:r>
        <w:t xml:space="preserve">. </w:t>
      </w:r>
      <w:r>
        <w:t xml:space="preserve">Ongelmat paljastuivat sisäisten tutkimusten aikana, jotka koskivat </w:t>
      </w:r>
      <w:r>
        <w:rPr>
          <w:color w:val="5C5300"/>
        </w:rPr>
        <w:t xml:space="preserve">yhtiön </w:t>
      </w:r>
      <w:r>
        <w:rPr>
          <w:color w:val="248AD0"/>
        </w:rPr>
        <w:t xml:space="preserve">avaruusjärjestelmien osastoa</w:t>
      </w:r>
      <w:r>
        <w:rPr>
          <w:color w:val="9F6551"/>
        </w:rPr>
        <w:t xml:space="preserve">, joka </w:t>
      </w:r>
      <w:r>
        <w:rPr>
          <w:color w:val="248AD0"/>
        </w:rPr>
        <w:t xml:space="preserve">on ollut </w:t>
      </w:r>
      <w:r>
        <w:rPr>
          <w:color w:val="BCFEC6"/>
        </w:rPr>
        <w:t xml:space="preserve">vuodesta 1985 lähtien </w:t>
      </w:r>
      <w:r>
        <w:rPr>
          <w:color w:val="932C70"/>
        </w:rPr>
        <w:t xml:space="preserve">kahden erillisen </w:t>
      </w:r>
      <w:r>
        <w:rPr>
          <w:color w:val="B5AFC4"/>
        </w:rPr>
        <w:t xml:space="preserve">hallituksen </w:t>
      </w:r>
      <w:r>
        <w:rPr>
          <w:color w:val="932C70"/>
        </w:rPr>
        <w:t xml:space="preserve">ylihinnoittelua koskevan oikeusjutun </w:t>
      </w:r>
      <w:r>
        <w:rPr>
          <w:color w:val="248AD0"/>
        </w:rPr>
        <w:t xml:space="preserve">kohteena</w:t>
      </w:r>
      <w:r>
        <w:t xml:space="preserve">. </w:t>
      </w:r>
      <w:r>
        <w:t xml:space="preserve">Kiistan juuret </w:t>
      </w:r>
      <w:r>
        <w:rPr>
          <w:color w:val="D4C67A"/>
        </w:rPr>
        <w:t xml:space="preserve">juontavat juurensa </w:t>
      </w:r>
      <w:r>
        <w:rPr>
          <w:color w:val="D4C67A"/>
        </w:rPr>
        <w:t xml:space="preserve">oikeudenkäyntien aloittamista edeltäneeseen </w:t>
      </w:r>
      <w:r>
        <w:rPr>
          <w:color w:val="AE7AA1"/>
        </w:rPr>
        <w:t xml:space="preserve">odotettavissa olevaan prosessiin liittyviin </w:t>
      </w:r>
      <w:r>
        <w:rPr>
          <w:color w:val="D4C67A"/>
        </w:rPr>
        <w:t xml:space="preserve">juonitteluihin, </w:t>
      </w:r>
      <w:r>
        <w:rPr>
          <w:color w:val="C2A393"/>
        </w:rPr>
        <w:t xml:space="preserve">joissa </w:t>
      </w:r>
      <w:r>
        <w:rPr>
          <w:color w:val="0232FD"/>
        </w:rPr>
        <w:t xml:space="preserve">kantajat </w:t>
      </w:r>
      <w:r>
        <w:rPr>
          <w:color w:val="D4C67A"/>
        </w:rPr>
        <w:t xml:space="preserve">pyrkivät saamaan käyttöönsä suuren määrän </w:t>
      </w:r>
      <w:r>
        <w:rPr>
          <w:color w:val="6A3A35"/>
        </w:rPr>
        <w:t xml:space="preserve">yhtiön</w:t>
      </w:r>
      <w:r>
        <w:rPr>
          <w:color w:val="D4C67A"/>
        </w:rPr>
        <w:t xml:space="preserve"> sisäisiä muistioita, asiakirjoja ja asiakirjoja</w:t>
      </w:r>
      <w:r>
        <w:t xml:space="preserve">. </w:t>
      </w:r>
      <w:r>
        <w:t xml:space="preserve">Viime marraskuussa </w:t>
      </w:r>
      <w:r>
        <w:rPr>
          <w:color w:val="BA6801"/>
        </w:rPr>
        <w:t xml:space="preserve">liittovaltion suuri valamiehistö </w:t>
      </w:r>
      <w:r>
        <w:t xml:space="preserve">nosti </w:t>
      </w:r>
      <w:r>
        <w:rPr>
          <w:color w:val="58018B"/>
        </w:rPr>
        <w:t xml:space="preserve">GE:tä vastaan </w:t>
      </w:r>
      <w:r>
        <w:t xml:space="preserve">syytteen petollisista ja vääristä vaatimuksista, jotka liittyivät väitettyyn suunnitelmaan huijata armeijalta 21 miljoonaa dollaria logistiikkatietokoneita koskevan sopimuksen yhteydessä. </w:t>
      </w:r>
      <w:r>
        <w:rPr>
          <w:color w:val="58018B"/>
        </w:rPr>
        <w:t xml:space="preserve">Yhtiö </w:t>
      </w:r>
      <w:r>
        <w:t xml:space="preserve">väittää, että monet kiistanalaisista asiakirjoista ovat </w:t>
      </w:r>
      <w:r>
        <w:rPr>
          <w:color w:val="16C0D0"/>
        </w:rPr>
        <w:t xml:space="preserve">asianajajien ja asiakkaiden välistä </w:t>
      </w:r>
      <w:r>
        <w:rPr>
          <w:color w:val="168E5C"/>
        </w:rPr>
        <w:t xml:space="preserve">luottamuksellista viestintää</w:t>
      </w:r>
      <w:r>
        <w:rPr>
          <w:color w:val="168E5C"/>
        </w:rPr>
        <w:t xml:space="preserve">, jota ei </w:t>
      </w:r>
      <w:r>
        <w:rPr>
          <w:color w:val="168E5C"/>
        </w:rPr>
        <w:t xml:space="preserve">pitäisi luovuttaa </w:t>
      </w:r>
      <w:r>
        <w:rPr>
          <w:color w:val="168E5C"/>
        </w:rPr>
        <w:t xml:space="preserve">syyttäjille</w:t>
      </w:r>
      <w:r>
        <w:t xml:space="preserve">. </w:t>
      </w:r>
      <w:r>
        <w:rPr>
          <w:color w:val="233809"/>
        </w:rPr>
        <w:t xml:space="preserve">Hallituksen 136-sivuinen oikeusjuttu </w:t>
      </w:r>
      <w:r>
        <w:t xml:space="preserve">kattaa </w:t>
      </w:r>
      <w:r>
        <w:rPr>
          <w:color w:val="42083B"/>
        </w:rPr>
        <w:t xml:space="preserve">tapahtumat, </w:t>
      </w:r>
      <w:r>
        <w:rPr>
          <w:color w:val="82785D"/>
        </w:rPr>
        <w:t xml:space="preserve">jotka johtivat </w:t>
      </w:r>
      <w:r>
        <w:rPr>
          <w:color w:val="42083B"/>
        </w:rPr>
        <w:t xml:space="preserve">nykyiseen tapaukseen ja aiempaan</w:t>
      </w:r>
      <w:r>
        <w:rPr>
          <w:color w:val="023087"/>
        </w:rPr>
        <w:t xml:space="preserve">, maaliskuussa </w:t>
      </w:r>
      <w:r>
        <w:rPr>
          <w:color w:val="B7DAD2"/>
        </w:rPr>
        <w:t xml:space="preserve">1985 </w:t>
      </w:r>
      <w:r>
        <w:rPr>
          <w:color w:val="023087"/>
        </w:rPr>
        <w:t xml:space="preserve">nostettuun</w:t>
      </w:r>
      <w:r>
        <w:rPr>
          <w:color w:val="42083B"/>
        </w:rPr>
        <w:t xml:space="preserve"> syytteeseen, </w:t>
      </w:r>
      <w:r>
        <w:rPr>
          <w:color w:val="196956"/>
        </w:rPr>
        <w:t xml:space="preserve">jossa </w:t>
      </w:r>
      <w:r>
        <w:rPr>
          <w:color w:val="ECEDFE"/>
        </w:rPr>
        <w:t xml:space="preserve">GE:tä </w:t>
      </w:r>
      <w:r>
        <w:rPr>
          <w:color w:val="8C41BB"/>
        </w:rPr>
        <w:t xml:space="preserve">syytettiin </w:t>
      </w:r>
      <w:r>
        <w:rPr>
          <w:color w:val="94C661"/>
        </w:rPr>
        <w:t xml:space="preserve">Pentagonin </w:t>
      </w:r>
      <w:r>
        <w:rPr>
          <w:color w:val="2B2D32"/>
        </w:rPr>
        <w:t xml:space="preserve">pettämisestä </w:t>
      </w:r>
      <w:r>
        <w:rPr>
          <w:color w:val="2B2D32"/>
        </w:rPr>
        <w:t xml:space="preserve">ilmoittamalla laittomasti liian suuria kustannuksia Minuteman-ohjuksia koskevissa sopimuksissa</w:t>
      </w:r>
      <w:r>
        <w:t xml:space="preserve">. </w:t>
      </w:r>
      <w:r>
        <w:rPr>
          <w:color w:val="F8907D"/>
        </w:rPr>
        <w:t xml:space="preserve">Minuteman-tapauksessa</w:t>
      </w:r>
      <w:r>
        <w:rPr>
          <w:color w:val="895E6B"/>
        </w:rPr>
        <w:t xml:space="preserve">, </w:t>
      </w:r>
      <w:r>
        <w:rPr>
          <w:color w:val="F8907D"/>
        </w:rPr>
        <w:t xml:space="preserve">jossa oli mukana joitakin </w:t>
      </w:r>
      <w:r>
        <w:rPr>
          <w:color w:val="DB1474"/>
        </w:rPr>
        <w:t xml:space="preserve">Philadelphian </w:t>
      </w:r>
      <w:r>
        <w:rPr>
          <w:color w:val="576094"/>
        </w:rPr>
        <w:t xml:space="preserve">tuomioistuimessa </w:t>
      </w:r>
      <w:r>
        <w:rPr>
          <w:color w:val="788E95"/>
        </w:rPr>
        <w:t xml:space="preserve">käsiteltävinä olleita </w:t>
      </w:r>
      <w:r>
        <w:rPr>
          <w:color w:val="788E95"/>
        </w:rPr>
        <w:t xml:space="preserve">henkilöitä tai toimintoja</w:t>
      </w:r>
      <w:r>
        <w:rPr>
          <w:color w:val="8489AE"/>
        </w:rPr>
        <w:t xml:space="preserve">, </w:t>
      </w:r>
      <w:r>
        <w:rPr>
          <w:color w:val="860E04"/>
        </w:rPr>
        <w:t xml:space="preserve">GE </w:t>
      </w:r>
      <w:r>
        <w:rPr>
          <w:color w:val="8489AE"/>
        </w:rPr>
        <w:t xml:space="preserve">tunnusti syyllisyytensä </w:t>
      </w:r>
      <w:r>
        <w:t xml:space="preserve">ja maksoi yli miljoonan dollarin sakon. </w:t>
      </w:r>
      <w:r>
        <w:rPr>
          <w:color w:val="FCB164"/>
        </w:rPr>
        <w:t xml:space="preserve">Kantajat </w:t>
      </w:r>
      <w:r>
        <w:t xml:space="preserve">väittävät, että "</w:t>
      </w:r>
      <w:r>
        <w:rPr>
          <w:color w:val="6EAB9B"/>
        </w:rPr>
        <w:t xml:space="preserve">GE:n </w:t>
      </w:r>
      <w:r>
        <w:rPr>
          <w:color w:val="FBC206"/>
        </w:rPr>
        <w:t xml:space="preserve">johtajat</w:t>
      </w:r>
      <w:r>
        <w:rPr>
          <w:color w:val="FBC206"/>
        </w:rPr>
        <w:t xml:space="preserve">" ja </w:t>
      </w:r>
      <w:r>
        <w:rPr>
          <w:color w:val="6EAB9B"/>
        </w:rPr>
        <w:t xml:space="preserve">yhtiön</w:t>
      </w:r>
      <w:r>
        <w:rPr>
          <w:color w:val="FBC206"/>
        </w:rPr>
        <w:t xml:space="preserve"> asianajajat </w:t>
      </w:r>
      <w:r>
        <w:t xml:space="preserve">antoivat </w:t>
      </w:r>
      <w:r>
        <w:t xml:space="preserve">"harhaanjohtavia tietoja" </w:t>
      </w:r>
      <w:r>
        <w:rPr>
          <w:color w:val="645341"/>
        </w:rPr>
        <w:t xml:space="preserve">silloiselle ilmavoimien komentajalle Vern Orrille </w:t>
      </w:r>
      <w:r>
        <w:rPr>
          <w:color w:val="760035"/>
        </w:rPr>
        <w:t xml:space="preserve">ja muille </w:t>
      </w:r>
      <w:r>
        <w:rPr>
          <w:color w:val="647A41"/>
        </w:rPr>
        <w:t xml:space="preserve">Pentagonin </w:t>
      </w:r>
      <w:r>
        <w:rPr>
          <w:color w:val="760035"/>
        </w:rPr>
        <w:t xml:space="preserve">virkamiehille </w:t>
      </w:r>
      <w:r>
        <w:rPr>
          <w:color w:val="F2CDFE"/>
        </w:rPr>
        <w:t xml:space="preserve">vuonna 1985 pidettyjen </w:t>
      </w:r>
      <w:r>
        <w:t xml:space="preserve">kokousten aikana </w:t>
      </w:r>
      <w:r>
        <w:t xml:space="preserve">osoittaakseen, että kaikki </w:t>
      </w:r>
      <w:r>
        <w:rPr>
          <w:color w:val="58018B"/>
        </w:rPr>
        <w:t xml:space="preserve">yhtiön</w:t>
      </w:r>
      <w:r>
        <w:t xml:space="preserve"> yksiköt olivat </w:t>
      </w:r>
      <w:r>
        <w:t xml:space="preserve">jo korjanneet kirjanpito-ongelmat ja että niiden pitäisi siksi saada jälleen uusia sopimuksia. </w:t>
      </w:r>
      <w:r>
        <w:rPr>
          <w:color w:val="5D9608"/>
        </w:rPr>
        <w:t xml:space="preserve">Hallituksen </w:t>
      </w:r>
      <w:r>
        <w:t xml:space="preserve">yhteenvedossa väitetään, että </w:t>
      </w:r>
      <w:r>
        <w:rPr>
          <w:color w:val="860E04"/>
        </w:rPr>
        <w:t xml:space="preserve">GE:n tunnust</w:t>
      </w:r>
      <w:r>
        <w:rPr>
          <w:color w:val="8489AE"/>
        </w:rPr>
        <w:t xml:space="preserve">usten tarkoituksena oli suurelta osin </w:t>
      </w:r>
      <w:r>
        <w:t xml:space="preserve">"mielistellä" </w:t>
      </w:r>
      <w:r>
        <w:rPr>
          <w:color w:val="F95475"/>
        </w:rPr>
        <w:t xml:space="preserve">Pentagonin </w:t>
      </w:r>
      <w:r>
        <w:t xml:space="preserve">virkamiehiä </w:t>
      </w:r>
      <w:r>
        <w:t xml:space="preserve">ilman, että </w:t>
      </w:r>
      <w:r>
        <w:rPr>
          <w:color w:val="E3F894"/>
        </w:rPr>
        <w:t xml:space="preserve">johdon </w:t>
      </w:r>
      <w:r>
        <w:rPr>
          <w:color w:val="496E76"/>
        </w:rPr>
        <w:t xml:space="preserve">virheiden laajuutta </w:t>
      </w:r>
      <w:r>
        <w:rPr>
          <w:color w:val="496E76"/>
        </w:rPr>
        <w:t xml:space="preserve">ja </w:t>
      </w:r>
      <w:r>
        <w:rPr>
          <w:color w:val="876128"/>
        </w:rPr>
        <w:t xml:space="preserve">yhtiön </w:t>
      </w:r>
      <w:r>
        <w:rPr>
          <w:color w:val="496E76"/>
        </w:rPr>
        <w:t xml:space="preserve">tutkimuksessa paljastuneita </w:t>
      </w:r>
      <w:r>
        <w:rPr>
          <w:color w:val="496E76"/>
        </w:rPr>
        <w:t xml:space="preserve">väitettyjä laajalle levinneitä epärehellisiä </w:t>
      </w:r>
      <w:r>
        <w:rPr>
          <w:color w:val="F9D7CD"/>
        </w:rPr>
        <w:t xml:space="preserve">kirjanpitokäytäntöjä </w:t>
      </w:r>
      <w:r>
        <w:t xml:space="preserve">olisi selvitetty yksityiskohtaisesti</w:t>
      </w:r>
      <w:r>
        <w:t xml:space="preserve">. </w:t>
      </w:r>
      <w:r>
        <w:rPr>
          <w:color w:val="FCB164"/>
        </w:rPr>
        <w:t xml:space="preserve">Kantajat </w:t>
      </w:r>
      <w:r>
        <w:t xml:space="preserve">kuvaavat </w:t>
      </w:r>
      <w:r>
        <w:rPr>
          <w:color w:val="58018B"/>
        </w:rPr>
        <w:t xml:space="preserve">yritystä</w:t>
      </w:r>
      <w:r>
        <w:rPr>
          <w:color w:val="61FC03"/>
        </w:rPr>
        <w:t xml:space="preserve">, jonka </w:t>
      </w:r>
      <w:r>
        <w:rPr>
          <w:color w:val="58018B"/>
        </w:rPr>
        <w:t xml:space="preserve">väitetään sisäisen tarkastajansa varoituksista huolimatta istuneen vuodesta 1983 vuoteen 1985 ylihinnoittelua koskevien vaarallisten todisteiden varassa</w:t>
      </w:r>
      <w:r>
        <w:t xml:space="preserve">. </w:t>
      </w:r>
      <w:r>
        <w:rPr>
          <w:color w:val="A1A711"/>
        </w:rPr>
        <w:t xml:space="preserve">Kantajat </w:t>
      </w:r>
      <w:r>
        <w:rPr>
          <w:color w:val="01FB92"/>
        </w:rPr>
        <w:t xml:space="preserve">väittävät, että kun </w:t>
      </w:r>
      <w:r>
        <w:rPr>
          <w:color w:val="FD0F31"/>
        </w:rPr>
        <w:t xml:space="preserve">GE </w:t>
      </w:r>
      <w:r>
        <w:rPr>
          <w:color w:val="01FB92"/>
        </w:rPr>
        <w:t xml:space="preserve">viimein paljasti ongelmat, </w:t>
      </w:r>
      <w:r>
        <w:rPr>
          <w:color w:val="BE8485"/>
        </w:rPr>
        <w:t xml:space="preserve">Orrille </w:t>
      </w:r>
      <w:r>
        <w:rPr>
          <w:color w:val="01FB92"/>
        </w:rPr>
        <w:t xml:space="preserve">"kerrottiin virheellisesti, että </w:t>
      </w:r>
      <w:r>
        <w:rPr>
          <w:color w:val="120104"/>
        </w:rPr>
        <w:t xml:space="preserve">yrityksen</w:t>
      </w:r>
      <w:r>
        <w:rPr>
          <w:color w:val="C660FB"/>
        </w:rPr>
        <w:t xml:space="preserve"> johto </w:t>
      </w:r>
      <w:r>
        <w:rPr>
          <w:color w:val="01FB92"/>
        </w:rPr>
        <w:t xml:space="preserve">oli vasta nyt havainnut nämä (epäilyttävät) käytännöt"</w:t>
      </w:r>
      <w:r>
        <w:t xml:space="preserve">. </w:t>
      </w:r>
      <w:r>
        <w:rPr>
          <w:color w:val="5D9608"/>
        </w:rPr>
        <w:t xml:space="preserve">Valtioneuvosto </w:t>
      </w:r>
      <w:r>
        <w:t xml:space="preserve">totesi </w:t>
      </w:r>
      <w:r>
        <w:rPr>
          <w:color w:val="5D9608"/>
        </w:rPr>
        <w:t xml:space="preserve">kirjelmässään, että </w:t>
      </w:r>
      <w:r>
        <w:t xml:space="preserve">se </w:t>
      </w:r>
      <w:r>
        <w:t xml:space="preserve">tarvitsi GE:n sisäisiä </w:t>
      </w:r>
      <w:r>
        <w:rPr>
          <w:color w:val="58018B"/>
        </w:rPr>
        <w:t xml:space="preserve">asiakirjoja </w:t>
      </w:r>
      <w:r>
        <w:t xml:space="preserve">kumotakseen </w:t>
      </w:r>
      <w:r>
        <w:rPr>
          <w:color w:val="58018B"/>
        </w:rPr>
        <w:t xml:space="preserve">GE:n </w:t>
      </w:r>
      <w:r>
        <w:t xml:space="preserve">odotetut pyrkimykset </w:t>
      </w:r>
      <w:r>
        <w:t xml:space="preserve">osoittaa "</w:t>
      </w:r>
      <w:r>
        <w:t xml:space="preserve">hyvää yritysluonnettaan" </w:t>
      </w:r>
      <w:r>
        <w:t xml:space="preserve">oikeudenkäynnin aikana</w:t>
      </w:r>
      <w:r>
        <w:t xml:space="preserve">. </w:t>
      </w:r>
      <w:r>
        <w:rPr>
          <w:color w:val="58018B"/>
        </w:rPr>
        <w:t xml:space="preserve">GE, </w:t>
      </w:r>
      <w:r>
        <w:rPr>
          <w:color w:val="61FC03"/>
        </w:rPr>
        <w:t xml:space="preserve">joka </w:t>
      </w:r>
      <w:r>
        <w:rPr>
          <w:color w:val="58018B"/>
        </w:rPr>
        <w:t xml:space="preserve">yllättyi viime hetken haasteista, jotka koskivat yli 100 laatikollista ja arkistokaapista koostuvia asiakirjoja</w:t>
      </w:r>
      <w:r>
        <w:t xml:space="preserve">, puolusti itseään väittämällä, että </w:t>
      </w:r>
      <w:r>
        <w:rPr>
          <w:color w:val="58018B"/>
        </w:rPr>
        <w:t xml:space="preserve">GE:n </w:t>
      </w:r>
      <w:r>
        <w:t xml:space="preserve">ylimmät johtohenkilöt </w:t>
      </w:r>
      <w:r>
        <w:t xml:space="preserve">saivat tietää kyseenalaisista kirjanpitokäytännöistä vasta </w:t>
      </w:r>
      <w:r>
        <w:rPr>
          <w:color w:val="F2CDFE"/>
        </w:rPr>
        <w:t xml:space="preserve">vuonna 1985 </w:t>
      </w:r>
      <w:r>
        <w:t xml:space="preserve">ja että tiedot </w:t>
      </w:r>
      <w:r>
        <w:t xml:space="preserve">annettiin </w:t>
      </w:r>
      <w:r>
        <w:rPr>
          <w:color w:val="D48958"/>
        </w:rPr>
        <w:t xml:space="preserve">Orrille </w:t>
      </w:r>
      <w:r>
        <w:t xml:space="preserve">viipymättä hänen ensimmäisessä tapaamisessaan </w:t>
      </w:r>
      <w:r>
        <w:rPr>
          <w:color w:val="58018B"/>
        </w:rPr>
        <w:t xml:space="preserve">yhtiön </w:t>
      </w:r>
      <w:r>
        <w:t xml:space="preserve">virkamiesten kanssa</w:t>
      </w:r>
      <w:r>
        <w:t xml:space="preserve">. </w:t>
      </w:r>
      <w:r>
        <w:rPr>
          <w:color w:val="58018B"/>
        </w:rPr>
        <w:t xml:space="preserve">GE:n mukaan </w:t>
      </w:r>
      <w:r>
        <w:t xml:space="preserve">myöhemmät kokoukset, jotka kutsuttiin koolle sen jälkeen, kun </w:t>
      </w:r>
      <w:r>
        <w:rPr>
          <w:color w:val="58018B"/>
        </w:rPr>
        <w:t xml:space="preserve">yhtiö </w:t>
      </w:r>
      <w:r>
        <w:t xml:space="preserve">ja kaksi </w:t>
      </w:r>
      <w:r>
        <w:rPr>
          <w:color w:val="58018B"/>
        </w:rPr>
        <w:t xml:space="preserve">sen </w:t>
      </w:r>
      <w:r>
        <w:t xml:space="preserve">yksikköä </w:t>
      </w:r>
      <w:r>
        <w:t xml:space="preserve">oli </w:t>
      </w:r>
      <w:r>
        <w:t xml:space="preserve">poistettu liittovaltion sopimuksista, pidettiin, </w:t>
      </w:r>
      <w:r>
        <w:t xml:space="preserve">jotta </w:t>
      </w:r>
      <w:r>
        <w:rPr>
          <w:color w:val="D48958"/>
        </w:rPr>
        <w:t xml:space="preserve">Orr </w:t>
      </w:r>
      <w:r>
        <w:t xml:space="preserve">voisi tutustua </w:t>
      </w:r>
      <w:r>
        <w:rPr>
          <w:color w:val="58018B"/>
        </w:rPr>
        <w:t xml:space="preserve">yhtiön</w:t>
      </w:r>
      <w:r>
        <w:t xml:space="preserve"> sisäisen valvonnan menettelyihin </w:t>
      </w:r>
      <w:r>
        <w:t xml:space="preserve">ja saada lisätietoja. </w:t>
      </w:r>
      <w:r>
        <w:rPr>
          <w:color w:val="05AEE8"/>
        </w:rPr>
        <w:t xml:space="preserve">GE:tä vastaan </w:t>
      </w:r>
      <w:r>
        <w:rPr>
          <w:color w:val="233809"/>
        </w:rPr>
        <w:t xml:space="preserve">nostetussa kanteessa </w:t>
      </w:r>
      <w:r>
        <w:t xml:space="preserve">väitetään, että </w:t>
      </w:r>
      <w:r>
        <w:rPr>
          <w:color w:val="C3C1BE"/>
        </w:rPr>
        <w:t xml:space="preserve">vireillä olevan oikeudenkäynnin taustalla </w:t>
      </w:r>
      <w:r>
        <w:rPr>
          <w:color w:val="9F98F8"/>
        </w:rPr>
        <w:t xml:space="preserve">olevat </w:t>
      </w:r>
      <w:r>
        <w:rPr>
          <w:color w:val="C3C1BE"/>
        </w:rPr>
        <w:t xml:space="preserve">kirjanpitokäytännöt liittyivät </w:t>
      </w:r>
      <w:r>
        <w:t xml:space="preserve">pikemminkin teknisiin kiistoihin kuin rikolliseen toimintaan. </w:t>
      </w:r>
      <w:r>
        <w:rPr>
          <w:color w:val="58018B"/>
        </w:rPr>
        <w:t xml:space="preserve">GE:n </w:t>
      </w:r>
      <w:r>
        <w:t xml:space="preserve">perusteluissa </w:t>
      </w:r>
      <w:r>
        <w:t xml:space="preserve">väitetään, että </w:t>
      </w:r>
      <w:r>
        <w:rPr>
          <w:color w:val="D19012"/>
        </w:rPr>
        <w:t xml:space="preserve">yrityksen </w:t>
      </w:r>
      <w:r>
        <w:rPr>
          <w:color w:val="1167D9"/>
        </w:rPr>
        <w:t xml:space="preserve">toiminta </w:t>
      </w:r>
      <w:r>
        <w:t xml:space="preserve">"ei edes herätä kysymystä koko yrityksen laajuisesta laittomasta tarkoituksesta, ratifioinnista tai peittelystä". Pikemminkin "se osoittaa, </w:t>
      </w:r>
      <w:r>
        <w:rPr>
          <w:color w:val="61FC03"/>
        </w:rPr>
        <w:t xml:space="preserve">että</w:t>
      </w:r>
      <w:r>
        <w:rPr>
          <w:color w:val="58018B"/>
        </w:rPr>
        <w:t xml:space="preserve"> yritys </w:t>
      </w:r>
      <w:r>
        <w:rPr>
          <w:color w:val="58018B"/>
        </w:rPr>
        <w:t xml:space="preserve">reagoi nopeasti ja rohkeasti hyvin vaikeisiin ongelmiin pitkälti tuntemattomilla vesillä</w:t>
      </w:r>
      <w:r>
        <w:t xml:space="preserve">". </w:t>
      </w:r>
      <w:r>
        <w:rPr>
          <w:color w:val="D48958"/>
        </w:rPr>
        <w:t xml:space="preserve">Orrilta </w:t>
      </w:r>
      <w:r>
        <w:t xml:space="preserve">ei saatu </w:t>
      </w:r>
      <w:r>
        <w:rPr>
          <w:color w:val="B70639"/>
        </w:rPr>
        <w:t xml:space="preserve">eilen </w:t>
      </w:r>
      <w:r>
        <w:t xml:space="preserve">lausuntoa.</w:t>
      </w:r>
    </w:p>
    <w:p>
      <w:r>
        <w:rPr>
          <w:b/>
        </w:rPr>
        <w:t xml:space="preserve">Asiakirjan numero 887</w:t>
      </w:r>
    </w:p>
    <w:p>
      <w:r>
        <w:rPr>
          <w:b/>
        </w:rPr>
        <w:t xml:space="preserve">Asiakirjan tunniste: wsj1185-001</w:t>
      </w:r>
    </w:p>
    <w:p>
      <w:r>
        <w:rPr>
          <w:color w:val="310106"/>
        </w:rPr>
        <w:t xml:space="preserve">Kalifornian City of Industryssä sijaitseva Applied Solar Energy Corp. </w:t>
      </w:r>
      <w:r>
        <w:t xml:space="preserve">ilmoitti, että </w:t>
      </w:r>
      <w:r>
        <w:rPr>
          <w:color w:val="310106"/>
        </w:rPr>
        <w:t xml:space="preserve">se </w:t>
      </w:r>
      <w:r>
        <w:t xml:space="preserve">ja </w:t>
      </w:r>
      <w:r>
        <w:rPr>
          <w:color w:val="04640D"/>
        </w:rPr>
        <w:t xml:space="preserve">sen </w:t>
      </w:r>
      <w:r>
        <w:rPr>
          <w:color w:val="FEFB0A"/>
        </w:rPr>
        <w:t xml:space="preserve">enemmistöosakas American Cyanamid Co. </w:t>
      </w:r>
      <w:r>
        <w:t xml:space="preserve">ovat allekirjoittaneet </w:t>
      </w:r>
      <w:r>
        <w:rPr>
          <w:color w:val="FB5514"/>
        </w:rPr>
        <w:t xml:space="preserve">ei-sitovan alustavan sopimuksen </w:t>
      </w:r>
      <w:r>
        <w:rPr>
          <w:color w:val="E115C0"/>
        </w:rPr>
        <w:t xml:space="preserve">siitä, että </w:t>
      </w:r>
      <w:r>
        <w:rPr>
          <w:color w:val="0BC582"/>
        </w:rPr>
        <w:t xml:space="preserve">McDonnell Douglas Corp. </w:t>
      </w:r>
      <w:r>
        <w:rPr>
          <w:color w:val="E115C0"/>
        </w:rPr>
        <w:t xml:space="preserve">ostaa </w:t>
      </w:r>
      <w:r>
        <w:rPr>
          <w:color w:val="00587F"/>
        </w:rPr>
        <w:t xml:space="preserve">Applied Solarin </w:t>
      </w:r>
      <w:r>
        <w:rPr>
          <w:color w:val="E115C0"/>
        </w:rPr>
        <w:t xml:space="preserve">noin 38 miljoonalla dollarilla</w:t>
      </w:r>
      <w:r>
        <w:t xml:space="preserve">. </w:t>
      </w:r>
      <w:r>
        <w:rPr>
          <w:color w:val="FEB8C8"/>
        </w:rPr>
        <w:t xml:space="preserve">Ehdotettu yrityskauppa </w:t>
      </w:r>
      <w:r>
        <w:t xml:space="preserve">edellyttää 10 dollarin käteismaksua </w:t>
      </w:r>
      <w:r>
        <w:rPr>
          <w:color w:val="9E8317"/>
        </w:rPr>
        <w:t xml:space="preserve">osakkeelta </w:t>
      </w:r>
      <w:r>
        <w:t xml:space="preserve">kaupantekohetkellä ja </w:t>
      </w:r>
      <w:r>
        <w:rPr>
          <w:color w:val="01190F"/>
        </w:rPr>
        <w:t xml:space="preserve">enintään 80 sentin maksua osakkeelta, </w:t>
      </w:r>
      <w:r>
        <w:rPr>
          <w:color w:val="847D81"/>
        </w:rPr>
        <w:t xml:space="preserve">joka on </w:t>
      </w:r>
      <w:r>
        <w:rPr>
          <w:color w:val="01190F"/>
        </w:rPr>
        <w:t xml:space="preserve">kirjattu ehdolliseen sopimukseen</w:t>
      </w:r>
      <w:r>
        <w:t xml:space="preserve">. </w:t>
      </w:r>
      <w:r>
        <w:rPr>
          <w:color w:val="310106"/>
        </w:rPr>
        <w:t xml:space="preserve">Yhtiö </w:t>
      </w:r>
      <w:r>
        <w:t xml:space="preserve">totesi, että </w:t>
      </w:r>
      <w:r>
        <w:rPr>
          <w:color w:val="FB5514"/>
        </w:rPr>
        <w:t xml:space="preserve">ehdollisen sopimuksen </w:t>
      </w:r>
      <w:r>
        <w:t xml:space="preserve">yksityiskohdista </w:t>
      </w:r>
      <w:r>
        <w:t xml:space="preserve">ei ole neuvoteltu. </w:t>
      </w:r>
      <w:r>
        <w:rPr>
          <w:color w:val="58018B"/>
        </w:rPr>
        <w:t xml:space="preserve">Applied </w:t>
      </w:r>
      <w:r>
        <w:t xml:space="preserve">Solarilla on </w:t>
      </w:r>
      <w:r>
        <w:rPr>
          <w:color w:val="B70639"/>
        </w:rPr>
        <w:t xml:space="preserve">3,5 miljoonaa osaketta, </w:t>
      </w:r>
      <w:r>
        <w:rPr>
          <w:color w:val="703B01"/>
        </w:rPr>
        <w:t xml:space="preserve">joista </w:t>
      </w:r>
      <w:r>
        <w:rPr>
          <w:color w:val="B70639"/>
        </w:rPr>
        <w:t xml:space="preserve">2,7 miljoonaa on </w:t>
      </w:r>
      <w:r>
        <w:rPr>
          <w:color w:val="F7F1DF"/>
        </w:rPr>
        <w:t xml:space="preserve">American Cyanamidin </w:t>
      </w:r>
      <w:r>
        <w:rPr>
          <w:color w:val="B70639"/>
        </w:rPr>
        <w:t xml:space="preserve">omistuksessa</w:t>
      </w:r>
      <w:r>
        <w:t xml:space="preserve">. </w:t>
      </w:r>
      <w:r>
        <w:rPr>
          <w:color w:val="FEFB0A"/>
        </w:rPr>
        <w:t xml:space="preserve">American Cyanamid </w:t>
      </w:r>
      <w:r>
        <w:t xml:space="preserve">on </w:t>
      </w:r>
      <w:r>
        <w:rPr>
          <w:color w:val="118B8A"/>
        </w:rPr>
        <w:t xml:space="preserve">New Jerseyssä Waynen kaupungissa toimiva konserni</w:t>
      </w:r>
      <w:r>
        <w:t xml:space="preserve">,</w:t>
      </w:r>
      <w:r>
        <w:rPr>
          <w:color w:val="118B8A"/>
        </w:rPr>
        <w:t xml:space="preserve"> </w:t>
      </w:r>
      <w:r>
        <w:rPr>
          <w:color w:val="4AFEFA"/>
        </w:rPr>
        <w:t xml:space="preserve">joka </w:t>
      </w:r>
      <w:r>
        <w:rPr>
          <w:color w:val="118B8A"/>
        </w:rPr>
        <w:t xml:space="preserve">valmistaa kemikaaleja, lääkkeitä ja lannoitteita. </w:t>
      </w:r>
      <w:r>
        <w:rPr>
          <w:color w:val="FEB8C8"/>
        </w:rPr>
        <w:t xml:space="preserve">Yrityskaupan </w:t>
      </w:r>
      <w:r>
        <w:t xml:space="preserve">toteutuminen </w:t>
      </w:r>
      <w:r>
        <w:t xml:space="preserve">edellyttää lopullisen sopimuksen allekirjoittamista, </w:t>
      </w:r>
      <w:r>
        <w:rPr>
          <w:color w:val="FCB164"/>
        </w:rPr>
        <w:t xml:space="preserve">kaikkien kolmen yhtiön </w:t>
      </w:r>
      <w:r>
        <w:t xml:space="preserve">hallitusten hyväksyntää </w:t>
      </w:r>
      <w:r>
        <w:t xml:space="preserve">ja </w:t>
      </w:r>
      <w:r>
        <w:rPr>
          <w:color w:val="58018B"/>
        </w:rPr>
        <w:t xml:space="preserve">Applied Solarin </w:t>
      </w:r>
      <w:r>
        <w:t xml:space="preserve">osakkeenomistajien hyväksyntää</w:t>
      </w:r>
      <w:r>
        <w:t xml:space="preserve">. </w:t>
      </w:r>
      <w:r>
        <w:rPr>
          <w:color w:val="58018B"/>
        </w:rPr>
        <w:t xml:space="preserve">Applied Solarin </w:t>
      </w:r>
      <w:r>
        <w:t xml:space="preserve">tiedottajan mukaan hankkeen </w:t>
      </w:r>
      <w:r>
        <w:t xml:space="preserve">odotetaan valmistuvan tämän vuoden lopulla tai ensi vuoden alussa. </w:t>
      </w:r>
      <w:r>
        <w:rPr>
          <w:color w:val="58018B"/>
        </w:rPr>
        <w:t xml:space="preserve">St. Louisissa sijaitsevan ilmailu-, avaruus- ja puolustuskonsernin </w:t>
      </w:r>
      <w:r>
        <w:t xml:space="preserve">tiedottaja </w:t>
      </w:r>
      <w:r>
        <w:t xml:space="preserve">sanoi, että </w:t>
      </w:r>
      <w:r>
        <w:rPr>
          <w:color w:val="58018B"/>
        </w:rPr>
        <w:t xml:space="preserve">konserni </w:t>
      </w:r>
      <w:r>
        <w:t xml:space="preserve">halusi </w:t>
      </w:r>
      <w:r>
        <w:rPr>
          <w:color w:val="FEB8C8"/>
        </w:rPr>
        <w:t xml:space="preserve">hankinnan</w:t>
      </w:r>
      <w:r>
        <w:rPr>
          <w:color w:val="796EE6"/>
        </w:rPr>
        <w:t xml:space="preserve">, koska </w:t>
      </w:r>
      <w:r>
        <w:rPr>
          <w:color w:val="000D2C"/>
        </w:rPr>
        <w:t xml:space="preserve">Applied Solar </w:t>
      </w:r>
      <w:r>
        <w:rPr>
          <w:color w:val="796EE6"/>
        </w:rPr>
        <w:t xml:space="preserve">toimii aurinkokenno- ja puolijohdelaser-komponenttiliiketoiminnassa</w:t>
      </w:r>
      <w:r>
        <w:t xml:space="preserve">, </w:t>
      </w:r>
      <w:r>
        <w:rPr>
          <w:color w:val="796EE6"/>
        </w:rPr>
        <w:t xml:space="preserve">joka </w:t>
      </w:r>
      <w:r>
        <w:t xml:space="preserve">sopii </w:t>
      </w:r>
      <w:r>
        <w:rPr>
          <w:color w:val="53495F"/>
        </w:rPr>
        <w:t xml:space="preserve">McDonnellin </w:t>
      </w:r>
      <w:r>
        <w:t xml:space="preserve">sotilaslasersovellusten </w:t>
      </w:r>
      <w:r>
        <w:t xml:space="preserve">liiketoimintaan.</w:t>
      </w:r>
    </w:p>
    <w:p>
      <w:r>
        <w:rPr>
          <w:b/>
        </w:rPr>
        <w:t xml:space="preserve">Asiakirjan numero 888</w:t>
      </w:r>
    </w:p>
    <w:p>
      <w:r>
        <w:rPr>
          <w:b/>
        </w:rPr>
        <w:t xml:space="preserve">Asiakirjan tunniste: wsj1186-001</w:t>
      </w:r>
    </w:p>
    <w:p>
      <w:r>
        <w:rPr>
          <w:color w:val="310106"/>
        </w:rPr>
        <w:t xml:space="preserve">Toronton pörssin </w:t>
      </w:r>
      <w:r>
        <w:t xml:space="preserve">virkamiehet </w:t>
      </w:r>
      <w:r>
        <w:t xml:space="preserve">ilmoittivat</w:t>
      </w:r>
      <w:r>
        <w:rPr>
          <w:color w:val="04640D"/>
        </w:rPr>
        <w:t xml:space="preserve">, että kaupankäynti </w:t>
      </w:r>
      <w:r>
        <w:rPr>
          <w:color w:val="FB5514"/>
        </w:rPr>
        <w:t xml:space="preserve">Cineplex Odeon Corp:</w:t>
      </w:r>
      <w:r>
        <w:rPr>
          <w:color w:val="FEFB0A"/>
        </w:rPr>
        <w:t xml:space="preserve">n osakkeilla </w:t>
      </w:r>
      <w:r>
        <w:rPr>
          <w:color w:val="04640D"/>
        </w:rPr>
        <w:t xml:space="preserve">keskeytettiin </w:t>
      </w:r>
      <w:r>
        <w:rPr>
          <w:color w:val="04640D"/>
        </w:rPr>
        <w:t xml:space="preserve">myöhään eilen iltapäivällä </w:t>
      </w:r>
      <w:r>
        <w:rPr>
          <w:color w:val="0BC582"/>
        </w:rPr>
        <w:t xml:space="preserve">New Yorkin </w:t>
      </w:r>
      <w:r>
        <w:rPr>
          <w:color w:val="00587F"/>
        </w:rPr>
        <w:t xml:space="preserve">ja </w:t>
      </w:r>
      <w:r>
        <w:rPr>
          <w:color w:val="FEB8C8"/>
        </w:rPr>
        <w:t xml:space="preserve">Toronton </w:t>
      </w:r>
      <w:r>
        <w:rPr>
          <w:color w:val="01190F"/>
        </w:rPr>
        <w:t xml:space="preserve">pörsseissä </w:t>
      </w:r>
      <w:r>
        <w:rPr>
          <w:color w:val="847D81"/>
        </w:rPr>
        <w:t xml:space="preserve">yhtiön </w:t>
      </w:r>
      <w:r>
        <w:rPr>
          <w:color w:val="04640D"/>
        </w:rPr>
        <w:t xml:space="preserve">pyynnöstä</w:t>
      </w:r>
      <w:r>
        <w:t xml:space="preserve">. </w:t>
      </w:r>
      <w:r>
        <w:rPr>
          <w:color w:val="58018B"/>
        </w:rPr>
        <w:t xml:space="preserve">Brian Hemming, </w:t>
      </w:r>
      <w:r>
        <w:rPr>
          <w:color w:val="703B01"/>
        </w:rPr>
        <w:t xml:space="preserve">yhtiön </w:t>
      </w:r>
      <w:r>
        <w:rPr>
          <w:color w:val="B70639"/>
        </w:rPr>
        <w:t xml:space="preserve">toukokuussa perustetun </w:t>
      </w:r>
      <w:r>
        <w:rPr>
          <w:color w:val="B70639"/>
        </w:rPr>
        <w:t xml:space="preserve">riippumattomien johtajien komitean </w:t>
      </w:r>
      <w:r>
        <w:rPr>
          <w:color w:val="58018B"/>
        </w:rPr>
        <w:t xml:space="preserve">tiedottaja</w:t>
      </w:r>
      <w:r>
        <w:rPr>
          <w:color w:val="F7F1DF"/>
        </w:rPr>
        <w:t xml:space="preserve">, jonka tehtävänä on </w:t>
      </w:r>
      <w:r>
        <w:rPr>
          <w:color w:val="4AFEFA"/>
        </w:rPr>
        <w:t xml:space="preserve">pyytää ja arvioida tarjouksia </w:t>
      </w:r>
      <w:r>
        <w:rPr>
          <w:color w:val="118B8A"/>
        </w:rPr>
        <w:t xml:space="preserve">yhtiöstä, </w:t>
      </w:r>
      <w:r>
        <w:t xml:space="preserve">sanoi, että </w:t>
      </w:r>
      <w:r>
        <w:rPr>
          <w:color w:val="FCB164"/>
        </w:rPr>
        <w:t xml:space="preserve">komitean</w:t>
      </w:r>
      <w:r>
        <w:t xml:space="preserve"> ilmoitusta </w:t>
      </w:r>
      <w:r>
        <w:t xml:space="preserve">odotetaan varhain tänä aamuna. </w:t>
      </w:r>
      <w:r>
        <w:rPr>
          <w:color w:val="796EE6"/>
        </w:rPr>
        <w:t xml:space="preserve">Hemming </w:t>
      </w:r>
      <w:r>
        <w:t xml:space="preserve">sanoi kuitenkin, ettei hän tunne </w:t>
      </w:r>
      <w:r>
        <w:rPr>
          <w:color w:val="53495F"/>
        </w:rPr>
        <w:t xml:space="preserve">valiokunnan </w:t>
      </w:r>
      <w:r>
        <w:rPr>
          <w:color w:val="000D2C"/>
        </w:rPr>
        <w:t xml:space="preserve">jäsenten </w:t>
      </w:r>
      <w:r>
        <w:t xml:space="preserve">ja </w:t>
      </w:r>
      <w:r>
        <w:rPr>
          <w:color w:val="000D2C"/>
        </w:rPr>
        <w:t xml:space="preserve">heidän </w:t>
      </w:r>
      <w:r>
        <w:t xml:space="preserve">neuvonantajiensa </w:t>
      </w:r>
      <w:r>
        <w:rPr>
          <w:color w:val="000D2C"/>
        </w:rPr>
        <w:t xml:space="preserve">välillä käytyjen </w:t>
      </w:r>
      <w:r>
        <w:t xml:space="preserve">keskustelujen sisältöä. </w:t>
      </w:r>
      <w:r>
        <w:rPr>
          <w:color w:val="04640D"/>
        </w:rPr>
        <w:t xml:space="preserve">Ennen kaupankäynnin keskeyttämistä </w:t>
      </w:r>
      <w:r>
        <w:rPr>
          <w:color w:val="F95475"/>
        </w:rPr>
        <w:t xml:space="preserve">Cineplexin </w:t>
      </w:r>
      <w:r>
        <w:rPr>
          <w:color w:val="5D9608"/>
        </w:rPr>
        <w:t xml:space="preserve">osakkeen hinta </w:t>
      </w:r>
      <w:r>
        <w:rPr>
          <w:color w:val="61FC03"/>
        </w:rPr>
        <w:t xml:space="preserve">New Yorkin pörssissä </w:t>
      </w:r>
      <w:r>
        <w:rPr>
          <w:color w:val="5D9608"/>
        </w:rPr>
        <w:t xml:space="preserve">oli 11,25 dollaria osakkeelta, </w:t>
      </w:r>
      <w:r>
        <w:rPr>
          <w:color w:val="5D9608"/>
        </w:rPr>
        <w:t xml:space="preserve">mikä </w:t>
      </w:r>
      <w:r>
        <w:t xml:space="preserve">merkitsee </w:t>
      </w:r>
      <w:r>
        <w:t xml:space="preserve">1 125 dollarin nousua. Näinä </w:t>
      </w:r>
      <w:r>
        <w:t xml:space="preserve">päivinä </w:t>
      </w:r>
      <w:r>
        <w:rPr>
          <w:color w:val="DE98FD"/>
        </w:rPr>
        <w:t xml:space="preserve">analyytikot </w:t>
      </w:r>
      <w:r>
        <w:t xml:space="preserve">spekuloivat sillä, onko </w:t>
      </w:r>
      <w:r>
        <w:rPr>
          <w:color w:val="5C5300"/>
        </w:rPr>
        <w:t xml:space="preserve">komitean </w:t>
      </w:r>
      <w:r>
        <w:rPr>
          <w:color w:val="4F584E"/>
        </w:rPr>
        <w:t xml:space="preserve">saamien </w:t>
      </w:r>
      <w:r>
        <w:rPr>
          <w:color w:val="4F584E"/>
        </w:rPr>
        <w:t xml:space="preserve">tarjousten </w:t>
      </w:r>
      <w:r>
        <w:rPr>
          <w:color w:val="98A088"/>
        </w:rPr>
        <w:t xml:space="preserve">arvo </w:t>
      </w:r>
      <w:r>
        <w:t xml:space="preserve">paljon alhaisempi kuin he odottivat, tai jopa sillä, onko </w:t>
      </w:r>
      <w:r>
        <w:rPr>
          <w:color w:val="BCFEC6"/>
        </w:rPr>
        <w:t xml:space="preserve">yhtiön </w:t>
      </w:r>
      <w:r>
        <w:rPr>
          <w:color w:val="9F6551"/>
        </w:rPr>
        <w:t xml:space="preserve">puheenjohtaja</w:t>
      </w:r>
      <w:r>
        <w:rPr>
          <w:color w:val="9F6551"/>
        </w:rPr>
        <w:t xml:space="preserve">, toimitusjohtaja Garth Drabinsky </w:t>
      </w:r>
      <w:r>
        <w:t xml:space="preserve">ainoa ostaja koko </w:t>
      </w:r>
      <w:r>
        <w:rPr>
          <w:color w:val="F95475"/>
        </w:rPr>
        <w:t xml:space="preserve">yrityksestä</w:t>
      </w:r>
      <w:r>
        <w:t xml:space="preserve">. </w:t>
      </w:r>
      <w:r>
        <w:t xml:space="preserve">Nykyinen yritys huutokaupata </w:t>
      </w:r>
      <w:r>
        <w:rPr>
          <w:color w:val="F95475"/>
        </w:rPr>
        <w:t xml:space="preserve">yhtiö </w:t>
      </w:r>
      <w:r>
        <w:t xml:space="preserve">on saanut alkunsa </w:t>
      </w:r>
      <w:r>
        <w:rPr>
          <w:color w:val="9F6551"/>
        </w:rPr>
        <w:t xml:space="preserve">Drabinskyn </w:t>
      </w:r>
      <w:r>
        <w:t xml:space="preserve">ja </w:t>
      </w:r>
      <w:r>
        <w:rPr>
          <w:color w:val="F95475"/>
        </w:rPr>
        <w:t xml:space="preserve">Toronton elokuvaketjun </w:t>
      </w:r>
      <w:r>
        <w:t xml:space="preserve">suurimman osakkeenomistajan </w:t>
      </w:r>
      <w:r>
        <w:t xml:space="preserve">MCA Inc:n </w:t>
      </w:r>
      <w:r>
        <w:rPr>
          <w:color w:val="9F6551"/>
        </w:rPr>
        <w:t xml:space="preserve">välisestä </w:t>
      </w:r>
      <w:r>
        <w:t xml:space="preserve">kiistasta.</w:t>
      </w:r>
    </w:p>
    <w:p>
      <w:r>
        <w:rPr>
          <w:b/>
        </w:rPr>
        <w:t xml:space="preserve">Asiakirjan numero 889</w:t>
      </w:r>
    </w:p>
    <w:p>
      <w:r>
        <w:rPr>
          <w:b/>
        </w:rPr>
        <w:t xml:space="preserve">Asiakirjan tunniste: wsj1187-001</w:t>
      </w:r>
    </w:p>
    <w:p>
      <w:r>
        <w:t xml:space="preserve">Lontoossa osakekurssit </w:t>
      </w:r>
      <w:r>
        <w:t xml:space="preserve">sulkeutuivat </w:t>
      </w:r>
      <w:r>
        <w:rPr>
          <w:color w:val="FEFB0A"/>
        </w:rPr>
        <w:t xml:space="preserve">tiistaina </w:t>
      </w:r>
      <w:r>
        <w:t xml:space="preserve">huomattavasti alempana </w:t>
      </w:r>
      <w:r>
        <w:rPr>
          <w:color w:val="310106"/>
        </w:rPr>
        <w:t xml:space="preserve">Wall Streetin </w:t>
      </w:r>
      <w:r>
        <w:t xml:space="preserve">jyrkän laskun </w:t>
      </w:r>
      <w:r>
        <w:t xml:space="preserve">ja </w:t>
      </w:r>
      <w:r>
        <w:rPr>
          <w:color w:val="04640D"/>
        </w:rPr>
        <w:t xml:space="preserve">Yhdistyneen kuningaskunnan </w:t>
      </w:r>
      <w:r>
        <w:t xml:space="preserve">talouden perusteita koskevien uusien huolenaiheiden </w:t>
      </w:r>
      <w:r>
        <w:t xml:space="preserve">keskellä. </w:t>
      </w:r>
      <w:r>
        <w:rPr>
          <w:color w:val="FB5514"/>
        </w:rPr>
        <w:t xml:space="preserve">Tokion</w:t>
      </w:r>
      <w:r>
        <w:t xml:space="preserve"> voittoputki </w:t>
      </w:r>
      <w:r>
        <w:t xml:space="preserve">päättyi, ja osakkeet laskivat Frankfurtissa ja muualla Euroopassa. </w:t>
      </w:r>
      <w:r>
        <w:rPr>
          <w:color w:val="E115C0"/>
        </w:rPr>
        <w:t xml:space="preserve">Financial Timesin Lontoon 100-osakeindeksi </w:t>
      </w:r>
      <w:r>
        <w:t xml:space="preserve">laski 40,4 pistettä ja päätyi 2 149,3 pisteeseen. Teollisuusosakkeiden Dow-Jones-indeksi oli 51,23 pistettä alempana Lontoon sulkemisajankohtana 2 611,68 pisteessä. Kauppiaiden mukaan alkupaineita </w:t>
      </w:r>
      <w:r>
        <w:rPr>
          <w:color w:val="00587F"/>
        </w:rPr>
        <w:t xml:space="preserve">aiheuttivat Yhdistyneen kuningaskunnan syyskuun kauppatiedot, jotka </w:t>
      </w:r>
      <w:r>
        <w:rPr>
          <w:color w:val="00587F"/>
        </w:rPr>
        <w:t xml:space="preserve">olivat hieman pettymys, </w:t>
      </w:r>
      <w:r>
        <w:rPr>
          <w:color w:val="FEB8C8"/>
        </w:rPr>
        <w:t xml:space="preserve">sekä </w:t>
      </w:r>
      <w:r>
        <w:rPr>
          <w:color w:val="01190F"/>
        </w:rPr>
        <w:t xml:space="preserve">Britannian teollisuuden keskusliiton (CBI) </w:t>
      </w:r>
      <w:r>
        <w:rPr>
          <w:color w:val="9E8317"/>
        </w:rPr>
        <w:t xml:space="preserve">huolestuttava raportti</w:t>
      </w:r>
      <w:r>
        <w:rPr>
          <w:color w:val="9E8317"/>
        </w:rPr>
        <w:t xml:space="preserve">, jonka mukaan teollisuustuotteiden tilausten lasku romahdutti yritysten optimismin ja investointisuunnitelmat tulevalle vuodelle</w:t>
      </w:r>
      <w:r>
        <w:t xml:space="preserve">. </w:t>
      </w:r>
      <w:r>
        <w:t xml:space="preserve">Kauppiaat sanoivat, että </w:t>
      </w:r>
      <w:r>
        <w:rPr>
          <w:color w:val="00587F"/>
        </w:rPr>
        <w:t xml:space="preserve">suhdanneraportti </w:t>
      </w:r>
      <w:r>
        <w:rPr>
          <w:color w:val="FEB8C8"/>
        </w:rPr>
        <w:t xml:space="preserve">ja </w:t>
      </w:r>
      <w:r>
        <w:rPr>
          <w:color w:val="9E8317"/>
        </w:rPr>
        <w:t xml:space="preserve">CBI:n raportti </w:t>
      </w:r>
      <w:r>
        <w:t xml:space="preserve">kiinnittivät huomion uudelleen korkeisiin korkoihin ja yritysten kannattavuuteen ja auttoivat herättämään uudelleen kasaantuneet pelot talouden taantuman mahdollisuudesta </w:t>
      </w:r>
      <w:r>
        <w:rPr>
          <w:color w:val="04640D"/>
        </w:rPr>
        <w:t xml:space="preserve">Isossa-Britanniassa. </w:t>
      </w:r>
      <w:r>
        <w:t xml:space="preserve">30 osakkeen indeksi laski 33,3 pistettä 1 739,3 pisteeseen. </w:t>
      </w:r>
      <w:r>
        <w:rPr>
          <w:color w:val="847D81"/>
        </w:rPr>
        <w:t xml:space="preserve">Liikevolyymi oli vaatimattomat 405,4 miljoonaa vaihdettua osaketta, mutta </w:t>
      </w:r>
      <w:r>
        <w:rPr>
          <w:color w:val="847D81"/>
        </w:rPr>
        <w:t xml:space="preserve">se </w:t>
      </w:r>
      <w:r>
        <w:t xml:space="preserve">oli </w:t>
      </w:r>
      <w:r>
        <w:t xml:space="preserve">parempi kuin </w:t>
      </w:r>
      <w:r>
        <w:rPr>
          <w:color w:val="58018B"/>
        </w:rPr>
        <w:t xml:space="preserve">maanantaina saavutettu </w:t>
      </w:r>
      <w:r>
        <w:t xml:space="preserve">tämän vuoden alin taso, </w:t>
      </w:r>
      <w:r>
        <w:t xml:space="preserve">276,8 miljoonaa </w:t>
      </w:r>
      <w:r>
        <w:rPr>
          <w:color w:val="847D81"/>
        </w:rPr>
        <w:t xml:space="preserve">osaketta. </w:t>
      </w:r>
      <w:r>
        <w:rPr>
          <w:color w:val="703B01"/>
        </w:rPr>
        <w:t xml:space="preserve">Markkinatarkkailijat </w:t>
      </w:r>
      <w:r>
        <w:t xml:space="preserve">totesivat myös </w:t>
      </w:r>
      <w:r>
        <w:t xml:space="preserve">myöhään </w:t>
      </w:r>
      <w:r>
        <w:rPr>
          <w:color w:val="FEFB0A"/>
        </w:rPr>
        <w:t xml:space="preserve">kaupankäyntipäivänä</w:t>
      </w:r>
      <w:r>
        <w:t xml:space="preserve">, että institutionaalisen kiinnostuksen puute auttoi luomaan pohjan selvemmälle laskulle, </w:t>
      </w:r>
      <w:r>
        <w:rPr>
          <w:color w:val="118B8A"/>
        </w:rPr>
        <w:t xml:space="preserve">kun </w:t>
      </w:r>
      <w:r>
        <w:rPr>
          <w:color w:val="4AFEFA"/>
        </w:rPr>
        <w:t xml:space="preserve">Wall Street </w:t>
      </w:r>
      <w:r>
        <w:rPr>
          <w:color w:val="F7F1DF"/>
        </w:rPr>
        <w:t xml:space="preserve">avautui heikentyneenä</w:t>
      </w:r>
      <w:r>
        <w:t xml:space="preserve">. </w:t>
      </w:r>
      <w:r>
        <w:t xml:space="preserve">He lisäsivät</w:t>
      </w:r>
      <w:r>
        <w:rPr>
          <w:color w:val="FCB164"/>
        </w:rPr>
        <w:t xml:space="preserve">, että </w:t>
      </w:r>
      <w:r>
        <w:rPr>
          <w:color w:val="796EE6"/>
        </w:rPr>
        <w:t xml:space="preserve">välittäjät </w:t>
      </w:r>
      <w:r>
        <w:rPr>
          <w:color w:val="FCB164"/>
        </w:rPr>
        <w:t xml:space="preserve">painoivat osakekursseja alaspäin yrittäessään herättää kiinnostusta iltapäivään mennessä, </w:t>
      </w:r>
      <w:r>
        <w:t xml:space="preserve">mutta </w:t>
      </w:r>
      <w:r>
        <w:rPr>
          <w:color w:val="FCB164"/>
        </w:rPr>
        <w:t xml:space="preserve">tämä toimi </w:t>
      </w:r>
      <w:r>
        <w:t xml:space="preserve">pikemminkin auttoi tasoittamaan tietä myöhemmälle laskulle Lontoon pörssissä. Vakuutuskannat tukivat </w:t>
      </w:r>
      <w:r>
        <w:rPr>
          <w:color w:val="000D2C"/>
        </w:rPr>
        <w:t xml:space="preserve">markkinoita </w:t>
      </w:r>
      <w:r>
        <w:t xml:space="preserve">aluksi jonkin verran</w:t>
      </w:r>
      <w:r>
        <w:t xml:space="preserve">, mikä </w:t>
      </w:r>
      <w:r>
        <w:rPr>
          <w:color w:val="53495F"/>
        </w:rPr>
        <w:t xml:space="preserve">johtui osittain </w:t>
      </w:r>
      <w:r>
        <w:t xml:space="preserve">suotuisista välittäjien suosituksista ja </w:t>
      </w:r>
      <w:r>
        <w:rPr>
          <w:color w:val="F95475"/>
        </w:rPr>
        <w:t xml:space="preserve">huhuista, joiden mukaan Manner-Eurooppa olisi kiinnostunut brittiläisistä henki- ja komposiittivakuutusyhtiöistä</w:t>
      </w:r>
      <w:r>
        <w:t xml:space="preserve">. </w:t>
      </w:r>
      <w:r>
        <w:rPr>
          <w:color w:val="61FC03"/>
        </w:rPr>
        <w:t xml:space="preserve">Näihin huhuihin </w:t>
      </w:r>
      <w:r>
        <w:t xml:space="preserve">kuuluivat </w:t>
      </w:r>
      <w:r>
        <w:rPr>
          <w:color w:val="5D9608"/>
        </w:rPr>
        <w:t xml:space="preserve">brittiläinen henkivakuutusyhtiö </w:t>
      </w:r>
      <w:r>
        <w:rPr>
          <w:color w:val="DE98FD"/>
        </w:rPr>
        <w:t xml:space="preserve">London &amp; General, </w:t>
      </w:r>
      <w:r>
        <w:rPr>
          <w:color w:val="98A088"/>
        </w:rPr>
        <w:t xml:space="preserve">joka </w:t>
      </w:r>
      <w:r>
        <w:rPr>
          <w:color w:val="4F584E"/>
        </w:rPr>
        <w:t xml:space="preserve">vahvistui 2 penniä 356 penniin (5,70 dollaria), </w:t>
      </w:r>
      <w:r>
        <w:t xml:space="preserve">ja komposiittivakuutusyhtiö </w:t>
      </w:r>
      <w:r>
        <w:rPr>
          <w:color w:val="248AD0"/>
        </w:rPr>
        <w:t xml:space="preserve">Royal Insurance, </w:t>
      </w:r>
      <w:r>
        <w:rPr>
          <w:color w:val="248AD0"/>
        </w:rPr>
        <w:t xml:space="preserve">joka </w:t>
      </w:r>
      <w:r>
        <w:t xml:space="preserve">päätyi 13 penniä alemmas 475 penniin. Henkivakuutuspuolella Pearl Group päätyi 5 miinukselle 640 puntaan ja Sun Life laski 15 puntaan 11,53 puntaan. </w:t>
      </w:r>
      <w:r>
        <w:rPr>
          <w:color w:val="5C5300"/>
        </w:rPr>
        <w:t xml:space="preserve">Jaguar </w:t>
      </w:r>
      <w:r>
        <w:t xml:space="preserve">päätyi 4 pistettä alemmas 694 pisteeseen. Kauppiaat sanoivat, että </w:t>
      </w:r>
      <w:r>
        <w:rPr>
          <w:color w:val="000D2C"/>
        </w:rPr>
        <w:t xml:space="preserve">markkinat </w:t>
      </w:r>
      <w:r>
        <w:t xml:space="preserve">eivät ole reagoineet merkittävästi siihen, että </w:t>
      </w:r>
      <w:r>
        <w:rPr>
          <w:color w:val="9F6551"/>
        </w:rPr>
        <w:t xml:space="preserve">Ford Motor Co. </w:t>
      </w:r>
      <w:r>
        <w:t xml:space="preserve">paljasti Yhdysvaltain arvopaperimarkkinavalvonnalle, että se </w:t>
      </w:r>
      <w:r>
        <w:t xml:space="preserve">aikoo hankkia 100 prosenttia </w:t>
      </w:r>
      <w:r>
        <w:rPr>
          <w:color w:val="932C70"/>
        </w:rPr>
        <w:t xml:space="preserve">Jaguarin </w:t>
      </w:r>
      <w:r>
        <w:rPr>
          <w:color w:val="BCFEC6"/>
        </w:rPr>
        <w:t xml:space="preserve">ulkona olevista </w:t>
      </w:r>
      <w:r>
        <w:rPr>
          <w:color w:val="BCFEC6"/>
        </w:rPr>
        <w:t xml:space="preserve">osakkeista, </w:t>
      </w:r>
      <w:r>
        <w:t xml:space="preserve">kun </w:t>
      </w:r>
      <w:r>
        <w:rPr>
          <w:color w:val="04640D"/>
        </w:rPr>
        <w:t xml:space="preserve">Ison-Britannian</w:t>
      </w:r>
      <w:r>
        <w:t xml:space="preserve"> hallituksen </w:t>
      </w:r>
      <w:r>
        <w:t xml:space="preserve">osakesäännökset</w:t>
      </w:r>
      <w:r>
        <w:t xml:space="preserve"> kumotaan ensi vuoden lopulla</w:t>
      </w:r>
      <w:r>
        <w:t xml:space="preserve">. </w:t>
      </w:r>
      <w:r>
        <w:rPr>
          <w:color w:val="B5AFC4"/>
        </w:rPr>
        <w:t xml:space="preserve">Tokion osakkeet </w:t>
      </w:r>
      <w:r>
        <w:t xml:space="preserve">sulkeutuivat hiljaisemmin ja kirjasivat </w:t>
      </w:r>
      <w:r>
        <w:t xml:space="preserve">ensimmäisen tappionsa </w:t>
      </w:r>
      <w:r>
        <w:t xml:space="preserve">kuuteen kaupankäyntipäivään, mikä </w:t>
      </w:r>
      <w:r>
        <w:rPr>
          <w:color w:val="D4C67A"/>
        </w:rPr>
        <w:t xml:space="preserve">johtui </w:t>
      </w:r>
      <w:r>
        <w:t xml:space="preserve">osittain </w:t>
      </w:r>
      <w:r>
        <w:rPr>
          <w:color w:val="D4C67A"/>
        </w:rPr>
        <w:t xml:space="preserve">sijoitusrahastojen </w:t>
      </w:r>
      <w:r>
        <w:rPr>
          <w:color w:val="D4C67A"/>
        </w:rPr>
        <w:t xml:space="preserve">suunnitellusta indeksisidonnaisesta myynnistä </w:t>
      </w:r>
      <w:r>
        <w:rPr>
          <w:color w:val="D4C67A"/>
        </w:rPr>
        <w:t xml:space="preserve">iltapäivällä</w:t>
      </w:r>
      <w:r>
        <w:t xml:space="preserve">. </w:t>
      </w:r>
      <w:r>
        <w:rPr>
          <w:color w:val="C2A393"/>
        </w:rPr>
        <w:t xml:space="preserve">Nikkei-indeksi </w:t>
      </w:r>
      <w:r>
        <w:t xml:space="preserve">laski 58,97 pistettä 35526,55 pisteeseen. </w:t>
      </w:r>
      <w:r>
        <w:rPr>
          <w:color w:val="58018B"/>
        </w:rPr>
        <w:t xml:space="preserve">Maanantaina </w:t>
      </w:r>
      <w:r>
        <w:rPr>
          <w:color w:val="C2A393"/>
        </w:rPr>
        <w:t xml:space="preserve">indeksi </w:t>
      </w:r>
      <w:r>
        <w:t xml:space="preserve">nousi 99,14 pistettä. Keskiviikon kaupankäynnin alkaessa </w:t>
      </w:r>
      <w:r>
        <w:rPr>
          <w:color w:val="FB5514"/>
        </w:rPr>
        <w:t xml:space="preserve">Tokiossa </w:t>
      </w:r>
      <w:r>
        <w:rPr>
          <w:color w:val="C2A393"/>
        </w:rPr>
        <w:t xml:space="preserve">Nikkei-indeksi </w:t>
      </w:r>
      <w:r>
        <w:t xml:space="preserve">nousi </w:t>
      </w:r>
      <w:r>
        <w:t xml:space="preserve">17,92 pistettä 35544,47 pisteeseen. </w:t>
      </w:r>
      <w:r>
        <w:rPr>
          <w:color w:val="FEFB0A"/>
        </w:rPr>
        <w:t xml:space="preserve">Tiistaina </w:t>
      </w:r>
      <w:r>
        <w:t xml:space="preserve">Tokion pörssin </w:t>
      </w:r>
      <w:r>
        <w:rPr>
          <w:color w:val="0232FD"/>
        </w:rPr>
        <w:t xml:space="preserve">yleisindeksi</w:t>
      </w:r>
      <w:r>
        <w:t xml:space="preserve"> laski </w:t>
      </w:r>
      <w:r>
        <w:rPr>
          <w:color w:val="0232FD"/>
        </w:rPr>
        <w:t xml:space="preserve">ensimmäisessä osassa </w:t>
      </w:r>
      <w:r>
        <w:t xml:space="preserve">6,31 </w:t>
      </w:r>
      <w:r>
        <w:rPr>
          <w:color w:val="6A3A35"/>
        </w:rPr>
        <w:t xml:space="preserve">osaketta </w:t>
      </w:r>
      <w:r>
        <w:t xml:space="preserve">2681,22:een. </w:t>
      </w:r>
      <w:r>
        <w:rPr>
          <w:color w:val="BA6801"/>
        </w:rPr>
        <w:t xml:space="preserve">Ensimmäisen osan </w:t>
      </w:r>
      <w:r>
        <w:rPr>
          <w:color w:val="6A3A35"/>
        </w:rPr>
        <w:t xml:space="preserve">volyymiksi </w:t>
      </w:r>
      <w:r>
        <w:rPr>
          <w:color w:val="6A3A35"/>
        </w:rPr>
        <w:t xml:space="preserve">arvioitiin 900 miljoonaa osaketta</w:t>
      </w:r>
      <w:r>
        <w:t xml:space="preserve">, </w:t>
      </w:r>
      <w:r>
        <w:t xml:space="preserve">kun se maanantaina oli 605 miljoonaa. Tarkkailijoiden mukaan </w:t>
      </w:r>
      <w:r>
        <w:rPr>
          <w:color w:val="16C0D0"/>
        </w:rPr>
        <w:t xml:space="preserve">markkinat </w:t>
      </w:r>
      <w:r>
        <w:rPr>
          <w:color w:val="168E5C"/>
        </w:rPr>
        <w:t xml:space="preserve">eivät jälleen kerran löytäneet kaupankäynnin suuntaa</w:t>
      </w:r>
      <w:r>
        <w:t xml:space="preserve">, </w:t>
      </w:r>
      <w:r>
        <w:rPr>
          <w:color w:val="168E5C"/>
        </w:rPr>
        <w:t xml:space="preserve">mikä </w:t>
      </w:r>
      <w:r>
        <w:t xml:space="preserve">lannisti monet sijoittajat osallistumasta. </w:t>
      </w:r>
      <w:r>
        <w:rPr>
          <w:color w:val="014347"/>
        </w:rPr>
        <w:t xml:space="preserve">Kauppiaiden mukaan </w:t>
      </w:r>
      <w:r>
        <w:rPr>
          <w:color w:val="C62100"/>
        </w:rPr>
        <w:t xml:space="preserve">markkinoiden </w:t>
      </w:r>
      <w:r>
        <w:rPr>
          <w:color w:val="014347"/>
        </w:rPr>
        <w:t xml:space="preserve">odotetaan kuitenkin pysyvän vakaina ja tulevien voittojen näkymät ovat suotuisat</w:t>
      </w:r>
      <w:r>
        <w:t xml:space="preserve">. </w:t>
      </w:r>
      <w:r>
        <w:rPr>
          <w:color w:val="014347"/>
        </w:rPr>
        <w:t xml:space="preserve">Tätä näkemystä </w:t>
      </w:r>
      <w:r>
        <w:t xml:space="preserve">tukevat väitteet, joiden mukaan </w:t>
      </w:r>
      <w:r>
        <w:rPr>
          <w:color w:val="233809"/>
        </w:rPr>
        <w:t xml:space="preserve">markkinoille</w:t>
      </w:r>
      <w:r>
        <w:t xml:space="preserve"> on tarkoitus tuoda suuria määriä käteistä sijoitusrahastoista tämän viikon lopulla ja marraskuun alussa</w:t>
      </w:r>
      <w:r>
        <w:t xml:space="preserve">. </w:t>
      </w:r>
      <w:r>
        <w:rPr>
          <w:color w:val="233809"/>
        </w:rPr>
        <w:t xml:space="preserve">Markkinatarkkailijoiden mukaan </w:t>
      </w:r>
      <w:r>
        <w:rPr>
          <w:color w:val="42083B"/>
        </w:rPr>
        <w:t xml:space="preserve">odotettu määrä </w:t>
      </w:r>
      <w:r>
        <w:t xml:space="preserve">on </w:t>
      </w:r>
      <w:r>
        <w:t xml:space="preserve">700 miljardin jenin (4,93 miljardin dollarin) ja 1,05 biljoonan jenin välillä, mikä </w:t>
      </w:r>
      <w:r>
        <w:rPr>
          <w:color w:val="42083B"/>
        </w:rPr>
        <w:t xml:space="preserve">on </w:t>
      </w:r>
      <w:r>
        <w:t xml:space="preserve">toiseksi suurin määrä tänä vuonna </w:t>
      </w:r>
      <w:r>
        <w:t xml:space="preserve">heinäkuun lopun ennätyskorkean määrän jälkeen.</w:t>
      </w:r>
      <w:r>
        <w:t xml:space="preserve"> Analyytikot uskovat yleisesti, että sijoitusrahastojen suuren käteismäärän lisäksi markkinaympäristö on paranemassa edellisiin viikkoihin verrattuna. Yamaichi Securitiesin analyytikko Toshiyuki Nishimura sanoi, että "</w:t>
      </w:r>
      <w:r>
        <w:rPr>
          <w:color w:val="233809"/>
        </w:rPr>
        <w:t xml:space="preserve">markkinatunnelma </w:t>
      </w:r>
      <w:r>
        <w:t xml:space="preserve">on nousussa yksinkertaisesti siksi, että haitallisia tekijöitä on vähän". </w:t>
      </w:r>
      <w:r>
        <w:rPr>
          <w:color w:val="FEFB0A"/>
        </w:rPr>
        <w:t xml:space="preserve">Tiistaina </w:t>
      </w:r>
      <w:r>
        <w:t xml:space="preserve">ostot keskittyivät monenlaisiin </w:t>
      </w:r>
      <w:r>
        <w:rPr>
          <w:color w:val="023087"/>
        </w:rPr>
        <w:t xml:space="preserve">kotimaisiin, kysyntään perustuviin </w:t>
      </w:r>
      <w:r>
        <w:rPr>
          <w:color w:val="82785D"/>
        </w:rPr>
        <w:t xml:space="preserve">keskisuuriin </w:t>
      </w:r>
      <w:r>
        <w:rPr>
          <w:color w:val="023087"/>
        </w:rPr>
        <w:t xml:space="preserve">osakkeisiin, joiden </w:t>
      </w:r>
      <w:r>
        <w:rPr>
          <w:color w:val="023087"/>
        </w:rPr>
        <w:t xml:space="preserve">hinnat vaihtelivat 1 000 ja 2 000 jenin välillä</w:t>
      </w:r>
      <w:r>
        <w:t xml:space="preserve">. </w:t>
      </w:r>
      <w:r>
        <w:t xml:space="preserve">Sijoittajat odottavat, </w:t>
      </w:r>
      <w:r>
        <w:t xml:space="preserve">että </w:t>
      </w:r>
      <w:r>
        <w:rPr>
          <w:color w:val="196956"/>
        </w:rPr>
        <w:t xml:space="preserve">sijoitusrahastot, </w:t>
      </w:r>
      <w:r>
        <w:rPr>
          <w:color w:val="8C41BB"/>
        </w:rPr>
        <w:t xml:space="preserve">jotka </w:t>
      </w:r>
      <w:r>
        <w:rPr>
          <w:color w:val="196956"/>
        </w:rPr>
        <w:t xml:space="preserve">ostavat usein pieniä määriä monista eri osakkeista, </w:t>
      </w:r>
      <w:r>
        <w:t xml:space="preserve">keskittyvät </w:t>
      </w:r>
      <w:r>
        <w:rPr>
          <w:color w:val="82785D"/>
        </w:rPr>
        <w:t xml:space="preserve">näihin osakkeisiin</w:t>
      </w:r>
      <w:r>
        <w:t xml:space="preserve">. </w:t>
      </w:r>
      <w:r>
        <w:t xml:space="preserve">Tarkkailijoiden mukaan </w:t>
      </w:r>
      <w:r>
        <w:rPr>
          <w:color w:val="ECEDFE"/>
        </w:rPr>
        <w:t xml:space="preserve">korkealle luokitellut osakkeet, kuten Pioneer Electronic ja Sony, </w:t>
      </w:r>
      <w:r>
        <w:t xml:space="preserve">eivät ole herättäneet sijoittajien kiinnostusta, koska </w:t>
      </w:r>
      <w:r>
        <w:t xml:space="preserve">sijoitusrahastot </w:t>
      </w:r>
      <w:r>
        <w:t xml:space="preserve">eivät todennäköisesti </w:t>
      </w:r>
      <w:r>
        <w:t xml:space="preserve">osta </w:t>
      </w:r>
      <w:r>
        <w:rPr>
          <w:color w:val="ECEDFE"/>
        </w:rPr>
        <w:t xml:space="preserve">näitä osakkeita. </w:t>
      </w:r>
      <w:r>
        <w:t xml:space="preserve">Tiistain huomattavia häviäjiä olivat korkealle arvostetut osakkeet, kuten Pioneer, </w:t>
      </w:r>
      <w:r>
        <w:rPr>
          <w:color w:val="2B2D32"/>
        </w:rPr>
        <w:t xml:space="preserve">joka </w:t>
      </w:r>
      <w:r>
        <w:t xml:space="preserve">laski 210 jeniä 5 900 jeniin. Sony laski 130:llä 8590:een. TDK laski 120:llä 5960:een, Fuji Photo Film laski 160:llä 4830:een ja Fanuc laski 160:llä 7440:een. Osakekurssit Frankfurtin pörssissä sulkeutuivat paljon alempana heikon kaupankäynnin jälkeen, kun pelokkaat sijoittajat pysyivät </w:t>
      </w:r>
      <w:r>
        <w:t xml:space="preserve">toimettomina </w:t>
      </w:r>
      <w:r>
        <w:rPr>
          <w:color w:val="94C661"/>
        </w:rPr>
        <w:t xml:space="preserve">kahden mahdollisesti epävakautta aiheuttavan kotimaisen tapahtuman jälkeen.</w:t>
      </w:r>
      <w:r>
        <w:t xml:space="preserve"> DAX-indeksi laski 15,85 ja päätyi 1507,37 pisteeseen. Laskusuuntausta vastapainona oli </w:t>
      </w:r>
      <w:r>
        <w:rPr>
          <w:color w:val="F8907D"/>
        </w:rPr>
        <w:t xml:space="preserve">Continental</w:t>
      </w:r>
      <w:r>
        <w:rPr>
          <w:color w:val="895E6B"/>
        </w:rPr>
        <w:t xml:space="preserve">, joka </w:t>
      </w:r>
      <w:r>
        <w:rPr>
          <w:color w:val="F8907D"/>
        </w:rPr>
        <w:t xml:space="preserve">hyppäsi 4 markkaa 346 markkaan (187 dollaria) </w:t>
      </w:r>
      <w:r>
        <w:rPr>
          <w:color w:val="788E95"/>
        </w:rPr>
        <w:t xml:space="preserve">kiihkeän kaupankäynnin aikana, kun huhut </w:t>
      </w:r>
      <w:r>
        <w:rPr>
          <w:color w:val="FB6AB8"/>
        </w:rPr>
        <w:t xml:space="preserve">rengasvalmistajan </w:t>
      </w:r>
      <w:r>
        <w:rPr>
          <w:color w:val="788E95"/>
        </w:rPr>
        <w:t xml:space="preserve">yritysostosta olivat herättäneet keskustelua</w:t>
      </w:r>
      <w:r>
        <w:t xml:space="preserve">. </w:t>
      </w:r>
      <w:r>
        <w:rPr>
          <w:color w:val="58018B"/>
        </w:rPr>
        <w:t xml:space="preserve">Maanantaina </w:t>
      </w:r>
      <w:r>
        <w:t xml:space="preserve">se hyppäsi 7,5. Kauppiaiden mukaan </w:t>
      </w:r>
      <w:r>
        <w:rPr>
          <w:color w:val="576094"/>
        </w:rPr>
        <w:t xml:space="preserve">markkinat </w:t>
      </w:r>
      <w:r>
        <w:t xml:space="preserve">olivat poikkeuksellisen heikot, koska piensijoittajat osallistuivat niihin vain katsojina. </w:t>
      </w:r>
      <w:r>
        <w:rPr>
          <w:color w:val="576094"/>
        </w:rPr>
        <w:t xml:space="preserve">Markkinaosapuolten </w:t>
      </w:r>
      <w:r>
        <w:t xml:space="preserve">mukaan </w:t>
      </w:r>
      <w:r>
        <w:rPr>
          <w:color w:val="DB1474"/>
        </w:rPr>
        <w:t xml:space="preserve">sijoittajat </w:t>
      </w:r>
      <w:r>
        <w:t xml:space="preserve">nuolevat </w:t>
      </w:r>
      <w:r>
        <w:t xml:space="preserve">haavojaan viime viikon myllerryksen jälkeen, mutta </w:t>
      </w:r>
      <w:r>
        <w:rPr>
          <w:color w:val="8489AE"/>
        </w:rPr>
        <w:t xml:space="preserve">myös </w:t>
      </w:r>
      <w:r>
        <w:rPr>
          <w:color w:val="860E04"/>
        </w:rPr>
        <w:t xml:space="preserve">kaksi </w:t>
      </w:r>
      <w:r>
        <w:rPr>
          <w:color w:val="FBC206"/>
        </w:rPr>
        <w:t xml:space="preserve">Länsi-Saksan </w:t>
      </w:r>
      <w:r>
        <w:rPr>
          <w:color w:val="860E04"/>
        </w:rPr>
        <w:t xml:space="preserve">tapahtumaa </w:t>
      </w:r>
      <w:r>
        <w:t xml:space="preserve">hermostuttaa heitä</w:t>
      </w:r>
      <w:r>
        <w:t xml:space="preserve">. </w:t>
      </w:r>
      <w:r>
        <w:rPr>
          <w:color w:val="6EAB9B"/>
        </w:rPr>
        <w:t xml:space="preserve">Hallitseva Kristillisdemokraattinen unioni (CDU) </w:t>
      </w:r>
      <w:r>
        <w:t xml:space="preserve">kärsi sunnuntaina </w:t>
      </w:r>
      <w:r>
        <w:t xml:space="preserve">Baden-Württembergin paikallisvaaleissa useita </w:t>
      </w:r>
      <w:r>
        <w:rPr>
          <w:color w:val="F2CDFE"/>
        </w:rPr>
        <w:t xml:space="preserve">takaiskuja</w:t>
      </w:r>
      <w:r>
        <w:rPr>
          <w:color w:val="645341"/>
        </w:rPr>
        <w:t xml:space="preserve">, joiden </w:t>
      </w:r>
      <w:r>
        <w:rPr>
          <w:color w:val="F2CDFE"/>
        </w:rPr>
        <w:t xml:space="preserve">vakavuus kävi täysin </w:t>
      </w:r>
      <w:r>
        <w:rPr>
          <w:color w:val="F2CDFE"/>
        </w:rPr>
        <w:t xml:space="preserve">ilmi vasta </w:t>
      </w:r>
      <w:r>
        <w:rPr>
          <w:color w:val="F2CDFE"/>
        </w:rPr>
        <w:t xml:space="preserve">maanantai-iltana</w:t>
      </w:r>
      <w:r>
        <w:t xml:space="preserve">. Sijoittajien mukaan sijoittajat pelkäävät, että CDU ei pysty hallitsemaan vuoden 1990 lopussa pidettävien liittopäivävaalien jälkeen. Kauppiaat sanoivat, että myös </w:t>
      </w:r>
      <w:r>
        <w:rPr>
          <w:color w:val="496E76"/>
        </w:rPr>
        <w:t xml:space="preserve">IG Metallin </w:t>
      </w:r>
      <w:r>
        <w:rPr>
          <w:color w:val="647A41"/>
        </w:rPr>
        <w:t xml:space="preserve">puheenjohtajan Franz Steinkuehlerin</w:t>
      </w:r>
      <w:r>
        <w:t xml:space="preserve"> kommentit varjostavat liiketoimintaa</w:t>
      </w:r>
      <w:r>
        <w:t xml:space="preserve">. </w:t>
      </w:r>
      <w:r>
        <w:t xml:space="preserve">Länsi-Berliinissä pidetyssä kongressissa </w:t>
      </w:r>
      <w:r>
        <w:rPr>
          <w:color w:val="647A41"/>
        </w:rPr>
        <w:t xml:space="preserve">Steinkuehler </w:t>
      </w:r>
      <w:r>
        <w:t xml:space="preserve">sanoi, että </w:t>
      </w:r>
      <w:r>
        <w:rPr>
          <w:color w:val="F9D7CD"/>
        </w:rPr>
        <w:t xml:space="preserve">ammattiliiton </w:t>
      </w:r>
      <w:r>
        <w:t xml:space="preserve">on valmistauduttava </w:t>
      </w:r>
      <w:r>
        <w:t xml:space="preserve">"suureen taisteluun", </w:t>
      </w:r>
      <w:r>
        <w:t xml:space="preserve">jotta se voi saavuttaa </w:t>
      </w:r>
      <w:r>
        <w:t xml:space="preserve">päätavoitteensa eli </w:t>
      </w:r>
      <w:r>
        <w:rPr>
          <w:color w:val="E3F894"/>
        </w:rPr>
        <w:t xml:space="preserve">35-tuntisen työviikon</w:t>
      </w:r>
      <w:r>
        <w:t xml:space="preserve">, </w:t>
      </w:r>
      <w:r>
        <w:rPr>
          <w:color w:val="E3F894"/>
        </w:rPr>
        <w:t xml:space="preserve">joka on </w:t>
      </w:r>
      <w:r>
        <w:t xml:space="preserve">lyhennys nykyisestä 37-tuntisesta viikosta.</w:t>
      </w:r>
      <w:r>
        <w:t xml:space="preserve"> Kurssilaskua seurasi myös turvallisia osakkeita, sillä Siemens laski 7,5 prosenttia 544:ään, Deutsche Bank laski 7 prosenttia 657:ään ja myös autonvalmistajat laskivat jyrkästi. Daimler-Benz laski 12,5 ja oli 710,5, Bayerische Motoren Werke laski 10,5 ja oli 543,5 ja Volkswagen 7,1. Muualla Zürichissä, Amsterdamissa, Milanossa ja Tukholmassa osakkeet sulkeutuivat heikommin. </w:t>
      </w:r>
      <w:r>
        <w:rPr>
          <w:color w:val="310106"/>
        </w:rPr>
        <w:t xml:space="preserve">Wall Streetin ympärillä vallitseva </w:t>
      </w:r>
      <w:r>
        <w:t xml:space="preserve">epävarmuus </w:t>
      </w:r>
      <w:r>
        <w:t xml:space="preserve">pomppi </w:t>
      </w:r>
      <w:r>
        <w:rPr>
          <w:color w:val="576094"/>
        </w:rPr>
        <w:t xml:space="preserve">monilla markkinoilla</w:t>
      </w:r>
      <w:r>
        <w:t xml:space="preserve">. Hinnat laskivat Sydneyssä, Singaporessa ja Wellingtonissa, vaihtelivat Hongkongissa ja nousivat Taipeissa, Manilassa, Pariisissa, Brysselissä ja Soulissa. Seuraavassa esitetään </w:t>
      </w:r>
      <w:r>
        <w:rPr>
          <w:color w:val="876128"/>
        </w:rPr>
        <w:t xml:space="preserve">maailman tärkeimpien pörssien hintakehitys </w:t>
      </w:r>
      <w:r>
        <w:t xml:space="preserve">Genevessä sijaitsevan Morgan Stanley Capital International Perspective -raportin laskelmien </w:t>
      </w:r>
      <w:r>
        <w:t xml:space="preserve">mukaan. </w:t>
      </w:r>
      <w:r>
        <w:t xml:space="preserve">Suorien vertailujen tekemiseksi kukin indeksi perustuu vuoden 1969 </w:t>
      </w:r>
      <w:r>
        <w:rPr>
          <w:color w:val="01FB92"/>
        </w:rPr>
        <w:t xml:space="preserve">päätöskurssiin </w:t>
      </w:r>
      <w:r>
        <w:rPr>
          <w:color w:val="A1A711"/>
        </w:rPr>
        <w:t xml:space="preserve">100</w:t>
      </w:r>
      <w:r>
        <w:t xml:space="preserve">. Prosenttimuutos lasketaan vuoden lopusta.</w:t>
      </w:r>
    </w:p>
    <w:p>
      <w:r>
        <w:rPr>
          <w:b/>
        </w:rPr>
        <w:t xml:space="preserve">Asiakirjan numero 890</w:t>
      </w:r>
    </w:p>
    <w:p>
      <w:r>
        <w:rPr>
          <w:b/>
        </w:rPr>
        <w:t xml:space="preserve">Asiakirjan tunniste: wsj1188-001</w:t>
      </w:r>
    </w:p>
    <w:p>
      <w:r>
        <w:rPr>
          <w:color w:val="04640D"/>
        </w:rPr>
        <w:t xml:space="preserve">Bergen Bankin ja Den Norske Creditbankin, kahden Norjan johtavan pankin, </w:t>
      </w:r>
      <w:r>
        <w:rPr>
          <w:color w:val="310106"/>
        </w:rPr>
        <w:t xml:space="preserve">hallituksen jäsenet </w:t>
      </w:r>
      <w:r>
        <w:t xml:space="preserve">ovat ilmoittaneet sopineensa </w:t>
      </w:r>
      <w:r>
        <w:rPr>
          <w:color w:val="FB5514"/>
        </w:rPr>
        <w:t xml:space="preserve">pankkien </w:t>
      </w:r>
      <w:r>
        <w:rPr>
          <w:color w:val="FEFB0A"/>
        </w:rPr>
        <w:t xml:space="preserve">virallisesta yhdistämisestä</w:t>
      </w:r>
      <w:r>
        <w:t xml:space="preserve">. </w:t>
      </w:r>
      <w:r>
        <w:rPr>
          <w:color w:val="FEFB0A"/>
        </w:rPr>
        <w:t xml:space="preserve">Yhdistymisen </w:t>
      </w:r>
      <w:r>
        <w:t xml:space="preserve">myötä syntyisi </w:t>
      </w:r>
      <w:r>
        <w:rPr>
          <w:color w:val="E115C0"/>
        </w:rPr>
        <w:t xml:space="preserve">Skandinavian seitsemänneksi suurin pankki, jonka kokonaisvarat olisivat 210 miljardia Norjan kruunua (30,3 miljardia dollaria)</w:t>
      </w:r>
      <w:r>
        <w:t xml:space="preserve">. </w:t>
      </w:r>
      <w:r>
        <w:rPr>
          <w:color w:val="00587F"/>
        </w:rPr>
        <w:t xml:space="preserve">Pankit </w:t>
      </w:r>
      <w:r>
        <w:t xml:space="preserve">ilmoittivat </w:t>
      </w:r>
      <w:r>
        <w:rPr>
          <w:color w:val="0BC582"/>
        </w:rPr>
        <w:t xml:space="preserve">maanantaina </w:t>
      </w:r>
      <w:r>
        <w:t xml:space="preserve">lähettäneensä valtiovarainministeriölle hakemuksen, jossa ne pyytävät lupaa sulautua </w:t>
      </w:r>
      <w:r>
        <w:rPr>
          <w:color w:val="E115C0"/>
        </w:rPr>
        <w:t xml:space="preserve">yhdeksi kokonaisuudeksi </w:t>
      </w:r>
      <w:r>
        <w:rPr>
          <w:color w:val="E115C0"/>
        </w:rPr>
        <w:t xml:space="preserve">nimeltä Den Norske Bank AS</w:t>
      </w:r>
      <w:r>
        <w:t xml:space="preserve">. Pankkien </w:t>
      </w:r>
      <w:r>
        <w:rPr>
          <w:color w:val="9E8317"/>
        </w:rPr>
        <w:t xml:space="preserve">hallitukset </w:t>
      </w:r>
      <w:r>
        <w:t xml:space="preserve">ilmoittivat </w:t>
      </w:r>
      <w:r>
        <w:rPr>
          <w:color w:val="0BC582"/>
        </w:rPr>
        <w:t xml:space="preserve">maanantaina </w:t>
      </w:r>
      <w:r>
        <w:t xml:space="preserve">yhteisessä lausunnossaan, että </w:t>
      </w:r>
      <w:r>
        <w:rPr>
          <w:color w:val="01190F"/>
        </w:rPr>
        <w:t xml:space="preserve">ehdotettua sulautumissopimusta </w:t>
      </w:r>
      <w:r>
        <w:t xml:space="preserve">oli </w:t>
      </w:r>
      <w:r>
        <w:t xml:space="preserve">käsitelty erillisissä hallituksen kokouksissa Oslossa. Ne ilmoittivat, että </w:t>
      </w:r>
      <w:r>
        <w:rPr>
          <w:color w:val="01190F"/>
        </w:rPr>
        <w:t xml:space="preserve">sopimus toimitetaan </w:t>
      </w:r>
      <w:r>
        <w:t xml:space="preserve">niiden hallintoneuvostoille </w:t>
      </w:r>
      <w:r>
        <w:t xml:space="preserve">ensi keskiviikkona</w:t>
      </w:r>
      <w:r>
        <w:t xml:space="preserve">. 28. marraskuuta pidetään </w:t>
      </w:r>
      <w:r>
        <w:rPr>
          <w:color w:val="847D81"/>
        </w:rPr>
        <w:t xml:space="preserve">ylimääräiset yhtiökokoukset, joissa päätetään </w:t>
      </w:r>
      <w:r>
        <w:rPr>
          <w:color w:val="847D81"/>
        </w:rPr>
        <w:t xml:space="preserve">osakkeiden vaihtosuhteesta</w:t>
      </w:r>
      <w:r>
        <w:t xml:space="preserve">. Sulautuma edellyttää Norjan viranomaisten hyväksyntää.</w:t>
      </w:r>
    </w:p>
    <w:p>
      <w:r>
        <w:rPr>
          <w:b/>
        </w:rPr>
        <w:t xml:space="preserve">Asiakirjan numero 891</w:t>
      </w:r>
    </w:p>
    <w:p>
      <w:r>
        <w:rPr>
          <w:b/>
        </w:rPr>
        <w:t xml:space="preserve">Asiakirjan tunniste: wsj1189-001</w:t>
      </w:r>
    </w:p>
    <w:p>
      <w:r>
        <w:rPr>
          <w:color w:val="310106"/>
        </w:rPr>
        <w:t xml:space="preserve">Office of Thrift Supervision </w:t>
      </w:r>
      <w:r>
        <w:t xml:space="preserve">on raportoinut</w:t>
      </w:r>
      <w:r>
        <w:rPr>
          <w:color w:val="04640D"/>
        </w:rPr>
        <w:t xml:space="preserve">, että </w:t>
      </w:r>
      <w:r>
        <w:rPr>
          <w:color w:val="FEFB0A"/>
        </w:rPr>
        <w:t xml:space="preserve">säästö- ja lainayhtiöt </w:t>
      </w:r>
      <w:r>
        <w:rPr>
          <w:color w:val="04640D"/>
        </w:rPr>
        <w:t xml:space="preserve">kieltäytyvät kaksi kertaa </w:t>
      </w:r>
      <w:r>
        <w:rPr>
          <w:color w:val="04640D"/>
        </w:rPr>
        <w:t xml:space="preserve">todennäköisemmin myöntämästä </w:t>
      </w:r>
      <w:r>
        <w:rPr>
          <w:color w:val="FB5514"/>
        </w:rPr>
        <w:t xml:space="preserve">asuntolainoja </w:t>
      </w:r>
      <w:r>
        <w:rPr>
          <w:color w:val="04640D"/>
        </w:rPr>
        <w:t xml:space="preserve">mustille </w:t>
      </w:r>
      <w:r>
        <w:rPr>
          <w:color w:val="04640D"/>
        </w:rPr>
        <w:t xml:space="preserve">kuin valkoisille</w:t>
      </w:r>
      <w:r>
        <w:t xml:space="preserve">. </w:t>
      </w:r>
      <w:r>
        <w:rPr>
          <w:color w:val="310106"/>
        </w:rPr>
        <w:t xml:space="preserve">Hallitusjärjestö </w:t>
      </w:r>
      <w:r>
        <w:t xml:space="preserve">totesi myös, että </w:t>
      </w:r>
      <w:r>
        <w:rPr>
          <w:color w:val="04640D"/>
        </w:rPr>
        <w:t xml:space="preserve">tämä </w:t>
      </w:r>
      <w:r>
        <w:t xml:space="preserve">ei välttämättä tarkoita, että </w:t>
      </w:r>
      <w:r>
        <w:rPr>
          <w:color w:val="E115C0"/>
        </w:rPr>
        <w:t xml:space="preserve">luottolaitokset </w:t>
      </w:r>
      <w:r>
        <w:t xml:space="preserve">syrjivät mustia. </w:t>
      </w:r>
      <w:r>
        <w:rPr>
          <w:color w:val="310106"/>
        </w:rPr>
        <w:t xml:space="preserve">Valtiovarainministeriön alainen </w:t>
      </w:r>
      <w:r>
        <w:rPr>
          <w:color w:val="310106"/>
        </w:rPr>
        <w:t xml:space="preserve">virasto </w:t>
      </w:r>
      <w:r>
        <w:t xml:space="preserve">ilmoitti, että sillä ei ollut tietoja hakijoiden taloudellisesta tilanteesta eikä se siksi pystynyt määrittämään, miksi mustaihoisten hakijoiden hakemuksia hylätään useammin. </w:t>
      </w:r>
      <w:r>
        <w:rPr>
          <w:color w:val="0BC582"/>
        </w:rPr>
        <w:t xml:space="preserve">Parlamentin edustajainhuoneessa</w:t>
      </w:r>
      <w:r>
        <w:rPr>
          <w:color w:val="FEB8C8"/>
        </w:rPr>
        <w:t xml:space="preserve">, jossa </w:t>
      </w:r>
      <w:r>
        <w:rPr>
          <w:color w:val="0BC582"/>
        </w:rPr>
        <w:t xml:space="preserve">tiedot julkistettiin eilen </w:t>
      </w:r>
      <w:r>
        <w:rPr>
          <w:color w:val="9E8317"/>
        </w:rPr>
        <w:t xml:space="preserve">senaatin pankkialan alivaliokunnan kuulemistilaisuudessa, </w:t>
      </w:r>
      <w:r>
        <w:rPr>
          <w:color w:val="01190F"/>
        </w:rPr>
        <w:t xml:space="preserve">lainsäätäjät ovat </w:t>
      </w:r>
      <w:r>
        <w:t xml:space="preserve">kuitenkin </w:t>
      </w:r>
      <w:r>
        <w:t xml:space="preserve">huolissaan siitä, että rahoituslaitokset syrjivät rutiininomaisesti vähemmistöjä. He kehottivat </w:t>
      </w:r>
      <w:r>
        <w:rPr>
          <w:color w:val="310106"/>
        </w:rPr>
        <w:t xml:space="preserve">sääntelyviranomaisia </w:t>
      </w:r>
      <w:r>
        <w:t xml:space="preserve">ehdottamaan uusia tapoja pakottaa </w:t>
      </w:r>
      <w:r>
        <w:rPr>
          <w:color w:val="847D81"/>
        </w:rPr>
        <w:t xml:space="preserve">pankit ja pankkitoimistot </w:t>
      </w:r>
      <w:r>
        <w:t xml:space="preserve">noudattamaan syrjinnän vastaisia lakeja. </w:t>
      </w:r>
      <w:r>
        <w:rPr>
          <w:color w:val="58018B"/>
        </w:rPr>
        <w:t xml:space="preserve">Senaattori Alan Dixon (Illinoisin demokraatti), kuluttaja- ja sääntelyasioiden alivaliokunnan puheenjohtaja</w:t>
      </w:r>
      <w:r>
        <w:t xml:space="preserve">, sanoi: "En ole tilastotieteilijä. Mutta kun </w:t>
      </w:r>
      <w:r>
        <w:rPr>
          <w:color w:val="B70639"/>
        </w:rPr>
        <w:t xml:space="preserve">mustien hakemukset hylätään kaksi kertaa useammin kuin valkoisten - ja joissakin </w:t>
      </w:r>
      <w:r>
        <w:rPr>
          <w:color w:val="703B01"/>
        </w:rPr>
        <w:t xml:space="preserve">kaupungeissa jopa </w:t>
      </w:r>
      <w:r>
        <w:rPr>
          <w:color w:val="B70639"/>
        </w:rPr>
        <w:t xml:space="preserve">kolme tai neljä kertaa useammin - </w:t>
      </w:r>
      <w:r>
        <w:t xml:space="preserve">päättelen, </w:t>
      </w:r>
      <w:r>
        <w:rPr>
          <w:color w:val="B70639"/>
        </w:rPr>
        <w:t xml:space="preserve">että </w:t>
      </w:r>
      <w:r>
        <w:t xml:space="preserve">syrjintä on osa ongelmaa." </w:t>
      </w:r>
      <w:r>
        <w:rPr>
          <w:color w:val="118B8A"/>
        </w:rPr>
        <w:t xml:space="preserve">American Savings Associationin </w:t>
      </w:r>
      <w:r>
        <w:rPr>
          <w:color w:val="F7F1DF"/>
        </w:rPr>
        <w:t xml:space="preserve">tiedottaja James Grohl </w:t>
      </w:r>
      <w:r>
        <w:t xml:space="preserve">sanoi: "</w:t>
      </w:r>
      <w:r>
        <w:rPr>
          <w:color w:val="B70639"/>
        </w:rPr>
        <w:t xml:space="preserve">Tiedot </w:t>
      </w:r>
      <w:r>
        <w:t xml:space="preserve">ovat varoitusmerkki, mutta jos taloudellisia tietoja ei ole, ei voida todistaa, että syrjintä on laajalle levinnyttä." </w:t>
      </w:r>
      <w:r>
        <w:t xml:space="preserve">Yksi </w:t>
      </w:r>
      <w:r>
        <w:rPr>
          <w:color w:val="4AFEFA"/>
        </w:rPr>
        <w:t xml:space="preserve">kaupparyhmän edustaja </w:t>
      </w:r>
      <w:r>
        <w:t xml:space="preserve">lisäsi: "Liittovaltion hallituksen pitäisi </w:t>
      </w:r>
      <w:r>
        <w:t xml:space="preserve">ehdottomasti tutkia </w:t>
      </w:r>
      <w:r>
        <w:rPr>
          <w:color w:val="B70639"/>
        </w:rPr>
        <w:t xml:space="preserve">tämä </w:t>
      </w:r>
      <w:r>
        <w:t xml:space="preserve">tarkasti." </w:t>
      </w:r>
      <w:r>
        <w:rPr>
          <w:color w:val="58018B"/>
        </w:rPr>
        <w:t xml:space="preserve">Senaattori Dixon </w:t>
      </w:r>
      <w:r>
        <w:t xml:space="preserve">järjesti kuulemistilaisuuden tutkiakseen yksityiskohtaisemmin </w:t>
      </w:r>
      <w:r>
        <w:rPr>
          <w:color w:val="FCB164"/>
        </w:rPr>
        <w:t xml:space="preserve">säästöjen ja lainojen tukemista koskevan lain </w:t>
      </w:r>
      <w:r>
        <w:t xml:space="preserve">säännöksiä</w:t>
      </w:r>
      <w:r>
        <w:rPr>
          <w:color w:val="796EE6"/>
        </w:rPr>
        <w:t xml:space="preserve">, jotka </w:t>
      </w:r>
      <w:r>
        <w:rPr>
          <w:color w:val="FCB164"/>
        </w:rPr>
        <w:t xml:space="preserve">edellyttävät, että </w:t>
      </w:r>
      <w:r>
        <w:rPr>
          <w:color w:val="000D2C"/>
        </w:rPr>
        <w:t xml:space="preserve">sääntelyviranomaiset </w:t>
      </w:r>
      <w:r>
        <w:rPr>
          <w:color w:val="53495F"/>
        </w:rPr>
        <w:t xml:space="preserve">raportoivat todisteista, jotka koskevat asuntolainojen myöntämisessä esiintyvää syrjintää</w:t>
      </w:r>
      <w:r>
        <w:t xml:space="preserve">. Lainsäädäntö edellyttää myös </w:t>
      </w:r>
      <w:r>
        <w:rPr>
          <w:color w:val="F95475"/>
        </w:rPr>
        <w:t xml:space="preserve">laajoja uusia tietoja lainanottajien rodusta, sukupuolesta ja tulotasosta, mutta </w:t>
      </w:r>
      <w:r>
        <w:t xml:space="preserve">uusi analyysi </w:t>
      </w:r>
      <w:r>
        <w:t xml:space="preserve">ei saa </w:t>
      </w:r>
      <w:r>
        <w:rPr>
          <w:color w:val="F95475"/>
        </w:rPr>
        <w:t xml:space="preserve">näitä tietoja </w:t>
      </w:r>
      <w:r>
        <w:t xml:space="preserve">ainakaan moneen kuukauteen. </w:t>
      </w:r>
      <w:r>
        <w:rPr>
          <w:color w:val="61FC03"/>
        </w:rPr>
        <w:t xml:space="preserve">Federal Reserve </w:t>
      </w:r>
      <w:r>
        <w:t xml:space="preserve">sanoi, että </w:t>
      </w:r>
      <w:r>
        <w:rPr>
          <w:color w:val="5D9608"/>
        </w:rPr>
        <w:t xml:space="preserve">sen </w:t>
      </w:r>
      <w:r>
        <w:rPr>
          <w:color w:val="DE98FD"/>
        </w:rPr>
        <w:t xml:space="preserve">viime vuosien analyysit, jotka </w:t>
      </w:r>
      <w:r>
        <w:rPr>
          <w:color w:val="98A088"/>
        </w:rPr>
        <w:t xml:space="preserve">on </w:t>
      </w:r>
      <w:r>
        <w:rPr>
          <w:color w:val="DE98FD"/>
        </w:rPr>
        <w:t xml:space="preserve">mukautettu tuloerojen ja muiden muuttujien perusteella, osoittavat, että </w:t>
      </w:r>
      <w:r>
        <w:t xml:space="preserve">mustat saivat pankeilta ja pankkilaitoksilta vähemmän asuntolainoja kuin valkoiset. </w:t>
      </w:r>
      <w:r>
        <w:rPr>
          <w:color w:val="248AD0"/>
        </w:rPr>
        <w:t xml:space="preserve">Federal Reserve Bankin </w:t>
      </w:r>
      <w:r>
        <w:rPr>
          <w:color w:val="4F584E"/>
        </w:rPr>
        <w:t xml:space="preserve">pääjohtaja John LaWare </w:t>
      </w:r>
      <w:r>
        <w:t xml:space="preserve">kertoi kuitenkin alivaliokunnalle, että todisteet eivät ole vakuuttavia ja että </w:t>
      </w:r>
      <w:r>
        <w:rPr>
          <w:color w:val="61FC03"/>
        </w:rPr>
        <w:t xml:space="preserve">Federal Reserve </w:t>
      </w:r>
      <w:r>
        <w:t xml:space="preserve">uskoo, että valtaosa pankeista ei syrji ketään. Hän totesi esimerkiksi, että </w:t>
      </w:r>
      <w:r>
        <w:rPr>
          <w:color w:val="61FC03"/>
        </w:rPr>
        <w:t xml:space="preserve">Federal Reserven </w:t>
      </w:r>
      <w:r>
        <w:t xml:space="preserve">analyysit </w:t>
      </w:r>
      <w:r>
        <w:t xml:space="preserve">ovat osoittaneet, että mustat saavat enemmän asuntojen parannuslainoja kuin </w:t>
      </w:r>
      <w:r>
        <w:rPr>
          <w:color w:val="5C5300"/>
        </w:rPr>
        <w:t xml:space="preserve">valkoiset</w:t>
      </w:r>
      <w:r>
        <w:t xml:space="preserve">. </w:t>
      </w:r>
      <w:r>
        <w:t xml:space="preserve">Useat lainsäätäjät olivat suuttuneita siitä, että </w:t>
      </w:r>
      <w:r>
        <w:rPr>
          <w:color w:val="310106"/>
        </w:rPr>
        <w:t xml:space="preserve">sääntelyviranomaiset </w:t>
      </w:r>
      <w:r>
        <w:t xml:space="preserve">ilmoittivat, että niillä oli ollut liian kiire käsitellä ennätysmäärää pankkien ja säästölaitosten konkursseja viime vuosina, jotta he olisivat voineet käyttää paljon energiaa mahdollisen syrjinnän tutkimiseen. "</w:t>
      </w:r>
      <w:r>
        <w:t xml:space="preserve">Olemme </w:t>
      </w:r>
      <w:r>
        <w:rPr>
          <w:color w:val="9F6551"/>
        </w:rPr>
        <w:t xml:space="preserve">ensimmäisinä </w:t>
      </w:r>
      <w:r>
        <w:rPr>
          <w:color w:val="9F6551"/>
        </w:rPr>
        <w:t xml:space="preserve">myöntämässä, ettemme ole viime vuosina kiinnittäneet riittävästi huomiota syrjinnän havaitsemismenetelmien kehittämiseen, </w:t>
      </w:r>
      <w:r>
        <w:t xml:space="preserve">sanoi </w:t>
      </w:r>
      <w:r>
        <w:rPr>
          <w:color w:val="932C70"/>
        </w:rPr>
        <w:t xml:space="preserve">Jonathan Fiechter, </w:t>
      </w:r>
      <w:r>
        <w:rPr>
          <w:color w:val="B5AFC4"/>
        </w:rPr>
        <w:t xml:space="preserve">säästövalvontaviraston</w:t>
      </w:r>
      <w:r>
        <w:rPr>
          <w:color w:val="2B1B04"/>
        </w:rPr>
        <w:t xml:space="preserve"> (Office of </w:t>
      </w:r>
      <w:r>
        <w:rPr>
          <w:color w:val="B5AFC4"/>
        </w:rPr>
        <w:t xml:space="preserve">Thrift</w:t>
      </w:r>
      <w:r>
        <w:rPr>
          <w:color w:val="2B1B04"/>
        </w:rPr>
        <w:t xml:space="preserve"> Supervision</w:t>
      </w:r>
      <w:r>
        <w:rPr>
          <w:color w:val="932C70"/>
        </w:rPr>
        <w:t xml:space="preserve">) ylin virkamies</w:t>
      </w:r>
      <w:r>
        <w:t xml:space="preserve">. </w:t>
      </w:r>
      <w:r>
        <w:t xml:space="preserve">"Jos meillä </w:t>
      </w:r>
      <w:r>
        <w:rPr>
          <w:color w:val="D4C67A"/>
        </w:rPr>
        <w:t xml:space="preserve">on </w:t>
      </w:r>
      <w:r>
        <w:rPr>
          <w:color w:val="AE7AA1"/>
        </w:rPr>
        <w:t xml:space="preserve">ihmisiä, </w:t>
      </w:r>
      <w:r>
        <w:rPr>
          <w:color w:val="C2A393"/>
        </w:rPr>
        <w:t xml:space="preserve">jotka </w:t>
      </w:r>
      <w:r>
        <w:rPr>
          <w:color w:val="AE7AA1"/>
        </w:rPr>
        <w:t xml:space="preserve">hylätään väärin ja epäoikeudenmukaisesti asuntolainamarkkinoilla"</w:t>
      </w:r>
      <w:r>
        <w:t xml:space="preserve">, sanoi pankkikomitean puheenjohtaja senaattori Donald Riegle (Michiganin demokraatti), "</w:t>
      </w:r>
      <w:r>
        <w:rPr>
          <w:color w:val="D4C67A"/>
        </w:rPr>
        <w:t xml:space="preserve">se on </w:t>
      </w:r>
      <w:r>
        <w:rPr>
          <w:color w:val="0232FD"/>
        </w:rPr>
        <w:t xml:space="preserve">asia, </w:t>
      </w:r>
      <w:r>
        <w:rPr>
          <w:color w:val="6A3A35"/>
        </w:rPr>
        <w:t xml:space="preserve">joka </w:t>
      </w:r>
      <w:r>
        <w:rPr>
          <w:color w:val="0232FD"/>
        </w:rPr>
        <w:t xml:space="preserve">vaatii korjausta nyt, ei puolen vuoden tai kuuden vuoden tai 26 vuoden kuluttua</w:t>
      </w:r>
      <w:r>
        <w:t xml:space="preserve">". </w:t>
      </w:r>
      <w:r>
        <w:rPr>
          <w:color w:val="168E5C"/>
        </w:rPr>
        <w:t xml:space="preserve">Federal Deposit Insurance Corporationin </w:t>
      </w:r>
      <w:r>
        <w:rPr>
          <w:color w:val="BA6801"/>
        </w:rPr>
        <w:t xml:space="preserve">ja </w:t>
      </w:r>
      <w:r>
        <w:rPr>
          <w:color w:val="16C0D0"/>
        </w:rPr>
        <w:t xml:space="preserve">Office of the Comptroller of the Currencyin </w:t>
      </w:r>
      <w:r>
        <w:rPr>
          <w:color w:val="BA6801"/>
        </w:rPr>
        <w:t xml:space="preserve">virkamiehet </w:t>
      </w:r>
      <w:r>
        <w:t xml:space="preserve">ilmoittivat, että he olivat rankaisseet </w:t>
      </w:r>
      <w:r>
        <w:rPr>
          <w:color w:val="C62100"/>
        </w:rPr>
        <w:t xml:space="preserve">vain muutamia pankkeja </w:t>
      </w:r>
      <w:r>
        <w:t xml:space="preserve">syrjinnän vastaisten lakien rikkomisesta</w:t>
      </w:r>
      <w:r>
        <w:t xml:space="preserve">. </w:t>
      </w:r>
      <w:r>
        <w:rPr>
          <w:color w:val="014347"/>
        </w:rPr>
        <w:t xml:space="preserve">Federal Deposit Insurance Corporation </w:t>
      </w:r>
      <w:r>
        <w:t xml:space="preserve">ilmoitti lähettäneensä viimeisten kolmen vuoden aikana viisi haastetta pankeille syrjivien käytäntöjen vuoksi. </w:t>
      </w:r>
      <w:r>
        <w:rPr>
          <w:color w:val="233809"/>
        </w:rPr>
        <w:t xml:space="preserve">Valvojan toimisto </w:t>
      </w:r>
      <w:r>
        <w:t xml:space="preserve">ilmoitti, että se </w:t>
      </w:r>
      <w:r>
        <w:t xml:space="preserve">ei ollut </w:t>
      </w:r>
      <w:r>
        <w:t xml:space="preserve">löytänyt todisteita laittomasta syrjinnästä </w:t>
      </w:r>
      <w:r>
        <w:t xml:space="preserve">3 437 </w:t>
      </w:r>
      <w:r>
        <w:rPr>
          <w:color w:val="42083B"/>
        </w:rPr>
        <w:t xml:space="preserve">pankkitarkastuksessa </w:t>
      </w:r>
      <w:r>
        <w:t xml:space="preserve">huhtikuun </w:t>
      </w:r>
      <w:r>
        <w:rPr>
          <w:color w:val="82785D"/>
        </w:rPr>
        <w:t xml:space="preserve">1987 </w:t>
      </w:r>
      <w:r>
        <w:t xml:space="preserve">jälkeen. </w:t>
      </w:r>
      <w:r>
        <w:rPr>
          <w:color w:val="233809"/>
        </w:rPr>
        <w:t xml:space="preserve">Tilintarkastusvirasto </w:t>
      </w:r>
      <w:r>
        <w:t xml:space="preserve">ilmoitti myös, </w:t>
      </w:r>
      <w:r>
        <w:rPr>
          <w:color w:val="B7DAD2"/>
        </w:rPr>
        <w:t xml:space="preserve">että </w:t>
      </w:r>
      <w:r>
        <w:rPr>
          <w:color w:val="023087"/>
        </w:rPr>
        <w:t xml:space="preserve">tammikuun </w:t>
      </w:r>
      <w:r>
        <w:rPr>
          <w:color w:val="196956"/>
        </w:rPr>
        <w:t xml:space="preserve">1987 </w:t>
      </w:r>
      <w:r>
        <w:rPr>
          <w:color w:val="023087"/>
        </w:rPr>
        <w:t xml:space="preserve">jälkeen saamistaan </w:t>
      </w:r>
      <w:r>
        <w:rPr>
          <w:color w:val="023087"/>
        </w:rPr>
        <w:t xml:space="preserve">37 000 </w:t>
      </w:r>
      <w:r>
        <w:t xml:space="preserve">valituksesta </w:t>
      </w:r>
      <w:r>
        <w:rPr>
          <w:color w:val="ECEDFE"/>
        </w:rPr>
        <w:t xml:space="preserve">vain 16 </w:t>
      </w:r>
      <w:r>
        <w:t xml:space="preserve">koski rotusyrjintää kiinteistöluotonannossa. </w:t>
      </w:r>
      <w:r>
        <w:rPr>
          <w:color w:val="233809"/>
        </w:rPr>
        <w:t xml:space="preserve">Toimisto </w:t>
      </w:r>
      <w:r>
        <w:t xml:space="preserve">tutki </w:t>
      </w:r>
      <w:r>
        <w:rPr>
          <w:color w:val="2B2D32"/>
        </w:rPr>
        <w:t xml:space="preserve">nämä valitukset</w:t>
      </w:r>
      <w:r>
        <w:t xml:space="preserve">, mutta ei havainnut väärinkäytöksiä. </w:t>
      </w:r>
      <w:r>
        <w:rPr>
          <w:color w:val="310106"/>
        </w:rPr>
        <w:t xml:space="preserve">Säästölaitosvalvontaviranomaiset </w:t>
      </w:r>
      <w:r>
        <w:t xml:space="preserve">eivät toimittaneet </w:t>
      </w:r>
      <w:r>
        <w:t xml:space="preserve">lukuja täytäntöönpanotoimistaan. </w:t>
      </w:r>
      <w:r>
        <w:rPr>
          <w:color w:val="932C70"/>
        </w:rPr>
        <w:t xml:space="preserve">Fiechter </w:t>
      </w:r>
      <w:r>
        <w:t xml:space="preserve">sanoi, että </w:t>
      </w:r>
      <w:r>
        <w:rPr>
          <w:color w:val="895E6B"/>
        </w:rPr>
        <w:t xml:space="preserve">sääntelyviranomaiset </w:t>
      </w:r>
      <w:r>
        <w:rPr>
          <w:color w:val="94C661"/>
        </w:rPr>
        <w:t xml:space="preserve">ovat harkinneet syrjinnän torjumiseksi </w:t>
      </w:r>
      <w:r>
        <w:rPr>
          <w:color w:val="94C661"/>
        </w:rPr>
        <w:t xml:space="preserve">muun muassa </w:t>
      </w:r>
      <w:r>
        <w:t xml:space="preserve">"haikaroiden" - </w:t>
      </w:r>
      <w:r>
        <w:rPr>
          <w:color w:val="788E95"/>
        </w:rPr>
        <w:t xml:space="preserve">hallituksen tutkijoiden</w:t>
      </w:r>
      <w:r>
        <w:rPr>
          <w:color w:val="FB6AB8"/>
        </w:rPr>
        <w:t xml:space="preserve">, jotka esiintyvät </w:t>
      </w:r>
      <w:r>
        <w:rPr>
          <w:color w:val="788E95"/>
        </w:rPr>
        <w:t xml:space="preserve">tulevina asunnonostajina - käyttöä</w:t>
      </w:r>
      <w:r>
        <w:t xml:space="preserve">. </w:t>
      </w:r>
      <w:r>
        <w:rPr>
          <w:color w:val="576094"/>
        </w:rPr>
        <w:t xml:space="preserve">Asunto- ja kaupunkikehitysministeriö </w:t>
      </w:r>
      <w:r>
        <w:t xml:space="preserve">on käyttänyt haikaroita vuokra-asuntojen syrjinnän tutkimiseen. Haikaroiden käyttö voi johtaa oikeusjuttuihin rahoituslaitosten kanssa, mutta </w:t>
      </w:r>
      <w:r>
        <w:rPr>
          <w:color w:val="F7F1DF"/>
        </w:rPr>
        <w:t xml:space="preserve">Grohlin </w:t>
      </w:r>
      <w:r>
        <w:t xml:space="preserve">mukaan </w:t>
      </w:r>
      <w:r>
        <w:rPr>
          <w:color w:val="4AFEFA"/>
        </w:rPr>
        <w:t xml:space="preserve">American Savings Association </w:t>
      </w:r>
      <w:r>
        <w:t xml:space="preserve">ei ole vielä ottanut kantaa </w:t>
      </w:r>
      <w:r>
        <w:rPr>
          <w:color w:val="DB1474"/>
        </w:rPr>
        <w:t xml:space="preserve">asiaan.</w:t>
      </w:r>
    </w:p>
    <w:p>
      <w:r>
        <w:rPr>
          <w:b/>
        </w:rPr>
        <w:t xml:space="preserve">Asiakirjan numero 892</w:t>
      </w:r>
    </w:p>
    <w:p>
      <w:r>
        <w:rPr>
          <w:b/>
        </w:rPr>
        <w:t xml:space="preserve">Asiakirjan tunniste: wsj1190-001</w:t>
      </w:r>
    </w:p>
    <w:p>
      <w:r>
        <w:rPr>
          <w:color w:val="310106"/>
        </w:rPr>
        <w:t xml:space="preserve">Time Warner Inc. </w:t>
      </w:r>
      <w:r>
        <w:rPr>
          <w:color w:val="04640D"/>
        </w:rPr>
        <w:t xml:space="preserve">harkitsee oikeudellista haastetta </w:t>
      </w:r>
      <w:r>
        <w:rPr>
          <w:color w:val="FEFB0A"/>
        </w:rPr>
        <w:t xml:space="preserve">Tele-Communications Inc:n </w:t>
      </w:r>
      <w:r>
        <w:rPr>
          <w:color w:val="04640D"/>
        </w:rPr>
        <w:t xml:space="preserve">suunnitelmalle </w:t>
      </w:r>
      <w:r>
        <w:rPr>
          <w:color w:val="FB5514"/>
        </w:rPr>
        <w:t xml:space="preserve">ostaa puolet </w:t>
      </w:r>
      <w:r>
        <w:rPr>
          <w:color w:val="E115C0"/>
        </w:rPr>
        <w:t xml:space="preserve">Showtime Networks Inc:stä</w:t>
      </w:r>
      <w:r>
        <w:rPr>
          <w:color w:val="00587F"/>
        </w:rPr>
        <w:t xml:space="preserve">, </w:t>
      </w:r>
      <w:r>
        <w:rPr>
          <w:color w:val="0BC582"/>
        </w:rPr>
        <w:t xml:space="preserve">mikä </w:t>
      </w:r>
      <w:r>
        <w:rPr>
          <w:color w:val="00587F"/>
        </w:rPr>
        <w:t xml:space="preserve">voisi johtaa </w:t>
      </w:r>
      <w:r>
        <w:rPr>
          <w:color w:val="9E8317"/>
        </w:rPr>
        <w:t xml:space="preserve">kaapelitelevisiotoiminnan </w:t>
      </w:r>
      <w:r>
        <w:rPr>
          <w:color w:val="FEB8C8"/>
        </w:rPr>
        <w:t xml:space="preserve">kahden vahvimman toimijan väliseen </w:t>
      </w:r>
      <w:r>
        <w:rPr>
          <w:color w:val="00587F"/>
        </w:rPr>
        <w:t xml:space="preserve">täysimittaiseen sotaan</w:t>
      </w:r>
      <w:r>
        <w:t xml:space="preserve">. </w:t>
      </w:r>
      <w:r>
        <w:rPr>
          <w:color w:val="01190F"/>
        </w:rPr>
        <w:t xml:space="preserve">Kaapelitelevisioalan</w:t>
      </w:r>
      <w:r>
        <w:t xml:space="preserve"> johtajat </w:t>
      </w:r>
      <w:r>
        <w:t xml:space="preserve">sanovat, </w:t>
      </w:r>
      <w:r>
        <w:rPr>
          <w:color w:val="847D81"/>
        </w:rPr>
        <w:t xml:space="preserve">että </w:t>
      </w:r>
      <w:r>
        <w:rPr>
          <w:color w:val="58018B"/>
        </w:rPr>
        <w:t xml:space="preserve">Time </w:t>
      </w:r>
      <w:r>
        <w:rPr>
          <w:color w:val="847D81"/>
        </w:rPr>
        <w:t xml:space="preserve">haastaa </w:t>
      </w:r>
      <w:r>
        <w:rPr>
          <w:color w:val="B70639"/>
        </w:rPr>
        <w:t xml:space="preserve">sopimuksen </w:t>
      </w:r>
      <w:r>
        <w:rPr>
          <w:color w:val="847D81"/>
        </w:rPr>
        <w:t xml:space="preserve">myös muilla rintamilla yrittämällä saada </w:t>
      </w:r>
      <w:r>
        <w:rPr>
          <w:color w:val="703B01"/>
        </w:rPr>
        <w:t xml:space="preserve">muut kaapelioperaattorit </w:t>
      </w:r>
      <w:r>
        <w:rPr>
          <w:color w:val="847D81"/>
        </w:rPr>
        <w:t xml:space="preserve">luopumaan </w:t>
      </w:r>
      <w:r>
        <w:rPr>
          <w:color w:val="118B8A"/>
        </w:rPr>
        <w:t xml:space="preserve">Tele-Communicationsin </w:t>
      </w:r>
      <w:r>
        <w:rPr>
          <w:color w:val="F7F1DF"/>
        </w:rPr>
        <w:t xml:space="preserve">liittymisestä </w:t>
      </w:r>
      <w:r>
        <w:rPr>
          <w:color w:val="4AFEFA"/>
        </w:rPr>
        <w:t xml:space="preserve">Showtimen </w:t>
      </w:r>
      <w:r>
        <w:rPr>
          <w:color w:val="F7F1DF"/>
        </w:rPr>
        <w:t xml:space="preserve">sijoittajaksi</w:t>
      </w:r>
      <w:r>
        <w:t xml:space="preserve">. </w:t>
      </w:r>
      <w:r>
        <w:rPr>
          <w:color w:val="796EE6"/>
        </w:rPr>
        <w:t xml:space="preserve">Timen </w:t>
      </w:r>
      <w:r>
        <w:rPr>
          <w:color w:val="FCB164"/>
        </w:rPr>
        <w:t xml:space="preserve">virkamiehet </w:t>
      </w:r>
      <w:r>
        <w:t xml:space="preserve">kieltäytyivät kommentoimasta </w:t>
      </w:r>
      <w:r>
        <w:rPr>
          <w:color w:val="000D2C"/>
        </w:rPr>
        <w:t xml:space="preserve">asiaa. </w:t>
      </w:r>
      <w:r>
        <w:t xml:space="preserve">Viime viikolla </w:t>
      </w:r>
      <w:r>
        <w:rPr>
          <w:color w:val="53495F"/>
        </w:rPr>
        <w:t xml:space="preserve">Tele-Communications </w:t>
      </w:r>
      <w:r>
        <w:t xml:space="preserve">sopi maksavansa </w:t>
      </w:r>
      <w:r>
        <w:rPr>
          <w:color w:val="F95475"/>
        </w:rPr>
        <w:t xml:space="preserve">Viacom Inc:</w:t>
      </w:r>
      <w:r>
        <w:t xml:space="preserve">lle 225 miljoonaa dollaria </w:t>
      </w:r>
      <w:r>
        <w:t xml:space="preserve">50 prosentin osuudesta </w:t>
      </w:r>
      <w:r>
        <w:rPr>
          <w:color w:val="5D9608"/>
        </w:rPr>
        <w:t xml:space="preserve">sen </w:t>
      </w:r>
      <w:r>
        <w:rPr>
          <w:color w:val="61FC03"/>
        </w:rPr>
        <w:t xml:space="preserve">Showtime-tytäryhtiöstä, joka </w:t>
      </w:r>
      <w:r>
        <w:rPr>
          <w:color w:val="DE98FD"/>
        </w:rPr>
        <w:t xml:space="preserve">on </w:t>
      </w:r>
      <w:r>
        <w:rPr>
          <w:color w:val="61FC03"/>
        </w:rPr>
        <w:t xml:space="preserve">kaapelitilaajien maksutelevisio-asemien määrässä </w:t>
      </w:r>
      <w:r>
        <w:rPr>
          <w:color w:val="4F584E"/>
        </w:rPr>
        <w:t xml:space="preserve">Timen </w:t>
      </w:r>
      <w:r>
        <w:rPr>
          <w:color w:val="98A088"/>
        </w:rPr>
        <w:t xml:space="preserve">Home Box Officen jälkeen </w:t>
      </w:r>
      <w:r>
        <w:rPr>
          <w:color w:val="61FC03"/>
        </w:rPr>
        <w:t xml:space="preserve">toiseksi suurin</w:t>
      </w:r>
      <w:r>
        <w:t xml:space="preserve">. </w:t>
      </w:r>
      <w:r>
        <w:rPr>
          <w:color w:val="53495F"/>
        </w:rPr>
        <w:t xml:space="preserve">Tele-Communications, Yhdysvaltojen suurin kaapeliyhtiö</w:t>
      </w:r>
      <w:r>
        <w:t xml:space="preserve">, sanoi, että se saattaa etsiä </w:t>
      </w:r>
      <w:r>
        <w:rPr>
          <w:color w:val="248AD0"/>
        </w:rPr>
        <w:t xml:space="preserve">muita </w:t>
      </w:r>
      <w:r>
        <w:rPr>
          <w:color w:val="5C5300"/>
        </w:rPr>
        <w:t xml:space="preserve">kaapelitelevisiokumppaneita </w:t>
      </w:r>
      <w:r>
        <w:rPr>
          <w:color w:val="248AD0"/>
        </w:rPr>
        <w:t xml:space="preserve">liittymään </w:t>
      </w:r>
      <w:r>
        <w:rPr>
          <w:color w:val="9F6551"/>
        </w:rPr>
        <w:t xml:space="preserve">sijoitukseensa</w:t>
      </w:r>
      <w:r>
        <w:t xml:space="preserve">. </w:t>
      </w:r>
      <w:r>
        <w:rPr>
          <w:color w:val="53495F"/>
        </w:rPr>
        <w:t xml:space="preserve">Tele-Communications </w:t>
      </w:r>
      <w:r>
        <w:t xml:space="preserve">on </w:t>
      </w:r>
      <w:r>
        <w:rPr>
          <w:color w:val="932C70"/>
        </w:rPr>
        <w:t xml:space="preserve">HBO:n </w:t>
      </w:r>
      <w:r>
        <w:t xml:space="preserve">suurin asiakas, </w:t>
      </w:r>
      <w:r>
        <w:t xml:space="preserve">ja </w:t>
      </w:r>
      <w:r>
        <w:rPr>
          <w:color w:val="2B1B04"/>
        </w:rPr>
        <w:t xml:space="preserve">näillä kahdella </w:t>
      </w:r>
      <w:r>
        <w:t xml:space="preserve">on monia muita liikesuhteita toisiinsa. </w:t>
      </w:r>
      <w:r>
        <w:rPr>
          <w:color w:val="2B1B04"/>
        </w:rPr>
        <w:t xml:space="preserve">Molempien yhtiöiden </w:t>
      </w:r>
      <w:r>
        <w:t xml:space="preserve">virkamiehet </w:t>
      </w:r>
      <w:r>
        <w:t xml:space="preserve">kertoivat, että </w:t>
      </w:r>
      <w:r>
        <w:rPr>
          <w:color w:val="B5AFC4"/>
        </w:rPr>
        <w:t xml:space="preserve">Time </w:t>
      </w:r>
      <w:r>
        <w:t xml:space="preserve">oli jopa puhunut aiemmin tänä vuonna </w:t>
      </w:r>
      <w:r>
        <w:rPr>
          <w:color w:val="53495F"/>
        </w:rPr>
        <w:t xml:space="preserve">Tele-Communicationsin </w:t>
      </w:r>
      <w:r>
        <w:t xml:space="preserve">ottamisesta mukaan </w:t>
      </w:r>
      <w:r>
        <w:rPr>
          <w:color w:val="932C70"/>
        </w:rPr>
        <w:t xml:space="preserve">HBO:n </w:t>
      </w:r>
      <w:r>
        <w:t xml:space="preserve">sijoittajaksi</w:t>
      </w:r>
      <w:r>
        <w:t xml:space="preserve">. </w:t>
      </w:r>
      <w:r>
        <w:rPr>
          <w:color w:val="61FC03"/>
        </w:rPr>
        <w:t xml:space="preserve">Showtimen </w:t>
      </w:r>
      <w:r>
        <w:t xml:space="preserve">osuuden ostaminen </w:t>
      </w:r>
      <w:r>
        <w:t xml:space="preserve">on "suoranainen ryöstö", eräs </w:t>
      </w:r>
      <w:r>
        <w:rPr>
          <w:color w:val="B5AFC4"/>
        </w:rPr>
        <w:t xml:space="preserve">Time-yhtiön </w:t>
      </w:r>
      <w:r>
        <w:t xml:space="preserve">korkea-arvoinen virkamies sanoi</w:t>
      </w:r>
      <w:r>
        <w:t xml:space="preserve">. </w:t>
      </w:r>
      <w:r>
        <w:rPr>
          <w:color w:val="B5AFC4"/>
        </w:rPr>
        <w:t xml:space="preserve">Timen </w:t>
      </w:r>
      <w:r>
        <w:t xml:space="preserve">odotetaan nostavan </w:t>
      </w:r>
      <w:r>
        <w:t xml:space="preserve">kanteen Yhdysvaltain </w:t>
      </w:r>
      <w:r>
        <w:rPr>
          <w:color w:val="D4C67A"/>
        </w:rPr>
        <w:t xml:space="preserve">New Yorkin piirituomioistuimessa, </w:t>
      </w:r>
      <w:r>
        <w:rPr>
          <w:color w:val="AE7AA1"/>
        </w:rPr>
        <w:t xml:space="preserve">jossa </w:t>
      </w:r>
      <w:r>
        <w:rPr>
          <w:color w:val="C2A393"/>
        </w:rPr>
        <w:t xml:space="preserve">Viacom </w:t>
      </w:r>
      <w:r>
        <w:rPr>
          <w:color w:val="D4C67A"/>
        </w:rPr>
        <w:t xml:space="preserve">jätti toukokuussa </w:t>
      </w:r>
      <w:r>
        <w:rPr>
          <w:color w:val="0232FD"/>
        </w:rPr>
        <w:t xml:space="preserve">2,5 miljardin dollarin kartellioikeudellisen kanteen, </w:t>
      </w:r>
      <w:r>
        <w:rPr>
          <w:color w:val="0232FD"/>
        </w:rPr>
        <w:t xml:space="preserve">jossa se syytti </w:t>
      </w:r>
      <w:r>
        <w:rPr>
          <w:color w:val="BA6801"/>
        </w:rPr>
        <w:t xml:space="preserve">Timea ja HBO:ta </w:t>
      </w:r>
      <w:r>
        <w:rPr>
          <w:color w:val="168E5C"/>
        </w:rPr>
        <w:t xml:space="preserve">tilaus-tv-alan </w:t>
      </w:r>
      <w:r>
        <w:rPr>
          <w:color w:val="0232FD"/>
        </w:rPr>
        <w:t xml:space="preserve">monopolisoinnista </w:t>
      </w:r>
      <w:r>
        <w:rPr>
          <w:color w:val="0232FD"/>
        </w:rPr>
        <w:t xml:space="preserve">ja yrityksestä poistaa </w:t>
      </w:r>
      <w:r>
        <w:rPr>
          <w:color w:val="16C0D0"/>
        </w:rPr>
        <w:t xml:space="preserve">Showtimen </w:t>
      </w:r>
      <w:r>
        <w:rPr>
          <w:color w:val="0232FD"/>
        </w:rPr>
        <w:t xml:space="preserve">kilpailu</w:t>
      </w:r>
      <w:r>
        <w:t xml:space="preserve">. </w:t>
      </w:r>
      <w:r>
        <w:rPr>
          <w:color w:val="233809"/>
        </w:rPr>
        <w:t xml:space="preserve">Timen </w:t>
      </w:r>
      <w:r>
        <w:rPr>
          <w:color w:val="C62100"/>
        </w:rPr>
        <w:t xml:space="preserve">puolustuksen valmisteluun </w:t>
      </w:r>
      <w:r>
        <w:rPr>
          <w:color w:val="014347"/>
        </w:rPr>
        <w:t xml:space="preserve">osallistuneiden </w:t>
      </w:r>
      <w:r>
        <w:rPr>
          <w:color w:val="C62100"/>
        </w:rPr>
        <w:t xml:space="preserve">johtajien </w:t>
      </w:r>
      <w:r>
        <w:t xml:space="preserve">mukaan </w:t>
      </w:r>
      <w:r>
        <w:rPr>
          <w:color w:val="B5AFC4"/>
        </w:rPr>
        <w:t xml:space="preserve">yhtiö </w:t>
      </w:r>
      <w:r>
        <w:t xml:space="preserve">valmistelee nyt </w:t>
      </w:r>
      <w:r>
        <w:rPr>
          <w:color w:val="42083B"/>
        </w:rPr>
        <w:t xml:space="preserve">vastakannetta, </w:t>
      </w:r>
      <w:r>
        <w:rPr>
          <w:color w:val="82785D"/>
        </w:rPr>
        <w:t xml:space="preserve">jossa </w:t>
      </w:r>
      <w:r>
        <w:rPr>
          <w:color w:val="42083B"/>
        </w:rPr>
        <w:t xml:space="preserve">syytetään sekä </w:t>
      </w:r>
      <w:r>
        <w:rPr>
          <w:color w:val="023087"/>
        </w:rPr>
        <w:t xml:space="preserve">Viacomia että </w:t>
      </w:r>
      <w:r>
        <w:rPr>
          <w:color w:val="B7DAD2"/>
        </w:rPr>
        <w:t xml:space="preserve">Tele-Communicationsia</w:t>
      </w:r>
      <w:r>
        <w:t xml:space="preserve">. </w:t>
      </w:r>
      <w:r>
        <w:rPr>
          <w:color w:val="C62100"/>
        </w:rPr>
        <w:t xml:space="preserve">Nämä johtajat </w:t>
      </w:r>
      <w:r>
        <w:t xml:space="preserve">väittävät</w:t>
      </w:r>
      <w:r>
        <w:rPr>
          <w:color w:val="196956"/>
        </w:rPr>
        <w:t xml:space="preserve">, että </w:t>
      </w:r>
      <w:r>
        <w:rPr>
          <w:color w:val="8C41BB"/>
        </w:rPr>
        <w:t xml:space="preserve">Time voisi </w:t>
      </w:r>
      <w:r>
        <w:rPr>
          <w:color w:val="196956"/>
        </w:rPr>
        <w:t xml:space="preserve">pyrkiä purkamaan </w:t>
      </w:r>
      <w:r>
        <w:rPr>
          <w:color w:val="ECEDFE"/>
        </w:rPr>
        <w:t xml:space="preserve">kaupan, </w:t>
      </w:r>
      <w:r>
        <w:rPr>
          <w:color w:val="196956"/>
        </w:rPr>
        <w:t xml:space="preserve">kun </w:t>
      </w:r>
      <w:r>
        <w:rPr>
          <w:color w:val="ECEDFE"/>
        </w:rPr>
        <w:t xml:space="preserve">se on </w:t>
      </w:r>
      <w:r>
        <w:rPr>
          <w:color w:val="196956"/>
        </w:rPr>
        <w:t xml:space="preserve">toteutettu, tai että se voisi pyrkiä </w:t>
      </w:r>
      <w:r>
        <w:rPr>
          <w:color w:val="2B2D32"/>
        </w:rPr>
        <w:t xml:space="preserve">estämään </w:t>
      </w:r>
      <w:r>
        <w:rPr>
          <w:color w:val="F8907D"/>
        </w:rPr>
        <w:t xml:space="preserve">Tele-Communicationsia </w:t>
      </w:r>
      <w:r>
        <w:rPr>
          <w:color w:val="2B2D32"/>
        </w:rPr>
        <w:t xml:space="preserve">luopumasta </w:t>
      </w:r>
      <w:r>
        <w:rPr>
          <w:color w:val="895E6B"/>
        </w:rPr>
        <w:t xml:space="preserve">HBO:sta </w:t>
      </w:r>
      <w:r>
        <w:rPr>
          <w:color w:val="2B2D32"/>
        </w:rPr>
        <w:t xml:space="preserve">jossakin </w:t>
      </w:r>
      <w:r>
        <w:rPr>
          <w:color w:val="2B2D32"/>
        </w:rPr>
        <w:t xml:space="preserve">kaapelijärjestelmässään </w:t>
      </w:r>
      <w:r>
        <w:rPr>
          <w:color w:val="788E95"/>
        </w:rPr>
        <w:t xml:space="preserve">Showtimen hyväksi</w:t>
      </w:r>
      <w:r>
        <w:t xml:space="preserve">. </w:t>
      </w:r>
      <w:r>
        <w:rPr>
          <w:color w:val="576094"/>
        </w:rPr>
        <w:t xml:space="preserve">Viacomin </w:t>
      </w:r>
      <w:r>
        <w:rPr>
          <w:color w:val="FB6AB8"/>
        </w:rPr>
        <w:t xml:space="preserve">virkamiehet </w:t>
      </w:r>
      <w:r>
        <w:t xml:space="preserve">kieltäytyivät kommentoimasta </w:t>
      </w:r>
      <w:r>
        <w:rPr>
          <w:color w:val="196956"/>
        </w:rPr>
        <w:t xml:space="preserve">asiaa. </w:t>
      </w:r>
      <w:r>
        <w:rPr>
          <w:color w:val="8489AE"/>
        </w:rPr>
        <w:t xml:space="preserve">Tele-Communicationsin </w:t>
      </w:r>
      <w:r>
        <w:rPr>
          <w:color w:val="DB1474"/>
        </w:rPr>
        <w:t xml:space="preserve">vanhempi ulkopuolinen lakimies Jerome Kern </w:t>
      </w:r>
      <w:r>
        <w:t xml:space="preserve">sanoi, </w:t>
      </w:r>
      <w:r>
        <w:t xml:space="preserve">ettei hän ollut tietoinen </w:t>
      </w:r>
      <w:r>
        <w:rPr>
          <w:color w:val="B5AFC4"/>
        </w:rPr>
        <w:t xml:space="preserve">Timen </w:t>
      </w:r>
      <w:r>
        <w:t xml:space="preserve">oikeustoimista. </w:t>
      </w:r>
      <w:r>
        <w:t xml:space="preserve">Hän sanoi kuitenkin, </w:t>
      </w:r>
      <w:r>
        <w:t xml:space="preserve">että </w:t>
      </w:r>
      <w:r>
        <w:t xml:space="preserve">kaikki </w:t>
      </w:r>
      <w:r>
        <w:rPr>
          <w:color w:val="B5AFC4"/>
        </w:rPr>
        <w:t xml:space="preserve">Timen </w:t>
      </w:r>
      <w:r>
        <w:t xml:space="preserve">pyrkimykset </w:t>
      </w:r>
      <w:r>
        <w:t xml:space="preserve">luonnehtia </w:t>
      </w:r>
      <w:r>
        <w:rPr>
          <w:color w:val="FBC206"/>
        </w:rPr>
        <w:t xml:space="preserve">Tele-Communicationsin </w:t>
      </w:r>
      <w:r>
        <w:rPr>
          <w:color w:val="860E04"/>
        </w:rPr>
        <w:t xml:space="preserve">sijoitusta </w:t>
      </w:r>
      <w:r>
        <w:rPr>
          <w:color w:val="6EAB9B"/>
        </w:rPr>
        <w:t xml:space="preserve">Showtimeen </w:t>
      </w:r>
      <w:r>
        <w:t xml:space="preserve">kilpailunvastaiseksi olisivat kuin "veden saarnaamista ja viinin juomista". </w:t>
      </w:r>
      <w:r>
        <w:rPr>
          <w:color w:val="DB1474"/>
        </w:rPr>
        <w:t xml:space="preserve">Kern </w:t>
      </w:r>
      <w:r>
        <w:t xml:space="preserve">sanoi, että "on vaikea nähdä, miten </w:t>
      </w:r>
      <w:r>
        <w:rPr>
          <w:color w:val="FBC206"/>
        </w:rPr>
        <w:t xml:space="preserve">suurimman (kaapelioperaattorin) </w:t>
      </w:r>
      <w:r>
        <w:rPr>
          <w:color w:val="860E04"/>
        </w:rPr>
        <w:t xml:space="preserve">investointi </w:t>
      </w:r>
      <w:r>
        <w:rPr>
          <w:color w:val="F2CDFE"/>
        </w:rPr>
        <w:t xml:space="preserve">kahdesta asemasta </w:t>
      </w:r>
      <w:r>
        <w:rPr>
          <w:color w:val="860E04"/>
        </w:rPr>
        <w:t xml:space="preserve">heikompaan </w:t>
      </w:r>
      <w:r>
        <w:t xml:space="preserve">voi olla </w:t>
      </w:r>
      <w:r>
        <w:t xml:space="preserve">kilpailunvastainen, kun </w:t>
      </w:r>
      <w:r>
        <w:rPr>
          <w:color w:val="645341"/>
        </w:rPr>
        <w:t xml:space="preserve">kahdesta asemasta</w:t>
      </w:r>
      <w:r>
        <w:t xml:space="preserve"> vahvemman </w:t>
      </w:r>
      <w:r>
        <w:t xml:space="preserve">omistaa </w:t>
      </w:r>
      <w:r>
        <w:rPr>
          <w:color w:val="B5AFC4"/>
        </w:rPr>
        <w:t xml:space="preserve">toiseksi suurin" kaapelioperaattori</w:t>
      </w:r>
      <w:r>
        <w:t xml:space="preserve">. Sen lisäksi, että </w:t>
      </w:r>
      <w:r>
        <w:rPr>
          <w:color w:val="B5AFC4"/>
        </w:rPr>
        <w:t xml:space="preserve">Time Warner </w:t>
      </w:r>
      <w:r>
        <w:t xml:space="preserve">omistaa </w:t>
      </w:r>
      <w:r>
        <w:rPr>
          <w:color w:val="932C70"/>
        </w:rPr>
        <w:t xml:space="preserve">HBO:n ja </w:t>
      </w:r>
      <w:r>
        <w:rPr>
          <w:color w:val="760035"/>
        </w:rPr>
        <w:t xml:space="preserve">sen </w:t>
      </w:r>
      <w:r>
        <w:rPr>
          <w:color w:val="932C70"/>
        </w:rPr>
        <w:t xml:space="preserve">22 miljoonaa tilaajaa, sillä on </w:t>
      </w:r>
      <w:r>
        <w:t xml:space="preserve">myös itsenäinen </w:t>
      </w:r>
      <w:r>
        <w:rPr>
          <w:color w:val="647A41"/>
        </w:rPr>
        <w:t xml:space="preserve">kaapelitelevisioasema</w:t>
      </w:r>
      <w:r>
        <w:rPr>
          <w:color w:val="496E76"/>
        </w:rPr>
        <w:t xml:space="preserve">, joka </w:t>
      </w:r>
      <w:r>
        <w:rPr>
          <w:color w:val="647A41"/>
        </w:rPr>
        <w:t xml:space="preserve">palvelee noin 5,6 miljoonaa kaapelitilausta</w:t>
      </w:r>
      <w:r>
        <w:t xml:space="preserve">. </w:t>
      </w:r>
      <w:r>
        <w:t xml:space="preserve">Tele-Communicationsilla on hallussaan lähes 12 miljoonaa </w:t>
      </w:r>
      <w:r>
        <w:rPr>
          <w:color w:val="E3F894"/>
        </w:rPr>
        <w:t xml:space="preserve">kaapelitilausta </w:t>
      </w:r>
      <w:r>
        <w:t xml:space="preserve">ja </w:t>
      </w:r>
      <w:r>
        <w:rPr>
          <w:color w:val="F95475"/>
        </w:rPr>
        <w:t xml:space="preserve">Viacomilla </w:t>
      </w:r>
      <w:r>
        <w:t xml:space="preserve">noin miljoona. </w:t>
      </w:r>
      <w:r>
        <w:rPr>
          <w:color w:val="F95475"/>
        </w:rPr>
        <w:t xml:space="preserve">Viacom </w:t>
      </w:r>
      <w:r>
        <w:t xml:space="preserve">väittää </w:t>
      </w:r>
      <w:r>
        <w:rPr>
          <w:color w:val="A1A711"/>
        </w:rPr>
        <w:t xml:space="preserve">Timea vastaan </w:t>
      </w:r>
      <w:r>
        <w:rPr>
          <w:color w:val="F9D7CD"/>
        </w:rPr>
        <w:t xml:space="preserve">nostamassaan kanteessa</w:t>
      </w:r>
      <w:r>
        <w:t xml:space="preserve">, että sekä kaapelijärjestelmien että kaapeliohjelmien lähetysasemien omistus antaa </w:t>
      </w:r>
      <w:r>
        <w:rPr>
          <w:color w:val="B5AFC4"/>
        </w:rPr>
        <w:t xml:space="preserve">yhtiölle </w:t>
      </w:r>
      <w:r>
        <w:t xml:space="preserve">liikaa markkinavoimaa. </w:t>
      </w:r>
      <w:r>
        <w:rPr>
          <w:color w:val="B5AFC4"/>
        </w:rPr>
        <w:t xml:space="preserve">Time </w:t>
      </w:r>
      <w:r>
        <w:t xml:space="preserve">väittää, että </w:t>
      </w:r>
      <w:r>
        <w:rPr>
          <w:color w:val="53495F"/>
        </w:rPr>
        <w:t xml:space="preserve">Tele-Communicationsin kanssa </w:t>
      </w:r>
      <w:r>
        <w:t xml:space="preserve">toteutettu sulautuma </w:t>
      </w:r>
      <w:r>
        <w:t xml:space="preserve">antaa </w:t>
      </w:r>
      <w:r>
        <w:rPr>
          <w:color w:val="F95475"/>
        </w:rPr>
        <w:t xml:space="preserve">Viacomille </w:t>
      </w:r>
      <w:r>
        <w:t xml:space="preserve">potentiaalisesti suuremman markkinavoiman osittain siksi, että </w:t>
      </w:r>
      <w:r>
        <w:rPr>
          <w:color w:val="F95475"/>
        </w:rPr>
        <w:t xml:space="preserve">Viacom </w:t>
      </w:r>
      <w:r>
        <w:t xml:space="preserve">omistaa myös kaapeliohjelmien MTV, VH-1 ja Nick at Nite. Ironista kyllä, </w:t>
      </w:r>
      <w:r>
        <w:rPr>
          <w:color w:val="01FB92"/>
        </w:rPr>
        <w:t xml:space="preserve">Tele-Communications ja Time </w:t>
      </w:r>
      <w:r>
        <w:t xml:space="preserve">ovat usein työskennelleet läheisessä yhteistyössä </w:t>
      </w:r>
      <w:r>
        <w:rPr>
          <w:color w:val="01190F"/>
        </w:rPr>
        <w:t xml:space="preserve">kaapelitelevisioalalla. </w:t>
      </w:r>
      <w:r>
        <w:t xml:space="preserve">Yhdessä ne hallitsevat lähes 40 prosenttia Turner Broadcasting Systems Inc:stä; </w:t>
      </w:r>
      <w:r>
        <w:rPr>
          <w:color w:val="53495F"/>
        </w:rPr>
        <w:t xml:space="preserve">Tele-Communicationsilla </w:t>
      </w:r>
      <w:r>
        <w:t xml:space="preserve">on 21,8 prosentin osuus ja </w:t>
      </w:r>
      <w:r>
        <w:rPr>
          <w:color w:val="B5AFC4"/>
        </w:rPr>
        <w:t xml:space="preserve">Time </w:t>
      </w:r>
      <w:r>
        <w:t xml:space="preserve">Warnerilla 17,8 prosentin osuus. Sen jälkeen, kun </w:t>
      </w:r>
      <w:r>
        <w:rPr>
          <w:color w:val="B5AFC4"/>
        </w:rPr>
        <w:t xml:space="preserve">Time </w:t>
      </w:r>
      <w:r>
        <w:t xml:space="preserve">ja Warner Communications Inc. </w:t>
      </w:r>
      <w:r>
        <w:t xml:space="preserve">fuusioituivat, </w:t>
      </w:r>
      <w:r>
        <w:rPr>
          <w:color w:val="01FB92"/>
        </w:rPr>
        <w:t xml:space="preserve">yhtiöiden väliset</w:t>
      </w:r>
      <w:r>
        <w:t xml:space="preserve"> suhteet ovat kuitenkin olleet </w:t>
      </w:r>
      <w:r>
        <w:t xml:space="preserve">kireät. </w:t>
      </w:r>
      <w:r>
        <w:rPr>
          <w:color w:val="01FB92"/>
        </w:rPr>
        <w:t xml:space="preserve">Molemmat yritykset </w:t>
      </w:r>
      <w:r>
        <w:t xml:space="preserve">pelkäävät, että toisesta tulee liian voimakas ja liian vertikaalisesti suuntautunut yritys. </w:t>
      </w:r>
      <w:r>
        <w:t xml:space="preserve">Joidenkin tuomioistuintarkkailijoiden mukaan </w:t>
      </w:r>
      <w:r>
        <w:rPr>
          <w:color w:val="53495F"/>
        </w:rPr>
        <w:t xml:space="preserve">Tele-Communicationsin </w:t>
      </w:r>
      <w:r>
        <w:t xml:space="preserve">sijoitus </w:t>
      </w:r>
      <w:r>
        <w:t xml:space="preserve">ja muut tapahtumat </w:t>
      </w:r>
      <w:r>
        <w:t xml:space="preserve">kuitenkin </w:t>
      </w:r>
      <w:r>
        <w:t xml:space="preserve">heikentävät </w:t>
      </w:r>
      <w:r>
        <w:rPr>
          <w:color w:val="876128"/>
        </w:rPr>
        <w:t xml:space="preserve">Viacomin </w:t>
      </w:r>
      <w:r>
        <w:rPr>
          <w:color w:val="F9D7CD"/>
        </w:rPr>
        <w:t xml:space="preserve">kilpailuoikeudellista näyttöä </w:t>
      </w:r>
      <w:r>
        <w:rPr>
          <w:color w:val="A1A711"/>
        </w:rPr>
        <w:t xml:space="preserve">Timea vastaan</w:t>
      </w:r>
      <w:r>
        <w:t xml:space="preserve">. </w:t>
      </w:r>
      <w:r>
        <w:rPr>
          <w:color w:val="F95475"/>
        </w:rPr>
        <w:t xml:space="preserve">Viacom </w:t>
      </w:r>
      <w:r>
        <w:t xml:space="preserve">syyttää </w:t>
      </w:r>
      <w:r>
        <w:rPr>
          <w:color w:val="F9D7CD"/>
        </w:rPr>
        <w:t xml:space="preserve">kanteessaan </w:t>
      </w:r>
      <w:r>
        <w:rPr>
          <w:color w:val="B5AFC4"/>
        </w:rPr>
        <w:t xml:space="preserve">Timea </w:t>
      </w:r>
      <w:r>
        <w:t xml:space="preserve">siitä, että se on kieltäytynyt siirtämästä </w:t>
      </w:r>
      <w:r>
        <w:rPr>
          <w:color w:val="BE8485"/>
        </w:rPr>
        <w:t xml:space="preserve">Showtimen </w:t>
      </w:r>
      <w:r>
        <w:rPr>
          <w:color w:val="FD0F31"/>
        </w:rPr>
        <w:t xml:space="preserve">kanavia </w:t>
      </w:r>
      <w:r>
        <w:rPr>
          <w:color w:val="FD0F31"/>
        </w:rPr>
        <w:t xml:space="preserve">tai sen tytäryhtiön The Movie Channel -palvelua </w:t>
      </w:r>
      <w:r>
        <w:rPr>
          <w:color w:val="120104"/>
        </w:rPr>
        <w:t xml:space="preserve">Timen </w:t>
      </w:r>
      <w:r>
        <w:rPr>
          <w:color w:val="C660FB"/>
        </w:rPr>
        <w:t xml:space="preserve">Manhattan Cable TV </w:t>
      </w:r>
      <w:r>
        <w:t xml:space="preserve">-järjestelmään</w:t>
      </w:r>
      <w:r>
        <w:t xml:space="preserve">, joka on yksi maan suurimmista kaupunkijärjestelmistä. </w:t>
      </w:r>
      <w:r>
        <w:rPr>
          <w:color w:val="D48958"/>
        </w:rPr>
        <w:t xml:space="preserve">Eilen </w:t>
      </w:r>
      <w:r>
        <w:rPr>
          <w:color w:val="C660FB"/>
        </w:rPr>
        <w:t xml:space="preserve">Manhattan Cable </w:t>
      </w:r>
      <w:r>
        <w:t xml:space="preserve">ilmoitti kuitenkin, että se avaa </w:t>
      </w:r>
      <w:r>
        <w:rPr>
          <w:color w:val="BE8485"/>
        </w:rPr>
        <w:t xml:space="preserve">Showtimen kan</w:t>
      </w:r>
      <w:r>
        <w:rPr>
          <w:color w:val="FD0F31"/>
        </w:rPr>
        <w:t xml:space="preserve">avat </w:t>
      </w:r>
      <w:r>
        <w:rPr>
          <w:color w:val="FD0F31"/>
        </w:rPr>
        <w:t xml:space="preserve">230 000 tilaajalle </w:t>
      </w:r>
      <w:r>
        <w:t xml:space="preserve">1. marraskuuta alkaen</w:t>
      </w:r>
      <w:r>
        <w:t xml:space="preserve">. </w:t>
      </w:r>
      <w:r>
        <w:rPr>
          <w:color w:val="61FC03"/>
        </w:rPr>
        <w:t xml:space="preserve">Showtime </w:t>
      </w:r>
      <w:r>
        <w:t xml:space="preserve">syytti </w:t>
      </w:r>
      <w:r>
        <w:rPr>
          <w:color w:val="932C70"/>
        </w:rPr>
        <w:t xml:space="preserve">HBO:ta myös siitä, että se on </w:t>
      </w:r>
      <w:r>
        <w:t xml:space="preserve">estänyt pääsyn leijonanosaan Hollywood-elokuvista tekemällä yksinoikeussopimuksia kaikkien suurten studioiden kanssa. </w:t>
      </w:r>
      <w:r>
        <w:rPr>
          <w:color w:val="61FC03"/>
        </w:rPr>
        <w:t xml:space="preserve">Showtime </w:t>
      </w:r>
      <w:r>
        <w:t xml:space="preserve">on kuitenkin jatkanut uusien sopimusten tekemistä Hollywood-studioiden kanssa ja </w:t>
      </w:r>
      <w:r>
        <w:t xml:space="preserve">ilmoitti </w:t>
      </w:r>
      <w:r>
        <w:rPr>
          <w:color w:val="D48958"/>
        </w:rPr>
        <w:t xml:space="preserve">eilen </w:t>
      </w:r>
      <w:r>
        <w:t xml:space="preserve">ostavansa elokuvia </w:t>
      </w:r>
      <w:r>
        <w:rPr>
          <w:color w:val="05AEE8"/>
        </w:rPr>
        <w:t xml:space="preserve">Columbia Pictures Entertainment Inc:ltä, </w:t>
      </w:r>
      <w:r>
        <w:rPr>
          <w:color w:val="C3C1BE"/>
        </w:rPr>
        <w:t xml:space="preserve">jolla </w:t>
      </w:r>
      <w:r>
        <w:rPr>
          <w:color w:val="05AEE8"/>
        </w:rPr>
        <w:t xml:space="preserve">on tällä hetkellä </w:t>
      </w:r>
      <w:r>
        <w:rPr>
          <w:color w:val="05AEE8"/>
        </w:rPr>
        <w:t xml:space="preserve">ei-yksinomainen sopimus </w:t>
      </w:r>
      <w:r>
        <w:rPr>
          <w:color w:val="9F98F8"/>
        </w:rPr>
        <w:t xml:space="preserve">HBO:n kanssa</w:t>
      </w:r>
      <w:r>
        <w:t xml:space="preserve">.</w:t>
      </w:r>
    </w:p>
    <w:p>
      <w:r>
        <w:rPr>
          <w:b/>
        </w:rPr>
        <w:t xml:space="preserve">Asiakirjan numero 893</w:t>
      </w:r>
    </w:p>
    <w:p>
      <w:r>
        <w:rPr>
          <w:b/>
        </w:rPr>
        <w:t xml:space="preserve">Asiakirjan tunniste: wsj1191-001</w:t>
      </w:r>
    </w:p>
    <w:p>
      <w:r>
        <w:rPr>
          <w:color w:val="310106"/>
        </w:rPr>
        <w:t xml:space="preserve">Federal Trade Commission (FTC) </w:t>
      </w:r>
      <w:r>
        <w:t xml:space="preserve">ilmoitti, että se on valtuuttanut </w:t>
      </w:r>
      <w:r>
        <w:rPr>
          <w:color w:val="FEFB0A"/>
        </w:rPr>
        <w:t xml:space="preserve">henkilöstönsä </w:t>
      </w:r>
      <w:r>
        <w:t xml:space="preserve">hakemaan </w:t>
      </w:r>
      <w:r>
        <w:rPr>
          <w:color w:val="FB5514"/>
        </w:rPr>
        <w:t xml:space="preserve">alustavaa kieltomääräystä, </w:t>
      </w:r>
      <w:r>
        <w:rPr>
          <w:color w:val="E115C0"/>
        </w:rPr>
        <w:t xml:space="preserve">joka </w:t>
      </w:r>
      <w:r>
        <w:rPr>
          <w:color w:val="FB5514"/>
        </w:rPr>
        <w:t xml:space="preserve">estäisi </w:t>
      </w:r>
      <w:r>
        <w:rPr>
          <w:color w:val="00587F"/>
        </w:rPr>
        <w:t xml:space="preserve">Imo Industries Inc:tä </w:t>
      </w:r>
      <w:r>
        <w:rPr>
          <w:color w:val="FB5514"/>
        </w:rPr>
        <w:t xml:space="preserve">hankkimasta </w:t>
      </w:r>
      <w:r>
        <w:rPr>
          <w:color w:val="FB5514"/>
        </w:rPr>
        <w:t xml:space="preserve">69 miljoonan </w:t>
      </w:r>
      <w:r>
        <w:rPr>
          <w:color w:val="FB5514"/>
        </w:rPr>
        <w:t xml:space="preserve">dollarin arvosta </w:t>
      </w:r>
      <w:r>
        <w:rPr>
          <w:color w:val="9E8317"/>
        </w:rPr>
        <w:t xml:space="preserve">United Scientific Holdings PLC:n </w:t>
      </w:r>
      <w:r>
        <w:rPr>
          <w:color w:val="FEB8C8"/>
        </w:rPr>
        <w:t xml:space="preserve">brittiläisen </w:t>
      </w:r>
      <w:r>
        <w:rPr>
          <w:color w:val="0BC582"/>
        </w:rPr>
        <w:t xml:space="preserve">yksikön </w:t>
      </w:r>
      <w:r>
        <w:rPr>
          <w:color w:val="FB5514"/>
        </w:rPr>
        <w:t xml:space="preserve">ulkona olevia osakkeita</w:t>
      </w:r>
      <w:r>
        <w:t xml:space="preserve">. </w:t>
      </w:r>
      <w:r>
        <w:rPr>
          <w:color w:val="310106"/>
        </w:rPr>
        <w:t xml:space="preserve">FTC </w:t>
      </w:r>
      <w:r>
        <w:t xml:space="preserve">totesi, että sillä "on syytä uskoa, että </w:t>
      </w:r>
      <w:r>
        <w:rPr>
          <w:color w:val="01190F"/>
        </w:rPr>
        <w:t xml:space="preserve">vireillä oleva yrityskauppa </w:t>
      </w:r>
      <w:r>
        <w:t xml:space="preserve">saattaa merkittävästi vähentää kilpailua" </w:t>
      </w:r>
      <w:r>
        <w:rPr>
          <w:color w:val="847D81"/>
        </w:rPr>
        <w:t xml:space="preserve">tiettyjen kuvanvahvistimien </w:t>
      </w:r>
      <w:r>
        <w:t xml:space="preserve">valmistuksessa, jotka </w:t>
      </w:r>
      <w:r>
        <w:rPr>
          <w:color w:val="58018B"/>
        </w:rPr>
        <w:t xml:space="preserve">ovat </w:t>
      </w:r>
      <w:r>
        <w:rPr>
          <w:color w:val="847D81"/>
        </w:rPr>
        <w:t xml:space="preserve">tärkeä osa pääasiassa puolustusteollisuudelle myytäviä pimeänäkölaitteita</w:t>
      </w:r>
      <w:r>
        <w:t xml:space="preserve">. </w:t>
      </w:r>
      <w:r>
        <w:t xml:space="preserve">FTC on ilmoittanut hakevansa </w:t>
      </w:r>
      <w:r>
        <w:rPr>
          <w:color w:val="01190F"/>
        </w:rPr>
        <w:t xml:space="preserve">ehdotetun yrityskaupan </w:t>
      </w:r>
      <w:r>
        <w:t xml:space="preserve">kieltämistä </w:t>
      </w:r>
      <w:r>
        <w:t xml:space="preserve">liittovaltion ensimmäisen oikeusasteen tuomioistuimessa, mutta kieltäytyi täsmentämästä, missä tuomioistuimessa. Liittovaltion lain mukaan, jos tuomioistuin antaa väliaikaisen määräyksen </w:t>
      </w:r>
      <w:r>
        <w:rPr>
          <w:color w:val="01190F"/>
        </w:rPr>
        <w:t xml:space="preserve">kaupan </w:t>
      </w:r>
      <w:r>
        <w:t xml:space="preserve">pysäyttämiseksi</w:t>
      </w:r>
      <w:r>
        <w:t xml:space="preserve">, FTC:n on aloitettava hallinnollinen menettely 20 päivän kuluessa selvittääkseen </w:t>
      </w:r>
      <w:r>
        <w:rPr>
          <w:color w:val="01190F"/>
        </w:rPr>
        <w:t xml:space="preserve">ehdotetun osakekaupan </w:t>
      </w:r>
      <w:r>
        <w:t xml:space="preserve">laillisuuden</w:t>
      </w:r>
      <w:r>
        <w:t xml:space="preserve">. </w:t>
      </w:r>
      <w:r>
        <w:rPr>
          <w:color w:val="B70639"/>
        </w:rPr>
        <w:t xml:space="preserve">Teksasin Garlandissa sijaitsevan Optic-Electronic Corp. -yhtiön, joka on </w:t>
      </w:r>
      <w:r>
        <w:rPr>
          <w:color w:val="703B01"/>
        </w:rPr>
        <w:t xml:space="preserve">United Scientificin</w:t>
      </w:r>
      <w:r>
        <w:rPr>
          <w:color w:val="B70639"/>
        </w:rPr>
        <w:t xml:space="preserve"> yksikkö, </w:t>
      </w:r>
      <w:r>
        <w:t xml:space="preserve">ja </w:t>
      </w:r>
      <w:r>
        <w:rPr>
          <w:color w:val="F7F1DF"/>
        </w:rPr>
        <w:t xml:space="preserve">New Jerseyn </w:t>
      </w:r>
      <w:r>
        <w:rPr>
          <w:color w:val="F7F1DF"/>
        </w:rPr>
        <w:t xml:space="preserve">Lawrencevillessä sijaitsevan Imo Industriesin </w:t>
      </w:r>
      <w:r>
        <w:t xml:space="preserve">virkailijoiden lausuntoja </w:t>
      </w:r>
      <w:r>
        <w:t xml:space="preserve">ei saatu.</w:t>
      </w:r>
    </w:p>
    <w:p>
      <w:r>
        <w:rPr>
          <w:b/>
        </w:rPr>
        <w:t xml:space="preserve">Asiakirjan numero 894</w:t>
      </w:r>
    </w:p>
    <w:p>
      <w:r>
        <w:rPr>
          <w:b/>
        </w:rPr>
        <w:t xml:space="preserve">Asiakirjan tunniste: wsj1192-001</w:t>
      </w:r>
    </w:p>
    <w:p>
      <w:r>
        <w:rPr>
          <w:color w:val="310106"/>
        </w:rPr>
        <w:t xml:space="preserve">Suurimman osan </w:t>
      </w:r>
      <w:r>
        <w:rPr>
          <w:color w:val="FEFB0A"/>
        </w:rPr>
        <w:t xml:space="preserve">vuotta </w:t>
      </w:r>
      <w:r>
        <w:rPr>
          <w:color w:val="310106"/>
        </w:rPr>
        <w:t xml:space="preserve">häikäisevässä kunnossa </w:t>
      </w:r>
      <w:r>
        <w:rPr>
          <w:color w:val="04640D"/>
        </w:rPr>
        <w:t xml:space="preserve">olleen </w:t>
      </w:r>
      <w:r>
        <w:rPr>
          <w:color w:val="310106"/>
        </w:rPr>
        <w:t xml:space="preserve">lentoyhtiösektorin </w:t>
      </w:r>
      <w:r>
        <w:t xml:space="preserve">onni </w:t>
      </w:r>
      <w:r>
        <w:t xml:space="preserve">on viime viikkoina kääntynyt äkillisesti huonompaan suuntaan. </w:t>
      </w:r>
      <w:r>
        <w:rPr>
          <w:color w:val="FB5514"/>
        </w:rPr>
        <w:t xml:space="preserve">Useat suuret lentoyhtiöt </w:t>
      </w:r>
      <w:r>
        <w:t xml:space="preserve">ovat ilmoittaneet tai niiden odotetaan ilmoittavan </w:t>
      </w:r>
      <w:r>
        <w:rPr>
          <w:color w:val="E115C0"/>
        </w:rPr>
        <w:t xml:space="preserve">suhteellisen heikoista </w:t>
      </w:r>
      <w:r>
        <w:rPr>
          <w:color w:val="00587F"/>
        </w:rPr>
        <w:t xml:space="preserve">kolmannen vuosineljänneksen </w:t>
      </w:r>
      <w:r>
        <w:rPr>
          <w:color w:val="E115C0"/>
        </w:rPr>
        <w:t xml:space="preserve">tuloksista </w:t>
      </w:r>
      <w:r>
        <w:t xml:space="preserve">vedoten polttoaineen hinnannousuun, tarjoushintojen alennuksiin ja matkustamisen yleiseen hidastumiseen</w:t>
      </w:r>
      <w:r>
        <w:t xml:space="preserve">. </w:t>
      </w:r>
      <w:r>
        <w:rPr>
          <w:color w:val="0BC582"/>
        </w:rPr>
        <w:t xml:space="preserve">USAir Group Inc, joka on tällä hetkellä yksi alan </w:t>
      </w:r>
      <w:r>
        <w:rPr>
          <w:color w:val="FEB8C8"/>
        </w:rPr>
        <w:t xml:space="preserve">parhaista</w:t>
      </w:r>
      <w:r>
        <w:rPr>
          <w:color w:val="0BC582"/>
        </w:rPr>
        <w:t xml:space="preserve"> tuloksentekijöistä</w:t>
      </w:r>
      <w:r>
        <w:t xml:space="preserve">, </w:t>
      </w:r>
      <w:r>
        <w:t xml:space="preserve">ilmoitti </w:t>
      </w:r>
      <w:r>
        <w:rPr>
          <w:color w:val="9E8317"/>
        </w:rPr>
        <w:t xml:space="preserve">eilen </w:t>
      </w:r>
      <w:r>
        <w:rPr>
          <w:color w:val="01190F"/>
        </w:rPr>
        <w:t xml:space="preserve">odotettua huonommasta, </w:t>
      </w:r>
      <w:r>
        <w:rPr>
          <w:color w:val="01190F"/>
        </w:rPr>
        <w:t xml:space="preserve">77,7 miljoonan </w:t>
      </w:r>
      <w:r>
        <w:rPr>
          <w:color w:val="01190F"/>
        </w:rPr>
        <w:t xml:space="preserve">dollarin nettotappiosta </w:t>
      </w:r>
      <w:r>
        <w:rPr>
          <w:color w:val="847D81"/>
        </w:rPr>
        <w:t xml:space="preserve">tilikaudelta</w:t>
      </w:r>
      <w:r>
        <w:t xml:space="preserve">. </w:t>
      </w:r>
      <w:r>
        <w:rPr>
          <w:color w:val="B70639"/>
        </w:rPr>
        <w:t xml:space="preserve">Myöskään neljäs vuosineljännes </w:t>
      </w:r>
      <w:r>
        <w:rPr>
          <w:color w:val="B70639"/>
        </w:rPr>
        <w:t xml:space="preserve">ei näytä toistaiseksi hyvältä</w:t>
      </w:r>
      <w:r>
        <w:t xml:space="preserve">, mikä on </w:t>
      </w:r>
      <w:r>
        <w:t xml:space="preserve">pakottanut </w:t>
      </w:r>
      <w:r>
        <w:rPr>
          <w:color w:val="F7F1DF"/>
        </w:rPr>
        <w:t xml:space="preserve">monet </w:t>
      </w:r>
      <w:r>
        <w:rPr>
          <w:color w:val="118B8A"/>
        </w:rPr>
        <w:t xml:space="preserve">analyytikot </w:t>
      </w:r>
      <w:r>
        <w:t xml:space="preserve">leikkaamaan </w:t>
      </w:r>
      <w:r>
        <w:rPr>
          <w:color w:val="4AFEFA"/>
        </w:rPr>
        <w:t xml:space="preserve">loppuvuoden</w:t>
      </w:r>
      <w:r>
        <w:t xml:space="preserve"> tulosarvioita </w:t>
      </w:r>
      <w:r>
        <w:t xml:space="preserve">jopa neljänneksellä. He sanovat, että vuoden </w:t>
      </w:r>
      <w:r>
        <w:rPr>
          <w:color w:val="FCB164"/>
        </w:rPr>
        <w:t xml:space="preserve">1990 </w:t>
      </w:r>
      <w:r>
        <w:t xml:space="preserve">näkymät </w:t>
      </w:r>
      <w:r>
        <w:t xml:space="preserve">ovat lähes yhtä huonot. Morgan Stanley &amp; Co:n lentoyhtiöanalyytikko Kevin Murphy sanoi, että </w:t>
      </w:r>
      <w:r>
        <w:rPr>
          <w:color w:val="796EE6"/>
        </w:rPr>
        <w:t xml:space="preserve">lentoyhtiöt </w:t>
      </w:r>
      <w:r>
        <w:rPr>
          <w:color w:val="796EE6"/>
        </w:rPr>
        <w:t xml:space="preserve">"tulivat ryminällä ja lähtivät vinkuen</w:t>
      </w:r>
      <w:r>
        <w:t xml:space="preserve">" </w:t>
      </w:r>
      <w:r>
        <w:rPr>
          <w:color w:val="000D2C"/>
        </w:rPr>
        <w:t xml:space="preserve">vuonna 1989. </w:t>
      </w:r>
      <w:r>
        <w:rPr>
          <w:color w:val="796EE6"/>
        </w:rPr>
        <w:t xml:space="preserve">Tämä käänne oli </w:t>
      </w:r>
      <w:r>
        <w:t xml:space="preserve">kuin kylmä suihku </w:t>
      </w:r>
      <w:r>
        <w:rPr>
          <w:color w:val="310106"/>
        </w:rPr>
        <w:t xml:space="preserve">alalle, </w:t>
      </w:r>
      <w:r>
        <w:rPr>
          <w:color w:val="04640D"/>
        </w:rPr>
        <w:t xml:space="preserve">joka </w:t>
      </w:r>
      <w:r>
        <w:rPr>
          <w:color w:val="310106"/>
        </w:rPr>
        <w:t xml:space="preserve">vaikutti lähes voittamattomalta </w:t>
      </w:r>
      <w:r>
        <w:rPr>
          <w:color w:val="53495F"/>
        </w:rPr>
        <w:t xml:space="preserve">viime keväänä, </w:t>
      </w:r>
      <w:r>
        <w:rPr>
          <w:color w:val="310106"/>
        </w:rPr>
        <w:t xml:space="preserve">kun lippujen hinnat nousivat nopeasti ja monet lentoyhtiöt tietyillä markkinoilla näyttivät saavan alkuvuoden voittoja</w:t>
      </w:r>
      <w:r>
        <w:t xml:space="preserve">. </w:t>
      </w:r>
      <w:r>
        <w:t xml:space="preserve">Nyt </w:t>
      </w:r>
      <w:r>
        <w:rPr>
          <w:color w:val="F95475"/>
        </w:rPr>
        <w:t xml:space="preserve">monet lentoyhtiöt saattavat olla </w:t>
      </w:r>
      <w:r>
        <w:rPr>
          <w:color w:val="61FC03"/>
        </w:rPr>
        <w:t xml:space="preserve">Wall Streetillä </w:t>
      </w:r>
      <w:r>
        <w:t xml:space="preserve">paljon vähemmän houkuttelevia ostokohteita. </w:t>
      </w:r>
      <w:r>
        <w:rPr>
          <w:color w:val="5D9608"/>
        </w:rPr>
        <w:t xml:space="preserve">Lasku </w:t>
      </w:r>
      <w:r>
        <w:t xml:space="preserve">herättää myös </w:t>
      </w:r>
      <w:r>
        <w:t xml:space="preserve">kysymyksiä </w:t>
      </w:r>
      <w:r>
        <w:rPr>
          <w:color w:val="DE98FD"/>
        </w:rPr>
        <w:t xml:space="preserve">lentoyhtiöiden kunnianhimoisista uusien lentokoneiden tilauksista</w:t>
      </w:r>
      <w:r>
        <w:rPr>
          <w:color w:val="98A088"/>
        </w:rPr>
        <w:t xml:space="preserve">, jotka ovat tällä hetkellä </w:t>
      </w:r>
      <w:r>
        <w:rPr>
          <w:color w:val="DE98FD"/>
        </w:rPr>
        <w:t xml:space="preserve">32,5 miljardia dollaria seuraavien kolmen vuoden aikana</w:t>
      </w:r>
      <w:r>
        <w:t xml:space="preserve">. </w:t>
      </w:r>
      <w:r>
        <w:t xml:space="preserve">Matkustajien kannalta </w:t>
      </w:r>
      <w:r>
        <w:rPr>
          <w:color w:val="310106"/>
        </w:rPr>
        <w:t xml:space="preserve">alan </w:t>
      </w:r>
      <w:r>
        <w:t xml:space="preserve">ongelmilla </w:t>
      </w:r>
      <w:r>
        <w:t xml:space="preserve">on kuitenkin ollut suhteellisen myönteisiä seurauksia. Pyrkiessään saamaan </w:t>
      </w:r>
      <w:r>
        <w:t xml:space="preserve">asiakkaat </w:t>
      </w:r>
      <w:r>
        <w:t xml:space="preserve">takaisin </w:t>
      </w:r>
      <w:r>
        <w:rPr>
          <w:color w:val="4F584E"/>
        </w:rPr>
        <w:t xml:space="preserve">lentoyhtiöt </w:t>
      </w:r>
      <w:r>
        <w:t xml:space="preserve">ovat </w:t>
      </w:r>
      <w:r>
        <w:t xml:space="preserve">viime viikkoina </w:t>
      </w:r>
      <w:r>
        <w:t xml:space="preserve">laskeneet </w:t>
      </w:r>
      <w:r>
        <w:t xml:space="preserve">lippujen hintoja lomamarkkinoilla. Toiset ovat yrittäneet tehdä </w:t>
      </w:r>
      <w:r>
        <w:rPr>
          <w:color w:val="5C5300"/>
        </w:rPr>
        <w:t xml:space="preserve">kanta-asiakasohjelmistaan </w:t>
      </w:r>
      <w:r>
        <w:t xml:space="preserve">houkuttelevampia </w:t>
      </w:r>
      <w:r>
        <w:rPr>
          <w:color w:val="5C5300"/>
        </w:rPr>
        <w:t xml:space="preserve">kanta-asiakkaille</w:t>
      </w:r>
      <w:r>
        <w:t xml:space="preserve">. </w:t>
      </w:r>
      <w:r>
        <w:t xml:space="preserve">Aiemmin lentoyhtiöt vähensivät </w:t>
      </w:r>
      <w:r>
        <w:rPr>
          <w:color w:val="5C5300"/>
        </w:rPr>
        <w:t xml:space="preserve">näitä ohjelmia</w:t>
      </w:r>
      <w:r>
        <w:t xml:space="preserve">, koska ne olivat tulleet liian kalliiksi. Esimerkiksi juuri viime viikolla </w:t>
      </w:r>
      <w:r>
        <w:rPr>
          <w:color w:val="9F6551"/>
        </w:rPr>
        <w:t xml:space="preserve">Trans World Airlines ja Pan American World Airways, jonka </w:t>
      </w:r>
      <w:r>
        <w:rPr>
          <w:color w:val="9F6551"/>
        </w:rPr>
        <w:t xml:space="preserve">omistaa Pan Am Corp. </w:t>
      </w:r>
      <w:r>
        <w:t xml:space="preserve">meni niin pitkälle, että se </w:t>
      </w:r>
      <w:r>
        <w:t xml:space="preserve">tarjosi välittömän alennuksen tai 200-1000 dollarin arvoisen lahjashekin </w:t>
      </w:r>
      <w:r>
        <w:rPr>
          <w:color w:val="932C70"/>
        </w:rPr>
        <w:t xml:space="preserve">tietyille kanta-asiakkaille</w:t>
      </w:r>
      <w:r>
        <w:rPr>
          <w:color w:val="2B1B04"/>
        </w:rPr>
        <w:t xml:space="preserve">, jotka </w:t>
      </w:r>
      <w:r>
        <w:rPr>
          <w:color w:val="932C70"/>
        </w:rPr>
        <w:t xml:space="preserve">lentävät Atlantin yli bisnes- tai ensimmäisessä luokassa. </w:t>
      </w:r>
      <w:r>
        <w:rPr>
          <w:color w:val="D4C67A"/>
        </w:rPr>
        <w:t xml:space="preserve">Alan</w:t>
      </w:r>
      <w:r>
        <w:rPr>
          <w:color w:val="B5AFC4"/>
        </w:rPr>
        <w:t xml:space="preserve"> hidastuminen kävi </w:t>
      </w:r>
      <w:r>
        <w:t xml:space="preserve">ilmeiseksi tässä kuussa</w:t>
      </w:r>
      <w:r>
        <w:rPr>
          <w:color w:val="C2A393"/>
        </w:rPr>
        <w:t xml:space="preserve">, kun </w:t>
      </w:r>
      <w:r>
        <w:rPr>
          <w:color w:val="0232FD"/>
        </w:rPr>
        <w:t xml:space="preserve">American Airlinesin emoyhtiö AMR Corp </w:t>
      </w:r>
      <w:r>
        <w:rPr>
          <w:color w:val="AE7AA1"/>
        </w:rPr>
        <w:t xml:space="preserve">ilmoitti </w:t>
      </w:r>
      <w:r>
        <w:rPr>
          <w:color w:val="6A3A35"/>
        </w:rPr>
        <w:t xml:space="preserve">kolmannen neljänneksen </w:t>
      </w:r>
      <w:r>
        <w:rPr>
          <w:color w:val="AE7AA1"/>
        </w:rPr>
        <w:t xml:space="preserve">nettotuloksensa laskeneen </w:t>
      </w:r>
      <w:r>
        <w:rPr>
          <w:color w:val="AE7AA1"/>
        </w:rPr>
        <w:t xml:space="preserve">8,8 prosenttia ja sanoi, </w:t>
      </w:r>
      <w:r>
        <w:rPr>
          <w:color w:val="AE7AA1"/>
        </w:rPr>
        <w:t xml:space="preserve">että </w:t>
      </w:r>
      <w:r>
        <w:rPr>
          <w:color w:val="0232FD"/>
        </w:rPr>
        <w:t xml:space="preserve">sen </w:t>
      </w:r>
      <w:r>
        <w:rPr>
          <w:color w:val="AE7AA1"/>
        </w:rPr>
        <w:t xml:space="preserve">neljäs neljännes olisi "pettymys"</w:t>
      </w:r>
      <w:r>
        <w:t xml:space="preserve">. </w:t>
      </w:r>
      <w:r>
        <w:t xml:space="preserve">Vähän ennen tätä </w:t>
      </w:r>
      <w:r>
        <w:rPr>
          <w:color w:val="0BC582"/>
        </w:rPr>
        <w:t xml:space="preserve">USAir </w:t>
      </w:r>
      <w:r>
        <w:t xml:space="preserve">ilmoitti, </w:t>
      </w:r>
      <w:r>
        <w:t xml:space="preserve">että </w:t>
      </w:r>
      <w:r>
        <w:rPr>
          <w:color w:val="BA6801"/>
        </w:rPr>
        <w:t xml:space="preserve">sen </w:t>
      </w:r>
      <w:r>
        <w:rPr>
          <w:color w:val="16C0D0"/>
        </w:rPr>
        <w:t xml:space="preserve">kolmannen neljänneksen </w:t>
      </w:r>
      <w:r>
        <w:rPr>
          <w:color w:val="168E5C"/>
        </w:rPr>
        <w:t xml:space="preserve">tulos </w:t>
      </w:r>
      <w:r>
        <w:t xml:space="preserve">olisi "huomattavasti pienempi" kuin vuosi sitten. </w:t>
      </w:r>
      <w:r>
        <w:rPr>
          <w:color w:val="C62100"/>
        </w:rPr>
        <w:t xml:space="preserve">Eilen </w:t>
      </w:r>
      <w:r>
        <w:rPr>
          <w:color w:val="014347"/>
        </w:rPr>
        <w:t xml:space="preserve">se kertoi yksityiskohtia</w:t>
      </w:r>
      <w:r>
        <w:t xml:space="preserve">: </w:t>
      </w:r>
      <w:r>
        <w:rPr>
          <w:color w:val="42083B"/>
        </w:rPr>
        <w:t xml:space="preserve">77,7 miljoonan dollarin eli 1,86 dollarin osakekohtainen tappio vuoden </w:t>
      </w:r>
      <w:r>
        <w:rPr>
          <w:color w:val="82785D"/>
        </w:rPr>
        <w:t xml:space="preserve">1988 </w:t>
      </w:r>
      <w:r>
        <w:rPr>
          <w:color w:val="42083B"/>
        </w:rPr>
        <w:t xml:space="preserve">kolmannella neljänneksellä </w:t>
      </w:r>
      <w:r>
        <w:t xml:space="preserve">oli 68,5 miljoonan dollarin eli 1,58 dollarin osakekohtainen nettotulos. Tulot kasvoivat </w:t>
      </w:r>
      <w:r>
        <w:t xml:space="preserve">vain 3,3 prosenttia </w:t>
      </w:r>
      <w:r>
        <w:rPr>
          <w:color w:val="023087"/>
        </w:rPr>
        <w:t xml:space="preserve">viimeisimmällä kaudella</w:t>
      </w:r>
      <w:r>
        <w:t xml:space="preserve">, 1,48 miljardista dollarista 1,53 miljardiin dollariin. Yhdeksän kuukauden aikana </w:t>
      </w:r>
      <w:r>
        <w:rPr>
          <w:color w:val="0BC582"/>
        </w:rPr>
        <w:t xml:space="preserve">Arlingtonissa, Virginiassa sijaitsevan yhtiön </w:t>
      </w:r>
      <w:r>
        <w:t xml:space="preserve">nettotulos laski </w:t>
      </w:r>
      <w:r>
        <w:t xml:space="preserve">73 prosenttia 142,2 miljoonasta dollarista eli 3,28 dollarista osaketta kohti 38,5 miljoonaan dollariin eli 76 senttiin osaketta kohti. Liikevaihto kasvoi 12 % 4,22 miljardista dollarista 4,75 miljardiin dollariin. Tulokset yllättivät monet analyytikot, koska </w:t>
      </w:r>
      <w:r>
        <w:rPr>
          <w:color w:val="0BC582"/>
        </w:rPr>
        <w:t xml:space="preserve">USAirilla </w:t>
      </w:r>
      <w:r>
        <w:t xml:space="preserve">ei ole juuri lainkaan kilpailua </w:t>
      </w:r>
      <w:r>
        <w:rPr>
          <w:color w:val="0BC582"/>
        </w:rPr>
        <w:t xml:space="preserve">sen </w:t>
      </w:r>
      <w:r>
        <w:t xml:space="preserve">keskuslentoasemalla Pittsburghissa ja se on laajentanut toimintaansa ostamalla Piedmont Airlinesin. </w:t>
      </w:r>
      <w:r>
        <w:rPr>
          <w:color w:val="0BC582"/>
        </w:rPr>
        <w:t xml:space="preserve">USAirin </w:t>
      </w:r>
      <w:r>
        <w:t xml:space="preserve">osake putosi </w:t>
      </w:r>
      <w:r>
        <w:t xml:space="preserve">pian </w:t>
      </w:r>
      <w:r>
        <w:rPr>
          <w:color w:val="B7DAD2"/>
        </w:rPr>
        <w:t xml:space="preserve">sen </w:t>
      </w:r>
      <w:r>
        <w:rPr>
          <w:color w:val="014347"/>
        </w:rPr>
        <w:t xml:space="preserve">jälkeen, kun se oli ilmoittanut </w:t>
      </w:r>
      <w:r>
        <w:rPr>
          <w:color w:val="196956"/>
        </w:rPr>
        <w:t xml:space="preserve">neljännesvuositappionsa, </w:t>
      </w:r>
      <w:r>
        <w:t xml:space="preserve">3 dollaria </w:t>
      </w:r>
      <w:r>
        <w:rPr>
          <w:color w:val="8C41BB"/>
        </w:rPr>
        <w:t xml:space="preserve">osakkeelta</w:t>
      </w:r>
      <w:r>
        <w:t xml:space="preserve">. </w:t>
      </w:r>
      <w:r>
        <w:rPr>
          <w:color w:val="2B2D32"/>
        </w:rPr>
        <w:t xml:space="preserve">New Yorkin pörssin </w:t>
      </w:r>
      <w:r>
        <w:rPr>
          <w:color w:val="ECEDFE"/>
        </w:rPr>
        <w:t xml:space="preserve">yhdistetyssä kaupankäynnissä </w:t>
      </w:r>
      <w:r>
        <w:rPr>
          <w:color w:val="ECEDFE"/>
        </w:rPr>
        <w:t xml:space="preserve">ne päätyivät 4 015 dollariin</w:t>
      </w:r>
      <w:r>
        <w:t xml:space="preserve">, mikä oli </w:t>
      </w:r>
      <w:r>
        <w:t xml:space="preserve">2 375 dollaria </w:t>
      </w:r>
      <w:r>
        <w:rPr>
          <w:color w:val="ECEDFE"/>
        </w:rPr>
        <w:t xml:space="preserve">vähemmän.</w:t>
      </w:r>
      <w:r>
        <w:t xml:space="preserve"> "Kukaan ei odottanut tämän suuruista tappiota", sanoi First Boston Corp:n analyytikko Paul Karos. </w:t>
      </w:r>
      <w:r>
        <w:rPr>
          <w:color w:val="94C661"/>
        </w:rPr>
        <w:t xml:space="preserve">Eräs </w:t>
      </w:r>
      <w:r>
        <w:rPr>
          <w:color w:val="F8907D"/>
        </w:rPr>
        <w:t xml:space="preserve">lentoyhtiön </w:t>
      </w:r>
      <w:r>
        <w:rPr>
          <w:color w:val="94C661"/>
        </w:rPr>
        <w:t xml:space="preserve">johtaja, </w:t>
      </w:r>
      <w:r>
        <w:rPr>
          <w:color w:val="895E6B"/>
        </w:rPr>
        <w:t xml:space="preserve">joka </w:t>
      </w:r>
      <w:r>
        <w:rPr>
          <w:color w:val="94C661"/>
        </w:rPr>
        <w:t xml:space="preserve">ei halunnut nimeään mainita</w:t>
      </w:r>
      <w:r>
        <w:t xml:space="preserve">, kutsui </w:t>
      </w:r>
      <w:r>
        <w:rPr>
          <w:color w:val="42083B"/>
        </w:rPr>
        <w:t xml:space="preserve">tappiota </w:t>
      </w:r>
      <w:r>
        <w:t xml:space="preserve">"huikeaksi". </w:t>
      </w:r>
      <w:r>
        <w:rPr>
          <w:color w:val="014347"/>
        </w:rPr>
        <w:t xml:space="preserve">Tuloksista ilmoittaessaan </w:t>
      </w:r>
      <w:r>
        <w:rPr>
          <w:color w:val="0BC582"/>
        </w:rPr>
        <w:t xml:space="preserve">USAir </w:t>
      </w:r>
      <w:r>
        <w:t xml:space="preserve">mainitsi monia samoja ongelmia kuin </w:t>
      </w:r>
      <w:r>
        <w:t xml:space="preserve">useat muutkin </w:t>
      </w:r>
      <w:r>
        <w:rPr>
          <w:color w:val="310106"/>
        </w:rPr>
        <w:t xml:space="preserve">alan</w:t>
      </w:r>
      <w:r>
        <w:t xml:space="preserve"> virkamiehet </w:t>
      </w:r>
      <w:r>
        <w:rPr>
          <w:color w:val="788E95"/>
        </w:rPr>
        <w:t xml:space="preserve">ovat </w:t>
      </w:r>
      <w:r>
        <w:t xml:space="preserve">hiljattain </w:t>
      </w:r>
      <w:r>
        <w:rPr>
          <w:color w:val="788E95"/>
        </w:rPr>
        <w:t xml:space="preserve">maininneet</w:t>
      </w:r>
      <w:r>
        <w:t xml:space="preserve">. </w:t>
      </w:r>
      <w:r>
        <w:t xml:space="preserve">Se ilmoitti</w:t>
      </w:r>
      <w:r>
        <w:rPr>
          <w:color w:val="FB6AB8"/>
        </w:rPr>
        <w:t xml:space="preserve">, että </w:t>
      </w:r>
      <w:r>
        <w:rPr>
          <w:color w:val="576094"/>
        </w:rPr>
        <w:t xml:space="preserve">alan </w:t>
      </w:r>
      <w:r>
        <w:rPr>
          <w:color w:val="FB6AB8"/>
        </w:rPr>
        <w:t xml:space="preserve">kotimaanliikenne </w:t>
      </w:r>
      <w:r>
        <w:rPr>
          <w:color w:val="FB6AB8"/>
        </w:rPr>
        <w:t xml:space="preserve">pysyi ennallaan </w:t>
      </w:r>
      <w:r>
        <w:rPr>
          <w:color w:val="DB1474"/>
        </w:rPr>
        <w:t xml:space="preserve">kolmannella vuosineljänneksellä</w:t>
      </w:r>
      <w:r>
        <w:t xml:space="preserve">, mikä analyytikkojen mukaan </w:t>
      </w:r>
      <w:r>
        <w:t xml:space="preserve">johtui </w:t>
      </w:r>
      <w:r>
        <w:rPr>
          <w:color w:val="8489AE"/>
        </w:rPr>
        <w:t xml:space="preserve">aiemmin </w:t>
      </w:r>
      <w:r>
        <w:rPr>
          <w:color w:val="860E04"/>
        </w:rPr>
        <w:t xml:space="preserve">tänä</w:t>
      </w:r>
      <w:r>
        <w:rPr>
          <w:color w:val="8489AE"/>
        </w:rPr>
        <w:t xml:space="preserve"> vuonna tapahtuneesta lentohintojen massiivisesta noususta</w:t>
      </w:r>
      <w:r>
        <w:rPr>
          <w:color w:val="FBC206"/>
        </w:rPr>
        <w:t xml:space="preserve">, joka </w:t>
      </w:r>
      <w:r>
        <w:rPr>
          <w:color w:val="8489AE"/>
        </w:rPr>
        <w:t xml:space="preserve">lannisti monet ihmiset matkustamaan yksityisiin tarkoituksiin </w:t>
      </w:r>
      <w:r>
        <w:rPr>
          <w:color w:val="6EAB9B"/>
        </w:rPr>
        <w:t xml:space="preserve">tänä </w:t>
      </w:r>
      <w:r>
        <w:rPr>
          <w:color w:val="F2CDFE"/>
        </w:rPr>
        <w:t xml:space="preserve">kesänä</w:t>
      </w:r>
      <w:r>
        <w:t xml:space="preserve">. </w:t>
      </w:r>
      <w:r>
        <w:rPr>
          <w:color w:val="645341"/>
        </w:rPr>
        <w:t xml:space="preserve">Lentoyhtiöt </w:t>
      </w:r>
      <w:r>
        <w:t xml:space="preserve">ovat yrittäneet torjua liikenteen hidastumista </w:t>
      </w:r>
      <w:r>
        <w:t xml:space="preserve">alentamalla </w:t>
      </w:r>
      <w:r>
        <w:rPr>
          <w:color w:val="760035"/>
        </w:rPr>
        <w:t xml:space="preserve">lippujen hintoja</w:t>
      </w:r>
      <w:r>
        <w:t xml:space="preserve">, joten helmi- ja maaliskuun 16 prosentin noususta poiketen lippujen keskihinnat nousivat elokuussa vain 1,7 prosenttia. </w:t>
      </w:r>
      <w:r>
        <w:rPr>
          <w:color w:val="647A41"/>
        </w:rPr>
        <w:t xml:space="preserve">Nämä toimet </w:t>
      </w:r>
      <w:r>
        <w:t xml:space="preserve">ovat kuitenkin toistaiseksi epäonnistuneet, ja liikenne on edelleen vähäistä. Myös muut keinot lippujen myynnin lisäämiseksi ovat epäonnistuneet. </w:t>
      </w:r>
      <w:r>
        <w:rPr>
          <w:color w:val="496E76"/>
        </w:rPr>
        <w:t xml:space="preserve">Tänä </w:t>
      </w:r>
      <w:r>
        <w:rPr>
          <w:color w:val="E3F894"/>
        </w:rPr>
        <w:t xml:space="preserve">kesänä </w:t>
      </w:r>
      <w:r>
        <w:rPr>
          <w:color w:val="310106"/>
        </w:rPr>
        <w:t xml:space="preserve">alalla </w:t>
      </w:r>
      <w:r>
        <w:t xml:space="preserve">otettiin käyttöön </w:t>
      </w:r>
      <w:r>
        <w:rPr>
          <w:color w:val="F9D7CD"/>
        </w:rPr>
        <w:t xml:space="preserve">"kids fly free" -ohjelma</w:t>
      </w:r>
      <w:r>
        <w:rPr>
          <w:color w:val="876128"/>
        </w:rPr>
        <w:t xml:space="preserve">, jossa </w:t>
      </w:r>
      <w:r>
        <w:rPr>
          <w:color w:val="A1A711"/>
        </w:rPr>
        <w:t xml:space="preserve">lapset </w:t>
      </w:r>
      <w:r>
        <w:rPr>
          <w:color w:val="F9D7CD"/>
        </w:rPr>
        <w:t xml:space="preserve">voivat </w:t>
      </w:r>
      <w:r>
        <w:rPr>
          <w:color w:val="F9D7CD"/>
        </w:rPr>
        <w:t xml:space="preserve">lentää ilmaiseksi, jos he matkustavat aikuisen kanssa</w:t>
      </w:r>
      <w:r>
        <w:t xml:space="preserve">. </w:t>
      </w:r>
      <w:r>
        <w:rPr>
          <w:color w:val="01FB92"/>
        </w:rPr>
        <w:t xml:space="preserve">Lentoyhtiöt </w:t>
      </w:r>
      <w:r>
        <w:t xml:space="preserve">ovat yrittäneet </w:t>
      </w:r>
      <w:r>
        <w:t xml:space="preserve">rajoittaa </w:t>
      </w:r>
      <w:r>
        <w:rPr>
          <w:color w:val="F9D7CD"/>
        </w:rPr>
        <w:t xml:space="preserve">tätä ohjelmaa </w:t>
      </w:r>
      <w:r>
        <w:t xml:space="preserve">huomattavasti rajoittamalla tarjouksen tiettyihin viikonpäiviin, mutta siitä huolimatta </w:t>
      </w:r>
      <w:r>
        <w:rPr>
          <w:color w:val="FD0F31"/>
        </w:rPr>
        <w:t xml:space="preserve">sitä on ilmeisesti käytetty paljon laajemmin kuin lentoyhtiöt odottivat</w:t>
      </w:r>
      <w:r>
        <w:t xml:space="preserve">. </w:t>
      </w:r>
      <w:r>
        <w:rPr>
          <w:color w:val="BE8485"/>
        </w:rPr>
        <w:t xml:space="preserve">Lentoyhtiöt </w:t>
      </w:r>
      <w:r>
        <w:t xml:space="preserve">väittävät myös, että </w:t>
      </w:r>
      <w:r>
        <w:rPr>
          <w:color w:val="BE8485"/>
        </w:rPr>
        <w:t xml:space="preserve">niiden </w:t>
      </w:r>
      <w:r>
        <w:t xml:space="preserve">kanta-asiakasohjelmat leikkaavat voittoja, koska </w:t>
      </w:r>
      <w:r>
        <w:rPr>
          <w:color w:val="C660FB"/>
        </w:rPr>
        <w:t xml:space="preserve">etuja vaaditaan normaalia enemmän</w:t>
      </w:r>
      <w:r>
        <w:t xml:space="preserve">. </w:t>
      </w:r>
      <w:r>
        <w:t xml:space="preserve">Erään lentoyhtiön virkailijan </w:t>
      </w:r>
      <w:r>
        <w:rPr>
          <w:color w:val="120104"/>
        </w:rPr>
        <w:t xml:space="preserve">mukaan ilmaisia matkaseteleitä lunastetaan noin kolme kertaa enemmän kuin aiempina vuosina </w:t>
      </w:r>
      <w:r>
        <w:t xml:space="preserve">- tämä </w:t>
      </w:r>
      <w:r>
        <w:t xml:space="preserve">ei ole yllätys, sillä lentoyhtiöt </w:t>
      </w:r>
      <w:r>
        <w:t xml:space="preserve">antoivat </w:t>
      </w:r>
      <w:r>
        <w:rPr>
          <w:color w:val="05AEE8"/>
        </w:rPr>
        <w:t xml:space="preserve">monille matkustajille mahdollisuuden </w:t>
      </w:r>
      <w:r>
        <w:t xml:space="preserve">kerätä kanta-asiakasmatkapisteitä kolme kertaa normaalia nopeammin </w:t>
      </w:r>
      <w:r>
        <w:rPr>
          <w:color w:val="D48958"/>
        </w:rPr>
        <w:t xml:space="preserve">viime vuonna.</w:t>
      </w:r>
      <w:r>
        <w:t xml:space="preserve"> Toinen ongelma ovat kasvavat käyttökustannukset. Polttoaineiden hinnat nousivat 10 prosenttia </w:t>
      </w:r>
      <w:r>
        <w:rPr>
          <w:color w:val="023087"/>
        </w:rPr>
        <w:t xml:space="preserve">kolmannella neljänneksellä</w:t>
      </w:r>
      <w:r>
        <w:t xml:space="preserve">. </w:t>
      </w:r>
      <w:r>
        <w:rPr>
          <w:color w:val="C3C1BE"/>
        </w:rPr>
        <w:t xml:space="preserve">Työvoimakustannukset, </w:t>
      </w:r>
      <w:r>
        <w:rPr>
          <w:color w:val="9F98F8"/>
        </w:rPr>
        <w:t xml:space="preserve">jotka </w:t>
      </w:r>
      <w:r>
        <w:rPr>
          <w:color w:val="C3C1BE"/>
        </w:rPr>
        <w:t xml:space="preserve">ovat viime vuosina tasaantuneet uusien työntekijöiden alhaisemman palkkatason vuoksi</w:t>
      </w:r>
      <w:r>
        <w:t xml:space="preserve">, ovat monilla liikenteenharjoittajilla jälleen nousussa. Joillakin lentoyhtiöillä on nyt edessään toinenkin odottamaton ongelma: esimerkiksi </w:t>
      </w:r>
      <w:r>
        <w:rPr>
          <w:color w:val="0BC582"/>
        </w:rPr>
        <w:t xml:space="preserve">USAir </w:t>
      </w:r>
      <w:r>
        <w:t xml:space="preserve">syytti osaa </w:t>
      </w:r>
      <w:r>
        <w:t xml:space="preserve">tappiostaan fuusiokustannuksista ja </w:t>
      </w:r>
      <w:r>
        <w:rPr>
          <w:color w:val="1167D9"/>
        </w:rPr>
        <w:t xml:space="preserve">viime kuussa sattuneista </w:t>
      </w:r>
      <w:r>
        <w:rPr>
          <w:color w:val="B7D802"/>
        </w:rPr>
        <w:t xml:space="preserve">hurrikaani Hugon </w:t>
      </w:r>
      <w:r>
        <w:rPr>
          <w:color w:val="D19012"/>
        </w:rPr>
        <w:t xml:space="preserve">aiheuttamista </w:t>
      </w:r>
      <w:r>
        <w:rPr>
          <w:color w:val="1167D9"/>
        </w:rPr>
        <w:t xml:space="preserve">häiriöistä</w:t>
      </w:r>
      <w:r>
        <w:t xml:space="preserve">. </w:t>
      </w:r>
      <w:r>
        <w:t xml:space="preserve">"Emme voi mitata </w:t>
      </w:r>
      <w:r>
        <w:rPr>
          <w:color w:val="826392"/>
        </w:rPr>
        <w:t xml:space="preserve">hurrikaani Hugon </w:t>
      </w:r>
      <w:r>
        <w:t xml:space="preserve">kielteisiä kokonaisvaikutuksia</w:t>
      </w:r>
      <w:r>
        <w:t xml:space="preserve">", sanoi </w:t>
      </w:r>
      <w:r>
        <w:rPr>
          <w:color w:val="0BC582"/>
        </w:rPr>
        <w:t xml:space="preserve">USAir Groupin </w:t>
      </w:r>
      <w:r>
        <w:t xml:space="preserve">puheenjohtaja Edwin Colodny</w:t>
      </w:r>
      <w:r>
        <w:t xml:space="preserve">. </w:t>
      </w:r>
      <w:r>
        <w:t xml:space="preserve">Olivatpa </w:t>
      </w:r>
      <w:r>
        <w:rPr>
          <w:color w:val="5D9608"/>
        </w:rPr>
        <w:t xml:space="preserve">laskusuhdanteen </w:t>
      </w:r>
      <w:r>
        <w:t xml:space="preserve">syyt mitkä tahansa</w:t>
      </w:r>
      <w:r>
        <w:t xml:space="preserve">, vain harvat ennustavat välitöntä parannusta. </w:t>
      </w:r>
      <w:r>
        <w:rPr>
          <w:color w:val="5E7A6A"/>
        </w:rPr>
        <w:t xml:space="preserve">Airline Economics Inc, ilmailualan konsulttiyritys</w:t>
      </w:r>
      <w:r>
        <w:t xml:space="preserve">, ennustaa </w:t>
      </w:r>
      <w:r>
        <w:rPr>
          <w:color w:val="310106"/>
        </w:rPr>
        <w:t xml:space="preserve">koko toimialan </w:t>
      </w:r>
      <w:r>
        <w:t xml:space="preserve">liikevoiton olevan 2,5 miljardia dollaria </w:t>
      </w:r>
      <w:r>
        <w:rPr>
          <w:color w:val="4AFEFA"/>
        </w:rPr>
        <w:t xml:space="preserve">vuonna 1989, kun se </w:t>
      </w:r>
      <w:r>
        <w:t xml:space="preserve">aiemmin oli arvioitu 3-3,5 miljardiksi dollariksi. </w:t>
      </w:r>
      <w:r>
        <w:rPr>
          <w:color w:val="FCB164"/>
        </w:rPr>
        <w:t xml:space="preserve">Vuonna 1990 </w:t>
      </w:r>
      <w:r>
        <w:rPr>
          <w:color w:val="5E7A6A"/>
        </w:rPr>
        <w:t xml:space="preserve">yritys </w:t>
      </w:r>
      <w:r>
        <w:t xml:space="preserve">ennustaa voittojen laskevan miljardin ja 1,5 miljardin dollarin välille.</w:t>
      </w:r>
    </w:p>
    <w:p>
      <w:r>
        <w:rPr>
          <w:b/>
        </w:rPr>
        <w:t xml:space="preserve">Asiakirjan numero 895</w:t>
      </w:r>
    </w:p>
    <w:p>
      <w:r>
        <w:rPr>
          <w:b/>
        </w:rPr>
        <w:t xml:space="preserve">Asiakirjan tunniste: wsj1193-001</w:t>
      </w:r>
    </w:p>
    <w:p>
      <w:r>
        <w:t xml:space="preserve">Voi luoja! </w:t>
      </w:r>
      <w:r>
        <w:rPr>
          <w:color w:val="310106"/>
        </w:rPr>
        <w:t xml:space="preserve">Charlie </w:t>
      </w:r>
      <w:r>
        <w:t xml:space="preserve">Brownilla on alennusmyynti. Nuo </w:t>
      </w:r>
      <w:r>
        <w:rPr>
          <w:color w:val="04640D"/>
        </w:rPr>
        <w:t xml:space="preserve">Metropolitan Life </w:t>
      </w:r>
      <w:r>
        <w:t xml:space="preserve">-lehden mainokset </w:t>
      </w:r>
      <w:r>
        <w:t xml:space="preserve">olivat liian huonoja. Mutta nyt </w:t>
      </w:r>
      <w:r>
        <w:rPr>
          <w:color w:val="310106"/>
        </w:rPr>
        <w:t xml:space="preserve">Charlie Brown on </w:t>
      </w:r>
      <w:r>
        <w:t xml:space="preserve">valmis myymään kaikkea </w:t>
      </w:r>
      <w:r>
        <w:rPr>
          <w:color w:val="FEFB0A"/>
        </w:rPr>
        <w:t xml:space="preserve">Chex Party Mixistä </w:t>
      </w:r>
      <w:r>
        <w:t xml:space="preserve">hehkulamppuihin. Mutta miksi hän myy nyt? On käynyt </w:t>
      </w:r>
      <w:r>
        <w:t xml:space="preserve">ilmi, että </w:t>
      </w:r>
      <w:r>
        <w:rPr>
          <w:color w:val="E115C0"/>
        </w:rPr>
        <w:t xml:space="preserve">Charlie Brown</w:t>
      </w:r>
      <w:r>
        <w:rPr>
          <w:color w:val="00587F"/>
        </w:rPr>
        <w:t xml:space="preserve">, </w:t>
      </w:r>
      <w:r>
        <w:rPr>
          <w:color w:val="0BC582"/>
        </w:rPr>
        <w:t xml:space="preserve">Snoopy </w:t>
      </w:r>
      <w:r>
        <w:rPr>
          <w:color w:val="00587F"/>
        </w:rPr>
        <w:t xml:space="preserve">ja koko jengi </w:t>
      </w:r>
      <w:r>
        <w:t xml:space="preserve">täyttävät </w:t>
      </w:r>
      <w:r>
        <w:rPr>
          <w:color w:val="FB5514"/>
        </w:rPr>
        <w:t xml:space="preserve">ensi vuonna </w:t>
      </w:r>
      <w:r>
        <w:t xml:space="preserve">40 vuotta - ja </w:t>
      </w:r>
      <w:r>
        <w:rPr>
          <w:color w:val="847D81"/>
        </w:rPr>
        <w:t xml:space="preserve">Charles Schulzin sarjakuvasarjojen </w:t>
      </w:r>
      <w:r>
        <w:rPr>
          <w:color w:val="01190F"/>
        </w:rPr>
        <w:t xml:space="preserve">syndikointipäällikkönä </w:t>
      </w:r>
      <w:r>
        <w:rPr>
          <w:color w:val="FEB8C8"/>
        </w:rPr>
        <w:t xml:space="preserve">ja lisensointiagenttina </w:t>
      </w:r>
      <w:r>
        <w:rPr>
          <w:color w:val="9E8317"/>
        </w:rPr>
        <w:t xml:space="preserve">toimiva </w:t>
      </w:r>
      <w:r>
        <w:rPr>
          <w:color w:val="FEB8C8"/>
        </w:rPr>
        <w:t xml:space="preserve">Scripps Howardin United Media -yksikkö </w:t>
      </w:r>
      <w:r>
        <w:t xml:space="preserve">näkee kultakaivoksen sarjakuvahahmojen lisensoinnissa mainos- ja mainosmainoksia, liitännäismainoksia ja myynninedistämistä varten lukuisille mainostajille. "</w:t>
      </w:r>
      <w:r>
        <w:rPr>
          <w:color w:val="00587F"/>
        </w:rPr>
        <w:t xml:space="preserve">Peanutsista </w:t>
      </w:r>
      <w:r>
        <w:t xml:space="preserve">on tullut osa amerikkalaista kulttuuria", sanoo </w:t>
      </w:r>
      <w:r>
        <w:rPr>
          <w:color w:val="B70639"/>
        </w:rPr>
        <w:t xml:space="preserve">United Median </w:t>
      </w:r>
      <w:r>
        <w:rPr>
          <w:color w:val="58018B"/>
        </w:rPr>
        <w:t xml:space="preserve">markkinoinnista ja lisensoinnista vastaava varatoimitusjohtaja Peter Shore</w:t>
      </w:r>
      <w:r>
        <w:t xml:space="preserve">. </w:t>
      </w:r>
      <w:r>
        <w:rPr>
          <w:color w:val="703B01"/>
        </w:rPr>
        <w:t xml:space="preserve">Sarjakuvasarjassa </w:t>
      </w:r>
      <w:r>
        <w:t xml:space="preserve">"on </w:t>
      </w:r>
      <w:r>
        <w:t xml:space="preserve">maaginen, kestävä luonne. </w:t>
      </w:r>
      <w:r>
        <w:rPr>
          <w:color w:val="118B8A"/>
        </w:rPr>
        <w:t xml:space="preserve">Suunnitelmamme </w:t>
      </w:r>
      <w:r>
        <w:rPr>
          <w:color w:val="F7F1DF"/>
        </w:rPr>
        <w:t xml:space="preserve">on </w:t>
      </w:r>
      <w:r>
        <w:t xml:space="preserve">kunnioittaa </w:t>
      </w:r>
      <w:r>
        <w:rPr>
          <w:color w:val="4AFEFA"/>
        </w:rPr>
        <w:t xml:space="preserve">Charles Schulzia </w:t>
      </w:r>
      <w:r>
        <w:t xml:space="preserve">ja </w:t>
      </w:r>
      <w:r>
        <w:rPr>
          <w:color w:val="4AFEFA"/>
        </w:rPr>
        <w:t xml:space="preserve">hänen </w:t>
      </w:r>
      <w:r>
        <w:t xml:space="preserve">sarjojaan </w:t>
      </w:r>
      <w:r>
        <w:rPr>
          <w:color w:val="FCB164"/>
        </w:rPr>
        <w:t xml:space="preserve">koko vuoden ajan</w:t>
      </w:r>
      <w:r>
        <w:t xml:space="preserve">." </w:t>
      </w:r>
      <w:r>
        <w:t xml:space="preserve">Tämä ponnistus tekee </w:t>
      </w:r>
      <w:r>
        <w:rPr>
          <w:color w:val="00587F"/>
        </w:rPr>
        <w:t xml:space="preserve">koko Peanuts-jengistä </w:t>
      </w:r>
      <w:r>
        <w:t xml:space="preserve">tunnetun myyntivaltin </w:t>
      </w:r>
      <w:r>
        <w:rPr>
          <w:color w:val="FB5514"/>
        </w:rPr>
        <w:t xml:space="preserve">vuonna 1990. </w:t>
      </w:r>
      <w:r>
        <w:rPr>
          <w:color w:val="796EE6"/>
        </w:rPr>
        <w:t xml:space="preserve">General Electric </w:t>
      </w:r>
      <w:r>
        <w:t xml:space="preserve">suunnittelee käyttävänsä </w:t>
      </w:r>
      <w:r>
        <w:rPr>
          <w:color w:val="00587F"/>
        </w:rPr>
        <w:t xml:space="preserve">näitä hahmoja </w:t>
      </w:r>
      <w:r>
        <w:t xml:space="preserve">Miser-lamppunsa </w:t>
      </w:r>
      <w:r>
        <w:t xml:space="preserve">tunnetuksi tekemiseen. </w:t>
      </w:r>
      <w:r>
        <w:t xml:space="preserve">Teleflora esittää ystävänpäivänä televisiomainoksen, jossa tarjotaan "</w:t>
      </w:r>
      <w:r>
        <w:rPr>
          <w:color w:val="000D2C"/>
        </w:rPr>
        <w:t xml:space="preserve">Snoopy </w:t>
      </w:r>
      <w:r>
        <w:t xml:space="preserve">Love Puget". Ralston Purina tarjoaa kolme </w:t>
      </w:r>
      <w:r>
        <w:t xml:space="preserve">uutta </w:t>
      </w:r>
      <w:r>
        <w:rPr>
          <w:color w:val="FEFB0A"/>
        </w:rPr>
        <w:t xml:space="preserve">Chex Party Mix </w:t>
      </w:r>
      <w:r>
        <w:t xml:space="preserve">-pakkausta, jotka on </w:t>
      </w:r>
      <w:r>
        <w:t xml:space="preserve">nimetty </w:t>
      </w:r>
      <w:r>
        <w:rPr>
          <w:color w:val="310106"/>
        </w:rPr>
        <w:t xml:space="preserve">Charlie Brownin</w:t>
      </w:r>
      <w:r>
        <w:t xml:space="preserve">, Lucyn ja Linuksen </w:t>
      </w:r>
      <w:r>
        <w:rPr>
          <w:color w:val="310106"/>
        </w:rPr>
        <w:t xml:space="preserve">mukaan. </w:t>
      </w:r>
      <w:r>
        <w:rPr>
          <w:color w:val="00587F"/>
        </w:rPr>
        <w:t xml:space="preserve">Hahmot </w:t>
      </w:r>
      <w:r>
        <w:t xml:space="preserve">ovat myös osa uutta kampanjaa United Wayn julkisten palvelujen tarjonnassa. Mainosten lisäksi </w:t>
      </w:r>
      <w:r>
        <w:rPr>
          <w:color w:val="01190F"/>
        </w:rPr>
        <w:t xml:space="preserve">syndikaatin </w:t>
      </w:r>
      <w:r>
        <w:rPr>
          <w:color w:val="FEB8C8"/>
        </w:rPr>
        <w:t xml:space="preserve">johtaja </w:t>
      </w:r>
      <w:r>
        <w:t xml:space="preserve">suunnittelee </w:t>
      </w:r>
      <w:r>
        <w:t xml:space="preserve">esiintymistä liikkuvalla areenalla, uutta erikoisohjelmaa CBS:lle ja jopa näyttelyä Smithsonian-instituutissa. Vuoden mittainen juhlaohjelma käynnistyy virallisesti tammikuussa Super Bowlin puoliajalla, jossa nähdään eläviä ja animoituja esityksiä. </w:t>
      </w:r>
      <w:r>
        <w:t xml:space="preserve">Jotkin markkinoijat ovat kuitenkin kyseenalaistaneet </w:t>
      </w:r>
      <w:r>
        <w:rPr>
          <w:color w:val="53495F"/>
        </w:rPr>
        <w:t xml:space="preserve">kaikki nämä sidotut tapahtumat </w:t>
      </w:r>
      <w:r>
        <w:t xml:space="preserve">ja kysyneet, </w:t>
      </w:r>
      <w:r>
        <w:t xml:space="preserve">meneekö </w:t>
      </w:r>
      <w:r>
        <w:rPr>
          <w:color w:val="53495F"/>
        </w:rPr>
        <w:t xml:space="preserve">koko juttu </w:t>
      </w:r>
      <w:r>
        <w:t xml:space="preserve">liian pitkälle. </w:t>
      </w:r>
      <w:r>
        <w:rPr>
          <w:color w:val="53495F"/>
        </w:rPr>
        <w:t xml:space="preserve">"</w:t>
      </w:r>
      <w:r>
        <w:t xml:space="preserve">Mukana on </w:t>
      </w:r>
      <w:r>
        <w:t xml:space="preserve">liian monta ihmistä", sanoo Al Ries Trout &amp; Riesistä, joka on markkinointikonsulttiyritys Greenwichissä, Connissa. "</w:t>
      </w:r>
      <w:r>
        <w:rPr>
          <w:color w:val="F95475"/>
        </w:rPr>
        <w:t xml:space="preserve">Jos haluat saada voimakkaan läpimurron, </w:t>
      </w:r>
      <w:r>
        <w:rPr>
          <w:color w:val="61FC03"/>
        </w:rPr>
        <w:t xml:space="preserve">sinun on </w:t>
      </w:r>
      <w:r>
        <w:rPr>
          <w:color w:val="F95475"/>
        </w:rPr>
        <w:t xml:space="preserve">ilmaistava viestisi </w:t>
      </w:r>
      <w:r>
        <w:rPr>
          <w:color w:val="F95475"/>
        </w:rPr>
        <w:t xml:space="preserve">mahdollisimman</w:t>
      </w:r>
      <w:r>
        <w:rPr>
          <w:color w:val="F95475"/>
        </w:rPr>
        <w:t xml:space="preserve"> selkeästi, terävästi ja yksilöllisesti</w:t>
      </w:r>
      <w:r>
        <w:t xml:space="preserve">. </w:t>
      </w:r>
      <w:r>
        <w:t xml:space="preserve">Hahmon jakaminen muiden mainostajien kanssa ei ole hyvä tapa tehdä </w:t>
      </w:r>
      <w:r>
        <w:rPr>
          <w:color w:val="F95475"/>
        </w:rPr>
        <w:t xml:space="preserve">sitä.</w:t>
      </w:r>
      <w:r>
        <w:t xml:space="preserve">" </w:t>
      </w:r>
      <w:r>
        <w:rPr>
          <w:color w:val="FEB8C8"/>
        </w:rPr>
        <w:t xml:space="preserve">United Media </w:t>
      </w:r>
      <w:r>
        <w:t xml:space="preserve">sanoo kuitenkin olevansa hyvin varovainen sopimusten tekemisessä. "Emme ole kiinnostuneita markkinoimaan </w:t>
      </w:r>
      <w:r>
        <w:rPr>
          <w:color w:val="DE98FD"/>
        </w:rPr>
        <w:t xml:space="preserve">jokaista tuotetta, </w:t>
      </w:r>
      <w:r>
        <w:rPr>
          <w:color w:val="98A088"/>
        </w:rPr>
        <w:t xml:space="preserve">joka tulee </w:t>
      </w:r>
      <w:r>
        <w:rPr>
          <w:color w:val="DE98FD"/>
        </w:rPr>
        <w:t xml:space="preserve">markkinoille", </w:t>
      </w:r>
      <w:r>
        <w:rPr>
          <w:color w:val="58018B"/>
        </w:rPr>
        <w:t xml:space="preserve">Shore </w:t>
      </w:r>
      <w:r>
        <w:t xml:space="preserve">sanoo</w:t>
      </w:r>
      <w:r>
        <w:t xml:space="preserve">. </w:t>
      </w:r>
      <w:r>
        <w:rPr>
          <w:color w:val="248AD0"/>
        </w:rPr>
        <w:t xml:space="preserve">Metropolitan Lifen </w:t>
      </w:r>
      <w:r>
        <w:rPr>
          <w:color w:val="4F584E"/>
        </w:rPr>
        <w:t xml:space="preserve">johtajia ei </w:t>
      </w:r>
      <w:r>
        <w:t xml:space="preserve">tavoitettu </w:t>
      </w:r>
      <w:r>
        <w:t xml:space="preserve">vastaamaan kysymykseen </w:t>
      </w:r>
      <w:r>
        <w:rPr>
          <w:color w:val="00587F"/>
        </w:rPr>
        <w:t xml:space="preserve">Peanuts-hahmojen käytöstä </w:t>
      </w:r>
      <w:r>
        <w:t xml:space="preserve">muissa yhteisöissä. </w:t>
      </w:r>
      <w:r>
        <w:rPr>
          <w:color w:val="58018B"/>
        </w:rPr>
        <w:t xml:space="preserve">Shoren </w:t>
      </w:r>
      <w:r>
        <w:t xml:space="preserve">mukaan </w:t>
      </w:r>
      <w:r>
        <w:rPr>
          <w:color w:val="FEB8C8"/>
        </w:rPr>
        <w:t xml:space="preserve">yhtiön</w:t>
      </w:r>
      <w:r>
        <w:t xml:space="preserve"> yksinoikeus mainontaan koskee </w:t>
      </w:r>
      <w:r>
        <w:t xml:space="preserve">kuitenkin vain </w:t>
      </w:r>
      <w:r>
        <w:t xml:space="preserve">vakuutus- ja rahoituspalveluja. </w:t>
      </w:r>
      <w:r>
        <w:rPr>
          <w:color w:val="9F6551"/>
        </w:rPr>
        <w:t xml:space="preserve">Berry </w:t>
      </w:r>
      <w:r>
        <w:t xml:space="preserve">palaa </w:t>
      </w:r>
      <w:r>
        <w:rPr>
          <w:color w:val="BCFEC6"/>
        </w:rPr>
        <w:t xml:space="preserve">WPP Groupin </w:t>
      </w:r>
      <w:r>
        <w:t xml:space="preserve">palvelukseen </w:t>
      </w:r>
      <w:r>
        <w:rPr>
          <w:color w:val="9F6551"/>
        </w:rPr>
        <w:t xml:space="preserve">Norman Berry, kehitysjohtaja, </w:t>
      </w:r>
      <w:r>
        <w:rPr>
          <w:color w:val="932C70"/>
        </w:rPr>
        <w:t xml:space="preserve">joka </w:t>
      </w:r>
      <w:r>
        <w:rPr>
          <w:color w:val="9F6551"/>
        </w:rPr>
        <w:t xml:space="preserve">ilmeisesti erotettiin </w:t>
      </w:r>
      <w:r>
        <w:rPr>
          <w:color w:val="2B1B04"/>
        </w:rPr>
        <w:t xml:space="preserve">Ogilvy &amp; Matherista </w:t>
      </w:r>
      <w:r>
        <w:rPr>
          <w:color w:val="9F6551"/>
        </w:rPr>
        <w:t xml:space="preserve">kesäkuussa, </w:t>
      </w:r>
      <w:r>
        <w:t xml:space="preserve">palaa yhtiön </w:t>
      </w:r>
      <w:r>
        <w:rPr>
          <w:color w:val="B5AFC4"/>
        </w:rPr>
        <w:t xml:space="preserve">emoyhtiöön</w:t>
      </w:r>
      <w:r>
        <w:rPr>
          <w:color w:val="BCFEC6"/>
        </w:rPr>
        <w:t xml:space="preserve">, WPP Group PLC:hen</w:t>
      </w:r>
      <w:r>
        <w:t xml:space="preserve">. </w:t>
      </w:r>
      <w:r>
        <w:rPr>
          <w:color w:val="9F6551"/>
        </w:rPr>
        <w:t xml:space="preserve">Berry, </w:t>
      </w:r>
      <w:r>
        <w:rPr>
          <w:color w:val="932C70"/>
        </w:rPr>
        <w:t xml:space="preserve">joka </w:t>
      </w:r>
      <w:r>
        <w:rPr>
          <w:color w:val="9F6551"/>
        </w:rPr>
        <w:t xml:space="preserve">on 58-vuotias</w:t>
      </w:r>
      <w:r>
        <w:t xml:space="preserve">, luopui tehtävästään sen jälkeen, kun </w:t>
      </w:r>
      <w:r>
        <w:rPr>
          <w:color w:val="AE7AA1"/>
        </w:rPr>
        <w:t xml:space="preserve">Ogilvyn </w:t>
      </w:r>
      <w:r>
        <w:rPr>
          <w:color w:val="D4C67A"/>
        </w:rPr>
        <w:t xml:space="preserve">hallituksen puheenjohtaja ja toimitusjohtaja </w:t>
      </w:r>
      <w:r>
        <w:rPr>
          <w:color w:val="D4C67A"/>
        </w:rPr>
        <w:t xml:space="preserve">Kenneth Roman oli </w:t>
      </w:r>
      <w:r>
        <w:t xml:space="preserve">pyytänyt häntä luopumaan </w:t>
      </w:r>
      <w:r>
        <w:t xml:space="preserve">New Yorkin toimiston kehityspäällikön tehtävästä ja siirtymään epämääräisempään kansainväliseen tehtävään. Eilen, tasan päivä sen jälkeen, kun </w:t>
      </w:r>
      <w:r>
        <w:rPr>
          <w:color w:val="D4C67A"/>
        </w:rPr>
        <w:t xml:space="preserve">Roman </w:t>
      </w:r>
      <w:r>
        <w:t xml:space="preserve">oli </w:t>
      </w:r>
      <w:r>
        <w:t xml:space="preserve">ilmoittanut </w:t>
      </w:r>
      <w:r>
        <w:rPr>
          <w:color w:val="C2A393"/>
        </w:rPr>
        <w:t xml:space="preserve">lähtevänsä American Expressin johtotehtäviin, </w:t>
      </w:r>
      <w:r>
        <w:rPr>
          <w:color w:val="BCFEC6"/>
        </w:rPr>
        <w:t xml:space="preserve">WPP </w:t>
      </w:r>
      <w:r>
        <w:t xml:space="preserve">ilmoitti</w:t>
      </w:r>
      <w:r>
        <w:rPr>
          <w:color w:val="0232FD"/>
        </w:rPr>
        <w:t xml:space="preserve">, että </w:t>
      </w:r>
      <w:r>
        <w:rPr>
          <w:color w:val="6A3A35"/>
        </w:rPr>
        <w:t xml:space="preserve">Berry </w:t>
      </w:r>
      <w:r>
        <w:rPr>
          <w:color w:val="0232FD"/>
        </w:rPr>
        <w:t xml:space="preserve">palaa </w:t>
      </w:r>
      <w:r>
        <w:rPr>
          <w:color w:val="BA6801"/>
        </w:rPr>
        <w:t xml:space="preserve">emoyhtiön </w:t>
      </w:r>
      <w:r>
        <w:rPr>
          <w:color w:val="0232FD"/>
        </w:rPr>
        <w:t xml:space="preserve">kansainväliseen tehtävään</w:t>
      </w:r>
      <w:r>
        <w:t xml:space="preserve">. </w:t>
      </w:r>
      <w:r>
        <w:rPr>
          <w:color w:val="9F6551"/>
        </w:rPr>
        <w:t xml:space="preserve">Berry </w:t>
      </w:r>
      <w:r>
        <w:t xml:space="preserve">sanoi, että ajoitus oli sattumaa ja että </w:t>
      </w:r>
      <w:r>
        <w:rPr>
          <w:color w:val="9F6551"/>
        </w:rPr>
        <w:t xml:space="preserve">hänen </w:t>
      </w:r>
      <w:r>
        <w:t xml:space="preserve">päätöksensä ei liittynyt </w:t>
      </w:r>
      <w:r>
        <w:rPr>
          <w:color w:val="168E5C"/>
        </w:rPr>
        <w:t xml:space="preserve">K. Romanin </w:t>
      </w:r>
      <w:r>
        <w:rPr>
          <w:color w:val="C2A393"/>
        </w:rPr>
        <w:t xml:space="preserve">lähtöön</w:t>
      </w:r>
      <w:r>
        <w:t xml:space="preserve">. </w:t>
      </w:r>
      <w:r>
        <w:t xml:space="preserve">RJR liittyy </w:t>
      </w:r>
      <w:r>
        <w:rPr>
          <w:color w:val="16C0D0"/>
        </w:rPr>
        <w:t xml:space="preserve">FCB/Leberiin </w:t>
      </w:r>
      <w:r>
        <w:rPr>
          <w:color w:val="C62100"/>
        </w:rPr>
        <w:t xml:space="preserve">RJR Nabisco Inc. </w:t>
      </w:r>
      <w:r>
        <w:t xml:space="preserve">on antanut </w:t>
      </w:r>
      <w:r>
        <w:t xml:space="preserve">kansallisen mediaostajan tehtävän </w:t>
      </w:r>
      <w:r>
        <w:rPr>
          <w:color w:val="16C0D0"/>
        </w:rPr>
        <w:t xml:space="preserve">FCB/Leber Katz Partnersille, joka on Chicagossa toimivan Foote, Cone &amp; Beldingin newyorkilainen tytäryhtiö</w:t>
      </w:r>
      <w:r>
        <w:t xml:space="preserve">. </w:t>
      </w:r>
      <w:r>
        <w:rPr>
          <w:color w:val="16C0D0"/>
        </w:rPr>
        <w:t xml:space="preserve">FCB/Leber Katz Partnersin </w:t>
      </w:r>
      <w:r>
        <w:t xml:space="preserve">nimittäminen </w:t>
      </w:r>
      <w:r>
        <w:t xml:space="preserve">Nabisco Brands Inc.:n ja Planters LifeSavers Co.:n mainostoimistoksi on seurausta </w:t>
      </w:r>
      <w:r>
        <w:rPr>
          <w:color w:val="C62100"/>
        </w:rPr>
        <w:t xml:space="preserve">RJR Nabiscon </w:t>
      </w:r>
      <w:r>
        <w:t xml:space="preserve">viime viikolla tekemästä </w:t>
      </w:r>
      <w:r>
        <w:t xml:space="preserve">ilmoituksesta, </w:t>
      </w:r>
      <w:r>
        <w:t xml:space="preserve">jonka mukaan se lakkauttaa </w:t>
      </w:r>
      <w:r>
        <w:rPr>
          <w:color w:val="233809"/>
        </w:rPr>
        <w:t xml:space="preserve">RJR Nabisco Broadcast -yksikön </w:t>
      </w:r>
      <w:r>
        <w:t xml:space="preserve">ja irtisanoo </w:t>
      </w:r>
      <w:r>
        <w:rPr>
          <w:color w:val="233809"/>
        </w:rPr>
        <w:t xml:space="preserve">sen </w:t>
      </w:r>
      <w:r>
        <w:t xml:space="preserve">14 työntekijää </w:t>
      </w:r>
      <w:r>
        <w:t xml:space="preserve">1. joulukuuta alkaen </w:t>
      </w:r>
      <w:r>
        <w:t xml:space="preserve">kustannussäästötoimenpiteiden vuoksi. </w:t>
      </w:r>
      <w:r>
        <w:rPr>
          <w:color w:val="C62100"/>
        </w:rPr>
        <w:t xml:space="preserve">New Yorkissa sijaitseva RJR Nabisco </w:t>
      </w:r>
      <w:r>
        <w:t xml:space="preserve">ei paljasta </w:t>
      </w:r>
      <w:r>
        <w:t xml:space="preserve">vuotuisia menojaan, mutta alan johtajien mukaan se </w:t>
      </w:r>
      <w:r>
        <w:t xml:space="preserve">käyttää </w:t>
      </w:r>
      <w:r>
        <w:rPr>
          <w:color w:val="FCB164"/>
        </w:rPr>
        <w:t xml:space="preserve">tänä vuonna </w:t>
      </w:r>
      <w:r>
        <w:rPr>
          <w:color w:val="42083B"/>
        </w:rPr>
        <w:t xml:space="preserve">yli 140 miljoonaa dollaria</w:t>
      </w:r>
      <w:r>
        <w:t xml:space="preserve">, </w:t>
      </w:r>
      <w:r>
        <w:t xml:space="preserve">kun se viime vuonna </w:t>
      </w:r>
      <w:r>
        <w:t xml:space="preserve">käytti </w:t>
      </w:r>
      <w:r>
        <w:t xml:space="preserve">200 miljoonaa dollaria. Mainosmuistiinpanot... TULOS: </w:t>
      </w:r>
      <w:r>
        <w:rPr>
          <w:color w:val="82785D"/>
        </w:rPr>
        <w:t xml:space="preserve">Costa Ricassa toimiva Interpublic Group </w:t>
      </w:r>
      <w:r>
        <w:t xml:space="preserve">kertoi </w:t>
      </w:r>
      <w:r>
        <w:t xml:space="preserve">kolmannen neljänneksen nettotuloksensa nousseen 15 prosenttia 6,9 miljoonaan dollariin eli 21 senttiin osakkeelta edellisvuoden vastaavana ajanjaksona saadusta 6 miljoonasta dollarista eli 18 sentistä osakkeelta. Liikevaihto kasvoi yli 5 prosenttia 283,2 miljoonaan dollariin 268,6 miljoonasta dollarista. PROMOTION: </w:t>
      </w:r>
      <w:r>
        <w:rPr>
          <w:color w:val="023087"/>
        </w:rPr>
        <w:t xml:space="preserve">PepsiCo Inc. </w:t>
      </w:r>
      <w:r>
        <w:t xml:space="preserve">lahjoittaa 4 000 kappaletta </w:t>
      </w:r>
      <w:r>
        <w:t xml:space="preserve">Nintendon uutta Game Boy -käsikonsolivideopelisarjaa </w:t>
      </w:r>
      <w:r>
        <w:rPr>
          <w:color w:val="B7DAD2"/>
        </w:rPr>
        <w:t xml:space="preserve">kahden kuukauden kampanjassa</w:t>
      </w:r>
      <w:r>
        <w:t xml:space="preserve">, jonka </w:t>
      </w:r>
      <w:r>
        <w:rPr>
          <w:color w:val="196956"/>
        </w:rPr>
        <w:t xml:space="preserve">on määrä </w:t>
      </w:r>
      <w:r>
        <w:rPr>
          <w:color w:val="B7DAD2"/>
        </w:rPr>
        <w:t xml:space="preserve">alkaa 1. marraskuuta. </w:t>
      </w:r>
      <w:r>
        <w:rPr>
          <w:color w:val="023087"/>
        </w:rPr>
        <w:t xml:space="preserve">Pepsi </w:t>
      </w:r>
      <w:r>
        <w:t xml:space="preserve">sanoi </w:t>
      </w:r>
      <w:r>
        <w:t xml:space="preserve">käyttävänsä 10 miljoonaa </w:t>
      </w:r>
      <w:r>
        <w:t xml:space="preserve">dollaria </w:t>
      </w:r>
      <w:r>
        <w:t xml:space="preserve">mainontaan kampanjaa </w:t>
      </w:r>
      <w:r>
        <w:rPr>
          <w:color w:val="B7DAD2"/>
        </w:rPr>
        <w:t xml:space="preserve">varten.</w:t>
      </w:r>
    </w:p>
    <w:p>
      <w:r>
        <w:rPr>
          <w:b/>
        </w:rPr>
        <w:t xml:space="preserve">Asiakirjan numero 896</w:t>
      </w:r>
    </w:p>
    <w:p>
      <w:r>
        <w:rPr>
          <w:b/>
        </w:rPr>
        <w:t xml:space="preserve">Asiakirjan tunniste: wsj1194-001</w:t>
      </w:r>
    </w:p>
    <w:p>
      <w:r>
        <w:rPr>
          <w:color w:val="310106"/>
        </w:rPr>
        <w:t xml:space="preserve">International Business Machines Corp. </w:t>
      </w:r>
      <w:r>
        <w:t xml:space="preserve">on sopinut ostavansa </w:t>
      </w:r>
      <w:r>
        <w:rPr>
          <w:color w:val="04640D"/>
        </w:rPr>
        <w:t xml:space="preserve">15 prosentin osuuden </w:t>
      </w:r>
      <w:r>
        <w:rPr>
          <w:color w:val="FEFB0A"/>
        </w:rPr>
        <w:t xml:space="preserve">australialaisesta </w:t>
      </w:r>
      <w:r>
        <w:rPr>
          <w:color w:val="FEFB0A"/>
        </w:rPr>
        <w:t xml:space="preserve">tietokoneohjelmistoja ja tietopalveluja tarjoavasta </w:t>
      </w:r>
      <w:r>
        <w:rPr>
          <w:color w:val="FEFB0A"/>
        </w:rPr>
        <w:t xml:space="preserve">Paxus Corp:sta </w:t>
      </w:r>
      <w:r>
        <w:t xml:space="preserve">20 miljoonalla Australian dollarilla (17 miljoonalla Yhdysvaltain dollarilla). </w:t>
      </w:r>
      <w:r>
        <w:rPr>
          <w:color w:val="E115C0"/>
        </w:rPr>
        <w:t xml:space="preserve">Yritykset </w:t>
      </w:r>
      <w:r>
        <w:t xml:space="preserve">ilmoittivat eilen, että sijoitus tehdään </w:t>
      </w:r>
      <w:r>
        <w:rPr>
          <w:color w:val="0BC582"/>
        </w:rPr>
        <w:t xml:space="preserve">IBM:</w:t>
      </w:r>
      <w:r>
        <w:rPr>
          <w:color w:val="00587F"/>
        </w:rPr>
        <w:t xml:space="preserve">n yksikön IBM Australia Ltd:n kautta</w:t>
      </w:r>
      <w:r>
        <w:t xml:space="preserve">. </w:t>
      </w:r>
      <w:r>
        <w:rPr>
          <w:color w:val="FEB8C8"/>
        </w:rPr>
        <w:t xml:space="preserve">IBM </w:t>
      </w:r>
      <w:r>
        <w:rPr>
          <w:color w:val="9E8317"/>
        </w:rPr>
        <w:t xml:space="preserve">voi </w:t>
      </w:r>
      <w:r>
        <w:rPr>
          <w:color w:val="9E8317"/>
        </w:rPr>
        <w:t xml:space="preserve">kasvattaa </w:t>
      </w:r>
      <w:r>
        <w:rPr>
          <w:color w:val="9E8317"/>
        </w:rPr>
        <w:t xml:space="preserve">osuutensa </w:t>
      </w:r>
      <w:r>
        <w:rPr>
          <w:color w:val="847D81"/>
        </w:rPr>
        <w:t xml:space="preserve">Paxusissa </w:t>
      </w:r>
      <w:r>
        <w:rPr>
          <w:color w:val="9E8317"/>
        </w:rPr>
        <w:t xml:space="preserve">20 prosenttiin </w:t>
      </w:r>
      <w:r>
        <w:rPr>
          <w:color w:val="01190F"/>
        </w:rPr>
        <w:t xml:space="preserve">kolmen vuoden kuluessa, </w:t>
      </w:r>
      <w:r>
        <w:t xml:space="preserve">mutta on sopinut, ettei se </w:t>
      </w:r>
      <w:r>
        <w:t xml:space="preserve">ylitä 20 prosenttia tuolloin. </w:t>
      </w:r>
      <w:r>
        <w:rPr>
          <w:color w:val="B70639"/>
        </w:rPr>
        <w:t xml:space="preserve">Paxus </w:t>
      </w:r>
      <w:r>
        <w:t xml:space="preserve">totesi lausunnossaan, että sillä on </w:t>
      </w:r>
      <w:r>
        <w:rPr>
          <w:color w:val="F7F1DF"/>
        </w:rPr>
        <w:t xml:space="preserve">useita "hyvin kehittyneitä tuote- ja palvelusuhteita" </w:t>
      </w:r>
      <w:r>
        <w:rPr>
          <w:color w:val="703B01"/>
        </w:rPr>
        <w:t xml:space="preserve">yhdysvaltalaisen tietokoneyrityksen kanssa </w:t>
      </w:r>
      <w:r>
        <w:t xml:space="preserve">ja aikoo </w:t>
      </w:r>
      <w:r>
        <w:t xml:space="preserve">laajentaa </w:t>
      </w:r>
      <w:r>
        <w:rPr>
          <w:color w:val="F7F1DF"/>
        </w:rPr>
        <w:t xml:space="preserve">näitä suhteita. </w:t>
      </w:r>
      <w:r>
        <w:rPr>
          <w:color w:val="310106"/>
        </w:rPr>
        <w:t xml:space="preserve">Yhtiö </w:t>
      </w:r>
      <w:r>
        <w:t xml:space="preserve">saa lähes puolet </w:t>
      </w:r>
      <w:r>
        <w:t xml:space="preserve">tuloistaan ulkomailta, ja se aikoo laajentua edelleen. </w:t>
      </w:r>
      <w:r>
        <w:rPr>
          <w:color w:val="310106"/>
        </w:rPr>
        <w:t xml:space="preserve">IBM:</w:t>
      </w:r>
      <w:r>
        <w:rPr>
          <w:color w:val="118B8A"/>
        </w:rPr>
        <w:t xml:space="preserve">n </w:t>
      </w:r>
      <w:r>
        <w:t xml:space="preserve">hankittua </w:t>
      </w:r>
      <w:r>
        <w:rPr>
          <w:color w:val="04640D"/>
        </w:rPr>
        <w:t xml:space="preserve">osuutensa </w:t>
      </w:r>
      <w:r>
        <w:rPr>
          <w:color w:val="4AFEFA"/>
        </w:rPr>
        <w:t xml:space="preserve">enemmistö </w:t>
      </w:r>
      <w:r>
        <w:rPr>
          <w:color w:val="FCB164"/>
        </w:rPr>
        <w:t xml:space="preserve">Paxuksesta</w:t>
      </w:r>
      <w:r>
        <w:rPr>
          <w:color w:val="4AFEFA"/>
        </w:rPr>
        <w:t xml:space="preserve">, </w:t>
      </w:r>
      <w:r>
        <w:rPr>
          <w:color w:val="796EE6"/>
        </w:rPr>
        <w:t xml:space="preserve">joka</w:t>
      </w:r>
      <w:r>
        <w:rPr>
          <w:color w:val="4AFEFA"/>
        </w:rPr>
        <w:t xml:space="preserve"> on tällä hetkellä </w:t>
      </w:r>
      <w:r>
        <w:rPr>
          <w:color w:val="4AFEFA"/>
        </w:rPr>
        <w:t xml:space="preserve">NZI Corp. </w:t>
      </w:r>
      <w:r>
        <w:t xml:space="preserve">vähenee hieman alle 50 prosenttiin. Sopimus edellyttää Australian Foreign Investment Review Boardin, State Corporations and Securities Commissionin ja </w:t>
      </w:r>
      <w:r>
        <w:rPr>
          <w:color w:val="B70639"/>
        </w:rPr>
        <w:t xml:space="preserve">Paxuksen </w:t>
      </w:r>
      <w:r>
        <w:t xml:space="preserve">osakkeenomistajien hyväksyntää</w:t>
      </w:r>
      <w:r>
        <w:t xml:space="preserve">.</w:t>
      </w:r>
    </w:p>
    <w:p>
      <w:r>
        <w:rPr>
          <w:b/>
        </w:rPr>
        <w:t xml:space="preserve">Asiakirjan numero 897</w:t>
      </w:r>
    </w:p>
    <w:p>
      <w:r>
        <w:rPr>
          <w:b/>
        </w:rPr>
        <w:t xml:space="preserve">Asiakirjan tunniste: wsj1195-001</w:t>
      </w:r>
    </w:p>
    <w:p>
      <w:r>
        <w:rPr>
          <w:color w:val="04640D"/>
        </w:rPr>
        <w:t xml:space="preserve">Bond Corp. Holdings Ltd:n </w:t>
      </w:r>
      <w:r>
        <w:t xml:space="preserve">kokonaisarvo on 6,9 miljardia Australian dollaria (5,32 miljardia Yhdysvaltain dollaria), mukaan lukien 1,6 miljardia dollaria osakkeiksi vaihdettavissa olevia joukkovelkakirjalainoja. </w:t>
      </w:r>
      <w:r>
        <w:rPr>
          <w:color w:val="FB5514"/>
        </w:rPr>
        <w:t xml:space="preserve">Velan </w:t>
      </w:r>
      <w:r>
        <w:rPr>
          <w:color w:val="FEFB0A"/>
        </w:rPr>
        <w:t xml:space="preserve">arvon kertoi </w:t>
      </w:r>
      <w:r>
        <w:rPr>
          <w:color w:val="E115C0"/>
        </w:rPr>
        <w:t xml:space="preserve">eilen </w:t>
      </w:r>
      <w:r>
        <w:rPr>
          <w:color w:val="00587F"/>
        </w:rPr>
        <w:t xml:space="preserve">Alan Bond, joka on </w:t>
      </w:r>
      <w:r>
        <w:rPr>
          <w:color w:val="0BC582"/>
        </w:rPr>
        <w:t xml:space="preserve">rahapulassa olevan australialaisen </w:t>
      </w:r>
      <w:r>
        <w:rPr>
          <w:color w:val="FEB8C8"/>
        </w:rPr>
        <w:t xml:space="preserve">media-</w:t>
      </w:r>
      <w:r>
        <w:rPr>
          <w:color w:val="0BC582"/>
        </w:rPr>
        <w:t xml:space="preserve">, panimo- ja kiinteistöhallintakonsernin </w:t>
      </w:r>
      <w:r>
        <w:rPr>
          <w:color w:val="00587F"/>
        </w:rPr>
        <w:t xml:space="preserve">hallituksen puheenjohtaja ja enemmistöosakas</w:t>
      </w:r>
      <w:r>
        <w:t xml:space="preserve">. </w:t>
      </w:r>
      <w:r>
        <w:rPr>
          <w:color w:val="E115C0"/>
        </w:rPr>
        <w:t xml:space="preserve">Julkistaminen </w:t>
      </w:r>
      <w:r>
        <w:t xml:space="preserve">on seurausta viime perjantaisista uutisista, joiden mukaan </w:t>
      </w:r>
      <w:r>
        <w:rPr>
          <w:color w:val="9E8317"/>
        </w:rPr>
        <w:t xml:space="preserve">Bond Corp. </w:t>
      </w:r>
      <w:r>
        <w:t xml:space="preserve">kärsi </w:t>
      </w:r>
      <w:r>
        <w:rPr>
          <w:color w:val="58018B"/>
        </w:rPr>
        <w:t xml:space="preserve">980,2 miljoonan Australian dollarin kokonaistappiot </w:t>
      </w:r>
      <w:r>
        <w:rPr>
          <w:color w:val="01190F"/>
        </w:rPr>
        <w:t xml:space="preserve">30. kesäkuuta päättyneeltä </w:t>
      </w:r>
      <w:r>
        <w:rPr>
          <w:color w:val="01190F"/>
        </w:rPr>
        <w:t xml:space="preserve">tilikaudelta, </w:t>
      </w:r>
      <w:r>
        <w:rPr>
          <w:color w:val="58018B"/>
        </w:rPr>
        <w:t xml:space="preserve">mikä</w:t>
      </w:r>
      <w:r>
        <w:t xml:space="preserve"> on </w:t>
      </w:r>
      <w:r>
        <w:t xml:space="preserve">suurin tappio australialaisten yritysten historiassa. </w:t>
      </w:r>
      <w:r>
        <w:rPr>
          <w:color w:val="B70639"/>
        </w:rPr>
        <w:t xml:space="preserve">Bond </w:t>
      </w:r>
      <w:r>
        <w:t xml:space="preserve">sanoi </w:t>
      </w:r>
      <w:r>
        <w:rPr>
          <w:color w:val="703B01"/>
        </w:rPr>
        <w:t xml:space="preserve">yrityskokouksessa, että </w:t>
      </w:r>
      <w:r>
        <w:rPr>
          <w:color w:val="310106"/>
        </w:rPr>
        <w:t xml:space="preserve">velka </w:t>
      </w:r>
      <w:r>
        <w:t xml:space="preserve">olisi ollut suurempi, ellei sitä olisi </w:t>
      </w:r>
      <w:r>
        <w:t xml:space="preserve">vähennetty 5 miljardilla dollarilla, joka saatiin omaisuuserien myynnistä </w:t>
      </w:r>
      <w:r>
        <w:t xml:space="preserve">viime vuoden aikana. </w:t>
      </w:r>
      <w:r>
        <w:rPr>
          <w:color w:val="B70639"/>
        </w:rPr>
        <w:t xml:space="preserve">Bond </w:t>
      </w:r>
      <w:r>
        <w:t xml:space="preserve">ilmoitti, että </w:t>
      </w:r>
      <w:r>
        <w:rPr>
          <w:color w:val="310106"/>
        </w:rPr>
        <w:t xml:space="preserve">konsolidoidun velan </w:t>
      </w:r>
      <w:r>
        <w:t xml:space="preserve">arvo, </w:t>
      </w:r>
      <w:r>
        <w:rPr>
          <w:color w:val="F7F1DF"/>
        </w:rPr>
        <w:t xml:space="preserve">joka </w:t>
      </w:r>
      <w:r>
        <w:rPr>
          <w:color w:val="310106"/>
        </w:rPr>
        <w:t xml:space="preserve">sisältää </w:t>
      </w:r>
      <w:r>
        <w:rPr>
          <w:color w:val="118B8A"/>
        </w:rPr>
        <w:t xml:space="preserve">Bell Group Ltd:</w:t>
      </w:r>
      <w:r>
        <w:rPr>
          <w:color w:val="310106"/>
        </w:rPr>
        <w:t xml:space="preserve">n kaltaisten yksiköiden velat</w:t>
      </w:r>
      <w:r>
        <w:t xml:space="preserve">, julkaistaisiin pian </w:t>
      </w:r>
      <w:r>
        <w:rPr>
          <w:color w:val="9E8317"/>
        </w:rPr>
        <w:t xml:space="preserve">Bond Corp:n </w:t>
      </w:r>
      <w:r>
        <w:t xml:space="preserve">vuoden 1989 </w:t>
      </w:r>
      <w:r>
        <w:t xml:space="preserve">vuosikertomuksessa</w:t>
      </w:r>
      <w:r>
        <w:t xml:space="preserve">. </w:t>
      </w:r>
      <w:r>
        <w:t xml:space="preserve">Hän ennusti</w:t>
      </w:r>
      <w:r>
        <w:rPr>
          <w:color w:val="4AFEFA"/>
        </w:rPr>
        <w:t xml:space="preserve">, </w:t>
      </w:r>
      <w:r>
        <w:rPr>
          <w:color w:val="4AFEFA"/>
        </w:rPr>
        <w:t xml:space="preserve">että </w:t>
      </w:r>
      <w:r>
        <w:rPr>
          <w:color w:val="FCB164"/>
        </w:rPr>
        <w:t xml:space="preserve">velkaa vähennettäisiin </w:t>
      </w:r>
      <w:r>
        <w:rPr>
          <w:color w:val="4AFEFA"/>
        </w:rPr>
        <w:t xml:space="preserve">vielä 3,8 miljardilla </w:t>
      </w:r>
      <w:r>
        <w:rPr>
          <w:color w:val="4AFEFA"/>
        </w:rPr>
        <w:t xml:space="preserve">Australian dollarilla </w:t>
      </w:r>
      <w:r>
        <w:rPr>
          <w:color w:val="796EE6"/>
        </w:rPr>
        <w:t xml:space="preserve">30. kesäkuuta 1990 päättyvänä </w:t>
      </w:r>
      <w:r>
        <w:rPr>
          <w:color w:val="796EE6"/>
        </w:rPr>
        <w:t xml:space="preserve">varainhoitovuonna, </w:t>
      </w:r>
      <w:r>
        <w:t xml:space="preserve">mutta ei selittänyt, miten </w:t>
      </w:r>
      <w:r>
        <w:rPr>
          <w:color w:val="4AFEFA"/>
        </w:rPr>
        <w:t xml:space="preserve">tämä </w:t>
      </w:r>
      <w:r>
        <w:t xml:space="preserve">saavutettaisiin. </w:t>
      </w:r>
      <w:r>
        <w:rPr>
          <w:color w:val="B70639"/>
        </w:rPr>
        <w:t xml:space="preserve">Bond </w:t>
      </w:r>
      <w:r>
        <w:t xml:space="preserve">syytti Australian korkotason nousua ja </w:t>
      </w:r>
      <w:r>
        <w:rPr>
          <w:color w:val="61FC03"/>
        </w:rPr>
        <w:t xml:space="preserve">Bell Groupin </w:t>
      </w:r>
      <w:r>
        <w:t xml:space="preserve">hankintaa </w:t>
      </w:r>
      <w:r>
        <w:rPr>
          <w:color w:val="61FC03"/>
        </w:rPr>
        <w:t xml:space="preserve">"</w:t>
      </w:r>
      <w:r>
        <w:rPr>
          <w:color w:val="61FC03"/>
        </w:rPr>
        <w:t xml:space="preserve">erittäin suurine lyhytaikaisine velkoineen" </w:t>
      </w:r>
      <w:r>
        <w:rPr>
          <w:color w:val="53495F"/>
        </w:rPr>
        <w:t xml:space="preserve">tilanteesta, joka "</w:t>
      </w:r>
      <w:r>
        <w:rPr>
          <w:color w:val="53495F"/>
        </w:rPr>
        <w:t xml:space="preserve">ei ollut enää kestävä</w:t>
      </w:r>
      <w:r>
        <w:t xml:space="preserve">"</w:t>
      </w:r>
      <w:r>
        <w:t xml:space="preserve">. </w:t>
      </w:r>
      <w:r>
        <w:t xml:space="preserve">"Palauttaaksemme luottamuksen ja varmistaaksemme </w:t>
      </w:r>
      <w:r>
        <w:t xml:space="preserve">tärkeimpien lainanantajiemme tuen", </w:t>
      </w:r>
      <w:r>
        <w:rPr>
          <w:color w:val="B70639"/>
        </w:rPr>
        <w:t xml:space="preserve">Bond </w:t>
      </w:r>
      <w:r>
        <w:t xml:space="preserve">sanoi, </w:t>
      </w:r>
      <w:r>
        <w:t xml:space="preserve">"aloitimme </w:t>
      </w:r>
      <w:r>
        <w:rPr>
          <w:color w:val="DE98FD"/>
        </w:rPr>
        <w:t xml:space="preserve">merkittävät muutokset </w:t>
      </w:r>
      <w:r>
        <w:rPr>
          <w:color w:val="4F584E"/>
        </w:rPr>
        <w:t xml:space="preserve">koko konsernin </w:t>
      </w:r>
      <w:r>
        <w:rPr>
          <w:color w:val="98A088"/>
        </w:rPr>
        <w:t xml:space="preserve">rakenteeseen ja suuntaan.</w:t>
      </w:r>
      <w:r>
        <w:t xml:space="preserve">" </w:t>
      </w:r>
      <w:r>
        <w:rPr>
          <w:color w:val="DE98FD"/>
        </w:rPr>
        <w:t xml:space="preserve">Tämä uudelleenarviointi </w:t>
      </w:r>
      <w:r>
        <w:t xml:space="preserve">on johtanut jatkuviin omaisuuserien myynteihin sekä </w:t>
      </w:r>
      <w:r>
        <w:rPr>
          <w:color w:val="248AD0"/>
        </w:rPr>
        <w:t xml:space="preserve">arvonalennuksiin, </w:t>
      </w:r>
      <w:r>
        <w:rPr>
          <w:color w:val="5C5300"/>
        </w:rPr>
        <w:t xml:space="preserve">jotka </w:t>
      </w:r>
      <w:r>
        <w:rPr>
          <w:color w:val="248AD0"/>
        </w:rPr>
        <w:t xml:space="preserve">ylittivät 1,1 miljardia Australian dollaria </w:t>
      </w:r>
      <w:r>
        <w:rPr>
          <w:color w:val="9F6551"/>
        </w:rPr>
        <w:t xml:space="preserve">viime tilikaudella</w:t>
      </w:r>
      <w:r>
        <w:t xml:space="preserve">. </w:t>
      </w:r>
      <w:r>
        <w:t xml:space="preserve">"Periaatteessa päätimme valmistautua toimintaan", </w:t>
      </w:r>
      <w:r>
        <w:rPr>
          <w:color w:val="B70639"/>
        </w:rPr>
        <w:t xml:space="preserve">Bond </w:t>
      </w:r>
      <w:r>
        <w:t xml:space="preserve">kertoi </w:t>
      </w:r>
      <w:r>
        <w:rPr>
          <w:color w:val="703B01"/>
        </w:rPr>
        <w:t xml:space="preserve">kokouksessa</w:t>
      </w:r>
      <w:r>
        <w:t xml:space="preserve">. </w:t>
      </w:r>
      <w:r>
        <w:rPr>
          <w:color w:val="B70639"/>
        </w:rPr>
        <w:t xml:space="preserve">Bond </w:t>
      </w:r>
      <w:r>
        <w:t xml:space="preserve">jatkoi, että vaikka jotkin omaisuuserät on kirjattu alas, toiset on aliarvostettu kirjanpidossa</w:t>
      </w:r>
      <w:r>
        <w:t xml:space="preserve">. </w:t>
      </w:r>
      <w:r>
        <w:t xml:space="preserve">Hänen mukaansa </w:t>
      </w:r>
      <w:r>
        <w:rPr>
          <w:color w:val="BCFEC6"/>
        </w:rPr>
        <w:t xml:space="preserve">näihin </w:t>
      </w:r>
      <w:r>
        <w:t xml:space="preserve">kuuluvat </w:t>
      </w:r>
      <w:r>
        <w:rPr>
          <w:color w:val="2B1B04"/>
        </w:rPr>
        <w:t xml:space="preserve">yhtiön </w:t>
      </w:r>
      <w:r>
        <w:rPr>
          <w:color w:val="932C70"/>
        </w:rPr>
        <w:t xml:space="preserve">Australian panimo-omaisuus</w:t>
      </w:r>
      <w:r>
        <w:rPr>
          <w:color w:val="B5AFC4"/>
        </w:rPr>
        <w:t xml:space="preserve">, jonka </w:t>
      </w:r>
      <w:r>
        <w:rPr>
          <w:color w:val="932C70"/>
        </w:rPr>
        <w:t xml:space="preserve">arvo on 950 miljoonaa Australian dollaria, mutta jonka todellinen arvo on 2,5 miljardia Australian dollaria</w:t>
      </w:r>
      <w:r>
        <w:t xml:space="preserve">. </w:t>
      </w:r>
      <w:r>
        <w:rPr>
          <w:color w:val="B70639"/>
        </w:rPr>
        <w:t xml:space="preserve">Bond jatkoi </w:t>
      </w:r>
      <w:r>
        <w:t xml:space="preserve">kertomalla, että </w:t>
      </w:r>
      <w:r>
        <w:rPr>
          <w:color w:val="AE7AA1"/>
        </w:rPr>
        <w:t xml:space="preserve">chileläiseen puhelinyhtiöön </w:t>
      </w:r>
      <w:r>
        <w:rPr>
          <w:color w:val="D4C67A"/>
        </w:rPr>
        <w:t xml:space="preserve">tehty sijoitus on </w:t>
      </w:r>
      <w:r>
        <w:t xml:space="preserve">kirjattu 300 miljoonan Australian dollarin arvoiseksi, mutta todellisuudessa sen arvo on 500 miljoonaa Australian dollaria, ja </w:t>
      </w:r>
      <w:r>
        <w:rPr>
          <w:color w:val="C2A393"/>
        </w:rPr>
        <w:t xml:space="preserve">yhtiön</w:t>
      </w:r>
      <w:r>
        <w:t xml:space="preserve"> omistussalkku </w:t>
      </w:r>
      <w:r>
        <w:t xml:space="preserve">on aliarvostettu vähintään 250 miljoonalla Australian dollarilla. </w:t>
      </w:r>
      <w:r>
        <w:rPr>
          <w:color w:val="B70639"/>
        </w:rPr>
        <w:t xml:space="preserve">Bond </w:t>
      </w:r>
      <w:r>
        <w:t xml:space="preserve">ennustaa, että ensi kesäkuuhun mennessä "syntyy yritys, jolla on selkeä tavoite... vakaa tase, laadukkaat omaisuuserät </w:t>
      </w:r>
      <w:r>
        <w:rPr>
          <w:color w:val="0232FD"/>
        </w:rPr>
        <w:t xml:space="preserve">panimoalalla, televiestinnässä, mediassa ja kiinteistöissä</w:t>
      </w:r>
      <w:r>
        <w:t xml:space="preserve">". Hän </w:t>
      </w:r>
      <w:r>
        <w:rPr>
          <w:color w:val="BA6801"/>
        </w:rPr>
        <w:t xml:space="preserve">ei maininnut energialähteitä </w:t>
      </w:r>
      <w:r>
        <w:rPr>
          <w:color w:val="6A3A35"/>
        </w:rPr>
        <w:t xml:space="preserve">tässä luettelossa</w:t>
      </w:r>
      <w:r>
        <w:t xml:space="preserve">, mikä </w:t>
      </w:r>
      <w:r>
        <w:rPr>
          <w:color w:val="BA6801"/>
        </w:rPr>
        <w:t xml:space="preserve">viittaa siihen, että </w:t>
      </w:r>
      <w:r>
        <w:t xml:space="preserve">kaikki </w:t>
      </w:r>
      <w:r>
        <w:rPr>
          <w:color w:val="9E8317"/>
        </w:rPr>
        <w:t xml:space="preserve">yhtiön </w:t>
      </w:r>
      <w:r>
        <w:t xml:space="preserve">hiili- ja öljyomistukset </w:t>
      </w:r>
      <w:r>
        <w:t xml:space="preserve">voisivat olla myynnissä kerralla tai paloittain. Osa öljyosuuksista on jo myyty.</w:t>
      </w:r>
    </w:p>
    <w:p>
      <w:r>
        <w:rPr>
          <w:b/>
        </w:rPr>
        <w:t xml:space="preserve">Asiakirjan numero 898</w:t>
      </w:r>
    </w:p>
    <w:p>
      <w:r>
        <w:rPr>
          <w:b/>
        </w:rPr>
        <w:t xml:space="preserve">Asiakirjan tunniste: wsj1196-001</w:t>
      </w:r>
    </w:p>
    <w:p>
      <w:r>
        <w:rPr>
          <w:color w:val="310106"/>
        </w:rPr>
        <w:t xml:space="preserve">Mercedes-Benz of North America Inc., Grosse Pointe Shores, Michigan, </w:t>
      </w:r>
      <w:r>
        <w:t xml:space="preserve">on arvioinut </w:t>
      </w:r>
      <w:r>
        <w:t xml:space="preserve">myyvänsä </w:t>
      </w:r>
      <w:r>
        <w:rPr>
          <w:color w:val="04640D"/>
        </w:rPr>
        <w:t xml:space="preserve">vuonna 1990 </w:t>
      </w:r>
      <w:r>
        <w:rPr>
          <w:color w:val="FEFB0A"/>
        </w:rPr>
        <w:t xml:space="preserve">jopa 75 000 autoa</w:t>
      </w:r>
      <w:r>
        <w:rPr>
          <w:color w:val="FB5514"/>
        </w:rPr>
        <w:t xml:space="preserve">, jotka </w:t>
      </w:r>
      <w:r>
        <w:rPr>
          <w:color w:val="FEFB0A"/>
        </w:rPr>
        <w:t xml:space="preserve">se aikoo toimittaa tänä vuonna</w:t>
      </w:r>
      <w:r>
        <w:t xml:space="preserve">. </w:t>
      </w:r>
      <w:r>
        <w:rPr>
          <w:color w:val="00587F"/>
        </w:rPr>
        <w:t xml:space="preserve">Mercedeksen </w:t>
      </w:r>
      <w:r>
        <w:rPr>
          <w:color w:val="E115C0"/>
        </w:rPr>
        <w:t xml:space="preserve">virkamiehet </w:t>
      </w:r>
      <w:r>
        <w:t xml:space="preserve">sanoivat </w:t>
      </w:r>
      <w:r>
        <w:t xml:space="preserve">odottavansa, että myynti hidastuu </w:t>
      </w:r>
      <w:r>
        <w:rPr>
          <w:color w:val="04640D"/>
        </w:rPr>
        <w:t xml:space="preserve">ensi vuonna, </w:t>
      </w:r>
      <w:r>
        <w:t xml:space="preserve">vaikka he tietävätkin, että </w:t>
      </w:r>
      <w:r>
        <w:rPr>
          <w:color w:val="0BC582"/>
        </w:rPr>
        <w:t xml:space="preserve">luksusautojen markkinat Yhdysvalloissa kasvavat </w:t>
      </w:r>
      <w:r>
        <w:t xml:space="preserve">hieman. </w:t>
      </w:r>
      <w:r>
        <w:rPr>
          <w:color w:val="FEB8C8"/>
        </w:rPr>
        <w:t xml:space="preserve">Erich Krampe, </w:t>
      </w:r>
      <w:r>
        <w:rPr>
          <w:color w:val="9E8317"/>
        </w:rPr>
        <w:t xml:space="preserve">länsisaksalaisen Daimler Benz AG:n Yhdysvaltain myyntiosaston </w:t>
      </w:r>
      <w:r>
        <w:rPr>
          <w:color w:val="FEB8C8"/>
        </w:rPr>
        <w:t xml:space="preserve">johtaja</w:t>
      </w:r>
      <w:r>
        <w:t xml:space="preserve">, ennusti</w:t>
      </w:r>
      <w:r>
        <w:rPr>
          <w:color w:val="01190F"/>
        </w:rPr>
        <w:t xml:space="preserve">, että suurelta osin uusien japanilaisten mallien ansiosta </w:t>
      </w:r>
      <w:r>
        <w:rPr>
          <w:color w:val="01190F"/>
        </w:rPr>
        <w:t xml:space="preserve">luksusautojen myynti </w:t>
      </w:r>
      <w:r>
        <w:rPr>
          <w:color w:val="01190F"/>
        </w:rPr>
        <w:t xml:space="preserve">nousee </w:t>
      </w:r>
      <w:r>
        <w:rPr>
          <w:color w:val="01190F"/>
        </w:rPr>
        <w:t xml:space="preserve">840 000:een vuonna 1990 tämän vuoden 83 000:sta</w:t>
      </w:r>
      <w:r>
        <w:t xml:space="preserve">. </w:t>
      </w:r>
      <w:r>
        <w:t xml:space="preserve">Hänen mukaansa suurin osa </w:t>
      </w:r>
      <w:r>
        <w:rPr>
          <w:color w:val="01190F"/>
        </w:rPr>
        <w:t xml:space="preserve">tästä kasvusta </w:t>
      </w:r>
      <w:r>
        <w:t xml:space="preserve">tapahtuu </w:t>
      </w:r>
      <w:r>
        <w:rPr>
          <w:color w:val="58018B"/>
        </w:rPr>
        <w:t xml:space="preserve">35 000-50 000 dollarin hintaluokassa, </w:t>
      </w:r>
      <w:r>
        <w:rPr>
          <w:color w:val="B70639"/>
        </w:rPr>
        <w:t xml:space="preserve">jossa </w:t>
      </w:r>
      <w:r>
        <w:rPr>
          <w:color w:val="703B01"/>
        </w:rPr>
        <w:t xml:space="preserve">Mercedeksen osuus </w:t>
      </w:r>
      <w:r>
        <w:rPr>
          <w:color w:val="F7F1DF"/>
        </w:rPr>
        <w:t xml:space="preserve">Yhdysvaltain markkinoista </w:t>
      </w:r>
      <w:r>
        <w:rPr>
          <w:color w:val="58018B"/>
        </w:rPr>
        <w:t xml:space="preserve">on </w:t>
      </w:r>
      <w:r>
        <w:rPr>
          <w:color w:val="58018B"/>
        </w:rPr>
        <w:t xml:space="preserve">35 prosenttia</w:t>
      </w:r>
      <w:r>
        <w:t xml:space="preserve">. </w:t>
      </w:r>
      <w:r>
        <w:rPr>
          <w:color w:val="310106"/>
        </w:rPr>
        <w:t xml:space="preserve">Mercedes </w:t>
      </w:r>
      <w:r>
        <w:t xml:space="preserve">myi 82 348 autoa vuonna 1988. </w:t>
      </w:r>
      <w:r>
        <w:rPr>
          <w:color w:val="FEB8C8"/>
        </w:rPr>
        <w:t xml:space="preserve">Krampe </w:t>
      </w:r>
      <w:r>
        <w:t xml:space="preserve">sanoi myös, että </w:t>
      </w:r>
      <w:r>
        <w:rPr>
          <w:color w:val="310106"/>
        </w:rPr>
        <w:t xml:space="preserve">Mercedes </w:t>
      </w:r>
      <w:r>
        <w:t xml:space="preserve">aikoo tuoda markkinoille uusia malleja joka vuosi 1990-luvun puolivälissä ja että se aikoo lyhentää </w:t>
      </w:r>
      <w:r>
        <w:t xml:space="preserve">tuotekehityssykliään 10 tai 12 vuodesta kahdeksaan vuoteen, jotta se voisi kilpailla tehokkaammin Toyota Motor Corp:n Lexus -luksusautodivisioonan, Nissan Motor Co:n Infinitin ja Honda Motor Co:n Acuran kanssa.</w:t>
      </w:r>
    </w:p>
    <w:p>
      <w:r>
        <w:rPr>
          <w:b/>
        </w:rPr>
        <w:t xml:space="preserve">Asiakirjan numero 899</w:t>
      </w:r>
    </w:p>
    <w:p>
      <w:r>
        <w:rPr>
          <w:b/>
        </w:rPr>
        <w:t xml:space="preserve">Asiakirjan tunniste: wsj1197-001</w:t>
      </w:r>
    </w:p>
    <w:p>
      <w:r>
        <w:rPr>
          <w:color w:val="04640D"/>
        </w:rPr>
        <w:t xml:space="preserve">San Franciscossa sijaitseva Homestake Mining Co. </w:t>
      </w:r>
      <w:r>
        <w:t xml:space="preserve">syytti </w:t>
      </w:r>
      <w:r>
        <w:t xml:space="preserve">kullan hinnan jatkuvaa laskua siitä, että </w:t>
      </w:r>
      <w:r>
        <w:rPr>
          <w:color w:val="310106"/>
        </w:rPr>
        <w:t xml:space="preserve">kolmannen neljänneksen </w:t>
      </w:r>
      <w:r>
        <w:t xml:space="preserve">nettotulos laski 83 prosenttia </w:t>
      </w:r>
      <w:r>
        <w:t xml:space="preserve">eli 2 miljoonaan dollariin eli kahteen senttiin osakkeelta, kun se viime vuonna oli 11,2 miljoonaa dollaria eli 12 senttiä osakkeelta.</w:t>
      </w:r>
      <w:r>
        <w:t xml:space="preserve"> Liikevaihto kasvoi 5 % 105,4 miljoonasta dollarista 110,4 miljoonaan dollariin. New Yorkin pörssissä </w:t>
      </w:r>
      <w:r>
        <w:rPr>
          <w:color w:val="04640D"/>
        </w:rPr>
        <w:t xml:space="preserve">Homestake </w:t>
      </w:r>
      <w:r>
        <w:t xml:space="preserve">sulkeutui </w:t>
      </w:r>
      <w:r>
        <w:t xml:space="preserve">15,25 dollariin eli 25 senttiä miinuksella. "</w:t>
      </w:r>
      <w:r>
        <w:t xml:space="preserve">Kullan myynnin merkittävä kasvu 188726 unssista vuoden 1988 kolmannella neljänneksellä 248279 unssin </w:t>
      </w:r>
      <w:r>
        <w:rPr>
          <w:color w:val="310106"/>
        </w:rPr>
        <w:t xml:space="preserve">kuluvalla neljänneksellä </w:t>
      </w:r>
      <w:r>
        <w:t xml:space="preserve">kompensoitui kullan keskihinnan jatkuvalla laskulla 429 dollarista 367 dollariin unssilta", </w:t>
      </w:r>
      <w:r>
        <w:rPr>
          <w:color w:val="04640D"/>
        </w:rPr>
        <w:t xml:space="preserve">yhtiö </w:t>
      </w:r>
      <w:r>
        <w:t xml:space="preserve">sanoi</w:t>
      </w:r>
      <w:r>
        <w:t xml:space="preserve">. </w:t>
      </w:r>
      <w:r>
        <w:t xml:space="preserve">Yhdeksän kuukauden jaksolla </w:t>
      </w:r>
      <w:r>
        <w:rPr>
          <w:color w:val="04640D"/>
        </w:rPr>
        <w:t xml:space="preserve">kaivosyhtiön </w:t>
      </w:r>
      <w:r>
        <w:t xml:space="preserve">tulos laski 40 prosenttia 50,6 miljoonasta dollarista eli 52 sentistä osakkeelta 30,1 miljoonaan dollariin eli 31 senttiin osakkeelta, kun liikevaihto kasvoi 6 prosenttia 305,7 miljoonasta dollarista 323,2 miljoonaan dollariin.</w:t>
      </w:r>
    </w:p>
    <w:p>
      <w:r>
        <w:rPr>
          <w:b/>
        </w:rPr>
        <w:t xml:space="preserve">Asiakirjan numero 900</w:t>
      </w:r>
    </w:p>
    <w:p>
      <w:r>
        <w:rPr>
          <w:b/>
        </w:rPr>
        <w:t xml:space="preserve">Asiakirjan tunniste: wsj1198-001</w:t>
      </w:r>
    </w:p>
    <w:p>
      <w:r>
        <w:rPr>
          <w:color w:val="04640D"/>
        </w:rPr>
        <w:t xml:space="preserve">Valtiovarainministeriö </w:t>
      </w:r>
      <w:r>
        <w:t xml:space="preserve">aikoo </w:t>
      </w:r>
      <w:r>
        <w:t xml:space="preserve">kerätä 1,8 miljardia dollaria uutta käteistä rahaa </w:t>
      </w:r>
      <w:r>
        <w:rPr>
          <w:color w:val="310106"/>
        </w:rPr>
        <w:t xml:space="preserve">maanantaina tapahtuvan noin 15,6 miljardin dollarin lyhytaikaisten velkakirjojen myynnin </w:t>
      </w:r>
      <w:r>
        <w:t xml:space="preserve">ja 13,81 miljardin dollarin erääntyvien velkakirjojen maksun yhteydessä. </w:t>
      </w:r>
      <w:r>
        <w:rPr>
          <w:color w:val="310106"/>
        </w:rPr>
        <w:t xml:space="preserve">Tarjous </w:t>
      </w:r>
      <w:r>
        <w:t xml:space="preserve">jaetaan tasan </w:t>
      </w:r>
      <w:r>
        <w:rPr>
          <w:color w:val="FEFB0A"/>
        </w:rPr>
        <w:t xml:space="preserve">13- ja 26-viikkoisiin velkakirjoihin, </w:t>
      </w:r>
      <w:r>
        <w:rPr>
          <w:color w:val="FB5514"/>
        </w:rPr>
        <w:t xml:space="preserve">jotka </w:t>
      </w:r>
      <w:r>
        <w:rPr>
          <w:color w:val="FEFB0A"/>
        </w:rPr>
        <w:t xml:space="preserve">erääntyvät erikseen 1. helmikuuta </w:t>
      </w:r>
      <w:r>
        <w:rPr>
          <w:color w:val="E115C0"/>
        </w:rPr>
        <w:t xml:space="preserve">1990 </w:t>
      </w:r>
      <w:r>
        <w:rPr>
          <w:color w:val="FEFB0A"/>
        </w:rPr>
        <w:t xml:space="preserve">ja 3. toukokuuta </w:t>
      </w:r>
      <w:r>
        <w:rPr>
          <w:color w:val="E115C0"/>
        </w:rPr>
        <w:t xml:space="preserve">1990</w:t>
      </w:r>
      <w:r>
        <w:t xml:space="preserve">. </w:t>
      </w:r>
      <w:r>
        <w:rPr>
          <w:color w:val="00587F"/>
        </w:rPr>
        <w:t xml:space="preserve">Julkiset tarjoukset </w:t>
      </w:r>
      <w:r>
        <w:rPr>
          <w:color w:val="00587F"/>
        </w:rPr>
        <w:t xml:space="preserve">vähintään 10 000 dollarin </w:t>
      </w:r>
      <w:r>
        <w:rPr>
          <w:color w:val="00587F"/>
        </w:rPr>
        <w:t xml:space="preserve">seteleiden </w:t>
      </w:r>
      <w:r>
        <w:rPr>
          <w:color w:val="0BC582"/>
        </w:rPr>
        <w:t xml:space="preserve">ostamisesta </w:t>
      </w:r>
      <w:r>
        <w:t xml:space="preserve">on saatava joko </w:t>
      </w:r>
      <w:r>
        <w:rPr>
          <w:color w:val="04640D"/>
        </w:rPr>
        <w:t xml:space="preserve">valtiovarainministeriöön </w:t>
      </w:r>
      <w:r>
        <w:t xml:space="preserve">tai </w:t>
      </w:r>
      <w:r>
        <w:rPr>
          <w:color w:val="FEB8C8"/>
        </w:rPr>
        <w:t xml:space="preserve">Federal Reserve Banksiin </w:t>
      </w:r>
      <w:r>
        <w:t xml:space="preserve">tai </w:t>
      </w:r>
      <w:r>
        <w:rPr>
          <w:color w:val="FEB8C8"/>
        </w:rPr>
        <w:t xml:space="preserve">niiden </w:t>
      </w:r>
      <w:r>
        <w:t xml:space="preserve">sivukonttoreihin </w:t>
      </w:r>
      <w:r>
        <w:t xml:space="preserve">maanantaihin kello 13.00 mennessä itäistä normaaliaikaa. </w:t>
      </w:r>
      <w:r>
        <w:rPr>
          <w:color w:val="04640D"/>
        </w:rPr>
        <w:t xml:space="preserve">Valtiovarainministeriö </w:t>
      </w:r>
      <w:r>
        <w:t xml:space="preserve">on ilmoittanut, </w:t>
      </w:r>
      <w:r>
        <w:t xml:space="preserve">että</w:t>
      </w:r>
      <w:r>
        <w:t xml:space="preserve"> se </w:t>
      </w:r>
      <w:r>
        <w:t xml:space="preserve">siirtää </w:t>
      </w:r>
      <w:r>
        <w:rPr>
          <w:color w:val="310106"/>
        </w:rPr>
        <w:t xml:space="preserve">huutokauppojen </w:t>
      </w:r>
      <w:r>
        <w:t xml:space="preserve">aikataulua</w:t>
      </w:r>
      <w:r>
        <w:t xml:space="preserve">, ellei se </w:t>
      </w:r>
      <w:r>
        <w:t xml:space="preserve">saa varmuutta siitä, että </w:t>
      </w:r>
      <w:r>
        <w:rPr>
          <w:color w:val="9E8317"/>
        </w:rPr>
        <w:t xml:space="preserve">lakisääteisen velkarajan nostamista </w:t>
      </w:r>
      <w:r>
        <w:rPr>
          <w:color w:val="01190F"/>
        </w:rPr>
        <w:t xml:space="preserve">koskeva </w:t>
      </w:r>
      <w:r>
        <w:rPr>
          <w:color w:val="9E8317"/>
        </w:rPr>
        <w:t xml:space="preserve">lainsäädäntö </w:t>
      </w:r>
      <w:r>
        <w:t xml:space="preserve">hyväksytään </w:t>
      </w:r>
      <w:r>
        <w:rPr>
          <w:color w:val="310106"/>
        </w:rPr>
        <w:t xml:space="preserve">ennen maanantaiksi suunniteltuja huutokauppoja.</w:t>
      </w:r>
    </w:p>
    <w:p>
      <w:r>
        <w:rPr>
          <w:b/>
        </w:rPr>
        <w:t xml:space="preserve">Asiakirjan numero 901</w:t>
      </w:r>
    </w:p>
    <w:p>
      <w:r>
        <w:rPr>
          <w:b/>
        </w:rPr>
        <w:t xml:space="preserve">Asiakirjan tunniste: wsj1199-001</w:t>
      </w:r>
    </w:p>
    <w:p>
      <w:r>
        <w:rPr>
          <w:color w:val="310106"/>
        </w:rPr>
        <w:t xml:space="preserve">Apogee Enterprises Inc. </w:t>
      </w:r>
      <w:r>
        <w:t xml:space="preserve">ilmoitti, että </w:t>
      </w:r>
      <w:r>
        <w:rPr>
          <w:color w:val="E115C0"/>
        </w:rPr>
        <w:t xml:space="preserve">yhtiön </w:t>
      </w:r>
      <w:r>
        <w:rPr>
          <w:color w:val="FEFB0A"/>
        </w:rPr>
        <w:t xml:space="preserve">takaamaan </w:t>
      </w:r>
      <w:r>
        <w:rPr>
          <w:color w:val="FEFB0A"/>
        </w:rPr>
        <w:t xml:space="preserve">projektiin </w:t>
      </w:r>
      <w:r>
        <w:rPr>
          <w:color w:val="04640D"/>
        </w:rPr>
        <w:t xml:space="preserve">liittyvän 1,9 miljoonan dollarin verojen jälkeisen lisämaksun vuoksi yhtiön </w:t>
      </w:r>
      <w:r>
        <w:rPr>
          <w:color w:val="00587F"/>
        </w:rPr>
        <w:t xml:space="preserve">2. joulukuuta päättyneen </w:t>
      </w:r>
      <w:r>
        <w:rPr>
          <w:color w:val="00587F"/>
        </w:rPr>
        <w:t xml:space="preserve">kolmannen vuosineljänneksen </w:t>
      </w:r>
      <w:r>
        <w:t xml:space="preserve">tulos </w:t>
      </w:r>
      <w:r>
        <w:t xml:space="preserve">jäi alle viime vuoden tuloksen. </w:t>
      </w:r>
      <w:r>
        <w:rPr>
          <w:color w:val="310106"/>
        </w:rPr>
        <w:t xml:space="preserve">Minneapolisilainen lasituotteiden ja alumiiniikkunoiden valmistaja </w:t>
      </w:r>
      <w:r>
        <w:t xml:space="preserve">ansaitsi viime vuonna 4 miljoonaa dollaria eli 30 senttiä osakkeelta 114 miljoonan dollarin liikevaihdolla. </w:t>
      </w:r>
      <w:r>
        <w:rPr>
          <w:color w:val="310106"/>
        </w:rPr>
        <w:t xml:space="preserve">Apogeen </w:t>
      </w:r>
      <w:r>
        <w:t xml:space="preserve">mukaan </w:t>
      </w:r>
      <w:r>
        <w:rPr>
          <w:color w:val="04640D"/>
        </w:rPr>
        <w:t xml:space="preserve">syyte </w:t>
      </w:r>
      <w:r>
        <w:t xml:space="preserve">johtui </w:t>
      </w:r>
      <w:r>
        <w:rPr>
          <w:color w:val="FEB8C8"/>
        </w:rPr>
        <w:t xml:space="preserve">rakennustoimitussopimuksesta</w:t>
      </w:r>
      <w:r>
        <w:rPr>
          <w:color w:val="9E8317"/>
        </w:rPr>
        <w:t xml:space="preserve">, jossa </w:t>
      </w:r>
      <w:r>
        <w:rPr>
          <w:color w:val="01190F"/>
        </w:rPr>
        <w:t xml:space="preserve">yhtiö </w:t>
      </w:r>
      <w:r>
        <w:rPr>
          <w:color w:val="FEB8C8"/>
        </w:rPr>
        <w:t xml:space="preserve">takasi </w:t>
      </w:r>
      <w:r>
        <w:rPr>
          <w:color w:val="847D81"/>
        </w:rPr>
        <w:t xml:space="preserve">urakoitsijan </w:t>
      </w:r>
      <w:r>
        <w:rPr>
          <w:color w:val="FEB8C8"/>
        </w:rPr>
        <w:t xml:space="preserve">suorituksen</w:t>
      </w:r>
      <w:r>
        <w:t xml:space="preserve">. </w:t>
      </w:r>
      <w:r>
        <w:rPr>
          <w:color w:val="310106"/>
        </w:rPr>
        <w:t xml:space="preserve">Apogee </w:t>
      </w:r>
      <w:r>
        <w:t xml:space="preserve">ilmoitti, että </w:t>
      </w:r>
      <w:r>
        <w:rPr>
          <w:color w:val="58018B"/>
        </w:rPr>
        <w:t xml:space="preserve">alihankkija </w:t>
      </w:r>
      <w:r>
        <w:t xml:space="preserve">ylitti budjetin huomattavasti eikä pystynyt täyttämään itse sopimusehtoja, ja siksi </w:t>
      </w:r>
      <w:r>
        <w:rPr>
          <w:color w:val="310106"/>
        </w:rPr>
        <w:t xml:space="preserve">Apogeyn </w:t>
      </w:r>
      <w:r>
        <w:t xml:space="preserve">oli </w:t>
      </w:r>
      <w:r>
        <w:t xml:space="preserve">tehtävä käteisennakko </w:t>
      </w:r>
      <w:r>
        <w:t xml:space="preserve">varmistaakseen hankkeen loppuunsaattamisen. </w:t>
      </w:r>
      <w:r>
        <w:rPr>
          <w:color w:val="310106"/>
        </w:rPr>
        <w:t xml:space="preserve">Yhtiö </w:t>
      </w:r>
      <w:r>
        <w:t xml:space="preserve">totesi, </w:t>
      </w:r>
      <w:r>
        <w:rPr>
          <w:color w:val="B70639"/>
        </w:rPr>
        <w:t xml:space="preserve">että </w:t>
      </w:r>
      <w:r>
        <w:rPr>
          <w:color w:val="703B01"/>
        </w:rPr>
        <w:t xml:space="preserve">sen </w:t>
      </w:r>
      <w:r>
        <w:rPr>
          <w:color w:val="B70639"/>
        </w:rPr>
        <w:t xml:space="preserve">ydinliiketoiminta </w:t>
      </w:r>
      <w:r>
        <w:rPr>
          <w:color w:val="B70639"/>
        </w:rPr>
        <w:t xml:space="preserve">sujui hyvin ja että </w:t>
      </w:r>
      <w:r>
        <w:t xml:space="preserve">sen odotetaan jatkuvan </w:t>
      </w:r>
      <w:r>
        <w:rPr>
          <w:color w:val="B70639"/>
        </w:rPr>
        <w:t xml:space="preserve">näin myös </w:t>
      </w:r>
      <w:r>
        <w:t xml:space="preserve">tilikauden loppupuolella.</w:t>
      </w:r>
    </w:p>
    <w:p>
      <w:r>
        <w:rPr>
          <w:b/>
        </w:rPr>
        <w:t xml:space="preserve">Asiakirjan numero 902</w:t>
      </w:r>
    </w:p>
    <w:p>
      <w:r>
        <w:rPr>
          <w:b/>
        </w:rPr>
        <w:t xml:space="preserve">Asiakirjan tunniste: wsj1200-001</w:t>
      </w:r>
    </w:p>
    <w:p>
      <w:r>
        <w:rPr>
          <w:color w:val="04640D"/>
        </w:rPr>
        <w:t xml:space="preserve">Japanin </w:t>
      </w:r>
      <w:r>
        <w:t xml:space="preserve">henkilöautojen, kuorma-autojen ja linja-autojen tuotanto </w:t>
      </w:r>
      <w:r>
        <w:t xml:space="preserve">laski </w:t>
      </w:r>
      <w:r>
        <w:rPr>
          <w:color w:val="FEFB0A"/>
        </w:rPr>
        <w:t xml:space="preserve">syyskuussa </w:t>
      </w:r>
      <w:r>
        <w:t xml:space="preserve">4,1 prosenttia 112 037 yksikköön </w:t>
      </w:r>
      <w:r>
        <w:rPr>
          <w:color w:val="FB5514"/>
        </w:rPr>
        <w:t xml:space="preserve">vuotta aiemmasta</w:t>
      </w:r>
      <w:r>
        <w:t xml:space="preserve">, kertoi </w:t>
      </w:r>
      <w:r>
        <w:rPr>
          <w:color w:val="310106"/>
        </w:rPr>
        <w:t xml:space="preserve">Japanin autonvalmistajien yhdistys Japan Automobile Manufacturers Association </w:t>
      </w:r>
      <w:r>
        <w:t xml:space="preserve">viennin vähenemisen vuoksi. </w:t>
      </w:r>
      <w:r>
        <w:rPr>
          <w:color w:val="E115C0"/>
        </w:rPr>
        <w:t xml:space="preserve">Kotimainen kysyntä jatkoi </w:t>
      </w:r>
      <w:r>
        <w:t xml:space="preserve">kasvuaan, mutta </w:t>
      </w:r>
      <w:r>
        <w:rPr>
          <w:color w:val="E115C0"/>
        </w:rPr>
        <w:t xml:space="preserve">sen </w:t>
      </w:r>
      <w:r>
        <w:t xml:space="preserve">osuutta tuotannon kasvuun </w:t>
      </w:r>
      <w:r>
        <w:t xml:space="preserve">rajoitti tuonnin arvioitu 2 prosentin lasku </w:t>
      </w:r>
      <w:r>
        <w:rPr>
          <w:color w:val="FEFB0A"/>
        </w:rPr>
        <w:t xml:space="preserve">syyskuussa sekä </w:t>
      </w:r>
      <w:r>
        <w:rPr>
          <w:color w:val="00587F"/>
        </w:rPr>
        <w:t xml:space="preserve">japanilaisten valmistajien</w:t>
      </w:r>
      <w:r>
        <w:t xml:space="preserve"> kasvava taipumus </w:t>
      </w:r>
      <w:r>
        <w:t xml:space="preserve">rakentaa ajoneuvoja ulkomailla, </w:t>
      </w:r>
      <w:r>
        <w:rPr>
          <w:color w:val="310106"/>
        </w:rPr>
        <w:t xml:space="preserve">yhdistys </w:t>
      </w:r>
      <w:r>
        <w:t xml:space="preserve">totesi</w:t>
      </w:r>
      <w:r>
        <w:t xml:space="preserve">. </w:t>
      </w:r>
      <w:r>
        <w:rPr>
          <w:color w:val="310106"/>
        </w:rPr>
        <w:t xml:space="preserve">Yhdistyksen </w:t>
      </w:r>
      <w:r>
        <w:t xml:space="preserve">mukaan kotimainen kysyntä </w:t>
      </w:r>
      <w:r>
        <w:t xml:space="preserve">kasvoi </w:t>
      </w:r>
      <w:r>
        <w:rPr>
          <w:color w:val="FEFB0A"/>
        </w:rPr>
        <w:t xml:space="preserve">syyskuussa </w:t>
      </w:r>
      <w:r>
        <w:t xml:space="preserve">8,8 prosenttia. </w:t>
      </w:r>
      <w:r>
        <w:rPr>
          <w:color w:val="FEB8C8"/>
        </w:rPr>
        <w:t xml:space="preserve">Yhdistyksen </w:t>
      </w:r>
      <w:r>
        <w:rPr>
          <w:color w:val="0BC582"/>
        </w:rPr>
        <w:t xml:space="preserve">tiedottajan</w:t>
      </w:r>
      <w:r>
        <w:t xml:space="preserve"> mukaan kysyntä on kasvanut tasaisesti hallituksen kuluttajapolitiikan tukemana</w:t>
      </w:r>
      <w:r>
        <w:t xml:space="preserve">. </w:t>
      </w:r>
      <w:r>
        <w:t xml:space="preserve">Hän totesi lisäksi, että myyntiä edisti myös </w:t>
      </w:r>
      <w:r>
        <w:rPr>
          <w:color w:val="9E8317"/>
        </w:rPr>
        <w:t xml:space="preserve">3 prosentin valmisteveron </w:t>
      </w:r>
      <w:r>
        <w:t xml:space="preserve">käyttöönotto huhtikuussa</w:t>
      </w:r>
      <w:r>
        <w:t xml:space="preserve">. </w:t>
      </w:r>
      <w:r>
        <w:t xml:space="preserve">Vaikka </w:t>
      </w:r>
      <w:r>
        <w:rPr>
          <w:color w:val="9E8317"/>
        </w:rPr>
        <w:t xml:space="preserve">uusi vero on </w:t>
      </w:r>
      <w:r>
        <w:t xml:space="preserve">herättänyt laajaa mielipahaa japanilaisten veronmaksajien keskuudessa, se korvasi </w:t>
      </w:r>
      <w:r>
        <w:rPr>
          <w:color w:val="01190F"/>
        </w:rPr>
        <w:t xml:space="preserve">korkeamman hyödykeveron, jota sovellettiin </w:t>
      </w:r>
      <w:r>
        <w:rPr>
          <w:color w:val="847D81"/>
        </w:rPr>
        <w:t xml:space="preserve">myös </w:t>
      </w:r>
      <w:r>
        <w:rPr>
          <w:color w:val="01190F"/>
        </w:rPr>
        <w:t xml:space="preserve">autoihin</w:t>
      </w:r>
      <w:r>
        <w:t xml:space="preserve">. </w:t>
      </w:r>
      <w:r>
        <w:t xml:space="preserve">Japanin kotimainen moottoriajoneuvojen myynti kasvoi </w:t>
      </w:r>
      <w:r>
        <w:rPr>
          <w:color w:val="FEFB0A"/>
        </w:rPr>
        <w:t xml:space="preserve">syyskuussa 12 prosenttia</w:t>
      </w:r>
      <w:r>
        <w:t xml:space="preserve">, </w:t>
      </w:r>
      <w:r>
        <w:rPr>
          <w:color w:val="310106"/>
        </w:rPr>
        <w:t xml:space="preserve">kertoi Japanin autonvalmistajien liitto aiemmin </w:t>
      </w:r>
      <w:r>
        <w:rPr>
          <w:color w:val="58018B"/>
        </w:rPr>
        <w:t xml:space="preserve">tässä kuussa</w:t>
      </w:r>
      <w:r>
        <w:t xml:space="preserve">. </w:t>
      </w:r>
      <w:r>
        <w:rPr>
          <w:color w:val="310106"/>
        </w:rPr>
        <w:t xml:space="preserve">Valmistajien liitto </w:t>
      </w:r>
      <w:r>
        <w:t xml:space="preserve">julkaisee ajoneuvojen vientitilastot myöhemmin </w:t>
      </w:r>
      <w:r>
        <w:rPr>
          <w:color w:val="58018B"/>
        </w:rPr>
        <w:t xml:space="preserve">tässä kuussa</w:t>
      </w:r>
      <w:r>
        <w:t xml:space="preserve">. </w:t>
      </w:r>
      <w:r>
        <w:t xml:space="preserve">Autotuotanto nousi </w:t>
      </w:r>
      <w:r>
        <w:rPr>
          <w:color w:val="FEFB0A"/>
        </w:rPr>
        <w:t xml:space="preserve">syyskuussa </w:t>
      </w:r>
      <w:r>
        <w:rPr>
          <w:color w:val="B70639"/>
        </w:rPr>
        <w:t xml:space="preserve">81 835 yksikköön</w:t>
      </w:r>
      <w:r>
        <w:t xml:space="preserve">, mikä on </w:t>
      </w:r>
      <w:r>
        <w:t xml:space="preserve">5,5 % </w:t>
      </w:r>
      <w:r>
        <w:t xml:space="preserve">enemmän </w:t>
      </w:r>
      <w:r>
        <w:rPr>
          <w:color w:val="703B01"/>
        </w:rPr>
        <w:t xml:space="preserve">kuin vuotta aiemmin. </w:t>
      </w:r>
      <w:r>
        <w:t xml:space="preserve">Eniten kasvoi </w:t>
      </w:r>
      <w:r>
        <w:rPr>
          <w:color w:val="F7F1DF"/>
        </w:rPr>
        <w:t xml:space="preserve">keskikokoisten autojen </w:t>
      </w:r>
      <w:r>
        <w:t xml:space="preserve">kappalemäärä, 62872 kappaletta 134550 kappaleeseen </w:t>
      </w:r>
      <w:r>
        <w:rPr>
          <w:color w:val="118B8A"/>
        </w:rPr>
        <w:t xml:space="preserve">eli </w:t>
      </w:r>
      <w:r>
        <w:t xml:space="preserve">88 prosenttia. </w:t>
      </w:r>
      <w:r>
        <w:rPr>
          <w:color w:val="4AFEFA"/>
        </w:rPr>
        <w:t xml:space="preserve">Pienimpien autojen </w:t>
      </w:r>
      <w:r>
        <w:t xml:space="preserve">tuotanto yli </w:t>
      </w:r>
      <w:r>
        <w:t xml:space="preserve">kolminkertaistui. </w:t>
      </w:r>
      <w:r>
        <w:t xml:space="preserve">Valmistajat valmistivat </w:t>
      </w:r>
      <w:r>
        <w:rPr>
          <w:color w:val="796EE6"/>
        </w:rPr>
        <w:t xml:space="preserve">46835 </w:t>
      </w:r>
      <w:r>
        <w:rPr>
          <w:color w:val="4AFEFA"/>
        </w:rPr>
        <w:t xml:space="preserve">tällaista ajoneuvoa, </w:t>
      </w:r>
      <w:r>
        <w:rPr>
          <w:color w:val="4AFEFA"/>
        </w:rPr>
        <w:t xml:space="preserve">joiden moottorit ovat enintään 500 cc:n kokoisia, </w:t>
      </w:r>
      <w:r>
        <w:rPr>
          <w:color w:val="796EE6"/>
        </w:rPr>
        <w:t xml:space="preserve">mikä merkitsee </w:t>
      </w:r>
      <w:r>
        <w:t xml:space="preserve">31777 kappaleen kasvua. Kuorma-autojen kokonaistuotanto laski </w:t>
      </w:r>
      <w:r>
        <w:t xml:space="preserve">22 % </w:t>
      </w:r>
      <w:r>
        <w:rPr>
          <w:color w:val="703B01"/>
        </w:rPr>
        <w:t xml:space="preserve">edellisvuodesta </w:t>
      </w:r>
      <w:r>
        <w:t xml:space="preserve">31 546 yksikköön. Pienten kuorma-autojen tuotanto laski 13 prosenttia 94 243 yksikköön. </w:t>
      </w:r>
      <w:r>
        <w:t xml:space="preserve">Myös linja-autojen tuotanto väheni 49 prosenttia 2936 yksikköön </w:t>
      </w:r>
      <w:r>
        <w:rPr>
          <w:color w:val="703B01"/>
        </w:rPr>
        <w:t xml:space="preserve">edellisvuoteen verrattuna. </w:t>
      </w:r>
      <w:r>
        <w:rPr>
          <w:color w:val="FEB8C8"/>
        </w:rPr>
        <w:t xml:space="preserve">Yhdistyksen </w:t>
      </w:r>
      <w:r>
        <w:rPr>
          <w:color w:val="0BC582"/>
        </w:rPr>
        <w:t xml:space="preserve">tiedottaja </w:t>
      </w:r>
      <w:r>
        <w:t xml:space="preserve">sanoi, </w:t>
      </w:r>
      <w:r>
        <w:rPr>
          <w:color w:val="000D2C"/>
        </w:rPr>
        <w:t xml:space="preserve">että linja-autojen tuotanto on laskenut tammikuusta lähtien, </w:t>
      </w:r>
      <w:r>
        <w:t xml:space="preserve">mutta </w:t>
      </w:r>
      <w:r>
        <w:t xml:space="preserve">ei osannut selittää </w:t>
      </w:r>
      <w:r>
        <w:rPr>
          <w:color w:val="000D2C"/>
        </w:rPr>
        <w:t xml:space="preserve">laskua. </w:t>
      </w:r>
      <w:r>
        <w:rPr>
          <w:color w:val="53495F"/>
        </w:rPr>
        <w:t xml:space="preserve">Elokuussa alkaneen </w:t>
      </w:r>
      <w:r>
        <w:rPr>
          <w:color w:val="53495F"/>
        </w:rPr>
        <w:t xml:space="preserve">tilikauden </w:t>
      </w:r>
      <w:r>
        <w:t xml:space="preserve">ensimmäisellä puoliskolla linja-autoja tuotettiin </w:t>
      </w:r>
      <w:r>
        <w:t xml:space="preserve">yhteensä 6379884 kappaletta, </w:t>
      </w:r>
      <w:r>
        <w:rPr>
          <w:color w:val="310106"/>
        </w:rPr>
        <w:t xml:space="preserve">yhdistys </w:t>
      </w:r>
      <w:r>
        <w:t xml:space="preserve">kertoi</w:t>
      </w:r>
      <w:r>
        <w:t xml:space="preserve">. </w:t>
      </w:r>
      <w:r>
        <w:t xml:space="preserve">Puolivuotistuotanto </w:t>
      </w:r>
      <w:r>
        <w:t xml:space="preserve">kasvoi 3,4 % </w:t>
      </w:r>
      <w:r>
        <w:rPr>
          <w:color w:val="FB5514"/>
        </w:rPr>
        <w:t xml:space="preserve">viime vuoden </w:t>
      </w:r>
      <w:r>
        <w:t xml:space="preserve">vastaavaan ajanjaksoon verrattuna.</w:t>
      </w:r>
    </w:p>
    <w:p>
      <w:r>
        <w:rPr>
          <w:b/>
        </w:rPr>
        <w:t xml:space="preserve">Asiakirjan numero 903</w:t>
      </w:r>
    </w:p>
    <w:p>
      <w:r>
        <w:rPr>
          <w:b/>
        </w:rPr>
        <w:t xml:space="preserve">Asiakirjan tunniste: wsj1201-001</w:t>
      </w:r>
    </w:p>
    <w:p>
      <w:r>
        <w:rPr>
          <w:color w:val="310106"/>
        </w:rPr>
        <w:t xml:space="preserve">United Airlinesin, emoyhtiö UAL Corp. </w:t>
      </w:r>
      <w:r>
        <w:t xml:space="preserve">pyörivät eilen hurjasti, kun spekuloitiin, että yksi tai useampi sijoittaja saattaisi kyseenalaistaa </w:t>
      </w:r>
      <w:r>
        <w:rPr>
          <w:color w:val="04640D"/>
        </w:rPr>
        <w:t xml:space="preserve">UAL:n hallituksen </w:t>
      </w:r>
      <w:r>
        <w:t xml:space="preserve">päätöksen </w:t>
      </w:r>
      <w:r>
        <w:rPr>
          <w:color w:val="FEFB0A"/>
        </w:rPr>
        <w:t xml:space="preserve">pitää </w:t>
      </w:r>
      <w:r>
        <w:rPr>
          <w:color w:val="FB5514"/>
        </w:rPr>
        <w:t xml:space="preserve">yhtiö </w:t>
      </w:r>
      <w:r>
        <w:rPr>
          <w:color w:val="FEFB0A"/>
        </w:rPr>
        <w:t xml:space="preserve">itsenäisenä sen sijaan, että se ostaisi osakkeet pois tai toteuttaisi muun liiketoimen</w:t>
      </w:r>
      <w:r>
        <w:t xml:space="preserve">. </w:t>
      </w:r>
      <w:r>
        <w:rPr>
          <w:color w:val="04640D"/>
        </w:rPr>
        <w:t xml:space="preserve">Hallituksen </w:t>
      </w:r>
      <w:r>
        <w:t xml:space="preserve">päätös</w:t>
      </w:r>
      <w:r>
        <w:t xml:space="preserve">, </w:t>
      </w:r>
      <w:r>
        <w:rPr>
          <w:color w:val="E115C0"/>
        </w:rPr>
        <w:t xml:space="preserve">joka </w:t>
      </w:r>
      <w:r>
        <w:t xml:space="preserve">julkistettiin markkinoiden sulkeuduttua maanantaina, johti aluksi laajamittaiseen myyntiin </w:t>
      </w:r>
      <w:r>
        <w:rPr>
          <w:color w:val="0BC582"/>
        </w:rPr>
        <w:t xml:space="preserve">UAL:n </w:t>
      </w:r>
      <w:r>
        <w:rPr>
          <w:color w:val="00587F"/>
        </w:rPr>
        <w:t xml:space="preserve">osakkeissa</w:t>
      </w:r>
      <w:r>
        <w:rPr>
          <w:color w:val="00587F"/>
        </w:rPr>
        <w:t xml:space="preserve">, jotka </w:t>
      </w:r>
      <w:r>
        <w:rPr>
          <w:color w:val="FEB8C8"/>
        </w:rPr>
        <w:t xml:space="preserve">olivat </w:t>
      </w:r>
      <w:r>
        <w:rPr>
          <w:color w:val="9E8317"/>
        </w:rPr>
        <w:t xml:space="preserve">New Yorkin pörssissä </w:t>
      </w:r>
      <w:r>
        <w:rPr>
          <w:color w:val="00587F"/>
        </w:rPr>
        <w:t xml:space="preserve">keskipäivän </w:t>
      </w:r>
      <w:r>
        <w:rPr>
          <w:color w:val="00587F"/>
        </w:rPr>
        <w:t xml:space="preserve">kaupankäynnissä </w:t>
      </w:r>
      <w:r>
        <w:rPr>
          <w:color w:val="01190F"/>
        </w:rPr>
        <w:t xml:space="preserve">vain 145 dollaria osakkeelta</w:t>
      </w:r>
      <w:r>
        <w:rPr>
          <w:color w:val="00587F"/>
        </w:rPr>
        <w:t xml:space="preserve">, </w:t>
      </w:r>
      <w:r>
        <w:rPr>
          <w:color w:val="00587F"/>
        </w:rPr>
        <w:t xml:space="preserve">33 dollaria osakkeelta </w:t>
      </w:r>
      <w:r>
        <w:rPr>
          <w:color w:val="01190F"/>
        </w:rPr>
        <w:t xml:space="preserve">alempana</w:t>
      </w:r>
      <w:r>
        <w:t xml:space="preserve">. </w:t>
      </w:r>
      <w:r>
        <w:t xml:space="preserve">Syvenevä verilöyly, joka </w:t>
      </w:r>
      <w:r>
        <w:rPr>
          <w:color w:val="847D81"/>
        </w:rPr>
        <w:t xml:space="preserve">kohdistui </w:t>
      </w:r>
      <w:r>
        <w:rPr>
          <w:color w:val="58018B"/>
        </w:rPr>
        <w:t xml:space="preserve">ostettavaksi suunniteltujen yhtiöiden </w:t>
      </w:r>
      <w:r>
        <w:rPr>
          <w:color w:val="847D81"/>
        </w:rPr>
        <w:t xml:space="preserve">osakkeiden myyjiin</w:t>
      </w:r>
      <w:r>
        <w:rPr>
          <w:color w:val="847D81"/>
        </w:rPr>
        <w:t xml:space="preserve">, </w:t>
      </w:r>
      <w:r>
        <w:rPr>
          <w:color w:val="B70639"/>
        </w:rPr>
        <w:t xml:space="preserve">jotka </w:t>
      </w:r>
      <w:r>
        <w:rPr>
          <w:color w:val="847D81"/>
        </w:rPr>
        <w:t xml:space="preserve">ovat nähneet </w:t>
      </w:r>
      <w:r>
        <w:rPr>
          <w:color w:val="703B01"/>
        </w:rPr>
        <w:t xml:space="preserve">UAL:n </w:t>
      </w:r>
      <w:r>
        <w:rPr>
          <w:color w:val="847D81"/>
        </w:rPr>
        <w:t xml:space="preserve">osakkeen laskeneen </w:t>
      </w:r>
      <w:r>
        <w:rPr>
          <w:color w:val="847D81"/>
        </w:rPr>
        <w:t xml:space="preserve">49 prosenttia </w:t>
      </w:r>
      <w:r>
        <w:rPr>
          <w:color w:val="847D81"/>
        </w:rPr>
        <w:t xml:space="preserve">lokakuun 12. päivän jälkeen</w:t>
      </w:r>
      <w:r>
        <w:t xml:space="preserve">, aiheutti myös </w:t>
      </w:r>
      <w:r>
        <w:rPr>
          <w:color w:val="F7F1DF"/>
        </w:rPr>
        <w:t xml:space="preserve">koko markkinoiden laajuisen myynnin</w:t>
      </w:r>
      <w:r>
        <w:rPr>
          <w:color w:val="118B8A"/>
        </w:rPr>
        <w:t xml:space="preserve">, joka </w:t>
      </w:r>
      <w:r>
        <w:rPr>
          <w:color w:val="F7F1DF"/>
        </w:rPr>
        <w:t xml:space="preserve">sai </w:t>
      </w:r>
      <w:r>
        <w:rPr>
          <w:color w:val="4AFEFA"/>
        </w:rPr>
        <w:t xml:space="preserve">teollisuusyhtiöiden osakkeita kuvaavan Dow-Jones-indeksin </w:t>
      </w:r>
      <w:r>
        <w:rPr>
          <w:color w:val="F7F1DF"/>
        </w:rPr>
        <w:t xml:space="preserve">laskemaan yli </w:t>
      </w:r>
      <w:r>
        <w:rPr>
          <w:color w:val="F7F1DF"/>
        </w:rPr>
        <w:t xml:space="preserve">80 pistettä </w:t>
      </w:r>
      <w:r>
        <w:rPr>
          <w:color w:val="F7F1DF"/>
        </w:rPr>
        <w:t xml:space="preserve">kello 10.40</w:t>
      </w:r>
      <w:r>
        <w:t xml:space="preserve">. </w:t>
      </w:r>
      <w:r>
        <w:t xml:space="preserve">Sen jälkeen </w:t>
      </w:r>
      <w:r>
        <w:rPr>
          <w:color w:val="796EE6"/>
        </w:rPr>
        <w:t xml:space="preserve">Bear, Stearns &amp; Co. </w:t>
      </w:r>
      <w:r>
        <w:t xml:space="preserve">otti kuitenkin ohjat käsiinsä </w:t>
      </w:r>
      <w:r>
        <w:rPr>
          <w:color w:val="FCB164"/>
        </w:rPr>
        <w:t xml:space="preserve">vakaat ja kohdennetut ostot, </w:t>
      </w:r>
      <w:r>
        <w:rPr>
          <w:color w:val="000D2C"/>
        </w:rPr>
        <w:t xml:space="preserve">joka </w:t>
      </w:r>
      <w:r>
        <w:rPr>
          <w:color w:val="796EE6"/>
        </w:rPr>
        <w:t xml:space="preserve">usein ostaa </w:t>
      </w:r>
      <w:r>
        <w:rPr>
          <w:color w:val="53495F"/>
        </w:rPr>
        <w:t xml:space="preserve">osakkeita </w:t>
      </w:r>
      <w:r>
        <w:rPr>
          <w:color w:val="F95475"/>
        </w:rPr>
        <w:t xml:space="preserve">ihmisille tai yrityksille, jotka yrittävät saada määräysvaltaa</w:t>
      </w:r>
      <w:r>
        <w:t xml:space="preserve">, ja kompensoi </w:t>
      </w:r>
      <w:r>
        <w:rPr>
          <w:color w:val="5D9608"/>
        </w:rPr>
        <w:t xml:space="preserve">UAL:n </w:t>
      </w:r>
      <w:r>
        <w:rPr>
          <w:color w:val="61FC03"/>
        </w:rPr>
        <w:t xml:space="preserve">osakkeiden laskua, </w:t>
      </w:r>
      <w:r>
        <w:rPr>
          <w:color w:val="61FC03"/>
        </w:rPr>
        <w:t xml:space="preserve">joka </w:t>
      </w:r>
      <w:r>
        <w:t xml:space="preserve">lopulta piti koko markkinat pinnalla. </w:t>
      </w:r>
      <w:r>
        <w:rPr>
          <w:color w:val="DE98FD"/>
        </w:rPr>
        <w:t xml:space="preserve">Teollisuusosakkeiden indeksi </w:t>
      </w:r>
      <w:r>
        <w:t xml:space="preserve">laski vain 3,69 pistettä 2659,22 pisteeseen. Myöhään iltapäivällä </w:t>
      </w:r>
      <w:r>
        <w:rPr>
          <w:color w:val="98A088"/>
        </w:rPr>
        <w:t xml:space="preserve">Bear Stearnsin</w:t>
      </w:r>
      <w:r>
        <w:t xml:space="preserve"> tekemät useat suuret osakeostot</w:t>
      </w:r>
      <w:r>
        <w:t xml:space="preserve">, joista merkittävin oli 200 000 osakkeen osto 150 dollarilla osakkeelta kello 14.43, </w:t>
      </w:r>
      <w:r>
        <w:t xml:space="preserve">saivat aikaan </w:t>
      </w:r>
      <w:r>
        <w:rPr>
          <w:color w:val="4F584E"/>
        </w:rPr>
        <w:t xml:space="preserve">ostokierteen</w:t>
      </w:r>
      <w:r>
        <w:rPr>
          <w:color w:val="248AD0"/>
        </w:rPr>
        <w:t xml:space="preserve">, joka </w:t>
      </w:r>
      <w:r>
        <w:rPr>
          <w:color w:val="4F584E"/>
        </w:rPr>
        <w:t xml:space="preserve">nosti </w:t>
      </w:r>
      <w:r>
        <w:rPr>
          <w:color w:val="5C5300"/>
        </w:rPr>
        <w:t xml:space="preserve">UAL:n yli </w:t>
      </w:r>
      <w:r>
        <w:rPr>
          <w:color w:val="4F584E"/>
        </w:rPr>
        <w:t xml:space="preserve">18 pistettä </w:t>
      </w:r>
      <w:r>
        <w:rPr>
          <w:color w:val="4F584E"/>
        </w:rPr>
        <w:t xml:space="preserve">kaupankäynnin viimeisen tunnin aikana</w:t>
      </w:r>
      <w:r>
        <w:t xml:space="preserve">. </w:t>
      </w:r>
      <w:r>
        <w:rPr>
          <w:color w:val="9F6551"/>
        </w:rPr>
        <w:t xml:space="preserve">UAL:n </w:t>
      </w:r>
      <w:r>
        <w:t xml:space="preserve">osakkeet </w:t>
      </w:r>
      <w:r>
        <w:t xml:space="preserve">sulkeutuivat </w:t>
      </w:r>
      <w:r>
        <w:rPr>
          <w:color w:val="BCFEC6"/>
        </w:rPr>
        <w:t xml:space="preserve">170 dollariin osakkeelta </w:t>
      </w:r>
      <w:r>
        <w:t xml:space="preserve">ja </w:t>
      </w:r>
      <w:r>
        <w:rPr>
          <w:color w:val="BCFEC6"/>
        </w:rPr>
        <w:t xml:space="preserve">laskivat </w:t>
      </w:r>
      <w:r>
        <w:t xml:space="preserve">8,375 dollaria. Volyymi oli huikeat 4,9 miljoonaa osaketta eli 22 % </w:t>
      </w:r>
      <w:r>
        <w:rPr>
          <w:color w:val="9F6551"/>
        </w:rPr>
        <w:t xml:space="preserve">UAL:n </w:t>
      </w:r>
      <w:r>
        <w:t xml:space="preserve">21,8 miljoonasta </w:t>
      </w:r>
      <w:r>
        <w:t xml:space="preserve">ulkona olevasta </w:t>
      </w:r>
      <w:r>
        <w:t xml:space="preserve">osakkeesta. </w:t>
      </w:r>
      <w:r>
        <w:t xml:space="preserve">Kauppiaat arvioivat, että </w:t>
      </w:r>
      <w:r>
        <w:rPr>
          <w:color w:val="98A088"/>
        </w:rPr>
        <w:t xml:space="preserve">Bear, Stearns </w:t>
      </w:r>
      <w:r>
        <w:t xml:space="preserve">osti yli 1 miljoonaa osaketta. </w:t>
      </w:r>
      <w:r>
        <w:rPr>
          <w:color w:val="932C70"/>
        </w:rPr>
        <w:t xml:space="preserve">Kaksi eniten </w:t>
      </w:r>
      <w:r>
        <w:rPr>
          <w:color w:val="2B1B04"/>
        </w:rPr>
        <w:t xml:space="preserve">puhuttua</w:t>
      </w:r>
      <w:r>
        <w:rPr>
          <w:color w:val="932C70"/>
        </w:rPr>
        <w:t xml:space="preserve"> ostajaa, joista </w:t>
      </w:r>
      <w:r>
        <w:rPr>
          <w:color w:val="2B1B04"/>
        </w:rPr>
        <w:t xml:space="preserve">kumpikaan</w:t>
      </w:r>
      <w:r>
        <w:rPr>
          <w:color w:val="932C70"/>
        </w:rPr>
        <w:t xml:space="preserve"> ei ole </w:t>
      </w:r>
      <w:r>
        <w:rPr>
          <w:color w:val="932C70"/>
        </w:rPr>
        <w:t xml:space="preserve">kommentoinut, </w:t>
      </w:r>
      <w:r>
        <w:t xml:space="preserve">ovat </w:t>
      </w:r>
      <w:r>
        <w:rPr>
          <w:color w:val="B5AFC4"/>
        </w:rPr>
        <w:t xml:space="preserve">Coniston Partners, </w:t>
      </w:r>
      <w:r>
        <w:rPr>
          <w:color w:val="D4C67A"/>
        </w:rPr>
        <w:t xml:space="preserve">joka </w:t>
      </w:r>
      <w:r>
        <w:rPr>
          <w:color w:val="B5AFC4"/>
        </w:rPr>
        <w:t xml:space="preserve">taisteli </w:t>
      </w:r>
      <w:r>
        <w:rPr>
          <w:color w:val="C2A393"/>
        </w:rPr>
        <w:t xml:space="preserve">UAL:n hallit</w:t>
      </w:r>
      <w:r>
        <w:rPr>
          <w:color w:val="AE7AA1"/>
        </w:rPr>
        <w:t xml:space="preserve">usta vastaan </w:t>
      </w:r>
      <w:r>
        <w:rPr>
          <w:color w:val="B5AFC4"/>
        </w:rPr>
        <w:t xml:space="preserve">vuonna 1987, </w:t>
      </w:r>
      <w:r>
        <w:t xml:space="preserve">ja </w:t>
      </w:r>
      <w:r>
        <w:rPr>
          <w:color w:val="0232FD"/>
        </w:rPr>
        <w:t xml:space="preserve">New Yorkin kiinteistökehittäjä Donald Trump, </w:t>
      </w:r>
      <w:r>
        <w:rPr>
          <w:color w:val="6A3A35"/>
        </w:rPr>
        <w:t xml:space="preserve">joka </w:t>
      </w:r>
      <w:r>
        <w:rPr>
          <w:color w:val="0232FD"/>
        </w:rPr>
        <w:t xml:space="preserve">teki äskettäin </w:t>
      </w:r>
      <w:r>
        <w:rPr>
          <w:color w:val="BA6801"/>
        </w:rPr>
        <w:t xml:space="preserve">tarjouksen </w:t>
      </w:r>
      <w:r>
        <w:rPr>
          <w:color w:val="168E5C"/>
        </w:rPr>
        <w:t xml:space="preserve">American Airlinesista, </w:t>
      </w:r>
      <w:r>
        <w:rPr>
          <w:color w:val="16C0D0"/>
        </w:rPr>
        <w:t xml:space="preserve">jonka </w:t>
      </w:r>
      <w:r>
        <w:rPr>
          <w:color w:val="168E5C"/>
        </w:rPr>
        <w:t xml:space="preserve">emoyhtiö on AMR Corp. </w:t>
      </w:r>
      <w:r>
        <w:rPr>
          <w:color w:val="0232FD"/>
        </w:rPr>
        <w:t xml:space="preserve">ja </w:t>
      </w:r>
      <w:r>
        <w:rPr>
          <w:color w:val="0232FD"/>
        </w:rPr>
        <w:t xml:space="preserve">peruutti </w:t>
      </w:r>
      <w:r>
        <w:rPr>
          <w:color w:val="BA6801"/>
        </w:rPr>
        <w:t xml:space="preserve">sen</w:t>
      </w:r>
      <w:r>
        <w:rPr>
          <w:color w:val="0232FD"/>
        </w:rPr>
        <w:t xml:space="preserve"> sitten</w:t>
      </w:r>
      <w:r>
        <w:t xml:space="preserve">. </w:t>
      </w:r>
      <w:r>
        <w:t xml:space="preserve">Eräs </w:t>
      </w:r>
      <w:r>
        <w:rPr>
          <w:color w:val="9F6551"/>
        </w:rPr>
        <w:t xml:space="preserve">UAL:n </w:t>
      </w:r>
      <w:r>
        <w:t xml:space="preserve">tilanteeseen perehtynyt henkilö </w:t>
      </w:r>
      <w:r>
        <w:t xml:space="preserve">sanoi kuitenkin, että jäljet johtavat </w:t>
      </w:r>
      <w:r>
        <w:rPr>
          <w:color w:val="B5AFC4"/>
        </w:rPr>
        <w:t xml:space="preserve">Conistoniin</w:t>
      </w:r>
      <w:r>
        <w:t xml:space="preserve">, koska </w:t>
      </w:r>
      <w:r>
        <w:rPr>
          <w:color w:val="0232FD"/>
        </w:rPr>
        <w:t xml:space="preserve">Donald Trump </w:t>
      </w:r>
      <w:r>
        <w:t xml:space="preserve">ei hakenut liittovaltion kilpailusääntöjen mukaista lupaa ostaa yli 15 miljoonan dollarin arvosta osakkeita. </w:t>
      </w:r>
      <w:r>
        <w:rPr>
          <w:color w:val="233809"/>
        </w:rPr>
        <w:t xml:space="preserve">UAL:n </w:t>
      </w:r>
      <w:r>
        <w:rPr>
          <w:color w:val="C62100"/>
        </w:rPr>
        <w:t xml:space="preserve">osakkeiden valtavista tappioista tyrmistyneet </w:t>
      </w:r>
      <w:r>
        <w:rPr>
          <w:color w:val="014347"/>
        </w:rPr>
        <w:t xml:space="preserve">ostettavaksi suunniteltujen yhtiöiden </w:t>
      </w:r>
      <w:r>
        <w:rPr>
          <w:color w:val="C62100"/>
        </w:rPr>
        <w:t xml:space="preserve">osakkeiden kauppiaat </w:t>
      </w:r>
      <w:r>
        <w:t xml:space="preserve">vaativat edelleen </w:t>
      </w:r>
      <w:r>
        <w:rPr>
          <w:color w:val="023087"/>
        </w:rPr>
        <w:t xml:space="preserve">jotain ulkopuolista katalysaattoria </w:t>
      </w:r>
      <w:r>
        <w:t xml:space="preserve">puuttumaan asiaan sen </w:t>
      </w:r>
      <w:r>
        <w:t xml:space="preserve">jälkeen, kun </w:t>
      </w:r>
      <w:r>
        <w:rPr>
          <w:color w:val="42083B"/>
        </w:rPr>
        <w:t xml:space="preserve">työntekijöiden ja johdon 6,79 miljardin dollarin 300 dollarin osakekohtainen ostoyritys </w:t>
      </w:r>
      <w:r>
        <w:t xml:space="preserve">epäonnistui 13. </w:t>
      </w:r>
      <w:r>
        <w:rPr>
          <w:color w:val="42083B"/>
        </w:rPr>
        <w:t xml:space="preserve">lokakuuta</w:t>
      </w:r>
      <w:r>
        <w:t xml:space="preserve">. </w:t>
      </w:r>
      <w:r>
        <w:t xml:space="preserve">He toivoivat syrjäyttävänsä </w:t>
      </w:r>
      <w:r>
        <w:rPr>
          <w:color w:val="04640D"/>
        </w:rPr>
        <w:t xml:space="preserve">hallituksen</w:t>
      </w:r>
      <w:r>
        <w:t xml:space="preserve"> yrittäessään saada osakkeenomistajien hyväksynnän</w:t>
      </w:r>
      <w:r>
        <w:t xml:space="preserve">. </w:t>
      </w:r>
      <w:r>
        <w:rPr>
          <w:color w:val="B7DAD2"/>
        </w:rPr>
        <w:t xml:space="preserve">New Yorkissa toimivan </w:t>
      </w:r>
      <w:r>
        <w:rPr>
          <w:color w:val="196956"/>
        </w:rPr>
        <w:t xml:space="preserve">Nye Investmentsin </w:t>
      </w:r>
      <w:r>
        <w:rPr>
          <w:color w:val="B7DAD2"/>
        </w:rPr>
        <w:t xml:space="preserve">Baker, </w:t>
      </w:r>
      <w:r>
        <w:rPr>
          <w:color w:val="ECEDFE"/>
        </w:rPr>
        <w:t xml:space="preserve">joka on </w:t>
      </w:r>
      <w:r>
        <w:rPr>
          <w:color w:val="2B2D32"/>
        </w:rPr>
        <w:t xml:space="preserve">UAL:n </w:t>
      </w:r>
      <w:r>
        <w:rPr>
          <w:color w:val="B7DAD2"/>
        </w:rPr>
        <w:t xml:space="preserve">osakkeita omistava, </w:t>
      </w:r>
      <w:r>
        <w:rPr>
          <w:color w:val="8C41BB"/>
        </w:rPr>
        <w:t xml:space="preserve">yritysostoa suunnittelevien yhtiöiden </w:t>
      </w:r>
      <w:r>
        <w:rPr>
          <w:color w:val="B7DAD2"/>
        </w:rPr>
        <w:t xml:space="preserve">osakkeiden kauppias, </w:t>
      </w:r>
      <w:r>
        <w:t xml:space="preserve">ei kommentoinut raportteja, joiden mukaan </w:t>
      </w:r>
      <w:r>
        <w:rPr>
          <w:color w:val="9F6551"/>
        </w:rPr>
        <w:t xml:space="preserve">yritys </w:t>
      </w:r>
      <w:r>
        <w:t xml:space="preserve">harkitsisi osakkeenomistajien hyväksynnän hankkimista. </w:t>
      </w:r>
      <w:r>
        <w:rPr>
          <w:color w:val="94C661"/>
        </w:rPr>
        <w:t xml:space="preserve">Osakas Richard Nye </w:t>
      </w:r>
      <w:r>
        <w:t xml:space="preserve">kuitenkin </w:t>
      </w:r>
      <w:r>
        <w:t xml:space="preserve">sanoi: "</w:t>
      </w:r>
      <w:r>
        <w:rPr>
          <w:color w:val="42083B"/>
        </w:rPr>
        <w:t xml:space="preserve">Tämä </w:t>
      </w:r>
      <w:r>
        <w:t xml:space="preserve">on </w:t>
      </w:r>
      <w:r>
        <w:rPr>
          <w:color w:val="F8907D"/>
        </w:rPr>
        <w:t xml:space="preserve">epäonnistunein kauppa, jonka olen </w:t>
      </w:r>
      <w:r>
        <w:rPr>
          <w:color w:val="895E6B"/>
        </w:rPr>
        <w:t xml:space="preserve">nähnyt </w:t>
      </w:r>
      <w:r>
        <w:rPr>
          <w:color w:val="F8907D"/>
        </w:rPr>
        <w:t xml:space="preserve">25 vuoden aikana tällä alalla</w:t>
      </w:r>
      <w:r>
        <w:t xml:space="preserve">. </w:t>
      </w:r>
      <w:r>
        <w:rPr>
          <w:color w:val="788E95"/>
        </w:rPr>
        <w:t xml:space="preserve">Jonkun </w:t>
      </w:r>
      <w:r>
        <w:t xml:space="preserve">olisi järkevää </w:t>
      </w:r>
      <w:r>
        <w:t xml:space="preserve">tehdä </w:t>
      </w:r>
      <w:r>
        <w:rPr>
          <w:color w:val="42083B"/>
        </w:rPr>
        <w:t xml:space="preserve">se. En </w:t>
      </w:r>
      <w:r>
        <w:t xml:space="preserve">ole koskaan nähnyt </w:t>
      </w:r>
      <w:r>
        <w:rPr>
          <w:color w:val="FB6AB8"/>
        </w:rPr>
        <w:t xml:space="preserve">tällaista epäpätevyyttä, </w:t>
      </w:r>
      <w:r>
        <w:rPr>
          <w:color w:val="576094"/>
        </w:rPr>
        <w:t xml:space="preserve">johon on osallistunut </w:t>
      </w:r>
      <w:r>
        <w:rPr>
          <w:color w:val="FB6AB8"/>
        </w:rPr>
        <w:t xml:space="preserve">niin monta osallistujaa.</w:t>
      </w:r>
      <w:r>
        <w:t xml:space="preserve">" Vuonna 1986 </w:t>
      </w:r>
      <w:r>
        <w:rPr>
          <w:color w:val="196956"/>
        </w:rPr>
        <w:t xml:space="preserve">Nye's </w:t>
      </w:r>
      <w:r>
        <w:rPr>
          <w:color w:val="B7DAD2"/>
        </w:rPr>
        <w:t xml:space="preserve">Baker </w:t>
      </w:r>
      <w:r>
        <w:t xml:space="preserve">johti </w:t>
      </w:r>
      <w:r>
        <w:rPr>
          <w:color w:val="DB1474"/>
        </w:rPr>
        <w:t xml:space="preserve">taistelua </w:t>
      </w:r>
      <w:r>
        <w:rPr>
          <w:color w:val="8489AE"/>
        </w:rPr>
        <w:t xml:space="preserve">Leaseway Transportation Inc:n </w:t>
      </w:r>
      <w:r>
        <w:rPr>
          <w:color w:val="DB1474"/>
        </w:rPr>
        <w:t xml:space="preserve">saamiseksi määräysvaltaan</w:t>
      </w:r>
      <w:r>
        <w:rPr>
          <w:color w:val="860E04"/>
        </w:rPr>
        <w:t xml:space="preserve">, joka lopulta </w:t>
      </w:r>
      <w:r>
        <w:rPr>
          <w:color w:val="DB1474"/>
        </w:rPr>
        <w:t xml:space="preserve">johti </w:t>
      </w:r>
      <w:r>
        <w:rPr>
          <w:color w:val="8489AE"/>
        </w:rPr>
        <w:t xml:space="preserve">yrityksen </w:t>
      </w:r>
      <w:r>
        <w:rPr>
          <w:color w:val="DB1474"/>
        </w:rPr>
        <w:t xml:space="preserve">myyntiin</w:t>
      </w:r>
      <w:r>
        <w:t xml:space="preserve">. </w:t>
      </w:r>
      <w:r>
        <w:t xml:space="preserve">Jotkut kauppiaat viittasivat toiveikkaina </w:t>
      </w:r>
      <w:r>
        <w:rPr>
          <w:color w:val="9F6551"/>
        </w:rPr>
        <w:t xml:space="preserve">UAL:n </w:t>
      </w:r>
      <w:r>
        <w:t xml:space="preserve">sijoitusneuvonantajan </w:t>
      </w:r>
      <w:r>
        <w:rPr>
          <w:color w:val="FBC206"/>
        </w:rPr>
        <w:t xml:space="preserve">First Boston Groupin </w:t>
      </w:r>
      <w:r>
        <w:t xml:space="preserve">aiempiin arvioihin</w:t>
      </w:r>
      <w:r>
        <w:rPr>
          <w:color w:val="6EAB9B"/>
        </w:rPr>
        <w:t xml:space="preserve">, joiden mukaan </w:t>
      </w:r>
      <w:r>
        <w:rPr>
          <w:color w:val="F2CDFE"/>
        </w:rPr>
        <w:t xml:space="preserve">pääomapohjan vahvistaminen voisi tuottaa 245-280 dollaria osakkeelta</w:t>
      </w:r>
      <w:r>
        <w:t xml:space="preserve">. </w:t>
      </w:r>
      <w:r>
        <w:t xml:space="preserve">Mutta </w:t>
      </w:r>
      <w:r>
        <w:rPr>
          <w:color w:val="645341"/>
        </w:rPr>
        <w:t xml:space="preserve">se </w:t>
      </w:r>
      <w:r>
        <w:t xml:space="preserve">edellyttäisi lentäjien yhteistyötä. </w:t>
      </w:r>
      <w:r>
        <w:rPr>
          <w:color w:val="760035"/>
        </w:rPr>
        <w:t xml:space="preserve">Kaikkien sijoittajien</w:t>
      </w:r>
      <w:r>
        <w:rPr>
          <w:color w:val="647A41"/>
        </w:rPr>
        <w:t xml:space="preserve">, jotka </w:t>
      </w:r>
      <w:r>
        <w:rPr>
          <w:color w:val="760035"/>
        </w:rPr>
        <w:t xml:space="preserve">hankkivat </w:t>
      </w:r>
      <w:r>
        <w:rPr>
          <w:color w:val="496E76"/>
        </w:rPr>
        <w:t xml:space="preserve">UAL:n </w:t>
      </w:r>
      <w:r>
        <w:rPr>
          <w:color w:val="760035"/>
        </w:rPr>
        <w:t xml:space="preserve">osakkeita </w:t>
      </w:r>
      <w:r>
        <w:rPr>
          <w:color w:val="760035"/>
        </w:rPr>
        <w:t xml:space="preserve">ja yrittävät saada läpi osakkeiden oston tai pääomapohjan vahvistamisen</w:t>
      </w:r>
      <w:r>
        <w:t xml:space="preserve">, on otettava huomioon </w:t>
      </w:r>
      <w:r>
        <w:rPr>
          <w:color w:val="310106"/>
        </w:rPr>
        <w:t xml:space="preserve">Unitedin </w:t>
      </w:r>
      <w:r>
        <w:t xml:space="preserve">kiistelty ammattiliitto</w:t>
      </w:r>
      <w:r>
        <w:t xml:space="preserve">. </w:t>
      </w:r>
      <w:r>
        <w:rPr>
          <w:color w:val="E3F894"/>
        </w:rPr>
        <w:t xml:space="preserve">Lentäjien </w:t>
      </w:r>
      <w:r>
        <w:rPr>
          <w:color w:val="876128"/>
        </w:rPr>
        <w:t xml:space="preserve">työsopimus </w:t>
      </w:r>
      <w:r>
        <w:rPr>
          <w:color w:val="A1A711"/>
        </w:rPr>
        <w:t xml:space="preserve">on </w:t>
      </w:r>
      <w:r>
        <w:rPr>
          <w:color w:val="876128"/>
        </w:rPr>
        <w:t xml:space="preserve">jo päättynyt, ja </w:t>
      </w:r>
      <w:r>
        <w:rPr>
          <w:color w:val="01FB92"/>
        </w:rPr>
        <w:t xml:space="preserve">lentokoneinsinöörien </w:t>
      </w:r>
      <w:r>
        <w:rPr>
          <w:color w:val="F9D7CD"/>
        </w:rPr>
        <w:t xml:space="preserve">sopimus </w:t>
      </w:r>
      <w:r>
        <w:rPr>
          <w:color w:val="F9D7CD"/>
        </w:rPr>
        <w:t xml:space="preserve">päättyy ensi kuussa</w:t>
      </w:r>
      <w:r>
        <w:t xml:space="preserve">. </w:t>
      </w:r>
      <w:r>
        <w:rPr>
          <w:color w:val="F9D7CD"/>
        </w:rPr>
        <w:t xml:space="preserve">Tämä </w:t>
      </w:r>
      <w:r>
        <w:t xml:space="preserve">antaa niille huomattavan vipuvaikutuksen, mukaan lukien lakon uhka, jolla estetään kaikki </w:t>
      </w:r>
      <w:r>
        <w:rPr>
          <w:color w:val="BE8485"/>
        </w:rPr>
        <w:t xml:space="preserve">osakkeiden</w:t>
      </w:r>
      <w:r>
        <w:t xml:space="preserve"> ostoyritykset </w:t>
      </w:r>
      <w:r>
        <w:t xml:space="preserve">tai </w:t>
      </w:r>
      <w:r>
        <w:rPr>
          <w:color w:val="C660FB"/>
        </w:rPr>
        <w:t xml:space="preserve">pääomapohjan vahvistamisyritykset, joihin </w:t>
      </w:r>
      <w:r>
        <w:rPr>
          <w:color w:val="120104"/>
        </w:rPr>
        <w:t xml:space="preserve">ne </w:t>
      </w:r>
      <w:r>
        <w:rPr>
          <w:color w:val="C660FB"/>
        </w:rPr>
        <w:t xml:space="preserve">eivät suostu</w:t>
      </w:r>
      <w:r>
        <w:t xml:space="preserve">. </w:t>
      </w:r>
      <w:r>
        <w:t xml:space="preserve">Tilanteen katalysaattori, kuten </w:t>
      </w:r>
      <w:r>
        <w:rPr>
          <w:color w:val="B5AFC4"/>
        </w:rPr>
        <w:t xml:space="preserve">Coniston, </w:t>
      </w:r>
      <w:r>
        <w:t xml:space="preserve">voisi kuitenkin hakea osakkeenomistajien tukea myynnille </w:t>
      </w:r>
      <w:r>
        <w:rPr>
          <w:color w:val="D48958"/>
        </w:rPr>
        <w:t xml:space="preserve">työntekijöistä ja johtajista koostuvalle ryhmälle </w:t>
      </w:r>
      <w:r>
        <w:t xml:space="preserve">viimeisellä hinnalla, josta </w:t>
      </w:r>
      <w:r>
        <w:rPr>
          <w:color w:val="D48958"/>
        </w:rPr>
        <w:t xml:space="preserve">kyseinen ryhmä </w:t>
      </w:r>
      <w:r>
        <w:t xml:space="preserve">keskusteli </w:t>
      </w:r>
      <w:r>
        <w:t xml:space="preserve">ennen maanantain </w:t>
      </w:r>
      <w:r>
        <w:rPr>
          <w:color w:val="04640D"/>
        </w:rPr>
        <w:t xml:space="preserve">hallituksen</w:t>
      </w:r>
      <w:r>
        <w:t xml:space="preserve"> kokousta</w:t>
      </w:r>
      <w:r>
        <w:t xml:space="preserve">. </w:t>
      </w:r>
      <w:r>
        <w:rPr>
          <w:color w:val="05AEE8"/>
        </w:rPr>
        <w:t xml:space="preserve">Lentäjät </w:t>
      </w:r>
      <w:r>
        <w:t xml:space="preserve">olivat laatineet ostotarjouksen, joka olisi 225-240 dollaria osakkeelta eli 5,09-5,42 miljardia dollaria. Eräs </w:t>
      </w:r>
      <w:r>
        <w:rPr>
          <w:color w:val="9F6551"/>
        </w:rPr>
        <w:t xml:space="preserve">UAL:n </w:t>
      </w:r>
      <w:r>
        <w:t xml:space="preserve">tilanteeseen perehtynyt henkilö </w:t>
      </w:r>
      <w:r>
        <w:t xml:space="preserve">sanoi, että ratkaisematon työmarkkinatilanne ja epävarmat maailmanlaajuiset rahoitusmarkkinat vaikuttivat osaltaan siihen, että </w:t>
      </w:r>
      <w:r>
        <w:rPr>
          <w:color w:val="9F98F8"/>
        </w:rPr>
        <w:t xml:space="preserve">hallitus </w:t>
      </w:r>
      <w:r>
        <w:rPr>
          <w:color w:val="C3C1BE"/>
        </w:rPr>
        <w:t xml:space="preserve">päätti </w:t>
      </w:r>
      <w:r>
        <w:rPr>
          <w:color w:val="C3C1BE"/>
        </w:rPr>
        <w:t xml:space="preserve">välttää "kuumeisen </w:t>
      </w:r>
      <w:r>
        <w:rPr>
          <w:color w:val="1167D9"/>
        </w:rPr>
        <w:t xml:space="preserve">yhtiön </w:t>
      </w:r>
      <w:r>
        <w:rPr>
          <w:color w:val="C3C1BE"/>
        </w:rPr>
        <w:t xml:space="preserve">myynnin </w:t>
      </w:r>
      <w:r>
        <w:rPr>
          <w:color w:val="C3C1BE"/>
        </w:rPr>
        <w:t xml:space="preserve">mitättömään hintaan", erityisesti sen jälkeen, kun se oli hyväksynyt </w:t>
      </w:r>
      <w:r>
        <w:rPr>
          <w:color w:val="D19012"/>
        </w:rPr>
        <w:t xml:space="preserve">viime kuussa tehdyn </w:t>
      </w:r>
      <w:r>
        <w:rPr>
          <w:color w:val="C3C1BE"/>
        </w:rPr>
        <w:t xml:space="preserve">300 dollarin osakekohtaisen </w:t>
      </w:r>
      <w:r>
        <w:rPr>
          <w:color w:val="C3C1BE"/>
        </w:rPr>
        <w:t xml:space="preserve">tarjouksen</w:t>
      </w:r>
      <w:r>
        <w:t xml:space="preserve">. </w:t>
      </w:r>
      <w:r>
        <w:t xml:space="preserve">Jopa </w:t>
      </w:r>
      <w:r>
        <w:rPr>
          <w:color w:val="B7D802"/>
        </w:rPr>
        <w:t xml:space="preserve">eräät </w:t>
      </w:r>
      <w:r>
        <w:rPr>
          <w:color w:val="826392"/>
        </w:rPr>
        <w:t xml:space="preserve">ostettavaksi aiottujen yhtiöiden </w:t>
      </w:r>
      <w:r>
        <w:rPr>
          <w:color w:val="B7D802"/>
        </w:rPr>
        <w:t xml:space="preserve">osakkeiden kauppiaat </w:t>
      </w:r>
      <w:r>
        <w:t xml:space="preserve">sanoivat, </w:t>
      </w:r>
      <w:r>
        <w:t xml:space="preserve">etteivät he voi kiistää </w:t>
      </w:r>
      <w:r>
        <w:rPr>
          <w:color w:val="04640D"/>
        </w:rPr>
        <w:t xml:space="preserve">hallituksen</w:t>
      </w:r>
      <w:r>
        <w:t xml:space="preserve"> logiikkaa. </w:t>
      </w:r>
      <w:r>
        <w:rPr>
          <w:color w:val="04640D"/>
        </w:rPr>
        <w:t xml:space="preserve">Hallituksen </w:t>
      </w:r>
      <w:r>
        <w:t xml:space="preserve">päätös </w:t>
      </w:r>
      <w:r>
        <w:t xml:space="preserve">sai kuitenkin monet luopumaan </w:t>
      </w:r>
      <w:r>
        <w:t xml:space="preserve">osakkeistaan nopeasti </w:t>
      </w:r>
      <w:r>
        <w:t xml:space="preserve">eilen. </w:t>
      </w:r>
      <w:r>
        <w:t xml:space="preserve">"Moni heitti tänään pyyhkeen kehään", sanoi Earl Ellis, osakas Benjamin Jacobson &amp; Sons -yhtiössä, joka on erikoistunut </w:t>
      </w:r>
      <w:r>
        <w:rPr>
          <w:color w:val="9F6551"/>
        </w:rPr>
        <w:t xml:space="preserve">UAL:n </w:t>
      </w:r>
      <w:r>
        <w:t xml:space="preserve">osakkeiden kaupankäyntiin </w:t>
      </w:r>
      <w:r>
        <w:rPr>
          <w:color w:val="B29869"/>
        </w:rPr>
        <w:t xml:space="preserve">New Yorkin pörssissä</w:t>
      </w:r>
      <w:r>
        <w:t xml:space="preserve">. </w:t>
      </w:r>
      <w:r>
        <w:rPr>
          <w:color w:val="1D0051"/>
        </w:rPr>
        <w:t xml:space="preserve">Eräs toinen kauppias </w:t>
      </w:r>
      <w:r>
        <w:t xml:space="preserve">totesi, että </w:t>
      </w:r>
      <w:r>
        <w:rPr>
          <w:color w:val="8BE7FC"/>
        </w:rPr>
        <w:t xml:space="preserve">monet arbitraasintekijät </w:t>
      </w:r>
      <w:r>
        <w:t xml:space="preserve">pelkäävät myydä </w:t>
      </w:r>
      <w:r>
        <w:rPr>
          <w:color w:val="11BA09"/>
        </w:rPr>
        <w:t xml:space="preserve">UAL-osakkeitaan </w:t>
      </w:r>
      <w:r>
        <w:t xml:space="preserve">alhaiseen hintaan, mutta he omistavat </w:t>
      </w:r>
      <w:r>
        <w:t xml:space="preserve">jo </w:t>
      </w:r>
      <w:r>
        <w:rPr>
          <w:color w:val="65407D"/>
        </w:rPr>
        <w:t xml:space="preserve">niin paljon osakkeita, etteivät voi ostaa lisää</w:t>
      </w:r>
      <w:r>
        <w:t xml:space="preserve">. </w:t>
      </w:r>
      <w:r>
        <w:t xml:space="preserve">"Tämä sopimus näyttää </w:t>
      </w:r>
      <w:r>
        <w:rPr>
          <w:color w:val="491803"/>
        </w:rPr>
        <w:t xml:space="preserve">ansalta</w:t>
      </w:r>
      <w:r>
        <w:t xml:space="preserve">", hän sanoi. "Jäät </w:t>
      </w:r>
      <w:r>
        <w:rPr>
          <w:color w:val="491803"/>
        </w:rPr>
        <w:t xml:space="preserve">siihen </w:t>
      </w:r>
      <w:r>
        <w:t xml:space="preserve">kiinni, </w:t>
      </w:r>
      <w:r>
        <w:t xml:space="preserve">etkä pääse pois." </w:t>
      </w:r>
      <w:r>
        <w:rPr>
          <w:color w:val="F5D2A8"/>
        </w:rPr>
        <w:t xml:space="preserve">Kauppiaat ja lentäjät kannattavat kuitenkin edelleen kaikkia sopimuksia</w:t>
      </w:r>
      <w:r>
        <w:t xml:space="preserve">. </w:t>
      </w:r>
      <w:r>
        <w:t xml:space="preserve">Useiden raporttien mukaan </w:t>
      </w:r>
      <w:r>
        <w:rPr>
          <w:color w:val="F5D2A8"/>
        </w:rPr>
        <w:t xml:space="preserve">näin on </w:t>
      </w:r>
      <w:r>
        <w:rPr>
          <w:color w:val="03422C"/>
        </w:rPr>
        <w:t xml:space="preserve">British Airways PLC:n kohdalla, </w:t>
      </w:r>
      <w:r>
        <w:t xml:space="preserve">vaikka </w:t>
      </w:r>
      <w:r>
        <w:rPr>
          <w:color w:val="03422C"/>
        </w:rPr>
        <w:t xml:space="preserve">se on </w:t>
      </w:r>
      <w:r>
        <w:t xml:space="preserve">julkisesti luopunut osakkeiden takaisinostosta. </w:t>
      </w:r>
      <w:r>
        <w:rPr>
          <w:color w:val="72A46E"/>
        </w:rPr>
        <w:t xml:space="preserve">Lentäjät </w:t>
      </w:r>
      <w:r>
        <w:t xml:space="preserve">voivat päätyä liittoutumaan </w:t>
      </w:r>
      <w:r>
        <w:rPr>
          <w:color w:val="128EAC"/>
        </w:rPr>
        <w:t xml:space="preserve">pitkäaikaisen kilpailijansa, lentokoneinsinöörien liiton, </w:t>
      </w:r>
      <w:r>
        <w:rPr>
          <w:color w:val="128EAC"/>
        </w:rPr>
        <w:t xml:space="preserve">kanssa </w:t>
      </w:r>
      <w:r>
        <w:t xml:space="preserve">pääomapohjan vahvistamisessa</w:t>
      </w:r>
      <w:r>
        <w:t xml:space="preserve">. </w:t>
      </w:r>
      <w:r>
        <w:rPr>
          <w:color w:val="128EAC"/>
        </w:rPr>
        <w:t xml:space="preserve">Teknikot </w:t>
      </w:r>
      <w:r>
        <w:t xml:space="preserve">harkitsevat uudelleen aiempia </w:t>
      </w:r>
      <w:r>
        <w:rPr>
          <w:color w:val="B95C69"/>
        </w:rPr>
        <w:t xml:space="preserve">pääomapohjan vahvistamista koskevia </w:t>
      </w:r>
      <w:r>
        <w:rPr>
          <w:color w:val="A14D12"/>
        </w:rPr>
        <w:t xml:space="preserve">ehdotuksiaan</w:t>
      </w:r>
      <w:r>
        <w:t xml:space="preserve">, </w:t>
      </w:r>
      <w:r>
        <w:t xml:space="preserve">joihin sisältyy erityisten osinkojen maksaminen osakkeenomistajille ja työntekijöiden vähemmistöosakkuuden antaminen. </w:t>
      </w:r>
      <w:r>
        <w:rPr>
          <w:color w:val="9F6551"/>
        </w:rPr>
        <w:t xml:space="preserve">Yritys </w:t>
      </w:r>
      <w:r>
        <w:t xml:space="preserve">on aiemmin hylännyt </w:t>
      </w:r>
      <w:r>
        <w:rPr>
          <w:color w:val="B95C69"/>
        </w:rPr>
        <w:t xml:space="preserve">nämä ehdotukset. On kuitenkin </w:t>
      </w:r>
      <w:r>
        <w:t xml:space="preserve">epäselvää</w:t>
      </w:r>
      <w:r>
        <w:rPr>
          <w:color w:val="C4C8FA"/>
        </w:rPr>
        <w:t xml:space="preserve">, tukisivatko insinöörit lentäjien vaatimaa enemmistöosakkuutta</w:t>
      </w:r>
      <w:r>
        <w:t xml:space="preserve">. </w:t>
      </w:r>
      <w:r>
        <w:t xml:space="preserve">Insinöörien edustaja sanoi, että </w:t>
      </w:r>
      <w:r>
        <w:rPr>
          <w:color w:val="C4C8FA"/>
        </w:rPr>
        <w:t xml:space="preserve">se </w:t>
      </w:r>
      <w:r>
        <w:t xml:space="preserve">riippuisi siitä, kuinka monta myönnytystä insinöörien olisi tehtävä vastineeksi enemmistöosuudesta. </w:t>
      </w:r>
      <w:r>
        <w:rPr>
          <w:color w:val="372A55"/>
        </w:rPr>
        <w:t xml:space="preserve">Jotkut sijoittajat</w:t>
      </w:r>
      <w:r>
        <w:rPr>
          <w:color w:val="3F3610"/>
        </w:rPr>
        <w:t xml:space="preserve">, joita </w:t>
      </w:r>
      <w:r>
        <w:rPr>
          <w:color w:val="372A55"/>
        </w:rPr>
        <w:t xml:space="preserve">kauppiaat olivat mainostaneet mahdollisina </w:t>
      </w:r>
      <w:r>
        <w:rPr>
          <w:color w:val="719FFA"/>
        </w:rPr>
        <w:t xml:space="preserve">UAL:n </w:t>
      </w:r>
      <w:r>
        <w:rPr>
          <w:color w:val="D3A2C6"/>
        </w:rPr>
        <w:t xml:space="preserve">osakkeiden </w:t>
      </w:r>
      <w:r>
        <w:rPr>
          <w:color w:val="372A55"/>
        </w:rPr>
        <w:t xml:space="preserve">ostajina</w:t>
      </w:r>
      <w:r>
        <w:t xml:space="preserve">, sanoivat, etteivät he aio ostaa. "En ole kiinnostunut", sanoi </w:t>
      </w:r>
      <w:r>
        <w:rPr>
          <w:color w:val="0D841A"/>
        </w:rPr>
        <w:t xml:space="preserve">dallasilaissijoittaja Harold Simmons</w:t>
      </w:r>
      <w:r>
        <w:t xml:space="preserve">. </w:t>
      </w:r>
      <w:r>
        <w:t xml:space="preserve">Lähde, joka on lähellä </w:t>
      </w:r>
      <w:r>
        <w:rPr>
          <w:color w:val="4C5B32"/>
        </w:rPr>
        <w:t xml:space="preserve">Carl Icahnia, </w:t>
      </w:r>
      <w:r>
        <w:rPr>
          <w:color w:val="9DB3B7"/>
        </w:rPr>
        <w:t xml:space="preserve">joka </w:t>
      </w:r>
      <w:r>
        <w:rPr>
          <w:color w:val="4C5B32"/>
        </w:rPr>
        <w:t xml:space="preserve">saa määräysvallan </w:t>
      </w:r>
      <w:r>
        <w:rPr>
          <w:color w:val="B14F8F"/>
        </w:rPr>
        <w:t xml:space="preserve">yrityksissä </w:t>
      </w:r>
      <w:r>
        <w:rPr>
          <w:color w:val="4C5B32"/>
        </w:rPr>
        <w:t xml:space="preserve">ostamalla </w:t>
      </w:r>
      <w:r>
        <w:rPr>
          <w:color w:val="B14F8F"/>
        </w:rPr>
        <w:t xml:space="preserve">niiden </w:t>
      </w:r>
      <w:r>
        <w:rPr>
          <w:color w:val="4C5B32"/>
        </w:rPr>
        <w:t xml:space="preserve">osakkeita ja </w:t>
      </w:r>
      <w:r>
        <w:rPr>
          <w:color w:val="9DB3B7"/>
        </w:rPr>
        <w:t xml:space="preserve">joka </w:t>
      </w:r>
      <w:r>
        <w:rPr>
          <w:color w:val="4C5B32"/>
        </w:rPr>
        <w:t xml:space="preserve">omistaa Trans World Airlines Inc:n</w:t>
      </w:r>
      <w:r>
        <w:t xml:space="preserve">, sanoi, että </w:t>
      </w:r>
      <w:r>
        <w:t xml:space="preserve">Icahnilla ei ole </w:t>
      </w:r>
      <w:r>
        <w:rPr>
          <w:color w:val="9F816D"/>
        </w:rPr>
        <w:t xml:space="preserve">UAL:n </w:t>
      </w:r>
      <w:r>
        <w:rPr>
          <w:color w:val="747103"/>
        </w:rPr>
        <w:t xml:space="preserve">osakkeita </w:t>
      </w:r>
      <w:r>
        <w:t xml:space="preserve">eikä hän aio ostaa </w:t>
      </w:r>
      <w:r>
        <w:rPr>
          <w:color w:val="747103"/>
        </w:rPr>
        <w:t xml:space="preserve">niitä. </w:t>
      </w:r>
      <w:r>
        <w:rPr>
          <w:color w:val="D26A5B"/>
        </w:rPr>
        <w:t xml:space="preserve">Eräs </w:t>
      </w:r>
      <w:r>
        <w:rPr>
          <w:color w:val="F98500"/>
        </w:rPr>
        <w:t xml:space="preserve">teksasilaisen miljardöörin Robert Bassin </w:t>
      </w:r>
      <w:r>
        <w:rPr>
          <w:color w:val="8B934B"/>
        </w:rPr>
        <w:t xml:space="preserve">kanssa </w:t>
      </w:r>
      <w:r>
        <w:rPr>
          <w:color w:val="D26A5B"/>
        </w:rPr>
        <w:t xml:space="preserve">tekemisissä oleva </w:t>
      </w:r>
      <w:r>
        <w:rPr>
          <w:color w:val="D26A5B"/>
        </w:rPr>
        <w:t xml:space="preserve">henkilö </w:t>
      </w:r>
      <w:r>
        <w:t xml:space="preserve">sanoi, että </w:t>
      </w:r>
      <w:r>
        <w:rPr>
          <w:color w:val="002935"/>
        </w:rPr>
        <w:t xml:space="preserve">Bass </w:t>
      </w:r>
      <w:r>
        <w:t xml:space="preserve">ei aio ryhtyä vihamielisiin toimiin. </w:t>
      </w:r>
      <w:r>
        <w:rPr>
          <w:color w:val="D7F3FE"/>
        </w:rPr>
        <w:t xml:space="preserve">Reliance Group Holdings Inc:n </w:t>
      </w:r>
      <w:r>
        <w:t xml:space="preserve">tiedottaja, </w:t>
      </w:r>
      <w:r>
        <w:rPr>
          <w:color w:val="FCB899"/>
        </w:rPr>
        <w:t xml:space="preserve">joka </w:t>
      </w:r>
      <w:r>
        <w:rPr>
          <w:color w:val="D7F3FE"/>
        </w:rPr>
        <w:t xml:space="preserve">omisti 7 prosenttia </w:t>
      </w:r>
      <w:r>
        <w:rPr>
          <w:color w:val="1C0720"/>
        </w:rPr>
        <w:t xml:space="preserve">UAL:</w:t>
      </w:r>
      <w:r>
        <w:rPr>
          <w:color w:val="D7F3FE"/>
        </w:rPr>
        <w:t xml:space="preserve">stä ennen alkuperäistä ostotarjousta </w:t>
      </w:r>
      <w:r>
        <w:rPr>
          <w:color w:val="D7F3FE"/>
        </w:rPr>
        <w:t xml:space="preserve">mutta </w:t>
      </w:r>
      <w:r>
        <w:rPr>
          <w:color w:val="D7F3FE"/>
        </w:rPr>
        <w:t xml:space="preserve">vähensi </w:t>
      </w:r>
      <w:r>
        <w:rPr>
          <w:color w:val="D7F3FE"/>
        </w:rPr>
        <w:t xml:space="preserve">myöhemmin </w:t>
      </w:r>
      <w:r>
        <w:rPr>
          <w:color w:val="D7F3FE"/>
        </w:rPr>
        <w:t xml:space="preserve">sijoituksensa alle 5 prosenttiin, </w:t>
      </w:r>
      <w:r>
        <w:t xml:space="preserve">ei myöskään kommentoinut asiaa. </w:t>
      </w:r>
      <w:r>
        <w:rPr>
          <w:color w:val="6B5F61"/>
        </w:rPr>
        <w:t xml:space="preserve">Marvin </w:t>
      </w:r>
      <w:r>
        <w:rPr>
          <w:color w:val="F98A9D"/>
        </w:rPr>
        <w:t xml:space="preserve">Davisin</w:t>
      </w:r>
      <w:r>
        <w:rPr>
          <w:color w:val="6B5F61"/>
        </w:rPr>
        <w:t xml:space="preserve">,</w:t>
      </w:r>
      <w:r>
        <w:rPr>
          <w:color w:val="F98A9D"/>
        </w:rPr>
        <w:t xml:space="preserve"> jonka </w:t>
      </w:r>
      <w:r>
        <w:rPr>
          <w:color w:val="6B5F61"/>
        </w:rPr>
        <w:t xml:space="preserve">5,4 miljardin dollarin ostotarjous alun perin </w:t>
      </w:r>
      <w:r>
        <w:rPr>
          <w:color w:val="6B5F61"/>
        </w:rPr>
        <w:t xml:space="preserve">vei </w:t>
      </w:r>
      <w:r>
        <w:rPr>
          <w:color w:val="9B72C2"/>
        </w:rPr>
        <w:t xml:space="preserve">maan toiseksi suurimman lentoyhtiön peliin</w:t>
      </w:r>
      <w:r>
        <w:t xml:space="preserve">, toimintaa rajoittaa </w:t>
      </w:r>
      <w:r>
        <w:rPr>
          <w:color w:val="2C3729"/>
        </w:rPr>
        <w:t xml:space="preserve">UAL:n kanssa </w:t>
      </w:r>
      <w:r>
        <w:rPr>
          <w:color w:val="9F9992"/>
        </w:rPr>
        <w:t xml:space="preserve">syyskuussa</w:t>
      </w:r>
      <w:r>
        <w:rPr>
          <w:color w:val="A6919D"/>
        </w:rPr>
        <w:t xml:space="preserve"> allekirjoitettu </w:t>
      </w:r>
      <w:r>
        <w:rPr>
          <w:color w:val="A6919D"/>
        </w:rPr>
        <w:t xml:space="preserve">vakautussopimus</w:t>
      </w:r>
      <w:r>
        <w:t xml:space="preserve">. </w:t>
      </w:r>
      <w:r>
        <w:rPr>
          <w:color w:val="6B5F61"/>
        </w:rPr>
        <w:t xml:space="preserve">Los Angelesilainen sijoittaja </w:t>
      </w:r>
      <w:r>
        <w:t xml:space="preserve">ei voi ostaa </w:t>
      </w:r>
      <w:r>
        <w:rPr>
          <w:color w:val="9F6551"/>
        </w:rPr>
        <w:t xml:space="preserve">UAL:n </w:t>
      </w:r>
      <w:r>
        <w:t xml:space="preserve">osakkeita</w:t>
      </w:r>
      <w:r>
        <w:t xml:space="preserve">, hakea osakkeenomistajien hyväksyntää tai tehdä uutta tarjousta, ellei hän tee virallista 300 dollarin osakekohtaista tarjousta tai ellei </w:t>
      </w:r>
      <w:r>
        <w:rPr>
          <w:color w:val="9F6551"/>
        </w:rPr>
        <w:t xml:space="preserve">UAL </w:t>
      </w:r>
      <w:r>
        <w:t xml:space="preserve">hyväksy alle 300 dollarin tarjousta. </w:t>
      </w:r>
      <w:r>
        <w:rPr>
          <w:color w:val="6B5F61"/>
        </w:rPr>
        <w:t xml:space="preserve">Marvin Davis </w:t>
      </w:r>
      <w:r>
        <w:t xml:space="preserve">voisi kuitenkin painostaa </w:t>
      </w:r>
      <w:r>
        <w:rPr>
          <w:color w:val="04640D"/>
        </w:rPr>
        <w:t xml:space="preserve">hallitusta </w:t>
      </w:r>
      <w:r>
        <w:t xml:space="preserve">jättämään sopimuksen huomiotta tai ilmoittaa, että sillä on varoja tehdä edullisempi tarjous.</w:t>
      </w:r>
    </w:p>
    <w:p>
      <w:r>
        <w:rPr>
          <w:b/>
        </w:rPr>
        <w:t xml:space="preserve">Asiakirjan numero 904</w:t>
      </w:r>
    </w:p>
    <w:p>
      <w:r>
        <w:rPr>
          <w:b/>
        </w:rPr>
        <w:t xml:space="preserve">Asiakirjan tunniste: wsj1202-001</w:t>
      </w:r>
    </w:p>
    <w:p>
      <w:r>
        <w:rPr>
          <w:color w:val="310106"/>
        </w:rPr>
        <w:t xml:space="preserve">Times Mirror Co. </w:t>
      </w:r>
      <w:r>
        <w:t xml:space="preserve">ilmoitti, että </w:t>
      </w:r>
      <w:r>
        <w:rPr>
          <w:color w:val="310106"/>
        </w:rPr>
        <w:t xml:space="preserve">sen </w:t>
      </w:r>
      <w:r>
        <w:t xml:space="preserve">kolmannen neljänneksen nettotulos laski 13 prosenttia 70,1 miljoonaan dollariin eli 54 senttiin osakkeelta, kun se viime vuonna oli 81 miljoonaa dollaria eli 62 senttiä osakkeelta. </w:t>
      </w:r>
      <w:r>
        <w:rPr>
          <w:color w:val="310106"/>
        </w:rPr>
        <w:t xml:space="preserve">Los Angelesissa sijaitseva mediakonserni </w:t>
      </w:r>
      <w:r>
        <w:t xml:space="preserve">kertoi, että viime vuoden jaksoon sisältyi 26,5 miljoonan dollarin myyntivoitto </w:t>
      </w:r>
      <w:r>
        <w:rPr>
          <w:color w:val="310106"/>
        </w:rPr>
        <w:t xml:space="preserve">yhtiön </w:t>
      </w:r>
      <w:r>
        <w:t xml:space="preserve">omaisuuden</w:t>
      </w:r>
      <w:r>
        <w:t xml:space="preserve">, lähinnä metsämaan, </w:t>
      </w:r>
      <w:r>
        <w:t xml:space="preserve">myynnistä. </w:t>
      </w:r>
      <w:r>
        <w:t xml:space="preserve">Liikevaihto oli </w:t>
      </w:r>
      <w:r>
        <w:rPr>
          <w:color w:val="04640D"/>
        </w:rPr>
        <w:t xml:space="preserve">873,9 miljoonaa dollaria</w:t>
      </w:r>
      <w:r>
        <w:t xml:space="preserve">, mikä on </w:t>
      </w:r>
      <w:r>
        <w:t xml:space="preserve">7,3 % enemmän kuin 814,8 miljoonaa dollaria. </w:t>
      </w:r>
      <w:r>
        <w:rPr>
          <w:color w:val="310106"/>
        </w:rPr>
        <w:t xml:space="preserve">Yhtiön </w:t>
      </w:r>
      <w:r>
        <w:t xml:space="preserve">kaapeliradio- ja -televisioyksiköiden sekä ammattijulkaisu- ja oppikirjaosaston </w:t>
      </w:r>
      <w:r>
        <w:t xml:space="preserve">vahvemmat tulokset</w:t>
      </w:r>
      <w:r>
        <w:t xml:space="preserve">, mukaan lukien yhtiön suurimman aikakauslehden, Los Angeles Timesin, lisääntynyt mainonta, tasoittivat painetun mainonnan laskua Yhdysvaltojen itäosissa, </w:t>
      </w:r>
      <w:r>
        <w:rPr>
          <w:color w:val="310106"/>
        </w:rPr>
        <w:t xml:space="preserve">yhtiö </w:t>
      </w:r>
      <w:r>
        <w:t xml:space="preserve">kertoi</w:t>
      </w:r>
      <w:r>
        <w:t xml:space="preserve">. "</w:t>
      </w:r>
      <w:r>
        <w:t xml:space="preserve">Neljättä vuosineljännestä silmällä pitäen </w:t>
      </w:r>
      <w:r>
        <w:rPr>
          <w:color w:val="310106"/>
        </w:rPr>
        <w:t xml:space="preserve">mediaryhmämme </w:t>
      </w:r>
      <w:r>
        <w:t xml:space="preserve">näkymät ovat edelleen </w:t>
      </w:r>
      <w:r>
        <w:t xml:space="preserve">heikot, eikä </w:t>
      </w:r>
      <w:r>
        <w:t xml:space="preserve">itäisten </w:t>
      </w:r>
      <w:r>
        <w:rPr>
          <w:color w:val="310106"/>
        </w:rPr>
        <w:t xml:space="preserve">markkinoiden </w:t>
      </w:r>
      <w:r>
        <w:t xml:space="preserve">toimintakehitys ole vielä parantunut</w:t>
      </w:r>
      <w:r>
        <w:t xml:space="preserve">", sanoi </w:t>
      </w:r>
      <w:r>
        <w:rPr>
          <w:color w:val="310106"/>
        </w:rPr>
        <w:t xml:space="preserve">Times Mirrorin hallituksen </w:t>
      </w:r>
      <w:r>
        <w:t xml:space="preserve">puheenjohtaja ja toimitusjohtaja Robert F. Erburu</w:t>
      </w:r>
      <w:r>
        <w:t xml:space="preserve">.</w:t>
      </w:r>
    </w:p>
    <w:p>
      <w:r>
        <w:rPr>
          <w:b/>
        </w:rPr>
        <w:t xml:space="preserve">Asiakirjan numero 905</w:t>
      </w:r>
    </w:p>
    <w:p>
      <w:r>
        <w:rPr>
          <w:b/>
        </w:rPr>
        <w:t xml:space="preserve">Asiakirjan tunniste: wsj1203-001</w:t>
      </w:r>
    </w:p>
    <w:p>
      <w:r>
        <w:rPr>
          <w:color w:val="310106"/>
        </w:rPr>
        <w:t xml:space="preserve">Kuparifutuurit </w:t>
      </w:r>
      <w:r>
        <w:rPr>
          <w:color w:val="04640D"/>
        </w:rPr>
        <w:t xml:space="preserve">myytiin eilen innokkaasti pois </w:t>
      </w:r>
      <w:r>
        <w:rPr>
          <w:color w:val="FEFB0A"/>
        </w:rPr>
        <w:t xml:space="preserve">osakemarkkinoiden </w:t>
      </w:r>
      <w:r>
        <w:rPr>
          <w:color w:val="04640D"/>
        </w:rPr>
        <w:t xml:space="preserve">laskun</w:t>
      </w:r>
      <w:r>
        <w:rPr>
          <w:color w:val="04640D"/>
        </w:rPr>
        <w:t xml:space="preserve">, dollarin laskun ja joukkolainojen elpymisen </w:t>
      </w:r>
      <w:r>
        <w:rPr>
          <w:color w:val="04640D"/>
        </w:rPr>
        <w:t xml:space="preserve">vaikutuksesta</w:t>
      </w:r>
      <w:r>
        <w:t xml:space="preserve">. </w:t>
      </w:r>
      <w:r>
        <w:rPr>
          <w:color w:val="FB5514"/>
        </w:rPr>
        <w:t xml:space="preserve">Kupari </w:t>
      </w:r>
      <w:r>
        <w:t xml:space="preserve">avasi joulukuun suunnilleen samalla tavalla kuin se sulkeutui maanantaina, yritti rallia mutta epäonnistui ja sai sitten stop-loss-tilauksia matkalla alaspäin asettuakseen </w:t>
      </w:r>
      <w:r>
        <w:rPr>
          <w:color w:val="E115C0"/>
        </w:rPr>
        <w:t xml:space="preserve">11510 dollariin punnalta</w:t>
      </w:r>
      <w:r>
        <w:t xml:space="preserve">, </w:t>
      </w:r>
      <w:r>
        <w:t xml:space="preserve">4,50 senttiä alaspäin. </w:t>
      </w:r>
      <w:r>
        <w:rPr>
          <w:color w:val="00587F"/>
        </w:rPr>
        <w:t xml:space="preserve">Stop-loss-toimeksiannot </w:t>
      </w:r>
      <w:r>
        <w:t xml:space="preserve">annetaan etukäteen ja annetaan ohjeet toteuttaa </w:t>
      </w:r>
      <w:r>
        <w:rPr>
          <w:color w:val="00587F"/>
        </w:rPr>
        <w:t xml:space="preserve">ne, </w:t>
      </w:r>
      <w:r>
        <w:t xml:space="preserve">jos markkinat saavuttavat ennalta määritellyn hinnan. </w:t>
      </w:r>
      <w:r>
        <w:rPr>
          <w:color w:val="0BC582"/>
        </w:rPr>
        <w:t xml:space="preserve">Chicagossa toimivan Kaiser Financial Groupin pääjohtajan William Kaiserin mukaan </w:t>
      </w:r>
      <w:r>
        <w:t xml:space="preserve">laskuun vaikutti lähes varmasti </w:t>
      </w:r>
      <w:r>
        <w:rPr>
          <w:color w:val="FEFB0A"/>
        </w:rPr>
        <w:t xml:space="preserve">osakemarkkinoiden </w:t>
      </w:r>
      <w:r>
        <w:rPr>
          <w:color w:val="04640D"/>
        </w:rPr>
        <w:t xml:space="preserve">varhainen myynti, </w:t>
      </w:r>
      <w:r>
        <w:rPr>
          <w:color w:val="FEB8C8"/>
        </w:rPr>
        <w:t xml:space="preserve">joka </w:t>
      </w:r>
      <w:r>
        <w:rPr>
          <w:color w:val="04640D"/>
        </w:rPr>
        <w:t xml:space="preserve">heijasteli osittain talouden heikkenemistä</w:t>
      </w:r>
      <w:r>
        <w:t xml:space="preserve">. Hänen mukaansa kuparivarastojen viimeaikainen lasku on harhaanjohtavaa tuotannon hidastumisesta huolimatta. </w:t>
      </w:r>
      <w:r>
        <w:rPr>
          <w:color w:val="0BC582"/>
        </w:rPr>
        <w:t xml:space="preserve">William Kaiser </w:t>
      </w:r>
      <w:r>
        <w:t xml:space="preserve">sanoi, että </w:t>
      </w:r>
      <w:r>
        <w:rPr>
          <w:color w:val="9E8317"/>
        </w:rPr>
        <w:t xml:space="preserve">kauppiaat </w:t>
      </w:r>
      <w:r>
        <w:t xml:space="preserve">olisivat voineet nähdä merkkejä tulevasta hinnanlaskusta, jos he olisivat seuranneet </w:t>
      </w:r>
      <w:r>
        <w:rPr>
          <w:color w:val="01190F"/>
        </w:rPr>
        <w:t xml:space="preserve">romumetallimarkkinoita, </w:t>
      </w:r>
      <w:r>
        <w:rPr>
          <w:color w:val="847D81"/>
        </w:rPr>
        <w:t xml:space="preserve">jotka </w:t>
      </w:r>
      <w:r>
        <w:rPr>
          <w:color w:val="01190F"/>
        </w:rPr>
        <w:t xml:space="preserve">heikkenivät merkittävästi kaksi tai kolme viikkoa sitten</w:t>
      </w:r>
      <w:r>
        <w:t xml:space="preserve">. </w:t>
      </w:r>
      <w:r>
        <w:t xml:space="preserve">Vaikka talouden heikkeneminen viittaa kysynnän laskuun, </w:t>
      </w:r>
      <w:r>
        <w:rPr>
          <w:color w:val="0BC582"/>
        </w:rPr>
        <w:t xml:space="preserve">William Kaiser </w:t>
      </w:r>
      <w:r>
        <w:t xml:space="preserve">sanoi, </w:t>
      </w:r>
      <w:r>
        <w:rPr>
          <w:color w:val="58018B"/>
        </w:rPr>
        <w:t xml:space="preserve">että </w:t>
      </w:r>
      <w:r>
        <w:rPr>
          <w:color w:val="B70639"/>
        </w:rPr>
        <w:t xml:space="preserve">kolmannen maailman kuparia tuottavilla mailla </w:t>
      </w:r>
      <w:r>
        <w:rPr>
          <w:color w:val="58018B"/>
        </w:rPr>
        <w:t xml:space="preserve">ei ole muuta vaihtoehtoa kuin </w:t>
      </w:r>
      <w:r>
        <w:rPr>
          <w:color w:val="58018B"/>
        </w:rPr>
        <w:t xml:space="preserve">myydä </w:t>
      </w:r>
      <w:r>
        <w:rPr>
          <w:color w:val="703B01"/>
        </w:rPr>
        <w:t xml:space="preserve">kuparia</w:t>
      </w:r>
      <w:r>
        <w:t xml:space="preserve">. </w:t>
      </w:r>
      <w:r>
        <w:rPr>
          <w:color w:val="F7F1DF"/>
        </w:rPr>
        <w:t xml:space="preserve">Se </w:t>
      </w:r>
      <w:r>
        <w:rPr>
          <w:color w:val="118B8A"/>
        </w:rPr>
        <w:t xml:space="preserve">voisi jopa vauhdittaa myyntiä taantuvilla markkinoilla, hän sanoi yrittäessään pitää valuutan virtaavan </w:t>
      </w:r>
      <w:r>
        <w:rPr>
          <w:color w:val="4AFEFA"/>
        </w:rPr>
        <w:t xml:space="preserve">niiden </w:t>
      </w:r>
      <w:r>
        <w:rPr>
          <w:color w:val="118B8A"/>
        </w:rPr>
        <w:t xml:space="preserve">kassaan</w:t>
      </w:r>
      <w:r>
        <w:t xml:space="preserve">. </w:t>
      </w:r>
      <w:r>
        <w:t xml:space="preserve">Teknisestä näkökulmasta </w:t>
      </w:r>
      <w:r>
        <w:rPr>
          <w:color w:val="0BC582"/>
        </w:rPr>
        <w:t xml:space="preserve">William Kaiser </w:t>
      </w:r>
      <w:r>
        <w:t xml:space="preserve">totesi, että monet kauppiaat ostivat markkinoille, kun hinta oli 1,24-1,26 dollarin välillä, ja ajattelivat, että </w:t>
      </w:r>
      <w:r>
        <w:t xml:space="preserve">tuki oli </w:t>
      </w:r>
      <w:r>
        <w:rPr>
          <w:color w:val="FCB164"/>
        </w:rPr>
        <w:t xml:space="preserve">1,20 dollarin tasolla. </w:t>
      </w:r>
      <w:r>
        <w:t xml:space="preserve">Kun </w:t>
      </w:r>
      <w:r>
        <w:rPr>
          <w:color w:val="796EE6"/>
        </w:rPr>
        <w:t xml:space="preserve">markkinat </w:t>
      </w:r>
      <w:r>
        <w:t xml:space="preserve">putosivat maanantaina </w:t>
      </w:r>
      <w:r>
        <w:rPr>
          <w:color w:val="FCB164"/>
        </w:rPr>
        <w:t xml:space="preserve">tämän tason alapuolelle </w:t>
      </w:r>
      <w:r>
        <w:t xml:space="preserve">eivätkä eilen nousseet </w:t>
      </w:r>
      <w:r>
        <w:rPr>
          <w:color w:val="FCB164"/>
        </w:rPr>
        <w:t xml:space="preserve">sen yläpuolelle</w:t>
      </w:r>
      <w:r>
        <w:t xml:space="preserve">, </w:t>
      </w:r>
      <w:r>
        <w:rPr>
          <w:color w:val="000D2C"/>
        </w:rPr>
        <w:t xml:space="preserve">kauppiaat </w:t>
      </w:r>
      <w:r>
        <w:t xml:space="preserve">alkoivat </w:t>
      </w:r>
      <w:r>
        <w:t xml:space="preserve">myydä positioitaan. </w:t>
      </w:r>
      <w:r>
        <w:rPr>
          <w:color w:val="53495F"/>
        </w:rPr>
        <w:t xml:space="preserve">Betty Raptopoulos, riippumaton metallianalyytikko Prudential-Bache Securitiesilla New Yorkissa, </w:t>
      </w:r>
      <w:r>
        <w:t xml:space="preserve">oli samaa mieltä siitä, että suurin osa myynnistä oli luonteeltaan teknistä. Hänen mukaansa </w:t>
      </w:r>
      <w:r>
        <w:rPr>
          <w:color w:val="F95475"/>
        </w:rPr>
        <w:t xml:space="preserve">markkinat </w:t>
      </w:r>
      <w:r>
        <w:t xml:space="preserve">saavuttivat </w:t>
      </w:r>
      <w:r>
        <w:rPr>
          <w:color w:val="61FC03"/>
        </w:rPr>
        <w:t xml:space="preserve">1,18 dollarin tason </w:t>
      </w:r>
      <w:r>
        <w:t xml:space="preserve">noin kello 10 itäisen ajan mukaan, jolloin </w:t>
      </w:r>
      <w:r>
        <w:rPr>
          <w:color w:val="5D9608"/>
        </w:rPr>
        <w:t xml:space="preserve">ne </w:t>
      </w:r>
      <w:r>
        <w:rPr>
          <w:color w:val="61FC03"/>
        </w:rPr>
        <w:t xml:space="preserve">kohtasivat suuren määrän stop-loss-toimeksiantoja</w:t>
      </w:r>
      <w:r>
        <w:t xml:space="preserve">. </w:t>
      </w:r>
      <w:r>
        <w:t xml:space="preserve">Lisää stop-loss-toimeksiantoja toteutettiin </w:t>
      </w:r>
      <w:r>
        <w:rPr>
          <w:color w:val="DE98FD"/>
        </w:rPr>
        <w:t xml:space="preserve">matkalla alaspäin 1,14 dollariin, </w:t>
      </w:r>
      <w:r>
        <w:rPr>
          <w:color w:val="98A088"/>
        </w:rPr>
        <w:t xml:space="preserve">jossa </w:t>
      </w:r>
      <w:r>
        <w:rPr>
          <w:color w:val="DE98FD"/>
        </w:rPr>
        <w:t xml:space="preserve">kohtuulliset ostot rohkaistuivat. </w:t>
      </w:r>
      <w:r>
        <w:rPr>
          <w:color w:val="53495F"/>
        </w:rPr>
        <w:t xml:space="preserve">Betty Raptopoulosin mukaan </w:t>
      </w:r>
      <w:r>
        <w:t xml:space="preserve">lakkojen hellittäminen Kanadassa ja Meksikossa vaikuttaa kuparin toimituksiin vasta ensi vuoden alussa. Hän uskoo, että kuparin seuraava tukialue on 1,09-1,10 dollarin alue. "Uskon, että kunhan myynti hieman hellittää, voimme nähdä paluun 1,20 dollarin alueelle", hän lisäsi. Hän uskoo</w:t>
      </w:r>
      <w:r>
        <w:t xml:space="preserve">, että </w:t>
      </w:r>
      <w:r>
        <w:rPr>
          <w:color w:val="4F584E"/>
        </w:rPr>
        <w:t xml:space="preserve">osakemarkkinoiden </w:t>
      </w:r>
      <w:r>
        <w:t xml:space="preserve">elpyminen </w:t>
      </w:r>
      <w:r>
        <w:t xml:space="preserve">auttaisi myös </w:t>
      </w:r>
      <w:r>
        <w:rPr>
          <w:color w:val="248AD0"/>
        </w:rPr>
        <w:t xml:space="preserve">kuparin </w:t>
      </w:r>
      <w:r>
        <w:t xml:space="preserve">elpymistä. Hän totesi, että </w:t>
      </w:r>
      <w:r>
        <w:rPr>
          <w:color w:val="9F6551"/>
        </w:rPr>
        <w:t xml:space="preserve">kolmannen neljänneksen bruttokansantuotetta </w:t>
      </w:r>
      <w:r>
        <w:rPr>
          <w:color w:val="5C5300"/>
        </w:rPr>
        <w:t xml:space="preserve">koskeva ennakkoarvio on </w:t>
      </w:r>
      <w:r>
        <w:t xml:space="preserve">määrä julkaista huomenna, ja sen odotetaan kasvavan noin 2,5-3 prosenttia. "Jos </w:t>
      </w:r>
      <w:r>
        <w:rPr>
          <w:color w:val="BCFEC6"/>
        </w:rPr>
        <w:t xml:space="preserve">tulos </w:t>
      </w:r>
      <w:r>
        <w:t xml:space="preserve">on hieman </w:t>
      </w:r>
      <w:r>
        <w:t xml:space="preserve">parempi, kupari reagoi myönteisesti; jos se on huonompi, myynti voi kasvaa", hän ennusti. </w:t>
      </w:r>
      <w:r>
        <w:rPr>
          <w:color w:val="53495F"/>
        </w:rPr>
        <w:t xml:space="preserve">Betty Raptopoulos </w:t>
      </w:r>
      <w:r>
        <w:t xml:space="preserve">totesi, että taloudellisten laskelmien liittäminen tiettyyn markkinatoimintaan on harhaanjohtavaa. Esimerkiksi eilen "syyskuun kestokulutustavaroita koskevat luvut tulivat julki, ja tulos laski vain 0,1 prosenttia", hän sanoi. "Jos </w:t>
      </w:r>
      <w:r>
        <w:rPr>
          <w:color w:val="932C70"/>
        </w:rPr>
        <w:t xml:space="preserve">kuitenkin jätetään pois suojeluun liittyvät tilaukset, kestokulutustavarat laskivat 3,9 prosenttia</w:t>
      </w:r>
      <w:r>
        <w:t xml:space="preserve">. Uskon, että </w:t>
      </w:r>
      <w:r>
        <w:rPr>
          <w:color w:val="932C70"/>
        </w:rPr>
        <w:t xml:space="preserve">tämä tulos </w:t>
      </w:r>
      <w:r>
        <w:t xml:space="preserve">heijastaa talouden hidastumista." Hänen mukaansa kuparikauppiaat seuraavat myös ensi tiistaina julkistettavaa talouden ennakoivien indikaattoreiden indeksiä. </w:t>
      </w:r>
      <w:r>
        <w:rPr>
          <w:color w:val="2B1B04"/>
        </w:rPr>
        <w:t xml:space="preserve">Kansainvälisen metallialan yrityksen Threlkeld &amp; Co:n toimitusjohtaja David Threlkeld </w:t>
      </w:r>
      <w:r>
        <w:t xml:space="preserve">totesi </w:t>
      </w:r>
      <w:r>
        <w:t xml:space="preserve">kuitenkin</w:t>
      </w:r>
      <w:r>
        <w:t xml:space="preserve">, että kuparin kulutus on tänä vuonna selvästi suurempi kuin vastaavana ajanjaksona vuonna 1988 ja että </w:t>
      </w:r>
      <w:r>
        <w:rPr>
          <w:color w:val="B5AFC4"/>
        </w:rPr>
        <w:t xml:space="preserve">tuotantoennuste </w:t>
      </w:r>
      <w:r>
        <w:t xml:space="preserve">on pienempi kuin viime vuonna. </w:t>
      </w:r>
      <w:r>
        <w:rPr>
          <w:color w:val="2B1B04"/>
        </w:rPr>
        <w:t xml:space="preserve">David Threlkeld </w:t>
      </w:r>
      <w:r>
        <w:t xml:space="preserve">sanoi, että kuparimarkkinoilla on todennäköisesti odotettavissa </w:t>
      </w:r>
      <w:r>
        <w:rPr>
          <w:color w:val="D4C67A"/>
        </w:rPr>
        <w:t xml:space="preserve">taantuma </w:t>
      </w:r>
      <w:r>
        <w:t xml:space="preserve">kolmen kuukauden kuluessa, minkä </w:t>
      </w:r>
      <w:r>
        <w:t xml:space="preserve">seurauksena kulutus vähenee. "</w:t>
      </w:r>
      <w:r>
        <w:rPr>
          <w:color w:val="AE7AA1"/>
        </w:rPr>
        <w:t xml:space="preserve">Kuitenkin", hän lisäsi, "meillä on ollut täsmälleen sama vaikutelma kuusi kertaa viimeisten kuuden vuoden aikana.</w:t>
      </w:r>
      <w:r>
        <w:t xml:space="preserve">" Hän totesi, että tällä hetkellä käytettävissä olevan kuparin muuntosuhde kulutukseen on noin 3,5 viikkoa. Hänen mukaansa normaali suhde on viidestä kuuteen viikkoa. </w:t>
      </w:r>
      <w:r>
        <w:rPr>
          <w:color w:val="2B1B04"/>
        </w:rPr>
        <w:t xml:space="preserve">David Threlkeldin mukaan </w:t>
      </w:r>
      <w:r>
        <w:t xml:space="preserve">kuparituotannon heikkous ei johdu kaivoksista vaan kuparinjalostamoista. Hänen mukaansa kuparirikasteen muuttaminen katodiksi kestää kolme kuukautta. </w:t>
      </w:r>
      <w:r>
        <w:rPr>
          <w:color w:val="C2A393"/>
        </w:rPr>
        <w:t xml:space="preserve">Hän sanoi, että </w:t>
      </w:r>
      <w:r>
        <w:rPr>
          <w:color w:val="C2A393"/>
        </w:rPr>
        <w:t xml:space="preserve">ellei </w:t>
      </w:r>
      <w:r>
        <w:rPr>
          <w:color w:val="0232FD"/>
        </w:rPr>
        <w:t xml:space="preserve">taantumaa tapahdu</w:t>
      </w:r>
      <w:r>
        <w:rPr>
          <w:color w:val="C2A393"/>
        </w:rPr>
        <w:t xml:space="preserve">, "kuparivarastot loppuvat maaliskuun loppuun mennessä"</w:t>
      </w:r>
      <w:r>
        <w:t xml:space="preserve">. </w:t>
      </w:r>
      <w:r>
        <w:t xml:space="preserve">Jos tulee </w:t>
      </w:r>
      <w:r>
        <w:rPr>
          <w:color w:val="D4C67A"/>
        </w:rPr>
        <w:t xml:space="preserve">taantuma</w:t>
      </w:r>
      <w:r>
        <w:t xml:space="preserve">, tilastotilanne muuttuu." Hän </w:t>
      </w:r>
      <w:r>
        <w:t xml:space="preserve">uskoo, </w:t>
      </w:r>
      <w:r>
        <w:t xml:space="preserve">että </w:t>
      </w:r>
      <w:r>
        <w:rPr>
          <w:color w:val="D4C67A"/>
        </w:rPr>
        <w:t xml:space="preserve">ilman taantumaa </w:t>
      </w:r>
      <w:r>
        <w:rPr>
          <w:color w:val="6A3A35"/>
        </w:rPr>
        <w:t xml:space="preserve">kuparin hinta </w:t>
      </w:r>
      <w:r>
        <w:t xml:space="preserve">voi ylittää </w:t>
      </w:r>
      <w:r>
        <w:rPr>
          <w:color w:val="BA6801"/>
        </w:rPr>
        <w:t xml:space="preserve">viime vuonna </w:t>
      </w:r>
      <w:r>
        <w:rPr>
          <w:color w:val="168E5C"/>
        </w:rPr>
        <w:t xml:space="preserve">saavutetun </w:t>
      </w:r>
      <w:r>
        <w:rPr>
          <w:color w:val="BA6801"/>
        </w:rPr>
        <w:t xml:space="preserve">1,65 dollarin paunakohtaisen tason</w:t>
      </w:r>
      <w:r>
        <w:t xml:space="preserve">. </w:t>
      </w:r>
      <w:r>
        <w:rPr>
          <w:color w:val="2B1B04"/>
        </w:rPr>
        <w:t xml:space="preserve">David Threlkeldin </w:t>
      </w:r>
      <w:r>
        <w:t xml:space="preserve">tiedetään aiemmin </w:t>
      </w:r>
      <w:r>
        <w:t xml:space="preserve">ottaneen merkittäviä pitkän aikavälin positioita - eli ostaneen kuparifutuureja odottaen hinnan nousua - kuparifutuurimarkkinoilla. Eilen muilla hyödykemarkkinoilla: ENERGIA: Raakaöljyn futuurikaupassa New Yorkin Mercantile Exchange -pörssissä vallitsi eilen odotteleva lähestymistapa. Yhdysvalloissa vertailuindeksinä käytettävän West Texas Intermediate -raakaöljyn hinta pysyi suhteellisen kapealla vaihteluvälillä ja sulkeutui neljä senttiä alempana 19,72 dollariin tynnyriltä joulukuun toimitusten osalta. Useat analyytikot ja välittäjät sanoivat, että öljymarkkinat olivat valmiit </w:t>
      </w:r>
      <w:r>
        <w:rPr>
          <w:color w:val="16C0D0"/>
        </w:rPr>
        <w:t xml:space="preserve">nousuun </w:t>
      </w:r>
      <w:r>
        <w:t xml:space="preserve">kahden päivän hinnanlaskun jälkeen, joka johtui voittojen ottamisesta</w:t>
      </w:r>
      <w:r>
        <w:t xml:space="preserve">. </w:t>
      </w:r>
      <w:r>
        <w:rPr>
          <w:color w:val="16C0D0"/>
        </w:rPr>
        <w:t xml:space="preserve">Öljyn nousua </w:t>
      </w:r>
      <w:r>
        <w:t xml:space="preserve">hillitsi kuitenkin </w:t>
      </w:r>
      <w:r>
        <w:rPr>
          <w:color w:val="C62100"/>
        </w:rPr>
        <w:t xml:space="preserve">Dow Jones Industrial Average -indeksin </w:t>
      </w:r>
      <w:r>
        <w:t xml:space="preserve">alkuvuoden 80 pisteen pudotus</w:t>
      </w:r>
      <w:r>
        <w:t xml:space="preserve">. </w:t>
      </w:r>
      <w:r>
        <w:rPr>
          <w:color w:val="C62100"/>
        </w:rPr>
        <w:t xml:space="preserve">Indeksi </w:t>
      </w:r>
      <w:r>
        <w:t xml:space="preserve">toipui riittävästi ja päätyi vain 3,69 pistettä alemmas, mutta öljyfutuurit eivät enää välttyneet jäätymiseltä. </w:t>
      </w:r>
      <w:r>
        <w:rPr>
          <w:color w:val="014347"/>
        </w:rPr>
        <w:t xml:space="preserve">Useimmat markkinaosapuolet </w:t>
      </w:r>
      <w:r>
        <w:t xml:space="preserve">sanoivat odottavansa </w:t>
      </w:r>
      <w:r>
        <w:rPr>
          <w:color w:val="233809"/>
        </w:rPr>
        <w:t xml:space="preserve">American Petroleum Instituten viikon varastotilastoja </w:t>
      </w:r>
      <w:r>
        <w:t xml:space="preserve">antaakseen markkinoille suuntaa. </w:t>
      </w:r>
      <w:r>
        <w:rPr>
          <w:color w:val="233809"/>
        </w:rPr>
        <w:t xml:space="preserve">Raportti on </w:t>
      </w:r>
      <w:r>
        <w:t xml:space="preserve">yleensä saatavilla vasta tiistai-iltana. JALOMETALLIT: </w:t>
      </w:r>
      <w:r>
        <w:rPr>
          <w:color w:val="42083B"/>
        </w:rPr>
        <w:t xml:space="preserve">Futuurien hinnat nousivat enimmäkseen vaisussa kaupankäynnissä</w:t>
      </w:r>
      <w:r>
        <w:t xml:space="preserve">. Joulukuun kulta nousi 3,20 dollaria unssilta 373,40 dollariin ja joulukuun hopea 5,7 senttiä 51950 dollariin unssilta. Tammikuun platina nousi 2,30 dollaria unssilta 488,60 dollariin. </w:t>
      </w:r>
      <w:r>
        <w:rPr>
          <w:color w:val="0BC582"/>
        </w:rPr>
        <w:t xml:space="preserve">William Kaiser </w:t>
      </w:r>
      <w:r>
        <w:t xml:space="preserve">sanoi, että näitä markkinoita ei liikuta mikään perustekijä. Hän totesi, että kaksi viikkoa sitten huhuttiin, että </w:t>
      </w:r>
      <w:r>
        <w:rPr>
          <w:color w:val="82785D"/>
        </w:rPr>
        <w:t xml:space="preserve">Neuvostoliiton jalometallien myynnillä </w:t>
      </w:r>
      <w:r>
        <w:t xml:space="preserve">rahoitettaisiin viljan ostoja, mutta ei näytä siltä, että kyseiset </w:t>
      </w:r>
      <w:r>
        <w:rPr>
          <w:color w:val="82785D"/>
        </w:rPr>
        <w:t xml:space="preserve">myynnit olisivat </w:t>
      </w:r>
      <w:r>
        <w:t xml:space="preserve">toteutuneet. </w:t>
      </w:r>
      <w:r>
        <w:rPr>
          <w:color w:val="53495F"/>
        </w:rPr>
        <w:t xml:space="preserve">Betty Raptopoulosin </w:t>
      </w:r>
      <w:r>
        <w:t xml:space="preserve">mielestä </w:t>
      </w:r>
      <w:r>
        <w:rPr>
          <w:color w:val="42083B"/>
        </w:rPr>
        <w:t xml:space="preserve">eilinen kurssikehitys </w:t>
      </w:r>
      <w:r>
        <w:t xml:space="preserve">heijasteli </w:t>
      </w:r>
      <w:r>
        <w:rPr>
          <w:color w:val="023087"/>
        </w:rPr>
        <w:t xml:space="preserve">osakemarkkinoiden </w:t>
      </w:r>
      <w:r>
        <w:t xml:space="preserve">ja dollarin </w:t>
      </w:r>
      <w:r>
        <w:t xml:space="preserve">heikkenemistä.</w:t>
      </w:r>
      <w:r>
        <w:t xml:space="preserve"> "Kulta toimii edelleen turvapaikkana, kun rahoitusmarkkinoilla vallitsee epävarmuus, kuten eilen", hän sanoi. </w:t>
      </w:r>
      <w:r>
        <w:rPr>
          <w:color w:val="0BC582"/>
        </w:rPr>
        <w:t xml:space="preserve">William Kaiser </w:t>
      </w:r>
      <w:r>
        <w:t xml:space="preserve">huomautti, että kulta oli eilen </w:t>
      </w:r>
      <w:r>
        <w:rPr>
          <w:color w:val="B7DAD2"/>
        </w:rPr>
        <w:t xml:space="preserve">yli 71 kertaa kalliimpi kuin hopea, </w:t>
      </w:r>
      <w:r>
        <w:rPr>
          <w:color w:val="196956"/>
        </w:rPr>
        <w:t xml:space="preserve">mikä </w:t>
      </w:r>
      <w:r>
        <w:rPr>
          <w:color w:val="B7DAD2"/>
        </w:rPr>
        <w:t xml:space="preserve">on </w:t>
      </w:r>
      <w:r>
        <w:rPr>
          <w:color w:val="196956"/>
        </w:rPr>
        <w:t xml:space="preserve">historiallinen taso</w:t>
      </w:r>
      <w:r>
        <w:t xml:space="preserve">. </w:t>
      </w:r>
      <w:r>
        <w:t xml:space="preserve">"</w:t>
      </w:r>
      <w:r>
        <w:rPr>
          <w:color w:val="196956"/>
        </w:rPr>
        <w:t xml:space="preserve">Tämä korkea suhdeluku </w:t>
      </w:r>
      <w:r>
        <w:t xml:space="preserve">kuvastaa sitä, että </w:t>
      </w:r>
      <w:r>
        <w:rPr>
          <w:color w:val="8C41BB"/>
        </w:rPr>
        <w:t xml:space="preserve">hopeaa </w:t>
      </w:r>
      <w:r>
        <w:t xml:space="preserve">pidetään edelleen puoli-teollisena metallina, ja </w:t>
      </w:r>
      <w:r>
        <w:rPr>
          <w:color w:val="8C41BB"/>
        </w:rPr>
        <w:t xml:space="preserve">sen </w:t>
      </w:r>
      <w:r>
        <w:t xml:space="preserve">alhainen hinta suhteessa kultaan kertoo siitä, että kauppiaat odottavat talouden heikkenemistä", hän sanoi. VILJAT JA SOIJAPAVUT: Hinnat sulkeutuivat alemmas vaihdeltuaan suhteellisen pienellä vaihteluvälillä, mikä johtui voimakkaasta myynnistä käteismarkkinoilla ja sadonkorjuun kannalta suotuisan sään jatkumisesta. 330 000 tonnin vehnän myynnistä Kiinan hallitukselle hallituksen vienninedistämisohjelman puitteissa ilmoitettiin maanantain </w:t>
      </w:r>
      <w:r>
        <w:rPr>
          <w:color w:val="ECEDFE"/>
        </w:rPr>
        <w:t xml:space="preserve">kaupankäynnin </w:t>
      </w:r>
      <w:r>
        <w:t xml:space="preserve">päättymisen jälkeen, </w:t>
      </w:r>
      <w:r>
        <w:t xml:space="preserve">mutta </w:t>
      </w:r>
      <w:r>
        <w:rPr>
          <w:color w:val="2B2D32"/>
        </w:rPr>
        <w:t xml:space="preserve">myynti </w:t>
      </w:r>
      <w:r>
        <w:t xml:space="preserve">oli odotettu eikä se </w:t>
      </w:r>
      <w:r>
        <w:t xml:space="preserve">eilen nostanut hintoja, sanoi </w:t>
      </w:r>
      <w:r>
        <w:rPr>
          <w:color w:val="94C661"/>
        </w:rPr>
        <w:t xml:space="preserve">Dale Gustafson, futuurianalyytikko Chicagossa sijaitsevassa Drexel Burnham Lambert Inc.:ssä</w:t>
      </w:r>
      <w:r>
        <w:t xml:space="preserve">. </w:t>
      </w:r>
      <w:r>
        <w:rPr>
          <w:color w:val="F8907D"/>
        </w:rPr>
        <w:t xml:space="preserve">Muiden vientiasiakkaiden osalta </w:t>
      </w:r>
      <w:r>
        <w:rPr>
          <w:color w:val="895E6B"/>
        </w:rPr>
        <w:t xml:space="preserve">Neuvostoliiton </w:t>
      </w:r>
      <w:r>
        <w:rPr>
          <w:color w:val="F8907D"/>
        </w:rPr>
        <w:t xml:space="preserve">ei odoteta </w:t>
      </w:r>
      <w:r>
        <w:rPr>
          <w:color w:val="F8907D"/>
        </w:rPr>
        <w:t xml:space="preserve">ostavan yhdysvaltalaista viljaa takaisin merkittäviä määriä </w:t>
      </w:r>
      <w:r>
        <w:rPr>
          <w:color w:val="F8907D"/>
        </w:rPr>
        <w:t xml:space="preserve">ennen </w:t>
      </w:r>
      <w:r>
        <w:rPr>
          <w:color w:val="788E95"/>
        </w:rPr>
        <w:t xml:space="preserve">ensi vuoden </w:t>
      </w:r>
      <w:r>
        <w:rPr>
          <w:color w:val="F8907D"/>
        </w:rPr>
        <w:t xml:space="preserve">alkua</w:t>
      </w:r>
      <w:r>
        <w:t xml:space="preserve">, hän sanoi. </w:t>
      </w:r>
      <w:r>
        <w:rPr>
          <w:color w:val="F8907D"/>
        </w:rPr>
        <w:t xml:space="preserve">Tätä näkemystä vahvisti </w:t>
      </w:r>
      <w:r>
        <w:t xml:space="preserve">eilen se, että </w:t>
      </w:r>
      <w:r>
        <w:rPr>
          <w:color w:val="FB6AB8"/>
        </w:rPr>
        <w:t xml:space="preserve">useat kaupalliset viljanjalostajat </w:t>
      </w:r>
      <w:r>
        <w:rPr>
          <w:color w:val="576094"/>
        </w:rPr>
        <w:t xml:space="preserve">ostivat tiettyjä viljan etuosto-oikeuksia maaliskuun toimituksia varten</w:t>
      </w:r>
      <w:r>
        <w:t xml:space="preserve">, mikä </w:t>
      </w:r>
      <w:r>
        <w:rPr>
          <w:color w:val="576094"/>
        </w:rPr>
        <w:t xml:space="preserve">osoitti </w:t>
      </w:r>
      <w:r>
        <w:t xml:space="preserve">analyytikoille, että </w:t>
      </w:r>
      <w:r>
        <w:rPr>
          <w:color w:val="DB1474"/>
        </w:rPr>
        <w:t xml:space="preserve">kaupalliset yritykset </w:t>
      </w:r>
      <w:r>
        <w:t xml:space="preserve">käyttävät etuosto-oikeuksia puolustautuakseen </w:t>
      </w:r>
      <w:r>
        <w:rPr>
          <w:color w:val="8489AE"/>
        </w:rPr>
        <w:t xml:space="preserve">ensi vuoden </w:t>
      </w:r>
      <w:r>
        <w:t xml:space="preserve">ensimmäisellä neljänneksellä odotettavissa olevilta viljan myynneiltä</w:t>
      </w:r>
      <w:r>
        <w:t xml:space="preserve">. </w:t>
      </w:r>
      <w:r>
        <w:t xml:space="preserve">KAKAO: </w:t>
      </w:r>
      <w:r>
        <w:rPr>
          <w:color w:val="860E04"/>
        </w:rPr>
        <w:t xml:space="preserve">Futuurit </w:t>
      </w:r>
      <w:r>
        <w:t xml:space="preserve">jatkoivat aluksi maanantaina alkanutta nousua, mutta muuttuivat sitten epävakaiksi ja sulkeutuivat alemmas. </w:t>
      </w:r>
      <w:r>
        <w:rPr>
          <w:color w:val="FBC206"/>
        </w:rPr>
        <w:t xml:space="preserve">Joulukuun sopimus </w:t>
      </w:r>
      <w:r>
        <w:t xml:space="preserve">avautui hieman maanantain päätöshinnan alapuolella, </w:t>
      </w:r>
      <w:r>
        <w:rPr>
          <w:color w:val="6EAB9B"/>
        </w:rPr>
        <w:t xml:space="preserve">mikä johti joihinkin ennakko-ostotilauksiin hieman yli 1030 dollarin/tonni</w:t>
      </w:r>
      <w:r>
        <w:t xml:space="preserve">, mikä </w:t>
      </w:r>
      <w:r>
        <w:rPr>
          <w:color w:val="F2CDFE"/>
        </w:rPr>
        <w:t xml:space="preserve">nosti </w:t>
      </w:r>
      <w:r>
        <w:t xml:space="preserve">hinnan 1040 dollariin, ja sen jälkeen se törmäsi voimakkaaseen myyntiin, jota </w:t>
      </w:r>
      <w:r>
        <w:rPr>
          <w:color w:val="645341"/>
        </w:rPr>
        <w:t xml:space="preserve">harjoittivat kauppiaat, jotka </w:t>
      </w:r>
      <w:r>
        <w:rPr>
          <w:color w:val="645341"/>
        </w:rPr>
        <w:t xml:space="preserve">ostivat ja myivät </w:t>
      </w:r>
      <w:r>
        <w:rPr>
          <w:color w:val="760035"/>
        </w:rPr>
        <w:t xml:space="preserve">omaan </w:t>
      </w:r>
      <w:r>
        <w:rPr>
          <w:color w:val="645341"/>
        </w:rPr>
        <w:t xml:space="preserve">lukuunsa ja kaupallisten intressien mukaan</w:t>
      </w:r>
      <w:r>
        <w:t xml:space="preserve">. </w:t>
      </w:r>
      <w:r>
        <w:rPr>
          <w:color w:val="647A41"/>
        </w:rPr>
        <w:t xml:space="preserve">Sopimus </w:t>
      </w:r>
      <w:r>
        <w:t xml:space="preserve">päättyi </w:t>
      </w:r>
      <w:r>
        <w:rPr>
          <w:color w:val="496E76"/>
        </w:rPr>
        <w:t xml:space="preserve">1 014 dollariin metriseltä tonnilta, </w:t>
      </w:r>
      <w:r>
        <w:rPr>
          <w:color w:val="496E76"/>
        </w:rPr>
        <w:t xml:space="preserve">mikä </w:t>
      </w:r>
      <w:r>
        <w:t xml:space="preserve">merkitsee </w:t>
      </w:r>
      <w:r>
        <w:t xml:space="preserve">13 dollarin alennusta. </w:t>
      </w:r>
      <w:r>
        <w:rPr>
          <w:color w:val="E3F894"/>
        </w:rPr>
        <w:t xml:space="preserve">Kaiser Financial Groupin vanhempi satoanalyytikko Robert Hafer </w:t>
      </w:r>
      <w:r>
        <w:t xml:space="preserve">sanoi, että maanantain nousu jatkui eilen vain noin 20 minuuttia avaamisen jälkeen. Hän sanoi, että vaikka New Yorkissa tehtiin arbitraasiostoja heikon dollarin vuoksi, kaakao joutui periksiantamattomien kauppiaiden armottomalle paineelle. Hän totesi kuitenkin, että keinottelijat eivät ilmeisesti usko, että kaakaon uusi lasku on tulossa. </w:t>
      </w:r>
      <w:r>
        <w:rPr>
          <w:color w:val="647A41"/>
        </w:rPr>
        <w:t xml:space="preserve">Joulukuun sopimus </w:t>
      </w:r>
      <w:r>
        <w:rPr>
          <w:color w:val="647A41"/>
        </w:rPr>
        <w:t xml:space="preserve">oli</w:t>
      </w:r>
      <w:r>
        <w:t xml:space="preserve"> kaikkien aikojen alimmillaan </w:t>
      </w:r>
      <w:r>
        <w:t xml:space="preserve">975 dollaria tonnilta 11. lokakuuta, </w:t>
      </w:r>
      <w:r>
        <w:rPr>
          <w:color w:val="647A41"/>
        </w:rPr>
        <w:t xml:space="preserve">sen </w:t>
      </w:r>
      <w:r>
        <w:t xml:space="preserve">korkein arvo oli 1 735 dollaria vuonna 1988, ja nykyinen korkein arvo on 1 368 dollaria elokuun alussa. Edellisen kerran kaakaolla käytiin kauppaa yhtä alhaisilla hinnoilla kuin nyt vuonna 1974. Vaikka lasku saattaa jatkua vielä hieman, </w:t>
      </w:r>
      <w:r>
        <w:rPr>
          <w:color w:val="E3F894"/>
        </w:rPr>
        <w:t xml:space="preserve">Robert Haferin mukaan </w:t>
      </w:r>
      <w:r>
        <w:t xml:space="preserve">on vaikea murtaa eilisen huippulukemien yläpuolella olevia joustavia rajoja.</w:t>
      </w:r>
    </w:p>
    <w:p>
      <w:r>
        <w:rPr>
          <w:b/>
        </w:rPr>
        <w:t xml:space="preserve">Asiakirjan numero 906</w:t>
      </w:r>
    </w:p>
    <w:p>
      <w:r>
        <w:rPr>
          <w:b/>
        </w:rPr>
        <w:t xml:space="preserve">Asiakirjan tunniste: wsj1204-001</w:t>
      </w:r>
    </w:p>
    <w:p>
      <w:r>
        <w:rPr>
          <w:color w:val="310106"/>
        </w:rPr>
        <w:t xml:space="preserve">Citizens First Bancorp. Inc. </w:t>
      </w:r>
      <w:r>
        <w:t xml:space="preserve">ilmoitti sopineensa </w:t>
      </w:r>
      <w:r>
        <w:rPr>
          <w:color w:val="FEFB0A"/>
        </w:rPr>
        <w:t xml:space="preserve">Succasunnassa</w:t>
      </w:r>
      <w:r>
        <w:rPr>
          <w:color w:val="FB5514"/>
        </w:rPr>
        <w:t xml:space="preserve">, New Jerseyssä sijaitsevan </w:t>
      </w:r>
      <w:r>
        <w:rPr>
          <w:color w:val="FEFB0A"/>
        </w:rPr>
        <w:t xml:space="preserve">pankkiholdingyhtiö Lakeland First Financial Group Inc:n </w:t>
      </w:r>
      <w:r>
        <w:rPr>
          <w:color w:val="04640D"/>
        </w:rPr>
        <w:t xml:space="preserve">ostamisesta </w:t>
      </w:r>
      <w:r>
        <w:rPr>
          <w:color w:val="04640D"/>
        </w:rPr>
        <w:t xml:space="preserve">noin 50,6 miljoonalla dollarilla käteisenä ja osakkeina</w:t>
      </w:r>
      <w:r>
        <w:t xml:space="preserve">. </w:t>
      </w:r>
      <w:r>
        <w:rPr>
          <w:color w:val="310106"/>
        </w:rPr>
        <w:t xml:space="preserve">Citizens First, </w:t>
      </w:r>
      <w:r>
        <w:rPr>
          <w:color w:val="310106"/>
        </w:rPr>
        <w:t xml:space="preserve">jonka määräysvallassa on Citizens First National Bank, jonka pääkonttori sijaitsee Glen Rockissa</w:t>
      </w:r>
      <w:r>
        <w:rPr>
          <w:color w:val="00587F"/>
        </w:rPr>
        <w:t xml:space="preserve">, N.J:ssä, </w:t>
      </w:r>
      <w:r>
        <w:t xml:space="preserve">maksaa </w:t>
      </w:r>
      <w:r>
        <w:rPr>
          <w:color w:val="FEB8C8"/>
        </w:rPr>
        <w:t xml:space="preserve">Lakeland Savings Bankin </w:t>
      </w:r>
      <w:r>
        <w:rPr>
          <w:color w:val="0BC582"/>
        </w:rPr>
        <w:t xml:space="preserve">emoyhtiöstä </w:t>
      </w:r>
      <w:r>
        <w:t xml:space="preserve">enintään 40 prosenttia käteisellä ja loput vaihtokelpoisina etuoikeutettuina osakkeina, joiden realisointiarvo on 18 dollaria osakkeelta. </w:t>
      </w:r>
      <w:r>
        <w:rPr>
          <w:color w:val="01190F"/>
        </w:rPr>
        <w:t xml:space="preserve">Lakelandin </w:t>
      </w:r>
      <w:r>
        <w:rPr>
          <w:color w:val="9E8317"/>
        </w:rPr>
        <w:t xml:space="preserve">osakkeenomistajat voivat </w:t>
      </w:r>
      <w:r>
        <w:t xml:space="preserve">pyytää joko arvopapereita tai käteistä. Vaihdettavista etuoikeutetuista osakkeista, jotka </w:t>
      </w:r>
      <w:r>
        <w:rPr>
          <w:color w:val="847D81"/>
        </w:rPr>
        <w:t xml:space="preserve">voidaan vaihtaa </w:t>
      </w:r>
      <w:r>
        <w:rPr>
          <w:color w:val="B70639"/>
        </w:rPr>
        <w:t xml:space="preserve">Citizens Firstin </w:t>
      </w:r>
      <w:r>
        <w:rPr>
          <w:color w:val="847D81"/>
        </w:rPr>
        <w:t xml:space="preserve">kantaosakkeisiin</w:t>
      </w:r>
      <w:r>
        <w:rPr>
          <w:color w:val="58018B"/>
        </w:rPr>
        <w:t xml:space="preserve">, maksetaan </w:t>
      </w:r>
      <w:r>
        <w:rPr>
          <w:color w:val="847D81"/>
        </w:rPr>
        <w:t xml:space="preserve">7875 prosentin osinkoa, joka on </w:t>
      </w:r>
      <w:r>
        <w:rPr>
          <w:color w:val="847D81"/>
        </w:rPr>
        <w:t xml:space="preserve">20 prosenttia korkeampi kuin osakkeen päätöskurssin keskiarvo </w:t>
      </w:r>
      <w:r>
        <w:rPr>
          <w:color w:val="703B01"/>
        </w:rPr>
        <w:t xml:space="preserve">kaupan </w:t>
      </w:r>
      <w:r>
        <w:rPr>
          <w:color w:val="847D81"/>
        </w:rPr>
        <w:t xml:space="preserve">toteutumista edeltäneiden 20 päivän aikana</w:t>
      </w:r>
      <w:r>
        <w:t xml:space="preserve">. Sopimus edellyttää sääntelyviranomaisten ja osakkeenomistajien hyväksyntää.</w:t>
      </w:r>
    </w:p>
    <w:p>
      <w:r>
        <w:rPr>
          <w:b/>
        </w:rPr>
        <w:t xml:space="preserve">Asiakirjan numero 907</w:t>
      </w:r>
    </w:p>
    <w:p>
      <w:r>
        <w:rPr>
          <w:b/>
        </w:rPr>
        <w:t xml:space="preserve">Asiakirjan tunniste: wsj1205-001</w:t>
      </w:r>
    </w:p>
    <w:p>
      <w:r>
        <w:rPr>
          <w:color w:val="310106"/>
        </w:rPr>
        <w:t xml:space="preserve">Color Systems Technology Inc., Los Angeles, </w:t>
      </w:r>
      <w:r>
        <w:t xml:space="preserve">ilmoitti, että </w:t>
      </w:r>
      <w:r>
        <w:rPr>
          <w:color w:val="04640D"/>
        </w:rPr>
        <w:t xml:space="preserve">sen </w:t>
      </w:r>
      <w:r>
        <w:rPr>
          <w:color w:val="FEFB0A"/>
        </w:rPr>
        <w:t xml:space="preserve">päävelkoja, General Electric Pension Trust, on suostunut </w:t>
      </w:r>
      <w:r>
        <w:t xml:space="preserve">vaihtamaan 11,8 miljoonaa dollaria jäljellä olevasta saldosta 25 prosenttiin </w:t>
      </w:r>
      <w:r>
        <w:rPr>
          <w:color w:val="310106"/>
        </w:rPr>
        <w:t xml:space="preserve">Color Systemsin </w:t>
      </w:r>
      <w:r>
        <w:t xml:space="preserve">täysin laimennetuista kantaosakkeista</w:t>
      </w:r>
      <w:r>
        <w:t xml:space="preserve">. </w:t>
      </w:r>
      <w:r>
        <w:rPr>
          <w:color w:val="FB5514"/>
        </w:rPr>
        <w:t xml:space="preserve">Sopimuksen </w:t>
      </w:r>
      <w:r>
        <w:t xml:space="preserve">mukaan </w:t>
      </w:r>
      <w:r>
        <w:rPr>
          <w:color w:val="FEFB0A"/>
        </w:rPr>
        <w:t xml:space="preserve">General Electric Pension, joka on General Electric Co:n yksikkö, </w:t>
      </w:r>
      <w:r>
        <w:t xml:space="preserve">saa enintään 10 prosenttia </w:t>
      </w:r>
      <w:r>
        <w:rPr>
          <w:color w:val="310106"/>
        </w:rPr>
        <w:t xml:space="preserve">Color Systemsin </w:t>
      </w:r>
      <w:r>
        <w:t xml:space="preserve">täysin laimennusvaikutuksella lasketusta kantaosakkeesta, jos </w:t>
      </w:r>
      <w:r>
        <w:rPr>
          <w:color w:val="E115C0"/>
        </w:rPr>
        <w:t xml:space="preserve">AEI Film Libraryn </w:t>
      </w:r>
      <w:r>
        <w:t xml:space="preserve">ja </w:t>
      </w:r>
      <w:r>
        <w:rPr>
          <w:color w:val="FEFB0A"/>
        </w:rPr>
        <w:t xml:space="preserve">sen </w:t>
      </w:r>
      <w:r>
        <w:t xml:space="preserve">saatavien </w:t>
      </w:r>
      <w:r>
        <w:t xml:space="preserve">myynnistä saadut tulot riittävät. </w:t>
      </w:r>
      <w:r>
        <w:rPr>
          <w:color w:val="FEFB0A"/>
        </w:rPr>
        <w:t xml:space="preserve">General Electric Pension </w:t>
      </w:r>
      <w:r>
        <w:t xml:space="preserve">sai </w:t>
      </w:r>
      <w:r>
        <w:rPr>
          <w:color w:val="E115C0"/>
        </w:rPr>
        <w:t xml:space="preserve">AEI Film Libraryn </w:t>
      </w:r>
      <w:r>
        <w:t xml:space="preserve">haltuunsa viime kuussa </w:t>
      </w:r>
      <w:r>
        <w:rPr>
          <w:color w:val="E115C0"/>
        </w:rPr>
        <w:t xml:space="preserve">85 elokuvan oikeudet </w:t>
      </w:r>
      <w:r>
        <w:rPr>
          <w:color w:val="310106"/>
        </w:rPr>
        <w:t xml:space="preserve">Color Systemsin </w:t>
      </w:r>
      <w:r>
        <w:t xml:space="preserve">maksamatta jätetyn lainan </w:t>
      </w:r>
      <w:r>
        <w:t xml:space="preserve">jälkeen. </w:t>
      </w:r>
      <w:r>
        <w:rPr>
          <w:color w:val="FB5514"/>
        </w:rPr>
        <w:t xml:space="preserve">Sopimus </w:t>
      </w:r>
      <w:r>
        <w:t xml:space="preserve">riippuu </w:t>
      </w:r>
      <w:r>
        <w:rPr>
          <w:color w:val="310106"/>
        </w:rPr>
        <w:t xml:space="preserve">Color Systemsin </w:t>
      </w:r>
      <w:r>
        <w:t xml:space="preserve">kyvystä </w:t>
      </w:r>
      <w:r>
        <w:t xml:space="preserve">saada samanlaisia myönnytyksiä muilta lainanantajilta. Toimitusjohtaja Buddy Youngin mukaan </w:t>
      </w:r>
      <w:r>
        <w:rPr>
          <w:color w:val="310106"/>
        </w:rPr>
        <w:t xml:space="preserve">yhtiö </w:t>
      </w:r>
      <w:r>
        <w:t xml:space="preserve">odottaa saavansa neuvottelut muiden lainanantajien kanssa päätökseen 60 päivän kuluessa. </w:t>
      </w:r>
      <w:r>
        <w:rPr>
          <w:color w:val="310106"/>
        </w:rPr>
        <w:t xml:space="preserve">Color Systems, </w:t>
      </w:r>
      <w:r>
        <w:rPr>
          <w:color w:val="00587F"/>
        </w:rPr>
        <w:t xml:space="preserve">joka </w:t>
      </w:r>
      <w:r>
        <w:rPr>
          <w:color w:val="310106"/>
        </w:rPr>
        <w:t xml:space="preserve">muuntaa mustavalkofilmejä värivideonauhoiksi</w:t>
      </w:r>
      <w:r>
        <w:t xml:space="preserve">, raportoi kesäkuun 30. päivänä päättyneen tilikauden 10,6 miljoonan dollarin liikevaihdosta 7,1 miljoonan dollarin eli 1,32 dollarin osakekohtaisesta tappiosta. </w:t>
      </w:r>
      <w:r>
        <w:rPr>
          <w:color w:val="310106"/>
        </w:rPr>
        <w:t xml:space="preserve">Sen </w:t>
      </w:r>
      <w:r>
        <w:t xml:space="preserve">osakkeet laskivat eilen 12,5 senttiä 2 125 dollariin Amerikan pörssin yhdistetyssä kaupankäynnissä.</w:t>
      </w:r>
    </w:p>
    <w:p>
      <w:r>
        <w:rPr>
          <w:b/>
        </w:rPr>
        <w:t xml:space="preserve">Asiakirjan numero 908</w:t>
      </w:r>
    </w:p>
    <w:p>
      <w:r>
        <w:rPr>
          <w:b/>
        </w:rPr>
        <w:t xml:space="preserve">Asiakirjan tunniste: wsj1206-001</w:t>
      </w:r>
    </w:p>
    <w:p>
      <w:r>
        <w:rPr>
          <w:color w:val="310106"/>
        </w:rPr>
        <w:t xml:space="preserve">Kohlberg Kravis Robertsin (KKR) tekemän </w:t>
      </w:r>
      <w:r>
        <w:t xml:space="preserve">RJR Nabiscon </w:t>
      </w:r>
      <w:r>
        <w:t xml:space="preserve">miljardikaupan rinnalla </w:t>
      </w:r>
      <w:r>
        <w:rPr>
          <w:color w:val="04640D"/>
        </w:rPr>
        <w:t xml:space="preserve">SCI Television on </w:t>
      </w:r>
      <w:r>
        <w:t xml:space="preserve">pieni kala. </w:t>
      </w:r>
      <w:r>
        <w:rPr>
          <w:color w:val="04640D"/>
        </w:rPr>
        <w:t xml:space="preserve">SCI TV:n </w:t>
      </w:r>
      <w:r>
        <w:t xml:space="preserve">ongelmat </w:t>
      </w:r>
      <w:r>
        <w:t xml:space="preserve">ovat kuitenkin klassinen tarina 1980-luvun velkaisten yritysostojen ylilyönneistä ja erityisesti omaisuuden divestointisuunnitelmista. </w:t>
      </w:r>
      <w:r>
        <w:rPr>
          <w:color w:val="04640D"/>
        </w:rPr>
        <w:t xml:space="preserve">SCI TV, jonka </w:t>
      </w:r>
      <w:r>
        <w:rPr>
          <w:color w:val="04640D"/>
        </w:rPr>
        <w:t xml:space="preserve">odotetaan käynnistävän </w:t>
      </w:r>
      <w:r>
        <w:rPr>
          <w:color w:val="FB5514"/>
        </w:rPr>
        <w:t xml:space="preserve">1,3 miljardin dollarin velkojen </w:t>
      </w:r>
      <w:r>
        <w:rPr>
          <w:color w:val="04640D"/>
        </w:rPr>
        <w:t xml:space="preserve">uudelleenjärjestelysuunnitelman lähipäivinä</w:t>
      </w:r>
      <w:r>
        <w:t xml:space="preserve">, ei ole vain </w:t>
      </w:r>
      <w:r>
        <w:rPr>
          <w:color w:val="E115C0"/>
        </w:rPr>
        <w:t xml:space="preserve">yksi tapaus, </w:t>
      </w:r>
      <w:r>
        <w:rPr>
          <w:color w:val="00587F"/>
        </w:rPr>
        <w:t xml:space="preserve">jossa</w:t>
      </w:r>
      <w:r>
        <w:rPr>
          <w:color w:val="E115C0"/>
        </w:rPr>
        <w:t xml:space="preserve"> velalla tehty yrityskauppa </w:t>
      </w:r>
      <w:r>
        <w:rPr>
          <w:color w:val="E115C0"/>
        </w:rPr>
        <w:t xml:space="preserve">epäonnistui velan kasaamisen jälkeen - vaikka juuri niin </w:t>
      </w:r>
      <w:r>
        <w:rPr>
          <w:color w:val="0BC582"/>
        </w:rPr>
        <w:t xml:space="preserve">tämä yritys </w:t>
      </w:r>
      <w:r>
        <w:rPr>
          <w:color w:val="E115C0"/>
        </w:rPr>
        <w:t xml:space="preserve">tekikin</w:t>
      </w:r>
      <w:r>
        <w:t xml:space="preserve">. </w:t>
      </w:r>
      <w:r>
        <w:rPr>
          <w:color w:val="04640D"/>
        </w:rPr>
        <w:t xml:space="preserve">Tämä kaapeli- ja yleisradioyhtiö </w:t>
      </w:r>
      <w:r>
        <w:t xml:space="preserve">oli velkaostos </w:t>
      </w:r>
      <w:r>
        <w:rPr>
          <w:color w:val="FEB8C8"/>
        </w:rPr>
        <w:t xml:space="preserve">toisesta yhtiöstä, joka </w:t>
      </w:r>
      <w:r>
        <w:rPr>
          <w:color w:val="FEB8C8"/>
        </w:rPr>
        <w:t xml:space="preserve">itse </w:t>
      </w:r>
      <w:r>
        <w:rPr>
          <w:color w:val="9E8317"/>
        </w:rPr>
        <w:t xml:space="preserve">oli </w:t>
      </w:r>
      <w:r>
        <w:rPr>
          <w:color w:val="FEB8C8"/>
        </w:rPr>
        <w:t xml:space="preserve">velkaostos, tai kokoelma </w:t>
      </w:r>
      <w:r>
        <w:rPr>
          <w:color w:val="01190F"/>
        </w:rPr>
        <w:t xml:space="preserve">omaisuutta, </w:t>
      </w:r>
      <w:r>
        <w:rPr>
          <w:color w:val="847D81"/>
        </w:rPr>
        <w:t xml:space="preserve">joka </w:t>
      </w:r>
      <w:r>
        <w:rPr>
          <w:color w:val="58018B"/>
        </w:rPr>
        <w:t xml:space="preserve">ostettiin kahteen kertaan</w:t>
      </w:r>
      <w:r>
        <w:rPr>
          <w:color w:val="01190F"/>
        </w:rPr>
        <w:t xml:space="preserve">, </w:t>
      </w:r>
      <w:r>
        <w:rPr>
          <w:color w:val="01190F"/>
        </w:rPr>
        <w:t xml:space="preserve">jolloin </w:t>
      </w:r>
      <w:r>
        <w:rPr>
          <w:color w:val="703B01"/>
        </w:rPr>
        <w:t xml:space="preserve">Henry Kravis, luotettavien osakkeiden takaisinostojen kuningas, </w:t>
      </w:r>
      <w:r>
        <w:rPr>
          <w:color w:val="01190F"/>
        </w:rPr>
        <w:t xml:space="preserve">pystyi </w:t>
      </w:r>
      <w:r>
        <w:rPr>
          <w:color w:val="01190F"/>
        </w:rPr>
        <w:t xml:space="preserve">vetämään </w:t>
      </w:r>
      <w:r>
        <w:rPr>
          <w:color w:val="01190F"/>
        </w:rPr>
        <w:t xml:space="preserve">yli miljardi dollaria käteistä </w:t>
      </w:r>
      <w:r>
        <w:rPr>
          <w:color w:val="F7F1DF"/>
        </w:rPr>
        <w:t xml:space="preserve">yhtiöstä </w:t>
      </w:r>
      <w:r>
        <w:rPr>
          <w:color w:val="01190F"/>
        </w:rPr>
        <w:t xml:space="preserve">vuonna </w:t>
      </w:r>
      <w:r>
        <w:rPr>
          <w:color w:val="B70639"/>
        </w:rPr>
        <w:t xml:space="preserve">1987</w:t>
      </w:r>
      <w:r>
        <w:t xml:space="preserve">. </w:t>
      </w:r>
      <w:r>
        <w:rPr>
          <w:color w:val="04640D"/>
        </w:rPr>
        <w:t xml:space="preserve">SCI TV:</w:t>
      </w:r>
      <w:r>
        <w:t xml:space="preserve">n osto </w:t>
      </w:r>
      <w:r>
        <w:t xml:space="preserve">oli </w:t>
      </w:r>
      <w:r>
        <w:rPr>
          <w:color w:val="118B8A"/>
        </w:rPr>
        <w:t xml:space="preserve">Kravisin </w:t>
      </w:r>
      <w:r>
        <w:rPr>
          <w:color w:val="4AFEFA"/>
        </w:rPr>
        <w:t xml:space="preserve">ja </w:t>
      </w:r>
      <w:r>
        <w:rPr>
          <w:color w:val="FCB164"/>
        </w:rPr>
        <w:t xml:space="preserve">KKR:n osakkuussijoittajien </w:t>
      </w:r>
      <w:r>
        <w:t xml:space="preserve">ässä hihassa. </w:t>
      </w:r>
      <w:r>
        <w:rPr>
          <w:color w:val="04640D"/>
        </w:rPr>
        <w:t xml:space="preserve">SCI TV:n </w:t>
      </w:r>
      <w:r>
        <w:t xml:space="preserve">riskilainojen velkakirjojen haltijat</w:t>
      </w:r>
      <w:r>
        <w:rPr>
          <w:color w:val="796EE6"/>
        </w:rPr>
        <w:t xml:space="preserve">, mukaan luettuina useat suuret yhtiöt, </w:t>
      </w:r>
      <w:r>
        <w:rPr>
          <w:color w:val="000D2C"/>
        </w:rPr>
        <w:t xml:space="preserve">joita </w:t>
      </w:r>
      <w:r>
        <w:rPr>
          <w:color w:val="53495F"/>
        </w:rPr>
        <w:t xml:space="preserve">KKR </w:t>
      </w:r>
      <w:r>
        <w:rPr>
          <w:color w:val="796EE6"/>
        </w:rPr>
        <w:t xml:space="preserve">saattaa tarvita tulevien kauppojen rahoittamiseen</w:t>
      </w:r>
      <w:r>
        <w:t xml:space="preserve">, kuten Kemper Financial Services, First Executive, Columbia Savings &amp; Loan ja Prudential Insurance Co. of America, jäivät kuitenkin pulaan. </w:t>
      </w:r>
      <w:r>
        <w:rPr>
          <w:color w:val="F95475"/>
        </w:rPr>
        <w:t xml:space="preserve">Joidenkin subprime-lainojen haltijoiden </w:t>
      </w:r>
      <w:r>
        <w:t xml:space="preserve">sanotaan harkitsevan kanteen nostamista </w:t>
      </w:r>
      <w:r>
        <w:rPr>
          <w:color w:val="310106"/>
        </w:rPr>
        <w:t xml:space="preserve">KKR:ää </w:t>
      </w:r>
      <w:r>
        <w:t xml:space="preserve">vastaan </w:t>
      </w:r>
      <w:r>
        <w:t xml:space="preserve">tai </w:t>
      </w:r>
      <w:r>
        <w:rPr>
          <w:color w:val="61FC03"/>
        </w:rPr>
        <w:t xml:space="preserve">toimia </w:t>
      </w:r>
      <w:r>
        <w:rPr>
          <w:color w:val="DE98FD"/>
        </w:rPr>
        <w:t xml:space="preserve">SCI TV:</w:t>
      </w:r>
      <w:r>
        <w:rPr>
          <w:color w:val="5D9608"/>
        </w:rPr>
        <w:t xml:space="preserve">n </w:t>
      </w:r>
      <w:r>
        <w:rPr>
          <w:color w:val="61FC03"/>
        </w:rPr>
        <w:t xml:space="preserve">saattamiseksi </w:t>
      </w:r>
      <w:r>
        <w:rPr>
          <w:color w:val="98A088"/>
        </w:rPr>
        <w:t xml:space="preserve">konkurssioikeuteen</w:t>
      </w:r>
      <w:r>
        <w:t xml:space="preserve">. </w:t>
      </w:r>
      <w:r>
        <w:t xml:space="preserve">Jopa </w:t>
      </w:r>
      <w:r>
        <w:rPr>
          <w:color w:val="248AD0"/>
        </w:rPr>
        <w:t xml:space="preserve">KKR:n </w:t>
      </w:r>
      <w:r>
        <w:rPr>
          <w:color w:val="4F584E"/>
        </w:rPr>
        <w:t xml:space="preserve">enemmistöosakkaan </w:t>
      </w:r>
      <w:r>
        <w:rPr>
          <w:color w:val="5C5300"/>
        </w:rPr>
        <w:t xml:space="preserve">SCI TV:</w:t>
      </w:r>
      <w:r>
        <w:rPr>
          <w:color w:val="4F584E"/>
        </w:rPr>
        <w:t xml:space="preserve">n ostossa</w:t>
      </w:r>
      <w:r>
        <w:rPr>
          <w:color w:val="4F584E"/>
        </w:rPr>
        <w:t xml:space="preserve">, Tennesseen Nashvillen osavaltiossa asuvan liikemiehen George Gillettin, </w:t>
      </w:r>
      <w:r>
        <w:t xml:space="preserve">sanotaan olevan myös hyvin epätoivoinen. </w:t>
      </w:r>
      <w:r>
        <w:rPr>
          <w:color w:val="04640D"/>
        </w:rPr>
        <w:t xml:space="preserve">SCI TV:n </w:t>
      </w:r>
      <w:r>
        <w:t xml:space="preserve">kuusi televisioasemaa kuuluivat aiemmin </w:t>
      </w:r>
      <w:r>
        <w:rPr>
          <w:color w:val="9F6551"/>
        </w:rPr>
        <w:t xml:space="preserve">Storer Communications </w:t>
      </w:r>
      <w:r>
        <w:t xml:space="preserve">-yhtiöön</w:t>
      </w:r>
      <w:r>
        <w:t xml:space="preserve">. </w:t>
      </w:r>
      <w:r>
        <w:rPr>
          <w:color w:val="310106"/>
        </w:rPr>
        <w:t xml:space="preserve">KKR </w:t>
      </w:r>
      <w:r>
        <w:t xml:space="preserve">otti </w:t>
      </w:r>
      <w:r>
        <w:rPr>
          <w:color w:val="04640D"/>
        </w:rPr>
        <w:t xml:space="preserve">televisio- ja kaapeliyhtiötä </w:t>
      </w:r>
      <w:r>
        <w:t xml:space="preserve">velkaa </w:t>
      </w:r>
      <w:r>
        <w:t xml:space="preserve">ostettuaan sen vuonna 1985 </w:t>
      </w:r>
      <w:r>
        <w:t xml:space="preserve">ja myi myöhemmin kaapeliyhtiön </w:t>
      </w:r>
      <w:r>
        <w:rPr>
          <w:color w:val="9F6551"/>
        </w:rPr>
        <w:t xml:space="preserve">Storerille</w:t>
      </w:r>
      <w:r>
        <w:t xml:space="preserve"> runsaalla voitolla</w:t>
      </w:r>
      <w:r>
        <w:t xml:space="preserve">. </w:t>
      </w:r>
      <w:r>
        <w:rPr>
          <w:color w:val="BCFEC6"/>
        </w:rPr>
        <w:t xml:space="preserve">Vuonna 1987 </w:t>
      </w:r>
      <w:r>
        <w:rPr>
          <w:color w:val="310106"/>
        </w:rPr>
        <w:t xml:space="preserve">KKR </w:t>
      </w:r>
      <w:r>
        <w:t xml:space="preserve">velkaantui </w:t>
      </w:r>
      <w:r>
        <w:rPr>
          <w:color w:val="2B1B04"/>
        </w:rPr>
        <w:t xml:space="preserve">Storerille </w:t>
      </w:r>
      <w:r>
        <w:t xml:space="preserve">toisen kerran ja myi </w:t>
      </w:r>
      <w:r>
        <w:rPr>
          <w:color w:val="932C70"/>
        </w:rPr>
        <w:t xml:space="preserve">tv-asemat </w:t>
      </w:r>
      <w:r>
        <w:t xml:space="preserve">1,3 miljardilla dollarilla </w:t>
      </w:r>
      <w:r>
        <w:rPr>
          <w:color w:val="B5AFC4"/>
        </w:rPr>
        <w:t xml:space="preserve">uudelle yhtiölle, josta </w:t>
      </w:r>
      <w:r>
        <w:rPr>
          <w:color w:val="B5AFC4"/>
        </w:rPr>
        <w:t xml:space="preserve">45 prosenttia </w:t>
      </w:r>
      <w:r>
        <w:rPr>
          <w:color w:val="D4C67A"/>
        </w:rPr>
        <w:t xml:space="preserve">oli </w:t>
      </w:r>
      <w:r>
        <w:rPr>
          <w:color w:val="AE7AA1"/>
        </w:rPr>
        <w:t xml:space="preserve">KKR:</w:t>
      </w:r>
      <w:r>
        <w:rPr>
          <w:color w:val="B5AFC4"/>
        </w:rPr>
        <w:t xml:space="preserve">n </w:t>
      </w:r>
      <w:r>
        <w:rPr>
          <w:color w:val="B5AFC4"/>
        </w:rPr>
        <w:t xml:space="preserve">ja 55 prosenttia </w:t>
      </w:r>
      <w:r>
        <w:rPr>
          <w:color w:val="C2A393"/>
        </w:rPr>
        <w:t xml:space="preserve">Gillett Corp:n omistuksessa</w:t>
      </w:r>
      <w:r>
        <w:t xml:space="preserve">. </w:t>
      </w:r>
      <w:r>
        <w:rPr>
          <w:color w:val="6A3A35"/>
        </w:rPr>
        <w:t xml:space="preserve">Tässä toisessa velkaostossa </w:t>
      </w:r>
      <w:r>
        <w:rPr>
          <w:color w:val="BA6801"/>
        </w:rPr>
        <w:t xml:space="preserve">KKR </w:t>
      </w:r>
      <w:r>
        <w:rPr>
          <w:color w:val="6A3A35"/>
        </w:rPr>
        <w:t xml:space="preserve">otti yksin </w:t>
      </w:r>
      <w:r>
        <w:rPr>
          <w:color w:val="168E5C"/>
        </w:rPr>
        <w:t xml:space="preserve">yli miljardi dollaria käteistä rahaa </w:t>
      </w:r>
      <w:r>
        <w:rPr>
          <w:color w:val="16C0D0"/>
        </w:rPr>
        <w:t xml:space="preserve">TV-yhtiön </w:t>
      </w:r>
      <w:r>
        <w:rPr>
          <w:color w:val="6A3A35"/>
        </w:rPr>
        <w:t xml:space="preserve">omaisuudesta </w:t>
      </w:r>
      <w:r>
        <w:t xml:space="preserve">ja siirsi </w:t>
      </w:r>
      <w:r>
        <w:rPr>
          <w:color w:val="C62100"/>
        </w:rPr>
        <w:t xml:space="preserve">sen </w:t>
      </w:r>
      <w:r>
        <w:rPr>
          <w:color w:val="9F6551"/>
        </w:rPr>
        <w:t xml:space="preserve">Storerin </w:t>
      </w:r>
      <w:r>
        <w:t xml:space="preserve">kaapelitelevisiotoimintaan</w:t>
      </w:r>
      <w:r>
        <w:t xml:space="preserve">, mikä </w:t>
      </w:r>
      <w:r>
        <w:t xml:space="preserve">kasvatti </w:t>
      </w:r>
      <w:r>
        <w:rPr>
          <w:color w:val="9F6551"/>
        </w:rPr>
        <w:t xml:space="preserve">sen </w:t>
      </w:r>
      <w:r>
        <w:t xml:space="preserve">arvoa, kun se myytiin vuonna 1988. (</w:t>
      </w:r>
      <w:r>
        <w:rPr>
          <w:color w:val="9F6551"/>
        </w:rPr>
        <w:t xml:space="preserve">Storer </w:t>
      </w:r>
      <w:r>
        <w:t xml:space="preserve">otti myös 125 miljoonaa dollaria vähemmän arvokkaita </w:t>
      </w:r>
      <w:r>
        <w:rPr>
          <w:color w:val="04640D"/>
        </w:rPr>
        <w:t xml:space="preserve">SCI TV:n </w:t>
      </w:r>
      <w:r>
        <w:t xml:space="preserve">joukkovelkakirjalainoja </w:t>
      </w:r>
      <w:r>
        <w:t xml:space="preserve">osittaisena maksuna </w:t>
      </w:r>
      <w:r>
        <w:rPr>
          <w:color w:val="9F6551"/>
        </w:rPr>
        <w:t xml:space="preserve">TV-yhtiön </w:t>
      </w:r>
      <w:r>
        <w:t xml:space="preserve">omaisuudesta.</w:t>
      </w:r>
      <w:r>
        <w:t xml:space="preserve">) </w:t>
      </w:r>
      <w:r>
        <w:t xml:space="preserve">Toisaalta </w:t>
      </w:r>
      <w:r>
        <w:rPr>
          <w:color w:val="310106"/>
        </w:rPr>
        <w:t xml:space="preserve">KKR </w:t>
      </w:r>
      <w:r>
        <w:t xml:space="preserve">sijoitti </w:t>
      </w:r>
      <w:r>
        <w:rPr>
          <w:color w:val="04640D"/>
        </w:rPr>
        <w:t xml:space="preserve">SCI TV:</w:t>
      </w:r>
      <w:r>
        <w:t xml:space="preserve">hen </w:t>
      </w:r>
      <w:r>
        <w:t xml:space="preserve">takaisin </w:t>
      </w:r>
      <w:r>
        <w:t xml:space="preserve">alle 10 prosenttia </w:t>
      </w:r>
      <w:r>
        <w:rPr>
          <w:color w:val="82785D"/>
        </w:rPr>
        <w:t xml:space="preserve">sieltä </w:t>
      </w:r>
      <w:r>
        <w:rPr>
          <w:color w:val="233809"/>
        </w:rPr>
        <w:t xml:space="preserve">ottamistaan </w:t>
      </w:r>
      <w:r>
        <w:rPr>
          <w:color w:val="233809"/>
        </w:rPr>
        <w:t xml:space="preserve">käteisvaroista </w:t>
      </w:r>
      <w:r>
        <w:t xml:space="preserve">ja osti </w:t>
      </w:r>
      <w:r>
        <w:rPr>
          <w:color w:val="04640D"/>
        </w:rPr>
        <w:t xml:space="preserve">SCI TV:n </w:t>
      </w:r>
      <w:r>
        <w:t xml:space="preserve">kanta- ja etuoikeutettuja osakkeita</w:t>
      </w:r>
      <w:r>
        <w:t xml:space="preserve">. </w:t>
      </w:r>
      <w:r>
        <w:t xml:space="preserve">Vaikka </w:t>
      </w:r>
      <w:r>
        <w:rPr>
          <w:color w:val="310106"/>
        </w:rPr>
        <w:t xml:space="preserve">KKR:</w:t>
      </w:r>
      <w:r>
        <w:t xml:space="preserve">llä on nyt </w:t>
      </w:r>
      <w:r>
        <w:t xml:space="preserve">arviolta 250 miljoonaa dollaria hukkuneena </w:t>
      </w:r>
      <w:r>
        <w:rPr>
          <w:color w:val="04640D"/>
        </w:rPr>
        <w:t xml:space="preserve">nyt epävarmassa tilanteessa olevaan SCI TV:hen</w:t>
      </w:r>
      <w:r>
        <w:t xml:space="preserve">, mukaan luettuna yhteinen oma pääoma ja velka, </w:t>
      </w:r>
      <w:r>
        <w:rPr>
          <w:color w:val="310106"/>
        </w:rPr>
        <w:t xml:space="preserve">velkakirjaostolla hankittu yhtiö on </w:t>
      </w:r>
      <w:r>
        <w:t xml:space="preserve">edelleen miljardi </w:t>
      </w:r>
      <w:r>
        <w:t xml:space="preserve">dollaria edellä </w:t>
      </w:r>
      <w:r>
        <w:rPr>
          <w:color w:val="023087"/>
        </w:rPr>
        <w:t xml:space="preserve">ennen </w:t>
      </w:r>
      <w:r>
        <w:rPr>
          <w:color w:val="B7DAD2"/>
        </w:rPr>
        <w:t xml:space="preserve">SCI TV:n </w:t>
      </w:r>
      <w:r>
        <w:rPr>
          <w:color w:val="023087"/>
        </w:rPr>
        <w:t xml:space="preserve">ostoa </w:t>
      </w:r>
      <w:r>
        <w:rPr>
          <w:color w:val="8C41BB"/>
        </w:rPr>
        <w:t xml:space="preserve">käteisvarojen </w:t>
      </w:r>
      <w:r>
        <w:rPr>
          <w:color w:val="196956"/>
        </w:rPr>
        <w:t xml:space="preserve">hankkimisen jälkeen</w:t>
      </w:r>
      <w:r>
        <w:t xml:space="preserve">. </w:t>
      </w:r>
      <w:r>
        <w:t xml:space="preserve">Koko </w:t>
      </w:r>
      <w:r>
        <w:rPr>
          <w:color w:val="9F6551"/>
        </w:rPr>
        <w:t xml:space="preserve">Storerin osalta </w:t>
      </w:r>
      <w:r>
        <w:rPr>
          <w:color w:val="310106"/>
        </w:rPr>
        <w:t xml:space="preserve">KKR:n </w:t>
      </w:r>
      <w:r>
        <w:t xml:space="preserve">vuotuinen tuotto </w:t>
      </w:r>
      <w:r>
        <w:t xml:space="preserve">oli 60 prosenttia </w:t>
      </w:r>
      <w:r>
        <w:rPr>
          <w:color w:val="ECEDFE"/>
        </w:rPr>
        <w:t xml:space="preserve">niiden kolmen vuoden aikana, joina </w:t>
      </w:r>
      <w:r>
        <w:rPr>
          <w:color w:val="2B2D32"/>
        </w:rPr>
        <w:t xml:space="preserve">se </w:t>
      </w:r>
      <w:r>
        <w:rPr>
          <w:color w:val="ECEDFE"/>
        </w:rPr>
        <w:t xml:space="preserve">omisti </w:t>
      </w:r>
      <w:r>
        <w:rPr>
          <w:color w:val="94C661"/>
        </w:rPr>
        <w:t xml:space="preserve">Storerin. </w:t>
      </w:r>
      <w:r>
        <w:t xml:space="preserve">Tällä välin </w:t>
      </w:r>
      <w:r>
        <w:rPr>
          <w:color w:val="4F584E"/>
        </w:rPr>
        <w:t xml:space="preserve">G. Gillett </w:t>
      </w:r>
      <w:r>
        <w:t xml:space="preserve">on vaarassa menettää koko </w:t>
      </w:r>
      <w:r>
        <w:t xml:space="preserve">noin 100 miljoonan dollarin sijoituksensa </w:t>
      </w:r>
      <w:r>
        <w:rPr>
          <w:color w:val="04640D"/>
        </w:rPr>
        <w:t xml:space="preserve">SCI TV:n </w:t>
      </w:r>
      <w:r>
        <w:t xml:space="preserve">osakkeisiin</w:t>
      </w:r>
      <w:r>
        <w:t xml:space="preserve">, jos </w:t>
      </w:r>
      <w:r>
        <w:rPr>
          <w:color w:val="04640D"/>
        </w:rPr>
        <w:t xml:space="preserve">yhtiön </w:t>
      </w:r>
      <w:r>
        <w:t xml:space="preserve">rakenneuudistusta ei saada aikaan. </w:t>
      </w:r>
      <w:r>
        <w:rPr>
          <w:color w:val="895E6B"/>
        </w:rPr>
        <w:t xml:space="preserve">George Gillettin </w:t>
      </w:r>
      <w:r>
        <w:rPr>
          <w:color w:val="F8907D"/>
        </w:rPr>
        <w:t xml:space="preserve">holdingyhtiö </w:t>
      </w:r>
      <w:r>
        <w:rPr>
          <w:color w:val="F8907D"/>
        </w:rPr>
        <w:t xml:space="preserve">Gillett Holdings </w:t>
      </w:r>
      <w:r>
        <w:t xml:space="preserve">on kaikesta päätellen </w:t>
      </w:r>
      <w:r>
        <w:t xml:space="preserve">pahasti velkaantunut, </w:t>
      </w:r>
      <w:r>
        <w:t xml:space="preserve">eikä sillä mene kovin hyvin Vail Mountainin lomakohteita </w:t>
      </w:r>
      <w:r>
        <w:t xml:space="preserve">lukuun ottamatta. </w:t>
      </w:r>
      <w:r>
        <w:t xml:space="preserve">Televisioalalla on ollut viime vuosina vaikeaa, ja analyytikot sanovat, että jos </w:t>
      </w:r>
      <w:r>
        <w:rPr>
          <w:color w:val="04640D"/>
        </w:rPr>
        <w:t xml:space="preserve">SCI TV </w:t>
      </w:r>
      <w:r>
        <w:t xml:space="preserve">lakkautettaisiin nyt, se voisi ansaita 30 prosenttia vähemmän kuin </w:t>
      </w:r>
      <w:r>
        <w:rPr>
          <w:color w:val="023087"/>
        </w:rPr>
        <w:t xml:space="preserve">ostohetkellä </w:t>
      </w:r>
      <w:r>
        <w:rPr>
          <w:color w:val="B7DAD2"/>
        </w:rPr>
        <w:t xml:space="preserve">vuonna </w:t>
      </w:r>
      <w:r>
        <w:rPr>
          <w:color w:val="788E95"/>
        </w:rPr>
        <w:t xml:space="preserve">1987</w:t>
      </w:r>
      <w:r>
        <w:t xml:space="preserve">, </w:t>
      </w:r>
      <w:r>
        <w:rPr>
          <w:color w:val="FB6AB8"/>
        </w:rPr>
        <w:t xml:space="preserve">jolloin </w:t>
      </w:r>
      <w:r>
        <w:t xml:space="preserve">suurin osa </w:t>
      </w:r>
      <w:r>
        <w:rPr>
          <w:color w:val="04640D"/>
        </w:rPr>
        <w:t xml:space="preserve">yhtiön</w:t>
      </w:r>
      <w:r>
        <w:t xml:space="preserve"> riskilainojen haltijoista </w:t>
      </w:r>
      <w:r>
        <w:t xml:space="preserve">ja </w:t>
      </w:r>
      <w:r>
        <w:t xml:space="preserve">osakkeenomistajista </w:t>
      </w:r>
      <w:r>
        <w:t xml:space="preserve">menettäisi </w:t>
      </w:r>
      <w:r>
        <w:rPr>
          <w:color w:val="04640D"/>
        </w:rPr>
        <w:t xml:space="preserve">omaisuutensa. </w:t>
      </w:r>
      <w:r>
        <w:t xml:space="preserve">Samaan aikaan </w:t>
      </w:r>
      <w:r>
        <w:rPr>
          <w:color w:val="04640D"/>
        </w:rPr>
        <w:t xml:space="preserve">SCI TV </w:t>
      </w:r>
      <w:r>
        <w:t xml:space="preserve">pystyy hädin tuskin </w:t>
      </w:r>
      <w:r>
        <w:rPr>
          <w:color w:val="04640D"/>
        </w:rPr>
        <w:t xml:space="preserve">maksamaan </w:t>
      </w:r>
      <w:r>
        <w:t xml:space="preserve">korkolaskunsa käteisellä, ja jos se haluaa välttää </w:t>
      </w:r>
      <w:r>
        <w:rPr>
          <w:color w:val="576094"/>
        </w:rPr>
        <w:t xml:space="preserve">konkurssipesän</w:t>
      </w:r>
      <w:r>
        <w:t xml:space="preserve">, sen on nopeasti järjestettävä uudelleen joukko </w:t>
      </w:r>
      <w:r>
        <w:rPr>
          <w:color w:val="DB1474"/>
        </w:rPr>
        <w:t xml:space="preserve">jo erääntyneitä </w:t>
      </w:r>
      <w:r>
        <w:t xml:space="preserve">pankkilainoja ja </w:t>
      </w:r>
      <w:r>
        <w:rPr>
          <w:color w:val="DB1474"/>
        </w:rPr>
        <w:t xml:space="preserve">subprime-lainoja</w:t>
      </w:r>
      <w:r>
        <w:t xml:space="preserve">. </w:t>
      </w:r>
      <w:r>
        <w:rPr>
          <w:color w:val="04640D"/>
        </w:rPr>
        <w:t xml:space="preserve">SCI TV:n </w:t>
      </w:r>
      <w:r>
        <w:t xml:space="preserve">laskujen maksamiseen varatut harkinnanvaraiset päivät </w:t>
      </w:r>
      <w:r>
        <w:t xml:space="preserve">päättyvät 16. marraskuuta. </w:t>
      </w:r>
      <w:r>
        <w:rPr>
          <w:color w:val="6EAB9B"/>
        </w:rPr>
        <w:t xml:space="preserve">Velkojen </w:t>
      </w:r>
      <w:r>
        <w:rPr>
          <w:color w:val="FBC206"/>
        </w:rPr>
        <w:t xml:space="preserve">uudelleenjärjestelyä koskeva alustava suunnitelma </w:t>
      </w:r>
      <w:r>
        <w:t xml:space="preserve">kiertää nyt hiljaa </w:t>
      </w:r>
      <w:r>
        <w:rPr>
          <w:color w:val="860E04"/>
        </w:rPr>
        <w:t xml:space="preserve">velkojien keskuudessa</w:t>
      </w:r>
      <w:r>
        <w:t xml:space="preserve">. </w:t>
      </w:r>
      <w:r>
        <w:t xml:space="preserve">Neuvottelut "ovat alkaneet rakentavasti, mutta </w:t>
      </w:r>
      <w:r>
        <w:rPr>
          <w:color w:val="F2CDFE"/>
        </w:rPr>
        <w:t xml:space="preserve">se </w:t>
      </w:r>
      <w:r>
        <w:t xml:space="preserve">ei tarkoita, </w:t>
      </w:r>
      <w:r>
        <w:rPr>
          <w:color w:val="645341"/>
        </w:rPr>
        <w:t xml:space="preserve">että pidämme </w:t>
      </w:r>
      <w:r>
        <w:rPr>
          <w:color w:val="FBC206"/>
        </w:rPr>
        <w:t xml:space="preserve">tästä tarjouksesta</w:t>
      </w:r>
      <w:r>
        <w:t xml:space="preserve">", sanoo Wilbur Ross </w:t>
      </w:r>
      <w:r>
        <w:rPr>
          <w:color w:val="645341"/>
        </w:rPr>
        <w:t xml:space="preserve">Rothschild Inc:stä </w:t>
      </w:r>
      <w:r>
        <w:t xml:space="preserve">, </w:t>
      </w:r>
      <w:r>
        <w:rPr>
          <w:color w:val="04640D"/>
        </w:rPr>
        <w:t xml:space="preserve">SCI TV:n </w:t>
      </w:r>
      <w:r>
        <w:t xml:space="preserve">subprime-lainojen haltijoiden neuvonantaja</w:t>
      </w:r>
      <w:r>
        <w:t xml:space="preserve">. </w:t>
      </w:r>
      <w:r>
        <w:t xml:space="preserve">Kukaan </w:t>
      </w:r>
      <w:r>
        <w:rPr>
          <w:color w:val="04640D"/>
        </w:rPr>
        <w:t xml:space="preserve">SCI TV:tä </w:t>
      </w:r>
      <w:r>
        <w:t xml:space="preserve">koskevien neuvottelujen tärkeimmistä osapuolista ei </w:t>
      </w:r>
      <w:r>
        <w:t xml:space="preserve">puhu julkisesti. On kuitenkin </w:t>
      </w:r>
      <w:r>
        <w:t xml:space="preserve">selvää, että </w:t>
      </w:r>
      <w:r>
        <w:rPr>
          <w:color w:val="760035"/>
        </w:rPr>
        <w:t xml:space="preserve">Henry Kravis </w:t>
      </w:r>
      <w:r>
        <w:t xml:space="preserve">on pettynyt siihen, että </w:t>
      </w:r>
      <w:r>
        <w:rPr>
          <w:color w:val="4F584E"/>
        </w:rPr>
        <w:t xml:space="preserve">Gillett </w:t>
      </w:r>
      <w:r>
        <w:t xml:space="preserve">ei ole onnistunut </w:t>
      </w:r>
      <w:r>
        <w:t xml:space="preserve">kasvattamaan </w:t>
      </w:r>
      <w:r>
        <w:rPr>
          <w:color w:val="04640D"/>
        </w:rPr>
        <w:t xml:space="preserve">SCI TV:n </w:t>
      </w:r>
      <w:r>
        <w:t xml:space="preserve">liikevoittoa </w:t>
      </w:r>
      <w:r>
        <w:rPr>
          <w:color w:val="023087"/>
        </w:rPr>
        <w:t xml:space="preserve">yritysoston jälkeen</w:t>
      </w:r>
      <w:r>
        <w:t xml:space="preserve">. </w:t>
      </w:r>
      <w:r>
        <w:rPr>
          <w:color w:val="760035"/>
        </w:rPr>
        <w:t xml:space="preserve">Kravis </w:t>
      </w:r>
      <w:r>
        <w:t xml:space="preserve">on selvästi sitä mieltä, että </w:t>
      </w:r>
      <w:r>
        <w:rPr>
          <w:color w:val="04640D"/>
        </w:rPr>
        <w:t xml:space="preserve">SCI TV </w:t>
      </w:r>
      <w:r>
        <w:t xml:space="preserve">voi selviytyä, jos sen </w:t>
      </w:r>
      <w:r>
        <w:rPr>
          <w:color w:val="647A41"/>
        </w:rPr>
        <w:t xml:space="preserve">velkojat </w:t>
      </w:r>
      <w:r>
        <w:t xml:space="preserve">pidentävät </w:t>
      </w:r>
      <w:r>
        <w:rPr>
          <w:color w:val="496E76"/>
        </w:rPr>
        <w:t xml:space="preserve">velkojen </w:t>
      </w:r>
      <w:r>
        <w:t xml:space="preserve">erääntymisaikaa</w:t>
      </w:r>
      <w:r>
        <w:rPr>
          <w:color w:val="E3F894"/>
        </w:rPr>
        <w:t xml:space="preserve">, kunnes </w:t>
      </w:r>
      <w:r>
        <w:rPr>
          <w:color w:val="F9D7CD"/>
        </w:rPr>
        <w:t xml:space="preserve">lähetystoiminnan harjoittaja </w:t>
      </w:r>
      <w:r>
        <w:rPr>
          <w:color w:val="E3F894"/>
        </w:rPr>
        <w:t xml:space="preserve">voi jälleen kasvattaa </w:t>
      </w:r>
      <w:r>
        <w:rPr>
          <w:color w:val="E3F894"/>
        </w:rPr>
        <w:t xml:space="preserve">arvoaan</w:t>
      </w:r>
      <w:r>
        <w:t xml:space="preserve">, </w:t>
      </w:r>
      <w:r>
        <w:t xml:space="preserve">jolloin </w:t>
      </w:r>
      <w:r>
        <w:rPr>
          <w:color w:val="04640D"/>
        </w:rPr>
        <w:t xml:space="preserve">SCI TV </w:t>
      </w:r>
      <w:r>
        <w:t xml:space="preserve">voi myydä omaisuuttaan </w:t>
      </w:r>
      <w:r>
        <w:rPr>
          <w:color w:val="496E76"/>
        </w:rPr>
        <w:t xml:space="preserve">velkojensa maksamiseksi</w:t>
      </w:r>
      <w:r>
        <w:t xml:space="preserve">. </w:t>
      </w:r>
      <w:r>
        <w:rPr>
          <w:color w:val="4F584E"/>
        </w:rPr>
        <w:t xml:space="preserve">Gillettin </w:t>
      </w:r>
      <w:r>
        <w:t xml:space="preserve">sanotaan olevan ylpeä </w:t>
      </w:r>
      <w:r>
        <w:rPr>
          <w:color w:val="04640D"/>
        </w:rPr>
        <w:t xml:space="preserve">tv-aseman </w:t>
      </w:r>
      <w:r>
        <w:t xml:space="preserve">toiminnallisista tuloksista</w:t>
      </w:r>
      <w:r>
        <w:t xml:space="preserve">, joidenkin asemien katsojalukujen kohottamisesta ja Detroitin aseman saattamisesta menestykseen. </w:t>
      </w:r>
      <w:r>
        <w:rPr>
          <w:color w:val="876128"/>
        </w:rPr>
        <w:t xml:space="preserve">Riskilainojen haltijat </w:t>
      </w:r>
      <w:r>
        <w:t xml:space="preserve">ovat huomanneet, että </w:t>
      </w:r>
      <w:r>
        <w:rPr>
          <w:color w:val="310106"/>
        </w:rPr>
        <w:t xml:space="preserve">KKR:n tekemän </w:t>
      </w:r>
      <w:r>
        <w:t xml:space="preserve">kaupan toisella puolella oleminen </w:t>
      </w:r>
      <w:r>
        <w:t xml:space="preserve">voi olla virhe. </w:t>
      </w:r>
      <w:r>
        <w:rPr>
          <w:color w:val="04640D"/>
        </w:rPr>
        <w:t xml:space="preserve">SCI TV:n joukk</w:t>
      </w:r>
      <w:r>
        <w:t xml:space="preserve">ovelkakirjoja </w:t>
      </w:r>
      <w:r>
        <w:t xml:space="preserve">noteerataan </w:t>
      </w:r>
      <w:r>
        <w:t xml:space="preserve">nyt </w:t>
      </w:r>
      <w:r>
        <w:t xml:space="preserve">hinnoilla, jotka vaihtelevat viidestä sentistä jopa 60 senttiin dollarilta</w:t>
      </w:r>
      <w:r>
        <w:rPr>
          <w:color w:val="A1A711"/>
        </w:rPr>
        <w:t xml:space="preserve">, kertoo newyorkilainen R.D. Smith &amp; Co., </w:t>
      </w:r>
      <w:r>
        <w:rPr>
          <w:color w:val="01FB92"/>
        </w:rPr>
        <w:t xml:space="preserve">joka on vaikeuksissa olevilla arvopapereilla </w:t>
      </w:r>
      <w:r>
        <w:rPr>
          <w:color w:val="A1A711"/>
        </w:rPr>
        <w:t xml:space="preserve">kauppaa käyvä </w:t>
      </w:r>
      <w:r>
        <w:rPr>
          <w:color w:val="A1A711"/>
        </w:rPr>
        <w:t xml:space="preserve">yritys. </w:t>
      </w:r>
      <w:r>
        <w:rPr>
          <w:color w:val="120104"/>
        </w:rPr>
        <w:t xml:space="preserve">SCI TV:n </w:t>
      </w:r>
      <w:r>
        <w:rPr>
          <w:color w:val="C660FB"/>
        </w:rPr>
        <w:t xml:space="preserve">rakenneuudistussuunnitelmaan </w:t>
      </w:r>
      <w:r>
        <w:rPr>
          <w:color w:val="FD0F31"/>
        </w:rPr>
        <w:t xml:space="preserve">tutustuneiden </w:t>
      </w:r>
      <w:r>
        <w:rPr>
          <w:color w:val="BE8485"/>
        </w:rPr>
        <w:t xml:space="preserve">henkilöiden </w:t>
      </w:r>
      <w:r>
        <w:t xml:space="preserve">mukaan se tarjoaa </w:t>
      </w:r>
      <w:r>
        <w:rPr>
          <w:color w:val="D48958"/>
        </w:rPr>
        <w:t xml:space="preserve">myönnytyksiä </w:t>
      </w:r>
      <w:r>
        <w:rPr>
          <w:color w:val="05AEE8"/>
        </w:rPr>
        <w:t xml:space="preserve">KKR </w:t>
      </w:r>
      <w:r>
        <w:rPr>
          <w:color w:val="C3C1BE"/>
        </w:rPr>
        <w:t xml:space="preserve">and </w:t>
      </w:r>
      <w:r>
        <w:rPr>
          <w:color w:val="9F98F8"/>
        </w:rPr>
        <w:t xml:space="preserve">Gillett Corp</w:t>
      </w:r>
      <w:r>
        <w:t xml:space="preserve">. </w:t>
      </w:r>
      <w:r>
        <w:rPr>
          <w:color w:val="1167D9"/>
        </w:rPr>
        <w:t xml:space="preserve">Nämä kaksi </w:t>
      </w:r>
      <w:r>
        <w:rPr>
          <w:color w:val="D19012"/>
        </w:rPr>
        <w:t xml:space="preserve">yritystä </w:t>
      </w:r>
      <w:r>
        <w:rPr>
          <w:color w:val="D19012"/>
        </w:rPr>
        <w:t xml:space="preserve">antaisivat </w:t>
      </w:r>
      <w:r>
        <w:rPr>
          <w:color w:val="826392"/>
        </w:rPr>
        <w:t xml:space="preserve">SCI TV:n </w:t>
      </w:r>
      <w:r>
        <w:rPr>
          <w:color w:val="B7D802"/>
        </w:rPr>
        <w:t xml:space="preserve">488 miljoonan </w:t>
      </w:r>
      <w:r>
        <w:rPr>
          <w:color w:val="B7D802"/>
        </w:rPr>
        <w:t xml:space="preserve">dollarin </w:t>
      </w:r>
      <w:r>
        <w:rPr>
          <w:color w:val="B7D802"/>
        </w:rPr>
        <w:t xml:space="preserve">subprime-velkakirjojen haltijoille </w:t>
      </w:r>
      <w:r>
        <w:rPr>
          <w:color w:val="D19012"/>
        </w:rPr>
        <w:t xml:space="preserve">50 miljoonan </w:t>
      </w:r>
      <w:r>
        <w:rPr>
          <w:color w:val="D19012"/>
        </w:rPr>
        <w:t xml:space="preserve">dollarin </w:t>
      </w:r>
      <w:r>
        <w:rPr>
          <w:color w:val="D19012"/>
        </w:rPr>
        <w:t xml:space="preserve">osuuden </w:t>
      </w:r>
      <w:r>
        <w:rPr>
          <w:color w:val="B29869"/>
        </w:rPr>
        <w:t xml:space="preserve">SCI TV:n </w:t>
      </w:r>
      <w:r>
        <w:rPr>
          <w:color w:val="5E7A6A"/>
        </w:rPr>
        <w:t xml:space="preserve">yhteenlasketusta osakepääomasta </w:t>
      </w:r>
      <w:r>
        <w:rPr>
          <w:color w:val="1D0051"/>
        </w:rPr>
        <w:t xml:space="preserve">lohdutukseksi</w:t>
      </w:r>
      <w:r>
        <w:rPr>
          <w:color w:val="8BE7FC"/>
        </w:rPr>
        <w:t xml:space="preserve">, jotta </w:t>
      </w:r>
      <w:r>
        <w:rPr>
          <w:color w:val="76E0C1"/>
        </w:rPr>
        <w:t xml:space="preserve">nämä </w:t>
      </w:r>
      <w:r>
        <w:rPr>
          <w:color w:val="1D0051"/>
        </w:rPr>
        <w:t xml:space="preserve">suostuisivat </w:t>
      </w:r>
      <w:r>
        <w:t xml:space="preserve">hyväksymään </w:t>
      </w:r>
      <w:r>
        <w:rPr>
          <w:color w:val="BACFA7"/>
        </w:rPr>
        <w:t xml:space="preserve">uusia velkakirjoja, jotka </w:t>
      </w:r>
      <w:r>
        <w:rPr>
          <w:color w:val="11BA09"/>
        </w:rPr>
        <w:t xml:space="preserve">voisivat vähentää </w:t>
      </w:r>
      <w:r>
        <w:rPr>
          <w:color w:val="462C36"/>
        </w:rPr>
        <w:t xml:space="preserve">heidän </w:t>
      </w:r>
      <w:r>
        <w:rPr>
          <w:color w:val="65407D"/>
        </w:rPr>
        <w:t xml:space="preserve">yhtiötä vastaan </w:t>
      </w:r>
      <w:r>
        <w:rPr>
          <w:color w:val="BACFA7"/>
        </w:rPr>
        <w:t xml:space="preserve">esittämiensä saatavien </w:t>
      </w:r>
      <w:r>
        <w:rPr>
          <w:color w:val="BACFA7"/>
        </w:rPr>
        <w:t xml:space="preserve">arvoa</w:t>
      </w:r>
      <w:r>
        <w:t xml:space="preserve">. </w:t>
      </w:r>
      <w:r>
        <w:rPr>
          <w:color w:val="491803"/>
        </w:rPr>
        <w:t xml:space="preserve">Joidenkin vaikeuksissa olevien </w:t>
      </w:r>
      <w:r>
        <w:rPr>
          <w:color w:val="F5D2A8"/>
        </w:rPr>
        <w:t xml:space="preserve">SCI TV </w:t>
      </w:r>
      <w:r>
        <w:rPr>
          <w:color w:val="491803"/>
        </w:rPr>
        <w:t xml:space="preserve">Venture -yhtiön joukkovelkakirjojen haltijoiden </w:t>
      </w:r>
      <w:r>
        <w:t xml:space="preserve">mielestä </w:t>
      </w:r>
      <w:r>
        <w:rPr>
          <w:color w:val="03422C"/>
        </w:rPr>
        <w:t xml:space="preserve">se </w:t>
      </w:r>
      <w:r>
        <w:t xml:space="preserve">ei kuitenkaan riitä. Ne väittävät, että </w:t>
      </w:r>
      <w:r>
        <w:rPr>
          <w:color w:val="128EAC"/>
        </w:rPr>
        <w:t xml:space="preserve">SCI TV:n </w:t>
      </w:r>
      <w:r>
        <w:rPr>
          <w:color w:val="72A46E"/>
        </w:rPr>
        <w:t xml:space="preserve">ydinomaisuus </w:t>
      </w:r>
      <w:r>
        <w:t xml:space="preserve">ei ole enää minkään arvoinen. Ne lisäävät, </w:t>
      </w:r>
      <w:r>
        <w:rPr>
          <w:color w:val="47545E"/>
        </w:rPr>
        <w:t xml:space="preserve">että </w:t>
      </w:r>
      <w:r>
        <w:rPr>
          <w:color w:val="B95C69"/>
        </w:rPr>
        <w:t xml:space="preserve">KKR:lle </w:t>
      </w:r>
      <w:r>
        <w:t xml:space="preserve">ei </w:t>
      </w:r>
      <w:r>
        <w:rPr>
          <w:color w:val="310106"/>
        </w:rPr>
        <w:t xml:space="preserve">maksa </w:t>
      </w:r>
      <w:r>
        <w:t xml:space="preserve">mitään</w:t>
      </w:r>
      <w:r>
        <w:rPr>
          <w:color w:val="47545E"/>
        </w:rPr>
        <w:t xml:space="preserve">, jos se </w:t>
      </w:r>
      <w:r>
        <w:rPr>
          <w:color w:val="47545E"/>
        </w:rPr>
        <w:t xml:space="preserve">luopuu </w:t>
      </w:r>
      <w:r>
        <w:rPr>
          <w:color w:val="A14D12"/>
        </w:rPr>
        <w:t xml:space="preserve">pääomastaan, koska </w:t>
      </w:r>
      <w:r>
        <w:t xml:space="preserve">se on jo saanut </w:t>
      </w:r>
      <w:r>
        <w:rPr>
          <w:color w:val="C4C8FA"/>
        </w:rPr>
        <w:t xml:space="preserve">erittäin suuren käteisvoiton yritysostosta, </w:t>
      </w:r>
      <w:r>
        <w:rPr>
          <w:color w:val="372A55"/>
        </w:rPr>
        <w:t xml:space="preserve">mikä on </w:t>
      </w:r>
      <w:r>
        <w:rPr>
          <w:color w:val="3F3610"/>
        </w:rPr>
        <w:t xml:space="preserve">heidän mukaansa </w:t>
      </w:r>
      <w:r>
        <w:rPr>
          <w:color w:val="C4C8FA"/>
        </w:rPr>
        <w:t xml:space="preserve">myös vaikuttanut </w:t>
      </w:r>
      <w:r>
        <w:rPr>
          <w:color w:val="D3A2C6"/>
        </w:rPr>
        <w:t xml:space="preserve">SCI TV:n </w:t>
      </w:r>
      <w:r>
        <w:rPr>
          <w:color w:val="C4C8FA"/>
        </w:rPr>
        <w:t xml:space="preserve">nykyisiin ongelmiin</w:t>
      </w:r>
      <w:r>
        <w:t xml:space="preserve">. </w:t>
      </w:r>
      <w:r>
        <w:t xml:space="preserve">Kemper, </w:t>
      </w:r>
      <w:r>
        <w:rPr>
          <w:color w:val="04640D"/>
        </w:rPr>
        <w:t xml:space="preserve">SCI TV:n </w:t>
      </w:r>
      <w:r>
        <w:t xml:space="preserve">suurin joukkovelkakirjojen haltija, </w:t>
      </w:r>
      <w:r>
        <w:t xml:space="preserve">on kieltäytynyt osallistumasta joukkovelkakirjojen haltijoiden komiteaan ja harkitsee tiettävästi oikeudellisia keinoja. </w:t>
      </w:r>
      <w:r>
        <w:t xml:space="preserve">Suojellakseen </w:t>
      </w:r>
      <w:r>
        <w:t xml:space="preserve">saataviaan </w:t>
      </w:r>
      <w:r>
        <w:rPr>
          <w:color w:val="719FFA"/>
        </w:rPr>
        <w:t xml:space="preserve">osa subprime-lainojen haltijoista </w:t>
      </w:r>
      <w:r>
        <w:t xml:space="preserve">haluaa </w:t>
      </w:r>
      <w:r>
        <w:rPr>
          <w:color w:val="310106"/>
        </w:rPr>
        <w:t xml:space="preserve">KKR:n </w:t>
      </w:r>
      <w:r>
        <w:t xml:space="preserve">ja oletettavasti </w:t>
      </w:r>
      <w:r>
        <w:rPr>
          <w:color w:val="4F584E"/>
        </w:rPr>
        <w:t xml:space="preserve">George Gillettin </w:t>
      </w:r>
      <w:r>
        <w:rPr>
          <w:color w:val="0D841A"/>
        </w:rPr>
        <w:t xml:space="preserve">lisäävän </w:t>
      </w:r>
      <w:r>
        <w:rPr>
          <w:color w:val="04640D"/>
        </w:rPr>
        <w:t xml:space="preserve">SCI TV:hen </w:t>
      </w:r>
      <w:r>
        <w:rPr>
          <w:color w:val="0D841A"/>
        </w:rPr>
        <w:t xml:space="preserve">noin 50 miljoonaa dollaria tai enemmän</w:t>
      </w:r>
      <w:r>
        <w:t xml:space="preserve">. </w:t>
      </w:r>
      <w:r>
        <w:rPr>
          <w:color w:val="4C5B32"/>
        </w:rPr>
        <w:t xml:space="preserve">Erään </w:t>
      </w:r>
      <w:r>
        <w:rPr>
          <w:color w:val="4C5B32"/>
        </w:rPr>
        <w:t xml:space="preserve">neuvotteluihin </w:t>
      </w:r>
      <w:r>
        <w:rPr>
          <w:color w:val="9DB3B7"/>
        </w:rPr>
        <w:t xml:space="preserve">osallistumattoman </w:t>
      </w:r>
      <w:r>
        <w:rPr>
          <w:color w:val="4C5B32"/>
        </w:rPr>
        <w:t xml:space="preserve">investointipankkiirin </w:t>
      </w:r>
      <w:r>
        <w:t xml:space="preserve">mukaan </w:t>
      </w:r>
      <w:r>
        <w:rPr>
          <w:color w:val="04640D"/>
        </w:rPr>
        <w:t xml:space="preserve">SCI TV </w:t>
      </w:r>
      <w:r>
        <w:t xml:space="preserve">tarvitsee vähintään 50 miljoonaa dollaria uutta pääomaa selviytyäkseen. </w:t>
      </w:r>
      <w:r>
        <w:rPr>
          <w:color w:val="B14F8F"/>
        </w:rPr>
        <w:t xml:space="preserve">Riskilainojen haltijat </w:t>
      </w:r>
      <w:r>
        <w:t xml:space="preserve">sanovat, että heillä on </w:t>
      </w:r>
      <w:r>
        <w:rPr>
          <w:color w:val="310106"/>
        </w:rPr>
        <w:t xml:space="preserve">KKR:ää vastaan </w:t>
      </w:r>
      <w:r>
        <w:t xml:space="preserve">keppi kädessä</w:t>
      </w:r>
      <w:r>
        <w:t xml:space="preserve">: "Konkurssiuhka on oikeutettu keino" hankkia rahaa </w:t>
      </w:r>
      <w:r>
        <w:rPr>
          <w:color w:val="310106"/>
        </w:rPr>
        <w:t xml:space="preserve">KKR:ltä</w:t>
      </w:r>
      <w:r>
        <w:t xml:space="preserve">, sanoo </w:t>
      </w:r>
      <w:r>
        <w:rPr>
          <w:color w:val="747103"/>
        </w:rPr>
        <w:t xml:space="preserve">eräs suuri </w:t>
      </w:r>
      <w:r>
        <w:rPr>
          <w:color w:val="9F816D"/>
        </w:rPr>
        <w:t xml:space="preserve">SCI-TV:n </w:t>
      </w:r>
      <w:r>
        <w:rPr>
          <w:color w:val="747103"/>
        </w:rPr>
        <w:t xml:space="preserve">haltija</w:t>
      </w:r>
      <w:r>
        <w:t xml:space="preserve">. </w:t>
      </w:r>
      <w:r>
        <w:rPr>
          <w:color w:val="310106"/>
        </w:rPr>
        <w:t xml:space="preserve">KKR:n tapauksessa kyseessä voisi olla </w:t>
      </w:r>
      <w:r>
        <w:t xml:space="preserve">ensimmäinen merkittävä konkurssilain mukainen oikeustoimi, hän lisää. Merkittävä tapaus </w:t>
      </w:r>
      <w:r>
        <w:rPr>
          <w:color w:val="576094"/>
        </w:rPr>
        <w:t xml:space="preserve">konkurssioikeudessa voisi </w:t>
      </w:r>
      <w:r>
        <w:t xml:space="preserve">vahingoittaa </w:t>
      </w:r>
      <w:r>
        <w:rPr>
          <w:color w:val="310106"/>
        </w:rPr>
        <w:t xml:space="preserve">KKR:n </w:t>
      </w:r>
      <w:r>
        <w:t xml:space="preserve">nimeä </w:t>
      </w:r>
      <w:r>
        <w:t xml:space="preserve">ja antaa uusia ammuksia velkaostojen arvostelijoille Washingtonissa ja muualla. Toiset taas väittävät, että </w:t>
      </w:r>
      <w:r>
        <w:rPr>
          <w:color w:val="D26A5B"/>
        </w:rPr>
        <w:t xml:space="preserve">subprime-lainojen haltijoille </w:t>
      </w:r>
      <w:r>
        <w:t xml:space="preserve">ei ole mitään hyötyä </w:t>
      </w:r>
      <w:r>
        <w:rPr>
          <w:color w:val="04640D"/>
        </w:rPr>
        <w:t xml:space="preserve">SCI TV:n </w:t>
      </w:r>
      <w:r>
        <w:t xml:space="preserve">pakottamisesta </w:t>
      </w:r>
      <w:r>
        <w:rPr>
          <w:color w:val="576094"/>
        </w:rPr>
        <w:t xml:space="preserve">konkurssiin. </w:t>
      </w:r>
      <w:r>
        <w:rPr>
          <w:color w:val="8B934B"/>
        </w:rPr>
        <w:t xml:space="preserve">KKR:</w:t>
      </w:r>
      <w:r>
        <w:rPr>
          <w:color w:val="F98500"/>
        </w:rPr>
        <w:t xml:space="preserve">llä ei ole määräysvaltaa </w:t>
      </w:r>
      <w:r>
        <w:rPr>
          <w:color w:val="002935"/>
        </w:rPr>
        <w:t xml:space="preserve">SCI TV:ssä, </w:t>
      </w:r>
      <w:r>
        <w:rPr>
          <w:color w:val="F98500"/>
        </w:rPr>
        <w:t xml:space="preserve">mikä on </w:t>
      </w:r>
      <w:r>
        <w:t xml:space="preserve">epätavallista </w:t>
      </w:r>
      <w:r>
        <w:rPr>
          <w:color w:val="310106"/>
        </w:rPr>
        <w:t xml:space="preserve">KKR:n </w:t>
      </w:r>
      <w:r>
        <w:t xml:space="preserve">sijoituksille </w:t>
      </w:r>
      <w:r>
        <w:t xml:space="preserve">- sillä on selvästi paljon syvemmät taskut kuin </w:t>
      </w:r>
      <w:r>
        <w:rPr>
          <w:color w:val="4F584E"/>
        </w:rPr>
        <w:t xml:space="preserve">George Gillettillä</w:t>
      </w:r>
      <w:r>
        <w:t xml:space="preserve">. </w:t>
      </w:r>
      <w:r>
        <w:t xml:space="preserve">Konkurssiasiantuntijat sanovat, että </w:t>
      </w:r>
      <w:r>
        <w:rPr>
          <w:color w:val="D7F3FE"/>
        </w:rPr>
        <w:t xml:space="preserve">kun </w:t>
      </w:r>
      <w:r>
        <w:rPr>
          <w:color w:val="FCB899"/>
        </w:rPr>
        <w:t xml:space="preserve">KKR </w:t>
      </w:r>
      <w:r>
        <w:t xml:space="preserve">hiljattain </w:t>
      </w:r>
      <w:r>
        <w:rPr>
          <w:color w:val="D7F3FE"/>
        </w:rPr>
        <w:t xml:space="preserve">järjesteli uudelleen </w:t>
      </w:r>
      <w:r>
        <w:rPr>
          <w:color w:val="1C0720"/>
        </w:rPr>
        <w:t xml:space="preserve">romahtaneen Seaman Furniture </w:t>
      </w:r>
      <w:r>
        <w:rPr>
          <w:color w:val="D7F3FE"/>
        </w:rPr>
        <w:t xml:space="preserve">-yhtiön </w:t>
      </w:r>
      <w:r>
        <w:t xml:space="preserve">ja </w:t>
      </w:r>
      <w:r>
        <w:rPr>
          <w:color w:val="D7F3FE"/>
        </w:rPr>
        <w:t xml:space="preserve">kaksinkertaisti </w:t>
      </w:r>
      <w:r>
        <w:t xml:space="preserve">osuutensa, </w:t>
      </w:r>
      <w:r>
        <w:rPr>
          <w:color w:val="760035"/>
        </w:rPr>
        <w:t xml:space="preserve">Kravis</w:t>
      </w:r>
      <w:r>
        <w:t xml:space="preserve"> loi </w:t>
      </w:r>
      <w:r>
        <w:t xml:space="preserve">ennakkotapauksen uuden rahan sijoittamisesta huonojen velkojen hankintaan. </w:t>
      </w:r>
      <w:r>
        <w:rPr>
          <w:color w:val="6B5F61"/>
        </w:rPr>
        <w:t xml:space="preserve">Seamanin tapauksessa </w:t>
      </w:r>
      <w:r>
        <w:rPr>
          <w:color w:val="310106"/>
        </w:rPr>
        <w:t xml:space="preserve">KKR </w:t>
      </w:r>
      <w:r>
        <w:t xml:space="preserve">yritti kuitenkin vain pelastaa </w:t>
      </w:r>
      <w:r>
        <w:t xml:space="preserve">alkuperäisen sijoituksensa, sanoo konkurssisijoittaja James Rubin newyorkilaisesta Sass Lamle Rubinista. </w:t>
      </w:r>
      <w:r>
        <w:rPr>
          <w:color w:val="310106"/>
        </w:rPr>
        <w:t xml:space="preserve">KKR </w:t>
      </w:r>
      <w:r>
        <w:t xml:space="preserve">puolestaan </w:t>
      </w:r>
      <w:r>
        <w:rPr>
          <w:color w:val="F98A9D"/>
        </w:rPr>
        <w:t xml:space="preserve">on</w:t>
      </w:r>
      <w:r>
        <w:t xml:space="preserve"> ilmeisesti jo tienannut </w:t>
      </w:r>
      <w:r>
        <w:rPr>
          <w:color w:val="04640D"/>
        </w:rPr>
        <w:t xml:space="preserve">SCI-TV:llä niin </w:t>
      </w:r>
      <w:r>
        <w:t xml:space="preserve">paljon rahaa kuin mahdollista</w:t>
      </w:r>
      <w:r>
        <w:t xml:space="preserve">. </w:t>
      </w:r>
      <w:r>
        <w:rPr>
          <w:color w:val="2C3729"/>
        </w:rPr>
        <w:t xml:space="preserve">Kravisin </w:t>
      </w:r>
      <w:r>
        <w:rPr>
          <w:color w:val="9B72C2"/>
        </w:rPr>
        <w:t xml:space="preserve">tuntevat </w:t>
      </w:r>
      <w:r>
        <w:rPr>
          <w:color w:val="A6919D"/>
        </w:rPr>
        <w:t xml:space="preserve">ihmiset </w:t>
      </w:r>
      <w:r>
        <w:t xml:space="preserve">sanovat, </w:t>
      </w:r>
      <w:r>
        <w:t xml:space="preserve">ettei </w:t>
      </w:r>
      <w:r>
        <w:t xml:space="preserve">hänellä ole </w:t>
      </w:r>
      <w:r>
        <w:t xml:space="preserve">kiirettä </w:t>
      </w:r>
      <w:r>
        <w:t xml:space="preserve">lisätä </w:t>
      </w:r>
      <w:r>
        <w:rPr>
          <w:color w:val="04640D"/>
        </w:rPr>
        <w:t xml:space="preserve">SCI TV:n </w:t>
      </w:r>
      <w:r>
        <w:t xml:space="preserve">varoja.</w:t>
      </w:r>
    </w:p>
    <w:p>
      <w:r>
        <w:rPr>
          <w:b/>
        </w:rPr>
        <w:t xml:space="preserve">Asiakirjan numero 909</w:t>
      </w:r>
    </w:p>
    <w:p>
      <w:r>
        <w:rPr>
          <w:b/>
        </w:rPr>
        <w:t xml:space="preserve">Asiakirjan tunniste: wsj1207-001</w:t>
      </w:r>
    </w:p>
    <w:p>
      <w:r>
        <w:rPr>
          <w:color w:val="310106"/>
        </w:rPr>
        <w:t xml:space="preserve">Rubbermaid Inc. </w:t>
      </w:r>
      <w:r>
        <w:t xml:space="preserve">nosti </w:t>
      </w:r>
      <w:r>
        <w:t xml:space="preserve">neljännesvuosittaista osinkoaan 18 % 11 sentistä 13 senttiin osaketta kohti </w:t>
      </w:r>
      <w:r>
        <w:t xml:space="preserve">vahvan tuloskasvun ansiosta. </w:t>
      </w:r>
      <w:r>
        <w:rPr>
          <w:color w:val="310106"/>
        </w:rPr>
        <w:t xml:space="preserve">Kotitaloustuotteiden valmistaja </w:t>
      </w:r>
      <w:r>
        <w:t xml:space="preserve">ilmoitti, että 10. marraskuuta rekisteröityjen osakkeiden uudet osingot maksetaan 1. joulukuuta. Lisäksi </w:t>
      </w:r>
      <w:r>
        <w:rPr>
          <w:color w:val="FEFB0A"/>
        </w:rPr>
        <w:t xml:space="preserve">yhtiön </w:t>
      </w:r>
      <w:r>
        <w:rPr>
          <w:color w:val="04640D"/>
        </w:rPr>
        <w:t xml:space="preserve">hallitus </w:t>
      </w:r>
      <w:r>
        <w:t xml:space="preserve">hyväksyi ehdotuksen vuoden 1986 </w:t>
      </w:r>
      <w:r>
        <w:rPr>
          <w:color w:val="FB5514"/>
        </w:rPr>
        <w:t xml:space="preserve">osakkeenomistajien oikeuksia koskevan suunnitelman muuttamisesta </w:t>
      </w:r>
      <w:r>
        <w:rPr>
          <w:color w:val="310106"/>
        </w:rPr>
        <w:t xml:space="preserve">yhtiön </w:t>
      </w:r>
      <w:r>
        <w:t xml:space="preserve">suojaamiseksi paremmin </w:t>
      </w:r>
      <w:r>
        <w:t xml:space="preserve">yritysvaltauksilta. </w:t>
      </w:r>
      <w:r>
        <w:rPr>
          <w:color w:val="00587F"/>
        </w:rPr>
        <w:t xml:space="preserve">Rubbermaidin </w:t>
      </w:r>
      <w:r>
        <w:rPr>
          <w:color w:val="E115C0"/>
        </w:rPr>
        <w:t xml:space="preserve">edustajat </w:t>
      </w:r>
      <w:r>
        <w:t xml:space="preserve">sanoivat, </w:t>
      </w:r>
      <w:r>
        <w:t xml:space="preserve">etteivät he ole </w:t>
      </w:r>
      <w:r>
        <w:t xml:space="preserve">tietoisia yritysostopyrkimyksistä</w:t>
      </w:r>
      <w:r>
        <w:t xml:space="preserve">, mutta uskovat, että </w:t>
      </w:r>
      <w:r>
        <w:rPr>
          <w:color w:val="FB5514"/>
        </w:rPr>
        <w:t xml:space="preserve">osakkeenomistajien oikeuksia koskevaa suunnitelmaa </w:t>
      </w:r>
      <w:r>
        <w:t xml:space="preserve">on vahvistettava. "</w:t>
      </w:r>
      <w:r>
        <w:rPr>
          <w:color w:val="04640D"/>
        </w:rPr>
        <w:t xml:space="preserve">Hallitus </w:t>
      </w:r>
      <w:r>
        <w:t xml:space="preserve">on toistuvasti todennut, että </w:t>
      </w:r>
      <w:r>
        <w:rPr>
          <w:color w:val="310106"/>
        </w:rPr>
        <w:t xml:space="preserve">Rubbermaidin pitäisi </w:t>
      </w:r>
      <w:r>
        <w:t xml:space="preserve">olla riippumaton", sanoi </w:t>
      </w:r>
      <w:r>
        <w:rPr>
          <w:color w:val="FEB8C8"/>
        </w:rPr>
        <w:t xml:space="preserve">Rubbermaidin </w:t>
      </w:r>
      <w:r>
        <w:rPr>
          <w:color w:val="0BC582"/>
        </w:rPr>
        <w:t xml:space="preserve">pääjohtaja Walter W. Williams</w:t>
      </w:r>
      <w:r>
        <w:t xml:space="preserve">. Vaikka </w:t>
      </w:r>
      <w:r>
        <w:t xml:space="preserve">osa suunnitelmaan tehdyistä muutoksista oli vain vähäisiä muutoksia, merkittävin oli muutos, jonka mukaan jos </w:t>
      </w:r>
      <w:r>
        <w:rPr>
          <w:color w:val="9E8317"/>
        </w:rPr>
        <w:t xml:space="preserve">sijoittaja </w:t>
      </w:r>
      <w:r>
        <w:t xml:space="preserve">hankkii vähintään 25 prosenttia </w:t>
      </w:r>
      <w:r>
        <w:rPr>
          <w:color w:val="310106"/>
        </w:rPr>
        <w:t xml:space="preserve">Rubbermaidin </w:t>
      </w:r>
      <w:r>
        <w:t xml:space="preserve">äänioikeutetuista arvopapereista</w:t>
      </w:r>
      <w:r>
        <w:t xml:space="preserve">, </w:t>
      </w:r>
      <w:r>
        <w:rPr>
          <w:color w:val="01190F"/>
        </w:rPr>
        <w:t xml:space="preserve">jokainen muiden hallussa oleva oikeus </w:t>
      </w:r>
      <w:r>
        <w:t xml:space="preserve">oikeuttaa </w:t>
      </w:r>
      <w:r>
        <w:rPr>
          <w:color w:val="847D81"/>
        </w:rPr>
        <w:t xml:space="preserve">kyseiset haltijat </w:t>
      </w:r>
      <w:r>
        <w:t xml:space="preserve">ostamaan </w:t>
      </w:r>
      <w:r>
        <w:rPr>
          <w:color w:val="310106"/>
        </w:rPr>
        <w:t xml:space="preserve">Rubbermaidin </w:t>
      </w:r>
      <w:r>
        <w:t xml:space="preserve">osakkeita</w:t>
      </w:r>
      <w:r>
        <w:t xml:space="preserve">, joiden markkina-arvo on kaksinkertainen </w:t>
      </w:r>
      <w:r>
        <w:rPr>
          <w:color w:val="B70639"/>
        </w:rPr>
        <w:t xml:space="preserve">oikeuden </w:t>
      </w:r>
      <w:r>
        <w:rPr>
          <w:color w:val="58018B"/>
        </w:rPr>
        <w:t xml:space="preserve">käyttöhintaan </w:t>
      </w:r>
      <w:r>
        <w:t xml:space="preserve">verrattuna</w:t>
      </w:r>
      <w:r>
        <w:t xml:space="preserve">. </w:t>
      </w:r>
      <w:r>
        <w:rPr>
          <w:color w:val="0BC582"/>
        </w:rPr>
        <w:t xml:space="preserve">Walter Williamsin </w:t>
      </w:r>
      <w:r>
        <w:t xml:space="preserve">mukaan </w:t>
      </w:r>
      <w:r>
        <w:rPr>
          <w:color w:val="58018B"/>
        </w:rPr>
        <w:t xml:space="preserve">toteutushinta </w:t>
      </w:r>
      <w:r>
        <w:t xml:space="preserve">on </w:t>
      </w:r>
      <w:r>
        <w:rPr>
          <w:color w:val="703B01"/>
        </w:rPr>
        <w:t xml:space="preserve">125 dollaria</w:t>
      </w:r>
      <w:r>
        <w:t xml:space="preserve">, mikä </w:t>
      </w:r>
      <w:r>
        <w:rPr>
          <w:color w:val="703B01"/>
        </w:rPr>
        <w:t xml:space="preserve">tarkoittaa, </w:t>
      </w:r>
      <w:r>
        <w:t xml:space="preserve">että </w:t>
      </w:r>
      <w:r>
        <w:rPr>
          <w:color w:val="F7F1DF"/>
        </w:rPr>
        <w:t xml:space="preserve">osakkeenomistajilla </w:t>
      </w:r>
      <w:r>
        <w:t xml:space="preserve">olisi oikeus ostaa </w:t>
      </w:r>
      <w:r>
        <w:t xml:space="preserve">250 dollarin arvosta </w:t>
      </w:r>
      <w:r>
        <w:rPr>
          <w:color w:val="310106"/>
        </w:rPr>
        <w:t xml:space="preserve">Rubbermaidin </w:t>
      </w:r>
      <w:r>
        <w:t xml:space="preserve">osakkeita puoleen hintaan, mikä </w:t>
      </w:r>
      <w:r>
        <w:t xml:space="preserve">laimentaisi </w:t>
      </w:r>
      <w:r>
        <w:rPr>
          <w:color w:val="9E8317"/>
        </w:rPr>
        <w:t xml:space="preserve">sijoittajan </w:t>
      </w:r>
      <w:r>
        <w:t xml:space="preserve">25 prosentin osuutta</w:t>
      </w:r>
      <w:r>
        <w:t xml:space="preserve">. </w:t>
      </w:r>
      <w:r>
        <w:rPr>
          <w:color w:val="310106"/>
        </w:rPr>
        <w:t xml:space="preserve">Rubbermaid </w:t>
      </w:r>
      <w:r>
        <w:t xml:space="preserve">ansaitsi kolmannella neljänneksellä </w:t>
      </w:r>
      <w:r>
        <w:rPr>
          <w:color w:val="4AFEFA"/>
        </w:rPr>
        <w:t xml:space="preserve">32,6 miljoonaa dollaria eli 44 senttiä osakkeelta, </w:t>
      </w:r>
      <w:r>
        <w:t xml:space="preserve">mikä on </w:t>
      </w:r>
      <w:r>
        <w:t xml:space="preserve">16 prosenttia </w:t>
      </w:r>
      <w:r>
        <w:rPr>
          <w:color w:val="4AFEFA"/>
        </w:rPr>
        <w:t xml:space="preserve">enemmän </w:t>
      </w:r>
      <w:r>
        <w:t xml:space="preserve">kuin vuotta aiemmin, jolloin tulos oli 28,1 miljoonaa dollaria eli 38 senttiä osakkeelta. Myynti kasvoi 9,7 % ja oli 351,5 miljoonaa dollaria 320,4 miljoonasta dollarista. </w:t>
      </w:r>
      <w:r>
        <w:rPr>
          <w:color w:val="310106"/>
        </w:rPr>
        <w:t xml:space="preserve">Rubbermaidin </w:t>
      </w:r>
      <w:r>
        <w:t xml:space="preserve">osakkeet </w:t>
      </w:r>
      <w:r>
        <w:t xml:space="preserve">sulkeutuivat eilen New Yorkin pörssin yhdistetyssä kaupankäynnissä </w:t>
      </w:r>
      <w:r>
        <w:rPr>
          <w:color w:val="FCB164"/>
        </w:rPr>
        <w:t xml:space="preserve">33,875 dollariin eli </w:t>
      </w:r>
      <w:r>
        <w:t xml:space="preserve">12,5 senttiä </w:t>
      </w:r>
      <w:r>
        <w:rPr>
          <w:color w:val="FCB164"/>
        </w:rPr>
        <w:t xml:space="preserve">miinuksella.</w:t>
      </w:r>
    </w:p>
    <w:p>
      <w:r>
        <w:rPr>
          <w:b/>
        </w:rPr>
        <w:t xml:space="preserve">Asiakirjan numero 910</w:t>
      </w:r>
    </w:p>
    <w:p>
      <w:r>
        <w:rPr>
          <w:b/>
        </w:rPr>
        <w:t xml:space="preserve">Asiakirjan tunniste: wsj1208-001</w:t>
      </w:r>
    </w:p>
    <w:p>
      <w:r>
        <w:rPr>
          <w:color w:val="310106"/>
        </w:rPr>
        <w:t xml:space="preserve">Osakemarkkinat </w:t>
      </w:r>
      <w:r>
        <w:rPr>
          <w:color w:val="04640D"/>
        </w:rPr>
        <w:t xml:space="preserve">jatkoivat hämmästyttävää juoksuaan, kun </w:t>
      </w:r>
      <w:r>
        <w:rPr>
          <w:color w:val="FEFB0A"/>
        </w:rPr>
        <w:t xml:space="preserve">United Airlinesin emoyhtiö UAL </w:t>
      </w:r>
      <w:r>
        <w:rPr>
          <w:color w:val="04640D"/>
        </w:rPr>
        <w:t xml:space="preserve">johdatti osakkeen jälleen kerran huimaan laskuun ja palasi iltapäivällä parrasvaloihin</w:t>
      </w:r>
      <w:r>
        <w:t xml:space="preserve">. </w:t>
      </w:r>
      <w:r>
        <w:rPr>
          <w:color w:val="04640D"/>
        </w:rPr>
        <w:t xml:space="preserve">Lopulta </w:t>
      </w:r>
      <w:r>
        <w:rPr>
          <w:color w:val="FB5514"/>
        </w:rPr>
        <w:t xml:space="preserve">Dow Jones Industrial Average </w:t>
      </w:r>
      <w:r>
        <w:t xml:space="preserve">sulkeutui </w:t>
      </w:r>
      <w:r>
        <w:t xml:space="preserve">3,69 pistettä alempana 2 659,22 pisteeseen. Yhdessä vaiheessa eilisaamuna </w:t>
      </w:r>
      <w:r>
        <w:rPr>
          <w:color w:val="FB5514"/>
        </w:rPr>
        <w:t xml:space="preserve">indeksi </w:t>
      </w:r>
      <w:r>
        <w:t xml:space="preserve">oli laskenut jopa </w:t>
      </w:r>
      <w:r>
        <w:t xml:space="preserve">80,53 pistettä. NYSE-volyymi oli 23 796 000 osaketta. </w:t>
      </w:r>
      <w:r>
        <w:rPr>
          <w:color w:val="E115C0"/>
        </w:rPr>
        <w:t xml:space="preserve">Laskevat numerot </w:t>
      </w:r>
      <w:r>
        <w:t xml:space="preserve">voittivat </w:t>
      </w:r>
      <w:r>
        <w:t xml:space="preserve">nousevat numerot 1222-382. Eilinen myynti ja elpyminen muistuttivat voimakkaasti siitä, että 11 päivää </w:t>
      </w:r>
      <w:r>
        <w:rPr>
          <w:color w:val="00587F"/>
        </w:rPr>
        <w:t xml:space="preserve">sen jälkeen, kun </w:t>
      </w:r>
      <w:r>
        <w:rPr>
          <w:color w:val="0BC582"/>
        </w:rPr>
        <w:t xml:space="preserve">osakemarkkinat </w:t>
      </w:r>
      <w:r>
        <w:rPr>
          <w:color w:val="00587F"/>
        </w:rPr>
        <w:t xml:space="preserve">olivat laskeneet 190 pistettä perjantaina 13. päivä, </w:t>
      </w:r>
      <w:r>
        <w:t xml:space="preserve">hermot ovat </w:t>
      </w:r>
      <w:r>
        <w:t xml:space="preserve">edelleen </w:t>
      </w:r>
      <w:r>
        <w:t xml:space="preserve">raadolliset. Spekulaatiot osakkeen haltuunotosta ja ohjelmaan liittyvä futuurikauppa pyyhkäisi </w:t>
      </w:r>
      <w:r>
        <w:rPr>
          <w:color w:val="FB5514"/>
        </w:rPr>
        <w:t xml:space="preserve">indeksin </w:t>
      </w:r>
      <w:r>
        <w:t xml:space="preserve">laajalle vaihteluvälille. Horisontissa on luvassa lisää epävakautta. "</w:t>
      </w:r>
      <w:r>
        <w:rPr>
          <w:color w:val="FEB8C8"/>
        </w:rPr>
        <w:t xml:space="preserve">Lokakuun 13. päivä </w:t>
      </w:r>
      <w:r>
        <w:t xml:space="preserve">vahingoitti ja raateli hermojamme", sanoi </w:t>
      </w:r>
      <w:r>
        <w:rPr>
          <w:color w:val="9E8317"/>
        </w:rPr>
        <w:t xml:space="preserve">Bear Stearnsin tekninen analyytikko Jack Solomon</w:t>
      </w:r>
      <w:r>
        <w:t xml:space="preserve">. "Ihmiset ovat peloissaan ja yliherkkiä. Kaikkien sormi on sentin verran lähempänä nappia. En ole koskaan saanut </w:t>
      </w:r>
      <w:r>
        <w:rPr>
          <w:color w:val="01190F"/>
        </w:rPr>
        <w:t xml:space="preserve">niin paljon puheluita kuin tänä aamuna</w:t>
      </w:r>
      <w:r>
        <w:t xml:space="preserve">. Epävakaus pysyy kanssamme." </w:t>
      </w:r>
      <w:r>
        <w:rPr>
          <w:color w:val="847D81"/>
        </w:rPr>
        <w:t xml:space="preserve">Dow Jonesin teollisuusindeksi </w:t>
      </w:r>
      <w:r>
        <w:rPr>
          <w:color w:val="58018B"/>
        </w:rPr>
        <w:t xml:space="preserve">laski noin 80 pistettä hieman yli tunti avajaiskellon soittamisen jälkeen</w:t>
      </w:r>
      <w:r>
        <w:t xml:space="preserve">. </w:t>
      </w:r>
      <w:r>
        <w:t xml:space="preserve">Monien mielestä </w:t>
      </w:r>
      <w:r>
        <w:t xml:space="preserve">alkoi näyttää siltä, että </w:t>
      </w:r>
      <w:r>
        <w:rPr>
          <w:color w:val="FEB8C8"/>
        </w:rPr>
        <w:t xml:space="preserve">lokakuun 13. päivän </w:t>
      </w:r>
      <w:r>
        <w:t xml:space="preserve">tapahtumat alkoivat </w:t>
      </w:r>
      <w:r>
        <w:t xml:space="preserve">toistua. </w:t>
      </w:r>
      <w:r>
        <w:rPr>
          <w:color w:val="B70639"/>
        </w:rPr>
        <w:t xml:space="preserve">Osakkeiden ja osakefutuuri-indeksin syöksyessä on saavutettu </w:t>
      </w:r>
      <w:r>
        <w:rPr>
          <w:color w:val="703B01"/>
        </w:rPr>
        <w:t xml:space="preserve">raja </w:t>
      </w:r>
      <w:r>
        <w:rPr>
          <w:color w:val="F7F1DF"/>
        </w:rPr>
        <w:t xml:space="preserve">S&amp;P 500 -futuurien kaupankä</w:t>
      </w:r>
      <w:r>
        <w:rPr>
          <w:color w:val="B70639"/>
        </w:rPr>
        <w:t xml:space="preserve">ynnissä. </w:t>
      </w:r>
      <w:r>
        <w:rPr>
          <w:color w:val="0BC582"/>
        </w:rPr>
        <w:t xml:space="preserve">Vuoden 1987 pörssiromahduksen jälkeisten </w:t>
      </w:r>
      <w:r>
        <w:t xml:space="preserve">uudistusten mukaan </w:t>
      </w:r>
      <w:r>
        <w:t xml:space="preserve">Chicagon kauppakeskus ei salli joulukuun S&amp;P-futuurien laskea yli 12 pistettä syvemmälle puolen tunnin aikana. </w:t>
      </w:r>
      <w:r>
        <w:rPr>
          <w:color w:val="B70639"/>
        </w:rPr>
        <w:t xml:space="preserve">Tämä </w:t>
      </w:r>
      <w:r>
        <w:t xml:space="preserve">aiheutti lyhyen kauhistuneen osakemyynnin </w:t>
      </w:r>
      <w:r>
        <w:rPr>
          <w:color w:val="0BC582"/>
        </w:rPr>
        <w:t xml:space="preserve">New Yorkin pörssissä. </w:t>
      </w:r>
      <w:r>
        <w:t xml:space="preserve">Ratkaisevalla hetkellä </w:t>
      </w:r>
      <w:r>
        <w:rPr>
          <w:color w:val="4AFEFA"/>
        </w:rPr>
        <w:t xml:space="preserve">pörssin arbitraasintekijät kuitenkin </w:t>
      </w:r>
      <w:r>
        <w:t xml:space="preserve">osoittivat </w:t>
      </w:r>
      <w:r>
        <w:t xml:space="preserve">voimansa ja arvovaltansa. Ne ostivat satoja </w:t>
      </w:r>
      <w:r>
        <w:rPr>
          <w:color w:val="FCB164"/>
        </w:rPr>
        <w:t xml:space="preserve">S&amp;P-futuureita</w:t>
      </w:r>
      <w:r>
        <w:t xml:space="preserve">, kun </w:t>
      </w:r>
      <w:r>
        <w:t xml:space="preserve">markkinat tarvitsivat niitä eniten. </w:t>
      </w:r>
      <w:r>
        <w:rPr>
          <w:color w:val="000D2C"/>
        </w:rPr>
        <w:t xml:space="preserve">Noin kello 10.40 Yhdysvaltain itäistä aikaa </w:t>
      </w:r>
      <w:r>
        <w:rPr>
          <w:color w:val="F95475"/>
        </w:rPr>
        <w:t xml:space="preserve">useita suuria ostotoimeksiantoja </w:t>
      </w:r>
      <w:r>
        <w:rPr>
          <w:color w:val="000D2C"/>
        </w:rPr>
        <w:t xml:space="preserve">saapui </w:t>
      </w:r>
      <w:r>
        <w:rPr>
          <w:color w:val="53495F"/>
        </w:rPr>
        <w:t xml:space="preserve">S&amp;P:n lattialle </w:t>
      </w:r>
      <w:r>
        <w:rPr>
          <w:color w:val="000D2C"/>
        </w:rPr>
        <w:t xml:space="preserve">samanaikaisesti</w:t>
      </w:r>
      <w:r>
        <w:t xml:space="preserve">, mikä </w:t>
      </w:r>
      <w:r>
        <w:rPr>
          <w:color w:val="000D2C"/>
        </w:rPr>
        <w:t xml:space="preserve">nosti </w:t>
      </w:r>
      <w:r>
        <w:t xml:space="preserve">futuurit </w:t>
      </w:r>
      <w:r>
        <w:rPr>
          <w:color w:val="61FC03"/>
        </w:rPr>
        <w:t xml:space="preserve">kaupankäynnin rajan yläpuolelle </w:t>
      </w:r>
      <w:r>
        <w:t xml:space="preserve">ja lopulta </w:t>
      </w:r>
      <w:r>
        <w:rPr>
          <w:color w:val="5D9608"/>
        </w:rPr>
        <w:t xml:space="preserve">vaihteluväliin</w:t>
      </w:r>
      <w:r>
        <w:rPr>
          <w:color w:val="DE98FD"/>
        </w:rPr>
        <w:t xml:space="preserve">, joka </w:t>
      </w:r>
      <w:r>
        <w:rPr>
          <w:color w:val="5D9608"/>
        </w:rPr>
        <w:t xml:space="preserve">käynnisti tietokoneohjatun osakkeiden osto-ohjelman</w:t>
      </w:r>
      <w:r>
        <w:t xml:space="preserve">. </w:t>
      </w:r>
      <w:r>
        <w:t xml:space="preserve">"On melko ilmeistä, että </w:t>
      </w:r>
      <w:r>
        <w:rPr>
          <w:color w:val="98A088"/>
        </w:rPr>
        <w:t xml:space="preserve">nämä ostotoimeksiannot </w:t>
      </w:r>
      <w:r>
        <w:t xml:space="preserve">tulivat </w:t>
      </w:r>
      <w:r>
        <w:rPr>
          <w:color w:val="4F584E"/>
        </w:rPr>
        <w:t xml:space="preserve">ihmisiltä</w:t>
      </w:r>
      <w:r>
        <w:rPr>
          <w:color w:val="248AD0"/>
        </w:rPr>
        <w:t xml:space="preserve">, jotka </w:t>
      </w:r>
      <w:r>
        <w:rPr>
          <w:color w:val="4F584E"/>
        </w:rPr>
        <w:t xml:space="preserve">halusivat </w:t>
      </w:r>
      <w:r>
        <w:rPr>
          <w:color w:val="4F584E"/>
        </w:rPr>
        <w:t xml:space="preserve">vakuuttaa </w:t>
      </w:r>
      <w:r>
        <w:rPr>
          <w:color w:val="248AD0"/>
        </w:rPr>
        <w:t xml:space="preserve">oman osuutensa </w:t>
      </w:r>
      <w:r>
        <w:rPr>
          <w:color w:val="4F584E"/>
        </w:rPr>
        <w:t xml:space="preserve">tappioista</w:t>
      </w:r>
      <w:r>
        <w:t xml:space="preserve">", sanoi eräs chicagolainen futuurikauppias. "</w:t>
      </w:r>
      <w:r>
        <w:rPr>
          <w:color w:val="4F584E"/>
        </w:rPr>
        <w:t xml:space="preserve">Nämä ihmiset </w:t>
      </w:r>
      <w:r>
        <w:t xml:space="preserve">halusivat tehdä </w:t>
      </w:r>
      <w:r>
        <w:rPr>
          <w:color w:val="5C5300"/>
        </w:rPr>
        <w:t xml:space="preserve">jotain </w:t>
      </w:r>
      <w:r>
        <w:rPr>
          <w:color w:val="5C5300"/>
        </w:rPr>
        <w:t xml:space="preserve">osoittaakseen </w:t>
      </w:r>
      <w:r>
        <w:rPr>
          <w:color w:val="5C5300"/>
        </w:rPr>
        <w:t xml:space="preserve">voimansa.</w:t>
      </w:r>
      <w:r>
        <w:t xml:space="preserve">" </w:t>
      </w:r>
      <w:r>
        <w:t xml:space="preserve">Kauppiaat kertoivat, että avainhetken futuurien ostojen takana olivat </w:t>
      </w:r>
      <w:r>
        <w:rPr>
          <w:color w:val="932C70"/>
        </w:rPr>
        <w:t xml:space="preserve">Goldman Sachs</w:t>
      </w:r>
      <w:r>
        <w:t xml:space="preserve">, </w:t>
      </w:r>
      <w:r>
        <w:rPr>
          <w:color w:val="2B1B04"/>
        </w:rPr>
        <w:t xml:space="preserve">Shearson Lehman Hutton </w:t>
      </w:r>
      <w:r>
        <w:t xml:space="preserve">ja </w:t>
      </w:r>
      <w:r>
        <w:rPr>
          <w:color w:val="B5AFC4"/>
        </w:rPr>
        <w:t xml:space="preserve">Salomon Brothers</w:t>
      </w:r>
      <w:r>
        <w:t xml:space="preserve">. </w:t>
      </w:r>
      <w:r>
        <w:rPr>
          <w:color w:val="2B1B04"/>
        </w:rPr>
        <w:t xml:space="preserve">Shearson Lehman Hutton </w:t>
      </w:r>
      <w:r>
        <w:t xml:space="preserve">kieltäytyi kommentoimasta asiaa. </w:t>
      </w:r>
      <w:r>
        <w:rPr>
          <w:color w:val="AE7AA1"/>
        </w:rPr>
        <w:t xml:space="preserve">Goldman Sachsin </w:t>
      </w:r>
      <w:r>
        <w:rPr>
          <w:color w:val="D4C67A"/>
        </w:rPr>
        <w:t xml:space="preserve">ja </w:t>
      </w:r>
      <w:r>
        <w:rPr>
          <w:color w:val="C2A393"/>
        </w:rPr>
        <w:t xml:space="preserve">Salomon Brothersin </w:t>
      </w:r>
      <w:r>
        <w:rPr>
          <w:color w:val="D4C67A"/>
        </w:rPr>
        <w:t xml:space="preserve">edustajia </w:t>
      </w:r>
      <w:r>
        <w:t xml:space="preserve">ei tavoitettu kommentointia varten. Lokakuun </w:t>
      </w:r>
      <w:r>
        <w:rPr>
          <w:color w:val="0232FD"/>
        </w:rPr>
        <w:t xml:space="preserve">13. päivän </w:t>
      </w:r>
      <w:r>
        <w:rPr>
          <w:color w:val="00587F"/>
        </w:rPr>
        <w:t xml:space="preserve">verilöylyn </w:t>
      </w:r>
      <w:r>
        <w:t xml:space="preserve">tavoin eilisaamun syöksyyn johtui </w:t>
      </w:r>
      <w:r>
        <w:t xml:space="preserve">UAL:n spekulanttien kannalta huonoista uutisista. UAL:n </w:t>
      </w:r>
      <w:r>
        <w:rPr>
          <w:color w:val="6A3A35"/>
        </w:rPr>
        <w:t xml:space="preserve">maanantaina pörssin sulkeuduttua antama </w:t>
      </w:r>
      <w:r>
        <w:t xml:space="preserve">lausunto </w:t>
      </w:r>
      <w:r>
        <w:t xml:space="preserve">viittasi siihen, </w:t>
      </w:r>
      <w:r>
        <w:rPr>
          <w:color w:val="BA6801"/>
        </w:rPr>
        <w:t xml:space="preserve">että </w:t>
      </w:r>
      <w:r>
        <w:rPr>
          <w:color w:val="16C0D0"/>
        </w:rPr>
        <w:t xml:space="preserve">lentoyhtiön </w:t>
      </w:r>
      <w:r>
        <w:rPr>
          <w:color w:val="168E5C"/>
        </w:rPr>
        <w:t xml:space="preserve">johtokunta </w:t>
      </w:r>
      <w:r>
        <w:rPr>
          <w:color w:val="BA6801"/>
        </w:rPr>
        <w:t xml:space="preserve">halusi </w:t>
      </w:r>
      <w:r>
        <w:rPr>
          <w:color w:val="014347"/>
        </w:rPr>
        <w:t xml:space="preserve">yhtiön </w:t>
      </w:r>
      <w:r>
        <w:rPr>
          <w:color w:val="C62100"/>
        </w:rPr>
        <w:t xml:space="preserve">olevan </w:t>
      </w:r>
      <w:r>
        <w:rPr>
          <w:color w:val="C62100"/>
        </w:rPr>
        <w:t xml:space="preserve">riippumaton</w:t>
      </w:r>
      <w:r>
        <w:t xml:space="preserve">, mikä </w:t>
      </w:r>
      <w:r>
        <w:t xml:space="preserve">vähentää </w:t>
      </w:r>
      <w:r>
        <w:rPr>
          <w:color w:val="233809"/>
        </w:rPr>
        <w:t xml:space="preserve">tehokkaasti </w:t>
      </w:r>
      <w:r>
        <w:t xml:space="preserve">toiveita välittömästä yritysostosta. Viisi minuuttia ennen </w:t>
      </w:r>
      <w:r>
        <w:rPr>
          <w:color w:val="0BC582"/>
        </w:rPr>
        <w:t xml:space="preserve">New Yorkin pörssin </w:t>
      </w:r>
      <w:r>
        <w:t xml:space="preserve">avautumista </w:t>
      </w:r>
      <w:r>
        <w:t xml:space="preserve">UAL:n alustava hinta vilkkui - </w:t>
      </w:r>
      <w:r>
        <w:rPr>
          <w:color w:val="42083B"/>
        </w:rPr>
        <w:t xml:space="preserve">jotain 135:n ja 155:n välillä</w:t>
      </w:r>
      <w:r>
        <w:t xml:space="preserve">, </w:t>
      </w:r>
      <w:r>
        <w:t xml:space="preserve">mikä merkitsi jopa </w:t>
      </w:r>
      <w:r>
        <w:t xml:space="preserve">43 dollarin osakekohtaista tappiota </w:t>
      </w:r>
      <w:r>
        <w:rPr>
          <w:color w:val="6A3A35"/>
        </w:rPr>
        <w:t xml:space="preserve">maanantain sulkemispäivän jälkeen. </w:t>
      </w:r>
      <w:r>
        <w:t xml:space="preserve">UAL avasi kaupankäynnin lopulta kello 10.08 </w:t>
      </w:r>
      <w:r>
        <w:rPr>
          <w:color w:val="82785D"/>
        </w:rPr>
        <w:t xml:space="preserve">150 </w:t>
      </w:r>
      <w:r>
        <w:t xml:space="preserve">dollarilla</w:t>
      </w:r>
      <w:r>
        <w:t xml:space="preserve">,</w:t>
      </w:r>
      <w:r>
        <w:t xml:space="preserve"> 28 dollaria </w:t>
      </w:r>
      <w:r>
        <w:rPr>
          <w:color w:val="82785D"/>
        </w:rPr>
        <w:t xml:space="preserve">miinuksella. </w:t>
      </w:r>
      <w:r>
        <w:rPr>
          <w:color w:val="023087"/>
        </w:rPr>
        <w:t xml:space="preserve">Kaupankäyntihuoneessa olleet</w:t>
      </w:r>
      <w:r>
        <w:t xml:space="preserve"> kauppiaat </w:t>
      </w:r>
      <w:r>
        <w:t xml:space="preserve">kertoivat, että </w:t>
      </w:r>
      <w:r>
        <w:rPr>
          <w:color w:val="196956"/>
        </w:rPr>
        <w:t xml:space="preserve">New Yorkin pörssin </w:t>
      </w:r>
      <w:r>
        <w:rPr>
          <w:color w:val="B7DAD2"/>
        </w:rPr>
        <w:t xml:space="preserve">asiantuntijapöydän ympärillä</w:t>
      </w:r>
      <w:r>
        <w:rPr>
          <w:color w:val="B7DAD2"/>
        </w:rPr>
        <w:t xml:space="preserve">, </w:t>
      </w:r>
      <w:r>
        <w:rPr>
          <w:color w:val="8C41BB"/>
        </w:rPr>
        <w:t xml:space="preserve">jossa </w:t>
      </w:r>
      <w:r>
        <w:rPr>
          <w:color w:val="B7DAD2"/>
        </w:rPr>
        <w:t xml:space="preserve">UAL käy kauppaa, </w:t>
      </w:r>
      <w:r>
        <w:t xml:space="preserve">oli paljon väkeä. "</w:t>
      </w:r>
      <w:r>
        <w:rPr>
          <w:color w:val="B7DAD2"/>
        </w:rPr>
        <w:t xml:space="preserve">Siellä </w:t>
      </w:r>
      <w:r>
        <w:t xml:space="preserve">kuhisi ihmisiä", sanoi </w:t>
      </w:r>
      <w:r>
        <w:rPr>
          <w:color w:val="ECEDFE"/>
        </w:rPr>
        <w:t xml:space="preserve">eräs kauppiaista </w:t>
      </w:r>
      <w:r>
        <w:rPr>
          <w:color w:val="2B2D32"/>
        </w:rPr>
        <w:t xml:space="preserve">pörssin aulassa</w:t>
      </w:r>
      <w:r>
        <w:t xml:space="preserve">. </w:t>
      </w:r>
      <w:r>
        <w:t xml:space="preserve">"Sitten osakkeita myytiin laajalti </w:t>
      </w:r>
      <w:r>
        <w:rPr>
          <w:color w:val="0BC582"/>
        </w:rPr>
        <w:t xml:space="preserve">koko pörssissä"</w:t>
      </w:r>
      <w:r>
        <w:t xml:space="preserve">, hän lisäsi. </w:t>
      </w:r>
      <w:r>
        <w:rPr>
          <w:color w:val="94C661"/>
        </w:rPr>
        <w:t xml:space="preserve">Yritysostospekulantit - </w:t>
      </w:r>
      <w:r>
        <w:rPr>
          <w:color w:val="F8907D"/>
        </w:rPr>
        <w:t xml:space="preserve">jotka </w:t>
      </w:r>
      <w:r>
        <w:rPr>
          <w:color w:val="94C661"/>
        </w:rPr>
        <w:t xml:space="preserve">ovat jo keränneet UAL:sta ennätystappioita arviolta yli 700 miljoonaa dollaria </w:t>
      </w:r>
      <w:r>
        <w:t xml:space="preserve">- alkoivat myydä lisää </w:t>
      </w:r>
      <w:r>
        <w:rPr>
          <w:color w:val="FCB164"/>
        </w:rPr>
        <w:t xml:space="preserve">S&amp;P:n</w:t>
      </w:r>
      <w:r>
        <w:t xml:space="preserve"> osakkeita ja futuureja </w:t>
      </w:r>
      <w:r>
        <w:rPr>
          <w:color w:val="94C661"/>
        </w:rPr>
        <w:t xml:space="preserve">suojautuakseen </w:t>
      </w:r>
      <w:r>
        <w:t xml:space="preserve">UAL:n uutta verilöylyä vastaan. Pian sen jälkeen, kun UAL aloitti kaupankäynnin, </w:t>
      </w:r>
      <w:r>
        <w:rPr>
          <w:color w:val="895E6B"/>
        </w:rPr>
        <w:t xml:space="preserve">ohjelmakauppiaat </w:t>
      </w:r>
      <w:r>
        <w:t xml:space="preserve">alkoivat myydä osakkeita, </w:t>
      </w:r>
      <w:r>
        <w:rPr>
          <w:color w:val="788E95"/>
        </w:rPr>
        <w:t xml:space="preserve">jotka perustuivat päämarkkinaindeksiin (MMI</w:t>
      </w:r>
      <w:r>
        <w:t xml:space="preserve">) ja </w:t>
      </w:r>
      <w:r>
        <w:rPr>
          <w:color w:val="FCB164"/>
        </w:rPr>
        <w:t xml:space="preserve">S&amp;P 500:aan</w:t>
      </w:r>
      <w:r>
        <w:t xml:space="preserve">. </w:t>
      </w:r>
      <w:r>
        <w:rPr>
          <w:color w:val="788E95"/>
        </w:rPr>
        <w:t xml:space="preserve">Kahdenkymmenen osakkeen päämarkkinaindeksi (MMI) </w:t>
      </w:r>
      <w:r>
        <w:t xml:space="preserve">seuraa </w:t>
      </w:r>
      <w:r>
        <w:rPr>
          <w:color w:val="FB5514"/>
        </w:rPr>
        <w:t xml:space="preserve">Dow Jonesin teollisuusindeksiä</w:t>
      </w:r>
      <w:r>
        <w:t xml:space="preserve">. 10.30 mennessä </w:t>
      </w:r>
      <w:r>
        <w:rPr>
          <w:color w:val="FB5514"/>
        </w:rPr>
        <w:t xml:space="preserve">teollisuusindeksi </w:t>
      </w:r>
      <w:r>
        <w:t xml:space="preserve">oli laskenut </w:t>
      </w:r>
      <w:r>
        <w:t xml:space="preserve">62,70. </w:t>
      </w:r>
      <w:r>
        <w:rPr>
          <w:color w:val="788E95"/>
        </w:rPr>
        <w:t xml:space="preserve">Päämarkkinaindeksin </w:t>
      </w:r>
      <w:r>
        <w:t xml:space="preserve">kaikki 20 osaketta </w:t>
      </w:r>
      <w:r>
        <w:t xml:space="preserve">Exxonia, General Motorsia ja Searsia lukuun ottamatta laskivat 1-2 dollaria. </w:t>
      </w:r>
      <w:r>
        <w:rPr>
          <w:color w:val="FB6AB8"/>
        </w:rPr>
        <w:t xml:space="preserve">Kello 10.33, kun </w:t>
      </w:r>
      <w:r>
        <w:rPr>
          <w:color w:val="FB6AB8"/>
        </w:rPr>
        <w:t xml:space="preserve">S&amp;P 500 joulukuun futuurisopimus oli romahtanut 12 pistettä ohjelmamyynnin vuoksi</w:t>
      </w:r>
      <w:r>
        <w:t xml:space="preserve">, kaupankäynti S&amp;P-futuurilla keskeytettiin ja ohjelmakauppa </w:t>
      </w:r>
      <w:r>
        <w:rPr>
          <w:color w:val="0BC582"/>
        </w:rPr>
        <w:t xml:space="preserve">New Yorkin pörssissä </w:t>
      </w:r>
      <w:r>
        <w:t xml:space="preserve">ohjattiin </w:t>
      </w:r>
      <w:r>
        <w:rPr>
          <w:color w:val="DB1474"/>
        </w:rPr>
        <w:t xml:space="preserve">erityiseen tietokoneeseen</w:t>
      </w:r>
      <w:r>
        <w:rPr>
          <w:color w:val="8489AE"/>
        </w:rPr>
        <w:t xml:space="preserve">, joka </w:t>
      </w:r>
      <w:r>
        <w:rPr>
          <w:color w:val="DB1474"/>
        </w:rPr>
        <w:t xml:space="preserve">seuraa passiivisia tilauksia</w:t>
      </w:r>
      <w:r>
        <w:t xml:space="preserve">. </w:t>
      </w:r>
      <w:r>
        <w:t xml:space="preserve">Chicagon kauppahallituksen hyväksymien sääntöjen mukaan futuurisopimus ei voi laskea </w:t>
      </w:r>
      <w:r>
        <w:rPr>
          <w:color w:val="61FC03"/>
        </w:rPr>
        <w:t xml:space="preserve">tietyn rajan alapuolelle</w:t>
      </w:r>
      <w:r>
        <w:t xml:space="preserve">, mutta ostajat voivat ostaa futuureja. Tässä vaiheessa </w:t>
      </w:r>
      <w:r>
        <w:rPr>
          <w:color w:val="860E04"/>
        </w:rPr>
        <w:t xml:space="preserve">Dow Jonesin teollisuusindeksit </w:t>
      </w:r>
      <w:r>
        <w:t xml:space="preserve">olivat laskeneet 75,41 pistettä ja laskussa. </w:t>
      </w:r>
      <w:r>
        <w:rPr>
          <w:color w:val="FCB164"/>
        </w:rPr>
        <w:t xml:space="preserve">S&amp;P 500 </w:t>
      </w:r>
      <w:r>
        <w:t xml:space="preserve">-futuurien kaupankäynnin pysähtyminen </w:t>
      </w:r>
      <w:r>
        <w:t xml:space="preserve">on monien kauppiaiden mukaan lisännyt myyntiä ja hämmennystä. </w:t>
      </w:r>
      <w:r>
        <w:rPr>
          <w:color w:val="FBC206"/>
        </w:rPr>
        <w:t xml:space="preserve">Mutta kun </w:t>
      </w:r>
      <w:r>
        <w:rPr>
          <w:color w:val="F2CDFE"/>
        </w:rPr>
        <w:t xml:space="preserve">pelko alkoi levitä </w:t>
      </w:r>
      <w:r>
        <w:rPr>
          <w:color w:val="6EAB9B"/>
        </w:rPr>
        <w:t xml:space="preserve">S&amp;P:n lattian </w:t>
      </w:r>
      <w:r>
        <w:t xml:space="preserve">osiin</w:t>
      </w:r>
      <w:r>
        <w:rPr>
          <w:color w:val="F2CDFE"/>
        </w:rPr>
        <w:t xml:space="preserve">, suuret välitysyhtiöt astuivat kuvaan ja ostivat aggressiivisesti futuureja</w:t>
      </w:r>
      <w:r>
        <w:t xml:space="preserve">. </w:t>
      </w:r>
      <w:r>
        <w:t xml:space="preserve">"</w:t>
      </w:r>
      <w:r>
        <w:rPr>
          <w:color w:val="645341"/>
        </w:rPr>
        <w:t xml:space="preserve">Se</w:t>
      </w:r>
      <w:r>
        <w:t xml:space="preserve"> oli </w:t>
      </w:r>
      <w:r>
        <w:t xml:space="preserve">kiire", sanoi eräs futuurikauppias. Viidessä minuutissa </w:t>
      </w:r>
      <w:r>
        <w:rPr>
          <w:color w:val="860E04"/>
        </w:rPr>
        <w:t xml:space="preserve">toimialan indeksit </w:t>
      </w:r>
      <w:r>
        <w:t xml:space="preserve">nousivat lähes 30 pistettä. </w:t>
      </w:r>
      <w:r>
        <w:rPr>
          <w:color w:val="645341"/>
        </w:rPr>
        <w:t xml:space="preserve">Laajat futuurien ostot </w:t>
      </w:r>
      <w:r>
        <w:t xml:space="preserve">käynnistivät </w:t>
      </w:r>
      <w:r>
        <w:rPr>
          <w:color w:val="647A41"/>
        </w:rPr>
        <w:t xml:space="preserve">osakeindeksien </w:t>
      </w:r>
      <w:r>
        <w:rPr>
          <w:color w:val="760035"/>
        </w:rPr>
        <w:t xml:space="preserve">osto-ohjelmat</w:t>
      </w:r>
      <w:r>
        <w:rPr>
          <w:color w:val="496E76"/>
        </w:rPr>
        <w:t xml:space="preserve">, jotka </w:t>
      </w:r>
      <w:r>
        <w:rPr>
          <w:color w:val="760035"/>
        </w:rPr>
        <w:t xml:space="preserve">lopulta rajoittivat </w:t>
      </w:r>
      <w:r>
        <w:rPr>
          <w:color w:val="E3F894"/>
        </w:rPr>
        <w:t xml:space="preserve">teollisuusindeksien </w:t>
      </w:r>
      <w:r>
        <w:rPr>
          <w:color w:val="760035"/>
        </w:rPr>
        <w:t xml:space="preserve">31 pisteen </w:t>
      </w:r>
      <w:r>
        <w:rPr>
          <w:color w:val="760035"/>
        </w:rPr>
        <w:t xml:space="preserve">laskun kello 11.00. </w:t>
      </w:r>
      <w:r>
        <w:t xml:space="preserve">Kauppiaat sanoivat, että </w:t>
      </w:r>
      <w:r>
        <w:t xml:space="preserve">ohjelmakauppiaat olivat laskeneet </w:t>
      </w:r>
      <w:r>
        <w:rPr>
          <w:color w:val="645341"/>
        </w:rPr>
        <w:t xml:space="preserve">futuurien ostot </w:t>
      </w:r>
      <w:r>
        <w:t xml:space="preserve">tarkasti. </w:t>
      </w:r>
      <w:r>
        <w:rPr>
          <w:color w:val="F9D7CD"/>
        </w:rPr>
        <w:t xml:space="preserve">Nämä yritykset </w:t>
      </w:r>
      <w:r>
        <w:t xml:space="preserve">myivät osakkeita </w:t>
      </w:r>
      <w:r>
        <w:rPr>
          <w:color w:val="876128"/>
        </w:rPr>
        <w:t xml:space="preserve">aamun suuren laskun aikana</w:t>
      </w:r>
      <w:r>
        <w:t xml:space="preserve">, mutta nähtyään </w:t>
      </w:r>
      <w:r>
        <w:rPr>
          <w:color w:val="876128"/>
        </w:rPr>
        <w:t xml:space="preserve">markkinoiden laskun </w:t>
      </w:r>
      <w:r>
        <w:t xml:space="preserve">nopeuden ne </w:t>
      </w:r>
      <w:r>
        <w:t xml:space="preserve">pidättäytyivät vastakkaisista futuuriostoista, kunnes S&amp;P-futuurit saavuttivat </w:t>
      </w:r>
      <w:r>
        <w:rPr>
          <w:color w:val="61FC03"/>
        </w:rPr>
        <w:t xml:space="preserve">kaupankäynnin rajan</w:t>
      </w:r>
      <w:r>
        <w:t xml:space="preserve">. </w:t>
      </w:r>
      <w:r>
        <w:rPr>
          <w:color w:val="A1A711"/>
        </w:rPr>
        <w:t xml:space="preserve">Sen jälkeen he </w:t>
      </w:r>
      <w:r>
        <w:rPr>
          <w:color w:val="A1A711"/>
        </w:rPr>
        <w:t xml:space="preserve">saattoivat kaupan toisen puolen päätökseen ostamalla futuureja</w:t>
      </w:r>
      <w:r>
        <w:rPr>
          <w:color w:val="A1A711"/>
        </w:rPr>
        <w:t xml:space="preserve">, mikä </w:t>
      </w:r>
      <w:r>
        <w:t xml:space="preserve">pysäytti äkillisesti </w:t>
      </w:r>
      <w:r>
        <w:rPr>
          <w:color w:val="01FB92"/>
        </w:rPr>
        <w:t xml:space="preserve">osakemarkkinoiden </w:t>
      </w:r>
      <w:r>
        <w:rPr>
          <w:color w:val="876128"/>
        </w:rPr>
        <w:t xml:space="preserve">laskun</w:t>
      </w:r>
      <w:r>
        <w:t xml:space="preserve">, kun </w:t>
      </w:r>
      <w:r>
        <w:rPr>
          <w:color w:val="FD0F31"/>
        </w:rPr>
        <w:t xml:space="preserve">kauppiaat </w:t>
      </w:r>
      <w:r>
        <w:t xml:space="preserve">alkoivat ostaa osakkeita. Siitä </w:t>
      </w:r>
      <w:r>
        <w:t xml:space="preserve">lähtien </w:t>
      </w:r>
      <w:r>
        <w:rPr>
          <w:color w:val="860E04"/>
        </w:rPr>
        <w:t xml:space="preserve">toimialan indeksit </w:t>
      </w:r>
      <w:r>
        <w:t xml:space="preserve">olivat 40-50 pisteen tappiolla. </w:t>
      </w:r>
      <w:r>
        <w:rPr>
          <w:color w:val="BE8485"/>
        </w:rPr>
        <w:t xml:space="preserve">Sitten iltakaupassa markkinoille tuli satojatuhansia UAL:n osakkeita koskevia ostotoimeksiantoja, mukaan lukien 200 000 osaketta koskeva Bear Stearnsin kautta tehty toimeksianto, </w:t>
      </w:r>
      <w:r>
        <w:rPr>
          <w:color w:val="BE8485"/>
        </w:rPr>
        <w:t xml:space="preserve">joka </w:t>
      </w:r>
      <w:r>
        <w:t xml:space="preserve">ilmeisesti vauhditti UAL:n hinnan myöhäistä nousua. </w:t>
      </w:r>
      <w:r>
        <w:rPr>
          <w:color w:val="C660FB"/>
        </w:rPr>
        <w:t xml:space="preserve">PaineWebber </w:t>
      </w:r>
      <w:r>
        <w:t xml:space="preserve">käynnisti lähes samanaikaisesti hyvin ilmeisen osto-ohjelman kymmenille </w:t>
      </w:r>
      <w:r>
        <w:rPr>
          <w:color w:val="120104"/>
        </w:rPr>
        <w:t xml:space="preserve">osakkeille</w:t>
      </w:r>
      <w:r>
        <w:t xml:space="preserve">. </w:t>
      </w:r>
      <w:r>
        <w:t xml:space="preserve">Sekalaiset ostot siivittivät </w:t>
      </w:r>
      <w:r>
        <w:rPr>
          <w:color w:val="FB5514"/>
        </w:rPr>
        <w:t xml:space="preserve">teollisuusindeksin </w:t>
      </w:r>
      <w:r>
        <w:t xml:space="preserve">pieneen nousuun ennen kuin se sulkeutui lievään tappioon. Jotkin kauppalaitokset eivät pitäneet </w:t>
      </w:r>
      <w:r>
        <w:rPr>
          <w:color w:val="D48958"/>
        </w:rPr>
        <w:t xml:space="preserve">tästä hurjasta ajelusta kovinkaan </w:t>
      </w:r>
      <w:r>
        <w:t xml:space="preserve">paljon. "Se </w:t>
      </w:r>
      <w:r>
        <w:rPr>
          <w:color w:val="D48958"/>
        </w:rPr>
        <w:t xml:space="preserve">on </w:t>
      </w:r>
      <w:r>
        <w:t xml:space="preserve">hauskaa", sanoi </w:t>
      </w:r>
      <w:r>
        <w:rPr>
          <w:color w:val="05AEE8"/>
        </w:rPr>
        <w:t xml:space="preserve">Susan Del Signore, Travelers Investment Management Co:n pääosakekauppias</w:t>
      </w:r>
      <w:r>
        <w:t xml:space="preserve">. </w:t>
      </w:r>
      <w:r>
        <w:t xml:space="preserve">Hän sanoi käyttäneensä hyväkseen </w:t>
      </w:r>
      <w:r>
        <w:rPr>
          <w:color w:val="D48958"/>
        </w:rPr>
        <w:t xml:space="preserve">markkinoiden jyrkkiä heilahteluja myynnin aikana </w:t>
      </w:r>
      <w:r>
        <w:t xml:space="preserve">ja ostaneensa osakkeita halvalla. Kun markkinat nousivat, </w:t>
      </w:r>
      <w:r>
        <w:rPr>
          <w:color w:val="05AEE8"/>
        </w:rPr>
        <w:t xml:space="preserve">Susan Del Signore </w:t>
      </w:r>
      <w:r>
        <w:t xml:space="preserve">myi </w:t>
      </w:r>
      <w:r>
        <w:rPr>
          <w:color w:val="C3C1BE"/>
        </w:rPr>
        <w:t xml:space="preserve">osakkeet, joista hän </w:t>
      </w:r>
      <w:r>
        <w:rPr>
          <w:color w:val="C3C1BE"/>
        </w:rPr>
        <w:t xml:space="preserve">halusi päästä </w:t>
      </w:r>
      <w:r>
        <w:rPr>
          <w:color w:val="9F98F8"/>
        </w:rPr>
        <w:t xml:space="preserve">eroon, </w:t>
      </w:r>
      <w:r>
        <w:t xml:space="preserve">irtotavarana</w:t>
      </w:r>
      <w:r>
        <w:t xml:space="preserve">. Toisaalta kauppiaat, jotka riskeerasivat rahansa suurten osakepakettien hallinnoinnissa, olivat järkyttyneitä. "Nämä markkinat </w:t>
      </w:r>
      <w:r>
        <w:t xml:space="preserve">varastavat nuoruuteni", sanoi </w:t>
      </w:r>
      <w:r>
        <w:rPr>
          <w:color w:val="1167D9"/>
        </w:rPr>
        <w:t xml:space="preserve">Kleinwort Benson North America Inc:n vanhempi osakekauppias Chung Lew</w:t>
      </w:r>
      <w:r>
        <w:t xml:space="preserve">. "</w:t>
      </w:r>
      <w:r>
        <w:rPr>
          <w:color w:val="D19012"/>
        </w:rPr>
        <w:t xml:space="preserve">Uskottavuus </w:t>
      </w:r>
      <w:r>
        <w:t xml:space="preserve">näyttää olevan saavuttamattomissa. Mielestäni menetämme kuitenkin uskottavuutta, koska kun </w:t>
      </w:r>
      <w:r>
        <w:rPr>
          <w:color w:val="B7D802"/>
        </w:rPr>
        <w:t xml:space="preserve">markkinat </w:t>
      </w:r>
      <w:r>
        <w:t xml:space="preserve">tekevät näin, se ei anna vaikutelmaa järkevästä sijoituksesta. Mutta kun tämä kaikki jätetään huomiotta, markkinat ovat silti kauniit sijoituskohteet." </w:t>
      </w:r>
      <w:r>
        <w:rPr>
          <w:color w:val="826392"/>
        </w:rPr>
        <w:t xml:space="preserve">Dow Jones Professional Investor Reportin mukaan </w:t>
      </w:r>
      <w:r>
        <w:rPr>
          <w:color w:val="826392"/>
        </w:rPr>
        <w:t xml:space="preserve">kauppiaat johtivat monien osakkeiden nousua </w:t>
      </w:r>
      <w:r>
        <w:rPr>
          <w:color w:val="1D0051"/>
        </w:rPr>
        <w:t xml:space="preserve">PaineWebberin </w:t>
      </w:r>
      <w:r>
        <w:rPr>
          <w:color w:val="B29869"/>
        </w:rPr>
        <w:t xml:space="preserve">aloittamasta </w:t>
      </w:r>
      <w:r>
        <w:rPr>
          <w:color w:val="5E7A6A"/>
        </w:rPr>
        <w:t xml:space="preserve">japanilaisesta osto-ohjelmasta, joka oli osa </w:t>
      </w:r>
      <w:r>
        <w:rPr>
          <w:color w:val="5E7A6A"/>
        </w:rPr>
        <w:t xml:space="preserve">salkkustrategian muutosta</w:t>
      </w:r>
      <w:r>
        <w:t xml:space="preserve">. </w:t>
      </w:r>
      <w:r>
        <w:rPr>
          <w:color w:val="8BE7FC"/>
        </w:rPr>
        <w:t xml:space="preserve">Dow Jones -indeksi nousi </w:t>
      </w:r>
      <w:r>
        <w:rPr>
          <w:color w:val="76E0C1"/>
        </w:rPr>
        <w:t xml:space="preserve">5 3/4 41:een todella suurella 786 100 osakkeen volyymilla</w:t>
      </w:r>
      <w:r>
        <w:t xml:space="preserve">. </w:t>
      </w:r>
      <w:r>
        <w:t xml:space="preserve">Analyytikot sanoivat, </w:t>
      </w:r>
      <w:r>
        <w:t xml:space="preserve">että suuri japanilainen ostotilaus oli </w:t>
      </w:r>
      <w:r>
        <w:rPr>
          <w:color w:val="76E0C1"/>
        </w:rPr>
        <w:t xml:space="preserve">nousun taustalla. </w:t>
      </w:r>
      <w:r>
        <w:rPr>
          <w:color w:val="FB5514"/>
        </w:rPr>
        <w:t xml:space="preserve">Dow Jones Industrial Indexin </w:t>
      </w:r>
      <w:r>
        <w:t xml:space="preserve">tiedottaja </w:t>
      </w:r>
      <w:r>
        <w:t xml:space="preserve">sanoi, että </w:t>
      </w:r>
      <w:r>
        <w:rPr>
          <w:color w:val="BACFA7"/>
        </w:rPr>
        <w:t xml:space="preserve">yhtiöissä (</w:t>
      </w:r>
      <w:r>
        <w:t xml:space="preserve">suurissa yrityksissä</w:t>
      </w:r>
      <w:r>
        <w:rPr>
          <w:color w:val="BACFA7"/>
        </w:rPr>
        <w:t xml:space="preserve">) </w:t>
      </w:r>
      <w:r>
        <w:t xml:space="preserve">ei tapahtunut mitään </w:t>
      </w:r>
      <w:r>
        <w:rPr>
          <w:color w:val="BACFA7"/>
        </w:rPr>
        <w:t xml:space="preserve">kehitystä, joka </w:t>
      </w:r>
      <w:r>
        <w:rPr>
          <w:color w:val="462C36"/>
        </w:rPr>
        <w:t xml:space="preserve">selittäisi </w:t>
      </w:r>
      <w:r>
        <w:rPr>
          <w:color w:val="65407D"/>
        </w:rPr>
        <w:t xml:space="preserve">tämän toiminnan</w:t>
      </w:r>
      <w:r>
        <w:t xml:space="preserve">. </w:t>
      </w:r>
      <w:r>
        <w:rPr>
          <w:color w:val="491803"/>
        </w:rPr>
        <w:t xml:space="preserve">Muita </w:t>
      </w:r>
      <w:r>
        <w:rPr>
          <w:color w:val="03422C"/>
        </w:rPr>
        <w:t xml:space="preserve">osto-ohjelmaan kuuluv</w:t>
      </w:r>
      <w:r>
        <w:rPr>
          <w:color w:val="491803"/>
        </w:rPr>
        <w:t xml:space="preserve">ia </w:t>
      </w:r>
      <w:r>
        <w:rPr>
          <w:color w:val="491803"/>
        </w:rPr>
        <w:t xml:space="preserve">osakkeita </w:t>
      </w:r>
      <w:r>
        <w:t xml:space="preserve">olivat </w:t>
      </w:r>
      <w:r>
        <w:rPr>
          <w:color w:val="72A46E"/>
        </w:rPr>
        <w:t xml:space="preserve">Procter &amp; Gamble, </w:t>
      </w:r>
      <w:r>
        <w:rPr>
          <w:color w:val="128EAC"/>
        </w:rPr>
        <w:t xml:space="preserve">joka </w:t>
      </w:r>
      <w:r>
        <w:rPr>
          <w:color w:val="72A46E"/>
        </w:rPr>
        <w:t xml:space="preserve">nousi 2 7/8 133 1/2:een</w:t>
      </w:r>
      <w:r>
        <w:t xml:space="preserve">, </w:t>
      </w:r>
      <w:r>
        <w:rPr>
          <w:color w:val="47545E"/>
        </w:rPr>
        <w:t xml:space="preserve">Atlantic Richfield, </w:t>
      </w:r>
      <w:r>
        <w:rPr>
          <w:color w:val="B95C69"/>
        </w:rPr>
        <w:t xml:space="preserve">joka </w:t>
      </w:r>
      <w:r>
        <w:rPr>
          <w:color w:val="47545E"/>
        </w:rPr>
        <w:t xml:space="preserve">nousi 2 % 103 3/4:ään</w:t>
      </w:r>
      <w:r>
        <w:t xml:space="preserve">, ja </w:t>
      </w:r>
      <w:r>
        <w:rPr>
          <w:color w:val="A14D12"/>
        </w:rPr>
        <w:t xml:space="preserve">Rockwell International, </w:t>
      </w:r>
      <w:r>
        <w:rPr>
          <w:color w:val="C4C8FA"/>
        </w:rPr>
        <w:t xml:space="preserve">joka </w:t>
      </w:r>
      <w:r>
        <w:rPr>
          <w:color w:val="A14D12"/>
        </w:rPr>
        <w:t xml:space="preserve">nousi 2 3/4 27 1/8:een</w:t>
      </w:r>
      <w:r>
        <w:t xml:space="preserve">. </w:t>
      </w:r>
      <w:r>
        <w:rPr>
          <w:color w:val="C660FB"/>
        </w:rPr>
        <w:t xml:space="preserve">PaineWebber </w:t>
      </w:r>
      <w:r>
        <w:t xml:space="preserve">kieltäytyi kommentoimasta asiaa. </w:t>
      </w:r>
      <w:r>
        <w:t xml:space="preserve">UAL päätyi </w:t>
      </w:r>
      <w:r>
        <w:rPr>
          <w:color w:val="372A55"/>
        </w:rPr>
        <w:t xml:space="preserve">170 pisteeseen</w:t>
      </w:r>
      <w:r>
        <w:t xml:space="preserve">, </w:t>
      </w:r>
      <w:r>
        <w:t xml:space="preserve">laskua 8 3/8. Muiden lentoyhtiöiden osakkeet laskivat vastauksena </w:t>
      </w:r>
      <w:r>
        <w:rPr>
          <w:color w:val="3F3610"/>
        </w:rPr>
        <w:t xml:space="preserve">UAL:n hallituksen päätökseen </w:t>
      </w:r>
      <w:r>
        <w:t xml:space="preserve">säilyttää väliaikainen riippumattomuus, </w:t>
      </w:r>
      <w:r>
        <w:rPr>
          <w:color w:val="D3A2C6"/>
        </w:rPr>
        <w:t xml:space="preserve">mukaan lukien USAir Group</w:t>
      </w:r>
      <w:r>
        <w:rPr>
          <w:color w:val="719FFA"/>
        </w:rPr>
        <w:t xml:space="preserve">, joka </w:t>
      </w:r>
      <w:r>
        <w:rPr>
          <w:color w:val="D3A2C6"/>
        </w:rPr>
        <w:t xml:space="preserve">itsenäisesti raportoi </w:t>
      </w:r>
      <w:r>
        <w:rPr>
          <w:color w:val="0D841A"/>
        </w:rPr>
        <w:t xml:space="preserve">kolmannen neljänneksen </w:t>
      </w:r>
      <w:r>
        <w:rPr>
          <w:color w:val="D3A2C6"/>
        </w:rPr>
        <w:t xml:space="preserve">tappiosta, joka oli </w:t>
      </w:r>
      <w:r>
        <w:rPr>
          <w:color w:val="D3A2C6"/>
        </w:rPr>
        <w:t xml:space="preserve">1,86 dollaria osakkeelta, kun se viime vuonna oli voitollinen</w:t>
      </w:r>
      <w:r>
        <w:t xml:space="preserve">. </w:t>
      </w:r>
      <w:r>
        <w:rPr>
          <w:color w:val="D3A2C6"/>
        </w:rPr>
        <w:t xml:space="preserve">USAir </w:t>
      </w:r>
      <w:r>
        <w:t xml:space="preserve">laski 2 1/2:lla 40:een. American Airlinesin emoyhtiö AMR laski 1 3/4 68 7/8:aan 2,3 miljoonalla osakkeella, Delta Air Lines laski 1 1/2 66:een, Southwest Airlines liukui 3/4 24 1/4:ään ja Midway Airlines laski 1/4 14 7/8:aan. </w:t>
      </w:r>
      <w:r>
        <w:rPr>
          <w:color w:val="4C5B32"/>
        </w:rPr>
        <w:t xml:space="preserve">Texas Air, </w:t>
      </w:r>
      <w:r>
        <w:rPr>
          <w:color w:val="9DB3B7"/>
        </w:rPr>
        <w:t xml:space="preserve">joka </w:t>
      </w:r>
      <w:r>
        <w:rPr>
          <w:color w:val="4C5B32"/>
        </w:rPr>
        <w:t xml:space="preserve">omistaa mannermaisia ja itäisiä lentoyhtiöitä</w:t>
      </w:r>
      <w:r>
        <w:t xml:space="preserve">, </w:t>
      </w:r>
      <w:r>
        <w:t xml:space="preserve">laski 3/8:aan 13 1/8:aan </w:t>
      </w:r>
      <w:r>
        <w:rPr>
          <w:color w:val="B14F8F"/>
        </w:rPr>
        <w:t xml:space="preserve">Yhdysvaltain pörssissä.</w:t>
      </w:r>
      <w:r>
        <w:t xml:space="preserve"> Myös metalliosakkeet olivat erityisen heikkoja, kun huoli syklisten yritysten tulosnäkymistä painoi ryhmää. Aluminum Co. of America laski 1 1/2 ja oli 70 1/4, Phelps Dodge laski 4 ja oli 59 7/8, Asarco menetti 1 3/8 ja oli 31 3/4, Reynolds Metals laski 1 3/8 ja oli 50 3/8, Amax laski 1/8 ja oli 21 5/8 ja Cyprus Minerals laski 2 ja oli 26 3/4. </w:t>
      </w:r>
      <w:r>
        <w:rPr>
          <w:color w:val="747103"/>
        </w:rPr>
        <w:t xml:space="preserve">Alcan Aluminium </w:t>
      </w:r>
      <w:r>
        <w:t xml:space="preserve">oli poikkeus, sillä </w:t>
      </w:r>
      <w:r>
        <w:t xml:space="preserve">se nousi kahdella miljoonalla osakkeella 1 3/8 23:een. </w:t>
      </w:r>
      <w:r>
        <w:rPr>
          <w:color w:val="9F816D"/>
        </w:rPr>
        <w:t xml:space="preserve">Goodyear Tire &amp; Rubber </w:t>
      </w:r>
      <w:r>
        <w:t xml:space="preserve">romahti 2 7/8 43 7/8:aan. </w:t>
      </w:r>
      <w:r>
        <w:rPr>
          <w:color w:val="D26A5B"/>
        </w:rPr>
        <w:t xml:space="preserve">Sen </w:t>
      </w:r>
      <w:r>
        <w:rPr>
          <w:color w:val="F98500"/>
        </w:rPr>
        <w:t xml:space="preserve">kolmannen neljänneksen </w:t>
      </w:r>
      <w:r>
        <w:rPr>
          <w:color w:val="8B934B"/>
        </w:rPr>
        <w:t xml:space="preserve">tulos </w:t>
      </w:r>
      <w:r>
        <w:t xml:space="preserve">oli viime vuotta korkeampi, mutta jäi odotuksista. </w:t>
      </w:r>
      <w:r>
        <w:rPr>
          <w:color w:val="002935"/>
        </w:rPr>
        <w:t xml:space="preserve">Muita </w:t>
      </w:r>
      <w:r>
        <w:rPr>
          <w:color w:val="D7F3FE"/>
        </w:rPr>
        <w:t xml:space="preserve">teollisuusindeksin </w:t>
      </w:r>
      <w:r>
        <w:rPr>
          <w:color w:val="002935"/>
        </w:rPr>
        <w:t xml:space="preserve">osakkeita</w:t>
      </w:r>
      <w:r>
        <w:rPr>
          <w:color w:val="002935"/>
        </w:rPr>
        <w:t xml:space="preserve">, jotka </w:t>
      </w:r>
      <w:r>
        <w:rPr>
          <w:color w:val="002935"/>
        </w:rPr>
        <w:t xml:space="preserve">eivät onnistuneet hyödyntämään markkinoiden elpymistä, </w:t>
      </w:r>
      <w:r>
        <w:t xml:space="preserve">olivat </w:t>
      </w:r>
      <w:r>
        <w:rPr>
          <w:color w:val="1C0720"/>
        </w:rPr>
        <w:t xml:space="preserve">United Technologies, </w:t>
      </w:r>
      <w:r>
        <w:rPr>
          <w:color w:val="6B5F61"/>
        </w:rPr>
        <w:t xml:space="preserve">joka </w:t>
      </w:r>
      <w:r>
        <w:rPr>
          <w:color w:val="1C0720"/>
        </w:rPr>
        <w:t xml:space="preserve">laski 1 - 53 5/8, ja </w:t>
      </w:r>
      <w:r>
        <w:rPr>
          <w:color w:val="F98A9D"/>
        </w:rPr>
        <w:t xml:space="preserve">Bethle hem Steel, </w:t>
      </w:r>
      <w:r>
        <w:rPr>
          <w:color w:val="9B72C2"/>
        </w:rPr>
        <w:t xml:space="preserve">joka </w:t>
      </w:r>
      <w:r>
        <w:rPr>
          <w:color w:val="F98A9D"/>
        </w:rPr>
        <w:t xml:space="preserve">laski 1 - 16 7/8</w:t>
      </w:r>
      <w:r>
        <w:t xml:space="preserve">. </w:t>
      </w:r>
      <w:r>
        <w:rPr>
          <w:color w:val="A6919D"/>
        </w:rPr>
        <w:t xml:space="preserve">BankAmerica </w:t>
      </w:r>
      <w:r>
        <w:t xml:space="preserve">laski 1 1/4 29 1/2:een 2,3 miljoonalla osakkeella, </w:t>
      </w:r>
      <w:r>
        <w:rPr>
          <w:color w:val="2C3729"/>
        </w:rPr>
        <w:t xml:space="preserve">kun raportoitiin, että viime viikon maanjäristys San Franciscon alueella aiheutti rakenteellisia vaurioita </w:t>
      </w:r>
      <w:r>
        <w:rPr>
          <w:color w:val="9F9992"/>
        </w:rPr>
        <w:t xml:space="preserve">sen </w:t>
      </w:r>
      <w:r>
        <w:rPr>
          <w:color w:val="D7C70B"/>
        </w:rPr>
        <w:t xml:space="preserve">pääkonttorirakennukselle</w:t>
      </w:r>
      <w:r>
        <w:t xml:space="preserve">. </w:t>
      </w:r>
      <w:r>
        <w:rPr>
          <w:color w:val="A6919D"/>
        </w:rPr>
        <w:t xml:space="preserve">Yhtiö </w:t>
      </w:r>
      <w:r>
        <w:t xml:space="preserve">torjui </w:t>
      </w:r>
      <w:r>
        <w:rPr>
          <w:color w:val="2C3729"/>
        </w:rPr>
        <w:t xml:space="preserve">nämä tiedot </w:t>
      </w:r>
      <w:r>
        <w:t xml:space="preserve">ja totesi, </w:t>
      </w:r>
      <w:r>
        <w:t xml:space="preserve">ettei </w:t>
      </w:r>
      <w:r>
        <w:t xml:space="preserve">se </w:t>
      </w:r>
      <w:r>
        <w:t xml:space="preserve">omista </w:t>
      </w:r>
      <w:r>
        <w:rPr>
          <w:color w:val="EFFBD0"/>
        </w:rPr>
        <w:t xml:space="preserve">rakennusta.</w:t>
      </w:r>
      <w:r>
        <w:t xml:space="preserve"> Myös Kalifornian luotto-osuuskuntien osakkeisiin kohdistui merkittäviä vaikutuksia. Great Western Financial laski 1/8 20 1/2:een 1,6 miljoonalla osakkeella, Golden West Financial laski 1 1/4 28 1/2:een ja H.F. Ahmanson laski 5/8 21 1/4:een. </w:t>
      </w:r>
      <w:r>
        <w:rPr>
          <w:color w:val="FDE2F1"/>
        </w:rPr>
        <w:t xml:space="preserve">HomeFed </w:t>
      </w:r>
      <w:r>
        <w:t xml:space="preserve">laski 3 5/8 38 1/2:een; </w:t>
      </w:r>
      <w:r>
        <w:rPr>
          <w:color w:val="923A52"/>
        </w:rPr>
        <w:t xml:space="preserve">sen </w:t>
      </w:r>
      <w:r>
        <w:rPr>
          <w:color w:val="BC14FD"/>
        </w:rPr>
        <w:t xml:space="preserve">kolmannen neljänneksen </w:t>
      </w:r>
      <w:r>
        <w:rPr>
          <w:color w:val="5140A7"/>
        </w:rPr>
        <w:t xml:space="preserve">tulos </w:t>
      </w:r>
      <w:r>
        <w:t xml:space="preserve">oli pienempi kuin viime vuonna. </w:t>
      </w:r>
      <w:r>
        <w:rPr>
          <w:color w:val="6D706C"/>
        </w:rPr>
        <w:t xml:space="preserve">Golden Valley Microwave Foods </w:t>
      </w:r>
      <w:r>
        <w:t xml:space="preserve">laski 3 5/8 - 31 3/4:ään varoitettuaan, että </w:t>
      </w:r>
      <w:r>
        <w:rPr>
          <w:color w:val="6D706C"/>
        </w:rPr>
        <w:t xml:space="preserve">sen </w:t>
      </w:r>
      <w:r>
        <w:t xml:space="preserve">neljännen neljänneksen tulosta voivat heikentää "melko laajat kansainväliset ostajamenot". Osinkoihin liittyvä kaupankäynti laajensi kahden osakkeen määrää: </w:t>
      </w:r>
      <w:r>
        <w:rPr>
          <w:color w:val="0007C4"/>
        </w:rPr>
        <w:t xml:space="preserve">Security Pacific, </w:t>
      </w:r>
      <w:r>
        <w:rPr>
          <w:color w:val="C6A62F"/>
        </w:rPr>
        <w:t xml:space="preserve">joka </w:t>
      </w:r>
      <w:r>
        <w:rPr>
          <w:color w:val="0007C4"/>
        </w:rPr>
        <w:t xml:space="preserve">laski 7/8 44 1/2:een, jolloin </w:t>
      </w:r>
      <w:r>
        <w:rPr>
          <w:color w:val="000C14"/>
        </w:rPr>
        <w:t xml:space="preserve">New Yorkin pörssin </w:t>
      </w:r>
      <w:r>
        <w:rPr>
          <w:color w:val="0007C4"/>
        </w:rPr>
        <w:t xml:space="preserve">aktiivisimpien osakkeiden listalla oli </w:t>
      </w:r>
      <w:r>
        <w:rPr>
          <w:color w:val="0007C4"/>
        </w:rPr>
        <w:t xml:space="preserve">yhteensä 14,8 miljoonaa osaketta, </w:t>
      </w:r>
      <w:r>
        <w:t xml:space="preserve">ja </w:t>
      </w:r>
      <w:r>
        <w:rPr>
          <w:color w:val="904431"/>
        </w:rPr>
        <w:t xml:space="preserve">Nipsco Industries, </w:t>
      </w:r>
      <w:r>
        <w:rPr>
          <w:color w:val="600013"/>
        </w:rPr>
        <w:t xml:space="preserve">joka </w:t>
      </w:r>
      <w:r>
        <w:rPr>
          <w:color w:val="904431"/>
        </w:rPr>
        <w:t xml:space="preserve">laski 3/8 17 3/8:aan 4,4 miljoonalla osakkeella</w:t>
      </w:r>
      <w:r>
        <w:t xml:space="preserve">. Molempien osakkeiden osinkotuotot ovat noin 5 %, ja osingot erääntyvät keskiviikkona. </w:t>
      </w:r>
      <w:r>
        <w:rPr>
          <w:color w:val="1C1B08"/>
        </w:rPr>
        <w:t xml:space="preserve">Kellogg </w:t>
      </w:r>
      <w:r>
        <w:t xml:space="preserve">on noussut 4 1/4:llä 75:een. </w:t>
      </w:r>
      <w:r>
        <w:rPr>
          <w:color w:val="693955"/>
        </w:rPr>
        <w:t xml:space="preserve">Donaldson, Lufkin &amp; Jenrette </w:t>
      </w:r>
      <w:r>
        <w:t xml:space="preserve">sisällytti osakkeen </w:t>
      </w:r>
      <w:r>
        <w:t xml:space="preserve">suosituslistalleen. </w:t>
      </w:r>
      <w:r>
        <w:rPr>
          <w:color w:val="1C1B08"/>
        </w:rPr>
        <w:t xml:space="preserve">Yhtiö </w:t>
      </w:r>
      <w:r>
        <w:t xml:space="preserve">totesi, että </w:t>
      </w:r>
      <w:r>
        <w:rPr>
          <w:color w:val="1C1B08"/>
        </w:rPr>
        <w:t xml:space="preserve">sen </w:t>
      </w:r>
      <w:r>
        <w:rPr>
          <w:color w:val="5E7C99"/>
        </w:rPr>
        <w:t xml:space="preserve">kolmannen vuosineljänneksen </w:t>
      </w:r>
      <w:r>
        <w:t xml:space="preserve">tulokset </w:t>
      </w:r>
      <w:r>
        <w:t xml:space="preserve">on määrä raportoida tämän viikon jälkipuoliskolla tai ensi viikon alussa. </w:t>
      </w:r>
      <w:r>
        <w:t xml:space="preserve">Vista Chemical nousi 1 3/8 38 5/8:aan sen jälkeen, kun </w:t>
      </w:r>
      <w:r>
        <w:rPr>
          <w:color w:val="6C6E82"/>
        </w:rPr>
        <w:t xml:space="preserve">Bear Stearns </w:t>
      </w:r>
      <w:r>
        <w:t xml:space="preserve">lisäsi osakkeen </w:t>
      </w:r>
      <w:r>
        <w:rPr>
          <w:color w:val="6C6E82"/>
        </w:rPr>
        <w:t xml:space="preserve">yhtiön</w:t>
      </w:r>
      <w:r>
        <w:t xml:space="preserve"> ostolistalle </w:t>
      </w:r>
      <w:r>
        <w:t xml:space="preserve">viimeaikaiseen hintaheikkouteen vedoten. </w:t>
      </w:r>
      <w:r>
        <w:rPr>
          <w:color w:val="D0AFB3"/>
        </w:rPr>
        <w:t xml:space="preserve">Georgia Gulf, toinen raaka-ainekemikaalien valmistaja, </w:t>
      </w:r>
      <w:r>
        <w:t xml:space="preserve">nousi 2 49 1/2:een; </w:t>
      </w:r>
      <w:r>
        <w:rPr>
          <w:color w:val="493B36"/>
        </w:rPr>
        <w:t xml:space="preserve">dallasilaissijoittaja Harold Simmons, </w:t>
      </w:r>
      <w:r>
        <w:rPr>
          <w:color w:val="AC93CE"/>
        </w:rPr>
        <w:t xml:space="preserve">joka </w:t>
      </w:r>
      <w:r>
        <w:rPr>
          <w:color w:val="493B36"/>
        </w:rPr>
        <w:t xml:space="preserve">omistaa noin 10 % </w:t>
      </w:r>
      <w:r>
        <w:rPr>
          <w:color w:val="493B36"/>
        </w:rPr>
        <w:t xml:space="preserve">osakkeista</w:t>
      </w:r>
      <w:r>
        <w:t xml:space="preserve">, sanoi, </w:t>
      </w:r>
      <w:r>
        <w:t xml:space="preserve">ettei hän lisännyt osuuttaan. </w:t>
      </w:r>
      <w:r>
        <w:rPr>
          <w:color w:val="09C4B8"/>
        </w:rPr>
        <w:t xml:space="preserve">Norfolk Southern </w:t>
      </w:r>
      <w:r>
        <w:t xml:space="preserve">nousi 1 1/8 ja oli 37 7/8. </w:t>
      </w:r>
      <w:r>
        <w:rPr>
          <w:color w:val="69A5B8"/>
        </w:rPr>
        <w:t xml:space="preserve">Yhtiön </w:t>
      </w:r>
      <w:r>
        <w:rPr>
          <w:color w:val="3F3610"/>
        </w:rPr>
        <w:t xml:space="preserve">hallitus </w:t>
      </w:r>
      <w:r>
        <w:t xml:space="preserve">antoi luvan ostaa takaisin enintään 45 miljoonaa kantaosaketta eli noin 26 % </w:t>
      </w:r>
      <w:r>
        <w:t xml:space="preserve">ulkona olevista osakkeista vuoden 1992 loppuun mennessä. </w:t>
      </w:r>
      <w:r>
        <w:rPr>
          <w:color w:val="374869"/>
        </w:rPr>
        <w:t xml:space="preserve">Airborne Freight </w:t>
      </w:r>
      <w:r>
        <w:t xml:space="preserve">nousi 1 1/8 ja oli 38 1/2. </w:t>
      </w:r>
      <w:r>
        <w:rPr>
          <w:color w:val="374869"/>
        </w:rPr>
        <w:t xml:space="preserve">Sen </w:t>
      </w:r>
      <w:r>
        <w:rPr>
          <w:color w:val="5E7C99"/>
        </w:rPr>
        <w:t xml:space="preserve">kolmannen neljänneksen </w:t>
      </w:r>
      <w:r>
        <w:t xml:space="preserve">tulos yli </w:t>
      </w:r>
      <w:r>
        <w:t xml:space="preserve">kaksinkertaistui edellisvuodesta ja ylitti analyytikoiden odotukset. </w:t>
      </w:r>
      <w:r>
        <w:rPr>
          <w:color w:val="F868ED"/>
        </w:rPr>
        <w:t xml:space="preserve">John Harland, </w:t>
      </w:r>
      <w:r>
        <w:rPr>
          <w:color w:val="E70850"/>
        </w:rPr>
        <w:t xml:space="preserve">joka </w:t>
      </w:r>
      <w:r>
        <w:rPr>
          <w:color w:val="F868ED"/>
        </w:rPr>
        <w:t xml:space="preserve">korvaa American Medical Internationalin </w:t>
      </w:r>
      <w:r>
        <w:rPr>
          <w:color w:val="C04841"/>
        </w:rPr>
        <w:t xml:space="preserve">S&amp;P 500 </w:t>
      </w:r>
      <w:r>
        <w:rPr>
          <w:color w:val="F868ED"/>
        </w:rPr>
        <w:t xml:space="preserve">-listalla keskiviikon sulkemisen jälkeen</w:t>
      </w:r>
      <w:r>
        <w:t xml:space="preserve">, nousi 5/8:lla 24 1/8:aan. </w:t>
      </w:r>
      <w:r>
        <w:rPr>
          <w:color w:val="B14F8F"/>
        </w:rPr>
        <w:t xml:space="preserve">American </w:t>
      </w:r>
      <w:r>
        <w:t xml:space="preserve">Market Value Index </w:t>
      </w:r>
      <w:r>
        <w:t xml:space="preserve">(Amex) laski 3,10:llä 376,36:een.</w:t>
      </w:r>
      <w:r>
        <w:t xml:space="preserve"> Volyymi oli yhteensä 1 456 000 osaketta.</w:t>
      </w:r>
    </w:p>
    <w:p>
      <w:r>
        <w:rPr>
          <w:b/>
        </w:rPr>
        <w:t xml:space="preserve">Asiakirjan numero 911</w:t>
      </w:r>
    </w:p>
    <w:p>
      <w:r>
        <w:rPr>
          <w:b/>
        </w:rPr>
        <w:t xml:space="preserve">Asiakirjan tunniste: wsj1209-001</w:t>
      </w:r>
    </w:p>
    <w:p>
      <w:r>
        <w:rPr>
          <w:color w:val="310106"/>
        </w:rPr>
        <w:t xml:space="preserve">GANNETT Co. </w:t>
      </w:r>
      <w:r>
        <w:rPr>
          <w:color w:val="04640D"/>
        </w:rPr>
        <w:t xml:space="preserve">on korottanut </w:t>
      </w:r>
      <w:r>
        <w:rPr>
          <w:color w:val="04640D"/>
        </w:rPr>
        <w:t xml:space="preserve">neljännesvuosittaista osinkoaan 11 prosentilla 27 sentistä 30 senttiin osakkeelta, joka maksetaan 2. tammikuuta 1990 8. joulukuuta 1989 ulkona oleville kantaosakkeille</w:t>
      </w:r>
      <w:r>
        <w:t xml:space="preserve">. </w:t>
      </w:r>
      <w:r>
        <w:rPr>
          <w:color w:val="04640D"/>
        </w:rPr>
        <w:t xml:space="preserve">Tämä </w:t>
      </w:r>
      <w:r>
        <w:t xml:space="preserve">nostaa vuotuisen osingon 1,08 dollarista 1,20 dollariin osakkeelta. Tämä on </w:t>
      </w:r>
      <w:r>
        <w:rPr>
          <w:color w:val="FEFB0A"/>
        </w:rPr>
        <w:t xml:space="preserve">22. vuosi</w:t>
      </w:r>
      <w:r>
        <w:rPr>
          <w:color w:val="FB5514"/>
        </w:rPr>
        <w:t xml:space="preserve">, jolloin </w:t>
      </w:r>
      <w:r>
        <w:rPr>
          <w:color w:val="E115C0"/>
        </w:rPr>
        <w:t xml:space="preserve">tämä washingtonilainen mediayhtiö </w:t>
      </w:r>
      <w:r>
        <w:rPr>
          <w:color w:val="FEFB0A"/>
        </w:rPr>
        <w:t xml:space="preserve">on nostanut osinkoja</w:t>
      </w:r>
      <w:r>
        <w:t xml:space="preserve">. </w:t>
      </w:r>
      <w:r>
        <w:rPr>
          <w:color w:val="00587F"/>
        </w:rPr>
        <w:t xml:space="preserve">Gannettin </w:t>
      </w:r>
      <w:r>
        <w:t xml:space="preserve">kolmannen neljänneksen </w:t>
      </w:r>
      <w:r>
        <w:t xml:space="preserve">tulos </w:t>
      </w:r>
      <w:r>
        <w:t xml:space="preserve">nousi 11 prosenttia viime vuoden vastaavasta ajanjaksosta, 47 sentistä 52 senttiin osakkeelta. Liikevaihto kasvoi 2,9 % 804,3 miljoonasta dollarista 827,9 miljoonaan dollariin. </w:t>
      </w:r>
      <w:r>
        <w:rPr>
          <w:color w:val="00587F"/>
        </w:rPr>
        <w:t xml:space="preserve">Gannettilla </w:t>
      </w:r>
      <w:r>
        <w:t xml:space="preserve">on liikkeellä 161 miljoonaa osaketta.</w:t>
      </w:r>
    </w:p>
    <w:p>
      <w:r>
        <w:rPr>
          <w:b/>
        </w:rPr>
        <w:t xml:space="preserve">Asiakirjan numero 912</w:t>
      </w:r>
    </w:p>
    <w:p>
      <w:r>
        <w:rPr>
          <w:b/>
        </w:rPr>
        <w:t xml:space="preserve">Asiakirjan tunniste: wsj1210-001</w:t>
      </w:r>
    </w:p>
    <w:p>
      <w:r>
        <w:rPr>
          <w:color w:val="310106"/>
        </w:rPr>
        <w:t xml:space="preserve">Fireman's Fund Corp. </w:t>
      </w:r>
      <w:r>
        <w:t xml:space="preserve">kertoi, että </w:t>
      </w:r>
      <w:r>
        <w:rPr>
          <w:color w:val="310106"/>
        </w:rPr>
        <w:t xml:space="preserve">sen </w:t>
      </w:r>
      <w:r>
        <w:rPr>
          <w:color w:val="04640D"/>
        </w:rPr>
        <w:t xml:space="preserve">kolmannen neljänneksen </w:t>
      </w:r>
      <w:r>
        <w:t xml:space="preserve">nettotulos </w:t>
      </w:r>
      <w:r>
        <w:t xml:space="preserve">romahti 85 prosenttia 7,2 miljoonaan dollariin viime vuoden 49,1 miljoonasta dollarista eli 99 senttiin osakkeelta, mikä </w:t>
      </w:r>
      <w:r>
        <w:t xml:space="preserve">johtui </w:t>
      </w:r>
      <w:r>
        <w:rPr>
          <w:color w:val="FEFB0A"/>
        </w:rPr>
        <w:t xml:space="preserve">hurrikaani Hugon </w:t>
      </w:r>
      <w:r>
        <w:t xml:space="preserve">tuhoista </w:t>
      </w:r>
      <w:r>
        <w:t xml:space="preserve">ja oikeudellisia kuluja koskevien varausten kasvusta. Etuoikeutettujen osinkojen maksaminen johti </w:t>
      </w:r>
      <w:r>
        <w:t xml:space="preserve">viiden sentin osakekohtaiseen nettotappioon </w:t>
      </w:r>
      <w:r>
        <w:rPr>
          <w:color w:val="04640D"/>
        </w:rPr>
        <w:t xml:space="preserve">viimeisellä vuosineljänneksellä. </w:t>
      </w:r>
      <w:r>
        <w:t xml:space="preserve">Liikevaihto kasvoi 3,4 % 904 miljoonaan dollariin </w:t>
      </w:r>
      <w:r>
        <w:rPr>
          <w:color w:val="FB5514"/>
        </w:rPr>
        <w:t xml:space="preserve">viime vuoden kolmannen neljänneksen </w:t>
      </w:r>
      <w:r>
        <w:t xml:space="preserve">874 miljoonasta </w:t>
      </w:r>
      <w:r>
        <w:t xml:space="preserve">dollarista</w:t>
      </w:r>
      <w:r>
        <w:t xml:space="preserve">. </w:t>
      </w:r>
      <w:r>
        <w:rPr>
          <w:color w:val="310106"/>
        </w:rPr>
        <w:t xml:space="preserve">Fireman's </w:t>
      </w:r>
      <w:r>
        <w:t xml:space="preserve">sulkeutui New Yorkin pörssissä </w:t>
      </w:r>
      <w:r>
        <w:rPr>
          <w:color w:val="E115C0"/>
        </w:rPr>
        <w:t xml:space="preserve">35,50 dollariin osakkeelta</w:t>
      </w:r>
      <w:r>
        <w:t xml:space="preserve">, </w:t>
      </w:r>
      <w:r>
        <w:t xml:space="preserve">50 senttiä </w:t>
      </w:r>
      <w:r>
        <w:rPr>
          <w:color w:val="E115C0"/>
        </w:rPr>
        <w:t xml:space="preserve">miinuksella. </w:t>
      </w:r>
      <w:r>
        <w:rPr>
          <w:color w:val="00587F"/>
        </w:rPr>
        <w:t xml:space="preserve">Lokakuun 17. päivän San Franciscon maanjäristyksen vaikutuksen, </w:t>
      </w:r>
      <w:r>
        <w:rPr>
          <w:color w:val="0BC582"/>
        </w:rPr>
        <w:t xml:space="preserve">joka </w:t>
      </w:r>
      <w:r>
        <w:rPr>
          <w:color w:val="00587F"/>
        </w:rPr>
        <w:t xml:space="preserve">näkyy neljännellä vuosineljänneksellä</w:t>
      </w:r>
      <w:r>
        <w:rPr>
          <w:color w:val="FEB8C8"/>
        </w:rPr>
        <w:t xml:space="preserve">, ei odoteta ylittävän 50 miljoonaa dollaria verojen jälkeen</w:t>
      </w:r>
      <w:r>
        <w:t xml:space="preserve">, </w:t>
      </w:r>
      <w:r>
        <w:rPr>
          <w:color w:val="310106"/>
        </w:rPr>
        <w:t xml:space="preserve">yhtiö </w:t>
      </w:r>
      <w:r>
        <w:t xml:space="preserve">lisäsi</w:t>
      </w:r>
      <w:r>
        <w:t xml:space="preserve">. </w:t>
      </w:r>
      <w:r>
        <w:rPr>
          <w:color w:val="310106"/>
        </w:rPr>
        <w:t xml:space="preserve">Vakuutusyhtiön </w:t>
      </w:r>
      <w:r>
        <w:t xml:space="preserve">mukaan </w:t>
      </w:r>
      <w:r>
        <w:rPr>
          <w:color w:val="310106"/>
        </w:rPr>
        <w:t xml:space="preserve">sen </w:t>
      </w:r>
      <w:r>
        <w:t xml:space="preserve">nettotulos laski 46 prosenttia 88,8 miljoonaan dollariin eli 1,54 dollariin osakkeelta </w:t>
      </w:r>
      <w:r>
        <w:rPr>
          <w:color w:val="9E8317"/>
        </w:rPr>
        <w:t xml:space="preserve">yhdeksän kuukauden aikana, </w:t>
      </w:r>
      <w:r>
        <w:t xml:space="preserve">kun se </w:t>
      </w:r>
      <w:r>
        <w:rPr>
          <w:color w:val="01190F"/>
        </w:rPr>
        <w:t xml:space="preserve">viime vuonna </w:t>
      </w:r>
      <w:r>
        <w:t xml:space="preserve">oli 164 miljoonaa dollaria eli 3,16 senttiä osakkeelta</w:t>
      </w:r>
      <w:r>
        <w:t xml:space="preserve">. </w:t>
      </w:r>
      <w:r>
        <w:t xml:space="preserve">Liikevaihto laski 7 % 2,6 miljardiin dollariin </w:t>
      </w:r>
      <w:r>
        <w:rPr>
          <w:color w:val="01190F"/>
        </w:rPr>
        <w:t xml:space="preserve">edellisvuoden </w:t>
      </w:r>
      <w:r>
        <w:t xml:space="preserve">2,8 miljardista dollarista</w:t>
      </w:r>
      <w:r>
        <w:t xml:space="preserve">. </w:t>
      </w:r>
      <w:r>
        <w:t xml:space="preserve">Omaisuus- ja vahinkovakuutuksia myöntävän Fireman's Fundin tytäryhtiöiden </w:t>
      </w:r>
      <w:r>
        <w:t xml:space="preserve">yhdistetty riskisuhde </w:t>
      </w:r>
      <w:r>
        <w:rPr>
          <w:color w:val="847D81"/>
        </w:rPr>
        <w:t xml:space="preserve">oli 120,7 % </w:t>
      </w:r>
      <w:r>
        <w:rPr>
          <w:color w:val="9E8317"/>
        </w:rPr>
        <w:t xml:space="preserve">yhdeksän kuukauden aikana, </w:t>
      </w:r>
      <w:r>
        <w:t xml:space="preserve">kun se </w:t>
      </w:r>
      <w:r>
        <w:rPr>
          <w:color w:val="01190F"/>
        </w:rPr>
        <w:t xml:space="preserve">viime vuonna </w:t>
      </w:r>
      <w:r>
        <w:t xml:space="preserve">oli 108,4 %</w:t>
      </w:r>
      <w:r>
        <w:t xml:space="preserve">. </w:t>
      </w:r>
      <w:r>
        <w:rPr>
          <w:color w:val="FEFB0A"/>
        </w:rPr>
        <w:t xml:space="preserve">Hurrikaani Hugo </w:t>
      </w:r>
      <w:r>
        <w:t xml:space="preserve">aiheutti </w:t>
      </w:r>
      <w:r>
        <w:rPr>
          <w:color w:val="04640D"/>
        </w:rPr>
        <w:t xml:space="preserve">kolmannella vuosineljänneksellä </w:t>
      </w:r>
      <w:r>
        <w:t xml:space="preserve">noin 36 miljoonan Yhdysvaltain dollarin tappion ennen veroja, joka on laskettu jälleenvakuutuksen takaisinmaksun jälkeen. </w:t>
      </w:r>
      <w:r>
        <w:rPr>
          <w:color w:val="310106"/>
        </w:rPr>
        <w:t xml:space="preserve">Yhtiö </w:t>
      </w:r>
      <w:r>
        <w:t xml:space="preserve">kertoi, että </w:t>
      </w:r>
      <w:r>
        <w:rPr>
          <w:color w:val="58018B"/>
        </w:rPr>
        <w:t xml:space="preserve">tappio- ja kuluvaraukset kasvoivat edelleen 71 miljoonaa dollaria</w:t>
      </w:r>
      <w:r>
        <w:t xml:space="preserve">, mikä </w:t>
      </w:r>
      <w:r>
        <w:rPr>
          <w:color w:val="58018B"/>
        </w:rPr>
        <w:t xml:space="preserve">johtui </w:t>
      </w:r>
      <w:r>
        <w:t xml:space="preserve">korvausvaatimuksiin liittyvien oikeuskulujen "ennakoitua suuremmasta" kasvusta edellisiin kausiin verrattuna. Valtion kiintiömuotoisen jälleenvakuutuksen korvaussopimuksen voimassaolon päättymisen seurauksena </w:t>
      </w:r>
      <w:r>
        <w:rPr>
          <w:color w:val="04640D"/>
        </w:rPr>
        <w:t xml:space="preserve">kolmannen neljänneksen </w:t>
      </w:r>
      <w:r>
        <w:t xml:space="preserve">nettovakuutusmaksutulo oli </w:t>
      </w:r>
      <w:r>
        <w:rPr>
          <w:color w:val="B70639"/>
        </w:rPr>
        <w:t xml:space="preserve">742 miljoonaa dollaria</w:t>
      </w:r>
      <w:r>
        <w:t xml:space="preserve">, mikä oli </w:t>
      </w:r>
      <w:r>
        <w:t xml:space="preserve">9,6 % </w:t>
      </w:r>
      <w:r>
        <w:rPr>
          <w:color w:val="B70639"/>
        </w:rPr>
        <w:t xml:space="preserve">enemmän </w:t>
      </w:r>
      <w:r>
        <w:t xml:space="preserve">kuin 677 miljoonaa </w:t>
      </w:r>
      <w:r>
        <w:t xml:space="preserve">dollaria </w:t>
      </w:r>
      <w:r>
        <w:rPr>
          <w:color w:val="FB5514"/>
        </w:rPr>
        <w:t xml:space="preserve">edellisellä neljänneksellä</w:t>
      </w:r>
      <w:r>
        <w:t xml:space="preserve">. </w:t>
      </w:r>
      <w:r>
        <w:rPr>
          <w:color w:val="310106"/>
        </w:rPr>
        <w:t xml:space="preserve">Yhtiön </w:t>
      </w:r>
      <w:r>
        <w:t xml:space="preserve">mukaan </w:t>
      </w:r>
      <w:r>
        <w:t xml:space="preserve">syyskuun 30. päivään mennessä kirjatut nettovakuutukset laskivat 5 prosenttia 2,1 miljardiin dollariin </w:t>
      </w:r>
      <w:r>
        <w:rPr>
          <w:color w:val="01190F"/>
        </w:rPr>
        <w:t xml:space="preserve">edellisvuoden </w:t>
      </w:r>
      <w:r>
        <w:t xml:space="preserve">2,2 miljardista dollarista, koska kiinteähintaisia vakuutuksia kirjoitettiin vähemmän</w:t>
      </w:r>
      <w:r>
        <w:t xml:space="preserve">. </w:t>
      </w:r>
      <w:r>
        <w:rPr>
          <w:color w:val="04640D"/>
        </w:rPr>
        <w:t xml:space="preserve">Kolmannen vuosineljänneksen </w:t>
      </w:r>
      <w:r>
        <w:t xml:space="preserve">ja </w:t>
      </w:r>
      <w:r>
        <w:rPr>
          <w:color w:val="F7F1DF"/>
        </w:rPr>
        <w:t xml:space="preserve">yhdeksän ensimmäisen kuukauden </w:t>
      </w:r>
      <w:r>
        <w:t xml:space="preserve">tulokset </w:t>
      </w:r>
      <w:r>
        <w:t xml:space="preserve">eivät sisällä </w:t>
      </w:r>
      <w:r>
        <w:rPr>
          <w:color w:val="118B8A"/>
        </w:rPr>
        <w:t xml:space="preserve">vakuutusmaksutuloista</w:t>
      </w:r>
      <w:r>
        <w:t xml:space="preserve"> perittäviä palkkioita</w:t>
      </w:r>
      <w:r>
        <w:rPr>
          <w:color w:val="118B8A"/>
        </w:rPr>
        <w:t xml:space="preserve">, jotka </w:t>
      </w:r>
      <w:r>
        <w:rPr>
          <w:color w:val="FCB164"/>
        </w:rPr>
        <w:t xml:space="preserve">Kalifornian vakuutusministeriö </w:t>
      </w:r>
      <w:r>
        <w:rPr>
          <w:color w:val="118B8A"/>
        </w:rPr>
        <w:t xml:space="preserve">voisi määrätä </w:t>
      </w:r>
      <w:r>
        <w:rPr>
          <w:color w:val="118B8A"/>
        </w:rPr>
        <w:t xml:space="preserve">Proposition 103 nojalla</w:t>
      </w:r>
      <w:r>
        <w:t xml:space="preserve">. </w:t>
      </w:r>
      <w:r>
        <w:rPr>
          <w:color w:val="310106"/>
        </w:rPr>
        <w:t xml:space="preserve">Fireman's Fund </w:t>
      </w:r>
      <w:r>
        <w:t xml:space="preserve">sanoi, että </w:t>
      </w:r>
      <w:r>
        <w:rPr>
          <w:color w:val="796EE6"/>
        </w:rPr>
        <w:t xml:space="preserve">se on hakenut vapautusta tästä asteittaisesta alennuksesta </w:t>
      </w:r>
      <w:r>
        <w:t xml:space="preserve">ja aikoo puolustaa </w:t>
      </w:r>
      <w:r>
        <w:rPr>
          <w:color w:val="796EE6"/>
        </w:rPr>
        <w:t xml:space="preserve">pyyntöään </w:t>
      </w:r>
      <w:r>
        <w:rPr>
          <w:color w:val="53495F"/>
        </w:rPr>
        <w:t xml:space="preserve">osaston </w:t>
      </w:r>
      <w:r>
        <w:t xml:space="preserve">kuulemisessa</w:t>
      </w:r>
      <w:r>
        <w:t xml:space="preserve">.</w:t>
      </w:r>
    </w:p>
    <w:p>
      <w:r>
        <w:rPr>
          <w:b/>
        </w:rPr>
        <w:t xml:space="preserve">Asiakirjan numero 913</w:t>
      </w:r>
    </w:p>
    <w:p>
      <w:r>
        <w:rPr>
          <w:b/>
        </w:rPr>
        <w:t xml:space="preserve">Asiakirjan tunniste: wsj1211-001</w:t>
      </w:r>
    </w:p>
    <w:p>
      <w:r>
        <w:rPr>
          <w:color w:val="310106"/>
        </w:rPr>
        <w:t xml:space="preserve">CONTROL DATA CORP. </w:t>
      </w:r>
      <w:r>
        <w:t xml:space="preserve">ilmoitti </w:t>
      </w:r>
      <w:r>
        <w:rPr>
          <w:color w:val="04640D"/>
        </w:rPr>
        <w:t xml:space="preserve">tarjoavansa 154,2 miljoonaa dollaria 15. kesäkuuta 1991 erääntyvistä 12 3/4 %:n joukkovelkakirjalainoistaan nimellisarvoon, mukaan lukien korot 8. joulukuuta 1991 päättyvään ostopäivään asti</w:t>
      </w:r>
      <w:r>
        <w:t xml:space="preserve">. </w:t>
      </w:r>
      <w:r>
        <w:rPr>
          <w:color w:val="310106"/>
        </w:rPr>
        <w:t xml:space="preserve">Minneapolisissa sijaitseva tietokonejärjestelmiä ja -palveluita tarjoava konserni </w:t>
      </w:r>
      <w:r>
        <w:t xml:space="preserve">ilmoitti, että </w:t>
      </w:r>
      <w:r>
        <w:rPr>
          <w:color w:val="04640D"/>
        </w:rPr>
        <w:t xml:space="preserve">tarjous </w:t>
      </w:r>
      <w:r>
        <w:t xml:space="preserve">pyydetään joukkovelkakirjalainasopimuksen nojalla, </w:t>
      </w:r>
      <w:r>
        <w:rPr>
          <w:color w:val="E115C0"/>
        </w:rPr>
        <w:t xml:space="preserve">koska </w:t>
      </w:r>
      <w:r>
        <w:rPr>
          <w:color w:val="00587F"/>
        </w:rPr>
        <w:t xml:space="preserve">Control Data </w:t>
      </w:r>
      <w:r>
        <w:rPr>
          <w:color w:val="FB5514"/>
        </w:rPr>
        <w:t xml:space="preserve">myi hiljattain </w:t>
      </w:r>
      <w:r>
        <w:rPr>
          <w:color w:val="FB5514"/>
        </w:rPr>
        <w:t xml:space="preserve">levyasemia valmistavan tytäryhtiönsä Imprimisin Seagate Technology Inc:</w:t>
      </w:r>
      <w:r>
        <w:rPr>
          <w:color w:val="FB5514"/>
        </w:rPr>
        <w:t xml:space="preserve">lle</w:t>
      </w:r>
      <w:r>
        <w:t xml:space="preserve">.</w:t>
      </w:r>
    </w:p>
    <w:p>
      <w:r>
        <w:rPr>
          <w:b/>
        </w:rPr>
        <w:t xml:space="preserve">Asiakirjan numero 914</w:t>
      </w:r>
    </w:p>
    <w:p>
      <w:r>
        <w:rPr>
          <w:b/>
        </w:rPr>
        <w:t xml:space="preserve">Asiakirjan tunniste: wsj1212-001</w:t>
      </w:r>
    </w:p>
    <w:p>
      <w:r>
        <w:t xml:space="preserve">Lapsen leikkiä Tänään pörssit olivat hyvin hitaat, myyntiä ja ostoa oli puolet vähemmän; sen sijaan, että ne olisivat käyneet kauppaa kuin karhut ja härät, ne käyttäytyivät kuin pennut ja vasikat. - George O. Ludcke. Puolalainen temppu Opin ehdokkailta yhden asian, todella taitavan tekniikan: Jos kysymykseen ei voi vastata, vastaa </w:t>
      </w:r>
      <w:r>
        <w:rPr>
          <w:color w:val="310106"/>
        </w:rPr>
        <w:t xml:space="preserve">kysymykseen</w:t>
      </w:r>
      <w:r>
        <w:rPr>
          <w:color w:val="04640D"/>
        </w:rPr>
        <w:t xml:space="preserve">, joka </w:t>
      </w:r>
      <w:r>
        <w:rPr>
          <w:color w:val="310106"/>
        </w:rPr>
        <w:t xml:space="preserve">ei ole pudonnut </w:t>
      </w:r>
      <w:r>
        <w:t xml:space="preserve">tiukasti</w:t>
      </w:r>
      <w:r>
        <w:t xml:space="preserve">! - </w:t>
      </w:r>
      <w:r>
        <w:rPr>
          <w:color w:val="FEFB0A"/>
        </w:rPr>
        <w:t xml:space="preserve">Mimi Kay</w:t>
      </w:r>
      <w:r>
        <w:t xml:space="preserve">. Näkymät Meidän on perustettava kiertorata-asema mahdollisimman pian - siltä varalta, että haluamme pitää tauon raitista ilmaa varten. - Ivern Ball.</w:t>
      </w:r>
    </w:p>
    <w:p>
      <w:r>
        <w:rPr>
          <w:b/>
        </w:rPr>
        <w:t xml:space="preserve">Asiakirjan numero 915</w:t>
      </w:r>
    </w:p>
    <w:p>
      <w:r>
        <w:rPr>
          <w:b/>
        </w:rPr>
        <w:t xml:space="preserve">Asiakirjan tunniste: wsj1213-001</w:t>
      </w:r>
    </w:p>
    <w:p>
      <w:r>
        <w:rPr>
          <w:color w:val="310106"/>
        </w:rPr>
        <w:t xml:space="preserve">Valtion joukkolainat </w:t>
      </w:r>
      <w:r>
        <w:t xml:space="preserve">sulkeutuivat korkeammalle sen jälkeen, kun epävakaat osakemarkkinat olivat murskanneet ne. Roskakirjalainat osuivat kuitenkin useammin kuin kerran. Aamulla joukkovelkakirjojen välittäjät kertoivat, että kaupankäynnin volyymi oli laaja, kun </w:t>
      </w:r>
      <w:r>
        <w:rPr>
          <w:color w:val="04640D"/>
        </w:rPr>
        <w:t xml:space="preserve">suuret institutionaaliset sijoittajat </w:t>
      </w:r>
      <w:r>
        <w:t xml:space="preserve">pyrkivät ostamaan pitkäaikaisia valtionlainoja, koska he arvelivat, että </w:t>
      </w:r>
      <w:r>
        <w:rPr>
          <w:color w:val="FB5514"/>
        </w:rPr>
        <w:t xml:space="preserve">osakemarkkinoiden </w:t>
      </w:r>
      <w:r>
        <w:rPr>
          <w:color w:val="FEFB0A"/>
        </w:rPr>
        <w:t xml:space="preserve">volatiliteetti </w:t>
      </w:r>
      <w:r>
        <w:t xml:space="preserve">johtaisi markkinoiden elpymiseen "</w:t>
      </w:r>
      <w:r>
        <w:rPr>
          <w:color w:val="E115C0"/>
        </w:rPr>
        <w:t xml:space="preserve">pakenemalla laatuun"</w:t>
      </w:r>
      <w:r>
        <w:t xml:space="preserve">. </w:t>
      </w:r>
      <w:r>
        <w:rPr>
          <w:color w:val="E115C0"/>
        </w:rPr>
        <w:t xml:space="preserve">Näin tapahtuu, kun </w:t>
      </w:r>
      <w:r>
        <w:t xml:space="preserve">hermostuneet pörssisijoittajat hylkäävät yhteisen varallisuutensa ja ostavat </w:t>
      </w:r>
      <w:r>
        <w:rPr>
          <w:color w:val="00587F"/>
        </w:rPr>
        <w:t xml:space="preserve">valtion joukkovelkakirjoja, jotka </w:t>
      </w:r>
      <w:r>
        <w:rPr>
          <w:color w:val="0BC582"/>
        </w:rPr>
        <w:t xml:space="preserve">ovat laadukkaampia, </w:t>
      </w:r>
      <w:r>
        <w:rPr>
          <w:color w:val="00587F"/>
        </w:rPr>
        <w:t xml:space="preserve">joten niitä pidetään turvallisina</w:t>
      </w:r>
      <w:r>
        <w:t xml:space="preserve">. "Jotkut vähittäiskaupat, kuten liikepankit tai eläkerahastot, haluavat saada tuulta alleen ennen kuin on liian myöhäistä", sanoo Sung Won Sohn, Minneapolisissa sijaitsevan Norwest Corp:n pääekonomisti. Eräässä vaiheessa </w:t>
      </w:r>
      <w:r>
        <w:rPr>
          <w:color w:val="FEB8C8"/>
        </w:rPr>
        <w:t xml:space="preserve">Dow Jones Industrial Average -indeksi </w:t>
      </w:r>
      <w:r>
        <w:t xml:space="preserve">putosi </w:t>
      </w:r>
      <w:r>
        <w:t xml:space="preserve">80 pistettä</w:t>
      </w:r>
      <w:r>
        <w:rPr>
          <w:color w:val="9E8317"/>
        </w:rPr>
        <w:t xml:space="preserve">, kun </w:t>
      </w:r>
      <w:r>
        <w:rPr>
          <w:color w:val="01190F"/>
        </w:rPr>
        <w:t xml:space="preserve">UAL Corp. oli päättänyt </w:t>
      </w:r>
      <w:r>
        <w:rPr>
          <w:color w:val="9E8317"/>
        </w:rPr>
        <w:t xml:space="preserve">pysyä itsenäisenä</w:t>
      </w:r>
      <w:r>
        <w:t xml:space="preserve">. Valtioiden joukkovelkakirjojen hinnat reagoivat tähän jyrkällä 1 1/8 pisteen nousulla eli noin 11,25 dollarilla jokaista 1 000 dollarin nimellisarvoa kohden. Valtion joukkovelkakirjojen voitot kuitenkin pienenivät, kun </w:t>
      </w:r>
      <w:r>
        <w:rPr>
          <w:color w:val="847D81"/>
        </w:rPr>
        <w:t xml:space="preserve">arvopaperit </w:t>
      </w:r>
      <w:r>
        <w:t xml:space="preserve">elpyivät osittain. </w:t>
      </w:r>
      <w:r>
        <w:rPr>
          <w:color w:val="FEB8C8"/>
        </w:rPr>
        <w:t xml:space="preserve">Teollisuusindeksi </w:t>
      </w:r>
      <w:r>
        <w:t xml:space="preserve">päätyi </w:t>
      </w:r>
      <w:r>
        <w:rPr>
          <w:color w:val="58018B"/>
        </w:rPr>
        <w:t xml:space="preserve">2659,22 pisteeseen </w:t>
      </w:r>
      <w:r>
        <w:t xml:space="preserve">3,69 pistettä </w:t>
      </w:r>
      <w:r>
        <w:rPr>
          <w:color w:val="58018B"/>
        </w:rPr>
        <w:t xml:space="preserve">miinuksella. </w:t>
      </w:r>
      <w:r>
        <w:rPr>
          <w:color w:val="B70639"/>
        </w:rPr>
        <w:t xml:space="preserve">Ekonomistien </w:t>
      </w:r>
      <w:r>
        <w:t xml:space="preserve">mukaan joukkovelkakirjamarkkinoiden vahvuus on myös merkki sijoittajien odotuksista, että </w:t>
      </w:r>
      <w:r>
        <w:rPr>
          <w:color w:val="703B01"/>
        </w:rPr>
        <w:t xml:space="preserve">Yhdysvaltain keskuspankki Federal Reserve </w:t>
      </w:r>
      <w:r>
        <w:t xml:space="preserve">laskee korkoja</w:t>
      </w:r>
      <w:r>
        <w:rPr>
          <w:color w:val="F7F1DF"/>
        </w:rPr>
        <w:t xml:space="preserve">, kun talouden hidastumisesta on yhä enemmän todisteita</w:t>
      </w:r>
      <w:r>
        <w:t xml:space="preserve">. </w:t>
      </w:r>
      <w:r>
        <w:t xml:space="preserve">Vaikka he eivät odota </w:t>
      </w:r>
      <w:r>
        <w:rPr>
          <w:color w:val="703B01"/>
        </w:rPr>
        <w:t xml:space="preserve">keskuspankin </w:t>
      </w:r>
      <w:r>
        <w:t xml:space="preserve">reagoivan välittömästi, he sanoivat, että pohjaa valmistellaan koronlaskua varten. Esimerkiksi kauppaministeriö raportoi eilen, että kestotavaroiden uudet tilaukset laskivat 0,1 prosenttia, kun taas autovalmistajat ilmoittivat lokakuun puolivälin myynnin pysyneen ennallaan. 30-vuotinen Treasury note sulkeutui yli 1/4 prosenttiyksikköä korkeammalle. Kunnalliset joukkolainat, asuntolainat ja sijoitusluokan yrityslainat nousivat 1/8-1/2 prosenttiyksikköä. Korkean tuoton ja korkean riskin joukkovelkakirjalainat putosivat osakemarkkinoiden </w:t>
      </w:r>
      <w:r>
        <w:rPr>
          <w:color w:val="118B8A"/>
        </w:rPr>
        <w:t xml:space="preserve">mukana</w:t>
      </w:r>
      <w:r>
        <w:t xml:space="preserve"> 1/4-1/2 prosenttiyksikköä päivän alussa, </w:t>
      </w:r>
      <w:r>
        <w:t xml:space="preserve">eivätkä ne enää toipuneet. Drexel Burnham Lambert Inc:n kauppiaan mukaan huonoimmin menestyivät </w:t>
      </w:r>
      <w:r>
        <w:rPr>
          <w:color w:val="796EE6"/>
        </w:rPr>
        <w:t xml:space="preserve">RJR Holdings Capital Corp:n </w:t>
      </w:r>
      <w:r>
        <w:rPr>
          <w:color w:val="4AFEFA"/>
        </w:rPr>
        <w:t xml:space="preserve">liikkeeseen laskemat </w:t>
      </w:r>
      <w:r>
        <w:rPr>
          <w:color w:val="4AFEFA"/>
        </w:rPr>
        <w:t xml:space="preserve">joukkovelkakirjalainat, </w:t>
      </w:r>
      <w:r>
        <w:rPr>
          <w:color w:val="4AFEFA"/>
        </w:rPr>
        <w:t xml:space="preserve">jotka </w:t>
      </w:r>
      <w:r>
        <w:rPr>
          <w:color w:val="FCB164"/>
        </w:rPr>
        <w:t xml:space="preserve">on </w:t>
      </w:r>
      <w:r>
        <w:rPr>
          <w:color w:val="4AFEFA"/>
        </w:rPr>
        <w:t xml:space="preserve">helpointa myydä. </w:t>
      </w:r>
      <w:r>
        <w:rPr>
          <w:color w:val="000D2C"/>
        </w:rPr>
        <w:t xml:space="preserve">RJR:n </w:t>
      </w:r>
      <w:r>
        <w:t xml:space="preserve">14,70 prosentin joukkovelkakirjalainat</w:t>
      </w:r>
      <w:r>
        <w:t xml:space="preserve">, jotka erääntyvät vuonna 2007, laskivat 2,5 prosenttiyksikköä. Kaupankäynti riskisijoitusmarkkinoilla oli silmiinpistävän heikkoa, sillä osakevälittäjät eivät löytäneet riittävästi </w:t>
      </w:r>
      <w:r>
        <w:rPr>
          <w:color w:val="53495F"/>
        </w:rPr>
        <w:t xml:space="preserve">ostajia </w:t>
      </w:r>
      <w:r>
        <w:t xml:space="preserve">myyjien vastapainoksi. "</w:t>
      </w:r>
      <w:r>
        <w:rPr>
          <w:color w:val="F95475"/>
        </w:rPr>
        <w:t xml:space="preserve">Kun </w:t>
      </w:r>
      <w:r>
        <w:rPr>
          <w:color w:val="61FC03"/>
        </w:rPr>
        <w:t xml:space="preserve">osakemarkkinat </w:t>
      </w:r>
      <w:r>
        <w:rPr>
          <w:color w:val="F95475"/>
        </w:rPr>
        <w:t xml:space="preserve">laskivat</w:t>
      </w:r>
      <w:r>
        <w:t xml:space="preserve">, </w:t>
      </w:r>
      <w:r>
        <w:rPr>
          <w:color w:val="5D9608"/>
        </w:rPr>
        <w:t xml:space="preserve">useimmat [roskalainojen haltijat</w:t>
      </w:r>
      <w:r>
        <w:t xml:space="preserve">] </w:t>
      </w:r>
      <w:r>
        <w:t xml:space="preserve">vain katselivat eivätkä tienneet, mitä tehdä", sanoi Paul Suckow, Oppenheimer Management Corp:n korkopapereista vastaava johtaja Paul Suckow. "Se on kuin ajaisi moottoritietä pitkin ja katselisi onnettomuutta. Kaikki katselivat uteliaina ympärilleen." </w:t>
      </w:r>
      <w:r>
        <w:t xml:space="preserve">Pääomasijoitusmarkkinoiden hermostuneisuutta lisäsivät </w:t>
      </w:r>
      <w:r>
        <w:rPr>
          <w:color w:val="DE98FD"/>
        </w:rPr>
        <w:t xml:space="preserve">uutiset, joiden mukaan </w:t>
      </w:r>
      <w:r>
        <w:rPr>
          <w:color w:val="98A088"/>
        </w:rPr>
        <w:t xml:space="preserve">Donaldson, Lufkin &amp; Jenrette Securities Corp:lla oli </w:t>
      </w:r>
      <w:r>
        <w:rPr>
          <w:color w:val="DE98FD"/>
        </w:rPr>
        <w:t xml:space="preserve">vaikeuksia koota </w:t>
      </w:r>
      <w:r>
        <w:rPr>
          <w:color w:val="4F584E"/>
        </w:rPr>
        <w:t xml:space="preserve">1,6 miljardin dollarin </w:t>
      </w:r>
      <w:r>
        <w:rPr>
          <w:color w:val="4F584E"/>
        </w:rPr>
        <w:t xml:space="preserve">tarjousta </w:t>
      </w:r>
      <w:r>
        <w:rPr>
          <w:color w:val="248AD0"/>
        </w:rPr>
        <w:t xml:space="preserve">TW Food Services Inc:</w:t>
      </w:r>
      <w:r>
        <w:rPr>
          <w:color w:val="4F584E"/>
        </w:rPr>
        <w:t xml:space="preserve">lle </w:t>
      </w:r>
      <w:r>
        <w:rPr>
          <w:color w:val="DE98FD"/>
        </w:rPr>
        <w:t xml:space="preserve">ja että se </w:t>
      </w:r>
      <w:r>
        <w:rPr>
          <w:color w:val="DE98FD"/>
        </w:rPr>
        <w:t xml:space="preserve">viivästyttäisi tai jopa peruisi </w:t>
      </w:r>
      <w:r>
        <w:rPr>
          <w:color w:val="4F584E"/>
        </w:rPr>
        <w:t xml:space="preserve">liikkeeseenlaskun</w:t>
      </w:r>
      <w:r>
        <w:t xml:space="preserve">. TW on pikaruokaravintola Hardee'sin suurin toimija, ja sillä on useita muita elintarvikeketjuja. </w:t>
      </w:r>
      <w:r>
        <w:rPr>
          <w:color w:val="5C5300"/>
        </w:rPr>
        <w:t xml:space="preserve">Donaldson Lufkin </w:t>
      </w:r>
      <w:r>
        <w:t xml:space="preserve">kieltäytyi kommentoimasta asiaa. </w:t>
      </w:r>
      <w:r>
        <w:t xml:space="preserve">Luottoanalyytikot ovat sanoneet, </w:t>
      </w:r>
      <w:r>
        <w:t xml:space="preserve">että </w:t>
      </w:r>
      <w:r>
        <w:rPr>
          <w:color w:val="9F6551"/>
        </w:rPr>
        <w:t xml:space="preserve">sijoittajat </w:t>
      </w:r>
      <w:r>
        <w:t xml:space="preserve">ovat </w:t>
      </w:r>
      <w:r>
        <w:t xml:space="preserve">hermostuneita asiasta, koska </w:t>
      </w:r>
      <w:r>
        <w:rPr>
          <w:color w:val="5C5300"/>
        </w:rPr>
        <w:t xml:space="preserve">yhtiön</w:t>
      </w:r>
      <w:r>
        <w:t xml:space="preserve"> kyky </w:t>
      </w:r>
      <w:r>
        <w:t xml:space="preserve">maksaa velkansa riippuu liian monista muuttujista, kuten omaisuuden myynnistä ja tarpeesta kiinnittää omaisuuseriä vähentääkseen joitakin nykyisiä velkojaan. </w:t>
      </w:r>
      <w:r>
        <w:rPr>
          <w:color w:val="BCFEC6"/>
        </w:rPr>
        <w:t xml:space="preserve">TW:n tarjoukseen </w:t>
      </w:r>
      <w:r>
        <w:t xml:space="preserve">sisältyy myös lykättyjä korkopapereita ja </w:t>
      </w:r>
      <w:r>
        <w:rPr>
          <w:color w:val="932C70"/>
        </w:rPr>
        <w:t xml:space="preserve">luontoissuorituksena maksettavia arvopapereita, jotka </w:t>
      </w:r>
      <w:r>
        <w:rPr>
          <w:color w:val="932C70"/>
        </w:rPr>
        <w:t xml:space="preserve">eivät </w:t>
      </w:r>
      <w:r>
        <w:rPr>
          <w:color w:val="2B1B04"/>
        </w:rPr>
        <w:t xml:space="preserve">tällä hetkellä </w:t>
      </w:r>
      <w:r>
        <w:rPr>
          <w:color w:val="932C70"/>
        </w:rPr>
        <w:t xml:space="preserve">ole suosittuja</w:t>
      </w:r>
      <w:r>
        <w:t xml:space="preserve">. </w:t>
      </w:r>
      <w:r>
        <w:t xml:space="preserve">Samaan aikaan sijoittajat käänsivät eilen selkänsä </w:t>
      </w:r>
      <w:r>
        <w:rPr>
          <w:color w:val="D4C67A"/>
        </w:rPr>
        <w:t xml:space="preserve">valtiovarainministeriön </w:t>
      </w:r>
      <w:r>
        <w:rPr>
          <w:color w:val="B5AFC4"/>
        </w:rPr>
        <w:t xml:space="preserve">10 miljardin </w:t>
      </w:r>
      <w:r>
        <w:rPr>
          <w:color w:val="B5AFC4"/>
        </w:rPr>
        <w:t xml:space="preserve">dollarin suuruiselle </w:t>
      </w:r>
      <w:r>
        <w:rPr>
          <w:color w:val="B5AFC4"/>
        </w:rPr>
        <w:t xml:space="preserve">uusille kaksivuotisille valtionvelkakirjoille</w:t>
      </w:r>
      <w:r>
        <w:t xml:space="preserve">. </w:t>
      </w:r>
      <w:r>
        <w:t xml:space="preserve">"Ei ole kovin yllättävää, että </w:t>
      </w:r>
      <w:r>
        <w:rPr>
          <w:color w:val="B5AFC4"/>
        </w:rPr>
        <w:t xml:space="preserve">huutokauppa </w:t>
      </w:r>
      <w:r>
        <w:t xml:space="preserve">oli suolainen sekasotku, kun otetaan huomioon osakemarkkinoiden aiheuttama volatiliteetti joukkovelkakirjamarkkinoilla", sanoi Tokai Bank Ltd:n vanhempi varatoimitusjohtaja Robert T. McGee. "</w:t>
      </w:r>
      <w:r>
        <w:rPr>
          <w:color w:val="AE7AA1"/>
        </w:rPr>
        <w:t xml:space="preserve">Ihmiset </w:t>
      </w:r>
      <w:r>
        <w:t xml:space="preserve">etsivät huutokauppojen ulkopuolelta korkojen alentamista, mutta he ovat myös huolissaan siitä, että </w:t>
      </w:r>
      <w:r>
        <w:rPr>
          <w:color w:val="FB5514"/>
        </w:rPr>
        <w:t xml:space="preserve">osakemarkkinoiden </w:t>
      </w:r>
      <w:r>
        <w:rPr>
          <w:color w:val="FEFB0A"/>
        </w:rPr>
        <w:t xml:space="preserve">volatiliteetti voi iskeä</w:t>
      </w:r>
      <w:r>
        <w:t xml:space="preserve">." </w:t>
      </w:r>
      <w:r>
        <w:t xml:space="preserve">Uusien kaksivuotisten valtionvelkakirjojen hinta asetettiin siten, että niiden </w:t>
      </w:r>
      <w:r>
        <w:rPr>
          <w:color w:val="C2A393"/>
        </w:rPr>
        <w:t xml:space="preserve">keskimääräinen tuotto oli 7,74 prosenttia</w:t>
      </w:r>
      <w:r>
        <w:t xml:space="preserve">. </w:t>
      </w:r>
      <w:r>
        <w:rPr>
          <w:color w:val="C2A393"/>
        </w:rPr>
        <w:t xml:space="preserve">Se </w:t>
      </w:r>
      <w:r>
        <w:t xml:space="preserve">on </w:t>
      </w:r>
      <w:r>
        <w:t xml:space="preserve">korkeampi kuin </w:t>
      </w:r>
      <w:r>
        <w:rPr>
          <w:color w:val="0232FD"/>
        </w:rPr>
        <w:t xml:space="preserve">kauppiaiden odottama </w:t>
      </w:r>
      <w:r>
        <w:rPr>
          <w:color w:val="0232FD"/>
        </w:rPr>
        <w:t xml:space="preserve">7,71-7,73 prosentin keskimääräinen tuotto</w:t>
      </w:r>
      <w:r>
        <w:t xml:space="preserve">. Tulevaisuudessa </w:t>
      </w:r>
      <w:r>
        <w:rPr>
          <w:color w:val="BA6801"/>
        </w:rPr>
        <w:t xml:space="preserve">liikkeeseen laskettavien </w:t>
      </w:r>
      <w:r>
        <w:rPr>
          <w:color w:val="BA6801"/>
        </w:rPr>
        <w:t xml:space="preserve">arvopapereiden </w:t>
      </w:r>
      <w:r>
        <w:t xml:space="preserve">hypoteettisessa kaupassa </w:t>
      </w:r>
      <w:r>
        <w:t xml:space="preserve">valtion velkakirjojen hinnoittelun </w:t>
      </w:r>
      <w:r>
        <w:rPr>
          <w:color w:val="16C0D0"/>
        </w:rPr>
        <w:t xml:space="preserve">tuotto oli 7,78 %</w:t>
      </w:r>
      <w:r>
        <w:t xml:space="preserve">. Kysynnän pysähtyneisyydestä kertoo </w:t>
      </w:r>
      <w:r>
        <w:rPr>
          <w:color w:val="014347"/>
        </w:rPr>
        <w:t xml:space="preserve">heikko tarjonnan ja katteen suhde, joka oli 2,41:1. </w:t>
      </w:r>
      <w:r>
        <w:rPr>
          <w:color w:val="233809"/>
        </w:rPr>
        <w:t xml:space="preserve">Se </w:t>
      </w:r>
      <w:r>
        <w:rPr>
          <w:color w:val="014347"/>
        </w:rPr>
        <w:t xml:space="preserve">oli alhaisempi kuin 12 viimeisimmän vastaavanlaisen huutokaupan keskimääräinen suhde, joka oli 2,79:1</w:t>
      </w:r>
      <w:r>
        <w:t xml:space="preserve">. Tämä oli myös </w:t>
      </w:r>
      <w:r>
        <w:rPr>
          <w:color w:val="014347"/>
        </w:rPr>
        <w:t xml:space="preserve">alhaisempi kuin 12 viimeisimmän vastaavanlaisen huutokaupan keskimääräinen suhde. </w:t>
      </w:r>
      <w:r>
        <w:rPr>
          <w:color w:val="014347"/>
        </w:rPr>
        <w:t xml:space="preserve">Tätä suhdelukua, joka kertoo, </w:t>
      </w:r>
      <w:r>
        <w:rPr>
          <w:color w:val="42083B"/>
        </w:rPr>
        <w:t xml:space="preserve">kuinka monta tarjousta </w:t>
      </w:r>
      <w:r>
        <w:rPr>
          <w:color w:val="023087"/>
        </w:rPr>
        <w:t xml:space="preserve">valtiovarainministeriö </w:t>
      </w:r>
      <w:r>
        <w:rPr>
          <w:color w:val="42083B"/>
        </w:rPr>
        <w:t xml:space="preserve">saa kutakin vastaanotettua tarjousta kohden, </w:t>
      </w:r>
      <w:r>
        <w:t xml:space="preserve">käytetään sijoittajien kysynnän arvioimiseksi. Pörssivälittäjät kertoivat, että </w:t>
      </w:r>
      <w:r>
        <w:rPr>
          <w:color w:val="B7DAD2"/>
        </w:rPr>
        <w:t xml:space="preserve">toimijat pysyttelevät poissa </w:t>
      </w:r>
      <w:r>
        <w:t xml:space="preserve">maksusetelien myynnistä, koska he pelkäävät, että hinnat </w:t>
      </w:r>
      <w:r>
        <w:t xml:space="preserve">voivat laskea </w:t>
      </w:r>
      <w:r>
        <w:t xml:space="preserve">missä tahansa </w:t>
      </w:r>
      <w:r>
        <w:rPr>
          <w:color w:val="B5AFC4"/>
        </w:rPr>
        <w:t xml:space="preserve">huutokaupassa, jos </w:t>
      </w:r>
      <w:r>
        <w:rPr>
          <w:color w:val="196956"/>
        </w:rPr>
        <w:t xml:space="preserve">pörssissä </w:t>
      </w:r>
      <w:r>
        <w:rPr>
          <w:color w:val="8C41BB"/>
        </w:rPr>
        <w:t xml:space="preserve">tapahtuu elpyminen, </w:t>
      </w:r>
      <w:r>
        <w:rPr>
          <w:color w:val="8C41BB"/>
        </w:rPr>
        <w:t xml:space="preserve">kuten </w:t>
      </w:r>
      <w:r>
        <w:t xml:space="preserve">itse asiassa on tapahtunut. </w:t>
      </w:r>
      <w:r>
        <w:rPr>
          <w:color w:val="ECEDFE"/>
        </w:rPr>
        <w:t xml:space="preserve">Yksityishenkilöiden ja japanilaisten osallistuminen </w:t>
      </w:r>
      <w:r>
        <w:rPr>
          <w:color w:val="2B2D32"/>
        </w:rPr>
        <w:t xml:space="preserve">huutokauppaan </w:t>
      </w:r>
      <w:r>
        <w:t xml:space="preserve">oli välittäjien mukaan pettymys. "</w:t>
      </w:r>
      <w:r>
        <w:rPr>
          <w:color w:val="94C661"/>
        </w:rPr>
        <w:t xml:space="preserve">Japanilaisten sijoittajien </w:t>
      </w:r>
      <w:r>
        <w:t xml:space="preserve">kiinnostus </w:t>
      </w:r>
      <w:r>
        <w:t xml:space="preserve">oli vähäistä", sanoi </w:t>
      </w:r>
      <w:r>
        <w:rPr>
          <w:color w:val="F8907D"/>
        </w:rPr>
        <w:t xml:space="preserve">Daiwa Securities America Inc:n pääekonomisti Michael Moran</w:t>
      </w:r>
      <w:r>
        <w:t xml:space="preserve">. "Perinteisesti ne eivät ole aktiivisia kaksivuotisten velkakirjojen huutokaupoissa, mutta tämänpäiväistä osallistumista voidaan pitää tavallista heikompana." </w:t>
      </w:r>
      <w:r>
        <w:rPr>
          <w:color w:val="F8907D"/>
        </w:rPr>
        <w:t xml:space="preserve">Michael Moran </w:t>
      </w:r>
      <w:r>
        <w:t xml:space="preserve">lisäsi kuitenkin, että </w:t>
      </w:r>
      <w:r>
        <w:rPr>
          <w:color w:val="895E6B"/>
        </w:rPr>
        <w:t xml:space="preserve">japanilaiset </w:t>
      </w:r>
      <w:r>
        <w:t xml:space="preserve">näkevät Yhdysvaltain joukkovelkakirjamarkkinat yleisesti ottaen myönteisinä, koska he odottavat dollarin pysyvän vahvana ja korkojen laskevan. Hän sanoi, että ne "saattavat odottaa ostoja odottaessaan </w:t>
      </w:r>
      <w:r>
        <w:rPr>
          <w:color w:val="788E95"/>
        </w:rPr>
        <w:t xml:space="preserve">valtion velan (neljännesvuosittaista) takaisinmaksua" </w:t>
      </w:r>
      <w:r>
        <w:rPr>
          <w:color w:val="576094"/>
        </w:rPr>
        <w:t xml:space="preserve">valtiovarainministeriön </w:t>
      </w:r>
      <w:r>
        <w:rPr>
          <w:color w:val="FB6AB8"/>
        </w:rPr>
        <w:t xml:space="preserve">toimesta </w:t>
      </w:r>
      <w:r>
        <w:rPr>
          <w:color w:val="788E95"/>
        </w:rPr>
        <w:t xml:space="preserve">ensi kuussa</w:t>
      </w:r>
      <w:r>
        <w:t xml:space="preserve">. Erään japanilaisen yrityksen kauppias arvioi, että japanilaiset ostavat enintään 10 prosenttia kaksivuotisista seteleistä. Valtiovarainministeriö, valtion arvopaperit Tänään sijoittajat keskittyvät </w:t>
      </w:r>
      <w:r>
        <w:rPr>
          <w:color w:val="8489AE"/>
        </w:rPr>
        <w:t xml:space="preserve">Resolution Funding Corp:n </w:t>
      </w:r>
      <w:r>
        <w:t xml:space="preserve">kauan odotettuun </w:t>
      </w:r>
      <w:r>
        <w:rPr>
          <w:color w:val="DB1474"/>
        </w:rPr>
        <w:t xml:space="preserve">4,5 miljardin dollarin 30-vuotisten joukkovelkakirjojen </w:t>
      </w:r>
      <w:r>
        <w:t xml:space="preserve">huutokauppaan</w:t>
      </w:r>
      <w:r>
        <w:t xml:space="preserve">. </w:t>
      </w:r>
      <w:r>
        <w:rPr>
          <w:color w:val="6EAB9B"/>
        </w:rPr>
        <w:t xml:space="preserve">Uuden valtion viraston, </w:t>
      </w:r>
      <w:r>
        <w:rPr>
          <w:color w:val="F2CDFE"/>
        </w:rPr>
        <w:t xml:space="preserve">joka </w:t>
      </w:r>
      <w:r>
        <w:rPr>
          <w:color w:val="6EAB9B"/>
        </w:rPr>
        <w:t xml:space="preserve">perustettiin auttamaan maan vaikeuksissa olevien luottoyhdistysten pelastamisessa, </w:t>
      </w:r>
      <w:r>
        <w:rPr>
          <w:color w:val="860E04"/>
        </w:rPr>
        <w:t xml:space="preserve">ensimmäiseen </w:t>
      </w:r>
      <w:r>
        <w:rPr>
          <w:color w:val="FBC206"/>
        </w:rPr>
        <w:t xml:space="preserve">joukkovelkakirjojen </w:t>
      </w:r>
      <w:r>
        <w:rPr>
          <w:color w:val="860E04"/>
        </w:rPr>
        <w:t xml:space="preserve">tarjoukseen </w:t>
      </w:r>
      <w:r>
        <w:rPr>
          <w:color w:val="860E04"/>
        </w:rPr>
        <w:t xml:space="preserve">ei odoteta kohdistuvan suurta kysyntää</w:t>
      </w:r>
      <w:r>
        <w:t xml:space="preserve">. </w:t>
      </w:r>
      <w:r>
        <w:t xml:space="preserve">Vertailukelpoisten valtion joukkovelkakirjalainojen tuottojen alittavuus ja likviditeetin puute ovat johtaneet siihen, että </w:t>
      </w:r>
      <w:r>
        <w:rPr>
          <w:color w:val="645341"/>
        </w:rPr>
        <w:t xml:space="preserve">välittäjät ovat </w:t>
      </w:r>
      <w:r>
        <w:t xml:space="preserve">pyrkineet </w:t>
      </w:r>
      <w:r>
        <w:t xml:space="preserve">lisäämään kiinnostusta niin sanottuja lisälainoja kohtaan. </w:t>
      </w:r>
      <w:r>
        <w:rPr>
          <w:color w:val="760035"/>
        </w:rPr>
        <w:t xml:space="preserve">Tulevaisuudessa </w:t>
      </w:r>
      <w:r>
        <w:rPr>
          <w:color w:val="760035"/>
        </w:rPr>
        <w:t xml:space="preserve">liikkeeseen laskettavilla arvopapereilla </w:t>
      </w:r>
      <w:r>
        <w:t xml:space="preserve">käytävässä hypoteettisessa kaupankäynnissä </w:t>
      </w:r>
      <w:r>
        <w:rPr>
          <w:color w:val="DB1474"/>
        </w:rPr>
        <w:t xml:space="preserve">Resolution Funding Corp:n joukkovelkakirjalainat </w:t>
      </w:r>
      <w:r>
        <w:t xml:space="preserve">hinnoiteltiin 8,17 prosenttiin. Eilen iltapäivällä 30-vuotisen viitelainan noteeraus oli 102 18/32, jonka tuotto oli 7,89 prosenttia, kun se </w:t>
      </w:r>
      <w:r>
        <w:rPr>
          <w:color w:val="496E76"/>
        </w:rPr>
        <w:t xml:space="preserve">maanantaina </w:t>
      </w:r>
      <w:r>
        <w:t xml:space="preserve">oli 102 9/32, jonka tuotto oli 7,93 prosenttia</w:t>
      </w:r>
      <w:r>
        <w:t xml:space="preserve">. Viimeisin 10 vuoden maksusitoumus noteerattiin 100 22/32:llä, jonka tuotto oli 7,88 %, kun se oli 100 17/32:llä, jonka tuotto oli 7,9 %. Lyhyet korot pysyivät ennallaan tai laskivat hieman. Kolmen kuukauden valtionvelkakirjojen diskonttokorko noteerattiin 7,52 prosenttiin, ja sen tuotto vastasi </w:t>
      </w:r>
      <w:r>
        <w:rPr>
          <w:color w:val="DB1474"/>
        </w:rPr>
        <w:t xml:space="preserve">joukkovelkakirjalainan </w:t>
      </w:r>
      <w:r>
        <w:t xml:space="preserve">7,75 prosentin </w:t>
      </w:r>
      <w:r>
        <w:t xml:space="preserve">tuottoa, </w:t>
      </w:r>
      <w:r>
        <w:t xml:space="preserve">kun taas kuuden kuukauden valtionvelkakirjojen diskonttokorko noteerattiin 7,47 prosenttiin, ja sen tuotto oli 7,85 prosenttia. Korot perustuvat ostohinnan ja nimellisarvon väliseen erotukseen. Näin ollen korkeammat tarjoukset pienentävät </w:t>
      </w:r>
      <w:r>
        <w:rPr>
          <w:color w:val="E3F894"/>
        </w:rPr>
        <w:t xml:space="preserve">sijoittajan tuottoa, </w:t>
      </w:r>
      <w:r>
        <w:t xml:space="preserve">kun taas alhaisemmat tarjoukset </w:t>
      </w:r>
      <w:r>
        <w:t xml:space="preserve">kasvattavat </w:t>
      </w:r>
      <w:r>
        <w:rPr>
          <w:color w:val="E3F894"/>
        </w:rPr>
        <w:t xml:space="preserve">sitä. </w:t>
      </w:r>
      <w:r>
        <w:t xml:space="preserve">Yritysannit </w:t>
      </w:r>
      <w:r>
        <w:rPr>
          <w:color w:val="F9D7CD"/>
        </w:rPr>
        <w:t xml:space="preserve">Useat luotettavia osakkeita liikkeeseen laskevat yritykset </w:t>
      </w:r>
      <w:r>
        <w:t xml:space="preserve">tulivat eilen markkinoille uusilla liikkeeseenlaskuilla hyödyntääkseen korkojen laskua. Kolme suurinta tarjousta, jotka Exxon Capital Corp, Xerox Corp ja Citicorp tekivät, merkitsi Salomon Brothers Inc:n johtamat ryhmät. </w:t>
      </w:r>
      <w:r>
        <w:rPr>
          <w:color w:val="876128"/>
        </w:rPr>
        <w:t xml:space="preserve">Exxon Capital, jonka on jo pitkään </w:t>
      </w:r>
      <w:r>
        <w:rPr>
          <w:color w:val="A1A711"/>
        </w:rPr>
        <w:t xml:space="preserve">huhuttu olevan </w:t>
      </w:r>
      <w:r>
        <w:rPr>
          <w:color w:val="876128"/>
        </w:rPr>
        <w:t xml:space="preserve">mahdollinen velkakirjojen liikkeeseenlaskija</w:t>
      </w:r>
      <w:r>
        <w:t xml:space="preserve">, tarjosi 200 miljoonan dollarin arvosta kymmenvuotisia velkakirjoja, joiden tuotto oli 8,31 prosenttia. Citicorp laski liikkeeseen 200 miljoonan dollarin arvosta seitsenvuotisia velkakirjoja, joiden tuotto oli 8,31 prosenttia.82 %, ja Xerox hinnoitteli 150 miljoonan dollarin arvosta kuusivuotisia velkakirjalainoja, joiden tuotto oli 8,85 %. </w:t>
      </w:r>
      <w:r>
        <w:rPr>
          <w:color w:val="01FB92"/>
        </w:rPr>
        <w:t xml:space="preserve">International Business Machines Corp. pohjusti </w:t>
      </w:r>
      <w:r>
        <w:t xml:space="preserve">samalla vierailua luottomarkkinoille jättämällä Government Securities Rulemaking Boardille vaiheittaisen rekisteröinnin 800 miljoonan dollarin uudesta velasta. Kyseessä on lisäys </w:t>
      </w:r>
      <w:r>
        <w:rPr>
          <w:color w:val="FD0F31"/>
        </w:rPr>
        <w:t xml:space="preserve">IBM:n nykyiseen rekisteröintiin, joka </w:t>
      </w:r>
      <w:r>
        <w:rPr>
          <w:color w:val="BE8485"/>
        </w:rPr>
        <w:t xml:space="preserve">sallii IBM:n </w:t>
      </w:r>
      <w:r>
        <w:rPr>
          <w:color w:val="FD0F31"/>
        </w:rPr>
        <w:t xml:space="preserve">laskea liikkeeseen 200 miljoonan dollarin arvosta velkapapereita</w:t>
      </w:r>
      <w:r>
        <w:t xml:space="preserve">. Yhtiön investment grade -luokan joukkovelkakirjalainat päätyivät jälkimarkkinakaupankäynnissä 1/8 - 1/4 korkeammalle. Kunnalliset joukkolainat Aktiivisesti vaihdetut kunnalliset joukkolainat päätyivät 1/4 - 1/2 pistettä korkeammalle suorassa kaupankäynnissä huolimatta uusien tarjousten tulvasta. New Jersey Turnpike Authorityn 7,20 %:n vuoden 2018 liikkeeseenlasku päättyi 1/4 pistettä vahvempana 98 1/2 tarjoukseen 7,32 %:n voitolla. Kauppiaat sanoivat, että kunnalliset joukkolainat saivat tukea muun muassa osavaltioiden joukkovelkakirjalainojen nousevista hinnoista. Myös kuntien joukkovelkakirjalainat houkuttelivat ostajia, koska </w:t>
      </w:r>
      <w:r>
        <w:rPr>
          <w:color w:val="118B8A"/>
        </w:rPr>
        <w:t xml:space="preserve">osakemarkkinat ovat </w:t>
      </w:r>
      <w:r>
        <w:t xml:space="preserve">edelleen epävarmat, kauppiaat kertoivat. Ennen kaikkea </w:t>
      </w:r>
      <w:r>
        <w:rPr>
          <w:color w:val="C660FB"/>
        </w:rPr>
        <w:t xml:space="preserve">eilisen uuden liikkeeseenlaskun </w:t>
      </w:r>
      <w:r>
        <w:t xml:space="preserve">näkymät olivat kuitenkin lupaavat, </w:t>
      </w:r>
      <w:r>
        <w:rPr>
          <w:color w:val="120104"/>
        </w:rPr>
        <w:t xml:space="preserve">mikä </w:t>
      </w:r>
      <w:r>
        <w:t xml:space="preserve">joidenkin kauppiaiden mukaan </w:t>
      </w:r>
      <w:r>
        <w:rPr>
          <w:color w:val="C660FB"/>
        </w:rPr>
        <w:t xml:space="preserve">piristi kuntien joukkovelkakirjalainoja. </w:t>
      </w:r>
      <w:r>
        <w:t xml:space="preserve">Uuteen liikkeeseenlaskuun sisältyi </w:t>
      </w:r>
      <w:r>
        <w:rPr>
          <w:color w:val="D48958"/>
        </w:rPr>
        <w:t xml:space="preserve">230 miljoonan dollarin suuruisia Massachusettsin kiinnityshaltijan hyväksymiä yleisvelkakirjalainoja</w:t>
      </w:r>
      <w:r>
        <w:t xml:space="preserve">. </w:t>
      </w:r>
      <w:r>
        <w:t xml:space="preserve">Goldman, Sachs &amp; Co. osti </w:t>
      </w:r>
      <w:r>
        <w:rPr>
          <w:color w:val="D48958"/>
        </w:rPr>
        <w:t xml:space="preserve">joukkovelkakirjalainat </w:t>
      </w:r>
      <w:r>
        <w:t xml:space="preserve">7,17 prosentin käyvällä korolla. </w:t>
      </w:r>
      <w:r>
        <w:rPr>
          <w:color w:val="D48958"/>
        </w:rPr>
        <w:t xml:space="preserve">Niiden </w:t>
      </w:r>
      <w:r>
        <w:t xml:space="preserve">tuotto oli 6,00 prosenttia vuonna 1990 ja 7,20 prosenttia vuonna 2009.</w:t>
      </w:r>
      <w:r>
        <w:t xml:space="preserve"> Massachusettsin kaupassa oli myöhäiskaupankäynnin aikaan myymättä 84,3 miljoonaa dollaria, takaaja kertoi. Kiinnitysvakuudelliset arvopaperit, omaisuusvakuudelliset Kiinnitysvakuudelliset arvopaperit nousivat 3/32 - 9/32 pistettä hektisen kaupankäyntipäivän jälkeen, ja 8 %:n </w:t>
      </w:r>
      <w:r>
        <w:rPr>
          <w:color w:val="05AEE8"/>
        </w:rPr>
        <w:t xml:space="preserve">valtion kiinnitysvakuudelliset arvopaperit (</w:t>
      </w:r>
      <w:r>
        <w:rPr>
          <w:color w:val="05AEE8"/>
        </w:rPr>
        <w:t xml:space="preserve">Government National Mortgage Association) </w:t>
      </w:r>
      <w:r>
        <w:t xml:space="preserve">olivat varalla. </w:t>
      </w:r>
      <w:r>
        <w:rPr>
          <w:color w:val="9F98F8"/>
        </w:rPr>
        <w:t xml:space="preserve">Ginnie Maen </w:t>
      </w:r>
      <w:r>
        <w:rPr>
          <w:color w:val="C3C1BE"/>
        </w:rPr>
        <w:t xml:space="preserve">liikkeeseenlasku </w:t>
      </w:r>
      <w:r>
        <w:t xml:space="preserve">nousi, kun puhuttiin institutionaalisten sijoittajien laajamittaisista arvopaperiostoista. Johdannaismarkkinat pysyivät aktiivisina </w:t>
      </w:r>
      <w:r>
        <w:rPr>
          <w:color w:val="C3C1BE"/>
        </w:rPr>
        <w:t xml:space="preserve">uuden liikkeeseenlaskun </w:t>
      </w:r>
      <w:r>
        <w:t xml:space="preserve">hinnoittelussa</w:t>
      </w:r>
      <w:r>
        <w:t xml:space="preserve">, ja huhut kertoivat uusista tarjouksista lähipäivinä. </w:t>
      </w:r>
      <w:r>
        <w:rPr>
          <w:color w:val="1167D9"/>
        </w:rPr>
        <w:t xml:space="preserve">Federal Home Loan Mortgage Corp. </w:t>
      </w:r>
      <w:r>
        <w:t xml:space="preserve">laski liikkeelle 500 miljoonan dollarin arvosta REMIC-arvopapereita, joiden vakuutena oli 8 1/2 %:n velkakirjoja. Omaisuusvakuudellisten arvopapereiden markkinoilla </w:t>
      </w:r>
      <w:r>
        <w:rPr>
          <w:color w:val="B7D802"/>
        </w:rPr>
        <w:t xml:space="preserve">Ford Motor Credit Corp:n </w:t>
      </w:r>
      <w:r>
        <w:rPr>
          <w:color w:val="D19012"/>
        </w:rPr>
        <w:t xml:space="preserve">autolainoihin liittyviä arvopapereita tarjottiin laajamittaisemmin </w:t>
      </w:r>
      <w:r>
        <w:t xml:space="preserve">vahvan institutionaalisen kysynnän jälkeen</w:t>
      </w:r>
      <w:r>
        <w:t xml:space="preserve">. </w:t>
      </w:r>
      <w:r>
        <w:rPr>
          <w:color w:val="B7D802"/>
        </w:rPr>
        <w:t xml:space="preserve">Ford Motor Co:n yksikön </w:t>
      </w:r>
      <w:r>
        <w:rPr>
          <w:color w:val="826392"/>
        </w:rPr>
        <w:t xml:space="preserve">maanantaina </w:t>
      </w:r>
      <w:r>
        <w:rPr>
          <w:color w:val="D19012"/>
        </w:rPr>
        <w:t xml:space="preserve">hinnoiteltua </w:t>
      </w:r>
      <w:r>
        <w:rPr>
          <w:color w:val="D19012"/>
        </w:rPr>
        <w:t xml:space="preserve">kauppaa </w:t>
      </w:r>
      <w:r>
        <w:t xml:space="preserve">korotettiin 2,58 miljardista dollarista 3,05 miljardiin dollariin. </w:t>
      </w:r>
      <w:r>
        <w:t xml:space="preserve">Merkittävimmistä liikkeeseenlaskijoista </w:t>
      </w:r>
      <w:r>
        <w:rPr>
          <w:color w:val="B29869"/>
        </w:rPr>
        <w:t xml:space="preserve">Ginnie Maen </w:t>
      </w:r>
      <w:r>
        <w:rPr>
          <w:color w:val="5E7A6A"/>
        </w:rPr>
        <w:t xml:space="preserve">9 %:n arvopaperit </w:t>
      </w:r>
      <w:r>
        <w:t xml:space="preserve">päätyivät </w:t>
      </w:r>
      <w:r>
        <w:rPr>
          <w:color w:val="5E7A6A"/>
        </w:rPr>
        <w:t xml:space="preserve">marraskuun toimituksen </w:t>
      </w:r>
      <w:r>
        <w:t xml:space="preserve">lopussa </w:t>
      </w:r>
      <w:r>
        <w:rPr>
          <w:color w:val="1D0051"/>
        </w:rPr>
        <w:t xml:space="preserve">98 15/32:een </w:t>
      </w:r>
      <w:r>
        <w:t xml:space="preserve">eli </w:t>
      </w:r>
      <w:r>
        <w:t xml:space="preserve">5/32:een sen jälkeen, kun ne olivat </w:t>
      </w:r>
      <w:r>
        <w:rPr>
          <w:color w:val="1D0051"/>
        </w:rPr>
        <w:t xml:space="preserve">nousseet </w:t>
      </w:r>
      <w:r>
        <w:t xml:space="preserve">alkuvaiheessa korkeimmillaan 98 27/32:een; 8 %:n arvopaperit saavuttivat 94 5/32:een eli </w:t>
      </w:r>
      <w:r>
        <w:t xml:space="preserve">9/32:een; 9 1/2 %:n arvopaperit olivat </w:t>
      </w:r>
      <w:r>
        <w:rPr>
          <w:color w:val="76E0C1"/>
        </w:rPr>
        <w:t xml:space="preserve">100 15/32:een </w:t>
      </w:r>
      <w:r>
        <w:t xml:space="preserve">eli </w:t>
      </w:r>
      <w:r>
        <w:t xml:space="preserve">4/32:</w:t>
      </w:r>
      <w:r>
        <w:rPr>
          <w:color w:val="76E0C1"/>
        </w:rPr>
        <w:t xml:space="preserve">een ja </w:t>
      </w:r>
      <w:r>
        <w:rPr>
          <w:color w:val="BACFA7"/>
        </w:rPr>
        <w:t xml:space="preserve">10 %:n arvopaperit </w:t>
      </w:r>
      <w:r>
        <w:t xml:space="preserve">olivat </w:t>
      </w:r>
      <w:r>
        <w:rPr>
          <w:color w:val="11BA09"/>
        </w:rPr>
        <w:t xml:space="preserve">102 11/32:een </w:t>
      </w:r>
      <w:r>
        <w:t xml:space="preserve">eli </w:t>
      </w:r>
      <w:r>
        <w:t xml:space="preserve">3/32:</w:t>
      </w:r>
      <w:r>
        <w:rPr>
          <w:color w:val="11BA09"/>
        </w:rPr>
        <w:t xml:space="preserve">een. </w:t>
      </w:r>
      <w:r>
        <w:rPr>
          <w:color w:val="1167D9"/>
        </w:rPr>
        <w:t xml:space="preserve">Freddie Macin </w:t>
      </w:r>
      <w:r>
        <w:t xml:space="preserve">9 %:n arvopaperit </w:t>
      </w:r>
      <w:r>
        <w:t xml:space="preserve">olivat </w:t>
      </w:r>
      <w:r>
        <w:rPr>
          <w:color w:val="462C36"/>
        </w:rPr>
        <w:t xml:space="preserve">97 21/32</w:t>
      </w:r>
      <w:r>
        <w:t xml:space="preserve">, </w:t>
      </w:r>
      <w:r>
        <w:rPr>
          <w:color w:val="462C36"/>
        </w:rPr>
        <w:t xml:space="preserve">mikä</w:t>
      </w:r>
      <w:r>
        <w:t xml:space="preserve"> merkitsee </w:t>
      </w:r>
      <w:r>
        <w:t xml:space="preserve">5/32:n nousua. </w:t>
      </w:r>
      <w:r>
        <w:rPr>
          <w:color w:val="B29869"/>
        </w:rPr>
        <w:t xml:space="preserve">Ginnie Maen </w:t>
      </w:r>
      <w:r>
        <w:rPr>
          <w:color w:val="5E7A6A"/>
        </w:rPr>
        <w:t xml:space="preserve">9 %:n liikkeeseenlaskun </w:t>
      </w:r>
      <w:r>
        <w:t xml:space="preserve">tuotto oli 9,34 % olettaen, että keskimääräinen juoksuaika on 12 vuotta, kun ero 10 vuoden T-billiin oli 1,46 prosenttiyksikköä. Ulkomaiset joukkovelkakirjalainat Eurodollarilainamarkkinat heräsivät eloon myöhään Euroopan kaupankäyntipäivänä </w:t>
      </w:r>
      <w:r>
        <w:rPr>
          <w:color w:val="FEB8C8"/>
        </w:rPr>
        <w:t xml:space="preserve">Dow Jones Industrial Average -indeksin </w:t>
      </w:r>
      <w:r>
        <w:t xml:space="preserve">laskettua jyrkästi</w:t>
      </w:r>
      <w:r>
        <w:t xml:space="preserve">. Eurodollarilainoja laskevat usein liikkeelle ulkomaiset yritykset, mutta pääoma ja korot maksetaan dollareina. Joukkovelkakirjalainat sulkeutuivat eilen noin 1/2 prosenttiyksikköä korkeammalle. Myös Euroopan valtionlainojen hinnat nousivat, kun taas Yhdysvaltain osakkeet laskivat. Länsi-Saksan lokakuussa 1999 erääntyvä 7 %:n joukkovelkakirjalaina nousi 0,13 prosenttiyksikköä 99,93:een, ja sen tuotto oli 7,01 %, kun taas heinäkuussa 1994 erääntyvä 6 3/4 %:n joukkovelkakirjalaina nousi 0,05 prosenttiyksikköä 97,70:een, ja sen tuotto oli 7,33 %. Ison-Britannian 11 3/4 %:n joukkovelkakirjalaina, joka erääntyy 2003/2007, nousi 17/32 prosenttiyksikköä 112 6/32:een, ja sen tuotto oli 10 %.05 %, kun taas vuonna 1995 erääntyvä 12 %:n maksuvelkakirja nousi 11/32 ja oli 104 2/32, ja sen tuotto oli 10,93 %. Japanissa valtionlainojen hinnat laskivat. 4,6 %:n joukkovelkakirjalaina nro 111, jonka eräpäivä on 1998, päätyi välittäjien näytölle </w:t>
      </w:r>
      <w:r>
        <w:rPr>
          <w:color w:val="65407D"/>
        </w:rPr>
        <w:t xml:space="preserve">95,22:een, </w:t>
      </w:r>
      <w:r>
        <w:t xml:space="preserve">0,17 pistettä miinukselle, </w:t>
      </w:r>
      <w:r>
        <w:rPr>
          <w:color w:val="491803"/>
        </w:rPr>
        <w:t xml:space="preserve">ja sen tuotto oli 5,41 %</w:t>
      </w:r>
      <w:r>
        <w:t xml:space="preserve">.</w:t>
      </w:r>
    </w:p>
    <w:p>
      <w:r>
        <w:rPr>
          <w:b/>
        </w:rPr>
        <w:t xml:space="preserve">Asiakirjan numero 916</w:t>
      </w:r>
    </w:p>
    <w:p>
      <w:r>
        <w:rPr>
          <w:b/>
        </w:rPr>
        <w:t xml:space="preserve">Asiakirjan tunniste: wsj1214-001</w:t>
      </w:r>
    </w:p>
    <w:p>
      <w:r>
        <w:rPr>
          <w:color w:val="310106"/>
        </w:rPr>
        <w:t xml:space="preserve">Binghamtonissa, New Yorkissa sijaitseva BSB BANCORP Inc. </w:t>
      </w:r>
      <w:r>
        <w:t xml:space="preserve">ilmoitti </w:t>
      </w:r>
      <w:r>
        <w:rPr>
          <w:color w:val="04640D"/>
        </w:rPr>
        <w:t xml:space="preserve">nostaneensa säännöllistä neljännesvuosittaista osinkoaan 50 prosentilla 10 sentistä 15 senttiin osakkeelta</w:t>
      </w:r>
      <w:r>
        <w:t xml:space="preserve">. Osingot maksetaan 10. joulukuuta 24. marraskuuta ulkona olevista osakkeista. </w:t>
      </w:r>
      <w:r>
        <w:rPr>
          <w:color w:val="04640D"/>
        </w:rPr>
        <w:t xml:space="preserve">Siirto tehtiin </w:t>
      </w:r>
      <w:r>
        <w:rPr>
          <w:color w:val="310106"/>
        </w:rPr>
        <w:t xml:space="preserve">pankkiholdingyhtiön </w:t>
      </w:r>
      <w:r>
        <w:t xml:space="preserve">kannattavuuden parantumisen seurauksena</w:t>
      </w:r>
      <w:r>
        <w:t xml:space="preserve">, </w:t>
      </w:r>
      <w:r>
        <w:rPr>
          <w:color w:val="310106"/>
        </w:rPr>
        <w:t xml:space="preserve">yhtiön</w:t>
      </w:r>
      <w:r>
        <w:t xml:space="preserve"> edustajat kertoivat</w:t>
      </w:r>
      <w:r>
        <w:t xml:space="preserve">. </w:t>
      </w:r>
      <w:r>
        <w:rPr>
          <w:color w:val="310106"/>
        </w:rPr>
        <w:t xml:space="preserve">BSB:n </w:t>
      </w:r>
      <w:r>
        <w:t xml:space="preserve">kolmannen neljänneksen </w:t>
      </w:r>
      <w:r>
        <w:rPr>
          <w:color w:val="FEFB0A"/>
        </w:rPr>
        <w:t xml:space="preserve">voitto oli </w:t>
      </w:r>
      <w:r>
        <w:rPr>
          <w:color w:val="FB5514"/>
        </w:rPr>
        <w:t xml:space="preserve">2 miljoonaa </w:t>
      </w:r>
      <w:r>
        <w:rPr>
          <w:color w:val="FB5514"/>
        </w:rPr>
        <w:t xml:space="preserve">dollaria</w:t>
      </w:r>
      <w:r>
        <w:rPr>
          <w:color w:val="FEFB0A"/>
        </w:rPr>
        <w:t xml:space="preserve">, </w:t>
      </w:r>
      <w:r>
        <w:rPr>
          <w:color w:val="FEFB0A"/>
        </w:rPr>
        <w:t xml:space="preserve">kun se viime vuonna oli 1,8 miljoonaa dollaria</w:t>
      </w:r>
      <w:r>
        <w:t xml:space="preserve">. </w:t>
      </w:r>
      <w:r>
        <w:t xml:space="preserve">Eilisessä valtakunnallisessa pörssikaupankäynnissä </w:t>
      </w:r>
      <w:r>
        <w:rPr>
          <w:color w:val="310106"/>
        </w:rPr>
        <w:t xml:space="preserve">BSB </w:t>
      </w:r>
      <w:r>
        <w:t xml:space="preserve">sulkeutui </w:t>
      </w:r>
      <w:r>
        <w:rPr>
          <w:color w:val="E115C0"/>
        </w:rPr>
        <w:t xml:space="preserve">17,50 dollariin </w:t>
      </w:r>
      <w:r>
        <w:t xml:space="preserve">eli </w:t>
      </w:r>
      <w:r>
        <w:t xml:space="preserve">12,5 senttiä </w:t>
      </w:r>
      <w:r>
        <w:rPr>
          <w:color w:val="E115C0"/>
        </w:rPr>
        <w:t xml:space="preserve">plussalla. </w:t>
      </w:r>
      <w:r>
        <w:rPr>
          <w:color w:val="310106"/>
        </w:rPr>
        <w:t xml:space="preserve">BSB:llä </w:t>
      </w:r>
      <w:r>
        <w:t xml:space="preserve">on liikkeellä 3,1 miljoonaa osaketta.</w:t>
      </w:r>
    </w:p>
    <w:p>
      <w:r>
        <w:rPr>
          <w:b/>
        </w:rPr>
        <w:t xml:space="preserve">Asiakirjan numero 917</w:t>
      </w:r>
    </w:p>
    <w:p>
      <w:r>
        <w:rPr>
          <w:b/>
        </w:rPr>
        <w:t xml:space="preserve">Asiakirjan tunniste: wsj1215-001</w:t>
      </w:r>
    </w:p>
    <w:p>
      <w:r>
        <w:rPr>
          <w:color w:val="04640D"/>
        </w:rPr>
        <w:t xml:space="preserve">Staar Surgical Co:n </w:t>
      </w:r>
      <w:r>
        <w:rPr>
          <w:color w:val="310106"/>
        </w:rPr>
        <w:t xml:space="preserve">hallitus </w:t>
      </w:r>
      <w:r>
        <w:t xml:space="preserve">ilmoitti erottaneensa </w:t>
      </w:r>
      <w:r>
        <w:rPr>
          <w:color w:val="FEFB0A"/>
        </w:rPr>
        <w:t xml:space="preserve">Thomas R. Waggonerin </w:t>
      </w:r>
      <w:r>
        <w:t xml:space="preserve">toimitusjohtajan tehtävästä </w:t>
      </w:r>
      <w:r>
        <w:t xml:space="preserve">ja nimitti </w:t>
      </w:r>
      <w:r>
        <w:rPr>
          <w:color w:val="FB5514"/>
        </w:rPr>
        <w:t xml:space="preserve">John R. Wolfin, entisen myynnin ja markkinoinnin varatoimitusjohtajan, </w:t>
      </w:r>
      <w:r>
        <w:t xml:space="preserve">toimitusjohtajaksi ja operatiiviseksi johtajaksi. </w:t>
      </w:r>
      <w:r>
        <w:rPr>
          <w:color w:val="FEFB0A"/>
        </w:rPr>
        <w:t xml:space="preserve">Waggoner </w:t>
      </w:r>
      <w:r>
        <w:t xml:space="preserve">oli ollut riidoissa johtokunnan </w:t>
      </w:r>
      <w:r>
        <w:rPr>
          <w:color w:val="310106"/>
        </w:rPr>
        <w:t xml:space="preserve">kanssa </w:t>
      </w:r>
      <w:r>
        <w:rPr>
          <w:color w:val="E115C0"/>
        </w:rPr>
        <w:t xml:space="preserve">elokuusta lähtien, jolloin </w:t>
      </w:r>
      <w:r>
        <w:rPr>
          <w:color w:val="00587F"/>
        </w:rPr>
        <w:t xml:space="preserve">hän </w:t>
      </w:r>
      <w:r>
        <w:rPr>
          <w:color w:val="E115C0"/>
        </w:rPr>
        <w:t xml:space="preserve">erosi </w:t>
      </w:r>
      <w:r>
        <w:rPr>
          <w:color w:val="FEB8C8"/>
        </w:rPr>
        <w:t xml:space="preserve">johtokunnasta</w:t>
      </w:r>
      <w:r>
        <w:t xml:space="preserve">. </w:t>
      </w:r>
      <w:r>
        <w:t xml:space="preserve">Myöhemmin he sanoivat irtisanoutuneensa</w:t>
      </w:r>
      <w:r>
        <w:rPr>
          <w:color w:val="FEFB0A"/>
        </w:rPr>
        <w:t xml:space="preserve">, </w:t>
      </w:r>
      <w:r>
        <w:t xml:space="preserve">ja </w:t>
      </w:r>
      <w:r>
        <w:rPr>
          <w:color w:val="01190F"/>
        </w:rPr>
        <w:t xml:space="preserve">kaksi </w:t>
      </w:r>
      <w:r>
        <w:rPr>
          <w:color w:val="847D81"/>
        </w:rPr>
        <w:t xml:space="preserve">hallituksen</w:t>
      </w:r>
      <w:r>
        <w:rPr>
          <w:color w:val="01190F"/>
        </w:rPr>
        <w:t xml:space="preserve"> jäsentä </w:t>
      </w:r>
      <w:r>
        <w:t xml:space="preserve">yritti saattaa </w:t>
      </w:r>
      <w:r>
        <w:rPr>
          <w:color w:val="58018B"/>
        </w:rPr>
        <w:t xml:space="preserve">yhtiön </w:t>
      </w:r>
      <w:r>
        <w:t xml:space="preserve">konkurssilain suojaan. Liittovaltion tuomari hylkäsi kyseisen Chapter 11 -menettelyn. </w:t>
      </w:r>
      <w:r>
        <w:rPr>
          <w:color w:val="703B01"/>
        </w:rPr>
        <w:t xml:space="preserve">Yhtiön </w:t>
      </w:r>
      <w:r>
        <w:rPr>
          <w:color w:val="B70639"/>
        </w:rPr>
        <w:t xml:space="preserve">viimeisimmässä lausunnossa </w:t>
      </w:r>
      <w:r>
        <w:t xml:space="preserve">sanottiin, että </w:t>
      </w:r>
      <w:r>
        <w:rPr>
          <w:color w:val="FEFB0A"/>
        </w:rPr>
        <w:t xml:space="preserve">Waggoner </w:t>
      </w:r>
      <w:r>
        <w:t xml:space="preserve">pysyy johtajana </w:t>
      </w:r>
      <w:r>
        <w:rPr>
          <w:color w:val="F7F1DF"/>
        </w:rPr>
        <w:t xml:space="preserve">Staarissa</w:t>
      </w:r>
      <w:r>
        <w:rPr>
          <w:color w:val="58018B"/>
        </w:rPr>
        <w:t xml:space="preserve">, joka valmistaa tarvikkeita pieniin kirurgisiin toimenpiteisiin</w:t>
      </w:r>
      <w:r>
        <w:t xml:space="preserve">. </w:t>
      </w:r>
      <w:r>
        <w:rPr>
          <w:color w:val="118B8A"/>
        </w:rPr>
        <w:t xml:space="preserve">Wolf </w:t>
      </w:r>
      <w:r>
        <w:rPr>
          <w:color w:val="4AFEFA"/>
        </w:rPr>
        <w:t xml:space="preserve">ja muut </w:t>
      </w:r>
      <w:r>
        <w:rPr>
          <w:color w:val="FCB164"/>
        </w:rPr>
        <w:t xml:space="preserve">hallituksen jäsenet </w:t>
      </w:r>
      <w:r>
        <w:t xml:space="preserve">kieltäytyivät kommentoimasta </w:t>
      </w:r>
      <w:r>
        <w:rPr>
          <w:color w:val="B70639"/>
        </w:rPr>
        <w:t xml:space="preserve">lausuntoa. </w:t>
      </w:r>
      <w:r>
        <w:rPr>
          <w:color w:val="FEFB0A"/>
        </w:rPr>
        <w:t xml:space="preserve">Waggoneria ei </w:t>
      </w:r>
      <w:r>
        <w:t xml:space="preserve">tavoitettu. </w:t>
      </w:r>
      <w:r>
        <w:rPr>
          <w:color w:val="796EE6"/>
        </w:rPr>
        <w:t xml:space="preserve">Staarin </w:t>
      </w:r>
      <w:r>
        <w:rPr>
          <w:color w:val="310106"/>
        </w:rPr>
        <w:t xml:space="preserve">hallitus </w:t>
      </w:r>
      <w:r>
        <w:t xml:space="preserve">ilmoitti myös, että </w:t>
      </w:r>
      <w:r>
        <w:t xml:space="preserve">Ford oli eronnut hallituksen jäsenyydestä ja että </w:t>
      </w:r>
      <w:r>
        <w:rPr>
          <w:color w:val="FB5514"/>
        </w:rPr>
        <w:t xml:space="preserve">Wolf </w:t>
      </w:r>
      <w:r>
        <w:t xml:space="preserve">oli nimitetty </w:t>
      </w:r>
      <w:r>
        <w:rPr>
          <w:color w:val="310106"/>
        </w:rPr>
        <w:t xml:space="preserve">hallitukseen</w:t>
      </w:r>
      <w:r>
        <w:t xml:space="preserve">.</w:t>
      </w:r>
    </w:p>
    <w:p>
      <w:r>
        <w:rPr>
          <w:b/>
        </w:rPr>
        <w:t xml:space="preserve">Asiakirjan numero 918</w:t>
      </w:r>
    </w:p>
    <w:p>
      <w:r>
        <w:rPr>
          <w:b/>
        </w:rPr>
        <w:t xml:space="preserve">Asiakirjan tunniste: wsj1216-001</w:t>
      </w:r>
    </w:p>
    <w:p>
      <w:r>
        <w:rPr>
          <w:color w:val="310106"/>
        </w:rPr>
        <w:t xml:space="preserve">ITÄ-SAKSAN EDUSTAJA KRENZ </w:t>
      </w:r>
      <w:r>
        <w:t xml:space="preserve">VAROITTI uusista demokratiaa tukevista mielenosoituksista. Sen jälkeen kun </w:t>
      </w:r>
      <w:r>
        <w:rPr>
          <w:color w:val="310106"/>
        </w:rPr>
        <w:t xml:space="preserve">Krenz </w:t>
      </w:r>
      <w:r>
        <w:t xml:space="preserve">vahvistettiin lainsäädännöllisesti kommunistisen puolueen johtajaksi, hän sanoi, että demokraattisia vapauksia vaativat mielenosoitukset voivat aiheuttaa "tilanteen huononemisen tai yhteenoton". Hän </w:t>
      </w:r>
      <w:r>
        <w:t xml:space="preserve">myös vahvisti </w:t>
      </w:r>
      <w:r>
        <w:rPr>
          <w:color w:val="04640D"/>
        </w:rPr>
        <w:t xml:space="preserve">Itä-Saksan </w:t>
      </w:r>
      <w:r>
        <w:t xml:space="preserve">uskollisuuden </w:t>
      </w:r>
      <w:r>
        <w:t xml:space="preserve">kommunistiselle opille. </w:t>
      </w:r>
      <w:r>
        <w:rPr>
          <w:color w:val="310106"/>
        </w:rPr>
        <w:t xml:space="preserve">Hänen </w:t>
      </w:r>
      <w:r>
        <w:t xml:space="preserve">puheensa </w:t>
      </w:r>
      <w:r>
        <w:t xml:space="preserve">jälkeen </w:t>
      </w:r>
      <w:r>
        <w:rPr>
          <w:color w:val="FB5514"/>
        </w:rPr>
        <w:t xml:space="preserve">noin 12 000 ihmistä </w:t>
      </w:r>
      <w:r>
        <w:t xml:space="preserve">lähti kuitenkin </w:t>
      </w:r>
      <w:r>
        <w:rPr>
          <w:color w:val="FEFB0A"/>
        </w:rPr>
        <w:t xml:space="preserve">Itä-Berliinin </w:t>
      </w:r>
      <w:r>
        <w:t xml:space="preserve">kaduille </w:t>
      </w:r>
      <w:r>
        <w:t xml:space="preserve">osoittamaan mieltään </w:t>
      </w:r>
      <w:r>
        <w:rPr>
          <w:color w:val="310106"/>
        </w:rPr>
        <w:t xml:space="preserve">hänen </w:t>
      </w:r>
      <w:r>
        <w:t xml:space="preserve">valintaansa </w:t>
      </w:r>
      <w:r>
        <w:t xml:space="preserve">vastaan. </w:t>
      </w:r>
      <w:r>
        <w:rPr>
          <w:color w:val="E115C0"/>
        </w:rPr>
        <w:t xml:space="preserve">Salaisessa äänestyksessä 26 jäsentä </w:t>
      </w:r>
      <w:r>
        <w:rPr>
          <w:color w:val="00587F"/>
        </w:rPr>
        <w:t xml:space="preserve">500-jäsenisestä parlamentista</w:t>
      </w:r>
      <w:r>
        <w:rPr>
          <w:color w:val="E115C0"/>
        </w:rPr>
        <w:t xml:space="preserve"> äänesti </w:t>
      </w:r>
      <w:r>
        <w:rPr>
          <w:color w:val="0BC582"/>
        </w:rPr>
        <w:t xml:space="preserve">Krenziä vastaan</w:t>
      </w:r>
      <w:r>
        <w:t xml:space="preserve">, </w:t>
      </w:r>
      <w:r>
        <w:rPr>
          <w:color w:val="FEB8C8"/>
        </w:rPr>
        <w:t xml:space="preserve">mitä ei </w:t>
      </w:r>
      <w:r>
        <w:rPr>
          <w:color w:val="9E8317"/>
        </w:rPr>
        <w:t xml:space="preserve">ollut </w:t>
      </w:r>
      <w:r>
        <w:rPr>
          <w:color w:val="FEB8C8"/>
        </w:rPr>
        <w:t xml:space="preserve">koskaan aiemmin tehty </w:t>
      </w:r>
      <w:r>
        <w:rPr>
          <w:color w:val="01190F"/>
        </w:rPr>
        <w:t xml:space="preserve">valtion </w:t>
      </w:r>
      <w:r>
        <w:rPr>
          <w:color w:val="FEB8C8"/>
        </w:rPr>
        <w:t xml:space="preserve">40-vuotisen historian aikana</w:t>
      </w:r>
      <w:r>
        <w:t xml:space="preserve">. </w:t>
      </w:r>
      <w:r>
        <w:t xml:space="preserve">Vastauksena oppositioryhmien valituksiin </w:t>
      </w:r>
      <w:r>
        <w:rPr>
          <w:color w:val="FEFB0A"/>
        </w:rPr>
        <w:t xml:space="preserve">Itä-Berliinin </w:t>
      </w:r>
      <w:r>
        <w:t xml:space="preserve">johtajat </w:t>
      </w:r>
      <w:r>
        <w:t xml:space="preserve">myönsivät, että </w:t>
      </w:r>
      <w:r>
        <w:rPr>
          <w:color w:val="847D81"/>
        </w:rPr>
        <w:t xml:space="preserve">poliisi </w:t>
      </w:r>
      <w:r>
        <w:t xml:space="preserve">ylireagoi hajottaessaan mielenosoittajia tässä kuussa. </w:t>
      </w:r>
      <w:r>
        <w:rPr>
          <w:color w:val="58018B"/>
        </w:rPr>
        <w:t xml:space="preserve">Iranin vastaisen jutun tuomari </w:t>
      </w:r>
      <w:r>
        <w:t xml:space="preserve">antoi </w:t>
      </w:r>
      <w:r>
        <w:rPr>
          <w:color w:val="B70639"/>
        </w:rPr>
        <w:t xml:space="preserve">Poindexterille luvan </w:t>
      </w:r>
      <w:r>
        <w:t xml:space="preserve">esitellä oikeudessa </w:t>
      </w:r>
      <w:r>
        <w:rPr>
          <w:color w:val="703B01"/>
        </w:rPr>
        <w:t xml:space="preserve">entisen presidentti Reaganin henkilökansiot </w:t>
      </w:r>
      <w:r>
        <w:t xml:space="preserve">ja totesi, että oli riittävästi todisteita siitä, että </w:t>
      </w:r>
      <w:r>
        <w:rPr>
          <w:color w:val="703B01"/>
        </w:rPr>
        <w:t xml:space="preserve">tiedot olivat </w:t>
      </w:r>
      <w:r>
        <w:t xml:space="preserve">tärkeitä puolustuksen kannalta. </w:t>
      </w:r>
      <w:r>
        <w:rPr>
          <w:color w:val="58018B"/>
        </w:rPr>
        <w:t xml:space="preserve">Tuomari </w:t>
      </w:r>
      <w:r>
        <w:t xml:space="preserve">kuitenkin hylkäsi </w:t>
      </w:r>
      <w:r>
        <w:rPr>
          <w:color w:val="B70639"/>
        </w:rPr>
        <w:t xml:space="preserve">viiden rikossyytteen kohteena olevan </w:t>
      </w:r>
      <w:r>
        <w:rPr>
          <w:color w:val="B70639"/>
        </w:rPr>
        <w:t xml:space="preserve">entisen kansallisen turvallisuusneuvonantajan </w:t>
      </w:r>
      <w:r>
        <w:t xml:space="preserve">pyynnön, jonka </w:t>
      </w:r>
      <w:r>
        <w:t xml:space="preserve">mukaan </w:t>
      </w:r>
      <w:r>
        <w:rPr>
          <w:color w:val="703B01"/>
        </w:rPr>
        <w:t xml:space="preserve">asiakirjat </w:t>
      </w:r>
      <w:r>
        <w:t xml:space="preserve">olisi haettava </w:t>
      </w:r>
      <w:r>
        <w:t xml:space="preserve">suoraan Bushilta. San Franciscon lahden alueen viranomaisten mukaan </w:t>
      </w:r>
      <w:r>
        <w:t xml:space="preserve">yhdeksän ihmistä on edelleen kateissa </w:t>
      </w:r>
      <w:r>
        <w:rPr>
          <w:color w:val="118B8A"/>
        </w:rPr>
        <w:t xml:space="preserve">viime viikon maanjäristyksen jälkeen. </w:t>
      </w:r>
      <w:r>
        <w:rPr>
          <w:color w:val="118B8A"/>
        </w:rPr>
        <w:t xml:space="preserve">Järistyksen </w:t>
      </w:r>
      <w:r>
        <w:t xml:space="preserve">kuolonuhrien </w:t>
      </w:r>
      <w:r>
        <w:t xml:space="preserve">määrä on noussut 63:een. Edustajainhuone hyväksyi puolestaan 2,85 miljardin dollarin tuen </w:t>
      </w:r>
      <w:r>
        <w:rPr>
          <w:color w:val="118B8A"/>
        </w:rPr>
        <w:t xml:space="preserve">maanjäristyksen </w:t>
      </w:r>
      <w:r>
        <w:t xml:space="preserve">ja hurrikaani Hugon aiheuttamien vahinkojen </w:t>
      </w:r>
      <w:r>
        <w:t xml:space="preserve">korjaamiseen</w:t>
      </w:r>
      <w:r>
        <w:t xml:space="preserve">, ja </w:t>
      </w:r>
      <w:r>
        <w:rPr>
          <w:color w:val="4AFEFA"/>
        </w:rPr>
        <w:t xml:space="preserve">lainsäätäjät valitsivat </w:t>
      </w:r>
      <w:r>
        <w:t xml:space="preserve">väliaikaisen liikevaihtoveron korotuksen. </w:t>
      </w:r>
      <w:r>
        <w:rPr>
          <w:color w:val="FCB164"/>
        </w:rPr>
        <w:t xml:space="preserve">Yhdysvaltain </w:t>
      </w:r>
      <w:r>
        <w:t xml:space="preserve">virkamiehet </w:t>
      </w:r>
      <w:r>
        <w:t xml:space="preserve">ovat ilmaisseet epäilyksensä </w:t>
      </w:r>
      <w:r>
        <w:rPr>
          <w:color w:val="796EE6"/>
        </w:rPr>
        <w:t xml:space="preserve">Israelin </w:t>
      </w:r>
      <w:r>
        <w:t xml:space="preserve">pyrkimyksistä </w:t>
      </w:r>
      <w:r>
        <w:t xml:space="preserve">todistaa, että Palestiinan vapautusjärjestö harjoittaa edelleen terrorismia. </w:t>
      </w:r>
      <w:r>
        <w:rPr>
          <w:color w:val="796EE6"/>
        </w:rPr>
        <w:t xml:space="preserve">Israel </w:t>
      </w:r>
      <w:r>
        <w:t xml:space="preserve">on toimittanut ulkoministeriölle luettelon </w:t>
      </w:r>
      <w:r>
        <w:rPr>
          <w:color w:val="000D2C"/>
        </w:rPr>
        <w:t xml:space="preserve">viimeaikaisista väitetyistä terroritekoista, jotka on liitetty Arafatin johtamiin joukkoihin, </w:t>
      </w:r>
      <w:r>
        <w:t xml:space="preserve">mutta </w:t>
      </w:r>
      <w:r>
        <w:rPr>
          <w:color w:val="FCB164"/>
        </w:rPr>
        <w:t xml:space="preserve">Yhdysvallat </w:t>
      </w:r>
      <w:r>
        <w:t xml:space="preserve">on sanonut, ettei se ole vakuuttunut siitä, että </w:t>
      </w:r>
      <w:r>
        <w:rPr>
          <w:color w:val="000D2C"/>
        </w:rPr>
        <w:t xml:space="preserve">nämä teot </w:t>
      </w:r>
      <w:r>
        <w:t xml:space="preserve">ovat terroritekoja. </w:t>
      </w:r>
      <w:r>
        <w:rPr>
          <w:color w:val="53495F"/>
        </w:rPr>
        <w:t xml:space="preserve">Televisioevankelista Jim Bakker </w:t>
      </w:r>
      <w:r>
        <w:t xml:space="preserve">tuomittiin 45 vuodeksi vankilaan ja 500 000 dollarin sakkoihin talouspetoksesta, joka kohdistui </w:t>
      </w:r>
      <w:r>
        <w:rPr>
          <w:color w:val="53495F"/>
        </w:rPr>
        <w:t xml:space="preserve">hänen </w:t>
      </w:r>
      <w:r>
        <w:t xml:space="preserve">ministeriönsä </w:t>
      </w:r>
      <w:r>
        <w:t xml:space="preserve">tukijoihin. </w:t>
      </w:r>
      <w:r>
        <w:rPr>
          <w:color w:val="53495F"/>
        </w:rPr>
        <w:t xml:space="preserve">Bakker, </w:t>
      </w:r>
      <w:r>
        <w:rPr>
          <w:color w:val="F95475"/>
        </w:rPr>
        <w:t xml:space="preserve">joka </w:t>
      </w:r>
      <w:r>
        <w:rPr>
          <w:color w:val="53495F"/>
        </w:rPr>
        <w:t xml:space="preserve">otettiin välittömästi säilöön</w:t>
      </w:r>
      <w:r>
        <w:t xml:space="preserve">, tuomittiin 5. lokakuuta liittovaltion tuomioistuimessa Charlottessa, Pohjois-Carolinassa, petoksesta ja salaliitosta, jonka tarkoituksena oli käyttää yli 3,7 miljoonaa dollaria </w:t>
      </w:r>
      <w:r>
        <w:t xml:space="preserve">ministeriönsä varoja henkilökohtaiseen käyttöön. </w:t>
      </w:r>
      <w:r>
        <w:rPr>
          <w:color w:val="5D9608"/>
        </w:rPr>
        <w:t xml:space="preserve">Moskovan </w:t>
      </w:r>
      <w:r>
        <w:rPr>
          <w:color w:val="61FC03"/>
        </w:rPr>
        <w:t xml:space="preserve">lainsäätäjät </w:t>
      </w:r>
      <w:r>
        <w:rPr>
          <w:color w:val="61FC03"/>
        </w:rPr>
        <w:t xml:space="preserve">äänestivät kommunistisen puolueen 100 taattua paikkaa vastaan Neuvostoliiton kongressissa</w:t>
      </w:r>
      <w:r>
        <w:t xml:space="preserve">, </w:t>
      </w:r>
      <w:r>
        <w:t xml:space="preserve">mikä tarkoittaa, että </w:t>
      </w:r>
      <w:r>
        <w:rPr>
          <w:color w:val="DE98FD"/>
        </w:rPr>
        <w:t xml:space="preserve">Gorbatshov </w:t>
      </w:r>
      <w:r>
        <w:t xml:space="preserve">ja </w:t>
      </w:r>
      <w:r>
        <w:rPr>
          <w:color w:val="DE98FD"/>
        </w:rPr>
        <w:t xml:space="preserve">hänen </w:t>
      </w:r>
      <w:r>
        <w:t xml:space="preserve">kumppaninsa saattavat joutua kohtaamaan äänestäjät. Varsovassa </w:t>
      </w:r>
      <w:r>
        <w:rPr>
          <w:color w:val="98A088"/>
        </w:rPr>
        <w:t xml:space="preserve">Shevardnadze </w:t>
      </w:r>
      <w:r>
        <w:rPr>
          <w:color w:val="98A088"/>
        </w:rPr>
        <w:t xml:space="preserve">kävi </w:t>
      </w:r>
      <w:r>
        <w:t xml:space="preserve">ensimmäiset keskustelut Solidaarisuus-hallituksen kanssa ja lupasi jatkaa polttoainetoimituksia. </w:t>
      </w:r>
      <w:r>
        <w:rPr>
          <w:color w:val="98A088"/>
        </w:rPr>
        <w:t xml:space="preserve">Puolan pääministerin </w:t>
      </w:r>
      <w:r>
        <w:t xml:space="preserve">on määrä vierailla </w:t>
      </w:r>
      <w:r>
        <w:rPr>
          <w:color w:val="4F584E"/>
        </w:rPr>
        <w:t xml:space="preserve">Moskovassa </w:t>
      </w:r>
      <w:r>
        <w:t xml:space="preserve">ensi kuussa</w:t>
      </w:r>
      <w:r>
        <w:t xml:space="preserve">. </w:t>
      </w:r>
      <w:r>
        <w:rPr>
          <w:color w:val="248AD0"/>
        </w:rPr>
        <w:t xml:space="preserve">Arabiliitto </w:t>
      </w:r>
      <w:r>
        <w:t xml:space="preserve">lupasi suostua siihen, että </w:t>
      </w:r>
      <w:r>
        <w:rPr>
          <w:color w:val="5C5300"/>
        </w:rPr>
        <w:t xml:space="preserve">Syyrian joukot </w:t>
      </w:r>
      <w:r>
        <w:t xml:space="preserve">vedetään kokonaan pois </w:t>
      </w:r>
      <w:r>
        <w:rPr>
          <w:color w:val="9F6551"/>
        </w:rPr>
        <w:t xml:space="preserve">Libanonista</w:t>
      </w:r>
      <w:r>
        <w:rPr>
          <w:color w:val="BCFEC6"/>
        </w:rPr>
        <w:t xml:space="preserve">, jossa </w:t>
      </w:r>
      <w:r>
        <w:rPr>
          <w:color w:val="932C70"/>
        </w:rPr>
        <w:t xml:space="preserve">noin 70 000 ihmistä </w:t>
      </w:r>
      <w:r>
        <w:rPr>
          <w:color w:val="9F6551"/>
        </w:rPr>
        <w:t xml:space="preserve">kävi </w:t>
      </w:r>
      <w:r>
        <w:t xml:space="preserve">tukemassa </w:t>
      </w:r>
      <w:r>
        <w:rPr>
          <w:color w:val="2B1B04"/>
        </w:rPr>
        <w:t xml:space="preserve">kristittyjen johtajaa Aounia</w:t>
      </w:r>
      <w:r>
        <w:rPr>
          <w:color w:val="B5AFC4"/>
        </w:rPr>
        <w:t xml:space="preserve">, joka </w:t>
      </w:r>
      <w:r>
        <w:t xml:space="preserve">hylkäsi </w:t>
      </w:r>
      <w:r>
        <w:rPr>
          <w:color w:val="D4C67A"/>
        </w:rPr>
        <w:t xml:space="preserve">Libanonin lainsäätäjien sunnuntaina hyväksymän rauhansuunnitelman</w:t>
      </w:r>
      <w:r>
        <w:t xml:space="preserve">. </w:t>
      </w:r>
      <w:r>
        <w:rPr>
          <w:color w:val="D4C67A"/>
        </w:rPr>
        <w:t xml:space="preserve">Suunnitelmasta </w:t>
      </w:r>
      <w:r>
        <w:t xml:space="preserve">puuttui aikataulu </w:t>
      </w:r>
      <w:r>
        <w:rPr>
          <w:color w:val="5C5300"/>
        </w:rPr>
        <w:t xml:space="preserve">joukkojen </w:t>
      </w:r>
      <w:r>
        <w:t xml:space="preserve">vetäytymiselle</w:t>
      </w:r>
      <w:r>
        <w:t xml:space="preserve">. </w:t>
      </w:r>
      <w:r>
        <w:rPr>
          <w:color w:val="AE7AA1"/>
        </w:rPr>
        <w:t xml:space="preserve">Iran-mieliset kidnappaajat </w:t>
      </w:r>
      <w:r>
        <w:t xml:space="preserve">uusivat tarjouksensa vaihtaa </w:t>
      </w:r>
      <w:r>
        <w:rPr>
          <w:color w:val="6A3A35"/>
        </w:rPr>
        <w:t xml:space="preserve">Libanonissa</w:t>
      </w:r>
      <w:r>
        <w:rPr>
          <w:color w:val="0232FD"/>
        </w:rPr>
        <w:t xml:space="preserve"> vangitsemansa henkilöt </w:t>
      </w:r>
      <w:r>
        <w:t xml:space="preserve">ainakin 15:een Kuwaitissa vangittuun shiiamuslimitoveriinsa. </w:t>
      </w:r>
      <w:r>
        <w:rPr>
          <w:color w:val="BA6801"/>
        </w:rPr>
        <w:t xml:space="preserve">Ainakin kahta amerikkalaista panttivankia hallussaan pitävän </w:t>
      </w:r>
      <w:r>
        <w:rPr>
          <w:color w:val="BA6801"/>
        </w:rPr>
        <w:t xml:space="preserve">islamilaisen jihadin </w:t>
      </w:r>
      <w:r>
        <w:t xml:space="preserve">ilmoitukseen </w:t>
      </w:r>
      <w:r>
        <w:t xml:space="preserve">liittyi kuva </w:t>
      </w:r>
      <w:r>
        <w:rPr>
          <w:color w:val="16C0D0"/>
        </w:rPr>
        <w:t xml:space="preserve">Associated Pressin kirjeenvaihtajasta Terry Andersonista, </w:t>
      </w:r>
      <w:r>
        <w:rPr>
          <w:color w:val="C62100"/>
        </w:rPr>
        <w:t xml:space="preserve">joka on ollut </w:t>
      </w:r>
      <w:r>
        <w:rPr>
          <w:color w:val="16C0D0"/>
        </w:rPr>
        <w:t xml:space="preserve">pisimpään vangittuna </w:t>
      </w:r>
      <w:r>
        <w:rPr>
          <w:color w:val="014347"/>
        </w:rPr>
        <w:t xml:space="preserve">18 länsimaisesta panttivangista</w:t>
      </w:r>
      <w:r>
        <w:t xml:space="preserve">. </w:t>
      </w:r>
      <w:r>
        <w:rPr>
          <w:color w:val="233809"/>
        </w:rPr>
        <w:t xml:space="preserve">Valtiovarainministeriön </w:t>
      </w:r>
      <w:r>
        <w:rPr>
          <w:color w:val="42083B"/>
        </w:rPr>
        <w:t xml:space="preserve">mukaan </w:t>
      </w:r>
      <w:r>
        <w:rPr>
          <w:color w:val="82785D"/>
        </w:rPr>
        <w:t xml:space="preserve">säästö- ja lainayhdistykset </w:t>
      </w:r>
      <w:r>
        <w:rPr>
          <w:color w:val="42083B"/>
        </w:rPr>
        <w:t xml:space="preserve">kieltäytyvät kaksi kertaa todennäköisemmin myöntämästä asuntolainoja mustille kuin valkoisille</w:t>
      </w:r>
      <w:r>
        <w:t xml:space="preserve">. </w:t>
      </w:r>
      <w:r>
        <w:rPr>
          <w:color w:val="B7DAD2"/>
        </w:rPr>
        <w:t xml:space="preserve">Valtiovarainministeriön </w:t>
      </w:r>
      <w:r>
        <w:rPr>
          <w:color w:val="023087"/>
        </w:rPr>
        <w:t xml:space="preserve">säästökassavalvontavirasto </w:t>
      </w:r>
      <w:r>
        <w:t xml:space="preserve">sanoi, että tämä ei </w:t>
      </w:r>
      <w:r>
        <w:t xml:space="preserve">välttämättä tarkoita, että </w:t>
      </w:r>
      <w:r>
        <w:rPr>
          <w:color w:val="196956"/>
        </w:rPr>
        <w:t xml:space="preserve">säästö- ja lainayhdistykset </w:t>
      </w:r>
      <w:r>
        <w:t xml:space="preserve">olisivat puolueellisia, mutta myönsi, ettei sillä ollut tietoja hakijoista, joiden perusteella olisi voitu selvittää, miksi mustat hylättiin useammin. Pelastustyöntekijät etsivät </w:t>
      </w:r>
      <w:r>
        <w:rPr>
          <w:color w:val="2B2D32"/>
        </w:rPr>
        <w:t xml:space="preserve">Phillips Petroleum Co:n </w:t>
      </w:r>
      <w:r>
        <w:rPr>
          <w:color w:val="ECEDFE"/>
        </w:rPr>
        <w:t xml:space="preserve">muovitehtaan </w:t>
      </w:r>
      <w:r>
        <w:rPr>
          <w:color w:val="8C41BB"/>
        </w:rPr>
        <w:t xml:space="preserve">palaneita raunioita </w:t>
      </w:r>
      <w:r>
        <w:rPr>
          <w:color w:val="ECEDFE"/>
        </w:rPr>
        <w:t xml:space="preserve">lähellä Pasadenaa, Texasissa, </w:t>
      </w:r>
      <w:r>
        <w:rPr>
          <w:color w:val="94C661"/>
        </w:rPr>
        <w:t xml:space="preserve">jossa </w:t>
      </w:r>
      <w:r>
        <w:rPr>
          <w:color w:val="F8907D"/>
        </w:rPr>
        <w:t xml:space="preserve">räjähdysten sarja </w:t>
      </w:r>
      <w:r>
        <w:rPr>
          <w:color w:val="ECEDFE"/>
        </w:rPr>
        <w:t xml:space="preserve">tappoi ainakin kaksi ihmistä ja haavoitti 124:ää </w:t>
      </w:r>
      <w:r>
        <w:rPr>
          <w:color w:val="ECEDFE"/>
        </w:rPr>
        <w:t xml:space="preserve">maanantaina</w:t>
      </w:r>
      <w:r>
        <w:t xml:space="preserve">. </w:t>
      </w:r>
      <w:r>
        <w:rPr>
          <w:color w:val="895E6B"/>
        </w:rPr>
        <w:t xml:space="preserve">Yhtiön </w:t>
      </w:r>
      <w:r>
        <w:t xml:space="preserve">virkamiesten </w:t>
      </w:r>
      <w:r>
        <w:t xml:space="preserve">mukaan </w:t>
      </w:r>
      <w:r>
        <w:rPr>
          <w:color w:val="788E95"/>
        </w:rPr>
        <w:t xml:space="preserve">22 työntekijää oli kateissa </w:t>
      </w:r>
      <w:r>
        <w:t xml:space="preserve">ja heidän oletetaan kuolleen. Turvallisuusviranomaiset eivät ole suoraan tunnistaneet </w:t>
      </w:r>
      <w:r>
        <w:rPr>
          <w:color w:val="FB6AB8"/>
        </w:rPr>
        <w:t xml:space="preserve">räjähdysten </w:t>
      </w:r>
      <w:r>
        <w:t xml:space="preserve">syytä</w:t>
      </w:r>
      <w:r>
        <w:t xml:space="preserve">. </w:t>
      </w:r>
      <w:r>
        <w:rPr>
          <w:color w:val="576094"/>
        </w:rPr>
        <w:t xml:space="preserve">Naton puolustusministerit </w:t>
      </w:r>
      <w:r>
        <w:t xml:space="preserve">aloittivat Portugalissa kaksipäiväisen kokouksen arvioidakseen, tarvitseeko </w:t>
      </w:r>
      <w:r>
        <w:rPr>
          <w:color w:val="DB1474"/>
        </w:rPr>
        <w:t xml:space="preserve">liittouma </w:t>
      </w:r>
      <w:r>
        <w:t xml:space="preserve">edelleen ydinaseita, kun </w:t>
      </w:r>
      <w:r>
        <w:t xml:space="preserve">idän ja lännen väliset jännitteet ovat vähentyneet. </w:t>
      </w:r>
      <w:r>
        <w:rPr>
          <w:color w:val="576094"/>
        </w:rPr>
        <w:t xml:space="preserve">Ministerit </w:t>
      </w:r>
      <w:r>
        <w:t xml:space="preserve">tilasivat tutkimuksen ydinaseiden strategisesta roolista Länsi-Euroopassa sen jälkeen, kun Neuvostoliiton tavanomaisia aseita on vähennetty itäblokissa. </w:t>
      </w:r>
      <w:r>
        <w:rPr>
          <w:color w:val="8489AE"/>
        </w:rPr>
        <w:t xml:space="preserve">Oikeusministeriö </w:t>
      </w:r>
      <w:r>
        <w:t xml:space="preserve">teki kovasti töitä vähentääkseen </w:t>
      </w:r>
      <w:r>
        <w:rPr>
          <w:color w:val="860E04"/>
        </w:rPr>
        <w:t xml:space="preserve">tarkistettujen suuntaviivojen merkitystä </w:t>
      </w:r>
      <w:r>
        <w:t xml:space="preserve">liittovaltion petoslain mukaisiin </w:t>
      </w:r>
      <w:r>
        <w:rPr>
          <w:color w:val="860E04"/>
        </w:rPr>
        <w:t xml:space="preserve">rikosoikeudellisiin menettelyihin. </w:t>
      </w:r>
      <w:r>
        <w:rPr>
          <w:color w:val="860E04"/>
        </w:rPr>
        <w:t xml:space="preserve">Nämä suuntaviivat, </w:t>
      </w:r>
      <w:r>
        <w:rPr>
          <w:color w:val="FBC206"/>
        </w:rPr>
        <w:t xml:space="preserve">jotka </w:t>
      </w:r>
      <w:r>
        <w:rPr>
          <w:color w:val="860E04"/>
        </w:rPr>
        <w:t xml:space="preserve">estävät </w:t>
      </w:r>
      <w:r>
        <w:rPr>
          <w:color w:val="6EAB9B"/>
        </w:rPr>
        <w:t xml:space="preserve">syyttäjiä </w:t>
      </w:r>
      <w:r>
        <w:rPr>
          <w:color w:val="860E04"/>
        </w:rPr>
        <w:t xml:space="preserve">antamasta etsintälupia vastaajien omaisuuden takavarikoimiseksi ennen oikeudenkäyntiä, julkistettiin </w:t>
      </w:r>
      <w:r>
        <w:t xml:space="preserve">ensimmäisen kerran tällä viikolla. KUOLEMA: </w:t>
      </w:r>
      <w:r>
        <w:rPr>
          <w:color w:val="F2CDFE"/>
        </w:rPr>
        <w:t xml:space="preserve">S. Clark Beise, 91, American NT&amp;SA Bankin entinen pääjohtaja, </w:t>
      </w:r>
      <w:r>
        <w:t xml:space="preserve">kuoli lauantaina Hillsborossa, Kaliforniassa.</w:t>
      </w:r>
    </w:p>
    <w:p>
      <w:r>
        <w:rPr>
          <w:b/>
        </w:rPr>
        <w:t xml:space="preserve">Asiakirjan numero 919</w:t>
      </w:r>
    </w:p>
    <w:p>
      <w:r>
        <w:rPr>
          <w:b/>
        </w:rPr>
        <w:t xml:space="preserve">Asiakirjan tunniste: wsj1217-001</w:t>
      </w:r>
    </w:p>
    <w:p>
      <w:r>
        <w:t xml:space="preserve">OSAKKEEN KURSSI heilahti KAKSI kertaa, kun markkinat reagoivat </w:t>
      </w:r>
      <w:r>
        <w:rPr>
          <w:color w:val="04640D"/>
        </w:rPr>
        <w:t xml:space="preserve">UAL:n </w:t>
      </w:r>
      <w:r>
        <w:rPr>
          <w:color w:val="310106"/>
        </w:rPr>
        <w:t xml:space="preserve">osakkeiden aluksi tapahtuneeseen laskuun ja </w:t>
      </w:r>
      <w:r>
        <w:rPr>
          <w:color w:val="310106"/>
        </w:rPr>
        <w:t xml:space="preserve">sen </w:t>
      </w:r>
      <w:r>
        <w:rPr>
          <w:color w:val="FEFB0A"/>
        </w:rPr>
        <w:t xml:space="preserve">jälkeen </w:t>
      </w:r>
      <w:r>
        <w:rPr>
          <w:color w:val="310106"/>
        </w:rPr>
        <w:t xml:space="preserve">jyrkkään nousuun iltapäivällä</w:t>
      </w:r>
      <w:r>
        <w:t xml:space="preserve">. </w:t>
      </w:r>
      <w:r>
        <w:rPr>
          <w:color w:val="FB5514"/>
        </w:rPr>
        <w:t xml:space="preserve">Teollisuusyritysten osakkeita kuvaava Dow-Jones-indeksi, </w:t>
      </w:r>
      <w:r>
        <w:rPr>
          <w:color w:val="E115C0"/>
        </w:rPr>
        <w:t xml:space="preserve">joka </w:t>
      </w:r>
      <w:r>
        <w:rPr>
          <w:color w:val="FB5514"/>
        </w:rPr>
        <w:t xml:space="preserve">oli aamulla laskenut yli 80 pistettä</w:t>
      </w:r>
      <w:r>
        <w:t xml:space="preserve">, sulkeutui 3,69 pisteen laskuun 2659,22 pisteeseen. Joukkovelkakirjojen hinnat nousivat äkillisesti osakkeiden myynnin seurauksena ja tasaantuivat sitten jonkin verran, kun ne toipuivat iltapäivällä. </w:t>
      </w:r>
      <w:r>
        <w:rPr>
          <w:color w:val="00587F"/>
        </w:rPr>
        <w:t xml:space="preserve">Dollari </w:t>
      </w:r>
      <w:r>
        <w:t xml:space="preserve">päätyi tappiolle. </w:t>
      </w:r>
      <w:r>
        <w:rPr>
          <w:color w:val="0BC582"/>
        </w:rPr>
        <w:t xml:space="preserve">UAL:n </w:t>
      </w:r>
      <w:r>
        <w:t xml:space="preserve">osakkeet </w:t>
      </w:r>
      <w:r>
        <w:t xml:space="preserve">toipuivat suurimmaksi osaksi </w:t>
      </w:r>
      <w:r>
        <w:rPr>
          <w:color w:val="310106"/>
        </w:rPr>
        <w:t xml:space="preserve">aiemmasta tappiostaan</w:t>
      </w:r>
      <w:r>
        <w:t xml:space="preserve">, kun spekuloitiin, että yksi tai useampi sijoittaja saattaisi kyseenalaistaa </w:t>
      </w:r>
      <w:r>
        <w:rPr>
          <w:color w:val="0BC582"/>
        </w:rPr>
        <w:t xml:space="preserve">lentoyhtiön </w:t>
      </w:r>
      <w:r>
        <w:t xml:space="preserve">päätöksen </w:t>
      </w:r>
      <w:r>
        <w:t xml:space="preserve">pysyä itsenäisenä. Osakkeen arvo laski 33 dollaria 145 dollariin ja sulkeutui sitten 8,375 dollaria alemmas 170 dollariin. </w:t>
      </w:r>
      <w:r>
        <w:rPr>
          <w:color w:val="FEB8C8"/>
        </w:rPr>
        <w:t xml:space="preserve">Ford </w:t>
      </w:r>
      <w:r>
        <w:rPr>
          <w:color w:val="9E8317"/>
        </w:rPr>
        <w:t xml:space="preserve">saattaa haluta hankkia </w:t>
      </w:r>
      <w:r>
        <w:rPr>
          <w:color w:val="01190F"/>
        </w:rPr>
        <w:t xml:space="preserve">koko Jaguarin</w:t>
      </w:r>
      <w:r>
        <w:t xml:space="preserve">, mikä </w:t>
      </w:r>
      <w:r>
        <w:rPr>
          <w:color w:val="9E8317"/>
        </w:rPr>
        <w:t xml:space="preserve">luo pohjan </w:t>
      </w:r>
      <w:r>
        <w:t xml:space="preserve">mahdolliselle tarjouskamppailulle </w:t>
      </w:r>
      <w:r>
        <w:rPr>
          <w:color w:val="847D81"/>
        </w:rPr>
        <w:t xml:space="preserve">GM:n kanssa</w:t>
      </w:r>
      <w:r>
        <w:t xml:space="preserve">. </w:t>
      </w:r>
      <w:r>
        <w:rPr>
          <w:color w:val="58018B"/>
        </w:rPr>
        <w:t xml:space="preserve">Jaguar </w:t>
      </w:r>
      <w:r>
        <w:rPr>
          <w:color w:val="B70639"/>
        </w:rPr>
        <w:t xml:space="preserve">on käynyt neuvotteluja </w:t>
      </w:r>
      <w:r>
        <w:rPr>
          <w:color w:val="703B01"/>
        </w:rPr>
        <w:t xml:space="preserve">liittoutumisesta </w:t>
      </w:r>
      <w:r>
        <w:rPr>
          <w:color w:val="F7F1DF"/>
        </w:rPr>
        <w:t xml:space="preserve">GM:n kanssa, mutta </w:t>
      </w:r>
      <w:r>
        <w:rPr>
          <w:color w:val="118B8A"/>
        </w:rPr>
        <w:t xml:space="preserve">Fordin </w:t>
      </w:r>
      <w:r>
        <w:t xml:space="preserve">toimet </w:t>
      </w:r>
      <w:r>
        <w:t xml:space="preserve">voivat </w:t>
      </w:r>
      <w:r>
        <w:t xml:space="preserve">romuttaa </w:t>
      </w:r>
      <w:r>
        <w:rPr>
          <w:color w:val="B70639"/>
        </w:rPr>
        <w:t xml:space="preserve">nämä neuvottelut.</w:t>
      </w:r>
      <w:r>
        <w:t xml:space="preserve"> Henkilö- ja kuorma-autojen myynti laski lokakuun puolivälissä 20,5 prosenttia, kun yhdysvaltalaiset valmistajat maksoivat alkuvuoden suurista kannustimista. </w:t>
      </w:r>
      <w:r>
        <w:rPr>
          <w:color w:val="847D81"/>
        </w:rPr>
        <w:t xml:space="preserve">General Motors on edelleen </w:t>
      </w:r>
      <w:r>
        <w:t xml:space="preserve">vahvimmin menestynyt. Kestokulutustavaroiden tilaukset laskivat syyskuussa 0,1 prosenttia, mikä heijastaa </w:t>
      </w:r>
      <w:r>
        <w:t xml:space="preserve">autojen kysynnän heikkenemistä </w:t>
      </w:r>
      <w:r>
        <w:t xml:space="preserve">uusien </w:t>
      </w:r>
      <w:r>
        <w:rPr>
          <w:color w:val="4AFEFA"/>
        </w:rPr>
        <w:t xml:space="preserve">vuoden 1990</w:t>
      </w:r>
      <w:r>
        <w:t xml:space="preserve"> mallien tilausten voimakkaan kasvun jälkeen. </w:t>
      </w:r>
      <w:r>
        <w:t xml:space="preserve">Ilman kuljetuseriä tilaukset kasvoivat 1,8 %. </w:t>
      </w:r>
      <w:r>
        <w:rPr>
          <w:color w:val="796EE6"/>
        </w:rPr>
        <w:t xml:space="preserve">Norfolk Southernin </w:t>
      </w:r>
      <w:r>
        <w:rPr>
          <w:color w:val="FCB164"/>
        </w:rPr>
        <w:t xml:space="preserve">hallitus </w:t>
      </w:r>
      <w:r>
        <w:t xml:space="preserve">valtuutti </w:t>
      </w:r>
      <w:r>
        <w:rPr>
          <w:color w:val="000D2C"/>
        </w:rPr>
        <w:t xml:space="preserve">enintään 45 miljoonan </w:t>
      </w:r>
      <w:r>
        <w:rPr>
          <w:color w:val="F95475"/>
        </w:rPr>
        <w:t xml:space="preserve">osakkeen </w:t>
      </w:r>
      <w:r>
        <w:rPr>
          <w:color w:val="000D2C"/>
        </w:rPr>
        <w:t xml:space="preserve">takaisinoston </w:t>
      </w:r>
      <w:r>
        <w:rPr>
          <w:color w:val="000D2C"/>
        </w:rPr>
        <w:t xml:space="preserve">yli 1,7 miljardin dollarin arvosta</w:t>
      </w:r>
      <w:r>
        <w:t xml:space="preserve">. </w:t>
      </w:r>
      <w:r>
        <w:rPr>
          <w:color w:val="000D2C"/>
        </w:rPr>
        <w:t xml:space="preserve">Tämä takaisinosto </w:t>
      </w:r>
      <w:r>
        <w:t xml:space="preserve">yhdessä aiempien takaisinostojen kanssa vähentää </w:t>
      </w:r>
      <w:r>
        <w:rPr>
          <w:color w:val="61FC03"/>
        </w:rPr>
        <w:t xml:space="preserve">yhtiön</w:t>
      </w:r>
      <w:r>
        <w:t xml:space="preserve"> ulkona olevien osakkeiden määrää </w:t>
      </w:r>
      <w:r>
        <w:t xml:space="preserve">yli 26 prosenttia. </w:t>
      </w:r>
      <w:r>
        <w:rPr>
          <w:color w:val="5D9608"/>
        </w:rPr>
        <w:t xml:space="preserve">PS New Hampshire </w:t>
      </w:r>
      <w:r>
        <w:rPr>
          <w:color w:val="DE98FD"/>
        </w:rPr>
        <w:t xml:space="preserve">sai Northeast Utilitiesilta paremman 2,25 miljardin dollarin tarjouksen</w:t>
      </w:r>
      <w:r>
        <w:t xml:space="preserve">, </w:t>
      </w:r>
      <w:r>
        <w:rPr>
          <w:color w:val="DE98FD"/>
        </w:rPr>
        <w:t xml:space="preserve">mikä </w:t>
      </w:r>
      <w:r>
        <w:t xml:space="preserve">todennäköisesti vauhdittaa uutta tarjouskierrosta</w:t>
      </w:r>
      <w:r>
        <w:t xml:space="preserve">. </w:t>
      </w:r>
      <w:r>
        <w:t xml:space="preserve">Syyttäjät syyttivät </w:t>
      </w:r>
      <w:r>
        <w:rPr>
          <w:color w:val="4F584E"/>
        </w:rPr>
        <w:t xml:space="preserve">GE:n johtajia </w:t>
      </w:r>
      <w:r>
        <w:t xml:space="preserve">"harhaanjohtavien ja väärien" tietojen antamisesta Pentagonille vuonna 1985 "pitkäaikaisten petollisten" kirjanpitokäytäntöjen peittämiseksi. </w:t>
      </w:r>
      <w:r>
        <w:rPr>
          <w:color w:val="248AD0"/>
        </w:rPr>
        <w:t xml:space="preserve">Texaco </w:t>
      </w:r>
      <w:r>
        <w:t xml:space="preserve">kertoi, että </w:t>
      </w:r>
      <w:r>
        <w:rPr>
          <w:color w:val="248AD0"/>
        </w:rPr>
        <w:t xml:space="preserve">sen </w:t>
      </w:r>
      <w:r>
        <w:rPr>
          <w:color w:val="5C5300"/>
        </w:rPr>
        <w:t xml:space="preserve">neljänneksen </w:t>
      </w:r>
      <w:r>
        <w:t xml:space="preserve">tulos </w:t>
      </w:r>
      <w:r>
        <w:t xml:space="preserve">kasvoi 11 prosenttia, mikä johtui osittain laajasta rakenneuudistuksesta. Sun raportoi voitosta. Mobil, Shell ja Chevron laskivat kaikki. </w:t>
      </w:r>
      <w:r>
        <w:t xml:space="preserve">Lähteiden mukaan </w:t>
      </w:r>
      <w:r>
        <w:rPr>
          <w:color w:val="9F6551"/>
        </w:rPr>
        <w:t xml:space="preserve">Mobil </w:t>
      </w:r>
      <w:r>
        <w:t xml:space="preserve">valmistautuu vähentämään voimakkaasti </w:t>
      </w:r>
      <w:r>
        <w:rPr>
          <w:color w:val="932C70"/>
        </w:rPr>
        <w:t xml:space="preserve">työvoimaansa Yhdysvalloissa </w:t>
      </w:r>
      <w:r>
        <w:t xml:space="preserve">mahdollisesti jo ensi kuussa. </w:t>
      </w:r>
      <w:r>
        <w:rPr>
          <w:color w:val="2B1B04"/>
        </w:rPr>
        <w:t xml:space="preserve">Searsin </w:t>
      </w:r>
      <w:r>
        <w:rPr>
          <w:color w:val="5C5300"/>
        </w:rPr>
        <w:t xml:space="preserve">kolmannen vuosineljänneksen </w:t>
      </w:r>
      <w:r>
        <w:t xml:space="preserve">tulos laski 16 prosenttia, </w:t>
      </w:r>
      <w:r>
        <w:t xml:space="preserve">kun </w:t>
      </w:r>
      <w:r>
        <w:rPr>
          <w:color w:val="2B1B04"/>
        </w:rPr>
        <w:t xml:space="preserve">sen </w:t>
      </w:r>
      <w:r>
        <w:t xml:space="preserve">Yhdysvaltain vähittäiskauppa teki ensimmäisen kerran tappiota yli viiteen vuoteen. Tulokset osoittavat, että </w:t>
      </w:r>
      <w:r>
        <w:rPr>
          <w:color w:val="2B1B04"/>
        </w:rPr>
        <w:t xml:space="preserve">Searsilla </w:t>
      </w:r>
      <w:r>
        <w:t xml:space="preserve">on vaikeuksia houkutella ostajia. </w:t>
      </w:r>
      <w:r>
        <w:rPr>
          <w:color w:val="B5AFC4"/>
        </w:rPr>
        <w:t xml:space="preserve">Digital Equipment </w:t>
      </w:r>
      <w:r>
        <w:t xml:space="preserve">esitteli </w:t>
      </w:r>
      <w:r>
        <w:rPr>
          <w:color w:val="AE7AA1"/>
        </w:rPr>
        <w:t xml:space="preserve">ensimmäiset suurtietokoneensa, </w:t>
      </w:r>
      <w:r>
        <w:rPr>
          <w:color w:val="C2A393"/>
        </w:rPr>
        <w:t xml:space="preserve">joilla se pyrki </w:t>
      </w:r>
      <w:r>
        <w:rPr>
          <w:color w:val="0232FD"/>
        </w:rPr>
        <w:t xml:space="preserve">IBM:n </w:t>
      </w:r>
      <w:r>
        <w:rPr>
          <w:color w:val="AE7AA1"/>
        </w:rPr>
        <w:t xml:space="preserve">suurimmille markkinoille </w:t>
      </w:r>
      <w:r>
        <w:t xml:space="preserve">ja haastoi </w:t>
      </w:r>
      <w:r>
        <w:rPr>
          <w:color w:val="BA6801"/>
        </w:rPr>
        <w:t xml:space="preserve">alan suurimman kilpailijan</w:t>
      </w:r>
      <w:r>
        <w:t xml:space="preserve">. </w:t>
      </w:r>
      <w:r>
        <w:rPr>
          <w:color w:val="168E5C"/>
        </w:rPr>
        <w:t xml:space="preserve">Cray Research </w:t>
      </w:r>
      <w:r>
        <w:rPr>
          <w:color w:val="16C0D0"/>
        </w:rPr>
        <w:t xml:space="preserve">arvioi supertietokoneiden myynnin </w:t>
      </w:r>
      <w:r>
        <w:rPr>
          <w:color w:val="16C0D0"/>
        </w:rPr>
        <w:t xml:space="preserve">jäävän </w:t>
      </w:r>
      <w:r>
        <w:rPr>
          <w:color w:val="C62100"/>
        </w:rPr>
        <w:t xml:space="preserve">ensi vuonna </w:t>
      </w:r>
      <w:r>
        <w:rPr>
          <w:color w:val="16C0D0"/>
        </w:rPr>
        <w:t xml:space="preserve">vaisuksi</w:t>
      </w:r>
      <w:r>
        <w:t xml:space="preserve">, </w:t>
      </w:r>
      <w:r>
        <w:rPr>
          <w:color w:val="16C0D0"/>
        </w:rPr>
        <w:t xml:space="preserve">mikä on </w:t>
      </w:r>
      <w:r>
        <w:t xml:space="preserve">viimeisin </w:t>
      </w:r>
      <w:r>
        <w:rPr>
          <w:color w:val="014347"/>
        </w:rPr>
        <w:t xml:space="preserve">yhtiön</w:t>
      </w:r>
      <w:r>
        <w:t xml:space="preserve"> aiemmista negatiivisista ilmoituksista</w:t>
      </w:r>
      <w:r>
        <w:t xml:space="preserve">. </w:t>
      </w:r>
      <w:r>
        <w:t xml:space="preserve">Lyhyeksi myytyjen osakkeiden määrä Nasdaqin pörssilistalla kasvoi 6 prosenttia 13. lokakuuta päättyneellä kuukaudella. </w:t>
      </w:r>
      <w:r>
        <w:rPr>
          <w:color w:val="233809"/>
        </w:rPr>
        <w:t xml:space="preserve">Salomon </w:t>
      </w:r>
      <w:r>
        <w:t xml:space="preserve">raportoi </w:t>
      </w:r>
      <w:r>
        <w:rPr>
          <w:color w:val="42083B"/>
        </w:rPr>
        <w:t xml:space="preserve">odottamattoman korkeasta neljännesvuosivoitosta, jota </w:t>
      </w:r>
      <w:r>
        <w:rPr>
          <w:color w:val="82785D"/>
        </w:rPr>
        <w:t xml:space="preserve">auttoivat </w:t>
      </w:r>
      <w:r>
        <w:rPr>
          <w:color w:val="42083B"/>
        </w:rPr>
        <w:t xml:space="preserve">arvopaperikauppa ja investointipankkitoiminta</w:t>
      </w:r>
      <w:r>
        <w:t xml:space="preserve">. </w:t>
      </w:r>
      <w:r>
        <w:rPr>
          <w:color w:val="B7DAD2"/>
        </w:rPr>
        <w:t xml:space="preserve">Procter &amp; Gamblen </w:t>
      </w:r>
      <w:r>
        <w:rPr>
          <w:color w:val="023087"/>
        </w:rPr>
        <w:t xml:space="preserve">voitto </w:t>
      </w:r>
      <w:r>
        <w:rPr>
          <w:color w:val="023087"/>
        </w:rPr>
        <w:t xml:space="preserve">kasvoi </w:t>
      </w:r>
      <w:r>
        <w:rPr>
          <w:color w:val="023087"/>
        </w:rPr>
        <w:t xml:space="preserve">38 prosenttia </w:t>
      </w:r>
      <w:r>
        <w:rPr>
          <w:color w:val="196956"/>
        </w:rPr>
        <w:t xml:space="preserve">viimeisimmällä tilikauden neljänneksellä</w:t>
      </w:r>
      <w:r>
        <w:t xml:space="preserve">, mikä </w:t>
      </w:r>
      <w:r>
        <w:rPr>
          <w:color w:val="023087"/>
        </w:rPr>
        <w:t xml:space="preserve">johtui </w:t>
      </w:r>
      <w:r>
        <w:t xml:space="preserve">oikeudellisesta ratkaisusta saadusta voitosta ja </w:t>
      </w:r>
      <w:r>
        <w:rPr>
          <w:color w:val="8C41BB"/>
        </w:rPr>
        <w:t xml:space="preserve">yhtiön </w:t>
      </w:r>
      <w:r>
        <w:t xml:space="preserve">ulkomaisten toimintojen </w:t>
      </w:r>
      <w:r>
        <w:t xml:space="preserve">kasvun jatkumisesta. </w:t>
      </w:r>
      <w:r>
        <w:rPr>
          <w:color w:val="ECEDFE"/>
        </w:rPr>
        <w:t xml:space="preserve">Goodyearin </w:t>
      </w:r>
      <w:r>
        <w:rPr>
          <w:color w:val="5C5300"/>
        </w:rPr>
        <w:t xml:space="preserve">neljänneksen </w:t>
      </w:r>
      <w:r>
        <w:rPr>
          <w:color w:val="ECEDFE"/>
        </w:rPr>
        <w:t xml:space="preserve">tulos </w:t>
      </w:r>
      <w:r>
        <w:t xml:space="preserve">kasvoi 11 %, mikä johtui pääasiassa sen rengasliiketoiminnan paremmasta liiketuloksesta. Osakkeet - Osakkeet: määrä 237960000 osaketta. </w:t>
      </w:r>
      <w:r>
        <w:rPr>
          <w:color w:val="FB5514"/>
        </w:rPr>
        <w:t xml:space="preserve">Dow-Jones teollisuusyritysten osakeindeksi </w:t>
      </w:r>
      <w:r>
        <w:t xml:space="preserve">2659,22, laskua 3,69; kuljetusyritykset 1210,70, laskua 25,96; sähkö- ja kaasuyhtiöt 215,04, laskua 0,31. Joukkovelkakirjalainat: indeksi Shearson Lehman Hutton Treasury 3425,22, nousua Hyödykkeet: Dow-Jones futuuriindeksi 129,24, laskua 0,25; spot-indeksi 130,76, laskua 0,88. </w:t>
      </w:r>
      <w:r>
        <w:rPr>
          <w:color w:val="00587F"/>
        </w:rPr>
        <w:t xml:space="preserve">Dollari</w:t>
      </w:r>
      <w:r>
        <w:t xml:space="preserve">: 141,45 jeniä, laskua 0,45; 18355 markkaa, laskua 115.</w:t>
      </w:r>
    </w:p>
    <w:p>
      <w:r>
        <w:rPr>
          <w:b/>
        </w:rPr>
        <w:t xml:space="preserve">Asiakirjan numero 920</w:t>
      </w:r>
    </w:p>
    <w:p>
      <w:r>
        <w:rPr>
          <w:b/>
        </w:rPr>
        <w:t xml:space="preserve">Asiakirjan tunniste: wsj1218-001</w:t>
      </w:r>
    </w:p>
    <w:p>
      <w:r>
        <w:rPr>
          <w:color w:val="04640D"/>
        </w:rPr>
        <w:t xml:space="preserve">Kolmen päivän ikäisessä alkiossa</w:t>
      </w:r>
      <w:r>
        <w:rPr>
          <w:color w:val="310106"/>
        </w:rPr>
        <w:t xml:space="preserve"> havaittiin geneettinen virhe </w:t>
      </w:r>
      <w:r>
        <w:rPr>
          <w:color w:val="FEFB0A"/>
        </w:rPr>
        <w:t xml:space="preserve">TUTKIJAT </w:t>
      </w:r>
      <w:r>
        <w:t xml:space="preserve">ovat havainneet </w:t>
      </w:r>
      <w:r>
        <w:rPr>
          <w:color w:val="310106"/>
        </w:rPr>
        <w:t xml:space="preserve">geneettisen virheen </w:t>
      </w:r>
      <w:r>
        <w:rPr>
          <w:color w:val="04640D"/>
        </w:rPr>
        <w:t xml:space="preserve">kolmen päivän ikäisessä hiiren alkiossa </w:t>
      </w:r>
      <w:r>
        <w:rPr>
          <w:color w:val="FB5514"/>
        </w:rPr>
        <w:t xml:space="preserve">kokeessa</w:t>
      </w:r>
      <w:r>
        <w:t xml:space="preserve">, </w:t>
      </w:r>
      <w:r>
        <w:rPr>
          <w:color w:val="E115C0"/>
        </w:rPr>
        <w:t xml:space="preserve">jota </w:t>
      </w:r>
      <w:r>
        <w:rPr>
          <w:color w:val="FB5514"/>
        </w:rPr>
        <w:t xml:space="preserve">voidaan soveltaa suoraan ihmisiin</w:t>
      </w:r>
      <w:r>
        <w:t xml:space="preserve">. Geneettisten virheiden havaitseminen raskauden aikana jo kuudennella raskausviikolla on nyt yhä yleisempää. </w:t>
      </w:r>
      <w:r>
        <w:rPr>
          <w:color w:val="FB5514"/>
        </w:rPr>
        <w:t xml:space="preserve">Lontoossa sijaitsevassa Medical Research Councilin laboratoriossa </w:t>
      </w:r>
      <w:r>
        <w:rPr>
          <w:color w:val="00587F"/>
        </w:rPr>
        <w:t xml:space="preserve">hiirillä tehty </w:t>
      </w:r>
      <w:r>
        <w:rPr>
          <w:color w:val="FB5514"/>
        </w:rPr>
        <w:t xml:space="preserve">koe </w:t>
      </w:r>
      <w:r>
        <w:t xml:space="preserve">osoittaa kuitenkin, että geenivirheet voidaan havaita jo kolmen päivän kuluttua hedelmöittymisestä käyttämällä uutta yhdysvaltalaista geenien kopiointimenetelmää. </w:t>
      </w:r>
      <w:r>
        <w:rPr>
          <w:color w:val="FB5514"/>
        </w:rPr>
        <w:t xml:space="preserve">Kokeessa, </w:t>
      </w:r>
      <w:r>
        <w:rPr>
          <w:color w:val="E115C0"/>
        </w:rPr>
        <w:t xml:space="preserve">jota </w:t>
      </w:r>
      <w:r>
        <w:rPr>
          <w:color w:val="FB5514"/>
        </w:rPr>
        <w:t xml:space="preserve">voidaan soveltaa useisiin geneettisiin häiriöihin</w:t>
      </w:r>
      <w:r>
        <w:t xml:space="preserve">, oli kyse beta-taalassemiasta, joka on vakava anemia, joka johtuu puuttuvasta hemoglobiinigeenistä. Kyseessä on </w:t>
      </w:r>
      <w:r>
        <w:rPr>
          <w:color w:val="0BC582"/>
        </w:rPr>
        <w:t xml:space="preserve">ihmisen synnynnäinen sairaus, joka </w:t>
      </w:r>
      <w:r>
        <w:rPr>
          <w:color w:val="FEB8C8"/>
        </w:rPr>
        <w:t xml:space="preserve">on </w:t>
      </w:r>
      <w:r>
        <w:rPr>
          <w:color w:val="0BC582"/>
        </w:rPr>
        <w:t xml:space="preserve">monistettu hiirissä</w:t>
      </w:r>
      <w:r>
        <w:t xml:space="preserve">. </w:t>
      </w:r>
      <w:r>
        <w:rPr>
          <w:color w:val="FB5514"/>
        </w:rPr>
        <w:t xml:space="preserve">Kokeessa yhdistettiin </w:t>
      </w:r>
      <w:r>
        <w:t xml:space="preserve">hiiret, joilla oli viallinen geeni. Kolme päivää myöhemmin, ennen kuin </w:t>
      </w:r>
      <w:r>
        <w:rPr>
          <w:color w:val="9E8317"/>
        </w:rPr>
        <w:t xml:space="preserve">uusi alkio </w:t>
      </w:r>
      <w:r>
        <w:t xml:space="preserve">asettui kohtuun, se huuhdeltiin ulos naarashiiristä. </w:t>
      </w:r>
      <w:r>
        <w:rPr>
          <w:color w:val="9E8317"/>
        </w:rPr>
        <w:t xml:space="preserve">Alkio </w:t>
      </w:r>
      <w:r>
        <w:t xml:space="preserve">on tähän mennessä kehittynyt kahdeksan identtisen solun ryhmäksi. </w:t>
      </w:r>
      <w:r>
        <w:rPr>
          <w:color w:val="01190F"/>
        </w:rPr>
        <w:t xml:space="preserve">Yksi solu </w:t>
      </w:r>
      <w:r>
        <w:t xml:space="preserve">poistettiin </w:t>
      </w:r>
      <w:r>
        <w:t xml:space="preserve">ja </w:t>
      </w:r>
      <w:r>
        <w:t xml:space="preserve">DNA uutettiin. </w:t>
      </w:r>
      <w:r>
        <w:rPr>
          <w:color w:val="847D81"/>
        </w:rPr>
        <w:t xml:space="preserve">Cetus Corp:n kehittämän uuden polymeraasiketjureaktioksi kutsutun menetelmän avulla </w:t>
      </w:r>
      <w:r>
        <w:rPr>
          <w:color w:val="58018B"/>
        </w:rPr>
        <w:t xml:space="preserve">tutkijat </w:t>
      </w:r>
      <w:r>
        <w:rPr>
          <w:color w:val="847D81"/>
        </w:rPr>
        <w:t xml:space="preserve">tuottivat pian </w:t>
      </w:r>
      <w:r>
        <w:rPr>
          <w:color w:val="847D81"/>
        </w:rPr>
        <w:t xml:space="preserve">miljoonia kopioita </w:t>
      </w:r>
      <w:r>
        <w:rPr>
          <w:color w:val="B70639"/>
        </w:rPr>
        <w:t xml:space="preserve">DNA-jaksosta, </w:t>
      </w:r>
      <w:r>
        <w:rPr>
          <w:color w:val="847D81"/>
        </w:rPr>
        <w:t xml:space="preserve">joka </w:t>
      </w:r>
      <w:r>
        <w:rPr>
          <w:color w:val="847D81"/>
        </w:rPr>
        <w:t xml:space="preserve">normaalisti sisältää hemoglobiinigeenin, </w:t>
      </w:r>
      <w:r>
        <w:t xml:space="preserve">ja </w:t>
      </w:r>
      <w:r>
        <w:rPr>
          <w:color w:val="847D81"/>
        </w:rPr>
        <w:t xml:space="preserve">saivat </w:t>
      </w:r>
      <w:r>
        <w:t xml:space="preserve">tarpeeksi </w:t>
      </w:r>
      <w:r>
        <w:rPr>
          <w:color w:val="703B01"/>
        </w:rPr>
        <w:t xml:space="preserve">kopioita </w:t>
      </w:r>
      <w:r>
        <w:t xml:space="preserve">testausta varten. Geenitesti osoitti, että hemoglobiinigeeni puuttui, kertovat </w:t>
      </w:r>
      <w:r>
        <w:rPr>
          <w:color w:val="FEFB0A"/>
        </w:rPr>
        <w:t xml:space="preserve">tutkijat </w:t>
      </w:r>
      <w:r>
        <w:t xml:space="preserve">Lancet-lääkärilehdessä. Kirjoituksessaan </w:t>
      </w:r>
      <w:r>
        <w:t xml:space="preserve">molekyylibiologit ehdottavat, että tällainen alkionmääritys voitaisiin tehdä </w:t>
      </w:r>
      <w:r>
        <w:rPr>
          <w:color w:val="F7F1DF"/>
        </w:rPr>
        <w:t xml:space="preserve">pariskunnille</w:t>
      </w:r>
      <w:r>
        <w:rPr>
          <w:color w:val="118B8A"/>
        </w:rPr>
        <w:t xml:space="preserve">, joilla on </w:t>
      </w:r>
      <w:r>
        <w:rPr>
          <w:color w:val="F7F1DF"/>
        </w:rPr>
        <w:t xml:space="preserve">suuri riski perinnöllisen vian siirtymisestä lapselle</w:t>
      </w:r>
      <w:r>
        <w:t xml:space="preserve">. Esimerkiksi </w:t>
      </w:r>
      <w:r>
        <w:rPr>
          <w:color w:val="4AFEFA"/>
        </w:rPr>
        <w:t xml:space="preserve">hedelmättömillä pareilla, </w:t>
      </w:r>
      <w:r>
        <w:rPr>
          <w:color w:val="FCB164"/>
        </w:rPr>
        <w:t xml:space="preserve">kun </w:t>
      </w:r>
      <w:r>
        <w:rPr>
          <w:color w:val="4AFEFA"/>
        </w:rPr>
        <w:t xml:space="preserve">naisen munasolu hedelmöitetään koeputkessa</w:t>
      </w:r>
      <w:r>
        <w:t xml:space="preserve">, hedelmöittyy yleensä useita munasoluja kerralla. Kun hedelmöittynyt munasolu jaetaan kahdeksaan soluun, kustakin alkiosta voidaan testata yksi solu geenivirheen varalta. Tämän jälkeen terve alkio valitaan istutettavaksi ja vaurioituneet alkiot hylätään. Toisissa pareissa </w:t>
      </w:r>
      <w:r>
        <w:rPr>
          <w:color w:val="796EE6"/>
        </w:rPr>
        <w:t xml:space="preserve">alkio </w:t>
      </w:r>
      <w:r>
        <w:t xml:space="preserve">voidaan </w:t>
      </w:r>
      <w:r>
        <w:t xml:space="preserve">poistaa väliaikaisesti kolme päivää hedelmöityksen jälkeen ja testata, ja jos se on terve, se palautetaan, jos ei, se hylätään. Hiivasta </w:t>
      </w:r>
      <w:r>
        <w:rPr>
          <w:color w:val="000D2C"/>
        </w:rPr>
        <w:t xml:space="preserve">geenien </w:t>
      </w:r>
      <w:r>
        <w:t xml:space="preserve">yhdistämiseen tarkoitettuja lääkkeitä </w:t>
      </w:r>
      <w:r>
        <w:rPr>
          <w:color w:val="53495F"/>
        </w:rPr>
        <w:t xml:space="preserve">NAFTAAR SOCIETY </w:t>
      </w:r>
      <w:r>
        <w:t xml:space="preserve">on löytänyt sivutuotteen hiivan mikroskooppisesta maailmasta. </w:t>
      </w:r>
      <w:r>
        <w:rPr>
          <w:color w:val="F95475"/>
        </w:rPr>
        <w:t xml:space="preserve">1970-luvun alussa, </w:t>
      </w:r>
      <w:r>
        <w:rPr>
          <w:color w:val="61FC03"/>
        </w:rPr>
        <w:t xml:space="preserve">kun </w:t>
      </w:r>
      <w:r>
        <w:rPr>
          <w:color w:val="F95475"/>
        </w:rPr>
        <w:t xml:space="preserve">suurin huolenaihe oli "maailman elintarvikekriisi"</w:t>
      </w:r>
      <w:r>
        <w:t xml:space="preserve">, </w:t>
      </w:r>
      <w:r>
        <w:rPr>
          <w:color w:val="53495F"/>
        </w:rPr>
        <w:t xml:space="preserve">Phillips Petroleum Co. </w:t>
      </w:r>
      <w:r>
        <w:t xml:space="preserve">alkoi </w:t>
      </w:r>
      <w:r>
        <w:t xml:space="preserve">useiden muiden suurten yritysten tavoin kehittää "</w:t>
      </w:r>
      <w:r>
        <w:rPr>
          <w:color w:val="5D9608"/>
        </w:rPr>
        <w:t xml:space="preserve">yksisoluista proteiinia", joka on sulavaa proteiinia, jota mikrobit tuottavat syömällä sulamattomia aineita</w:t>
      </w:r>
      <w:r>
        <w:t xml:space="preserve">. </w:t>
      </w:r>
      <w:r>
        <w:rPr>
          <w:color w:val="53495F"/>
        </w:rPr>
        <w:t xml:space="preserve">Phillips </w:t>
      </w:r>
      <w:r>
        <w:t xml:space="preserve">löysi ja kehitti </w:t>
      </w:r>
      <w:r>
        <w:rPr>
          <w:color w:val="DE98FD"/>
        </w:rPr>
        <w:t xml:space="preserve">hiivalajin "Pichia pastoris", </w:t>
      </w:r>
      <w:r>
        <w:rPr>
          <w:color w:val="98A088"/>
        </w:rPr>
        <w:t xml:space="preserve">joka </w:t>
      </w:r>
      <w:r>
        <w:rPr>
          <w:color w:val="DE98FD"/>
        </w:rPr>
        <w:t xml:space="preserve">tuotti proteiinia maakaasusta peräisin olevasta alkoholista</w:t>
      </w:r>
      <w:r>
        <w:t xml:space="preserve">. Ne pystyivät myös muuntamaan maatalousjätteestä peräisin olevan glukoosin sulavaksi proteiiniksi. Yksisoluinen proteiini ei koskaan menestynyt, ja useimmat yritykset luopuivat vastaavasta tutkimuksesta. Mutta </w:t>
      </w:r>
      <w:r>
        <w:rPr>
          <w:color w:val="53495F"/>
        </w:rPr>
        <w:t xml:space="preserve">Phillips </w:t>
      </w:r>
      <w:r>
        <w:t xml:space="preserve">pysyi sinnikkäästi mukana ja kutsui paikalle </w:t>
      </w:r>
      <w:r>
        <w:rPr>
          <w:color w:val="4F584E"/>
        </w:rPr>
        <w:t xml:space="preserve">Salk-instituutin tutkijoita</w:t>
      </w:r>
      <w:r>
        <w:t xml:space="preserve">. </w:t>
      </w:r>
      <w:r>
        <w:rPr>
          <w:color w:val="4F584E"/>
        </w:rPr>
        <w:t xml:space="preserve">He </w:t>
      </w:r>
      <w:r>
        <w:t xml:space="preserve">tekivät hiivasta geneettisesti muunnettujen lääkkeiden tuottajia. Kuten geenitekniikan insinöörien käyttämät bakteerit, nämä hiivat voivat omaksua </w:t>
      </w:r>
      <w:r>
        <w:rPr>
          <w:color w:val="248AD0"/>
        </w:rPr>
        <w:t xml:space="preserve">ihmisen geenejä </w:t>
      </w:r>
      <w:r>
        <w:t xml:space="preserve">ja tuottaa </w:t>
      </w:r>
      <w:r>
        <w:rPr>
          <w:color w:val="5C5300"/>
        </w:rPr>
        <w:t xml:space="preserve">ihmisproteiineja </w:t>
      </w:r>
      <w:r>
        <w:t xml:space="preserve">lääketieteellisiin tarkoituksiin. </w:t>
      </w:r>
      <w:r>
        <w:rPr>
          <w:color w:val="9F6551"/>
        </w:rPr>
        <w:t xml:space="preserve">Hiivojen geneettinen laitteisto </w:t>
      </w:r>
      <w:r>
        <w:t xml:space="preserve">muistuttaa kuitenkin enemmän eläinten kuin bakteerien </w:t>
      </w:r>
      <w:r>
        <w:rPr>
          <w:color w:val="9F6551"/>
        </w:rPr>
        <w:t xml:space="preserve">geneettistä </w:t>
      </w:r>
      <w:r>
        <w:t xml:space="preserve">laitteistoa. Näin ollen </w:t>
      </w:r>
      <w:r>
        <w:t xml:space="preserve">näiden hiivojen tuottamat </w:t>
      </w:r>
      <w:r>
        <w:rPr>
          <w:color w:val="BCFEC6"/>
        </w:rPr>
        <w:t xml:space="preserve">proteiinit </w:t>
      </w:r>
      <w:r>
        <w:t xml:space="preserve">muistuttavat molekyylien kannalta enemmän </w:t>
      </w:r>
      <w:r>
        <w:rPr>
          <w:color w:val="BCFEC6"/>
        </w:rPr>
        <w:t xml:space="preserve">ihmisen proteiineja </w:t>
      </w:r>
      <w:r>
        <w:t xml:space="preserve">kuin bakteerien proteiineja. </w:t>
      </w:r>
      <w:r>
        <w:rPr>
          <w:color w:val="53495F"/>
        </w:rPr>
        <w:t xml:space="preserve">Öljy-yhtiö </w:t>
      </w:r>
      <w:r>
        <w:t xml:space="preserve">väittää, että </w:t>
      </w:r>
      <w:r>
        <w:rPr>
          <w:color w:val="53495F"/>
        </w:rPr>
        <w:t xml:space="preserve">sen </w:t>
      </w:r>
      <w:r>
        <w:t xml:space="preserve">hiivapohjainen menetelmä on bakteerimenetelmää parempi myös geneettisesti ohjattujen lääkkeiden suurissa tuotantomäärissä. </w:t>
      </w:r>
      <w:r>
        <w:rPr>
          <w:color w:val="932C70"/>
        </w:rPr>
        <w:t xml:space="preserve">Kalifornian Emeryvillessä sijaitseva biotekniikkayritys Chiron Corp </w:t>
      </w:r>
      <w:r>
        <w:t xml:space="preserve">tutkii, voidaanko </w:t>
      </w:r>
      <w:r>
        <w:rPr>
          <w:color w:val="53495F"/>
        </w:rPr>
        <w:t xml:space="preserve">Phillipsin </w:t>
      </w:r>
      <w:r>
        <w:rPr>
          <w:color w:val="932C70"/>
        </w:rPr>
        <w:t xml:space="preserve">hiivaa </w:t>
      </w:r>
      <w:r>
        <w:t xml:space="preserve">käyttää </w:t>
      </w:r>
      <w:r>
        <w:t xml:space="preserve">geneettisesti muunnettujen ihmisproteiinien tuotantoon. </w:t>
      </w:r>
      <w:r>
        <w:rPr>
          <w:color w:val="2B1B04"/>
        </w:rPr>
        <w:t xml:space="preserve">AT&amp;T Bell Laboratoriesin</w:t>
      </w:r>
      <w:r>
        <w:t xml:space="preserve"> tutkimuksen tuloksena voi olla verisuonten näkeminen kehon ulkopuolelta VERENSUONIEN NÄKYMINEN ilman katetrien asettamista kehoon</w:t>
      </w:r>
      <w:r>
        <w:t xml:space="preserve">. Aivohalvaukset, sydänkohtaukset, jalkakipu (ajoittainen klaudikaatio) ja muut ongelmat johtuvat valtimoiden tukkeutumisesta kolesterolipitoisista kerrostumista. Tällä hetkellä </w:t>
      </w:r>
      <w:r>
        <w:rPr>
          <w:color w:val="B5AFC4"/>
        </w:rPr>
        <w:t xml:space="preserve">lääkärit </w:t>
      </w:r>
      <w:r>
        <w:t xml:space="preserve">määrittävät </w:t>
      </w:r>
      <w:r>
        <w:rPr>
          <w:color w:val="D4C67A"/>
        </w:rPr>
        <w:t xml:space="preserve">valtimon </w:t>
      </w:r>
      <w:r>
        <w:t xml:space="preserve">tukkeutumisen </w:t>
      </w:r>
      <w:r>
        <w:t xml:space="preserve">vakavuuden </w:t>
      </w:r>
      <w:r>
        <w:t xml:space="preserve">asettamalla </w:t>
      </w:r>
      <w:r>
        <w:rPr>
          <w:color w:val="D4C67A"/>
        </w:rPr>
        <w:t xml:space="preserve">valtimoon </w:t>
      </w:r>
      <w:r>
        <w:t xml:space="preserve">ohuen katetrin </w:t>
      </w:r>
      <w:r>
        <w:t xml:space="preserve">ja ruiskuttamalla siihen </w:t>
      </w:r>
      <w:r>
        <w:rPr>
          <w:color w:val="AE7AA1"/>
        </w:rPr>
        <w:t xml:space="preserve">nestettä, joka </w:t>
      </w:r>
      <w:r>
        <w:rPr>
          <w:color w:val="C2A393"/>
        </w:rPr>
        <w:t xml:space="preserve">tekee </w:t>
      </w:r>
      <w:r>
        <w:rPr>
          <w:color w:val="AE7AA1"/>
        </w:rPr>
        <w:t xml:space="preserve">valtimon näkyväksi röntgenkuvassa</w:t>
      </w:r>
      <w:r>
        <w:t xml:space="preserve">. </w:t>
      </w:r>
      <w:r>
        <w:rPr>
          <w:color w:val="6A3A35"/>
        </w:rPr>
        <w:t xml:space="preserve">AT&amp;T:n yksikön </w:t>
      </w:r>
      <w:r>
        <w:t xml:space="preserve">biofyysikko Lynn Jelinski tutkii nyt </w:t>
      </w:r>
      <w:r>
        <w:rPr>
          <w:color w:val="0232FD"/>
        </w:rPr>
        <w:t xml:space="preserve">ei-invasiivista menetelmää</w:t>
      </w:r>
      <w:r>
        <w:t xml:space="preserve">. </w:t>
      </w:r>
      <w:r>
        <w:rPr>
          <w:color w:val="0232FD"/>
        </w:rPr>
        <w:t xml:space="preserve">Menetelmä </w:t>
      </w:r>
      <w:r>
        <w:t xml:space="preserve">perustuu siihen, että </w:t>
      </w:r>
      <w:r>
        <w:rPr>
          <w:color w:val="BA6801"/>
        </w:rPr>
        <w:t xml:space="preserve">tietyt atomit </w:t>
      </w:r>
      <w:r>
        <w:t xml:space="preserve">lähettävät havaittavia signaaleja, kun ne altistetaan voimakkaalle magneettikentälle. Samaa ilmiötä hyödynnetään </w:t>
      </w:r>
      <w:r>
        <w:rPr>
          <w:color w:val="168E5C"/>
        </w:rPr>
        <w:t xml:space="preserve">uusissa magneettikuvauslaitteissa (MRI), </w:t>
      </w:r>
      <w:r>
        <w:rPr>
          <w:color w:val="168E5C"/>
        </w:rPr>
        <w:t xml:space="preserve">joita käytetään sairaaloissa röntgensäteiden sijasta</w:t>
      </w:r>
      <w:r>
        <w:t xml:space="preserve">. </w:t>
      </w:r>
      <w:r>
        <w:rPr>
          <w:color w:val="C62100"/>
        </w:rPr>
        <w:t xml:space="preserve">Bellin </w:t>
      </w:r>
      <w:r>
        <w:rPr>
          <w:color w:val="2B1B04"/>
        </w:rPr>
        <w:t xml:space="preserve">laboratorioissa </w:t>
      </w:r>
      <w:r>
        <w:t xml:space="preserve">tehdyissä kokeissa </w:t>
      </w:r>
      <w:r>
        <w:t xml:space="preserve">magneettikuvauslaite, joka on sovitettu sydämen sykkeeseen elektrokardiogrammin avulla, kytkee magneettikentän päälle ja pois nopeasti peräkkäin, kun veri virtaa verisuonen tietyn kohdan läpi. Veren kiihottuneiden vetyatomien palautesignaalien nopeat välähdykset antavat "ajoittaisen" kuvan veren täyttämistä verisuonista (kuten tanssijoiden liikkeet diskossa stroboskooppivalojen välähdysten aikana). </w:t>
      </w:r>
      <w:r>
        <w:rPr>
          <w:color w:val="014347"/>
        </w:rPr>
        <w:t xml:space="preserve">Tutkijat </w:t>
      </w:r>
      <w:r>
        <w:t xml:space="preserve">tekevät kokeita rottien pienillä kaulavaltimoilla. He ovat jo pystyneet mittaamaan valtimon seinämän pieniä liikkeitä, kun sykkivä sydän nostaa ja laskee virtaavan veren painetta, mikä </w:t>
      </w:r>
      <w:r>
        <w:rPr>
          <w:color w:val="233809"/>
        </w:rPr>
        <w:t xml:space="preserve">on </w:t>
      </w:r>
      <w:r>
        <w:t xml:space="preserve">ensimmäistä kertaa mahdollista näin pienissä verisuonissa, kertoo Nature-lehti. He tekevät nyt kokeita verenkierron mittaamiseksi. Suurin toive on, että tällä menetelmällä voitaisiin havaita sairaat verisuonet. PIENET KOKEET Chilestä peräisin olevilla 2800 vuotta vanhoilla muumioilla viittaavat siihen, että tuon </w:t>
      </w:r>
      <w:r>
        <w:rPr>
          <w:color w:val="42083B"/>
        </w:rPr>
        <w:t xml:space="preserve">ajan metsäpalot eivät tuottaneet dioksiineja eivätkä dibentsofuraaneja, </w:t>
      </w:r>
      <w:r>
        <w:t xml:space="preserve">mikä on ristiriidassa sen teorian kanssa, jonka mukaan nämä kaksi nykyajan saastuttavaa ainetta ovat peräisin puun polttamisesta, General Electric Co. raportoi Environmental Science &amp; Technology -julkaisussa.... American Journal of Psychiatry -lehden mukaan lähes 40 prosentilla skitsofreniaa sairastavista on heikentynyt hajuaisti, kun taas alle 10 prosentilla skitsofreniaa sairastavista hajuaisti on heikentynyt.</w:t>
      </w:r>
    </w:p>
    <w:p>
      <w:r>
        <w:rPr>
          <w:b/>
        </w:rPr>
        <w:t xml:space="preserve">Asiakirjan numero 921</w:t>
      </w:r>
    </w:p>
    <w:p>
      <w:r>
        <w:rPr>
          <w:b/>
        </w:rPr>
        <w:t xml:space="preserve">Asiakirjan tunniste: wsj1219-001</w:t>
      </w:r>
    </w:p>
    <w:p>
      <w:r>
        <w:rPr>
          <w:color w:val="310106"/>
        </w:rPr>
        <w:t xml:space="preserve">Oikeusministeriö </w:t>
      </w:r>
      <w:r>
        <w:t xml:space="preserve">ilmoitti nostaneensa </w:t>
      </w:r>
      <w:r>
        <w:rPr>
          <w:color w:val="04640D"/>
        </w:rPr>
        <w:t xml:space="preserve">kanteen, </w:t>
      </w:r>
      <w:r>
        <w:t xml:space="preserve">jossa se vaatii </w:t>
      </w:r>
      <w:r>
        <w:rPr>
          <w:color w:val="FB5514"/>
        </w:rPr>
        <w:t xml:space="preserve">Meredith Corp. -yhtiön </w:t>
      </w:r>
      <w:r>
        <w:rPr>
          <w:color w:val="FEFB0A"/>
        </w:rPr>
        <w:t xml:space="preserve">yksiköltä yli </w:t>
      </w:r>
      <w:r>
        <w:t xml:space="preserve">7,7 miljoonaa dollaria. Kanne perustuu väitteisiin, joiden mukaan </w:t>
      </w:r>
      <w:r>
        <w:rPr>
          <w:color w:val="FEFB0A"/>
        </w:rPr>
        <w:t xml:space="preserve">yhtiö on </w:t>
      </w:r>
      <w:r>
        <w:t xml:space="preserve">kavaltanut valtion varoja </w:t>
      </w:r>
      <w:r>
        <w:rPr>
          <w:color w:val="E115C0"/>
        </w:rPr>
        <w:t xml:space="preserve">sopimuksesta, joka koski siirtopalvelujen tarjoamista valtion työntekijöille</w:t>
      </w:r>
      <w:r>
        <w:t xml:space="preserve">. </w:t>
      </w:r>
      <w:r>
        <w:rPr>
          <w:color w:val="04640D"/>
        </w:rPr>
        <w:t xml:space="preserve">Kanteessa, joka on nostettu </w:t>
      </w:r>
      <w:r>
        <w:rPr>
          <w:color w:val="00587F"/>
        </w:rPr>
        <w:t xml:space="preserve">liittovaltion ensimmäisen oikeusasteen tuomioistuimessa Des Moinesissa, Iowassa, jossa </w:t>
      </w:r>
      <w:r>
        <w:rPr>
          <w:color w:val="FEB8C8"/>
        </w:rPr>
        <w:t xml:space="preserve">Meredithin </w:t>
      </w:r>
      <w:r>
        <w:rPr>
          <w:color w:val="00587F"/>
        </w:rPr>
        <w:t xml:space="preserve">pääkonttori sijaitsee, </w:t>
      </w:r>
      <w:r>
        <w:t xml:space="preserve">väitetään, että </w:t>
      </w:r>
      <w:r>
        <w:rPr>
          <w:color w:val="FB5514"/>
        </w:rPr>
        <w:t xml:space="preserve">mediayhtiön </w:t>
      </w:r>
      <w:r>
        <w:rPr>
          <w:color w:val="FEFB0A"/>
        </w:rPr>
        <w:t xml:space="preserve">Diversified Relocation Services -yksikkö </w:t>
      </w:r>
      <w:r>
        <w:t xml:space="preserve">huijasi </w:t>
      </w:r>
      <w:r>
        <w:rPr>
          <w:color w:val="9E8317"/>
        </w:rPr>
        <w:t xml:space="preserve">hallitusta </w:t>
      </w:r>
      <w:r>
        <w:t xml:space="preserve">ilmoittamalla virheellisesti valtion työntekijöiden asuntojen arvon. </w:t>
      </w:r>
      <w:r>
        <w:rPr>
          <w:color w:val="E115C0"/>
        </w:rPr>
        <w:t xml:space="preserve">Valtion sopimuksessa </w:t>
      </w:r>
      <w:r>
        <w:t xml:space="preserve">edellytettiin</w:t>
      </w:r>
      <w:r>
        <w:t xml:space="preserve">, että </w:t>
      </w:r>
      <w:r>
        <w:rPr>
          <w:color w:val="FEFB0A"/>
        </w:rPr>
        <w:t xml:space="preserve">Meredith Relocation Corp. </w:t>
      </w:r>
      <w:r>
        <w:t xml:space="preserve">ostaa työntekijöiden asunnot riippumattomien arvioiden perusteella. </w:t>
      </w:r>
      <w:r>
        <w:rPr>
          <w:color w:val="310106"/>
        </w:rPr>
        <w:t xml:space="preserve">Oikeusministeriö </w:t>
      </w:r>
      <w:r>
        <w:t xml:space="preserve">väittää, että </w:t>
      </w:r>
      <w:r>
        <w:rPr>
          <w:color w:val="FEFB0A"/>
        </w:rPr>
        <w:t xml:space="preserve">yhtiö </w:t>
      </w:r>
      <w:r>
        <w:t xml:space="preserve">"väärensi tietoja eri tavoin" alentaakseen työntekijöiden asuntojen arvioitua arvoa. </w:t>
      </w:r>
      <w:r>
        <w:t xml:space="preserve">Oikeusjutussa </w:t>
      </w:r>
      <w:r>
        <w:rPr>
          <w:color w:val="310106"/>
        </w:rPr>
        <w:t xml:space="preserve">ministeriö </w:t>
      </w:r>
      <w:r>
        <w:t xml:space="preserve">vaatii 7,7 miljoonaa dollaria takaisin </w:t>
      </w:r>
      <w:r>
        <w:rPr>
          <w:color w:val="01190F"/>
        </w:rPr>
        <w:t xml:space="preserve">kustannuksista, jotka </w:t>
      </w:r>
      <w:r>
        <w:rPr>
          <w:color w:val="847D81"/>
        </w:rPr>
        <w:t xml:space="preserve">aiheutuivat </w:t>
      </w:r>
      <w:r>
        <w:rPr>
          <w:color w:val="01190F"/>
        </w:rPr>
        <w:t xml:space="preserve">sen jälkeen, kun </w:t>
      </w:r>
      <w:r>
        <w:rPr>
          <w:color w:val="58018B"/>
        </w:rPr>
        <w:t xml:space="preserve">hallitus </w:t>
      </w:r>
      <w:r>
        <w:rPr>
          <w:color w:val="01190F"/>
        </w:rPr>
        <w:t xml:space="preserve">irtisanoi </w:t>
      </w:r>
      <w:r>
        <w:rPr>
          <w:color w:val="B70639"/>
        </w:rPr>
        <w:t xml:space="preserve">sopimuksensa </w:t>
      </w:r>
      <w:r>
        <w:rPr>
          <w:color w:val="703B01"/>
        </w:rPr>
        <w:t xml:space="preserve">Meredith Relocationin kanssa </w:t>
      </w:r>
      <w:r>
        <w:rPr>
          <w:color w:val="01190F"/>
        </w:rPr>
        <w:t xml:space="preserve">ja haki uusia sopimuksia alkuperäisten sopimusten tilalle</w:t>
      </w:r>
      <w:r>
        <w:t xml:space="preserve">. </w:t>
      </w:r>
      <w:r>
        <w:rPr>
          <w:color w:val="310106"/>
        </w:rPr>
        <w:t xml:space="preserve">Ministeriö </w:t>
      </w:r>
      <w:r>
        <w:t xml:space="preserve">ilmoittaa myös vaativansa "kolminkertaista vahingonkorvausta </w:t>
      </w:r>
      <w:r>
        <w:rPr>
          <w:color w:val="118B8A"/>
        </w:rPr>
        <w:t xml:space="preserve">hallitukselle </w:t>
      </w:r>
      <w:r>
        <w:rPr>
          <w:color w:val="F7F1DF"/>
        </w:rPr>
        <w:t xml:space="preserve">aiheutuneista vahingoista</w:t>
      </w:r>
      <w:r>
        <w:rPr>
          <w:color w:val="F7F1DF"/>
        </w:rPr>
        <w:t xml:space="preserve">, joita </w:t>
      </w:r>
      <w:r>
        <w:rPr>
          <w:color w:val="F7F1DF"/>
        </w:rPr>
        <w:t xml:space="preserve">ei ole vielä tarkasti määritetty, </w:t>
      </w:r>
      <w:r>
        <w:t xml:space="preserve">sekä sopimussakkoa". </w:t>
      </w:r>
      <w:r>
        <w:rPr>
          <w:color w:val="FCB164"/>
        </w:rPr>
        <w:t xml:space="preserve">Meredithin </w:t>
      </w:r>
      <w:r>
        <w:t xml:space="preserve">edustajat </w:t>
      </w:r>
      <w:r>
        <w:t xml:space="preserve">eivät ole kommentoineet </w:t>
      </w:r>
      <w:r>
        <w:rPr>
          <w:color w:val="04640D"/>
        </w:rPr>
        <w:t xml:space="preserve">oikeusjuttua tällä hetkellä.</w:t>
      </w:r>
    </w:p>
    <w:p>
      <w:r>
        <w:rPr>
          <w:b/>
        </w:rPr>
        <w:t xml:space="preserve">Asiakirjan numero 922</w:t>
      </w:r>
    </w:p>
    <w:p>
      <w:r>
        <w:rPr>
          <w:b/>
        </w:rPr>
        <w:t xml:space="preserve">Asiakirjan tunniste: wsj1220-001</w:t>
      </w:r>
    </w:p>
    <w:p>
      <w:r>
        <w:rPr>
          <w:color w:val="310106"/>
        </w:rPr>
        <w:t xml:space="preserve">Lloyd's of London </w:t>
      </w:r>
      <w:r>
        <w:t xml:space="preserve">on ilmoittanut aikovansa tiukentaa </w:t>
      </w:r>
      <w:r>
        <w:rPr>
          <w:color w:val="04640D"/>
        </w:rPr>
        <w:t xml:space="preserve">vakuutussyndikaattien</w:t>
      </w:r>
      <w:r>
        <w:t xml:space="preserve"> mahdollisuutta </w:t>
      </w:r>
      <w:r>
        <w:t xml:space="preserve">pitää </w:t>
      </w:r>
      <w:r>
        <w:t xml:space="preserve">tilinpäätöstään avoinna tavanomaista kolmea vuotta pidempään. </w:t>
      </w:r>
      <w:r>
        <w:rPr>
          <w:color w:val="FB5514"/>
        </w:rPr>
        <w:t xml:space="preserve">Lloyd'sin, maailman suurimpien vakuutusmarkkinoiden, </w:t>
      </w:r>
      <w:r>
        <w:rPr>
          <w:color w:val="FEFB0A"/>
        </w:rPr>
        <w:t xml:space="preserve">vakuutussyndikaatit </w:t>
      </w:r>
      <w:r>
        <w:t xml:space="preserve">eivät yleensä sulje </w:t>
      </w:r>
      <w:r>
        <w:t xml:space="preserve">tilejään kolmeen vuoteen, jotta korvausvaatimuksia ja oikeudenkäyntejä voidaan käsitellä. Jos korvausvaatimukset tai oikeudenkäynnit kestävät yli tietyn ajanjakson, syndikaatit voivat pidentää sovintoratkaisun päättämisen määräaikaa. </w:t>
      </w:r>
      <w:r>
        <w:rPr>
          <w:color w:val="310106"/>
        </w:rPr>
        <w:t xml:space="preserve">Lloyd's </w:t>
      </w:r>
      <w:r>
        <w:t xml:space="preserve">totesi, että 68 syndikaatilla noin 360 syndikaatista on tällä hetkellä avoinna yhteensä 115 tilikautta. </w:t>
      </w:r>
      <w:r>
        <w:rPr>
          <w:color w:val="310106"/>
        </w:rPr>
        <w:t xml:space="preserve">Lloyd'sin </w:t>
      </w:r>
      <w:r>
        <w:t xml:space="preserve">mukaan </w:t>
      </w:r>
      <w:r>
        <w:rPr>
          <w:color w:val="00587F"/>
        </w:rPr>
        <w:t xml:space="preserve">31 329 </w:t>
      </w:r>
      <w:r>
        <w:rPr>
          <w:color w:val="FEB8C8"/>
        </w:rPr>
        <w:t xml:space="preserve">Lloyd'sin </w:t>
      </w:r>
      <w:r>
        <w:rPr>
          <w:color w:val="00587F"/>
        </w:rPr>
        <w:t xml:space="preserve">jäsensijoittajaa, </w:t>
      </w:r>
      <w:r>
        <w:rPr>
          <w:color w:val="0BC582"/>
        </w:rPr>
        <w:t xml:space="preserve">jotka </w:t>
      </w:r>
      <w:r>
        <w:rPr>
          <w:color w:val="00587F"/>
        </w:rPr>
        <w:t xml:space="preserve">ottavat vakuutuksia </w:t>
      </w:r>
      <w:r>
        <w:rPr>
          <w:color w:val="FEB8C8"/>
        </w:rPr>
        <w:t xml:space="preserve">Lloyd'</w:t>
      </w:r>
      <w:r>
        <w:rPr>
          <w:color w:val="00587F"/>
        </w:rPr>
        <w:t xml:space="preserve">silta </w:t>
      </w:r>
      <w:r>
        <w:rPr>
          <w:color w:val="00587F"/>
        </w:rPr>
        <w:t xml:space="preserve">vakuutusmaksuja ja sijoitustuloja vastaan, </w:t>
      </w:r>
      <w:r>
        <w:t xml:space="preserve">pitävät laajalti "</w:t>
      </w:r>
      <w:r>
        <w:t xml:space="preserve">vakavana ongelmana" </w:t>
      </w:r>
      <w:r>
        <w:rPr>
          <w:color w:val="E115C0"/>
        </w:rPr>
        <w:t xml:space="preserve">menetelmää, jonka mukaan tilinpäätöstä ei suljeta</w:t>
      </w:r>
      <w:r>
        <w:t xml:space="preserve">. </w:t>
      </w:r>
      <w:r>
        <w:rPr>
          <w:color w:val="310106"/>
        </w:rPr>
        <w:t xml:space="preserve">Lloyd'sin </w:t>
      </w:r>
      <w:r>
        <w:t xml:space="preserve">mukaan </w:t>
      </w:r>
      <w:r>
        <w:rPr>
          <w:color w:val="9E8317"/>
        </w:rPr>
        <w:t xml:space="preserve">tämä menetelmä </w:t>
      </w:r>
      <w:r>
        <w:rPr>
          <w:color w:val="01190F"/>
        </w:rPr>
        <w:t xml:space="preserve">aiheuttaa "huomattavaa epävarmuutta", koska </w:t>
      </w:r>
      <w:r>
        <w:rPr>
          <w:color w:val="847D81"/>
        </w:rPr>
        <w:t xml:space="preserve">sijoittaja </w:t>
      </w:r>
      <w:r>
        <w:rPr>
          <w:color w:val="01190F"/>
        </w:rPr>
        <w:t xml:space="preserve">ei voi olla varma </w:t>
      </w:r>
      <w:r>
        <w:rPr>
          <w:color w:val="01190F"/>
        </w:rPr>
        <w:t xml:space="preserve">omasta vastuustaan</w:t>
      </w:r>
      <w:r>
        <w:t xml:space="preserve">. </w:t>
      </w:r>
      <w:r>
        <w:rPr>
          <w:color w:val="01190F"/>
        </w:rPr>
        <w:t xml:space="preserve">Tämän seurauksena </w:t>
      </w:r>
      <w:r>
        <w:rPr>
          <w:color w:val="58018B"/>
        </w:rPr>
        <w:t xml:space="preserve">vakuutusmarkkinoilla </w:t>
      </w:r>
      <w:r>
        <w:t xml:space="preserve">suunnitellaan </w:t>
      </w:r>
      <w:r>
        <w:rPr>
          <w:color w:val="B70639"/>
        </w:rPr>
        <w:t xml:space="preserve">uusia toimenpiteitä, joilla </w:t>
      </w:r>
      <w:r>
        <w:t xml:space="preserve">rajoitetaan </w:t>
      </w:r>
      <w:r>
        <w:rPr>
          <w:color w:val="703B01"/>
        </w:rPr>
        <w:t xml:space="preserve">syndikaattien johtajien </w:t>
      </w:r>
      <w:r>
        <w:t xml:space="preserve">mahdollisuuksia pitää vuosia auki. </w:t>
      </w:r>
      <w:r>
        <w:rPr>
          <w:color w:val="310106"/>
        </w:rPr>
        <w:t xml:space="preserve">Lloyd's </w:t>
      </w:r>
      <w:r>
        <w:t xml:space="preserve">sanoi odottavansa, </w:t>
      </w:r>
      <w:r>
        <w:rPr>
          <w:color w:val="B70639"/>
        </w:rPr>
        <w:t xml:space="preserve">että muutokset edellyttävät uudet säännöt otetaan </w:t>
      </w:r>
      <w:r>
        <w:t xml:space="preserve">käyttöön vuoden loppuun mennessä. </w:t>
      </w:r>
      <w:r>
        <w:rPr>
          <w:color w:val="B70639"/>
        </w:rPr>
        <w:t xml:space="preserve">Uusien sääntöjen mukaan </w:t>
      </w:r>
      <w:r>
        <w:rPr>
          <w:color w:val="118B8A"/>
        </w:rPr>
        <w:t xml:space="preserve">syndikaatin </w:t>
      </w:r>
      <w:r>
        <w:rPr>
          <w:color w:val="F7F1DF"/>
        </w:rPr>
        <w:t xml:space="preserve">virkamiesten </w:t>
      </w:r>
      <w:r>
        <w:t xml:space="preserve">on </w:t>
      </w:r>
      <w:r>
        <w:t xml:space="preserve">hankittava lisätietoa ja -raportteja vakuutusmatemaatikoilta, mukaan lukien arvio siitä, onko johto toiminut kohtuullisesti. Lisäksi johdon on hankittava kiintiöitä tiettyjä jälleenvakuutussopimuksia varten ja saatava hyväksyntä muiden syndikaattien johtajilta.</w:t>
      </w:r>
    </w:p>
    <w:p>
      <w:r>
        <w:rPr>
          <w:b/>
        </w:rPr>
        <w:t xml:space="preserve">Asiakirjan numero 923</w:t>
      </w:r>
    </w:p>
    <w:p>
      <w:r>
        <w:rPr>
          <w:b/>
        </w:rPr>
        <w:t xml:space="preserve">Asiakirjan tunniste: wsj1221-001</w:t>
      </w:r>
    </w:p>
    <w:p>
      <w:r>
        <w:rPr>
          <w:color w:val="310106"/>
        </w:rPr>
        <w:t xml:space="preserve">Computer Associates International Inc. </w:t>
      </w:r>
      <w:r>
        <w:t xml:space="preserve">raportoi, että </w:t>
      </w:r>
      <w:r>
        <w:rPr>
          <w:color w:val="04640D"/>
        </w:rPr>
        <w:t xml:space="preserve">sen </w:t>
      </w:r>
      <w:r>
        <w:rPr>
          <w:color w:val="FEFB0A"/>
        </w:rPr>
        <w:t xml:space="preserve">30. syyskuuta päättyneen toisen vuosineljänneksen tulos </w:t>
      </w:r>
      <w:r>
        <w:t xml:space="preserve">laski 66 prosenttia, mikä </w:t>
      </w:r>
      <w:r>
        <w:rPr>
          <w:color w:val="FB5514"/>
        </w:rPr>
        <w:t xml:space="preserve">johtui </w:t>
      </w:r>
      <w:r>
        <w:t xml:space="preserve">pääasiassa </w:t>
      </w:r>
      <w:r>
        <w:rPr>
          <w:color w:val="E115C0"/>
        </w:rPr>
        <w:t xml:space="preserve">Cullinet Software Inc:n </w:t>
      </w:r>
      <w:r>
        <w:rPr>
          <w:color w:val="FB5514"/>
        </w:rPr>
        <w:t xml:space="preserve">ostosta</w:t>
      </w:r>
      <w:r>
        <w:t xml:space="preserve">. </w:t>
      </w:r>
      <w:r>
        <w:rPr>
          <w:color w:val="310106"/>
        </w:rPr>
        <w:t xml:space="preserve">Maan suurin ohjelmistoyritys </w:t>
      </w:r>
      <w:r>
        <w:t xml:space="preserve">tienasi 9,6 miljoonaa dollaria eli viisi senttiä osakkeelta, kun se viime vuonna tienasi 28 miljoonaa dollaria eli 16 senttiä osakkeelta. Liikevaihto kasvoi 5 % 268,3 miljoonasta dollarista 282 miljoonaan dollariin. </w:t>
      </w:r>
      <w:r>
        <w:t xml:space="preserve">Useimmat </w:t>
      </w:r>
      <w:r>
        <w:rPr>
          <w:color w:val="0BC582"/>
        </w:rPr>
        <w:t xml:space="preserve">Wall Streetin </w:t>
      </w:r>
      <w:r>
        <w:t xml:space="preserve">analyytikot olivat odottaneet </w:t>
      </w:r>
      <w:r>
        <w:rPr>
          <w:color w:val="00587F"/>
        </w:rPr>
        <w:t xml:space="preserve">tuloksen laskua, mutta </w:t>
      </w:r>
      <w:r>
        <w:t xml:space="preserve">tulos julkistettiin markkinoiden sulkeuduttua. </w:t>
      </w:r>
      <w:r>
        <w:rPr>
          <w:color w:val="310106"/>
        </w:rPr>
        <w:t xml:space="preserve">Computer Associates </w:t>
      </w:r>
      <w:r>
        <w:t xml:space="preserve">sulkeutui </w:t>
      </w:r>
      <w:r>
        <w:rPr>
          <w:color w:val="0BC582"/>
        </w:rPr>
        <w:t xml:space="preserve">New Yorkin pörssissä </w:t>
      </w:r>
      <w:r>
        <w:rPr>
          <w:color w:val="FEB8C8"/>
        </w:rPr>
        <w:t xml:space="preserve">13,625 </w:t>
      </w:r>
      <w:r>
        <w:rPr>
          <w:color w:val="FEB8C8"/>
        </w:rPr>
        <w:t xml:space="preserve">dollariin</w:t>
      </w:r>
      <w:r>
        <w:t xml:space="preserve">, </w:t>
      </w:r>
      <w:r>
        <w:t xml:space="preserve">25 senttiä </w:t>
      </w:r>
      <w:r>
        <w:rPr>
          <w:color w:val="FEB8C8"/>
        </w:rPr>
        <w:t xml:space="preserve">miinuksella. </w:t>
      </w:r>
      <w:r>
        <w:rPr>
          <w:color w:val="310106"/>
        </w:rPr>
        <w:t xml:space="preserve">Yhtiön </w:t>
      </w:r>
      <w:r>
        <w:t xml:space="preserve">toimitusjohtaja </w:t>
      </w:r>
      <w:r>
        <w:t xml:space="preserve">Anthony Wang selitti </w:t>
      </w:r>
      <w:r>
        <w:rPr>
          <w:color w:val="00587F"/>
        </w:rPr>
        <w:t xml:space="preserve">laskun johtuvan siitä, </w:t>
      </w:r>
      <w:r>
        <w:t xml:space="preserve">että </w:t>
      </w:r>
      <w:r>
        <w:rPr>
          <w:color w:val="310106"/>
        </w:rPr>
        <w:t xml:space="preserve">yhtiön </w:t>
      </w:r>
      <w:r>
        <w:t xml:space="preserve">normaali toiminta keskeytyi </w:t>
      </w:r>
      <w:r>
        <w:rPr>
          <w:color w:val="01190F"/>
        </w:rPr>
        <w:t xml:space="preserve">Cullinet-yrityskaupan </w:t>
      </w:r>
      <w:r>
        <w:t xml:space="preserve">pitkittyneen prosessin vuoksi</w:t>
      </w:r>
      <w:r>
        <w:t xml:space="preserve">. </w:t>
      </w:r>
      <w:r>
        <w:rPr>
          <w:color w:val="9E8317"/>
        </w:rPr>
        <w:t xml:space="preserve">Yrityskauppa </w:t>
      </w:r>
      <w:r>
        <w:t xml:space="preserve">saatiin päätökseen syyskuussa. Elokuussa </w:t>
      </w:r>
      <w:r>
        <w:rPr>
          <w:color w:val="310106"/>
        </w:rPr>
        <w:t xml:space="preserve">yhtiö </w:t>
      </w:r>
      <w:r>
        <w:t xml:space="preserve">varoitti sijoittajia </w:t>
      </w:r>
      <w:r>
        <w:rPr>
          <w:color w:val="58018B"/>
        </w:rPr>
        <w:t xml:space="preserve">yrityskaupan </w:t>
      </w:r>
      <w:r>
        <w:rPr>
          <w:color w:val="847D81"/>
        </w:rPr>
        <w:t xml:space="preserve">viivästymisestä</w:t>
      </w:r>
      <w:r>
        <w:t xml:space="preserve">, ja </w:t>
      </w:r>
      <w:r>
        <w:rPr>
          <w:color w:val="B70639"/>
        </w:rPr>
        <w:t xml:space="preserve">useat asiakkaat </w:t>
      </w:r>
      <w:r>
        <w:t xml:space="preserve">lykkäsivät ostopäätöksiään, kunnes yritysosto saatiin päätökseen. Viivästys vaikutti ensisijaisesti </w:t>
      </w:r>
      <w:r>
        <w:rPr>
          <w:color w:val="703B01"/>
        </w:rPr>
        <w:t xml:space="preserve">tietokantojen hallintatuotteiden </w:t>
      </w:r>
      <w:r>
        <w:t xml:space="preserve">myyntiin</w:t>
      </w:r>
      <w:r>
        <w:t xml:space="preserve">, joka </w:t>
      </w:r>
      <w:r>
        <w:rPr>
          <w:color w:val="703B01"/>
        </w:rPr>
        <w:t xml:space="preserve">on </w:t>
      </w:r>
      <w:r>
        <w:rPr>
          <w:color w:val="310106"/>
        </w:rPr>
        <w:t xml:space="preserve">sekä Computer Associatesin </w:t>
      </w:r>
      <w:r>
        <w:t xml:space="preserve">että </w:t>
      </w:r>
      <w:r>
        <w:rPr>
          <w:color w:val="F7F1DF"/>
        </w:rPr>
        <w:t xml:space="preserve">Cullinetin </w:t>
      </w:r>
      <w:r>
        <w:t xml:space="preserve">ydinaluetta</w:t>
      </w:r>
      <w:r>
        <w:t xml:space="preserve">, sekä muiden myyntipakettien tuotteiden myyntiin.</w:t>
      </w:r>
    </w:p>
    <w:p>
      <w:r>
        <w:rPr>
          <w:b/>
        </w:rPr>
        <w:t xml:space="preserve">Asiakirjan numero 924</w:t>
      </w:r>
    </w:p>
    <w:p>
      <w:r>
        <w:rPr>
          <w:b/>
        </w:rPr>
        <w:t xml:space="preserve">Asiakirjan tunniste: wsj1222-001</w:t>
      </w:r>
    </w:p>
    <w:p>
      <w:r>
        <w:rPr>
          <w:color w:val="04640D"/>
        </w:rPr>
        <w:t xml:space="preserve">Kaupungin </w:t>
      </w:r>
      <w:r>
        <w:rPr>
          <w:color w:val="310106"/>
        </w:rPr>
        <w:t xml:space="preserve">asukkaat </w:t>
      </w:r>
      <w:r>
        <w:t xml:space="preserve">näkevät pian </w:t>
      </w:r>
      <w:r>
        <w:rPr>
          <w:color w:val="FEFB0A"/>
        </w:rPr>
        <w:t xml:space="preserve">mainoksia, joissa </w:t>
      </w:r>
      <w:r>
        <w:rPr>
          <w:color w:val="FEFB0A"/>
        </w:rPr>
        <w:t xml:space="preserve">heitä </w:t>
      </w:r>
      <w:r>
        <w:rPr>
          <w:color w:val="FB5514"/>
        </w:rPr>
        <w:t xml:space="preserve">kehotetaan </w:t>
      </w:r>
      <w:r>
        <w:t xml:space="preserve">vierailemaan "</w:t>
      </w:r>
      <w:r>
        <w:rPr>
          <w:color w:val="00587F"/>
        </w:rPr>
        <w:t xml:space="preserve">Clevelandin ulkoilmamuseossa" - Lake View Cemeteryssä</w:t>
      </w:r>
      <w:r>
        <w:t xml:space="preserve">. </w:t>
      </w:r>
      <w:r>
        <w:rPr>
          <w:color w:val="0BC582"/>
        </w:rPr>
        <w:t xml:space="preserve">Huolimatta </w:t>
      </w:r>
      <w:r>
        <w:rPr>
          <w:color w:val="9E8317"/>
        </w:rPr>
        <w:t xml:space="preserve">sinne </w:t>
      </w:r>
      <w:r>
        <w:rPr>
          <w:color w:val="0BC582"/>
        </w:rPr>
        <w:t xml:space="preserve">haudatuista </w:t>
      </w:r>
      <w:r>
        <w:rPr>
          <w:color w:val="0BC582"/>
        </w:rPr>
        <w:t xml:space="preserve">kuuluisista henkilöistä</w:t>
      </w:r>
      <w:r>
        <w:t xml:space="preserve">, kuten </w:t>
      </w:r>
      <w:r>
        <w:rPr>
          <w:color w:val="01190F"/>
        </w:rPr>
        <w:t xml:space="preserve">öljymagnaatti John D. Rockefeller, </w:t>
      </w:r>
      <w:r>
        <w:rPr>
          <w:color w:val="00587F"/>
        </w:rPr>
        <w:t xml:space="preserve">Lake View Cemetery </w:t>
      </w:r>
      <w:r>
        <w:t xml:space="preserve">on joutunut </w:t>
      </w:r>
      <w:r>
        <w:t xml:space="preserve">vaikeuksiin. </w:t>
      </w:r>
      <w:r>
        <w:t xml:space="preserve">Niinpä </w:t>
      </w:r>
      <w:r>
        <w:rPr>
          <w:color w:val="00587F"/>
        </w:rPr>
        <w:t xml:space="preserve">keskustan </w:t>
      </w:r>
      <w:r>
        <w:rPr>
          <w:color w:val="847D81"/>
        </w:rPr>
        <w:t xml:space="preserve">hautausmaa </w:t>
      </w:r>
      <w:r>
        <w:t xml:space="preserve">yrittää elvyttää </w:t>
      </w:r>
      <w:r>
        <w:t xml:space="preserve">itseään </w:t>
      </w:r>
      <w:r>
        <w:rPr>
          <w:color w:val="58018B"/>
        </w:rPr>
        <w:t xml:space="preserve">televisiomainoskampanjalla</w:t>
      </w:r>
      <w:r>
        <w:t xml:space="preserve">. </w:t>
      </w:r>
      <w:r>
        <w:rPr>
          <w:color w:val="B70639"/>
        </w:rPr>
        <w:t xml:space="preserve">Mainoksissa </w:t>
      </w:r>
      <w:r>
        <w:t xml:space="preserve">juhlistetaan joidenkin </w:t>
      </w:r>
      <w:r>
        <w:rPr>
          <w:color w:val="00587F"/>
        </w:rPr>
        <w:t xml:space="preserve">Lake View Cemeteryn</w:t>
      </w:r>
      <w:r>
        <w:t xml:space="preserve"> asukkaiden saavutuksia</w:t>
      </w:r>
      <w:r>
        <w:t xml:space="preserve">. </w:t>
      </w:r>
      <w:r>
        <w:t xml:space="preserve">Esimerkiksi mainoksessa, jossa mainostetaan purukumin keksijää Bill Whitea, näytetään </w:t>
      </w:r>
      <w:r>
        <w:rPr>
          <w:color w:val="703B01"/>
        </w:rPr>
        <w:t xml:space="preserve">nainen yrittämässä vapauttaa korkeakorkoista kenkää pureskellusta purukumipalasta</w:t>
      </w:r>
      <w:r>
        <w:t xml:space="preserve">. </w:t>
      </w:r>
      <w:r>
        <w:rPr>
          <w:color w:val="F7F1DF"/>
        </w:rPr>
        <w:t xml:space="preserve">Toinen mainos </w:t>
      </w:r>
      <w:r>
        <w:t xml:space="preserve">on omistettu </w:t>
      </w:r>
      <w:r>
        <w:rPr>
          <w:color w:val="118B8A"/>
        </w:rPr>
        <w:t xml:space="preserve">Charles Brushille, </w:t>
      </w:r>
      <w:r>
        <w:rPr>
          <w:color w:val="4AFEFA"/>
        </w:rPr>
        <w:t xml:space="preserve">joka</w:t>
      </w:r>
      <w:r>
        <w:rPr>
          <w:color w:val="118B8A"/>
        </w:rPr>
        <w:t xml:space="preserve"> ensimmäisenä </w:t>
      </w:r>
      <w:r>
        <w:rPr>
          <w:color w:val="118B8A"/>
        </w:rPr>
        <w:t xml:space="preserve">valaisi </w:t>
      </w:r>
      <w:r>
        <w:rPr>
          <w:color w:val="FCB164"/>
        </w:rPr>
        <w:t xml:space="preserve">kaupungin </w:t>
      </w:r>
      <w:r>
        <w:rPr>
          <w:color w:val="118B8A"/>
        </w:rPr>
        <w:t xml:space="preserve">sähköllä</w:t>
      </w:r>
      <w:r>
        <w:t xml:space="preserve">. </w:t>
      </w:r>
      <w:r>
        <w:t xml:space="preserve">Siinä </w:t>
      </w:r>
      <w:r>
        <w:rPr>
          <w:color w:val="796EE6"/>
        </w:rPr>
        <w:t xml:space="preserve">poika </w:t>
      </w:r>
      <w:r>
        <w:t xml:space="preserve">heittää kiviä katulamppuun. </w:t>
      </w:r>
      <w:r>
        <w:rPr>
          <w:color w:val="F7F1DF"/>
        </w:rPr>
        <w:t xml:space="preserve">Mainoksessa korostetaan, että </w:t>
      </w:r>
      <w:r>
        <w:t xml:space="preserve">katuvalot </w:t>
      </w:r>
      <w:r>
        <w:t xml:space="preserve">"auttoivat kouluttamaan </w:t>
      </w:r>
      <w:r>
        <w:rPr>
          <w:color w:val="000D2C"/>
        </w:rPr>
        <w:t xml:space="preserve">monen tulevan baseball-pelaajan </w:t>
      </w:r>
      <w:r>
        <w:t xml:space="preserve">käden</w:t>
      </w:r>
      <w:r>
        <w:t xml:space="preserve">". </w:t>
      </w:r>
      <w:r>
        <w:rPr>
          <w:color w:val="00587F"/>
        </w:rPr>
        <w:t xml:space="preserve">Hautausmaan</w:t>
      </w:r>
      <w:r>
        <w:t xml:space="preserve"> virkamiehet </w:t>
      </w:r>
      <w:r>
        <w:t xml:space="preserve">toivovat, että </w:t>
      </w:r>
      <w:r>
        <w:rPr>
          <w:color w:val="B70639"/>
        </w:rPr>
        <w:t xml:space="preserve">ensi kuussa alkavat </w:t>
      </w:r>
      <w:r>
        <w:rPr>
          <w:color w:val="B70639"/>
        </w:rPr>
        <w:t xml:space="preserve">mainokset </w:t>
      </w:r>
      <w:r>
        <w:t xml:space="preserve">houkuttelevat kävijöitä ja lisäävät hautausten ja hautausmaarahastoon maksettavien lahjoitusten määrää. </w:t>
      </w:r>
      <w:r>
        <w:rPr>
          <w:color w:val="00587F"/>
        </w:rPr>
        <w:t xml:space="preserve">Lake View -hautausmaan </w:t>
      </w:r>
      <w:r>
        <w:t xml:space="preserve">toiminta oli viime vuonna alijäämäistä, ja sillä on huono maine laiminlyötynä ja rikollisuuden runtelemana hautausmaana. </w:t>
      </w:r>
      <w:r>
        <w:rPr>
          <w:color w:val="00587F"/>
        </w:rPr>
        <w:t xml:space="preserve">Tällä yksityisellä, voittoa tavoittelemattomalla hautausmaalla </w:t>
      </w:r>
      <w:r>
        <w:t xml:space="preserve">on myös vaikeuksia kilpailla </w:t>
      </w:r>
      <w:r>
        <w:rPr>
          <w:color w:val="61FC03"/>
        </w:rPr>
        <w:t xml:space="preserve">voittoa tavoittelevien vastaavien </w:t>
      </w:r>
      <w:r>
        <w:rPr>
          <w:color w:val="F95475"/>
        </w:rPr>
        <w:t xml:space="preserve">hautausmaiden kanssa</w:t>
      </w:r>
      <w:r>
        <w:rPr>
          <w:color w:val="5D9608"/>
        </w:rPr>
        <w:t xml:space="preserve">, jotka </w:t>
      </w:r>
      <w:r>
        <w:rPr>
          <w:color w:val="61FC03"/>
        </w:rPr>
        <w:t xml:space="preserve">käyttävät suoramainontaa ja muuta mainontaa </w:t>
      </w:r>
      <w:r>
        <w:t xml:space="preserve">tilojen myymiseen. "Emme halua, että meidät tunnetaan asianajajina, jotka etsivät innokkaasti asiakkaita", sanoo </w:t>
      </w:r>
      <w:r>
        <w:rPr>
          <w:color w:val="98A088"/>
        </w:rPr>
        <w:t xml:space="preserve">Lake View'n </w:t>
      </w:r>
      <w:r>
        <w:rPr>
          <w:color w:val="DE98FD"/>
        </w:rPr>
        <w:t xml:space="preserve">johtaja William Garrison</w:t>
      </w:r>
      <w:r>
        <w:t xml:space="preserve">. "</w:t>
      </w:r>
      <w:r>
        <w:t xml:space="preserve">Haluaisimme, että </w:t>
      </w:r>
      <w:r>
        <w:rPr>
          <w:color w:val="4F584E"/>
        </w:rPr>
        <w:t xml:space="preserve">ihmiset </w:t>
      </w:r>
      <w:r>
        <w:t xml:space="preserve">pitäisivät </w:t>
      </w:r>
      <w:r>
        <w:rPr>
          <w:color w:val="00587F"/>
        </w:rPr>
        <w:t xml:space="preserve">Lake View'ta </w:t>
      </w:r>
      <w:r>
        <w:t xml:space="preserve">historiallisena puistona ja koulutusmahdollisuutena... </w:t>
      </w:r>
      <w:r>
        <w:rPr>
          <w:color w:val="248AD0"/>
        </w:rPr>
        <w:t xml:space="preserve">Paikkana, jossa </w:t>
      </w:r>
      <w:r>
        <w:rPr>
          <w:color w:val="5C5300"/>
        </w:rPr>
        <w:t xml:space="preserve">voi </w:t>
      </w:r>
      <w:r>
        <w:rPr>
          <w:color w:val="248AD0"/>
        </w:rPr>
        <w:t xml:space="preserve">viettää muutaman miellyttävän tunnin.</w:t>
      </w:r>
      <w:r>
        <w:t xml:space="preserve">" </w:t>
      </w:r>
      <w:r>
        <w:rPr>
          <w:color w:val="9F6551"/>
        </w:rPr>
        <w:t xml:space="preserve">Kaikki </w:t>
      </w:r>
      <w:r>
        <w:rPr>
          <w:color w:val="BCFEC6"/>
        </w:rPr>
        <w:t xml:space="preserve">hautausmaan</w:t>
      </w:r>
      <w:r>
        <w:rPr>
          <w:color w:val="9F6551"/>
        </w:rPr>
        <w:t xml:space="preserve"> tunnetuimmat asukkaat </w:t>
      </w:r>
      <w:r>
        <w:t xml:space="preserve">eivät </w:t>
      </w:r>
      <w:r>
        <w:t xml:space="preserve">kuitenkaan </w:t>
      </w:r>
      <w:r>
        <w:rPr>
          <w:color w:val="9F6551"/>
        </w:rPr>
        <w:t xml:space="preserve">ole suostuneet </w:t>
      </w:r>
      <w:r>
        <w:rPr>
          <w:color w:val="58018B"/>
        </w:rPr>
        <w:t xml:space="preserve">mainoskampanjaan</w:t>
      </w:r>
      <w:r>
        <w:t xml:space="preserve">. </w:t>
      </w:r>
      <w:r>
        <w:t xml:space="preserve">Esimerkiksi </w:t>
      </w:r>
      <w:r>
        <w:rPr>
          <w:color w:val="2B1B04"/>
        </w:rPr>
        <w:t xml:space="preserve">presidentti James A. Garfield, joka joutui salamurhan uhriksi vuonna 1881, on </w:t>
      </w:r>
      <w:r>
        <w:rPr>
          <w:color w:val="932C70"/>
        </w:rPr>
        <w:t xml:space="preserve">haudattu </w:t>
      </w:r>
      <w:r>
        <w:rPr>
          <w:color w:val="00587F"/>
        </w:rPr>
        <w:t xml:space="preserve">tänne </w:t>
      </w:r>
      <w:r>
        <w:t xml:space="preserve">(</w:t>
      </w:r>
      <w:r>
        <w:rPr>
          <w:color w:val="DE98FD"/>
        </w:rPr>
        <w:t xml:space="preserve">Garrison </w:t>
      </w:r>
      <w:r>
        <w:t xml:space="preserve">huomauttaa kuitenkin, että </w:t>
      </w:r>
      <w:r>
        <w:rPr>
          <w:color w:val="B5AFC4"/>
        </w:rPr>
        <w:t xml:space="preserve">presidentti Garfieldin </w:t>
      </w:r>
      <w:r>
        <w:rPr>
          <w:color w:val="932C70"/>
        </w:rPr>
        <w:t xml:space="preserve">hauta </w:t>
      </w:r>
      <w:r>
        <w:t xml:space="preserve">on yksi maan hienoimmista esimerkeistä romaanisen herätysliikkeen arkkitehtuurista). </w:t>
      </w:r>
      <w:r>
        <w:rPr>
          <w:color w:val="01190F"/>
        </w:rPr>
        <w:t xml:space="preserve">John Rockefeller, </w:t>
      </w:r>
      <w:r>
        <w:rPr>
          <w:color w:val="D4C67A"/>
        </w:rPr>
        <w:t xml:space="preserve">joka </w:t>
      </w:r>
      <w:r>
        <w:rPr>
          <w:color w:val="01190F"/>
        </w:rPr>
        <w:t xml:space="preserve">on haudattu 180-metrisen graniittisen obeliskin alle, </w:t>
      </w:r>
      <w:r>
        <w:t xml:space="preserve">ei myöskään sovi mainostamiseen. </w:t>
      </w:r>
      <w:r>
        <w:rPr>
          <w:color w:val="AE7AA1"/>
        </w:rPr>
        <w:t xml:space="preserve">Öljymagnaatti, </w:t>
      </w:r>
      <w:r>
        <w:rPr>
          <w:color w:val="C2A393"/>
        </w:rPr>
        <w:t xml:space="preserve">joka </w:t>
      </w:r>
      <w:r>
        <w:rPr>
          <w:color w:val="AE7AA1"/>
        </w:rPr>
        <w:t xml:space="preserve">vietti </w:t>
      </w:r>
      <w:r>
        <w:rPr>
          <w:color w:val="AE7AA1"/>
        </w:rPr>
        <w:t xml:space="preserve">viimeiset vuotensa jakamalla kolikoita </w:t>
      </w:r>
      <w:r>
        <w:t xml:space="preserve">kumotakseen </w:t>
      </w:r>
      <w:r>
        <w:t xml:space="preserve">maineensa pihiänä, "ei ole hauska hahmo", sanoo Barry Olson, </w:t>
      </w:r>
      <w:r>
        <w:rPr>
          <w:color w:val="BA6801"/>
        </w:rPr>
        <w:t xml:space="preserve">mainokset </w:t>
      </w:r>
      <w:r>
        <w:rPr>
          <w:color w:val="0232FD"/>
        </w:rPr>
        <w:t xml:space="preserve">tuottavan </w:t>
      </w:r>
      <w:r>
        <w:rPr>
          <w:color w:val="0232FD"/>
        </w:rPr>
        <w:t xml:space="preserve">ohiolaisen Cantonin mainostoimiston Innis-Maggiore-Olsonin </w:t>
      </w:r>
      <w:r>
        <w:t xml:space="preserve">luova johtaja</w:t>
      </w:r>
      <w:r>
        <w:t xml:space="preserve">. </w:t>
      </w:r>
      <w:r>
        <w:t xml:space="preserve">Mutta </w:t>
      </w:r>
      <w:r>
        <w:rPr>
          <w:color w:val="00587F"/>
        </w:rPr>
        <w:t xml:space="preserve">hautausmaan</w:t>
      </w:r>
      <w:r>
        <w:t xml:space="preserve"> ylläpitäjät </w:t>
      </w:r>
      <w:r>
        <w:t xml:space="preserve">uskovat </w:t>
      </w:r>
      <w:r>
        <w:rPr>
          <w:color w:val="00587F"/>
        </w:rPr>
        <w:t xml:space="preserve">Lake View'n </w:t>
      </w:r>
      <w:r>
        <w:t xml:space="preserve">tarjoavan </w:t>
      </w:r>
      <w:r>
        <w:rPr>
          <w:color w:val="168E5C"/>
        </w:rPr>
        <w:t xml:space="preserve">useita muita lupaavia kohteita: esimerkiksi Ernest Ball, </w:t>
      </w:r>
      <w:r>
        <w:rPr>
          <w:color w:val="16C0D0"/>
        </w:rPr>
        <w:t xml:space="preserve">joka </w:t>
      </w:r>
      <w:r>
        <w:rPr>
          <w:color w:val="168E5C"/>
        </w:rPr>
        <w:t xml:space="preserve">kirjoitti laulun "When Irish Eyes Are Smiling", ja Garrett Morgan, kaasunaamarin ja kolmiväristen katuvalojen keksijä</w:t>
      </w:r>
      <w:r>
        <w:t xml:space="preserve">.</w:t>
      </w:r>
    </w:p>
    <w:p>
      <w:r>
        <w:rPr>
          <w:b/>
        </w:rPr>
        <w:t xml:space="preserve">Asiakirjan numero 925</w:t>
      </w:r>
    </w:p>
    <w:p>
      <w:r>
        <w:rPr>
          <w:b/>
        </w:rPr>
        <w:t xml:space="preserve">Asiakirjan tunniste: wsj1223-001</w:t>
      </w:r>
    </w:p>
    <w:p>
      <w:r>
        <w:rPr>
          <w:color w:val="04640D"/>
        </w:rPr>
        <w:t xml:space="preserve">Euro Disneylandin </w:t>
      </w:r>
      <w:r>
        <w:rPr>
          <w:color w:val="310106"/>
        </w:rPr>
        <w:t xml:space="preserve">osakkeet </w:t>
      </w:r>
      <w:r>
        <w:t xml:space="preserve">debytoivat eilen kuin Lumikki, kun taas </w:t>
      </w:r>
      <w:r>
        <w:rPr>
          <w:color w:val="FEFB0A"/>
        </w:rPr>
        <w:t xml:space="preserve">suuri osa Lontoon pörssistä </w:t>
      </w:r>
      <w:r>
        <w:t xml:space="preserve">näytti siltä kuin se olisi syönyt pahan kuningattaren myrkytetyn omenan. Ensimmäisenä kaupankäyntipäivänä ennen </w:t>
      </w:r>
      <w:r>
        <w:t xml:space="preserve">varsinaista julkaisua </w:t>
      </w:r>
      <w:r>
        <w:rPr>
          <w:color w:val="E115C0"/>
        </w:rPr>
        <w:t xml:space="preserve">Euro Disneyn </w:t>
      </w:r>
      <w:r>
        <w:rPr>
          <w:color w:val="FB5514"/>
        </w:rPr>
        <w:t xml:space="preserve">osakkeet </w:t>
      </w:r>
      <w:r>
        <w:t xml:space="preserve">nousivat </w:t>
      </w:r>
      <w:r>
        <w:t xml:space="preserve">kuin norsu Dumbo ja päätyivät </w:t>
      </w:r>
      <w:r>
        <w:rPr>
          <w:color w:val="00587F"/>
        </w:rPr>
        <w:t xml:space="preserve">814 penceen (13,05 dollaria), </w:t>
      </w:r>
      <w:r>
        <w:t xml:space="preserve">mikä on </w:t>
      </w:r>
      <w:r>
        <w:t xml:space="preserve">15 prosenttia enemmän kuin tarjoushinta, joka oli 707 penceä. Wall Streetin alkuvaiheen romahduksen jalanjäljissä Lontoon kokonaismarkkinat kärsivät myöhäisestä pahoinpitelystä. </w:t>
      </w:r>
      <w:r>
        <w:rPr>
          <w:color w:val="0BC582"/>
        </w:rPr>
        <w:t xml:space="preserve">Financial Times-Stock Exchange 100 -indeksi </w:t>
      </w:r>
      <w:r>
        <w:t xml:space="preserve">romahti 40,4 pistettä ja sulkeutui 2 149,3 pisteeseen. Kauppiaat selittivät </w:t>
      </w:r>
      <w:r>
        <w:rPr>
          <w:color w:val="9E8317"/>
        </w:rPr>
        <w:t xml:space="preserve">Euro Disneyn </w:t>
      </w:r>
      <w:r>
        <w:rPr>
          <w:color w:val="FEB8C8"/>
        </w:rPr>
        <w:t xml:space="preserve">osakkeen kurssikehityksen </w:t>
      </w:r>
      <w:r>
        <w:t xml:space="preserve">hankkeen valtavan mainostamisen, nimittäin sen, että osakkeilla on tarkoitus rahoittaa </w:t>
      </w:r>
      <w:r>
        <w:rPr>
          <w:color w:val="01190F"/>
        </w:rPr>
        <w:t xml:space="preserve">Walt Disney Co:n 4 800 hehtaarin laajuinen teemapuisto 20 mailia </w:t>
      </w:r>
      <w:r>
        <w:rPr>
          <w:color w:val="847D81"/>
        </w:rPr>
        <w:t xml:space="preserve">Pariisista it</w:t>
      </w:r>
      <w:r>
        <w:rPr>
          <w:color w:val="01190F"/>
        </w:rPr>
        <w:t xml:space="preserve">ään</w:t>
      </w:r>
      <w:r>
        <w:t xml:space="preserve">. </w:t>
      </w:r>
      <w:r>
        <w:rPr>
          <w:color w:val="01190F"/>
        </w:rPr>
        <w:t xml:space="preserve">Puisto </w:t>
      </w:r>
      <w:r>
        <w:t xml:space="preserve">on alustavasti tarkoitus avata vuonna 1992. "</w:t>
      </w:r>
      <w:r>
        <w:rPr>
          <w:color w:val="58018B"/>
        </w:rPr>
        <w:t xml:space="preserve">Liikkeeseenlasku </w:t>
      </w:r>
      <w:r>
        <w:t xml:space="preserve">on otettu hyvin vastaan - </w:t>
      </w:r>
      <w:r>
        <w:rPr>
          <w:color w:val="B70639"/>
        </w:rPr>
        <w:t xml:space="preserve">Disney </w:t>
      </w:r>
      <w:r>
        <w:t xml:space="preserve">on tunnettu nimi, voisi sanoa, maailmanlaajuisesti", sanoi </w:t>
      </w:r>
      <w:r>
        <w:rPr>
          <w:color w:val="703B01"/>
        </w:rPr>
        <w:t xml:space="preserve">Vernon Dempsey, Euroopan osakkeiden pääkauppias </w:t>
      </w:r>
      <w:r>
        <w:rPr>
          <w:color w:val="F7F1DF"/>
        </w:rPr>
        <w:t xml:space="preserve">Kleinwort Benson Ltd:ssä, </w:t>
      </w:r>
      <w:r>
        <w:rPr>
          <w:color w:val="118B8A"/>
        </w:rPr>
        <w:t xml:space="preserve">joka </w:t>
      </w:r>
      <w:r>
        <w:rPr>
          <w:color w:val="F7F1DF"/>
        </w:rPr>
        <w:t xml:space="preserve">hoitaa </w:t>
      </w:r>
      <w:r>
        <w:rPr>
          <w:color w:val="4AFEFA"/>
        </w:rPr>
        <w:t xml:space="preserve">liikkeeseenlaskua</w:t>
      </w:r>
      <w:r>
        <w:t xml:space="preserve">. </w:t>
      </w:r>
      <w:r>
        <w:rPr>
          <w:color w:val="703B01"/>
        </w:rPr>
        <w:t xml:space="preserve">Dempsey </w:t>
      </w:r>
      <w:r>
        <w:t xml:space="preserve">arvioi, että Lontoon </w:t>
      </w:r>
      <w:r>
        <w:rPr>
          <w:color w:val="58018B"/>
        </w:rPr>
        <w:t xml:space="preserve">debyyttiin </w:t>
      </w:r>
      <w:r>
        <w:t xml:space="preserve">liittyi "hyvin, hyvin suuri liikevaihto - jotain viiden ja kuuden miljoonan osakkeen välillä". Hän lisäsi, että suurin osa ostoista tehtiin laitosten toimesta. Osakkeiden virallinen kaupankäynti alkaa </w:t>
      </w:r>
      <w:r>
        <w:rPr>
          <w:color w:val="796EE6"/>
        </w:rPr>
        <w:t xml:space="preserve">Lontoossa</w:t>
      </w:r>
      <w:r>
        <w:t xml:space="preserve">, </w:t>
      </w:r>
      <w:r>
        <w:rPr>
          <w:color w:val="000D2C"/>
        </w:rPr>
        <w:t xml:space="preserve">Pariisissa </w:t>
      </w:r>
      <w:r>
        <w:t xml:space="preserve">ja </w:t>
      </w:r>
      <w:r>
        <w:rPr>
          <w:color w:val="FCB164"/>
        </w:rPr>
        <w:t xml:space="preserve">Brysselissä </w:t>
      </w:r>
      <w:r>
        <w:rPr>
          <w:color w:val="53495F"/>
        </w:rPr>
        <w:t xml:space="preserve">6. marraskuuta, </w:t>
      </w:r>
      <w:r>
        <w:rPr>
          <w:color w:val="F95475"/>
        </w:rPr>
        <w:t xml:space="preserve">jolloin </w:t>
      </w:r>
      <w:r>
        <w:rPr>
          <w:color w:val="61FC03"/>
        </w:rPr>
        <w:t xml:space="preserve">lähes 1 miljardin </w:t>
      </w:r>
      <w:r>
        <w:rPr>
          <w:color w:val="61FC03"/>
        </w:rPr>
        <w:t xml:space="preserve">dollarin arvoinen </w:t>
      </w:r>
      <w:r>
        <w:rPr>
          <w:color w:val="61FC03"/>
        </w:rPr>
        <w:t xml:space="preserve">Ranskan frangeina noteerattu osakeanti </w:t>
      </w:r>
      <w:r>
        <w:rPr>
          <w:color w:val="53495F"/>
        </w:rPr>
        <w:t xml:space="preserve">tulee </w:t>
      </w:r>
      <w:r>
        <w:rPr>
          <w:color w:val="DE98FD"/>
        </w:rPr>
        <w:t xml:space="preserve">Euroopan yhteisön markkinoille</w:t>
      </w:r>
      <w:r>
        <w:t xml:space="preserve">. Yhdysvaltalaiset </w:t>
      </w:r>
      <w:r>
        <w:rPr>
          <w:color w:val="98A088"/>
        </w:rPr>
        <w:t xml:space="preserve">sijoittajat </w:t>
      </w:r>
      <w:r>
        <w:t xml:space="preserve">voivat ostaa osakkeita </w:t>
      </w:r>
      <w:r>
        <w:rPr>
          <w:color w:val="4F584E"/>
        </w:rPr>
        <w:t xml:space="preserve">Euroopan yhteisön</w:t>
      </w:r>
      <w:r>
        <w:t xml:space="preserve"> sijoittajilta </w:t>
      </w:r>
      <w:r>
        <w:t xml:space="preserve">90 päivää myöhemmin. Koska </w:t>
      </w:r>
      <w:r>
        <w:rPr>
          <w:color w:val="58018B"/>
        </w:rPr>
        <w:t xml:space="preserve">liikkeeseenlaskuun </w:t>
      </w:r>
      <w:r>
        <w:t xml:space="preserve">liittyy paljon kiinnostusta</w:t>
      </w:r>
      <w:r>
        <w:t xml:space="preserve">, </w:t>
      </w:r>
      <w:r>
        <w:rPr>
          <w:color w:val="248AD0"/>
        </w:rPr>
        <w:t xml:space="preserve">Lontoon pörssi </w:t>
      </w:r>
      <w:r>
        <w:t xml:space="preserve">on ryhtynyt </w:t>
      </w:r>
      <w:r>
        <w:t xml:space="preserve">epätavalliseen toimenpiteeseen ja antanut </w:t>
      </w:r>
      <w:r>
        <w:rPr>
          <w:color w:val="5C5300"/>
        </w:rPr>
        <w:t xml:space="preserve">kauppiaille mahdollisuuden perustaa </w:t>
      </w:r>
      <w:r>
        <w:rPr>
          <w:color w:val="58018B"/>
        </w:rPr>
        <w:t xml:space="preserve">liikkeeseenlaskulle </w:t>
      </w:r>
      <w:r>
        <w:t xml:space="preserve">virallisesti hyväksytyt markkinat </w:t>
      </w:r>
      <w:r>
        <w:t xml:space="preserve">ennen </w:t>
      </w:r>
      <w:r>
        <w:rPr>
          <w:color w:val="58018B"/>
        </w:rPr>
        <w:t xml:space="preserve">sen </w:t>
      </w:r>
      <w:r>
        <w:t xml:space="preserve">varsinaista liikkeeseenlaskua. </w:t>
      </w:r>
      <w:r>
        <w:rPr>
          <w:color w:val="58018B"/>
        </w:rPr>
        <w:t xml:space="preserve">Näiden osakkeiden </w:t>
      </w:r>
      <w:r>
        <w:t xml:space="preserve">epäviralliset, epäviralliset "harmaat" markkinat ovat </w:t>
      </w:r>
      <w:r>
        <w:t xml:space="preserve">toimineet </w:t>
      </w:r>
      <w:r>
        <w:rPr>
          <w:color w:val="9F6551"/>
        </w:rPr>
        <w:t xml:space="preserve">Pariisissa </w:t>
      </w:r>
      <w:r>
        <w:t xml:space="preserve">noin kahden viikon ajan. </w:t>
      </w:r>
      <w:r>
        <w:rPr>
          <w:color w:val="FEB8C8"/>
        </w:rPr>
        <w:t xml:space="preserve">Toisin kuin Lontoossa</w:t>
      </w:r>
      <w:r>
        <w:rPr>
          <w:color w:val="9F6551"/>
        </w:rPr>
        <w:t xml:space="preserve">, </w:t>
      </w:r>
      <w:r>
        <w:rPr>
          <w:color w:val="BCFEC6"/>
        </w:rPr>
        <w:t xml:space="preserve">Euro Disneyn </w:t>
      </w:r>
      <w:r>
        <w:t xml:space="preserve">osakkeet </w:t>
      </w:r>
      <w:r>
        <w:t xml:space="preserve">sulkeutuivat eilen kolme frangia miinuksella 79 1/2 frangiin (12,66 dollaria), mutta olivat silti noin 10 prosenttia yli 72 frangin tarjoushinnan. "Monet ihmiset tulevat loukkaantumaan tässä häpeällisessä kaksipuolisessa taistelussa", varoitti </w:t>
      </w:r>
      <w:r>
        <w:rPr>
          <w:color w:val="932C70"/>
        </w:rPr>
        <w:t xml:space="preserve">Alistair Cuddeford, joka toimii kauppiaana </w:t>
      </w:r>
      <w:r>
        <w:rPr>
          <w:color w:val="2B1B04"/>
        </w:rPr>
        <w:t xml:space="preserve">lontoolaisessa </w:t>
      </w:r>
      <w:r>
        <w:rPr>
          <w:color w:val="932C70"/>
        </w:rPr>
        <w:t xml:space="preserve">Salomon Brothers International Ltd:ssä, </w:t>
      </w:r>
      <w:r>
        <w:rPr>
          <w:color w:val="B5AFC4"/>
        </w:rPr>
        <w:t xml:space="preserve">joka </w:t>
      </w:r>
      <w:r>
        <w:rPr>
          <w:color w:val="932C70"/>
        </w:rPr>
        <w:t xml:space="preserve">välittää </w:t>
      </w:r>
      <w:r>
        <w:rPr>
          <w:color w:val="D4C67A"/>
        </w:rPr>
        <w:t xml:space="preserve">Euro Disneyn </w:t>
      </w:r>
      <w:r>
        <w:rPr>
          <w:color w:val="932C70"/>
        </w:rPr>
        <w:t xml:space="preserve">osakkeita </w:t>
      </w:r>
      <w:r>
        <w:rPr>
          <w:color w:val="932C70"/>
        </w:rPr>
        <w:t xml:space="preserve">frangissa</w:t>
      </w:r>
      <w:r>
        <w:t xml:space="preserve">. "Sijoittajien ei pitäisi olla liian kiireisiä ostamaan tätä. </w:t>
      </w:r>
      <w:r>
        <w:rPr>
          <w:color w:val="AE7AA1"/>
        </w:rPr>
        <w:t xml:space="preserve">Monet suuret eurooppalaiset pankit, erityisesti ranskalaiset ja sveitsiläiset arbitraasitilit, </w:t>
      </w:r>
      <w:r>
        <w:t xml:space="preserve">ostavat </w:t>
      </w:r>
      <w:r>
        <w:rPr>
          <w:color w:val="C2A393"/>
        </w:rPr>
        <w:t xml:space="preserve">osaketta </w:t>
      </w:r>
      <w:r>
        <w:t xml:space="preserve">vain </w:t>
      </w:r>
      <w:r>
        <w:t xml:space="preserve">saadakseen siitä nopeasti voittoa, hän sanoi.</w:t>
      </w:r>
    </w:p>
    <w:p>
      <w:r>
        <w:rPr>
          <w:b/>
        </w:rPr>
        <w:t xml:space="preserve">Asiakirjan numero 926</w:t>
      </w:r>
    </w:p>
    <w:p>
      <w:r>
        <w:rPr>
          <w:b/>
        </w:rPr>
        <w:t xml:space="preserve">Asiakirjan tunniste: wsj1224-001</w:t>
      </w:r>
    </w:p>
    <w:p>
      <w:r>
        <w:rPr>
          <w:color w:val="310106"/>
        </w:rPr>
        <w:t xml:space="preserve">Albert Fried Jr, 59-vuotias johtaja, jolla on 9,5 prosentin omistusosuus </w:t>
      </w:r>
      <w:r>
        <w:rPr>
          <w:color w:val="04640D"/>
        </w:rPr>
        <w:t xml:space="preserve">yrityksestä, </w:t>
      </w:r>
      <w:r>
        <w:t xml:space="preserve">on nimitetty </w:t>
      </w:r>
      <w:r>
        <w:rPr>
          <w:color w:val="FEFB0A"/>
        </w:rPr>
        <w:t xml:space="preserve">tämän rakennuskone-, materiaalinkäsittely- ja rautatiealan tuotteiden valmistajan </w:t>
      </w:r>
      <w:r>
        <w:t xml:space="preserve">puheenjohtajaksi</w:t>
      </w:r>
      <w:r>
        <w:t xml:space="preserve">. </w:t>
      </w:r>
      <w:r>
        <w:t xml:space="preserve">Hän seuraa tehtävässä </w:t>
      </w:r>
      <w:r>
        <w:rPr>
          <w:color w:val="FB5514"/>
        </w:rPr>
        <w:t xml:space="preserve">62-vuotiasta L.L. White Jr:ta, </w:t>
      </w:r>
      <w:r>
        <w:rPr>
          <w:color w:val="E115C0"/>
        </w:rPr>
        <w:t xml:space="preserve">joka </w:t>
      </w:r>
      <w:r>
        <w:rPr>
          <w:color w:val="FB5514"/>
        </w:rPr>
        <w:t xml:space="preserve">erosi tehtävästään mutta pysyy edelleen johtajana</w:t>
      </w:r>
      <w:r>
        <w:t xml:space="preserve">. </w:t>
      </w:r>
      <w:r>
        <w:rPr>
          <w:color w:val="310106"/>
        </w:rPr>
        <w:t xml:space="preserve">Fried </w:t>
      </w:r>
      <w:r>
        <w:t xml:space="preserve">on myös Albert Fried &amp; Co:n toimitusjohtaja.</w:t>
      </w:r>
    </w:p>
    <w:p>
      <w:r>
        <w:rPr>
          <w:b/>
        </w:rPr>
        <w:t xml:space="preserve">Asiakirjan numero 927</w:t>
      </w:r>
    </w:p>
    <w:p>
      <w:r>
        <w:rPr>
          <w:b/>
        </w:rPr>
        <w:t xml:space="preserve">Asiakirjan tunniste: wsj1225-001</w:t>
      </w:r>
    </w:p>
    <w:p>
      <w:r>
        <w:rPr>
          <w:color w:val="310106"/>
        </w:rPr>
        <w:t xml:space="preserve">Ford Motor Co. </w:t>
      </w:r>
      <w:r>
        <w:t xml:space="preserve">on kiihdyttänyt taisteluaan </w:t>
      </w:r>
      <w:r>
        <w:rPr>
          <w:color w:val="04640D"/>
        </w:rPr>
        <w:t xml:space="preserve">General Motors Corp:n kanssa </w:t>
      </w:r>
      <w:r>
        <w:rPr>
          <w:color w:val="FEFB0A"/>
        </w:rPr>
        <w:t xml:space="preserve">Jaguar PLC:stä </w:t>
      </w:r>
      <w:r>
        <w:t xml:space="preserve">ilmoittamalla olevansa valmis tekemään </w:t>
      </w:r>
      <w:r>
        <w:rPr>
          <w:color w:val="FEFB0A"/>
        </w:rPr>
        <w:t xml:space="preserve">brittiläisestä autonvalmistajasta </w:t>
      </w:r>
      <w:r>
        <w:t xml:space="preserve">täysimittaisen ostotarjouksen, </w:t>
      </w:r>
      <w:r>
        <w:t xml:space="preserve">kun osakeomistuksia koskevat rajoitukset poistetaan. </w:t>
      </w:r>
      <w:r>
        <w:rPr>
          <w:color w:val="FB5514"/>
        </w:rPr>
        <w:t xml:space="preserve">Ilmoitus </w:t>
      </w:r>
      <w:r>
        <w:t xml:space="preserve">oli osa </w:t>
      </w:r>
      <w:r>
        <w:rPr>
          <w:color w:val="310106"/>
        </w:rPr>
        <w:t xml:space="preserve">Fordin </w:t>
      </w:r>
      <w:r>
        <w:t xml:space="preserve">rekisteröintiä Yhdysvaltain </w:t>
      </w:r>
      <w:r>
        <w:t xml:space="preserve">arvopaperi- ja pörssikomissiolle. </w:t>
      </w:r>
      <w:r>
        <w:rPr>
          <w:color w:val="310106"/>
        </w:rPr>
        <w:t xml:space="preserve">Ford </w:t>
      </w:r>
      <w:r>
        <w:t xml:space="preserve">ei kertonut</w:t>
      </w:r>
      <w:r>
        <w:rPr>
          <w:color w:val="E115C0"/>
        </w:rPr>
        <w:t xml:space="preserve">, kuinka suuren tarjouksen </w:t>
      </w:r>
      <w:r>
        <w:rPr>
          <w:color w:val="E115C0"/>
        </w:rPr>
        <w:t xml:space="preserve">se voisi tehdä </w:t>
      </w:r>
      <w:r>
        <w:rPr>
          <w:color w:val="00587F"/>
        </w:rPr>
        <w:t xml:space="preserve">Jaguarista </w:t>
      </w:r>
      <w:r>
        <w:t xml:space="preserve">tai milloin </w:t>
      </w:r>
      <w:r>
        <w:rPr>
          <w:color w:val="E115C0"/>
        </w:rPr>
        <w:t xml:space="preserve">se</w:t>
      </w:r>
      <w:r>
        <w:t xml:space="preserve"> tapahtuisi</w:t>
      </w:r>
      <w:r>
        <w:t xml:space="preserve">. </w:t>
      </w:r>
      <w:r>
        <w:rPr>
          <w:color w:val="0BC582"/>
        </w:rPr>
        <w:t xml:space="preserve">Britannian hallitus </w:t>
      </w:r>
      <w:r>
        <w:t xml:space="preserve">ei tällä hetkellä </w:t>
      </w:r>
      <w:r>
        <w:t xml:space="preserve">salli </w:t>
      </w:r>
      <w:r>
        <w:rPr>
          <w:color w:val="FEB8C8"/>
        </w:rPr>
        <w:t xml:space="preserve">minkään ulkomaisen sijoittajan </w:t>
      </w:r>
      <w:r>
        <w:t xml:space="preserve">omistaa yli 15 prosenttia </w:t>
      </w:r>
      <w:r>
        <w:rPr>
          <w:color w:val="FEFB0A"/>
        </w:rPr>
        <w:t xml:space="preserve">yhtiön </w:t>
      </w:r>
      <w:r>
        <w:t xml:space="preserve">osakkeista ilman lupaa </w:t>
      </w:r>
      <w:r>
        <w:t xml:space="preserve">31. joulukuuta asti, mutta </w:t>
      </w:r>
      <w:r>
        <w:rPr>
          <w:color w:val="9E8317"/>
        </w:rPr>
        <w:t xml:space="preserve">Ford</w:t>
      </w:r>
      <w:r>
        <w:rPr>
          <w:color w:val="01190F"/>
        </w:rPr>
        <w:t xml:space="preserve">, </w:t>
      </w:r>
      <w:r>
        <w:rPr>
          <w:color w:val="847D81"/>
        </w:rPr>
        <w:t xml:space="preserve">jonka </w:t>
      </w:r>
      <w:r>
        <w:rPr>
          <w:color w:val="01190F"/>
        </w:rPr>
        <w:t xml:space="preserve">omistusosuus </w:t>
      </w:r>
      <w:r>
        <w:rPr>
          <w:color w:val="58018B"/>
        </w:rPr>
        <w:t xml:space="preserve">Jaguarista </w:t>
      </w:r>
      <w:r>
        <w:rPr>
          <w:color w:val="01190F"/>
        </w:rPr>
        <w:t xml:space="preserve">nousi eilen 11,95 prosenttiin, </w:t>
      </w:r>
      <w:r>
        <w:t xml:space="preserve">voisi </w:t>
      </w:r>
      <w:r>
        <w:t xml:space="preserve">kutsua koolle </w:t>
      </w:r>
      <w:r>
        <w:rPr>
          <w:color w:val="FEFB0A"/>
        </w:rPr>
        <w:t xml:space="preserve">Jaguarin </w:t>
      </w:r>
      <w:r>
        <w:t xml:space="preserve">osakkeenomistajien ylimääräisen yhtiökokouksen </w:t>
      </w:r>
      <w:r>
        <w:t xml:space="preserve">ja saada </w:t>
      </w:r>
      <w:r>
        <w:rPr>
          <w:color w:val="703B01"/>
        </w:rPr>
        <w:t xml:space="preserve">osakkeenomistajat </w:t>
      </w:r>
      <w:r>
        <w:t xml:space="preserve">äänestämään rajoituksen ennenaikaisen poistamisen puolesta. Onnistunut äänestystulos painostaisi </w:t>
      </w:r>
      <w:r>
        <w:rPr>
          <w:color w:val="0BC582"/>
        </w:rPr>
        <w:t xml:space="preserve">Britannian </w:t>
      </w:r>
      <w:r>
        <w:t xml:space="preserve">hallitusta </w:t>
      </w:r>
      <w:r>
        <w:t xml:space="preserve">poistamaan </w:t>
      </w:r>
      <w:r>
        <w:rPr>
          <w:color w:val="F7F1DF"/>
        </w:rPr>
        <w:t xml:space="preserve">rajoituksen. </w:t>
      </w:r>
      <w:r>
        <w:t xml:space="preserve">"Emme ole vielä tehneet päätöstä" </w:t>
      </w:r>
      <w:r>
        <w:rPr>
          <w:color w:val="FEFB0A"/>
        </w:rPr>
        <w:t xml:space="preserve">Jaguarin </w:t>
      </w:r>
      <w:r>
        <w:t xml:space="preserve">osakkeenomistajien ylimääräisen yhtiökokouksen koolle kutsumisesta</w:t>
      </w:r>
      <w:r>
        <w:t xml:space="preserve">, sanoi </w:t>
      </w:r>
      <w:r>
        <w:rPr>
          <w:color w:val="4AFEFA"/>
        </w:rPr>
        <w:t xml:space="preserve">Fordin </w:t>
      </w:r>
      <w:r>
        <w:rPr>
          <w:color w:val="118B8A"/>
        </w:rPr>
        <w:t xml:space="preserve">tiedottaja Martyn Watkins </w:t>
      </w:r>
      <w:r>
        <w:rPr>
          <w:color w:val="4AFEFA"/>
        </w:rPr>
        <w:t xml:space="preserve">Lontoossa</w:t>
      </w:r>
      <w:r>
        <w:t xml:space="preserve">. </w:t>
      </w:r>
      <w:r>
        <w:t xml:space="preserve">Hän korosti, että </w:t>
      </w:r>
      <w:r>
        <w:rPr>
          <w:color w:val="310106"/>
        </w:rPr>
        <w:t xml:space="preserve">autonvalmistaja </w:t>
      </w:r>
      <w:r>
        <w:t xml:space="preserve">tekisi tarjouksen </w:t>
      </w:r>
      <w:r>
        <w:rPr>
          <w:color w:val="FEFB0A"/>
        </w:rPr>
        <w:t xml:space="preserve">koko Jaguarista </w:t>
      </w:r>
      <w:r>
        <w:t xml:space="preserve">vain </w:t>
      </w:r>
      <w:r>
        <w:t xml:space="preserve">oikeudenmukaisin ehdoin, ja jatkoi, että "ehdot eivät ole tällä hetkellä oikeudenmukaiset eivätkä realistiset". </w:t>
      </w:r>
      <w:r>
        <w:rPr>
          <w:color w:val="310106"/>
        </w:rPr>
        <w:t xml:space="preserve">Ford </w:t>
      </w:r>
      <w:r>
        <w:t xml:space="preserve">ilmoitti viime kuussa suunnitelmista ostaa jopa 15 prosenttia </w:t>
      </w:r>
      <w:r>
        <w:rPr>
          <w:color w:val="FEFB0A"/>
        </w:rPr>
        <w:t xml:space="preserve">Jaguarista</w:t>
      </w:r>
      <w:r>
        <w:t xml:space="preserve">. </w:t>
      </w:r>
      <w:r>
        <w:rPr>
          <w:color w:val="796EE6"/>
        </w:rPr>
        <w:t xml:space="preserve">Jaguarin </w:t>
      </w:r>
      <w:r>
        <w:rPr>
          <w:color w:val="FCB164"/>
        </w:rPr>
        <w:t xml:space="preserve">virkamiehet </w:t>
      </w:r>
      <w:r>
        <w:t xml:space="preserve">vahvistivat, </w:t>
      </w:r>
      <w:r>
        <w:rPr>
          <w:color w:val="000D2C"/>
        </w:rPr>
        <w:t xml:space="preserve">että he käyvät neuvotteluja </w:t>
      </w:r>
      <w:r>
        <w:rPr>
          <w:color w:val="53495F"/>
        </w:rPr>
        <w:t xml:space="preserve">GM:n kanssa </w:t>
      </w:r>
      <w:r>
        <w:rPr>
          <w:color w:val="000D2C"/>
        </w:rPr>
        <w:t xml:space="preserve">liittoutumasta, </w:t>
      </w:r>
      <w:r>
        <w:t xml:space="preserve">ja </w:t>
      </w:r>
      <w:r>
        <w:rPr>
          <w:color w:val="F95475"/>
        </w:rPr>
        <w:t xml:space="preserve">viime viikolla </w:t>
      </w:r>
      <w:r>
        <w:t xml:space="preserve">he sanoivat toivovansa, että sopimus saadaan aikaan kuukauden kuluessa. </w:t>
      </w:r>
      <w:r>
        <w:t xml:space="preserve">Analyytikot odottavat </w:t>
      </w:r>
      <w:r>
        <w:rPr>
          <w:color w:val="DE98FD"/>
        </w:rPr>
        <w:t xml:space="preserve">GM:n </w:t>
      </w:r>
      <w:r>
        <w:rPr>
          <w:color w:val="98A088"/>
        </w:rPr>
        <w:t xml:space="preserve">ja </w:t>
      </w:r>
      <w:r>
        <w:rPr>
          <w:color w:val="4F584E"/>
        </w:rPr>
        <w:t xml:space="preserve">Jaguarin tekevän </w:t>
      </w:r>
      <w:r>
        <w:rPr>
          <w:color w:val="61FC03"/>
        </w:rPr>
        <w:t xml:space="preserve">sopimuksen</w:t>
      </w:r>
      <w:r>
        <w:rPr>
          <w:color w:val="61FC03"/>
        </w:rPr>
        <w:t xml:space="preserve">, </w:t>
      </w:r>
      <w:r>
        <w:rPr>
          <w:color w:val="61FC03"/>
        </w:rPr>
        <w:t xml:space="preserve">joka </w:t>
      </w:r>
      <w:r>
        <w:rPr>
          <w:color w:val="61FC03"/>
        </w:rPr>
        <w:t xml:space="preserve">tarjoaisi </w:t>
      </w:r>
      <w:r>
        <w:rPr>
          <w:color w:val="5C5300"/>
        </w:rPr>
        <w:t xml:space="preserve">yhdysvaltalaiselle autonvalmistajalle </w:t>
      </w:r>
      <w:r>
        <w:rPr>
          <w:color w:val="61FC03"/>
        </w:rPr>
        <w:t xml:space="preserve">lopullisen 30 prosentin osuuden </w:t>
      </w:r>
      <w:r>
        <w:rPr>
          <w:color w:val="9F6551"/>
        </w:rPr>
        <w:t xml:space="preserve">brittiläisestä yhtiöstä</w:t>
      </w:r>
      <w:r>
        <w:rPr>
          <w:color w:val="61FC03"/>
        </w:rPr>
        <w:t xml:space="preserve">, jolloin syntyisi </w:t>
      </w:r>
      <w:r>
        <w:rPr>
          <w:color w:val="BCFEC6"/>
        </w:rPr>
        <w:t xml:space="preserve">yhteisyritys, </w:t>
      </w:r>
      <w:r>
        <w:rPr>
          <w:color w:val="932C70"/>
        </w:rPr>
        <w:t xml:space="preserve">joka </w:t>
      </w:r>
      <w:r>
        <w:rPr>
          <w:color w:val="BCFEC6"/>
        </w:rPr>
        <w:t xml:space="preserve">tuottaisi johtavia automalleja</w:t>
      </w:r>
      <w:r>
        <w:t xml:space="preserve">. Se</w:t>
      </w:r>
      <w:r>
        <w:t xml:space="preserve">, että </w:t>
      </w:r>
      <w:r>
        <w:rPr>
          <w:color w:val="310106"/>
        </w:rPr>
        <w:t xml:space="preserve">Ford </w:t>
      </w:r>
      <w:r>
        <w:t xml:space="preserve">tekisi lopulta täysin pätevän tarjouksen, voisi kuitenkin </w:t>
      </w:r>
      <w:r>
        <w:t xml:space="preserve">häiritä </w:t>
      </w:r>
      <w:r>
        <w:rPr>
          <w:color w:val="B5AFC4"/>
        </w:rPr>
        <w:t xml:space="preserve">GM:n </w:t>
      </w:r>
      <w:r>
        <w:rPr>
          <w:color w:val="D4C67A"/>
        </w:rPr>
        <w:t xml:space="preserve">ja </w:t>
      </w:r>
      <w:r>
        <w:rPr>
          <w:color w:val="AE7AA1"/>
        </w:rPr>
        <w:t xml:space="preserve">Jaguarin </w:t>
      </w:r>
      <w:r>
        <w:rPr>
          <w:color w:val="2B1B04"/>
        </w:rPr>
        <w:t xml:space="preserve">välisiä </w:t>
      </w:r>
      <w:r>
        <w:t xml:space="preserve">neuvotteluja. </w:t>
      </w:r>
      <w:r>
        <w:rPr>
          <w:color w:val="FEFB0A"/>
        </w:rPr>
        <w:t xml:space="preserve">Jaguar </w:t>
      </w:r>
      <w:r>
        <w:t xml:space="preserve">näyttää </w:t>
      </w:r>
      <w:r>
        <w:t xml:space="preserve">menettävän kiinnostuksensa antaa </w:t>
      </w:r>
      <w:r>
        <w:rPr>
          <w:color w:val="04640D"/>
        </w:rPr>
        <w:t xml:space="preserve">GM:lle</w:t>
      </w:r>
      <w:r>
        <w:t xml:space="preserve"> vähemmistöosuus</w:t>
      </w:r>
      <w:r>
        <w:t xml:space="preserve">, sanoi </w:t>
      </w:r>
      <w:r>
        <w:rPr>
          <w:color w:val="0232FD"/>
        </w:rPr>
        <w:t xml:space="preserve">neuvotteluihin </w:t>
      </w:r>
      <w:r>
        <w:rPr>
          <w:color w:val="C2A393"/>
        </w:rPr>
        <w:t xml:space="preserve">perehtynyt henkilö </w:t>
      </w:r>
      <w:r>
        <w:t xml:space="preserve">ja lisäsi: </w:t>
      </w:r>
      <w:r>
        <w:rPr>
          <w:color w:val="C2A393"/>
        </w:rPr>
        <w:t xml:space="preserve">"</w:t>
      </w:r>
      <w:r>
        <w:t xml:space="preserve">En olisi yllättynyt, jos </w:t>
      </w:r>
      <w:r>
        <w:t xml:space="preserve">[</w:t>
      </w:r>
      <w:r>
        <w:rPr>
          <w:color w:val="BA6801"/>
        </w:rPr>
        <w:t xml:space="preserve">Jaguarin </w:t>
      </w:r>
      <w:r>
        <w:rPr>
          <w:color w:val="6A3A35"/>
        </w:rPr>
        <w:t xml:space="preserve">johtajat</w:t>
      </w:r>
      <w:r>
        <w:t xml:space="preserve">] odottaisivat mieluummin, miten </w:t>
      </w:r>
      <w:r>
        <w:t xml:space="preserve">[</w:t>
      </w:r>
      <w:r>
        <w:rPr>
          <w:color w:val="16C0D0"/>
        </w:rPr>
        <w:t xml:space="preserve">Fordin </w:t>
      </w:r>
      <w:r>
        <w:rPr>
          <w:color w:val="168E5C"/>
        </w:rPr>
        <w:t xml:space="preserve">tarjous</w:t>
      </w:r>
      <w:r>
        <w:t xml:space="preserve">] etenee." </w:t>
      </w:r>
      <w:r>
        <w:t xml:space="preserve">Hän odottaa </w:t>
      </w:r>
      <w:r>
        <w:rPr>
          <w:color w:val="014347"/>
        </w:rPr>
        <w:t xml:space="preserve">Fordin </w:t>
      </w:r>
      <w:r>
        <w:rPr>
          <w:color w:val="C62100"/>
        </w:rPr>
        <w:t xml:space="preserve">edustajien tapaavan </w:t>
      </w:r>
      <w:r>
        <w:rPr>
          <w:color w:val="FEFB0A"/>
        </w:rPr>
        <w:t xml:space="preserve">Jaguarin </w:t>
      </w:r>
      <w:r>
        <w:t xml:space="preserve">johtajat ensi viikolla </w:t>
      </w:r>
      <w:r>
        <w:t xml:space="preserve">hahmottaakseen </w:t>
      </w:r>
      <w:r>
        <w:t xml:space="preserve">ehdotuksensa. </w:t>
      </w:r>
      <w:r>
        <w:rPr>
          <w:color w:val="42083B"/>
        </w:rPr>
        <w:t xml:space="preserve">Jaguarin </w:t>
      </w:r>
      <w:r>
        <w:rPr>
          <w:color w:val="233809"/>
        </w:rPr>
        <w:t xml:space="preserve">puheenjohtaja Sir John Egan </w:t>
      </w:r>
      <w:r>
        <w:t xml:space="preserve">on toistaiseksi kieltäytynyt </w:t>
      </w:r>
      <w:r>
        <w:t xml:space="preserve">tapaamasta </w:t>
      </w:r>
      <w:r>
        <w:rPr>
          <w:color w:val="310106"/>
        </w:rPr>
        <w:t xml:space="preserve">Fordin </w:t>
      </w:r>
      <w:r>
        <w:t xml:space="preserve">edustajia, </w:t>
      </w:r>
      <w:r>
        <w:t xml:space="preserve">mutta hänen uskotaan olevan valmis harkitsemaan erityistä tarjousehdotusta. Ja mitä </w:t>
      </w:r>
      <w:r>
        <w:rPr>
          <w:color w:val="04640D"/>
        </w:rPr>
        <w:t xml:space="preserve">GM:ään tulee</w:t>
      </w:r>
      <w:r>
        <w:t xml:space="preserve">, </w:t>
      </w:r>
      <w:r>
        <w:rPr>
          <w:color w:val="04640D"/>
        </w:rPr>
        <w:t xml:space="preserve">sen </w:t>
      </w:r>
      <w:r>
        <w:t xml:space="preserve">"alimman aseman on oltava täydellinen tarjous itsessään", sanoi Stephen Reitman, lontoolaisen UBS-Phillips &amp; Drew -välitysyhtiön Euroopan autoteollisuuden analyytikko. </w:t>
      </w:r>
      <w:r>
        <w:rPr>
          <w:color w:val="FEFB0A"/>
        </w:rPr>
        <w:t xml:space="preserve">Jaguarin </w:t>
      </w:r>
      <w:r>
        <w:t xml:space="preserve">siirtyminen </w:t>
      </w:r>
      <w:r>
        <w:rPr>
          <w:color w:val="310106"/>
        </w:rPr>
        <w:t xml:space="preserve">Fordin </w:t>
      </w:r>
      <w:r>
        <w:t xml:space="preserve">omistukseen </w:t>
      </w:r>
      <w:r>
        <w:t xml:space="preserve">vaikuttaisi niin paljon 1990-luvun voimasuhteisiin, että </w:t>
      </w:r>
      <w:r>
        <w:rPr>
          <w:color w:val="04640D"/>
        </w:rPr>
        <w:t xml:space="preserve">General Motorsilla </w:t>
      </w:r>
      <w:r>
        <w:t xml:space="preserve">ei ole varaa perääntyä. Heidän on heitettävä hanska alas." </w:t>
      </w:r>
      <w:r>
        <w:rPr>
          <w:color w:val="04640D"/>
        </w:rPr>
        <w:t xml:space="preserve">GM:n </w:t>
      </w:r>
      <w:r>
        <w:t xml:space="preserve">tiedottaja </w:t>
      </w:r>
      <w:r>
        <w:t xml:space="preserve">toisti eilen, että </w:t>
      </w:r>
      <w:r>
        <w:rPr>
          <w:color w:val="04640D"/>
        </w:rPr>
        <w:t xml:space="preserve">yhtiö on </w:t>
      </w:r>
      <w:r>
        <w:t xml:space="preserve">kiinnostunut </w:t>
      </w:r>
      <w:r>
        <w:t xml:space="preserve">ostamaan vähemmistöosuuden auttaakseen </w:t>
      </w:r>
      <w:r>
        <w:rPr>
          <w:color w:val="FEFB0A"/>
        </w:rPr>
        <w:t xml:space="preserve">Jaguaria </w:t>
      </w:r>
      <w:r>
        <w:t xml:space="preserve">pysymään itsenäisenä. Ratkaiseva taistelu voisi tarkoittaa, että </w:t>
      </w:r>
      <w:r>
        <w:rPr>
          <w:color w:val="FEFB0A"/>
        </w:rPr>
        <w:t xml:space="preserve">Jaguar </w:t>
      </w:r>
      <w:r>
        <w:t xml:space="preserve">saisi 10 puntaa (16,02 dollaria) osakkeelta eli noin 1,8 miljardia puntaa (2,88 miljardia dollaria), uskovat useat analyytikot. Odotettavissa oleva ostotaistelu on johtanut </w:t>
      </w:r>
      <w:r>
        <w:rPr>
          <w:color w:val="FEFB0A"/>
        </w:rPr>
        <w:t xml:space="preserve">Jaguarin </w:t>
      </w:r>
      <w:r>
        <w:t xml:space="preserve">osakkeiden voimakkaaseen nousuun </w:t>
      </w:r>
      <w:r>
        <w:t xml:space="preserve">viime viikkoina. </w:t>
      </w:r>
      <w:r>
        <w:t xml:space="preserve">Yhdysvaltalaiset keinottelijat omistavat nyt arviolta 25 prosenttia </w:t>
      </w:r>
      <w:r>
        <w:rPr>
          <w:color w:val="FEFB0A"/>
        </w:rPr>
        <w:t xml:space="preserve">Jaguarin </w:t>
      </w:r>
      <w:r>
        <w:t xml:space="preserve">osakkeista</w:t>
      </w:r>
      <w:r>
        <w:t xml:space="preserve">. </w:t>
      </w:r>
      <w:r>
        <w:t xml:space="preserve">Eilen Lontoon pörssissä </w:t>
      </w:r>
      <w:r>
        <w:rPr>
          <w:color w:val="FEFB0A"/>
        </w:rPr>
        <w:t xml:space="preserve">Jaguarin </w:t>
      </w:r>
      <w:r>
        <w:t xml:space="preserve">osakkeet laskivat myöhäiskaupankäynnissä </w:t>
      </w:r>
      <w:r>
        <w:t xml:space="preserve">neljä penniä 694 penceen (11,11 dollaria) osakkeelta maanantaista. </w:t>
      </w:r>
      <w:r>
        <w:rPr>
          <w:color w:val="FEFB0A"/>
        </w:rPr>
        <w:t xml:space="preserve">Jaguarin </w:t>
      </w:r>
      <w:r>
        <w:rPr>
          <w:color w:val="82785D"/>
        </w:rPr>
        <w:t xml:space="preserve">Yhdysvaltain</w:t>
      </w:r>
      <w:r>
        <w:t xml:space="preserve"> talletustodistukset </w:t>
      </w:r>
      <w:r>
        <w:t xml:space="preserve">nousivat 12,5 senttiä 11,25 dollariin pörssin ulkopuolisessa kaupankäynnissä. </w:t>
      </w:r>
      <w:r>
        <w:rPr>
          <w:color w:val="023087"/>
        </w:rPr>
        <w:t xml:space="preserve">Sekä Ford että GM </w:t>
      </w:r>
      <w:r>
        <w:t xml:space="preserve">tarvitsevat kipeästi ylellisyysmerkkiä vastatakseen nykyaikaiseen japanilaiseen kilpailuun Euroopan ja Yhdysvaltojen markkinoilla. </w:t>
      </w:r>
      <w:r>
        <w:rPr>
          <w:color w:val="FEFB0A"/>
        </w:rPr>
        <w:t xml:space="preserve">Taloudellisesti kurjistunut Jaguar </w:t>
      </w:r>
      <w:r>
        <w:t xml:space="preserve">on käyttänyt yli vuoden etsimällä </w:t>
      </w:r>
      <w:r>
        <w:rPr>
          <w:color w:val="B7DAD2"/>
        </w:rPr>
        <w:t xml:space="preserve">rikkaan sedän, joka </w:t>
      </w:r>
      <w:r>
        <w:rPr>
          <w:color w:val="B7DAD2"/>
        </w:rPr>
        <w:t xml:space="preserve">tarjoaisi </w:t>
      </w:r>
      <w:r>
        <w:rPr>
          <w:color w:val="B7DAD2"/>
        </w:rPr>
        <w:t xml:space="preserve">rahaa ja teknologista osaamista</w:t>
      </w:r>
      <w:r>
        <w:t xml:space="preserve">. </w:t>
      </w:r>
      <w:r>
        <w:rPr>
          <w:color w:val="FEFB0A"/>
        </w:rPr>
        <w:t xml:space="preserve">Yhtiö on </w:t>
      </w:r>
      <w:r>
        <w:t xml:space="preserve">tehnyt selväksi, että se suosii </w:t>
      </w:r>
      <w:r>
        <w:rPr>
          <w:color w:val="04640D"/>
        </w:rPr>
        <w:t xml:space="preserve">GM:ää </w:t>
      </w:r>
      <w:r>
        <w:rPr>
          <w:color w:val="310106"/>
        </w:rPr>
        <w:t xml:space="preserve">Fordin sijaan</w:t>
      </w:r>
      <w:r>
        <w:t xml:space="preserve">, koska </w:t>
      </w:r>
      <w:r>
        <w:rPr>
          <w:color w:val="04640D"/>
        </w:rPr>
        <w:t xml:space="preserve">GM </w:t>
      </w:r>
      <w:r>
        <w:t xml:space="preserve">on luvannut säilyttää </w:t>
      </w:r>
      <w:r>
        <w:rPr>
          <w:color w:val="FEFB0A"/>
        </w:rPr>
        <w:t xml:space="preserve">Jaguarin </w:t>
      </w:r>
      <w:r>
        <w:t xml:space="preserve">itsenäisyyden</w:t>
      </w:r>
      <w:r>
        <w:t xml:space="preserve">. </w:t>
      </w:r>
      <w:r>
        <w:rPr>
          <w:color w:val="310106"/>
        </w:rPr>
        <w:t xml:space="preserve">Fordin </w:t>
      </w:r>
      <w:r>
        <w:t xml:space="preserve">tarve </w:t>
      </w:r>
      <w:r>
        <w:t xml:space="preserve">hankkia </w:t>
      </w:r>
      <w:r>
        <w:rPr>
          <w:color w:val="FEFB0A"/>
        </w:rPr>
        <w:t xml:space="preserve">Jaguar </w:t>
      </w:r>
      <w:r>
        <w:t xml:space="preserve">osittain </w:t>
      </w:r>
      <w:r>
        <w:t xml:space="preserve">tai </w:t>
      </w:r>
      <w:r>
        <w:rPr>
          <w:color w:val="FEFB0A"/>
        </w:rPr>
        <w:t xml:space="preserve">kokonaan </w:t>
      </w:r>
      <w:r>
        <w:t xml:space="preserve">on korostunut </w:t>
      </w:r>
      <w:r>
        <w:rPr>
          <w:color w:val="F95475"/>
        </w:rPr>
        <w:t xml:space="preserve">viime viikolla, kun </w:t>
      </w:r>
      <w:r>
        <w:rPr>
          <w:color w:val="ECEDFE"/>
        </w:rPr>
        <w:t xml:space="preserve">se </w:t>
      </w:r>
      <w:r>
        <w:rPr>
          <w:color w:val="F95475"/>
        </w:rPr>
        <w:t xml:space="preserve">luopui </w:t>
      </w:r>
      <w:r>
        <w:rPr>
          <w:color w:val="F95475"/>
        </w:rPr>
        <w:t xml:space="preserve">neljän vuoden ajan yrittämästään markkinoida saksalaisvalmisteista Merkur Scorpio -sedania eurooppalaisena luksustuontina </w:t>
      </w:r>
      <w:r>
        <w:rPr>
          <w:color w:val="94C661"/>
        </w:rPr>
        <w:t xml:space="preserve">Yhdysvaltoihin</w:t>
      </w:r>
      <w:r>
        <w:t xml:space="preserve">. </w:t>
      </w:r>
      <w:r>
        <w:t xml:space="preserve">Viime perjantaina </w:t>
      </w:r>
      <w:r>
        <w:rPr>
          <w:color w:val="310106"/>
        </w:rPr>
        <w:t xml:space="preserve">Fordin </w:t>
      </w:r>
      <w:r>
        <w:t xml:space="preserve">neuvottelut </w:t>
      </w:r>
      <w:r>
        <w:t xml:space="preserve">mahdollisesta liittoutumisesta </w:t>
      </w:r>
      <w:r>
        <w:rPr>
          <w:color w:val="F8907D"/>
        </w:rPr>
        <w:t xml:space="preserve">ruotsalaisen Saab-Scania AB:n kanssa </w:t>
      </w:r>
      <w:r>
        <w:t xml:space="preserve">kariutuivat</w:t>
      </w:r>
      <w:r>
        <w:t xml:space="preserve">. </w:t>
      </w:r>
      <w:r>
        <w:rPr>
          <w:color w:val="04640D"/>
        </w:rPr>
        <w:t xml:space="preserve">GM:n </w:t>
      </w:r>
      <w:r>
        <w:t xml:space="preserve">kiinnostus </w:t>
      </w:r>
      <w:r>
        <w:rPr>
          <w:color w:val="FEFB0A"/>
        </w:rPr>
        <w:t xml:space="preserve">Jaguaria </w:t>
      </w:r>
      <w:r>
        <w:t xml:space="preserve">kohtaan </w:t>
      </w:r>
      <w:r>
        <w:t xml:space="preserve">kuvastaa halua monipuolistaa </w:t>
      </w:r>
      <w:r>
        <w:rPr>
          <w:color w:val="04640D"/>
        </w:rPr>
        <w:t xml:space="preserve">amerikkalaisyhtiön </w:t>
      </w:r>
      <w:r>
        <w:t xml:space="preserve">tuotteita </w:t>
      </w:r>
      <w:r>
        <w:t xml:space="preserve">kasvavilla luksusautomarkkinoilla. </w:t>
      </w:r>
      <w:r>
        <w:rPr>
          <w:color w:val="04640D"/>
        </w:rPr>
        <w:t xml:space="preserve">Opelilla </w:t>
      </w:r>
      <w:r>
        <w:t xml:space="preserve">on vakiintunut imago ja erittäin menestyksekkäitä uusia malleja, mutta siltä puuttuu Jaguarin arvostus. </w:t>
      </w:r>
      <w:r>
        <w:rPr>
          <w:color w:val="04640D"/>
        </w:rPr>
        <w:t xml:space="preserve">GM:n </w:t>
      </w:r>
      <w:r>
        <w:t xml:space="preserve">virkamiehet </w:t>
      </w:r>
      <w:r>
        <w:t xml:space="preserve">näkevät suuria mahdollisuuksia myös </w:t>
      </w:r>
      <w:r>
        <w:t xml:space="preserve">Jaguarin ajoneuvojen yhdistämisessä </w:t>
      </w:r>
      <w:r>
        <w:rPr>
          <w:color w:val="788E95"/>
        </w:rPr>
        <w:t xml:space="preserve">brittiläisen erikoisautojen suunnittelijan ja valmistajan </w:t>
      </w:r>
      <w:r>
        <w:rPr>
          <w:color w:val="895E6B"/>
        </w:rPr>
        <w:t xml:space="preserve">Group Lotus PLC:n </w:t>
      </w:r>
      <w:r>
        <w:t xml:space="preserve">teknologiseen osaamiseen</w:t>
      </w:r>
      <w:r>
        <w:t xml:space="preserve">, jonka </w:t>
      </w:r>
      <w:r>
        <w:rPr>
          <w:color w:val="576094"/>
        </w:rPr>
        <w:t xml:space="preserve">GM </w:t>
      </w:r>
      <w:r>
        <w:rPr>
          <w:color w:val="788E95"/>
        </w:rPr>
        <w:t xml:space="preserve">osti vuonna 1986</w:t>
      </w:r>
      <w:r>
        <w:t xml:space="preserve">.</w:t>
      </w:r>
    </w:p>
    <w:p>
      <w:r>
        <w:rPr>
          <w:b/>
        </w:rPr>
        <w:t xml:space="preserve">Asiakirjan numero 928</w:t>
      </w:r>
    </w:p>
    <w:p>
      <w:r>
        <w:rPr>
          <w:b/>
        </w:rPr>
        <w:t xml:space="preserve">Asiakirjan tunniste: wsj1226-001</w:t>
      </w:r>
    </w:p>
    <w:p>
      <w:r>
        <w:rPr>
          <w:color w:val="310106"/>
        </w:rPr>
        <w:t xml:space="preserve">Texaco Inc. </w:t>
      </w:r>
      <w:r>
        <w:t xml:space="preserve">ilmoitti </w:t>
      </w:r>
      <w:r>
        <w:rPr>
          <w:color w:val="FEFB0A"/>
        </w:rPr>
        <w:t xml:space="preserve">kolmannen neljänneksen </w:t>
      </w:r>
      <w:r>
        <w:rPr>
          <w:color w:val="04640D"/>
        </w:rPr>
        <w:t xml:space="preserve">tuloksensa kasvaneen 11 prosenttia</w:t>
      </w:r>
      <w:r>
        <w:t xml:space="preserve">, minkä </w:t>
      </w:r>
      <w:r>
        <w:rPr>
          <w:color w:val="E115C0"/>
        </w:rPr>
        <w:t xml:space="preserve">se selitti osittain </w:t>
      </w:r>
      <w:r>
        <w:rPr>
          <w:color w:val="00587F"/>
        </w:rPr>
        <w:t xml:space="preserve">yhtiön</w:t>
      </w:r>
      <w:r>
        <w:rPr>
          <w:color w:val="E115C0"/>
        </w:rPr>
        <w:t xml:space="preserve"> laajamittaisella rakenneuudistuksella sen </w:t>
      </w:r>
      <w:r>
        <w:rPr>
          <w:color w:val="E115C0"/>
        </w:rPr>
        <w:t xml:space="preserve">jälkeen, kun se oli </w:t>
      </w:r>
      <w:r>
        <w:rPr>
          <w:color w:val="E115C0"/>
        </w:rPr>
        <w:t xml:space="preserve">selvinnyt konkurssimenettelystä puolitoista vuotta </w:t>
      </w:r>
      <w:r>
        <w:rPr>
          <w:color w:val="0BC582"/>
        </w:rPr>
        <w:t xml:space="preserve">sitten</w:t>
      </w:r>
      <w:r>
        <w:t xml:space="preserve">. </w:t>
      </w:r>
      <w:r>
        <w:rPr>
          <w:color w:val="FEB8C8"/>
        </w:rPr>
        <w:t xml:space="preserve">Sun Co. </w:t>
      </w:r>
      <w:r>
        <w:t xml:space="preserve">ilmoitti myös suuremmista tuloista. Mobil Corp, Shell Oil Co ja Chevron Corp, kuten monet muutkin öljy-yhtiöt, joihin vähemmän kannattavat polttoainekaupat vaikuttivat, ilmoittivat sen sijaan </w:t>
      </w:r>
      <w:r>
        <w:rPr>
          <w:color w:val="9E8317"/>
        </w:rPr>
        <w:t xml:space="preserve">pienemmistä tuloista </w:t>
      </w:r>
      <w:r>
        <w:rPr>
          <w:color w:val="01190F"/>
        </w:rPr>
        <w:t xml:space="preserve">neljänneksellä</w:t>
      </w:r>
      <w:r>
        <w:t xml:space="preserve">. </w:t>
      </w:r>
      <w:r>
        <w:rPr>
          <w:color w:val="310106"/>
        </w:rPr>
        <w:t xml:space="preserve">Texaco </w:t>
      </w:r>
      <w:r>
        <w:rPr>
          <w:color w:val="310106"/>
        </w:rPr>
        <w:t xml:space="preserve">Texacon </w:t>
      </w:r>
      <w:r>
        <w:t xml:space="preserve">etsintä- ja tuotantotulot </w:t>
      </w:r>
      <w:r>
        <w:t xml:space="preserve">paranivat laitosuudistusten ansiosta, sillä </w:t>
      </w:r>
      <w:r>
        <w:rPr>
          <w:color w:val="310106"/>
        </w:rPr>
        <w:t xml:space="preserve">yhtiö </w:t>
      </w:r>
      <w:r>
        <w:t xml:space="preserve">on </w:t>
      </w:r>
      <w:r>
        <w:rPr>
          <w:color w:val="847D81"/>
        </w:rPr>
        <w:t xml:space="preserve">viimeisten puolentoista vuoden aikana </w:t>
      </w:r>
      <w:r>
        <w:t xml:space="preserve">myynyt useita </w:t>
      </w:r>
      <w:r>
        <w:t xml:space="preserve">marginaalisia tuotantolaitoksiaan. Tulosta paransi myös tuotannon lisääntyminen </w:t>
      </w:r>
      <w:r>
        <w:rPr>
          <w:color w:val="58018B"/>
        </w:rPr>
        <w:t xml:space="preserve">joillakin suurilla </w:t>
      </w:r>
      <w:r>
        <w:rPr>
          <w:color w:val="B70639"/>
        </w:rPr>
        <w:t xml:space="preserve">Pohjanmeren</w:t>
      </w:r>
      <w:r>
        <w:rPr>
          <w:color w:val="58018B"/>
        </w:rPr>
        <w:t xml:space="preserve"> öljykentillä, </w:t>
      </w:r>
      <w:r>
        <w:rPr>
          <w:color w:val="58018B"/>
        </w:rPr>
        <w:t xml:space="preserve">jotka </w:t>
      </w:r>
      <w:r>
        <w:rPr>
          <w:color w:val="703B01"/>
        </w:rPr>
        <w:t xml:space="preserve">olivat poissa käytöstä </w:t>
      </w:r>
      <w:r>
        <w:rPr>
          <w:color w:val="58018B"/>
        </w:rPr>
        <w:t xml:space="preserve">heinäkuussa 1988 tapahtuneen räjähdyksen vuoksi</w:t>
      </w:r>
      <w:r>
        <w:t xml:space="preserve">. </w:t>
      </w:r>
      <w:r>
        <w:rPr>
          <w:color w:val="F7F1DF"/>
        </w:rPr>
        <w:t xml:space="preserve">Jalostus- ja markkinointitoimintojen myyminen </w:t>
      </w:r>
      <w:r>
        <w:t xml:space="preserve">Saudi-Arabiaan on auttanut lieventämään tämän sektorin tulojen laskua. "</w:t>
      </w:r>
      <w:r>
        <w:rPr>
          <w:color w:val="310106"/>
        </w:rPr>
        <w:t xml:space="preserve">Yhtiö </w:t>
      </w:r>
      <w:r>
        <w:t xml:space="preserve">on täysin uudistunut", sanoi Frank Knuettel, Prudential-Bache Securities Inc:n analyytikko. </w:t>
      </w:r>
      <w:r>
        <w:rPr>
          <w:color w:val="310106"/>
        </w:rPr>
        <w:t xml:space="preserve">Texacon </w:t>
      </w:r>
      <w:r>
        <w:rPr>
          <w:color w:val="FEFB0A"/>
        </w:rPr>
        <w:t xml:space="preserve">kolmannen neljänneksen </w:t>
      </w:r>
      <w:r>
        <w:t xml:space="preserve">nettotulos </w:t>
      </w:r>
      <w:r>
        <w:t xml:space="preserve">nousi </w:t>
      </w:r>
      <w:r>
        <w:t xml:space="preserve">305 miljoonaan dollariin </w:t>
      </w:r>
      <w:r>
        <w:rPr>
          <w:color w:val="118B8A"/>
        </w:rPr>
        <w:t xml:space="preserve">viime vuoden </w:t>
      </w:r>
      <w:r>
        <w:t xml:space="preserve">274 miljoonasta dollarista.</w:t>
      </w:r>
      <w:r>
        <w:t xml:space="preserve"> Liikevaihto laski 3,4 prosenttia 8,4 miljardiin dollariin 8,7 miljardista dollarista. </w:t>
      </w:r>
      <w:r>
        <w:rPr>
          <w:color w:val="4AFEFA"/>
        </w:rPr>
        <w:t xml:space="preserve">Osakekohtainen tulos </w:t>
      </w:r>
      <w:r>
        <w:t xml:space="preserve">laski 1,10 dollariin osakkeelta 1,12 dollarista osakkeelta, mikä johtui suurelta osin siitä, että 1 miljardin dollarin velan lyhentämiseksi laskettiin liikkeeseen 21 miljoonaa uutta osaketta. </w:t>
      </w:r>
      <w:r>
        <w:rPr>
          <w:color w:val="4AFEFA"/>
        </w:rPr>
        <w:t xml:space="preserve">Osakekohtainen tulos </w:t>
      </w:r>
      <w:r>
        <w:t xml:space="preserve">laski myös uuden etuoikeutettujen osakkeiden sarjan osingonmaksun vuoksi. </w:t>
      </w:r>
      <w:r>
        <w:rPr>
          <w:color w:val="FEB8C8"/>
        </w:rPr>
        <w:t xml:space="preserve">Sun Sun Co:n </w:t>
      </w:r>
      <w:r>
        <w:t xml:space="preserve">nettotulos nousi </w:t>
      </w:r>
      <w:r>
        <w:t xml:space="preserve">18 prosenttia 85 miljoonaan dollariin eli 80 senttiin osakkeelta 72 miljoonasta dollarista eli 67 sentistä osakkeelta. Liikevaihto nousi 11 % 2,73 miljardiin dollariin 2,46 miljardista dollarista. </w:t>
      </w:r>
      <w:r>
        <w:rPr>
          <w:color w:val="FEB8C8"/>
        </w:rPr>
        <w:t xml:space="preserve">Sunin </w:t>
      </w:r>
      <w:r>
        <w:t xml:space="preserve">mukaan lisäys heijastaa osittain </w:t>
      </w:r>
      <w:r>
        <w:rPr>
          <w:color w:val="796EE6"/>
        </w:rPr>
        <w:t xml:space="preserve">Suncorin </w:t>
      </w:r>
      <w:r>
        <w:rPr>
          <w:color w:val="FCB164"/>
        </w:rPr>
        <w:t xml:space="preserve">bitumihiekan käsittelylaitoksen </w:t>
      </w:r>
      <w:r>
        <w:t xml:space="preserve">suurempia tuloja, sillä Suncor on </w:t>
      </w:r>
      <w:r>
        <w:rPr>
          <w:color w:val="796EE6"/>
        </w:rPr>
        <w:t xml:space="preserve">kanadalaisen yrityksen tytäryhtiö, joka omistaa </w:t>
      </w:r>
      <w:r>
        <w:rPr>
          <w:color w:val="000D2C"/>
        </w:rPr>
        <w:t xml:space="preserve">Sunin </w:t>
      </w:r>
      <w:r>
        <w:rPr>
          <w:color w:val="796EE6"/>
        </w:rPr>
        <w:t xml:space="preserve">enemmistöosuuden</w:t>
      </w:r>
      <w:r>
        <w:t xml:space="preserve">. </w:t>
      </w:r>
      <w:r>
        <w:rPr>
          <w:color w:val="53495F"/>
        </w:rPr>
        <w:t xml:space="preserve">Yhtiön </w:t>
      </w:r>
      <w:r>
        <w:t xml:space="preserve">hallituksen puheenjohtaja </w:t>
      </w:r>
      <w:r>
        <w:t xml:space="preserve">Robert McClements Jr sanoi, että synteettisen raakaöljyn tuotanto </w:t>
      </w:r>
      <w:r>
        <w:rPr>
          <w:color w:val="FCB164"/>
        </w:rPr>
        <w:t xml:space="preserve">laitoksella </w:t>
      </w:r>
      <w:r>
        <w:t xml:space="preserve">on kasvanut, vaikka raakaöljyn hinta on noussut. Tutkimus- ja tuotantotulokset ulkomailla paranivat myös </w:t>
      </w:r>
      <w:r>
        <w:rPr>
          <w:color w:val="61FC03"/>
        </w:rPr>
        <w:t xml:space="preserve">Pohjanmerellä sijaitsevan</w:t>
      </w:r>
      <w:r>
        <w:rPr>
          <w:color w:val="F95475"/>
        </w:rPr>
        <w:t xml:space="preserve"> Magnus-öljykentän </w:t>
      </w:r>
      <w:r>
        <w:t xml:space="preserve">lisätuotannon ansiosta</w:t>
      </w:r>
      <w:r>
        <w:rPr>
          <w:color w:val="F95475"/>
        </w:rPr>
        <w:t xml:space="preserve">, </w:t>
      </w:r>
      <w:r>
        <w:rPr>
          <w:color w:val="5D9608"/>
        </w:rPr>
        <w:t xml:space="preserve">josta </w:t>
      </w:r>
      <w:r>
        <w:rPr>
          <w:color w:val="DE98FD"/>
        </w:rPr>
        <w:t xml:space="preserve">Sun </w:t>
      </w:r>
      <w:r>
        <w:rPr>
          <w:color w:val="F95475"/>
        </w:rPr>
        <w:t xml:space="preserve">osti osan </w:t>
      </w:r>
      <w:r>
        <w:rPr>
          <w:color w:val="F95475"/>
        </w:rPr>
        <w:t xml:space="preserve">tänä vuonna</w:t>
      </w:r>
      <w:r>
        <w:t xml:space="preserve">. </w:t>
      </w:r>
      <w:r>
        <w:rPr>
          <w:color w:val="FEB8C8"/>
        </w:rPr>
        <w:t xml:space="preserve">Sunin </w:t>
      </w:r>
      <w:r>
        <w:t xml:space="preserve">jalostus-, markkinointi- ja hiililiiketoiminnan tulokset kuitenkin heikkenivät</w:t>
      </w:r>
      <w:r>
        <w:t xml:space="preserve">. </w:t>
      </w:r>
      <w:r>
        <w:rPr>
          <w:color w:val="98A088"/>
        </w:rPr>
        <w:t xml:space="preserve">Shell Oil </w:t>
      </w:r>
      <w:r>
        <w:rPr>
          <w:color w:val="248AD0"/>
        </w:rPr>
        <w:t xml:space="preserve">Royal Dutch/Shell-konserniin kuuluvan Shellin </w:t>
      </w:r>
      <w:r>
        <w:rPr>
          <w:color w:val="4F584E"/>
        </w:rPr>
        <w:t xml:space="preserve">voitot </w:t>
      </w:r>
      <w:r>
        <w:rPr>
          <w:color w:val="4F584E"/>
        </w:rPr>
        <w:t xml:space="preserve">laskivat 24 miljoonaa dollaria eli 6,6 prosenttia 340 miljoonaan dollariin huolimatta 30 miljoonan dollarin voitosta vakuutusselvityksestä</w:t>
      </w:r>
      <w:r>
        <w:t xml:space="preserve">. </w:t>
      </w:r>
      <w:r>
        <w:rPr>
          <w:color w:val="98A088"/>
        </w:rPr>
        <w:t xml:space="preserve">Yhtiön </w:t>
      </w:r>
      <w:r>
        <w:t xml:space="preserve">pääjohtaja </w:t>
      </w:r>
      <w:r>
        <w:t xml:space="preserve">Frank Richardson selitti </w:t>
      </w:r>
      <w:r>
        <w:rPr>
          <w:color w:val="4F584E"/>
        </w:rPr>
        <w:t xml:space="preserve">laskun </w:t>
      </w:r>
      <w:r>
        <w:t xml:space="preserve">johtuneen </w:t>
      </w:r>
      <w:r>
        <w:rPr>
          <w:color w:val="5C5300"/>
        </w:rPr>
        <w:t xml:space="preserve">maakaasun </w:t>
      </w:r>
      <w:r>
        <w:t xml:space="preserve">hintojen laskusta, </w:t>
      </w:r>
      <w:r>
        <w:rPr>
          <w:color w:val="9F6551"/>
        </w:rPr>
        <w:t xml:space="preserve">joka oli </w:t>
      </w:r>
      <w:r>
        <w:rPr>
          <w:color w:val="5C5300"/>
        </w:rPr>
        <w:t xml:space="preserve">vastakohtana </w:t>
      </w:r>
      <w:r>
        <w:rPr>
          <w:color w:val="932C70"/>
        </w:rPr>
        <w:t xml:space="preserve">Shellin </w:t>
      </w:r>
      <w:r>
        <w:rPr>
          <w:color w:val="BCFEC6"/>
        </w:rPr>
        <w:t xml:space="preserve">raakaöljyn </w:t>
      </w:r>
      <w:r>
        <w:rPr>
          <w:color w:val="BCFEC6"/>
        </w:rPr>
        <w:t xml:space="preserve">etsintä- ja tuotantosektorin </w:t>
      </w:r>
      <w:r>
        <w:rPr>
          <w:color w:val="5C5300"/>
        </w:rPr>
        <w:t xml:space="preserve">korkeammille tuloille</w:t>
      </w:r>
      <w:r>
        <w:t xml:space="preserve">. </w:t>
      </w:r>
      <w:r>
        <w:t xml:space="preserve">Osan </w:t>
      </w:r>
      <w:r>
        <w:rPr>
          <w:color w:val="2B1B04"/>
        </w:rPr>
        <w:t xml:space="preserve">tämän yksikön </w:t>
      </w:r>
      <w:r>
        <w:t xml:space="preserve">voiton poistaminen </w:t>
      </w:r>
      <w:r>
        <w:t xml:space="preserve">aiheutti sen, että </w:t>
      </w:r>
      <w:r>
        <w:rPr>
          <w:color w:val="D4C67A"/>
        </w:rPr>
        <w:t xml:space="preserve">Yhdysvaltain </w:t>
      </w:r>
      <w:r>
        <w:rPr>
          <w:color w:val="B5AFC4"/>
        </w:rPr>
        <w:t xml:space="preserve">raakaöljyn tuotanto laski </w:t>
      </w:r>
      <w:r>
        <w:rPr>
          <w:color w:val="AE7AA1"/>
        </w:rPr>
        <w:t xml:space="preserve">viime vuoden </w:t>
      </w:r>
      <w:r>
        <w:rPr>
          <w:color w:val="B5AFC4"/>
        </w:rPr>
        <w:t xml:space="preserve">527 000 tynnyristä päivässä </w:t>
      </w:r>
      <w:r>
        <w:rPr>
          <w:color w:val="B5AFC4"/>
        </w:rPr>
        <w:t xml:space="preserve">502 000 tynnyriin päivässä neljänneksen </w:t>
      </w:r>
      <w:r>
        <w:rPr>
          <w:color w:val="C2A393"/>
        </w:rPr>
        <w:t xml:space="preserve">aikana</w:t>
      </w:r>
      <w:r>
        <w:t xml:space="preserve">. </w:t>
      </w:r>
      <w:r>
        <w:rPr>
          <w:color w:val="6A3A35"/>
        </w:rPr>
        <w:t xml:space="preserve">Shellin </w:t>
      </w:r>
      <w:r>
        <w:rPr>
          <w:color w:val="0232FD"/>
        </w:rPr>
        <w:t xml:space="preserve">kemianteollisuuden tuotot </w:t>
      </w:r>
      <w:r>
        <w:rPr>
          <w:color w:val="0232FD"/>
        </w:rPr>
        <w:t xml:space="preserve">laskivat 67 miljoonaa dollaria 137 miljoonaan dollariin</w:t>
      </w:r>
      <w:r>
        <w:t xml:space="preserve">, </w:t>
      </w:r>
      <w:r>
        <w:t xml:space="preserve">mikä johtui alhaisemmista voitoista ja peruskemikaalien kysynnän vähenemisestä. </w:t>
      </w:r>
      <w:r>
        <w:rPr>
          <w:color w:val="BA6801"/>
        </w:rPr>
        <w:t xml:space="preserve">Mobil </w:t>
      </w:r>
      <w:r>
        <w:rPr>
          <w:color w:val="BA6801"/>
        </w:rPr>
        <w:t xml:space="preserve">Corp:n </w:t>
      </w:r>
      <w:r>
        <w:t xml:space="preserve">nettotulos </w:t>
      </w:r>
      <w:r>
        <w:t xml:space="preserve">laski 4,5 % 532 miljoonaan dollariin eli 1,30 dollariin osaketta kohti 557 miljoonasta dollarista eli 1,36 dollarista osaketta kohti. Liikevaihto laski 518 miljoonaa dollaria 13,63 miljardiin dollariin. Tuloihin sisältyi 192 miljoonan dollarin kertaluonteinen voitto Hongkongissa tehdystä kiinteistökaupasta. Tutkimus- ja tuotantotoiminnan tuotot laskivat 40 miljoonaa dollaria </w:t>
      </w:r>
      <w:r>
        <w:rPr>
          <w:color w:val="168E5C"/>
        </w:rPr>
        <w:t xml:space="preserve">rakenneuudistuskustannuksiin</w:t>
      </w:r>
      <w:r>
        <w:t xml:space="preserve"> tehtyjen varausten vuoksi</w:t>
      </w:r>
      <w:r>
        <w:t xml:space="preserve">. </w:t>
      </w:r>
      <w:r>
        <w:rPr>
          <w:color w:val="168E5C"/>
        </w:rPr>
        <w:t xml:space="preserve">Rakenneuudistus </w:t>
      </w:r>
      <w:r>
        <w:t xml:space="preserve">toteutetaan kahden vuoden aikana, ja siihen sisältyy työntekijöiden siirtoja ja tilapäisiä irtisanomisia </w:t>
      </w:r>
      <w:r>
        <w:rPr>
          <w:color w:val="16C0D0"/>
        </w:rPr>
        <w:t xml:space="preserve">Yhdysvaltojen</w:t>
      </w:r>
      <w:r>
        <w:t xml:space="preserve"> toiminnoissa </w:t>
      </w:r>
      <w:r>
        <w:t xml:space="preserve">kustannusten vähentämiseksi ja keskittymiseksi muihin aloihin. </w:t>
      </w:r>
      <w:r>
        <w:rPr>
          <w:color w:val="118B8A"/>
        </w:rPr>
        <w:t xml:space="preserve">Viime vuoden </w:t>
      </w:r>
      <w:r>
        <w:t xml:space="preserve">kolmannen neljänneksen tulokseen sisältyi 157 miljoonan dollarin voitto ulkomaisten verokantojen muutoksista ja 65 miljoonan dollarin tappio varausten alaskirjauksesta. </w:t>
      </w:r>
      <w:r>
        <w:rPr>
          <w:color w:val="C62100"/>
        </w:rPr>
        <w:t xml:space="preserve">Chevron </w:t>
      </w:r>
      <w:r>
        <w:rPr>
          <w:color w:val="C62100"/>
        </w:rPr>
        <w:t xml:space="preserve">Chevronin </w:t>
      </w:r>
      <w:r>
        <w:t xml:space="preserve">nettotulos </w:t>
      </w:r>
      <w:r>
        <w:t xml:space="preserve">laski 0,7 % 420 miljoonasta dollarista eli 1,23 dollarista osaketta kohti 417 miljoonaan dollariin eli 1,22 dollariin osaketta kohti. Tulokseen sisältyi 37 miljoonan dollarin myyntivoitto </w:t>
      </w:r>
      <w:r>
        <w:rPr>
          <w:color w:val="C62100"/>
        </w:rPr>
        <w:t xml:space="preserve">Chevronin </w:t>
      </w:r>
      <w:r>
        <w:t xml:space="preserve">Amax Inc:n </w:t>
      </w:r>
      <w:r>
        <w:t xml:space="preserve">sijoitusoikeuksien myynnistä </w:t>
      </w:r>
      <w:r>
        <w:t xml:space="preserve">ja </w:t>
      </w:r>
      <w:r>
        <w:rPr>
          <w:color w:val="014347"/>
        </w:rPr>
        <w:t xml:space="preserve">30 miljoonan dollarin tappio </w:t>
      </w:r>
      <w:r>
        <w:rPr>
          <w:color w:val="233809"/>
        </w:rPr>
        <w:t xml:space="preserve">Kalifornian öljy- ja kaasunjalostustoimintojen myynnistä</w:t>
      </w:r>
      <w:r>
        <w:t xml:space="preserve">. Liikevaihto kasvoi 11 % 8 miljardiin dollariin 7,2 miljardista dollarista. </w:t>
      </w:r>
      <w:r>
        <w:rPr>
          <w:color w:val="C62100"/>
        </w:rPr>
        <w:t xml:space="preserve">Chevronin </w:t>
      </w:r>
      <w:r>
        <w:t xml:space="preserve">mukaan raakaöljyn hinnannousu kasvatti sen tuotantotoiminnan voittoja, mutta jalostuksen ja markkinoinnin marginaalit laskivat. Yhdysvaltain etsintä- ja tuotantotoiminnan voitto oli </w:t>
      </w:r>
      <w:r>
        <w:t xml:space="preserve">58 miljoonaa dollaria </w:t>
      </w:r>
      <w:r>
        <w:rPr>
          <w:color w:val="233809"/>
        </w:rPr>
        <w:t xml:space="preserve">omaisuuserien myyntitappion</w:t>
      </w:r>
      <w:r>
        <w:rPr>
          <w:color w:val="014347"/>
        </w:rPr>
        <w:t xml:space="preserve"> jälkeen, kun se </w:t>
      </w:r>
      <w:r>
        <w:rPr>
          <w:color w:val="42083B"/>
        </w:rPr>
        <w:t xml:space="preserve">viime vuonna oli 44 miljoonaa dollaria tappiollinen </w:t>
      </w:r>
      <w:r>
        <w:rPr>
          <w:color w:val="82785D"/>
        </w:rPr>
        <w:t xml:space="preserve">ja </w:t>
      </w:r>
      <w:r>
        <w:rPr>
          <w:color w:val="42083B"/>
        </w:rPr>
        <w:t xml:space="preserve">sisälsi 16 miljoonaa dollaria uudelleenjärjestelykuluja</w:t>
      </w:r>
      <w:r>
        <w:t xml:space="preserve">. </w:t>
      </w:r>
      <w:r>
        <w:t xml:space="preserve">Jalostus- ja markkinointitoiminnot ansaitsivat </w:t>
      </w:r>
      <w:r>
        <w:rPr>
          <w:color w:val="FEFB0A"/>
        </w:rPr>
        <w:t xml:space="preserve">neljänneksellä </w:t>
      </w:r>
      <w:r>
        <w:t xml:space="preserve">130 miljoonaa dollaria, kun </w:t>
      </w:r>
      <w:r>
        <w:rPr>
          <w:color w:val="B7DAD2"/>
        </w:rPr>
        <w:t xml:space="preserve">edellisvuoden </w:t>
      </w:r>
      <w:r>
        <w:rPr>
          <w:color w:val="023087"/>
        </w:rPr>
        <w:t xml:space="preserve">tulos oli 186 miljoonaa dollaria</w:t>
      </w:r>
      <w:r>
        <w:rPr>
          <w:color w:val="196956"/>
        </w:rPr>
        <w:t xml:space="preserve">, </w:t>
      </w:r>
      <w:r>
        <w:rPr>
          <w:color w:val="023087"/>
        </w:rPr>
        <w:t xml:space="preserve">johon sisältyi 18 miljoonaa dollaria ympäristöohjelmakustannuksia</w:t>
      </w:r>
      <w:r>
        <w:t xml:space="preserve">. </w:t>
      </w:r>
      <w:r>
        <w:rPr>
          <w:color w:val="8C41BB"/>
        </w:rPr>
        <w:t xml:space="preserve">Kansainvälinen liikevaihto </w:t>
      </w:r>
      <w:r>
        <w:t xml:space="preserve">laski 180 miljoonaan dollariin 182 miljoonasta dollarista, ja siihen sisältyi 48 miljoonan dollarin voitto Kanadan ja Australian alhaisemmista veroista. Kemianteollisuuden tulos laski 98 miljoonasta dollarista 78 miljoonaan dollariin. Jeff Rowe osallistui tämän artikkelin kirjoittamiseen.</w:t>
      </w:r>
    </w:p>
    <w:p>
      <w:r>
        <w:rPr>
          <w:b/>
        </w:rPr>
        <w:t xml:space="preserve">Asiakirjan numero 929</w:t>
      </w:r>
    </w:p>
    <w:p>
      <w:r>
        <w:rPr>
          <w:b/>
        </w:rPr>
        <w:t xml:space="preserve">Asiakirjan tunniste: wsj1227-001</w:t>
      </w:r>
    </w:p>
    <w:p>
      <w:r>
        <w:rPr>
          <w:color w:val="310106"/>
        </w:rPr>
        <w:t xml:space="preserve">Asarco Inc. </w:t>
      </w:r>
      <w:r>
        <w:rPr>
          <w:color w:val="04640D"/>
        </w:rPr>
        <w:t xml:space="preserve">jatkoi pyrkimyksiään </w:t>
      </w:r>
      <w:r>
        <w:rPr>
          <w:color w:val="310106"/>
        </w:rPr>
        <w:t xml:space="preserve">suunnata </w:t>
      </w:r>
      <w:r>
        <w:rPr>
          <w:color w:val="310106"/>
        </w:rPr>
        <w:t xml:space="preserve">liiketoimintaansa </w:t>
      </w:r>
      <w:r>
        <w:rPr>
          <w:color w:val="310106"/>
        </w:rPr>
        <w:t xml:space="preserve">uudelleen ja </w:t>
      </w:r>
      <w:r>
        <w:t xml:space="preserve">lopetti </w:t>
      </w:r>
      <w:r>
        <w:t xml:space="preserve">asbestikaivostoimintansa </w:t>
      </w:r>
      <w:r>
        <w:rPr>
          <w:color w:val="FEFB0A"/>
        </w:rPr>
        <w:t xml:space="preserve">kolmannella vuosineljänneksellä </w:t>
      </w:r>
      <w:r>
        <w:t xml:space="preserve">ja ilmoitti </w:t>
      </w:r>
      <w:r>
        <w:t xml:space="preserve">lopettavansa myös kivihiilen louhinnan ja myynnin </w:t>
      </w:r>
      <w:r>
        <w:rPr>
          <w:color w:val="E115C0"/>
        </w:rPr>
        <w:t xml:space="preserve">vuoden </w:t>
      </w:r>
      <w:r>
        <w:rPr>
          <w:color w:val="FB5514"/>
        </w:rPr>
        <w:t xml:space="preserve">loppuun mennessä. </w:t>
      </w:r>
      <w:r>
        <w:rPr>
          <w:color w:val="310106"/>
        </w:rPr>
        <w:t xml:space="preserve">Kaivos-, metalli- ja erikoiskemikaalikonserni </w:t>
      </w:r>
      <w:r>
        <w:t xml:space="preserve">kertoi, että asbestista ja hiilestä saadut tulot olivat yhteensä </w:t>
      </w:r>
      <w:r>
        <w:t xml:space="preserve">noin 40 miljoonaa dollaria </w:t>
      </w:r>
      <w:r>
        <w:rPr>
          <w:color w:val="310106"/>
        </w:rPr>
        <w:t xml:space="preserve">yhtiön </w:t>
      </w:r>
      <w:r>
        <w:t xml:space="preserve">1,98 miljardin </w:t>
      </w:r>
      <w:r>
        <w:t xml:space="preserve">dollarin </w:t>
      </w:r>
      <w:r>
        <w:t xml:space="preserve">kokonaistuloista </w:t>
      </w:r>
      <w:r>
        <w:rPr>
          <w:color w:val="00587F"/>
        </w:rPr>
        <w:t xml:space="preserve">vuonna 1988. </w:t>
      </w:r>
      <w:r>
        <w:t xml:space="preserve">Richard de J. Osborne, </w:t>
      </w:r>
      <w:r>
        <w:rPr>
          <w:color w:val="310106"/>
        </w:rPr>
        <w:t xml:space="preserve">yhtiön </w:t>
      </w:r>
      <w:r>
        <w:t xml:space="preserve">hallituksen puheenjohtaja, pääjohtaja ja toimitusjohtaja, </w:t>
      </w:r>
      <w:r>
        <w:t xml:space="preserve">sanoi, että "</w:t>
      </w:r>
      <w:r>
        <w:rPr>
          <w:color w:val="310106"/>
        </w:rPr>
        <w:t xml:space="preserve">yhtiön</w:t>
      </w:r>
      <w:r>
        <w:t xml:space="preserve"> päätökset </w:t>
      </w:r>
      <w:r>
        <w:t xml:space="preserve">luopua asbestista ja runsasrikkisestä hiilestä jatkavat </w:t>
      </w:r>
      <w:r>
        <w:rPr>
          <w:color w:val="310106"/>
        </w:rPr>
        <w:t xml:space="preserve">yhtiön </w:t>
      </w:r>
      <w:r>
        <w:t xml:space="preserve">yksinkertaistamisprosessia ja keskittymistä </w:t>
      </w:r>
      <w:r>
        <w:t xml:space="preserve">aloihin, joilla on parempi tulevaisuus". </w:t>
      </w:r>
      <w:r>
        <w:rPr>
          <w:color w:val="310106"/>
        </w:rPr>
        <w:t xml:space="preserve">Asarco </w:t>
      </w:r>
      <w:r>
        <w:t xml:space="preserve">kertoi myös, että </w:t>
      </w:r>
      <w:r>
        <w:rPr>
          <w:color w:val="310106"/>
        </w:rPr>
        <w:t xml:space="preserve">sen </w:t>
      </w:r>
      <w:r>
        <w:rPr>
          <w:color w:val="FEFB0A"/>
        </w:rPr>
        <w:t xml:space="preserve">kolmannen neljänneksen </w:t>
      </w:r>
      <w:r>
        <w:t xml:space="preserve">nettotulos </w:t>
      </w:r>
      <w:r>
        <w:t xml:space="preserve">kasvoi 14 % 52,7 miljoonaan dollariin eli 1,25 dollariin osaketta kohti </w:t>
      </w:r>
      <w:r>
        <w:rPr>
          <w:color w:val="00587F"/>
        </w:rPr>
        <w:t xml:space="preserve">viime vuoden </w:t>
      </w:r>
      <w:r>
        <w:t xml:space="preserve">oikaistusta 46,2 miljoonasta dollarista eli 1,10 dollarista osaketta kohti</w:t>
      </w:r>
      <w:r>
        <w:t xml:space="preserve">. </w:t>
      </w:r>
      <w:r>
        <w:rPr>
          <w:color w:val="310106"/>
        </w:rPr>
        <w:t xml:space="preserve">Asarcon </w:t>
      </w:r>
      <w:r>
        <w:t xml:space="preserve">mukaan voitto heijasteli jalostetun kuparin, lyijyn ja sinkin jatkuvasti korkeita hintoja sekä suurempia tuottoja </w:t>
      </w:r>
      <w:r>
        <w:rPr>
          <w:color w:val="0BC582"/>
        </w:rPr>
        <w:t xml:space="preserve">meksikolaisen kaivosyhtiön Mexico Desarrollo Industrial Minero S.A.:n </w:t>
      </w:r>
      <w:r>
        <w:t xml:space="preserve">osakkeista, </w:t>
      </w:r>
      <w:r>
        <w:rPr>
          <w:color w:val="FEB8C8"/>
        </w:rPr>
        <w:t xml:space="preserve">josta </w:t>
      </w:r>
      <w:r>
        <w:rPr>
          <w:color w:val="9E8317"/>
        </w:rPr>
        <w:t xml:space="preserve">Asarco </w:t>
      </w:r>
      <w:r>
        <w:rPr>
          <w:color w:val="0BC582"/>
        </w:rPr>
        <w:t xml:space="preserve">omistaa </w:t>
      </w:r>
      <w:r>
        <w:rPr>
          <w:color w:val="0BC582"/>
        </w:rPr>
        <w:t xml:space="preserve">34 prosenttia</w:t>
      </w:r>
      <w:r>
        <w:t xml:space="preserve">. </w:t>
      </w:r>
      <w:r>
        <w:rPr>
          <w:color w:val="00587F"/>
        </w:rPr>
        <w:t xml:space="preserve">Vuoden 1988 </w:t>
      </w:r>
      <w:r>
        <w:t xml:space="preserve">tulokset </w:t>
      </w:r>
      <w:r>
        <w:t xml:space="preserve">on oikaistu kirjanpitosäännösten muutosten vuoksi. Myynti kasvoi 4,5 % 499,4 miljoonasta dollarista 522,3 miljoonaan dollariin. </w:t>
      </w:r>
      <w:r>
        <w:rPr>
          <w:color w:val="310106"/>
        </w:rPr>
        <w:t xml:space="preserve">Asarco </w:t>
      </w:r>
      <w:r>
        <w:rPr>
          <w:color w:val="310106"/>
        </w:rPr>
        <w:t xml:space="preserve">myi </w:t>
      </w:r>
      <w:r>
        <w:t xml:space="preserve">elokuussa </w:t>
      </w:r>
      <w:r>
        <w:t xml:space="preserve">tytäryhtiönsä Lac d'Amiante du Quebecin kautta </w:t>
      </w:r>
      <w:r>
        <w:t xml:space="preserve">jäljellä olevan kolmanneksen osuutensa kanadalaisesta asbestikaivostoimintaa harjoittavasta kommandiittiyhtiömuotoisesta osakkuudesta 11,7 miljoonalla dollarilla. </w:t>
      </w:r>
      <w:r>
        <w:rPr>
          <w:color w:val="310106"/>
        </w:rPr>
        <w:t xml:space="preserve">Asarco </w:t>
      </w:r>
      <w:r>
        <w:t xml:space="preserve">ilmoitti, että se aikoo sulkea tai myydä </w:t>
      </w:r>
      <w:r>
        <w:t xml:space="preserve">Rapateen hiilikaivoksensa ja lopettaa </w:t>
      </w:r>
      <w:r>
        <w:t xml:space="preserve">avolouhostoiminnan Etelä-Illinoisissa. </w:t>
      </w:r>
      <w:r>
        <w:rPr>
          <w:color w:val="310106"/>
        </w:rPr>
        <w:t xml:space="preserve">Yhtiö </w:t>
      </w:r>
      <w:r>
        <w:t xml:space="preserve">kertoi, </w:t>
      </w:r>
      <w:r>
        <w:rPr>
          <w:color w:val="01190F"/>
        </w:rPr>
        <w:t xml:space="preserve">että se käy </w:t>
      </w:r>
      <w:r>
        <w:rPr>
          <w:color w:val="58018B"/>
        </w:rPr>
        <w:t xml:space="preserve">johtoa ja työntekijöitä koskevia </w:t>
      </w:r>
      <w:r>
        <w:rPr>
          <w:color w:val="01190F"/>
        </w:rPr>
        <w:t xml:space="preserve">neuvotteluja </w:t>
      </w:r>
      <w:r>
        <w:rPr>
          <w:color w:val="847D81"/>
        </w:rPr>
        <w:t xml:space="preserve">laitoksen ostamisesta, mutta että </w:t>
      </w:r>
      <w:r>
        <w:t xml:space="preserve">se </w:t>
      </w:r>
      <w:r>
        <w:t xml:space="preserve">lopettaa hiilen louhinnan ja myynnin </w:t>
      </w:r>
      <w:r>
        <w:rPr>
          <w:color w:val="E115C0"/>
        </w:rPr>
        <w:t xml:space="preserve">vuoden </w:t>
      </w:r>
      <w:r>
        <w:rPr>
          <w:color w:val="FB5514"/>
        </w:rPr>
        <w:t xml:space="preserve">lopussa, </w:t>
      </w:r>
      <w:r>
        <w:t xml:space="preserve">kun nykyiset myyntisopimukset päättyvät, riippumatta </w:t>
      </w:r>
      <w:r>
        <w:rPr>
          <w:color w:val="01190F"/>
        </w:rPr>
        <w:t xml:space="preserve">näiden keskustelujen </w:t>
      </w:r>
      <w:r>
        <w:t xml:space="preserve">tuloksesta</w:t>
      </w:r>
      <w:r>
        <w:t xml:space="preserve">. </w:t>
      </w:r>
      <w:r>
        <w:t xml:space="preserve">New Yorkin pörssin kaupankäynnissä </w:t>
      </w:r>
      <w:r>
        <w:rPr>
          <w:color w:val="310106"/>
        </w:rPr>
        <w:t xml:space="preserve">Asarco </w:t>
      </w:r>
      <w:r>
        <w:t xml:space="preserve">laski 1,375 dollaria ja sulkeutui 31,75 dollariin.</w:t>
      </w:r>
    </w:p>
    <w:p>
      <w:r>
        <w:rPr>
          <w:b/>
        </w:rPr>
        <w:t xml:space="preserve">Asiakirjan numero 930</w:t>
      </w:r>
    </w:p>
    <w:p>
      <w:r>
        <w:rPr>
          <w:b/>
        </w:rPr>
        <w:t xml:space="preserve">Asiakirjan tunniste: wsj1228-001</w:t>
      </w:r>
    </w:p>
    <w:p>
      <w:r>
        <w:rPr>
          <w:color w:val="310106"/>
        </w:rPr>
        <w:t xml:space="preserve">Alla luetellut yhtiöt </w:t>
      </w:r>
      <w:r>
        <w:t xml:space="preserve">ilmoittivat neljännesvuosittaisista tuloksistaan, jotka poikkesivat merkittävästi analyytikoiden keskimääräisistä arvioista. </w:t>
      </w:r>
      <w:r>
        <w:rPr>
          <w:color w:val="310106"/>
        </w:rPr>
        <w:t xml:space="preserve">Yhtiöitä </w:t>
      </w:r>
      <w:r>
        <w:t xml:space="preserve">seuraa vähintään kolme analyytikkoa, ja todellinen osakekohtainen tulos muuttui vähintään viiden sentin verran. </w:t>
      </w:r>
      <w:r>
        <w:rPr>
          <w:color w:val="04640D"/>
        </w:rPr>
        <w:t xml:space="preserve">Tappioihin </w:t>
      </w:r>
      <w:r>
        <w:rPr>
          <w:color w:val="FEFB0A"/>
        </w:rPr>
        <w:t xml:space="preserve">liittyvät </w:t>
      </w:r>
      <w:r>
        <w:rPr>
          <w:color w:val="04640D"/>
        </w:rPr>
        <w:t xml:space="preserve">arvioidut ja toteutuneet tulokset </w:t>
      </w:r>
      <w:r>
        <w:t xml:space="preserve">on jätetty pois. Prosentuaalinen ero vertaa </w:t>
      </w:r>
      <w:r>
        <w:rPr>
          <w:color w:val="FB5514"/>
        </w:rPr>
        <w:t xml:space="preserve">todellista tulosta ja 30 päivän arviota, </w:t>
      </w:r>
      <w:r>
        <w:t xml:space="preserve">kun vähintään kolme analyytikkoa on ennustanut asiaa viimeisten 30 päivän aikana. Muussa tapauksessa todellista tulosta verrataan 300 päivän estimaattiin.</w:t>
      </w:r>
    </w:p>
    <w:p>
      <w:r>
        <w:rPr>
          <w:b/>
        </w:rPr>
        <w:t xml:space="preserve">Asiakirjan numero 931</w:t>
      </w:r>
    </w:p>
    <w:p>
      <w:r>
        <w:rPr>
          <w:b/>
        </w:rPr>
        <w:t xml:space="preserve">Asiakirjan tunniste: wsj1229-001</w:t>
      </w:r>
    </w:p>
    <w:p>
      <w:r>
        <w:rPr>
          <w:color w:val="310106"/>
        </w:rPr>
        <w:t xml:space="preserve">David W. Lodge </w:t>
      </w:r>
      <w:r>
        <w:t xml:space="preserve">valittiin yhtiön varatoimitusjohtajaksi ja talousjohtajaksi 1. marraskuuta alkaen. </w:t>
      </w:r>
      <w:r>
        <w:rPr>
          <w:color w:val="04640D"/>
        </w:rPr>
        <w:t xml:space="preserve">48-vuotias </w:t>
      </w:r>
      <w:r>
        <w:rPr>
          <w:color w:val="04640D"/>
        </w:rPr>
        <w:t xml:space="preserve">Lodge, joka </w:t>
      </w:r>
      <w:r>
        <w:rPr>
          <w:color w:val="310106"/>
        </w:rPr>
        <w:t xml:space="preserve">on Singer Sewing Machine Co:n ja Celanese Corp:n entinen talousjohtaja. </w:t>
      </w:r>
      <w:r>
        <w:t xml:space="preserve">seuraa </w:t>
      </w:r>
      <w:r>
        <w:rPr>
          <w:color w:val="FB5514"/>
        </w:rPr>
        <w:t xml:space="preserve">Francis L. Brophya, </w:t>
      </w:r>
      <w:r>
        <w:rPr>
          <w:color w:val="E115C0"/>
        </w:rPr>
        <w:t xml:space="preserve">64, </w:t>
      </w:r>
      <w:r>
        <w:rPr>
          <w:color w:val="E115C0"/>
        </w:rPr>
        <w:t xml:space="preserve">joka </w:t>
      </w:r>
      <w:r>
        <w:rPr>
          <w:color w:val="FB5514"/>
        </w:rPr>
        <w:t xml:space="preserve">aikoo jäädä eläkkeelle ensi vuonna</w:t>
      </w:r>
      <w:r>
        <w:t xml:space="preserve">.</w:t>
      </w:r>
    </w:p>
    <w:p>
      <w:r>
        <w:rPr>
          <w:b/>
        </w:rPr>
        <w:t xml:space="preserve">Asiakirjan numero 932</w:t>
      </w:r>
    </w:p>
    <w:p>
      <w:r>
        <w:rPr>
          <w:b/>
        </w:rPr>
        <w:t xml:space="preserve">Asiakirjan tunniste: wsj1230-001</w:t>
      </w:r>
    </w:p>
    <w:p>
      <w:r>
        <w:rPr>
          <w:color w:val="04640D"/>
        </w:rPr>
        <w:t xml:space="preserve">Lääketeollisuudesta </w:t>
      </w:r>
      <w:r>
        <w:rPr>
          <w:color w:val="310106"/>
        </w:rPr>
        <w:t xml:space="preserve">vastaava varatoimitusjohtaja Carlos A. Salvagni </w:t>
      </w:r>
      <w:r>
        <w:t xml:space="preserve">ottaa vastuun Kalamazoon, Michiganin osavaltiossa sijaitsevasta laitoksesta 1. marraskuuta alkaen. </w:t>
      </w:r>
      <w:r>
        <w:rPr>
          <w:color w:val="310106"/>
        </w:rPr>
        <w:t xml:space="preserve">Salvagni, </w:t>
      </w:r>
      <w:r>
        <w:rPr>
          <w:color w:val="FEFB0A"/>
        </w:rPr>
        <w:t xml:space="preserve">joka </w:t>
      </w:r>
      <w:r>
        <w:rPr>
          <w:color w:val="310106"/>
        </w:rPr>
        <w:t xml:space="preserve">on 53-vuotias, </w:t>
      </w:r>
      <w:r>
        <w:t xml:space="preserve">korvaa </w:t>
      </w:r>
      <w:r>
        <w:rPr>
          <w:color w:val="FB5514"/>
        </w:rPr>
        <w:t xml:space="preserve">John C. Griffinin, </w:t>
      </w:r>
      <w:r>
        <w:rPr>
          <w:color w:val="E115C0"/>
        </w:rPr>
        <w:t xml:space="preserve">joka </w:t>
      </w:r>
      <w:r>
        <w:rPr>
          <w:color w:val="FB5514"/>
        </w:rPr>
        <w:t xml:space="preserve">jää eläkkeelle </w:t>
      </w:r>
      <w:r>
        <w:rPr>
          <w:color w:val="00587F"/>
        </w:rPr>
        <w:t xml:space="preserve">lääkkeiden valmistuksen </w:t>
      </w:r>
      <w:r>
        <w:rPr>
          <w:color w:val="FB5514"/>
        </w:rPr>
        <w:t xml:space="preserve">varatoimitusjohtajana 57-vuotiaana</w:t>
      </w:r>
      <w:r>
        <w:t xml:space="preserve">. </w:t>
      </w:r>
      <w:r>
        <w:rPr>
          <w:color w:val="0BC582"/>
        </w:rPr>
        <w:t xml:space="preserve">Upjohn on </w:t>
      </w:r>
      <w:r>
        <w:t xml:space="preserve">maailmanlaajuinen terveydenhuollon tuotteiden ja palvelujen, rokotteiden ja erikoiskemikaalien toimittaja.</w:t>
      </w:r>
    </w:p>
    <w:p>
      <w:r>
        <w:rPr>
          <w:b/>
        </w:rPr>
        <w:t xml:space="preserve">Asiakirjan numero 933</w:t>
      </w:r>
    </w:p>
    <w:p>
      <w:r>
        <w:rPr>
          <w:b/>
        </w:rPr>
        <w:t xml:space="preserve">Asiakirjan tunniste: wsj1231-001</w:t>
      </w:r>
    </w:p>
    <w:p>
      <w:r>
        <w:rPr>
          <w:color w:val="310106"/>
        </w:rPr>
        <w:t xml:space="preserve">Brooklynissa, New Yorkissa sijaitseva geneeristen lääkkeiden valmistaja </w:t>
      </w:r>
      <w:r>
        <w:rPr>
          <w:color w:val="04640D"/>
        </w:rPr>
        <w:t xml:space="preserve">ilmoitti 5 prosentin osingosta, joka maksetaan 15. joulukuuta 15. marraskuuta rekisteröityneille osakkeenomistajille</w:t>
      </w:r>
      <w:r>
        <w:t xml:space="preserve">. </w:t>
      </w:r>
      <w:r>
        <w:t xml:space="preserve">Syyskuun 30. päivänä </w:t>
      </w:r>
      <w:r>
        <w:rPr>
          <w:color w:val="FEFB0A"/>
        </w:rPr>
        <w:t xml:space="preserve">Halseyllä oli </w:t>
      </w:r>
      <w:r>
        <w:t xml:space="preserve">liikkeellä 5,3 miljoonaa kantaosaketta. </w:t>
      </w:r>
      <w:r>
        <w:rPr>
          <w:color w:val="FEFB0A"/>
        </w:rPr>
        <w:t xml:space="preserve">Yhtiön </w:t>
      </w:r>
      <w:r>
        <w:t xml:space="preserve">toimitusjohtaja </w:t>
      </w:r>
      <w:r>
        <w:t xml:space="preserve">Jay Marcus sanoi, että </w:t>
      </w:r>
      <w:r>
        <w:rPr>
          <w:color w:val="04640D"/>
        </w:rPr>
        <w:t xml:space="preserve">siirto </w:t>
      </w:r>
      <w:r>
        <w:t xml:space="preserve">"kuvastaa </w:t>
      </w:r>
      <w:r>
        <w:t xml:space="preserve">hallituksemme ja johtomme </w:t>
      </w:r>
      <w:r>
        <w:t xml:space="preserve">luottamusta </w:t>
      </w:r>
      <w:r>
        <w:rPr>
          <w:color w:val="FEFB0A"/>
        </w:rPr>
        <w:t xml:space="preserve">Halseyn </w:t>
      </w:r>
      <w:r>
        <w:t xml:space="preserve">pitkän aikavälin näkymiin </w:t>
      </w:r>
      <w:r>
        <w:t xml:space="preserve">ja </w:t>
      </w:r>
      <w:r>
        <w:t xml:space="preserve">haluamme tarjota </w:t>
      </w:r>
      <w:r>
        <w:rPr>
          <w:color w:val="E115C0"/>
        </w:rPr>
        <w:t xml:space="preserve">osakkeenomistajillemme </w:t>
      </w:r>
      <w:r>
        <w:t xml:space="preserve">houkuttelevan tuoton </w:t>
      </w:r>
      <w:r>
        <w:rPr>
          <w:color w:val="E115C0"/>
        </w:rPr>
        <w:t xml:space="preserve">heidän </w:t>
      </w:r>
      <w:r>
        <w:t xml:space="preserve">sijoitukselleen". Amerikkalaisessa pörssissä </w:t>
      </w:r>
      <w:r>
        <w:rPr>
          <w:color w:val="FEFB0A"/>
        </w:rPr>
        <w:t xml:space="preserve">Halseyn osakekurssi </w:t>
      </w:r>
      <w:r>
        <w:t xml:space="preserve">sulkeutui </w:t>
      </w:r>
      <w:r>
        <w:rPr>
          <w:color w:val="00587F"/>
        </w:rPr>
        <w:t xml:space="preserve">58,125 dollariin osakkeelta </w:t>
      </w:r>
      <w:r>
        <w:t xml:space="preserve">eli </w:t>
      </w:r>
      <w:r>
        <w:t xml:space="preserve">6,25 senttiä </w:t>
      </w:r>
      <w:r>
        <w:rPr>
          <w:color w:val="00587F"/>
        </w:rPr>
        <w:t xml:space="preserve">plussalla.</w:t>
      </w:r>
    </w:p>
    <w:p>
      <w:r>
        <w:rPr>
          <w:b/>
        </w:rPr>
        <w:t xml:space="preserve">Asiakirjan numero 934</w:t>
      </w:r>
    </w:p>
    <w:p>
      <w:r>
        <w:rPr>
          <w:b/>
        </w:rPr>
        <w:t xml:space="preserve">Asiakirjan tunniste: wsj1232-001</w:t>
      </w:r>
    </w:p>
    <w:p>
      <w:r>
        <w:rPr>
          <w:color w:val="310106"/>
        </w:rPr>
        <w:t xml:space="preserve">Walter M. Brady </w:t>
      </w:r>
      <w:r>
        <w:t xml:space="preserve">on nimitetty vakuutusyhtiön Kanadan pääkonttorin johtavaksi varatoimitusjohtajaksi. Siihen asti hän oli toiminut varapuheenjohtajana. </w:t>
      </w:r>
      <w:r>
        <w:rPr>
          <w:color w:val="04640D"/>
        </w:rPr>
        <w:t xml:space="preserve">John B. Foy </w:t>
      </w:r>
      <w:r>
        <w:t xml:space="preserve">on nimitetty Senior Vice Presidentiksi, ja hän johtaa edelleen yksilöllisiä vakuutuspalveluja. </w:t>
      </w:r>
      <w:r>
        <w:rPr>
          <w:color w:val="FEFB0A"/>
        </w:rPr>
        <w:t xml:space="preserve">Frank J. Ollari </w:t>
      </w:r>
      <w:r>
        <w:t xml:space="preserve">on nimitetty </w:t>
      </w:r>
      <w:r>
        <w:rPr>
          <w:color w:val="FB5514"/>
        </w:rPr>
        <w:t xml:space="preserve">asuntolainojen rahoitusosastosta vastaavaksi </w:t>
      </w:r>
      <w:r>
        <w:t xml:space="preserve">varatoimitusjohtajaksi</w:t>
      </w:r>
      <w:r>
        <w:t xml:space="preserve">. Siihen </w:t>
      </w:r>
      <w:r>
        <w:t xml:space="preserve">asti hän oli varatoimitusjohtajana </w:t>
      </w:r>
      <w:r>
        <w:rPr>
          <w:color w:val="FB5514"/>
        </w:rPr>
        <w:t xml:space="preserve">kyseisellä osastolla</w:t>
      </w:r>
      <w:r>
        <w:rPr>
          <w:color w:val="E115C0"/>
        </w:rPr>
        <w:t xml:space="preserve">, </w:t>
      </w:r>
      <w:r>
        <w:rPr>
          <w:color w:val="FB5514"/>
        </w:rPr>
        <w:t xml:space="preserve">jota aiemmin kutsuttiin kiinteistöosastoksi</w:t>
      </w:r>
      <w:r>
        <w:t xml:space="preserve">.</w:t>
      </w:r>
    </w:p>
    <w:p>
      <w:r>
        <w:rPr>
          <w:b/>
        </w:rPr>
        <w:t xml:space="preserve">Asiakirjan numero 935</w:t>
      </w:r>
    </w:p>
    <w:p>
      <w:r>
        <w:rPr>
          <w:b/>
        </w:rPr>
        <w:t xml:space="preserve">Asiakirjan tunniste: wsj1233-001</w:t>
      </w:r>
    </w:p>
    <w:p>
      <w:r>
        <w:rPr>
          <w:color w:val="310106"/>
        </w:rPr>
        <w:t xml:space="preserve">Varapuheenjohtaja Timothy C. Brown </w:t>
      </w:r>
      <w:r>
        <w:t xml:space="preserve">on nimitetty </w:t>
      </w:r>
      <w:r>
        <w:rPr>
          <w:color w:val="FEFB0A"/>
        </w:rPr>
        <w:t xml:space="preserve">tämän valaistus- ja erikoistuotekonsernin </w:t>
      </w:r>
      <w:r>
        <w:t xml:space="preserve">varatoimitusjohtajaksi ja </w:t>
      </w:r>
      <w:r>
        <w:rPr>
          <w:color w:val="04640D"/>
        </w:rPr>
        <w:t xml:space="preserve">johtajaksi</w:t>
      </w:r>
      <w:r>
        <w:t xml:space="preserve">. </w:t>
      </w:r>
      <w:r>
        <w:rPr>
          <w:color w:val="310106"/>
        </w:rPr>
        <w:t xml:space="preserve">Brown, joka </w:t>
      </w:r>
      <w:r>
        <w:rPr>
          <w:color w:val="FB5514"/>
        </w:rPr>
        <w:t xml:space="preserve">on </w:t>
      </w:r>
      <w:r>
        <w:rPr>
          <w:color w:val="310106"/>
        </w:rPr>
        <w:t xml:space="preserve">38-vuotias</w:t>
      </w:r>
      <w:r>
        <w:t xml:space="preserve">, </w:t>
      </w:r>
      <w:r>
        <w:t xml:space="preserve">seuraa </w:t>
      </w:r>
      <w:r>
        <w:rPr>
          <w:color w:val="04640D"/>
        </w:rPr>
        <w:t xml:space="preserve">johtajana </w:t>
      </w:r>
      <w:r>
        <w:rPr>
          <w:color w:val="E115C0"/>
        </w:rPr>
        <w:t xml:space="preserve">Joseph W. Hibbeniä, </w:t>
      </w:r>
      <w:r>
        <w:rPr>
          <w:color w:val="00587F"/>
        </w:rPr>
        <w:t xml:space="preserve">joka </w:t>
      </w:r>
      <w:r>
        <w:rPr>
          <w:color w:val="E115C0"/>
        </w:rPr>
        <w:t xml:space="preserve">jätti hallituksen elokuussa</w:t>
      </w:r>
      <w:r>
        <w:t xml:space="preserve">. </w:t>
      </w:r>
      <w:r>
        <w:rPr>
          <w:color w:val="0BC582"/>
        </w:rPr>
        <w:t xml:space="preserve">C. Barr Schuler, </w:t>
      </w:r>
      <w:r>
        <w:rPr>
          <w:color w:val="0BC582"/>
        </w:rPr>
        <w:t xml:space="preserve">49-vuotias </w:t>
      </w:r>
      <w:r>
        <w:t xml:space="preserve">varatoimitusjohtaja ja talousjohtaja, on nimitetty </w:t>
      </w:r>
      <w:r>
        <w:rPr>
          <w:color w:val="01190F"/>
        </w:rPr>
        <w:t xml:space="preserve">yrityksen </w:t>
      </w:r>
      <w:r>
        <w:rPr>
          <w:color w:val="9E8317"/>
        </w:rPr>
        <w:t xml:space="preserve">kehittämisestä ja yritysostoista vastaavaksi johtavaksi varatoimitusjohtajaksi</w:t>
      </w:r>
      <w:r>
        <w:t xml:space="preserve">, mikä </w:t>
      </w:r>
      <w:r>
        <w:rPr>
          <w:color w:val="9E8317"/>
        </w:rPr>
        <w:t xml:space="preserve">on </w:t>
      </w:r>
      <w:r>
        <w:t xml:space="preserve">täysin uusi tehtävä. </w:t>
      </w:r>
      <w:r>
        <w:rPr>
          <w:color w:val="847D81"/>
        </w:rPr>
        <w:t xml:space="preserve">Phillip J. Stuecker, </w:t>
      </w:r>
      <w:r>
        <w:rPr>
          <w:color w:val="847D81"/>
        </w:rPr>
        <w:t xml:space="preserve">37-vuotias </w:t>
      </w:r>
      <w:r>
        <w:rPr>
          <w:color w:val="B70639"/>
        </w:rPr>
        <w:t xml:space="preserve">varatoimitusjohtaja, sihteeri ja rahastonhoitaja, </w:t>
      </w:r>
      <w:r>
        <w:t xml:space="preserve">on nimitetty varatoimitusjohtajaksi ja talousjohtajaksi. Hän pysyy sihteerinä.</w:t>
      </w:r>
    </w:p>
    <w:p>
      <w:r>
        <w:rPr>
          <w:b/>
        </w:rPr>
        <w:t xml:space="preserve">Asiakirjan numero 936</w:t>
      </w:r>
    </w:p>
    <w:p>
      <w:r>
        <w:rPr>
          <w:b/>
        </w:rPr>
        <w:t xml:space="preserve">Asiakirjan tunniste: wsj1234-001</w:t>
      </w:r>
    </w:p>
    <w:p>
      <w:r>
        <w:rPr>
          <w:color w:val="310106"/>
        </w:rPr>
        <w:t xml:space="preserve">Ronald B. Koenig, </w:t>
      </w:r>
      <w:r>
        <w:rPr>
          <w:color w:val="310106"/>
        </w:rPr>
        <w:t xml:space="preserve">55, </w:t>
      </w:r>
      <w:r>
        <w:t xml:space="preserve">on nimitetty </w:t>
      </w:r>
      <w:r>
        <w:rPr>
          <w:color w:val="FEFB0A"/>
        </w:rPr>
        <w:t xml:space="preserve">vakuutus- ja rahoituspalveluja tarjoavan </w:t>
      </w:r>
      <w:r>
        <w:rPr>
          <w:color w:val="FB5514"/>
        </w:rPr>
        <w:t xml:space="preserve">Gruntal &amp; Co:n toimitusjohtajaksi</w:t>
      </w:r>
      <w:r>
        <w:t xml:space="preserve">. </w:t>
      </w:r>
      <w:r>
        <w:rPr>
          <w:color w:val="310106"/>
        </w:rPr>
        <w:t xml:space="preserve">Koenig </w:t>
      </w:r>
      <w:r>
        <w:t xml:space="preserve">rakentaa </w:t>
      </w:r>
      <w:r>
        <w:rPr>
          <w:color w:val="00587F"/>
        </w:rPr>
        <w:t xml:space="preserve">Gruntalin </w:t>
      </w:r>
      <w:r>
        <w:t xml:space="preserve">yritysrahoitus- ja investointipankkiyksikköä, </w:t>
      </w:r>
      <w:r>
        <w:rPr>
          <w:color w:val="0BC582"/>
        </w:rPr>
        <w:t xml:space="preserve">joka on alun perin </w:t>
      </w:r>
      <w:r>
        <w:rPr>
          <w:color w:val="00587F"/>
        </w:rPr>
        <w:t xml:space="preserve">vähittäisrahoitukseen perustuva yritys</w:t>
      </w:r>
      <w:r>
        <w:t xml:space="preserve">. Hän </w:t>
      </w:r>
      <w:r>
        <w:t xml:space="preserve">toimi </w:t>
      </w:r>
      <w:r>
        <w:rPr>
          <w:color w:val="FEB8C8"/>
        </w:rPr>
        <w:t xml:space="preserve">Ladenburg, Thalmann &amp; Co:n </w:t>
      </w:r>
      <w:r>
        <w:t xml:space="preserve">puheenjohtajana ja yhtenä toimitusjohtajista heinäkuuhun asti</w:t>
      </w:r>
      <w:r>
        <w:t xml:space="preserve">, jolloin hänet nimitettiin </w:t>
      </w:r>
      <w:r>
        <w:rPr>
          <w:color w:val="FEB8C8"/>
        </w:rPr>
        <w:t xml:space="preserve">yhtiön </w:t>
      </w:r>
      <w:r>
        <w:t xml:space="preserve">investointipankkitoiminnan </w:t>
      </w:r>
      <w:r>
        <w:t xml:space="preserve">puheenjohtajaksi yhdessä </w:t>
      </w:r>
      <w:r>
        <w:rPr>
          <w:color w:val="9E8317"/>
        </w:rPr>
        <w:t xml:space="preserve">Howard L. Blum Jr:n kanssa</w:t>
      </w:r>
      <w:r>
        <w:rPr>
          <w:color w:val="01190F"/>
        </w:rPr>
        <w:t xml:space="preserve">. </w:t>
      </w:r>
      <w:r>
        <w:rPr>
          <w:color w:val="9E8317"/>
        </w:rPr>
        <w:t xml:space="preserve">Blum, joka </w:t>
      </w:r>
      <w:r>
        <w:rPr>
          <w:color w:val="01190F"/>
        </w:rPr>
        <w:t xml:space="preserve">on </w:t>
      </w:r>
      <w:r>
        <w:rPr>
          <w:color w:val="9E8317"/>
        </w:rPr>
        <w:t xml:space="preserve">41-vuotias</w:t>
      </w:r>
      <w:r>
        <w:t xml:space="preserve">, sanoi eilen, ettei hän ollut tietoinen </w:t>
      </w:r>
      <w:r>
        <w:rPr>
          <w:color w:val="FEB8C8"/>
        </w:rPr>
        <w:t xml:space="preserve">Ladenburgin </w:t>
      </w:r>
      <w:r>
        <w:t xml:space="preserve">suunnitelmista </w:t>
      </w:r>
      <w:r>
        <w:t xml:space="preserve">nimittää </w:t>
      </w:r>
      <w:r>
        <w:rPr>
          <w:color w:val="B70639"/>
        </w:rPr>
        <w:t xml:space="preserve">Koenigin </w:t>
      </w:r>
      <w:r>
        <w:rPr>
          <w:color w:val="847D81"/>
        </w:rPr>
        <w:t xml:space="preserve">tilalle </w:t>
      </w:r>
      <w:r>
        <w:rPr>
          <w:color w:val="847D81"/>
        </w:rPr>
        <w:t xml:space="preserve">toinen puheenjohtaja</w:t>
      </w:r>
      <w:r>
        <w:t xml:space="preserve">, ja lisäsi, että kaikki nimitykset tai muutokset tehtävissä olisi hyväksyttävä hallituksessa. </w:t>
      </w:r>
      <w:r>
        <w:rPr>
          <w:color w:val="9E8317"/>
        </w:rPr>
        <w:t xml:space="preserve">Blum </w:t>
      </w:r>
      <w:r>
        <w:t xml:space="preserve">lisäsi, </w:t>
      </w:r>
      <w:r>
        <w:t xml:space="preserve">ettei </w:t>
      </w:r>
      <w:r>
        <w:t xml:space="preserve">hän </w:t>
      </w:r>
      <w:r>
        <w:t xml:space="preserve">ollut yllättynyt </w:t>
      </w:r>
      <w:r>
        <w:rPr>
          <w:color w:val="703B01"/>
        </w:rPr>
        <w:t xml:space="preserve">Koenigin </w:t>
      </w:r>
      <w:r>
        <w:rPr>
          <w:color w:val="F7F1DF"/>
        </w:rPr>
        <w:t xml:space="preserve">erosta, mutta että </w:t>
      </w:r>
      <w:r>
        <w:rPr>
          <w:color w:val="703B01"/>
        </w:rPr>
        <w:t xml:space="preserve">hänen </w:t>
      </w:r>
      <w:r>
        <w:rPr>
          <w:color w:val="F7F1DF"/>
        </w:rPr>
        <w:t xml:space="preserve">lähtönsä </w:t>
      </w:r>
      <w:r>
        <w:t xml:space="preserve">ei ollut "mitään </w:t>
      </w:r>
      <w:r>
        <w:rPr>
          <w:color w:val="4AFEFA"/>
        </w:rPr>
        <w:t xml:space="preserve">sellaista, mitä me toivoimme </w:t>
      </w:r>
      <w:r>
        <w:rPr>
          <w:color w:val="118B8A"/>
        </w:rPr>
        <w:t xml:space="preserve">tai tavoittelimme</w:t>
      </w:r>
      <w:r>
        <w:t xml:space="preserve">". </w:t>
      </w:r>
      <w:r>
        <w:rPr>
          <w:color w:val="310106"/>
        </w:rPr>
        <w:t xml:space="preserve">Koenig </w:t>
      </w:r>
      <w:r>
        <w:t xml:space="preserve">sanoi: "Sain juuri </w:t>
      </w:r>
      <w:r>
        <w:t xml:space="preserve">loistavan tarjouksen </w:t>
      </w:r>
      <w:r>
        <w:rPr>
          <w:color w:val="00587F"/>
        </w:rPr>
        <w:t xml:space="preserve">Gruntalilta.</w:t>
      </w:r>
    </w:p>
    <w:p>
      <w:r>
        <w:rPr>
          <w:b/>
        </w:rPr>
        <w:t xml:space="preserve">Asiakirjan numero 937</w:t>
      </w:r>
    </w:p>
    <w:p>
      <w:r>
        <w:rPr>
          <w:b/>
        </w:rPr>
        <w:t xml:space="preserve">Asiakirjan tunniste: wsj1235-001</w:t>
      </w:r>
    </w:p>
    <w:p>
      <w:r>
        <w:rPr>
          <w:color w:val="310106"/>
        </w:rPr>
        <w:t xml:space="preserve">MCI Communications Corp. </w:t>
      </w:r>
      <w:r>
        <w:t xml:space="preserve">kertoi saaneensa </w:t>
      </w:r>
      <w:r>
        <w:rPr>
          <w:color w:val="04640D"/>
        </w:rPr>
        <w:t xml:space="preserve">12 miljoonan dollarin sopimuksen virtuaaliverkkopalvelujen tarjoamisesta </w:t>
      </w:r>
      <w:r>
        <w:rPr>
          <w:color w:val="FEFB0A"/>
        </w:rPr>
        <w:t xml:space="preserve">Woolworth Corp.:n </w:t>
      </w:r>
      <w:r>
        <w:rPr>
          <w:color w:val="04640D"/>
        </w:rPr>
        <w:t xml:space="preserve">5 600 yritys- ja vähittäismyyntipaikalle. </w:t>
      </w:r>
      <w:r>
        <w:t xml:space="preserve">v </w:t>
      </w:r>
      <w:r>
        <w:t xml:space="preserve">Sopimukseen sisältyy myös kehittyneitä laskutus- ja verkonhallintapalveluja. </w:t>
      </w:r>
      <w:r>
        <w:rPr>
          <w:color w:val="FB5514"/>
        </w:rPr>
        <w:t xml:space="preserve">Woolworth </w:t>
      </w:r>
      <w:r>
        <w:t xml:space="preserve">sanoi, että se odottaa laajentavansa </w:t>
      </w:r>
      <w:r>
        <w:rPr>
          <w:color w:val="310106"/>
        </w:rPr>
        <w:t xml:space="preserve">MCI:n </w:t>
      </w:r>
      <w:r>
        <w:t xml:space="preserve">palvelujen käyttöä </w:t>
      </w:r>
      <w:r>
        <w:t xml:space="preserve">hankkiessaan lähivuosina noin 6 000 uutta toimipistettä.</w:t>
      </w:r>
    </w:p>
    <w:p>
      <w:r>
        <w:rPr>
          <w:b/>
        </w:rPr>
        <w:t xml:space="preserve">Asiakirjan numero 938</w:t>
      </w:r>
    </w:p>
    <w:p>
      <w:r>
        <w:rPr>
          <w:b/>
        </w:rPr>
        <w:t xml:space="preserve">Asiakirjan tunniste: wsj1236-001</w:t>
      </w:r>
    </w:p>
    <w:p>
      <w:r>
        <w:t xml:space="preserve">Filippiinien tavarakaupan alijäämä kasvoi </w:t>
      </w:r>
      <w:r>
        <w:t xml:space="preserve">1,71 miljardiin </w:t>
      </w:r>
      <w:r>
        <w:t xml:space="preserve">dollariin vuoden </w:t>
      </w:r>
      <w:r>
        <w:rPr>
          <w:color w:val="04640D"/>
        </w:rPr>
        <w:t xml:space="preserve">1989 </w:t>
      </w:r>
      <w:r>
        <w:rPr>
          <w:color w:val="310106"/>
        </w:rPr>
        <w:t xml:space="preserve">kahdeksan ensimmäisen kuukauden aikana</w:t>
      </w:r>
      <w:r>
        <w:t xml:space="preserve">, kun se viime vuonna oli 807 miljoonaa dollaria. Tuonti ylittää edelleen Filippiinien viennin, vaikka ulkomailla tapahtuvista toimituksista saadaankin tuloja, kansallinen tilastokeskus kertoi. </w:t>
      </w:r>
      <w:r>
        <w:rPr>
          <w:color w:val="FEFB0A"/>
        </w:rPr>
        <w:t xml:space="preserve">Vienti </w:t>
      </w:r>
      <w:r>
        <w:t xml:space="preserve">oli </w:t>
      </w:r>
      <w:r>
        <w:rPr>
          <w:color w:val="FB5514"/>
        </w:rPr>
        <w:t xml:space="preserve">5,12 miljardia dollaria, </w:t>
      </w:r>
      <w:r>
        <w:t xml:space="preserve">kun se viime vuonna oli 4,52 miljardia dollaria, kun taas tuonti nousi 6,81 miljardiin dollariin 5,33 miljardista dollarista. </w:t>
      </w:r>
      <w:r>
        <w:rPr>
          <w:color w:val="310106"/>
        </w:rPr>
        <w:t xml:space="preserve">Kahdeksan ensimmäisen kuukauden </w:t>
      </w:r>
      <w:r>
        <w:t xml:space="preserve">kauppataseen alijäämä </w:t>
      </w:r>
      <w:r>
        <w:t xml:space="preserve">on jo suurempi kuin koko vuoden 1988 1,09 miljardin dollarin kauppataseen alijäämä. Analyytikot odottavat, </w:t>
      </w:r>
      <w:r>
        <w:t xml:space="preserve">että </w:t>
      </w:r>
      <w:r>
        <w:rPr>
          <w:color w:val="E115C0"/>
        </w:rPr>
        <w:t xml:space="preserve">koko vuoden </w:t>
      </w:r>
      <w:r>
        <w:t xml:space="preserve">kauppavaje </w:t>
      </w:r>
      <w:r>
        <w:t xml:space="preserve">ylittää 2 miljardia dollaria, koska investointilaitteiden ja raaka-aineiden kysyntä lisää edelleen tuontia.</w:t>
      </w:r>
    </w:p>
    <w:p>
      <w:r>
        <w:rPr>
          <w:b/>
        </w:rPr>
        <w:t xml:space="preserve">Asiakirjan numero 939</w:t>
      </w:r>
    </w:p>
    <w:p>
      <w:r>
        <w:rPr>
          <w:b/>
        </w:rPr>
        <w:t xml:space="preserve">Asiakirjan tunniste: wsj1237-001</w:t>
      </w:r>
    </w:p>
    <w:p>
      <w:r>
        <w:rPr>
          <w:color w:val="310106"/>
        </w:rPr>
        <w:t xml:space="preserve">Birtcher Corp. </w:t>
      </w:r>
      <w:r>
        <w:t xml:space="preserve">ilmoitti allekirjoittaneensa lopullisen sopimuksen </w:t>
      </w:r>
      <w:r>
        <w:rPr>
          <w:color w:val="04640D"/>
        </w:rPr>
        <w:t xml:space="preserve">lääketieteellisiä tuotteita valmistavan C.R. Bard Inc:n ja Murray Hillissä, N.J:ssä sijaitsevan C.R. Bard Inc:n kanssa yhtiön </w:t>
      </w:r>
      <w:r>
        <w:rPr>
          <w:color w:val="FB5514"/>
        </w:rPr>
        <w:t xml:space="preserve">Bard/EMS Electrosurgery </w:t>
      </w:r>
      <w:r>
        <w:rPr>
          <w:color w:val="E115C0"/>
        </w:rPr>
        <w:t xml:space="preserve">-divisioonan </w:t>
      </w:r>
      <w:r>
        <w:rPr>
          <w:color w:val="FEFB0A"/>
        </w:rPr>
        <w:t xml:space="preserve">ostamisesta </w:t>
      </w:r>
      <w:r>
        <w:rPr>
          <w:color w:val="FB5514"/>
        </w:rPr>
        <w:t xml:space="preserve">noin 11 miljoonalla dollarilla</w:t>
      </w:r>
      <w:r>
        <w:t xml:space="preserve">. </w:t>
      </w:r>
      <w:r>
        <w:rPr>
          <w:color w:val="310106"/>
        </w:rPr>
        <w:t xml:space="preserve">Elektronisia lääkinnällisiä laitteita valmistava Birtcher </w:t>
      </w:r>
      <w:r>
        <w:t xml:space="preserve">ilmoitti, että </w:t>
      </w:r>
      <w:r>
        <w:rPr>
          <w:color w:val="FEFB0A"/>
        </w:rPr>
        <w:t xml:space="preserve">yrityskaupan odotetaan </w:t>
      </w:r>
      <w:r>
        <w:t xml:space="preserve">toteutuvan viimeistään 30. marraskuuta. </w:t>
      </w:r>
      <w:r>
        <w:rPr>
          <w:color w:val="00587F"/>
        </w:rPr>
        <w:t xml:space="preserve">Bard/EMS-divisioonan </w:t>
      </w:r>
      <w:r>
        <w:t xml:space="preserve">myynti oli noin 14 miljoonaa dollaria vuonna 1988, </w:t>
      </w:r>
      <w:r>
        <w:rPr>
          <w:color w:val="310106"/>
        </w:rPr>
        <w:t xml:space="preserve">Birtcher </w:t>
      </w:r>
      <w:r>
        <w:t xml:space="preserve">sanoi</w:t>
      </w:r>
      <w:r>
        <w:t xml:space="preserve">.</w:t>
      </w:r>
    </w:p>
    <w:p>
      <w:r>
        <w:rPr>
          <w:b/>
        </w:rPr>
        <w:t xml:space="preserve">Asiakirjan numero 940</w:t>
      </w:r>
    </w:p>
    <w:p>
      <w:r>
        <w:rPr>
          <w:b/>
        </w:rPr>
        <w:t xml:space="preserve">Asiakirjan tunniste: wsj1238-001</w:t>
      </w:r>
    </w:p>
    <w:p>
      <w:r>
        <w:t xml:space="preserve">WINSTON-SALEM, </w:t>
      </w:r>
      <w:r>
        <w:rPr>
          <w:color w:val="310106"/>
        </w:rPr>
        <w:t xml:space="preserve">NORTH CAROLINA </w:t>
      </w:r>
      <w:r>
        <w:t xml:space="preserve">- </w:t>
      </w:r>
      <w:r>
        <w:rPr>
          <w:color w:val="04640D"/>
        </w:rPr>
        <w:t xml:space="preserve">First Wachovia Corp. </w:t>
      </w:r>
      <w:r>
        <w:t xml:space="preserve">ilmoitti, että </w:t>
      </w:r>
      <w:r>
        <w:rPr>
          <w:color w:val="FEFB0A"/>
        </w:rPr>
        <w:t xml:space="preserve">John F. McNair III </w:t>
      </w:r>
      <w:r>
        <w:t xml:space="preserve">jää eläkkeelle </w:t>
      </w:r>
      <w:r>
        <w:rPr>
          <w:color w:val="FEB8C8"/>
        </w:rPr>
        <w:t xml:space="preserve">alueellisen pankkiiriliikkeen </w:t>
      </w:r>
      <w:r>
        <w:rPr>
          <w:color w:val="FB5514"/>
        </w:rPr>
        <w:t xml:space="preserve">tytäryhtiöiden </w:t>
      </w:r>
      <w:r>
        <w:rPr>
          <w:color w:val="00587F"/>
        </w:rPr>
        <w:t xml:space="preserve">Wachovia Corp. </w:t>
      </w:r>
      <w:r>
        <w:rPr>
          <w:color w:val="E115C0"/>
        </w:rPr>
        <w:t xml:space="preserve">ja </w:t>
      </w:r>
      <w:r>
        <w:rPr>
          <w:color w:val="0BC582"/>
        </w:rPr>
        <w:t xml:space="preserve">Wachovia Bank &amp; Trust Co. </w:t>
      </w:r>
      <w:r>
        <w:t xml:space="preserve">toimitusjohtajana 31. joulukuuta alkaen</w:t>
      </w:r>
      <w:r>
        <w:t xml:space="preserve">. </w:t>
      </w:r>
      <w:r>
        <w:rPr>
          <w:color w:val="FEFB0A"/>
        </w:rPr>
        <w:t xml:space="preserve">McNairin, joka </w:t>
      </w:r>
      <w:r>
        <w:rPr>
          <w:color w:val="9E8317"/>
        </w:rPr>
        <w:t xml:space="preserve">on </w:t>
      </w:r>
      <w:r>
        <w:rPr>
          <w:color w:val="FEFB0A"/>
        </w:rPr>
        <w:t xml:space="preserve">62-vuotias, </w:t>
      </w:r>
      <w:r>
        <w:t xml:space="preserve">korvaa </w:t>
      </w:r>
      <w:r>
        <w:rPr>
          <w:color w:val="01190F"/>
        </w:rPr>
        <w:t xml:space="preserve">L.M. "Bud" Baker Jr., joka </w:t>
      </w:r>
      <w:r>
        <w:rPr>
          <w:color w:val="847D81"/>
        </w:rPr>
        <w:t xml:space="preserve">on 47-vuotias, </w:t>
      </w:r>
      <w:r>
        <w:rPr>
          <w:color w:val="58018B"/>
        </w:rPr>
        <w:t xml:space="preserve">emoyhtiön </w:t>
      </w:r>
      <w:r>
        <w:rPr>
          <w:color w:val="01190F"/>
        </w:rPr>
        <w:t xml:space="preserve">luotto- ja hallintojohtaja</w:t>
      </w:r>
      <w:r>
        <w:t xml:space="preserve">. </w:t>
      </w:r>
      <w:r>
        <w:rPr>
          <w:color w:val="01190F"/>
        </w:rPr>
        <w:t xml:space="preserve">Baker </w:t>
      </w:r>
      <w:r>
        <w:t xml:space="preserve">vapautuu </w:t>
      </w:r>
      <w:r>
        <w:t xml:space="preserve">nykyisistä tehtävistään, mutta </w:t>
      </w:r>
      <w:r>
        <w:rPr>
          <w:color w:val="01190F"/>
        </w:rPr>
        <w:t xml:space="preserve">hänen </w:t>
      </w:r>
      <w:r>
        <w:t xml:space="preserve">seuraajansa ei ole vielä nimetty. Lisäksi </w:t>
      </w:r>
      <w:r>
        <w:rPr>
          <w:color w:val="B70639"/>
        </w:rPr>
        <w:t xml:space="preserve">Thomasista tulee </w:t>
      </w:r>
      <w:r>
        <w:rPr>
          <w:color w:val="703B01"/>
        </w:rPr>
        <w:t xml:space="preserve">Wachovian </w:t>
      </w:r>
      <w:r>
        <w:rPr>
          <w:color w:val="F7F1DF"/>
        </w:rPr>
        <w:t xml:space="preserve">ja Wachovia Bank &amp; Trustin </w:t>
      </w:r>
      <w:r>
        <w:rPr>
          <w:color w:val="B70639"/>
        </w:rPr>
        <w:t xml:space="preserve">varapuheenjohtaja ja operatiivinen johtaja</w:t>
      </w:r>
      <w:r>
        <w:rPr>
          <w:color w:val="118B8A"/>
        </w:rPr>
        <w:t xml:space="preserve">. </w:t>
      </w:r>
      <w:r>
        <w:rPr>
          <w:color w:val="118B8A"/>
        </w:rPr>
        <w:t xml:space="preserve">Bennett, joka </w:t>
      </w:r>
      <w:r>
        <w:rPr>
          <w:color w:val="4AFEFA"/>
        </w:rPr>
        <w:t xml:space="preserve">on </w:t>
      </w:r>
      <w:r>
        <w:rPr>
          <w:color w:val="118B8A"/>
        </w:rPr>
        <w:t xml:space="preserve">52-vuotias</w:t>
      </w:r>
      <w:r>
        <w:t xml:space="preserve">, </w:t>
      </w:r>
      <w:r>
        <w:rPr>
          <w:color w:val="B70639"/>
        </w:rPr>
        <w:t xml:space="preserve">täyttää </w:t>
      </w:r>
      <w:r>
        <w:rPr>
          <w:color w:val="FCB164"/>
        </w:rPr>
        <w:t xml:space="preserve">huhtikuussa eläkkeelle jääneen </w:t>
      </w:r>
      <w:r>
        <w:rPr>
          <w:color w:val="FCB164"/>
        </w:rPr>
        <w:t xml:space="preserve">Hans W. Wandersin jättämän </w:t>
      </w:r>
      <w:r>
        <w:t xml:space="preserve">paikan</w:t>
      </w:r>
      <w:r>
        <w:t xml:space="preserve">. </w:t>
      </w:r>
      <w:r>
        <w:rPr>
          <w:color w:val="000D2C"/>
        </w:rPr>
        <w:t xml:space="preserve">Bennett </w:t>
      </w:r>
      <w:r>
        <w:t xml:space="preserve">jatkaa </w:t>
      </w:r>
      <w:r>
        <w:rPr>
          <w:color w:val="310106"/>
        </w:rPr>
        <w:t xml:space="preserve">Pohjois-Carolinassa</w:t>
      </w:r>
      <w:r>
        <w:t xml:space="preserve"> sijaitsevan pankin toimintaa johtavana toimitusjohtajana</w:t>
      </w:r>
      <w:r>
        <w:t xml:space="preserve">. </w:t>
      </w:r>
      <w:r>
        <w:rPr>
          <w:color w:val="53495F"/>
        </w:rPr>
        <w:t xml:space="preserve">Baker </w:t>
      </w:r>
      <w:r>
        <w:rPr>
          <w:color w:val="F95475"/>
        </w:rPr>
        <w:t xml:space="preserve">ja </w:t>
      </w:r>
      <w:r>
        <w:rPr>
          <w:color w:val="61FC03"/>
        </w:rPr>
        <w:t xml:space="preserve">Bennett </w:t>
      </w:r>
      <w:r>
        <w:t xml:space="preserve">valittiin </w:t>
      </w:r>
      <w:r>
        <w:rPr>
          <w:color w:val="5D9608"/>
        </w:rPr>
        <w:t xml:space="preserve">Wachovian </w:t>
      </w:r>
      <w:r>
        <w:rPr>
          <w:color w:val="E115C0"/>
        </w:rPr>
        <w:t xml:space="preserve">ja Wachovia Bank &amp; Trustin </w:t>
      </w:r>
      <w:r>
        <w:t xml:space="preserve">johtajiksi, </w:t>
      </w:r>
      <w:r>
        <w:t xml:space="preserve">ja he täyttivät avoimet paikat molemmissa hallituksissa.</w:t>
      </w:r>
    </w:p>
    <w:p>
      <w:r>
        <w:rPr>
          <w:b/>
        </w:rPr>
        <w:t xml:space="preserve">Asiakirjan numero 941</w:t>
      </w:r>
    </w:p>
    <w:p>
      <w:r>
        <w:rPr>
          <w:b/>
        </w:rPr>
        <w:t xml:space="preserve">Asiakirjan tunniste: wsj1239-001</w:t>
      </w:r>
    </w:p>
    <w:p>
      <w:r>
        <w:rPr>
          <w:color w:val="310106"/>
        </w:rPr>
        <w:t xml:space="preserve">Kanadan vähittäismyynti kasvoi elokuussa </w:t>
      </w:r>
      <w:r>
        <w:rPr>
          <w:color w:val="310106"/>
        </w:rPr>
        <w:t xml:space="preserve">0,2 prosenttia </w:t>
      </w:r>
      <w:r>
        <w:rPr>
          <w:color w:val="04640D"/>
        </w:rPr>
        <w:t xml:space="preserve">heinäkuusta</w:t>
      </w:r>
      <w:r>
        <w:t xml:space="preserve">, kertoo </w:t>
      </w:r>
      <w:r>
        <w:rPr>
          <w:color w:val="FEFB0A"/>
        </w:rPr>
        <w:t xml:space="preserve">liittovaltion tilastokeskus Statistics Canada</w:t>
      </w:r>
      <w:r>
        <w:t xml:space="preserve">. </w:t>
      </w:r>
      <w:r>
        <w:rPr>
          <w:color w:val="310106"/>
        </w:rPr>
        <w:t xml:space="preserve">Elokuun nousua </w:t>
      </w:r>
      <w:r>
        <w:t xml:space="preserve">seurasi </w:t>
      </w:r>
      <w:r>
        <w:rPr>
          <w:color w:val="FB5514"/>
        </w:rPr>
        <w:t xml:space="preserve">heinäkuun </w:t>
      </w:r>
      <w:r>
        <w:t xml:space="preserve">0,3 prosentin lasku</w:t>
      </w:r>
      <w:r>
        <w:t xml:space="preserve">. </w:t>
      </w:r>
      <w:r>
        <w:t xml:space="preserve">Neljän viime kuukauden aikana vähittäismyynti on pysynyt yleisesti ottaen heikkona ja vahvistunut keskimäärin 0,2 prosenttia kuukaudessa, </w:t>
      </w:r>
      <w:r>
        <w:rPr>
          <w:color w:val="FEFB0A"/>
        </w:rPr>
        <w:t xml:space="preserve">virasto </w:t>
      </w:r>
      <w:r>
        <w:t xml:space="preserve">kertoi</w:t>
      </w:r>
      <w:r>
        <w:t xml:space="preserve">.</w:t>
      </w:r>
    </w:p>
    <w:p>
      <w:r>
        <w:rPr>
          <w:b/>
        </w:rPr>
        <w:t xml:space="preserve">Asiakirjan numero 942</w:t>
      </w:r>
    </w:p>
    <w:p>
      <w:r>
        <w:rPr>
          <w:b/>
        </w:rPr>
        <w:t xml:space="preserve">Asiakirjan tunniste: wsj1240-001</w:t>
      </w:r>
    </w:p>
    <w:p>
      <w:r>
        <w:t xml:space="preserve">Raakateräksen tuotanto terästehtailla koko maassa </w:t>
      </w:r>
      <w:r>
        <w:t xml:space="preserve">laski </w:t>
      </w:r>
      <w:r>
        <w:rPr>
          <w:color w:val="310106"/>
        </w:rPr>
        <w:t xml:space="preserve">viime viikolla </w:t>
      </w:r>
      <w:r>
        <w:t xml:space="preserve">0,7 prosenttia </w:t>
      </w:r>
      <w:r>
        <w:t xml:space="preserve">1 816 000 tonniin </w:t>
      </w:r>
      <w:r>
        <w:rPr>
          <w:color w:val="04640D"/>
        </w:rPr>
        <w:t xml:space="preserve">edellisviikon </w:t>
      </w:r>
      <w:r>
        <w:t xml:space="preserve">1 828 000 tonnista</w:t>
      </w:r>
      <w:r>
        <w:t xml:space="preserve">, kertoi </w:t>
      </w:r>
      <w:r>
        <w:rPr>
          <w:color w:val="FEFB0A"/>
        </w:rPr>
        <w:t xml:space="preserve">American Iron and Steel Institute</w:t>
      </w:r>
      <w:r>
        <w:t xml:space="preserve">. </w:t>
      </w:r>
      <w:r>
        <w:rPr>
          <w:color w:val="310106"/>
        </w:rPr>
        <w:t xml:space="preserve">Viime viikolla </w:t>
      </w:r>
      <w:r>
        <w:t xml:space="preserve">tuotanto laski 1,7 prosenttia vuoden takaisesta 1 848 000 tonnista. </w:t>
      </w:r>
      <w:r>
        <w:rPr>
          <w:color w:val="FB5514"/>
        </w:rPr>
        <w:t xml:space="preserve">Teollisuus </w:t>
      </w:r>
      <w:r>
        <w:t xml:space="preserve">käytti </w:t>
      </w:r>
      <w:r>
        <w:rPr>
          <w:color w:val="310106"/>
        </w:rPr>
        <w:t xml:space="preserve">viime viik</w:t>
      </w:r>
      <w:r>
        <w:t xml:space="preserve">olla </w:t>
      </w:r>
      <w:r>
        <w:t xml:space="preserve">81,6 prosenttia </w:t>
      </w:r>
      <w:r>
        <w:t xml:space="preserve">kapasiteetistaan, kun se </w:t>
      </w:r>
      <w:r>
        <w:rPr>
          <w:color w:val="04640D"/>
        </w:rPr>
        <w:t xml:space="preserve">edellisviikolla oli </w:t>
      </w:r>
      <w:r>
        <w:t xml:space="preserve">82,2 prosenttia </w:t>
      </w:r>
      <w:r>
        <w:t xml:space="preserve">ja vuosi sitten 86,2 prosenttia. </w:t>
      </w:r>
      <w:r>
        <w:rPr>
          <w:color w:val="FEFB0A"/>
        </w:rPr>
        <w:t xml:space="preserve">American Iron and Steel Institute </w:t>
      </w:r>
      <w:r>
        <w:t xml:space="preserve">sanoi: Kapasiteetin käyttöaste on </w:t>
      </w:r>
      <w:r>
        <w:rPr>
          <w:color w:val="E115C0"/>
        </w:rPr>
        <w:t xml:space="preserve">laskelma, </w:t>
      </w:r>
      <w:r>
        <w:rPr>
          <w:color w:val="00587F"/>
        </w:rPr>
        <w:t xml:space="preserve">joka </w:t>
      </w:r>
      <w:r>
        <w:rPr>
          <w:color w:val="E115C0"/>
        </w:rPr>
        <w:t xml:space="preserve">osoittaa, kuinka suuri prosenttiosuus teollisuuden tuotantokapasiteetista on käytössä tietyllä viikolla</w:t>
      </w:r>
      <w:r>
        <w:t xml:space="preserve">.</w:t>
      </w:r>
    </w:p>
    <w:p>
      <w:r>
        <w:rPr>
          <w:b/>
        </w:rPr>
        <w:t xml:space="preserve">Asiakirjan numero 943</w:t>
      </w:r>
    </w:p>
    <w:p>
      <w:r>
        <w:rPr>
          <w:b/>
        </w:rPr>
        <w:t xml:space="preserve">Asiakirjan tunniste: wsj1241-001</w:t>
      </w:r>
    </w:p>
    <w:p>
      <w:r>
        <w:t xml:space="preserve">Tullihallinnon mukaan </w:t>
      </w:r>
      <w:r>
        <w:rPr>
          <w:color w:val="310106"/>
        </w:rPr>
        <w:t xml:space="preserve">Etelä-Korean </w:t>
      </w:r>
      <w:r>
        <w:t xml:space="preserve">kauppataseen ylijäämät </w:t>
      </w:r>
      <w:r>
        <w:rPr>
          <w:color w:val="FEFB0A"/>
        </w:rPr>
        <w:t xml:space="preserve">Yhdysvaltojen </w:t>
      </w:r>
      <w:r>
        <w:rPr>
          <w:color w:val="310106"/>
        </w:rPr>
        <w:t xml:space="preserve">ja </w:t>
      </w:r>
      <w:r>
        <w:rPr>
          <w:color w:val="FB5514"/>
        </w:rPr>
        <w:t xml:space="preserve">Euroopan </w:t>
      </w:r>
      <w:r>
        <w:rPr>
          <w:color w:val="04640D"/>
        </w:rPr>
        <w:t xml:space="preserve">kanssa </w:t>
      </w:r>
      <w:r>
        <w:t xml:space="preserve">romahtivat </w:t>
      </w:r>
      <w:r>
        <w:t xml:space="preserve">tammi-syyskuun välisenä aikana viennin vähentyessä ja tuonnin kasvaessa </w:t>
      </w:r>
      <w:r>
        <w:rPr>
          <w:color w:val="E115C0"/>
        </w:rPr>
        <w:t xml:space="preserve">viime vuodesta. </w:t>
      </w:r>
      <w:r>
        <w:rPr>
          <w:color w:val="310106"/>
        </w:rPr>
        <w:t xml:space="preserve">Maan </w:t>
      </w:r>
      <w:r>
        <w:t xml:space="preserve">virkamiesten </w:t>
      </w:r>
      <w:r>
        <w:t xml:space="preserve">mukaan </w:t>
      </w:r>
      <w:r>
        <w:rPr>
          <w:color w:val="310106"/>
        </w:rPr>
        <w:t xml:space="preserve">Etelä-Korean </w:t>
      </w:r>
      <w:r>
        <w:t xml:space="preserve">kauppataseen ylijäämä </w:t>
      </w:r>
      <w:r>
        <w:rPr>
          <w:color w:val="FEFB0A"/>
        </w:rPr>
        <w:t xml:space="preserve">Yhdysvaltojen kanssa </w:t>
      </w:r>
      <w:r>
        <w:t xml:space="preserve">oli </w:t>
      </w:r>
      <w:r>
        <w:rPr>
          <w:color w:val="0BC582"/>
        </w:rPr>
        <w:t xml:space="preserve">3,49 miljardia </w:t>
      </w:r>
      <w:r>
        <w:rPr>
          <w:color w:val="0BC582"/>
        </w:rPr>
        <w:t xml:space="preserve">dollaria </w:t>
      </w:r>
      <w:r>
        <w:rPr>
          <w:color w:val="00587F"/>
        </w:rPr>
        <w:t xml:space="preserve">tämän vuoden yhdeksän ensimmäisen kuukauden aikana</w:t>
      </w:r>
      <w:r>
        <w:t xml:space="preserve">, </w:t>
      </w:r>
      <w:r>
        <w:rPr>
          <w:color w:val="0BC582"/>
        </w:rPr>
        <w:t xml:space="preserve">mikä on </w:t>
      </w:r>
      <w:r>
        <w:t xml:space="preserve">43 prosenttia vähemmän kuin </w:t>
      </w:r>
      <w:r>
        <w:rPr>
          <w:color w:val="E115C0"/>
        </w:rPr>
        <w:t xml:space="preserve">viime vuoden </w:t>
      </w:r>
      <w:r>
        <w:t xml:space="preserve">vastaavana aikana. </w:t>
      </w:r>
      <w:r>
        <w:rPr>
          <w:color w:val="310106"/>
        </w:rPr>
        <w:t xml:space="preserve">Etelä-Korean </w:t>
      </w:r>
      <w:r>
        <w:t xml:space="preserve">vienti </w:t>
      </w:r>
      <w:r>
        <w:rPr>
          <w:color w:val="FEB8C8"/>
        </w:rPr>
        <w:t xml:space="preserve">Yhdysvaltoihin </w:t>
      </w:r>
      <w:r>
        <w:t xml:space="preserve">laski </w:t>
      </w:r>
      <w:r>
        <w:t xml:space="preserve">1,6 prosenttia vuodentakaisesta 15,06 miljardiin dollariin, kun taas tuonti </w:t>
      </w:r>
      <w:r>
        <w:rPr>
          <w:color w:val="FEB8C8"/>
        </w:rPr>
        <w:t xml:space="preserve">Yhdysvalloista </w:t>
      </w:r>
      <w:r>
        <w:t xml:space="preserve">kasvoi 26 prosenttia 11,56 miljardiin dollariin. Kauppataseen ylijäämä </w:t>
      </w:r>
      <w:r>
        <w:rPr>
          <w:color w:val="9E8317"/>
        </w:rPr>
        <w:t xml:space="preserve">Euroopan kanssa </w:t>
      </w:r>
      <w:r>
        <w:t xml:space="preserve">pysähtyi </w:t>
      </w:r>
      <w:r>
        <w:rPr>
          <w:color w:val="01190F"/>
        </w:rPr>
        <w:t xml:space="preserve">414 miljoonaan dollariin</w:t>
      </w:r>
      <w:r>
        <w:t xml:space="preserve">, mikä on </w:t>
      </w:r>
      <w:r>
        <w:t xml:space="preserve">57 prosenttia </w:t>
      </w:r>
      <w:r>
        <w:t xml:space="preserve">vähemmän </w:t>
      </w:r>
      <w:r>
        <w:rPr>
          <w:color w:val="E115C0"/>
        </w:rPr>
        <w:t xml:space="preserve">kuin vuosi sitten</w:t>
      </w:r>
      <w:r>
        <w:t xml:space="preserve">. </w:t>
      </w:r>
      <w:r>
        <w:rPr>
          <w:color w:val="310106"/>
        </w:rPr>
        <w:t xml:space="preserve">Maan </w:t>
      </w:r>
      <w:r>
        <w:t xml:space="preserve">virkamiesten </w:t>
      </w:r>
      <w:r>
        <w:t xml:space="preserve">mukaan </w:t>
      </w:r>
      <w:r>
        <w:rPr>
          <w:color w:val="310106"/>
        </w:rPr>
        <w:t xml:space="preserve">Etelä-Korean </w:t>
      </w:r>
      <w:r>
        <w:t xml:space="preserve">vienti </w:t>
      </w:r>
      <w:r>
        <w:rPr>
          <w:color w:val="9E8317"/>
        </w:rPr>
        <w:t xml:space="preserve">Eurooppaan </w:t>
      </w:r>
      <w:r>
        <w:t xml:space="preserve">laski 5,3 prosenttia 3,02 miljardiin dollariin, kun taas </w:t>
      </w:r>
      <w:r>
        <w:rPr>
          <w:color w:val="9E8317"/>
        </w:rPr>
        <w:t xml:space="preserve">maan</w:t>
      </w:r>
      <w:r>
        <w:t xml:space="preserve"> tuonti </w:t>
      </w:r>
      <w:r>
        <w:t xml:space="preserve">kasvoi 17 prosenttia 2,61 miljardiin dollariin.</w:t>
      </w:r>
    </w:p>
    <w:p>
      <w:r>
        <w:rPr>
          <w:b/>
        </w:rPr>
        <w:t xml:space="preserve">Asiakirjan numero 944</w:t>
      </w:r>
    </w:p>
    <w:p>
      <w:r>
        <w:rPr>
          <w:b/>
        </w:rPr>
        <w:t xml:space="preserve">Asiakirjan tunniste: wsj1242-001</w:t>
      </w:r>
    </w:p>
    <w:p>
      <w:r>
        <w:rPr>
          <w:color w:val="310106"/>
        </w:rPr>
        <w:t xml:space="preserve">Bausch &amp; Lomb Inc. </w:t>
      </w:r>
      <w:r>
        <w:t xml:space="preserve">ilmoitti, että </w:t>
      </w:r>
      <w:r>
        <w:rPr>
          <w:color w:val="04640D"/>
        </w:rPr>
        <w:t xml:space="preserve">sen </w:t>
      </w:r>
      <w:r>
        <w:rPr>
          <w:color w:val="FEFB0A"/>
        </w:rPr>
        <w:t xml:space="preserve">lääkealan tytäryhtiö </w:t>
      </w:r>
      <w:r>
        <w:t xml:space="preserve">on sopinut toimittavansa kollageenisarveiskalvon suojuksia eläinlääketieteelliseen silmäleikkaukseen </w:t>
      </w:r>
      <w:r>
        <w:rPr>
          <w:color w:val="E115C0"/>
        </w:rPr>
        <w:t xml:space="preserve">International Minerals &amp; Chemical Corp:n </w:t>
      </w:r>
      <w:r>
        <w:rPr>
          <w:color w:val="FB5514"/>
        </w:rPr>
        <w:t xml:space="preserve">yksikölle</w:t>
      </w:r>
      <w:r>
        <w:t xml:space="preserve">. </w:t>
      </w:r>
      <w:r>
        <w:rPr>
          <w:color w:val="00587F"/>
        </w:rPr>
        <w:t xml:space="preserve">Sopimuksen </w:t>
      </w:r>
      <w:r>
        <w:t xml:space="preserve">ehtoja </w:t>
      </w:r>
      <w:r>
        <w:t xml:space="preserve">ei julkistettu. </w:t>
      </w:r>
      <w:r>
        <w:rPr>
          <w:color w:val="00587F"/>
        </w:rPr>
        <w:t xml:space="preserve">Sopimus </w:t>
      </w:r>
      <w:r>
        <w:t xml:space="preserve">on </w:t>
      </w:r>
      <w:r>
        <w:rPr>
          <w:color w:val="0BC582"/>
        </w:rPr>
        <w:t xml:space="preserve">ensimmäinen </w:t>
      </w:r>
      <w:r>
        <w:rPr>
          <w:color w:val="9E8317"/>
        </w:rPr>
        <w:t xml:space="preserve">kerta, </w:t>
      </w:r>
      <w:r>
        <w:rPr>
          <w:color w:val="0BC582"/>
        </w:rPr>
        <w:t xml:space="preserve">kun </w:t>
      </w:r>
      <w:r>
        <w:rPr>
          <w:color w:val="FEB8C8"/>
        </w:rPr>
        <w:t xml:space="preserve">Bausch &amp; Lomb </w:t>
      </w:r>
      <w:r>
        <w:rPr>
          <w:color w:val="0BC582"/>
        </w:rPr>
        <w:t xml:space="preserve">myy </w:t>
      </w:r>
      <w:r>
        <w:rPr>
          <w:color w:val="01190F"/>
        </w:rPr>
        <w:t xml:space="preserve">silmänhoitotuotteita eläinlääkinnälliseen käyttöön</w:t>
      </w:r>
      <w:r>
        <w:t xml:space="preserve">. </w:t>
      </w:r>
      <w:r>
        <w:rPr>
          <w:color w:val="847D81"/>
        </w:rPr>
        <w:t xml:space="preserve">Kollageenisilmänsuojus </w:t>
      </w:r>
      <w:r>
        <w:t xml:space="preserve">auttaa nopeuttamaan sarveiskalvon paranemista silmäleikkauksen jälkeen. Tuotteen jakelijana </w:t>
      </w:r>
      <w:r>
        <w:rPr>
          <w:color w:val="FB5514"/>
        </w:rPr>
        <w:t xml:space="preserve">toimii Pitman-Moore Inc, joka on </w:t>
      </w:r>
      <w:r>
        <w:rPr>
          <w:color w:val="E115C0"/>
        </w:rPr>
        <w:t xml:space="preserve">International Mineralsin </w:t>
      </w:r>
      <w:r>
        <w:rPr>
          <w:color w:val="FB5514"/>
        </w:rPr>
        <w:t xml:space="preserve">tytäryhtiö</w:t>
      </w:r>
      <w:r>
        <w:t xml:space="preserve">.</w:t>
      </w:r>
    </w:p>
    <w:p>
      <w:r>
        <w:rPr>
          <w:b/>
        </w:rPr>
        <w:t xml:space="preserve">Asiakirjan numero 945</w:t>
      </w:r>
    </w:p>
    <w:p>
      <w:r>
        <w:rPr>
          <w:b/>
        </w:rPr>
        <w:t xml:space="preserve">Asiakirjan tunniste: wsj1243-001</w:t>
      </w:r>
    </w:p>
    <w:p>
      <w:r>
        <w:rPr>
          <w:color w:val="310106"/>
        </w:rPr>
        <w:t xml:space="preserve">Ranskan teollisuustuotantoindeksi </w:t>
      </w:r>
      <w:r>
        <w:rPr>
          <w:color w:val="04640D"/>
        </w:rPr>
        <w:t xml:space="preserve">heinä- ja elokuussa on kasvanut </w:t>
      </w:r>
      <w:r>
        <w:rPr>
          <w:color w:val="04640D"/>
        </w:rPr>
        <w:t xml:space="preserve">1 % </w:t>
      </w:r>
      <w:r>
        <w:rPr>
          <w:color w:val="FEFB0A"/>
        </w:rPr>
        <w:t xml:space="preserve">kesäkuusta </w:t>
      </w:r>
      <w:r>
        <w:rPr>
          <w:color w:val="04640D"/>
        </w:rPr>
        <w:t xml:space="preserve">ja </w:t>
      </w:r>
      <w:r>
        <w:rPr>
          <w:color w:val="04640D"/>
        </w:rPr>
        <w:t xml:space="preserve">4,6 % </w:t>
      </w:r>
      <w:r>
        <w:rPr>
          <w:color w:val="FB5514"/>
        </w:rPr>
        <w:t xml:space="preserve">edellisvuodesta </w:t>
      </w:r>
      <w:r>
        <w:rPr>
          <w:color w:val="E115C0"/>
        </w:rPr>
        <w:t xml:space="preserve">kansallisen tilastokeskuksen </w:t>
      </w:r>
      <w:r>
        <w:rPr>
          <w:color w:val="04640D"/>
        </w:rPr>
        <w:t xml:space="preserve">kausitietojen mukaan</w:t>
      </w:r>
      <w:r>
        <w:t xml:space="preserve">. </w:t>
      </w:r>
      <w:r>
        <w:rPr>
          <w:color w:val="00587F"/>
        </w:rPr>
        <w:t xml:space="preserve">Hallituksen elin, </w:t>
      </w:r>
      <w:r>
        <w:rPr>
          <w:color w:val="0BC582"/>
        </w:rPr>
        <w:t xml:space="preserve">joka </w:t>
      </w:r>
      <w:r>
        <w:rPr>
          <w:color w:val="00587F"/>
        </w:rPr>
        <w:t xml:space="preserve">julkaisee tiedot yleensä kuukausittain, mutta </w:t>
      </w:r>
      <w:r>
        <w:rPr>
          <w:color w:val="00587F"/>
        </w:rPr>
        <w:t xml:space="preserve">yhdistää perinteisesti </w:t>
      </w:r>
      <w:r>
        <w:rPr>
          <w:color w:val="FEB8C8"/>
        </w:rPr>
        <w:t xml:space="preserve">kesälomien kahden kuukauden indeksin</w:t>
      </w:r>
      <w:r>
        <w:t xml:space="preserve">, totesi, </w:t>
      </w:r>
      <w:r>
        <w:rPr>
          <w:color w:val="04640D"/>
        </w:rPr>
        <w:t xml:space="preserve">että parannusta </w:t>
      </w:r>
      <w:r>
        <w:t xml:space="preserve">hallitsi </w:t>
      </w:r>
      <w:r>
        <w:rPr>
          <w:color w:val="9E8317"/>
        </w:rPr>
        <w:t xml:space="preserve">kulutustavaroiden tuotanto, </w:t>
      </w:r>
      <w:r>
        <w:rPr>
          <w:color w:val="01190F"/>
        </w:rPr>
        <w:t xml:space="preserve">joka </w:t>
      </w:r>
      <w:r>
        <w:rPr>
          <w:color w:val="9E8317"/>
        </w:rPr>
        <w:t xml:space="preserve">kasvoi 3,5 prosenttia </w:t>
      </w:r>
      <w:r>
        <w:rPr>
          <w:color w:val="847D81"/>
        </w:rPr>
        <w:t xml:space="preserve">kesäkuusta </w:t>
      </w:r>
      <w:r>
        <w:rPr>
          <w:color w:val="9E8317"/>
        </w:rPr>
        <w:t xml:space="preserve">ja </w:t>
      </w:r>
      <w:r>
        <w:rPr>
          <w:color w:val="9E8317"/>
        </w:rPr>
        <w:t xml:space="preserve">7,2 prosenttia </w:t>
      </w:r>
      <w:r>
        <w:rPr>
          <w:color w:val="58018B"/>
        </w:rPr>
        <w:t xml:space="preserve">vuoden takaisesta</w:t>
      </w:r>
      <w:r>
        <w:t xml:space="preserve">. </w:t>
      </w:r>
      <w:r>
        <w:rPr>
          <w:color w:val="B70639"/>
        </w:rPr>
        <w:t xml:space="preserve">Puolivalmisteet </w:t>
      </w:r>
      <w:r>
        <w:t xml:space="preserve">olivat vahvassa asemassa 2 prosentin kuukausittaisella kasvulla ja 3 prosentin parannuksella vuoden takaisesta. Elintarviketuotanto vahvistui 1,7 prosenttia </w:t>
      </w:r>
      <w:r>
        <w:rPr>
          <w:color w:val="703B01"/>
        </w:rPr>
        <w:t xml:space="preserve">kesäkuusta </w:t>
      </w:r>
      <w:r>
        <w:t xml:space="preserve">ja 5,3 prosenttia </w:t>
      </w:r>
      <w:r>
        <w:rPr>
          <w:color w:val="F7F1DF"/>
        </w:rPr>
        <w:t xml:space="preserve">vuoden takaisesta</w:t>
      </w:r>
      <w:r>
        <w:t xml:space="preserve">. </w:t>
      </w:r>
      <w:r>
        <w:rPr>
          <w:color w:val="118B8A"/>
        </w:rPr>
        <w:t xml:space="preserve">Tuotantohyödykkeiden kokonaistuotanto </w:t>
      </w:r>
      <w:r>
        <w:t xml:space="preserve">kasvoi 0,9 % kuukausitasolla ja 2,7 % vuositasolla. Näitä parannuksia tasoitti osittain </w:t>
      </w:r>
      <w:r>
        <w:rPr>
          <w:color w:val="4AFEFA"/>
        </w:rPr>
        <w:t xml:space="preserve">autojen ja muiden kestokulutushyödykkeiden tuotannon lasku, </w:t>
      </w:r>
      <w:r>
        <w:rPr>
          <w:color w:val="FCB164"/>
        </w:rPr>
        <w:t xml:space="preserve">joka </w:t>
      </w:r>
      <w:r>
        <w:rPr>
          <w:color w:val="4AFEFA"/>
        </w:rPr>
        <w:t xml:space="preserve">laski 3,9 prosenttia </w:t>
      </w:r>
      <w:r>
        <w:rPr>
          <w:color w:val="796EE6"/>
        </w:rPr>
        <w:t xml:space="preserve">kesäkuun </w:t>
      </w:r>
      <w:r>
        <w:rPr>
          <w:color w:val="4AFEFA"/>
        </w:rPr>
        <w:t xml:space="preserve">korkeasta tasosta</w:t>
      </w:r>
      <w:r>
        <w:t xml:space="preserve">. </w:t>
      </w:r>
      <w:r>
        <w:t xml:space="preserve">Tämäkin ala oli kuitenkin vielä 8,8 prosenttia </w:t>
      </w:r>
      <w:r>
        <w:rPr>
          <w:color w:val="F7F1DF"/>
        </w:rPr>
        <w:t xml:space="preserve">viime vuoden </w:t>
      </w:r>
      <w:r>
        <w:t xml:space="preserve">tuotantotasoa suurempi</w:t>
      </w:r>
      <w:r>
        <w:t xml:space="preserve">.</w:t>
      </w:r>
    </w:p>
    <w:p>
      <w:r>
        <w:rPr>
          <w:b/>
        </w:rPr>
        <w:t xml:space="preserve">Asiakirjan numero 946</w:t>
      </w:r>
    </w:p>
    <w:p>
      <w:r>
        <w:rPr>
          <w:b/>
        </w:rPr>
        <w:t xml:space="preserve">Asiakirjan tunniste: wsj1244-001</w:t>
      </w:r>
    </w:p>
    <w:p>
      <w:r>
        <w:rPr>
          <w:color w:val="310106"/>
        </w:rPr>
        <w:t xml:space="preserve">International Minerals &amp; Chemical Corp. </w:t>
      </w:r>
      <w:r>
        <w:t xml:space="preserve">ilmoitti, että se on lopullisesti sopinut </w:t>
      </w:r>
      <w:r>
        <w:rPr>
          <w:color w:val="04640D"/>
        </w:rPr>
        <w:t xml:space="preserve">myyvänsä </w:t>
      </w:r>
      <w:r>
        <w:rPr>
          <w:color w:val="FB5514"/>
        </w:rPr>
        <w:t xml:space="preserve">kansainvälisen hajusteiden liiketoimintansa </w:t>
      </w:r>
      <w:r>
        <w:rPr>
          <w:color w:val="04640D"/>
        </w:rPr>
        <w:t xml:space="preserve">länsisaksalaiselle Bayer AG:lle</w:t>
      </w:r>
      <w:r>
        <w:t xml:space="preserve">. Ehtoja ei julkistettu. </w:t>
      </w:r>
      <w:r>
        <w:rPr>
          <w:color w:val="310106"/>
        </w:rPr>
        <w:t xml:space="preserve">Eläinten terveys- ja ravintotuotteiden valmistaja </w:t>
      </w:r>
      <w:r>
        <w:t xml:space="preserve">kertoi, että </w:t>
      </w:r>
      <w:r>
        <w:rPr>
          <w:color w:val="E115C0"/>
        </w:rPr>
        <w:t xml:space="preserve">sen Creations Aromatiques -toiminnot Port Valais'ssa, Sveitsissä, ja Woodsidessa, New Yorkissa, </w:t>
      </w:r>
      <w:r>
        <w:t xml:space="preserve">ovat </w:t>
      </w:r>
      <w:r>
        <w:rPr>
          <w:color w:val="00587F"/>
        </w:rPr>
        <w:t xml:space="preserve">sen </w:t>
      </w:r>
      <w:r>
        <w:rPr>
          <w:color w:val="0BC582"/>
        </w:rPr>
        <w:t xml:space="preserve">tytäryhtiön Mallinckrodt Inc:</w:t>
      </w:r>
      <w:r>
        <w:t xml:space="preserve">n osastoja</w:t>
      </w:r>
      <w:r>
        <w:t xml:space="preserve">, ja niiden myynti oli viime vuonna noin 30 miljoonaa dollaria. </w:t>
      </w:r>
      <w:r>
        <w:rPr>
          <w:color w:val="310106"/>
        </w:rPr>
        <w:t xml:space="preserve">International Mineralsin </w:t>
      </w:r>
      <w:r>
        <w:t xml:space="preserve">mukaan </w:t>
      </w:r>
      <w:r>
        <w:rPr>
          <w:color w:val="04640D"/>
        </w:rPr>
        <w:t xml:space="preserve">myynti </w:t>
      </w:r>
      <w:r>
        <w:t xml:space="preserve">antaa </w:t>
      </w:r>
      <w:r>
        <w:rPr>
          <w:color w:val="0BC582"/>
        </w:rPr>
        <w:t xml:space="preserve">Mallinckrodtille </w:t>
      </w:r>
      <w:r>
        <w:t xml:space="preserve">mahdollisuuden </w:t>
      </w:r>
      <w:r>
        <w:t xml:space="preserve">keskittää </w:t>
      </w:r>
      <w:r>
        <w:t xml:space="preserve">voimavaransa lääketieteellisten tuotteiden, erikoiskemikaalien ja aromien ydintoimintoihin.</w:t>
      </w:r>
    </w:p>
    <w:p>
      <w:r>
        <w:rPr>
          <w:b/>
        </w:rPr>
        <w:t xml:space="preserve">Asiakirjan numero 947</w:t>
      </w:r>
    </w:p>
    <w:p>
      <w:r>
        <w:rPr>
          <w:b/>
        </w:rPr>
        <w:t xml:space="preserve">Asiakirjan tunniste: wsj1245-001</w:t>
      </w:r>
    </w:p>
    <w:p>
      <w:r>
        <w:rPr>
          <w:color w:val="310106"/>
        </w:rPr>
        <w:t xml:space="preserve">Consumers Power Co. </w:t>
      </w:r>
      <w:r>
        <w:t xml:space="preserve">on jättänyt Michiganin julkisen palvelun komission kanssa </w:t>
      </w:r>
      <w:r>
        <w:rPr>
          <w:color w:val="04640D"/>
        </w:rPr>
        <w:t xml:space="preserve">Palisadesin ydinvoimalaitoksen </w:t>
      </w:r>
      <w:r>
        <w:t xml:space="preserve">sähkönostosopimuksen, joka liittyy </w:t>
      </w:r>
      <w:r>
        <w:rPr>
          <w:color w:val="04640D"/>
        </w:rPr>
        <w:t xml:space="preserve">laitoksen </w:t>
      </w:r>
      <w:r>
        <w:t xml:space="preserve">ehdotettuun uuteen omistusjärjestelyyn</w:t>
      </w:r>
      <w:r>
        <w:t xml:space="preserve">. </w:t>
      </w:r>
      <w:r>
        <w:rPr>
          <w:color w:val="FEFB0A"/>
        </w:rPr>
        <w:t xml:space="preserve">Consumers Power ja Bechtel Power Corp. </w:t>
      </w:r>
      <w:r>
        <w:t xml:space="preserve">ilmoittivat viime vuonna perustavansa </w:t>
      </w:r>
      <w:r>
        <w:t xml:space="preserve">yhteisyrityksen ostamaan </w:t>
      </w:r>
      <w:r>
        <w:rPr>
          <w:color w:val="04640D"/>
        </w:rPr>
        <w:t xml:space="preserve">voimalan, joka </w:t>
      </w:r>
      <w:r>
        <w:rPr>
          <w:color w:val="FB5514"/>
        </w:rPr>
        <w:t xml:space="preserve">on nyt </w:t>
      </w:r>
      <w:r>
        <w:rPr>
          <w:color w:val="04640D"/>
        </w:rPr>
        <w:t xml:space="preserve">kokonaan </w:t>
      </w:r>
      <w:r>
        <w:rPr>
          <w:color w:val="E115C0"/>
        </w:rPr>
        <w:t xml:space="preserve">energialaitoksen </w:t>
      </w:r>
      <w:r>
        <w:rPr>
          <w:color w:val="04640D"/>
        </w:rPr>
        <w:t xml:space="preserve">omistuksessa</w:t>
      </w:r>
      <w:r>
        <w:t xml:space="preserve">.</w:t>
      </w:r>
    </w:p>
    <w:p>
      <w:r>
        <w:rPr>
          <w:b/>
        </w:rPr>
        <w:t xml:space="preserve">Asiakirjan numero 948</w:t>
      </w:r>
    </w:p>
    <w:p>
      <w:r>
        <w:rPr>
          <w:b/>
        </w:rPr>
        <w:t xml:space="preserve">Asiakirjan tunniste: wsj1246-001</w:t>
      </w:r>
    </w:p>
    <w:p>
      <w:r>
        <w:rPr>
          <w:color w:val="310106"/>
        </w:rPr>
        <w:t xml:space="preserve">Kaksi japanilaista tiedemiestä </w:t>
      </w:r>
      <w:r>
        <w:t xml:space="preserve">sanoo </w:t>
      </w:r>
      <w:r>
        <w:rPr>
          <w:color w:val="04640D"/>
        </w:rPr>
        <w:t xml:space="preserve">löytäneensä </w:t>
      </w:r>
      <w:r>
        <w:rPr>
          <w:color w:val="FEFB0A"/>
        </w:rPr>
        <w:t xml:space="preserve">laboratoriokokeissa koeputkessa </w:t>
      </w:r>
      <w:r>
        <w:rPr>
          <w:color w:val="FEFB0A"/>
        </w:rPr>
        <w:t xml:space="preserve">vasta-aineen</w:t>
      </w:r>
      <w:r>
        <w:rPr>
          <w:color w:val="FB5514"/>
        </w:rPr>
        <w:t xml:space="preserve">, joka </w:t>
      </w:r>
      <w:r>
        <w:rPr>
          <w:color w:val="FEFB0A"/>
        </w:rPr>
        <w:t xml:space="preserve">tappaa aids-tartunnan saaneet solut mutta säilyttää terveet solut</w:t>
      </w:r>
      <w:r>
        <w:t xml:space="preserve">. </w:t>
      </w:r>
      <w:r>
        <w:t xml:space="preserve">Jos jatkokokeet onnistuvat, </w:t>
      </w:r>
      <w:r>
        <w:rPr>
          <w:color w:val="04640D"/>
        </w:rPr>
        <w:t xml:space="preserve">tämä työ olisi </w:t>
      </w:r>
      <w:r>
        <w:t xml:space="preserve">merkittävä edistysaskel hankitun immuunipuutosoireyhtymän tutkimuksessa. </w:t>
      </w:r>
      <w:r>
        <w:rPr>
          <w:color w:val="E115C0"/>
        </w:rPr>
        <w:t xml:space="preserve">AZT-lääkkeen, </w:t>
      </w:r>
      <w:r>
        <w:rPr>
          <w:color w:val="00587F"/>
        </w:rPr>
        <w:t xml:space="preserve">ainoan </w:t>
      </w:r>
      <w:r>
        <w:rPr>
          <w:color w:val="00587F"/>
        </w:rPr>
        <w:t xml:space="preserve">tällä hetkellä markkinoilla olevan lääkkeen, </w:t>
      </w:r>
      <w:r>
        <w:t xml:space="preserve">sanotaan auttavan pysäyttämään </w:t>
      </w:r>
      <w:r>
        <w:rPr>
          <w:color w:val="FEB8C8"/>
        </w:rPr>
        <w:t xml:space="preserve">aidsin </w:t>
      </w:r>
      <w:r>
        <w:t xml:space="preserve">leviämisen</w:t>
      </w:r>
      <w:r>
        <w:t xml:space="preserve">, mutta ei parantamaan </w:t>
      </w:r>
      <w:r>
        <w:rPr>
          <w:color w:val="FEB8C8"/>
        </w:rPr>
        <w:t xml:space="preserve">sitä</w:t>
      </w:r>
      <w:r>
        <w:t xml:space="preserve">. </w:t>
      </w:r>
      <w:r>
        <w:t xml:space="preserve">Useat analyytikot ja japanilaiset tiedemiehet, jotka tuntevat tutkimuksen, </w:t>
      </w:r>
      <w:r>
        <w:rPr>
          <w:color w:val="9E8317"/>
        </w:rPr>
        <w:t xml:space="preserve">joka </w:t>
      </w:r>
      <w:r>
        <w:rPr>
          <w:color w:val="04640D"/>
        </w:rPr>
        <w:t xml:space="preserve">esiteltiin eilen Nagoyassa järjestetyssä konferenssissa, </w:t>
      </w:r>
      <w:r>
        <w:t xml:space="preserve">epäilivät kuitenkin </w:t>
      </w:r>
      <w:r>
        <w:rPr>
          <w:color w:val="01190F"/>
        </w:rPr>
        <w:t xml:space="preserve">tulosten </w:t>
      </w:r>
      <w:r>
        <w:t xml:space="preserve">merkitystä. </w:t>
      </w:r>
      <w:r>
        <w:rPr>
          <w:color w:val="310106"/>
        </w:rPr>
        <w:t xml:space="preserve">Tutkijat itse </w:t>
      </w:r>
      <w:r>
        <w:t xml:space="preserve">myönsivät, että on vielä </w:t>
      </w:r>
      <w:r>
        <w:t xml:space="preserve">paljon työtä tehtävänä</w:t>
      </w:r>
      <w:r>
        <w:rPr>
          <w:color w:val="310106"/>
        </w:rPr>
        <w:t xml:space="preserve">, ennen kuin he voivat </w:t>
      </w:r>
      <w:r>
        <w:t xml:space="preserve">sanoa, voiko tuote todella parantaa ihmisiä. </w:t>
      </w:r>
      <w:r>
        <w:rPr>
          <w:color w:val="847D81"/>
        </w:rPr>
        <w:t xml:space="preserve">Tokion Metropolitan Institute of Medicine -instituutin tutkija Shin Yonehara </w:t>
      </w:r>
      <w:r>
        <w:t xml:space="preserve">kertoi, että </w:t>
      </w:r>
      <w:r>
        <w:rPr>
          <w:color w:val="B70639"/>
        </w:rPr>
        <w:t xml:space="preserve">hänen </w:t>
      </w:r>
      <w:r>
        <w:rPr>
          <w:color w:val="58018B"/>
        </w:rPr>
        <w:t xml:space="preserve">löytämänsä </w:t>
      </w:r>
      <w:r>
        <w:rPr>
          <w:color w:val="58018B"/>
        </w:rPr>
        <w:t xml:space="preserve">vasta-aine </w:t>
      </w:r>
      <w:r>
        <w:t xml:space="preserve">tunnistaa </w:t>
      </w:r>
      <w:r>
        <w:rPr>
          <w:color w:val="703B01"/>
        </w:rPr>
        <w:t xml:space="preserve">fas-antigeeniksi kutsutun antigeenin, </w:t>
      </w:r>
      <w:r>
        <w:rPr>
          <w:color w:val="F7F1DF"/>
        </w:rPr>
        <w:t xml:space="preserve">joka on </w:t>
      </w:r>
      <w:r>
        <w:rPr>
          <w:color w:val="703B01"/>
        </w:rPr>
        <w:t xml:space="preserve">ominaista </w:t>
      </w:r>
      <w:r>
        <w:rPr>
          <w:color w:val="118B8A"/>
        </w:rPr>
        <w:t xml:space="preserve">solulle, jota vastaan hyökätään</w:t>
      </w:r>
      <w:r>
        <w:t xml:space="preserve">. </w:t>
      </w:r>
      <w:r>
        <w:t xml:space="preserve">Tämän jälkeen vasta-aine </w:t>
      </w:r>
      <w:r>
        <w:t xml:space="preserve">tappaa </w:t>
      </w:r>
      <w:r>
        <w:rPr>
          <w:color w:val="4AFEFA"/>
        </w:rPr>
        <w:t xml:space="preserve">solun. </w:t>
      </w:r>
      <w:r>
        <w:rPr>
          <w:color w:val="FCB164"/>
        </w:rPr>
        <w:t xml:space="preserve">Tohtori Yonehara ja </w:t>
      </w:r>
      <w:r>
        <w:rPr>
          <w:color w:val="796EE6"/>
        </w:rPr>
        <w:t xml:space="preserve">hänen </w:t>
      </w:r>
      <w:r>
        <w:rPr>
          <w:color w:val="000D2C"/>
        </w:rPr>
        <w:t xml:space="preserve">kollegansa Nobuyuki Kobayashi </w:t>
      </w:r>
      <w:r>
        <w:rPr>
          <w:color w:val="53495F"/>
        </w:rPr>
        <w:t xml:space="preserve">Yamaguchin yliopistosta </w:t>
      </w:r>
      <w:r>
        <w:t xml:space="preserve">kertoivat </w:t>
      </w:r>
      <w:r>
        <w:t xml:space="preserve">kokeidensa osoittaneen, että </w:t>
      </w:r>
      <w:r>
        <w:rPr>
          <w:color w:val="F95475"/>
        </w:rPr>
        <w:t xml:space="preserve">vasta-aine </w:t>
      </w:r>
      <w:r>
        <w:t xml:space="preserve">tuhosi keskimäärin 60 prosenttia AIDS-tartunnan saaneista soluista kolmessa päivässä. Joissakin kokeissa se tappoi lähes kaikki tartunnan saaneet solut, </w:t>
      </w:r>
      <w:r>
        <w:rPr>
          <w:color w:val="310106"/>
        </w:rPr>
        <w:t xml:space="preserve">tutkijat </w:t>
      </w:r>
      <w:r>
        <w:t xml:space="preserve">kertoivat</w:t>
      </w:r>
      <w:r>
        <w:t xml:space="preserve">. Toisaalta alle 10 prosenttia terveistä soluista kuoli. </w:t>
      </w:r>
      <w:r>
        <w:rPr>
          <w:color w:val="310106"/>
        </w:rPr>
        <w:t xml:space="preserve">Tutkijat </w:t>
      </w:r>
      <w:r>
        <w:t xml:space="preserve">sanoivat, että heidän on vielä tehtävä lisää laboratoriokokeita ja eläinkokeita. </w:t>
      </w:r>
      <w:r>
        <w:rPr>
          <w:color w:val="310106"/>
        </w:rPr>
        <w:t xml:space="preserve">He </w:t>
      </w:r>
      <w:r>
        <w:t xml:space="preserve">toivovat voivansa </w:t>
      </w:r>
      <w:r>
        <w:t xml:space="preserve">tehdä </w:t>
      </w:r>
      <w:r>
        <w:t xml:space="preserve">testejä ihmispotilailla </w:t>
      </w:r>
      <w:r>
        <w:rPr>
          <w:color w:val="61FC03"/>
        </w:rPr>
        <w:t xml:space="preserve">Yhdysvalloissa </w:t>
      </w:r>
      <w:r>
        <w:t xml:space="preserve">ensi vuoden loppuun mennessä. </w:t>
      </w:r>
      <w:r>
        <w:t xml:space="preserve">Heidän mukaansa </w:t>
      </w:r>
      <w:r>
        <w:rPr>
          <w:color w:val="5D9608"/>
        </w:rPr>
        <w:t xml:space="preserve">Japanissa </w:t>
      </w:r>
      <w:r>
        <w:t xml:space="preserve">ei ole tarpeeksi aids-potilaita, jotta </w:t>
      </w:r>
      <w:r>
        <w:rPr>
          <w:color w:val="5D9608"/>
        </w:rPr>
        <w:t xml:space="preserve">siellä voitaisiin </w:t>
      </w:r>
      <w:r>
        <w:t xml:space="preserve">tehdä suuria kokeita. Ilmoitus sai paljon huomiota japanilaisissa tiedotusvälineissä ja jopa koukutti eilen joidenkin lääkeyhtiöiden osakkeita. </w:t>
      </w:r>
      <w:r>
        <w:rPr>
          <w:color w:val="DE98FD"/>
        </w:rPr>
        <w:t xml:space="preserve">Takashi Kitamura, Japanin kansallisen terveyslaitoksen biologian osaston johtaja ja aids-tutkimusta tekevän hallituksen keskuksen sihteeri, </w:t>
      </w:r>
      <w:r>
        <w:t xml:space="preserve">sanoi </w:t>
      </w:r>
      <w:r>
        <w:t xml:space="preserve">kuitenkin:</w:t>
      </w:r>
      <w:r>
        <w:t xml:space="preserve"> "En ole kovin optimistinen tämän lääkkeen tulevan käytön suhteen hoidossa." Hänen mukaansa </w:t>
      </w:r>
      <w:r>
        <w:rPr>
          <w:color w:val="98A088"/>
        </w:rPr>
        <w:t xml:space="preserve">osa tartunnan saaneista soluista </w:t>
      </w:r>
      <w:r>
        <w:t xml:space="preserve">ei välttämättä sisällä kyseistä antigeenia, joten ne eivät kuole, vaikka ne altistuisivat </w:t>
      </w:r>
      <w:r>
        <w:rPr>
          <w:color w:val="4F584E"/>
        </w:rPr>
        <w:t xml:space="preserve">vasta-aineelle</w:t>
      </w:r>
      <w:r>
        <w:t xml:space="preserve">. </w:t>
      </w:r>
      <w:r>
        <w:t xml:space="preserve">"</w:t>
      </w:r>
      <w:r>
        <w:rPr>
          <w:color w:val="01190F"/>
        </w:rPr>
        <w:t xml:space="preserve">Tulokset </w:t>
      </w:r>
      <w:r>
        <w:t xml:space="preserve">vaikuttavat liian hätäisiltä", sanoi Mitsuru Miyata, alan tärkeimmän uutiskirjeen Nikkei Biotechnology julkaisija </w:t>
      </w:r>
      <w:r>
        <w:rPr>
          <w:color w:val="5D9608"/>
        </w:rPr>
        <w:t xml:space="preserve">Japanissa</w:t>
      </w:r>
      <w:r>
        <w:t xml:space="preserve">. </w:t>
      </w:r>
      <w:r>
        <w:rPr>
          <w:color w:val="248AD0"/>
        </w:rPr>
        <w:t xml:space="preserve">Tohtori Kobayashi </w:t>
      </w:r>
      <w:r>
        <w:t xml:space="preserve">vastasi, että </w:t>
      </w:r>
      <w:r>
        <w:rPr>
          <w:color w:val="248AD0"/>
        </w:rPr>
        <w:t xml:space="preserve">hänen mielestään </w:t>
      </w:r>
      <w:r>
        <w:t xml:space="preserve">vasta-aine voisi mahdollisesti tappaa kaikki tartunnan saaneet solut. Hän </w:t>
      </w:r>
      <w:r>
        <w:rPr>
          <w:color w:val="847D81"/>
        </w:rPr>
        <w:t xml:space="preserve">ja tohtori Yonehara </w:t>
      </w:r>
      <w:r>
        <w:t xml:space="preserve">sanoivat kuitenkin, että on vielä </w:t>
      </w:r>
      <w:r>
        <w:rPr>
          <w:color w:val="5C5300"/>
        </w:rPr>
        <w:t xml:space="preserve">joitakin epävarmuustekijöitä, jotka </w:t>
      </w:r>
      <w:r>
        <w:rPr>
          <w:color w:val="5C5300"/>
        </w:rPr>
        <w:t xml:space="preserve">liittyvät </w:t>
      </w:r>
      <w:r>
        <w:rPr>
          <w:color w:val="9F6551"/>
        </w:rPr>
        <w:t xml:space="preserve">pääasiassa </w:t>
      </w:r>
      <w:r>
        <w:rPr>
          <w:color w:val="5C5300"/>
        </w:rPr>
        <w:t xml:space="preserve">mahdollisiin sivuvaikutuksiin</w:t>
      </w:r>
      <w:r>
        <w:t xml:space="preserve">. </w:t>
      </w:r>
      <w:r>
        <w:t xml:space="preserve">"</w:t>
      </w:r>
      <w:r>
        <w:t xml:space="preserve">Vasta-aineemme tappoi hyvin pieninä annoksina tartunnan saaneet solut, mutta se voi tappaa myös muita soluja", </w:t>
      </w:r>
      <w:r>
        <w:rPr>
          <w:color w:val="847D81"/>
        </w:rPr>
        <w:t xml:space="preserve">Yonehara </w:t>
      </w:r>
      <w:r>
        <w:t xml:space="preserve">sanoi</w:t>
      </w:r>
      <w:r>
        <w:t xml:space="preserve">. </w:t>
      </w:r>
      <w:r>
        <w:t xml:space="preserve">"Emme tiedä </w:t>
      </w:r>
      <w:r>
        <w:t xml:space="preserve">vasta-aineemme </w:t>
      </w:r>
      <w:r>
        <w:t xml:space="preserve">vaikutusta </w:t>
      </w:r>
      <w:r>
        <w:t xml:space="preserve">ihmiskehoon." </w:t>
      </w:r>
      <w:r>
        <w:t xml:space="preserve">Aidsia ei </w:t>
      </w:r>
      <w:r>
        <w:t xml:space="preserve">pidetä laajalle levinneenä ongelmana </w:t>
      </w:r>
      <w:r>
        <w:rPr>
          <w:color w:val="5D9608"/>
        </w:rPr>
        <w:t xml:space="preserve">Japanissa </w:t>
      </w:r>
      <w:r>
        <w:t xml:space="preserve">- hallitus listaa noin 1 000 tunnettua viruksen kantajaa - mutta </w:t>
      </w:r>
      <w:r>
        <w:rPr>
          <w:color w:val="BCFEC6"/>
        </w:rPr>
        <w:t xml:space="preserve">monet yritykset </w:t>
      </w:r>
      <w:r>
        <w:t xml:space="preserve">ovat viime vuosina investoineet merkittäviä resursseja tutkimukseen toivoen saavansa rahaa mahdollisesta hoidosta. </w:t>
      </w:r>
      <w:r>
        <w:rPr>
          <w:color w:val="DE98FD"/>
        </w:rPr>
        <w:t xml:space="preserve">Tohtori Kitamura </w:t>
      </w:r>
      <w:r>
        <w:t xml:space="preserve">kertoi, että </w:t>
      </w:r>
      <w:r>
        <w:rPr>
          <w:color w:val="5D9608"/>
        </w:rPr>
        <w:t xml:space="preserve">Japanissa on </w:t>
      </w:r>
      <w:r>
        <w:t xml:space="preserve">tällä hetkellä käynnissä </w:t>
      </w:r>
      <w:r>
        <w:t xml:space="preserve">noin 35 hanketta ja että japanilaiset tutkijat ovat viime vuonna tarjonneet </w:t>
      </w:r>
      <w:r>
        <w:rPr>
          <w:color w:val="2B1B04"/>
        </w:rPr>
        <w:t xml:space="preserve">kolmea mahdollista hoitoa yhdysvaltalaisille </w:t>
      </w:r>
      <w:r>
        <w:rPr>
          <w:color w:val="932C70"/>
        </w:rPr>
        <w:t xml:space="preserve">tutkijoille </w:t>
      </w:r>
      <w:r>
        <w:rPr>
          <w:color w:val="2B1B04"/>
        </w:rPr>
        <w:t xml:space="preserve">kliinistä testausta varten</w:t>
      </w:r>
      <w:r>
        <w:t xml:space="preserve">. </w:t>
      </w:r>
      <w:r>
        <w:t xml:space="preserve">Hän sanoi, että kun </w:t>
      </w:r>
      <w:r>
        <w:rPr>
          <w:color w:val="D4C67A"/>
        </w:rPr>
        <w:t xml:space="preserve">maiden </w:t>
      </w:r>
      <w:r>
        <w:rPr>
          <w:color w:val="B5AFC4"/>
        </w:rPr>
        <w:t xml:space="preserve">tutkijat </w:t>
      </w:r>
      <w:r>
        <w:t xml:space="preserve">tapaavat jälleen New Orleansissa tammikuussa, japanilaiset esittelevät </w:t>
      </w:r>
      <w:r>
        <w:rPr>
          <w:color w:val="AE7AA1"/>
        </w:rPr>
        <w:t xml:space="preserve">ainakin kolme uutta lääkettä ihmiskokeita varten</w:t>
      </w:r>
      <w:r>
        <w:t xml:space="preserve">. </w:t>
      </w:r>
      <w:r>
        <w:rPr>
          <w:color w:val="E115C0"/>
        </w:rPr>
        <w:t xml:space="preserve">AZT </w:t>
      </w:r>
      <w:r>
        <w:t xml:space="preserve">on ainoa maailmanlaajuisesti määrätty lääke, joka on hyväksytty taudin hoitoon. </w:t>
      </w:r>
      <w:r>
        <w:rPr>
          <w:color w:val="C2A393"/>
        </w:rPr>
        <w:t xml:space="preserve">Wellcome PLC, merkittävä brittiläinen lääkkeiden valmistaja</w:t>
      </w:r>
      <w:r>
        <w:t xml:space="preserve">, markkinoi </w:t>
      </w:r>
      <w:r>
        <w:rPr>
          <w:color w:val="E115C0"/>
        </w:rPr>
        <w:t xml:space="preserve">lääkettä </w:t>
      </w:r>
      <w:r>
        <w:t xml:space="preserve">nimellä Retrovir. </w:t>
      </w:r>
      <w:r>
        <w:rPr>
          <w:color w:val="6A3A35"/>
        </w:rPr>
        <w:t xml:space="preserve">Wellcomen </w:t>
      </w:r>
      <w:r>
        <w:rPr>
          <w:color w:val="0232FD"/>
        </w:rPr>
        <w:t xml:space="preserve">tiedottaja </w:t>
      </w:r>
      <w:r>
        <w:t xml:space="preserve">kieltäytyi kommentoimasta </w:t>
      </w:r>
      <w:r>
        <w:rPr>
          <w:color w:val="04640D"/>
        </w:rPr>
        <w:t xml:space="preserve">vasta-aineen löytymistä </w:t>
      </w:r>
      <w:r>
        <w:rPr>
          <w:color w:val="BA6801"/>
        </w:rPr>
        <w:t xml:space="preserve">Japanista. </w:t>
      </w:r>
      <w:r>
        <w:t xml:space="preserve">Lontoossa sijaitsevan Nikko Securities Co:n lääkealan analyytikko Andrew Porter sanoi kuitenkin, että jos </w:t>
      </w:r>
      <w:r>
        <w:rPr>
          <w:color w:val="168E5C"/>
        </w:rPr>
        <w:t xml:space="preserve">tuotteen </w:t>
      </w:r>
      <w:r>
        <w:t xml:space="preserve">kehittäminen onnistuisi, se olisi "mahdollinen uhka </w:t>
      </w:r>
      <w:r>
        <w:rPr>
          <w:color w:val="E115C0"/>
        </w:rPr>
        <w:t xml:space="preserve">Retrovirin </w:t>
      </w:r>
      <w:r>
        <w:t xml:space="preserve">pitkän aikavälin elinkelpoisuudelle"</w:t>
      </w:r>
      <w:r>
        <w:t xml:space="preserve">.</w:t>
      </w:r>
    </w:p>
    <w:p>
      <w:r>
        <w:rPr>
          <w:b/>
        </w:rPr>
        <w:t xml:space="preserve">Asiakirjan numero 949</w:t>
      </w:r>
    </w:p>
    <w:p>
      <w:r>
        <w:rPr>
          <w:b/>
        </w:rPr>
        <w:t xml:space="preserve">Asiakirjan tunniste: wsj1247-001</w:t>
      </w:r>
    </w:p>
    <w:p>
      <w:r>
        <w:t xml:space="preserve">Seuraavat liikkeeseenlaskut rekisteröitiin hiljattain SEC:ssä: American Exploration Co. tarjosi Smith Barney, Harris Upham &amp; Co. ja Shearson Lehman Hutton Inc. välityksellä viisi miljoonaa kantaosaketta. </w:t>
      </w:r>
      <w:r>
        <w:rPr>
          <w:color w:val="310106"/>
        </w:rPr>
        <w:t xml:space="preserve">Chemical Waste Management Inc</w:t>
      </w:r>
      <w:r>
        <w:t xml:space="preserve">. on ehdottanut </w:t>
      </w:r>
      <w:r>
        <w:rPr>
          <w:color w:val="04640D"/>
        </w:rPr>
        <w:t xml:space="preserve">8 500 000 kantaosakkeen </w:t>
      </w:r>
      <w:r>
        <w:t xml:space="preserve">maailmanlaajuista tarjousta, josta </w:t>
      </w:r>
      <w:r>
        <w:t xml:space="preserve">seitsemän miljoonaa </w:t>
      </w:r>
      <w:r>
        <w:rPr>
          <w:color w:val="04640D"/>
        </w:rPr>
        <w:t xml:space="preserve">osaketta </w:t>
      </w:r>
      <w:r>
        <w:t xml:space="preserve">tarjotaan Yhdysvalloissa ja 1 500 000 osaketta ulkomailla Merrill Lynch Capital Marketsin (kotimarkkinat) ja Kidder, Peabody &amp; Co:n (kansainväliset markkinat) kautta. Interlake Corp. on ehdottanut Goldman, Sachs &amp; Co:n välityksellä 200 miljoonan dollarin senior subordinated notes -lainausta. InterMedia Capital Corp, Robin Cable Systems L.P. ja Brenmor Cable Partners tarjoavat Drexel Burnham Lambert Inc:n välityksellä senior subordinated discount reset -lainoja. John Nuveen &amp; Co.:n Nuveen California Performance Plus Municipal Fund Inc:n ja Nuveen New York Performance Plus Municipal Fund Inc:n alustava tarjoaminen Alexin kautta. Brown &amp; Sons Inc. </w:t>
      </w:r>
      <w:r>
        <w:rPr>
          <w:color w:val="FEFB0A"/>
        </w:rPr>
        <w:t xml:space="preserve">KnowledgeWare Inc. on </w:t>
      </w:r>
      <w:r>
        <w:t xml:space="preserve">järjestänyt kolmen miljoonan kantaosakkeen alkuannin, jossa </w:t>
      </w:r>
      <w:r>
        <w:rPr>
          <w:color w:val="FEFB0A"/>
        </w:rPr>
        <w:t xml:space="preserve">yhtiö </w:t>
      </w:r>
      <w:r>
        <w:t xml:space="preserve">myy 165 773 osaketta </w:t>
      </w:r>
      <w:r>
        <w:t xml:space="preserve">ja osakkeenomistajat myyvät 134 264 osaketta Montgomery Securitiesin ja Donaldson, Lufkin &amp; Jenrette Securities Corp:n kautta. MGM Grand Inc. on ehdottanut kuuden miljoonan kantaosakkeen tarjoamista </w:t>
      </w:r>
      <w:r>
        <w:rPr>
          <w:color w:val="FB5514"/>
        </w:rPr>
        <w:t xml:space="preserve">Merrill Lynchin kautta</w:t>
      </w:r>
      <w:r>
        <w:t xml:space="preserve">. </w:t>
      </w:r>
      <w:r>
        <w:rPr>
          <w:color w:val="E115C0"/>
        </w:rPr>
        <w:t xml:space="preserve">Microlog Corp., joka tunnettiin aiemmin nimellä Old Dominion Systems Inc., </w:t>
      </w:r>
      <w:r>
        <w:t xml:space="preserve">on tarjonnut 1,2 miljoonaa kantaosaketta, joista miljoona myydään </w:t>
      </w:r>
      <w:r>
        <w:rPr>
          <w:color w:val="E115C0"/>
        </w:rPr>
        <w:t xml:space="preserve">yhtiön toimesta </w:t>
      </w:r>
      <w:r>
        <w:t xml:space="preserve">ja loput omistajien toimesta Hambrecht &amp; Quistin ja Johnston, Lemon &amp; Co:n kautta. Scott Paper Co:n tilapäisesti lykkäämä enintään 360 miljoonan dollarin velkapapereiden liikkeeseenlasku Goldman Sachsin, Salomon Brothers Inc:n ja Smith Barney, Harris Uphamin välityksellä. Sullivan Graphics Inc, 110 miljoonan dollarin senior subordinated notes -annissa </w:t>
      </w:r>
      <w:r>
        <w:rPr>
          <w:color w:val="FB5514"/>
        </w:rPr>
        <w:t xml:space="preserve">Merrill Lynchin kautta</w:t>
      </w:r>
      <w:r>
        <w:t xml:space="preserve">. </w:t>
      </w:r>
      <w:r>
        <w:rPr>
          <w:color w:val="00587F"/>
        </w:rPr>
        <w:t xml:space="preserve">Sun Sportswear Inc. </w:t>
      </w:r>
      <w:r>
        <w:t xml:space="preserve">1,7 miljoonan kantaosakkeen alkuanti, josta miljoona osaketta myy </w:t>
      </w:r>
      <w:r>
        <w:rPr>
          <w:color w:val="00587F"/>
        </w:rPr>
        <w:t xml:space="preserve">yhtiö </w:t>
      </w:r>
      <w:r>
        <w:t xml:space="preserve">ja loput osakkeenomistaja Salomon Brothers Inc:n ja Piper, Jaffray &amp; Hopwood Inc:n kautta. </w:t>
      </w:r>
      <w:r>
        <w:rPr>
          <w:color w:val="0BC582"/>
        </w:rPr>
        <w:t xml:space="preserve">Yes Clothing Co. </w:t>
      </w:r>
      <w:r>
        <w:t xml:space="preserve">on ehdottanut 776 470 kantaosakkeen alkuantia, josta 600 000 osaketta tarjoaa </w:t>
      </w:r>
      <w:r>
        <w:rPr>
          <w:color w:val="0BC582"/>
        </w:rPr>
        <w:t xml:space="preserve">yhtiö itse </w:t>
      </w:r>
      <w:r>
        <w:t xml:space="preserve">ja 176 470 </w:t>
      </w:r>
      <w:r>
        <w:t xml:space="preserve">osaketta </w:t>
      </w:r>
      <w:r>
        <w:t xml:space="preserve">osakkeenomistajille Seidler Amdec Securities Inc:n kautta.</w:t>
      </w:r>
    </w:p>
    <w:p>
      <w:r>
        <w:rPr>
          <w:b/>
        </w:rPr>
        <w:t xml:space="preserve">Asiakirjan numero 950</w:t>
      </w:r>
    </w:p>
    <w:p>
      <w:r>
        <w:rPr>
          <w:b/>
        </w:rPr>
        <w:t xml:space="preserve">Asiakirjan tunniste: wsj1248-001</w:t>
      </w:r>
    </w:p>
    <w:p>
      <w:r>
        <w:rPr>
          <w:color w:val="04640D"/>
        </w:rPr>
        <w:t xml:space="preserve">British Airways PLC:n </w:t>
      </w:r>
      <w:r>
        <w:rPr>
          <w:color w:val="310106"/>
        </w:rPr>
        <w:t xml:space="preserve">320 miljoonan punnan (508 miljoonan </w:t>
      </w:r>
      <w:r>
        <w:rPr>
          <w:color w:val="310106"/>
        </w:rPr>
        <w:t xml:space="preserve">dollarin) suuruinen </w:t>
      </w:r>
      <w:r>
        <w:rPr>
          <w:color w:val="310106"/>
        </w:rPr>
        <w:t xml:space="preserve">merkintäoikeusanti meni </w:t>
      </w:r>
      <w:r>
        <w:t xml:space="preserve">pahasti pieleen - viimeaikaisen markkinaturbulenssin ja </w:t>
      </w:r>
      <w:r>
        <w:rPr>
          <w:color w:val="E115C0"/>
        </w:rPr>
        <w:t xml:space="preserve">United Airlinesin </w:t>
      </w:r>
      <w:r>
        <w:rPr>
          <w:color w:val="FB5514"/>
        </w:rPr>
        <w:t xml:space="preserve">emoyhtiön UAL Corp:n </w:t>
      </w:r>
      <w:r>
        <w:rPr>
          <w:color w:val="FEFB0A"/>
        </w:rPr>
        <w:t xml:space="preserve">ostotarjouksen</w:t>
      </w:r>
      <w:r>
        <w:t xml:space="preserve"> epäonnistumisen seurauksena</w:t>
      </w:r>
      <w:r>
        <w:t xml:space="preserve">. </w:t>
      </w:r>
      <w:r>
        <w:rPr>
          <w:color w:val="00587F"/>
        </w:rPr>
        <w:t xml:space="preserve">Brittiläinen lentoyhtiö </w:t>
      </w:r>
      <w:r>
        <w:t xml:space="preserve">oli suunnitellut </w:t>
      </w:r>
      <w:r>
        <w:rPr>
          <w:color w:val="310106"/>
        </w:rPr>
        <w:t xml:space="preserve">liikkeeseenlaskua </w:t>
      </w:r>
      <w:r>
        <w:t xml:space="preserve">rahoittaakseen </w:t>
      </w:r>
      <w:r>
        <w:rPr>
          <w:color w:val="FEB8C8"/>
        </w:rPr>
        <w:t xml:space="preserve">750 miljoonalla </w:t>
      </w:r>
      <w:r>
        <w:rPr>
          <w:color w:val="FEB8C8"/>
        </w:rPr>
        <w:t xml:space="preserve">dollarilla </w:t>
      </w:r>
      <w:r>
        <w:rPr>
          <w:color w:val="0BC582"/>
        </w:rPr>
        <w:t xml:space="preserve">ostamansa </w:t>
      </w:r>
      <w:r>
        <w:rPr>
          <w:color w:val="FEB8C8"/>
        </w:rPr>
        <w:t xml:space="preserve">15 prosentin osuuden </w:t>
      </w:r>
      <w:r>
        <w:rPr>
          <w:color w:val="9E8317"/>
        </w:rPr>
        <w:t xml:space="preserve">UAL:stä</w:t>
      </w:r>
      <w:r>
        <w:t xml:space="preserve">. </w:t>
      </w:r>
      <w:r>
        <w:rPr>
          <w:color w:val="00587F"/>
        </w:rPr>
        <w:t xml:space="preserve">British Airways </w:t>
      </w:r>
      <w:r>
        <w:t xml:space="preserve">vetäytyi </w:t>
      </w:r>
      <w:r>
        <w:t xml:space="preserve">kuitenkin viime perjantaina </w:t>
      </w:r>
      <w:r>
        <w:rPr>
          <w:color w:val="847D81"/>
        </w:rPr>
        <w:t xml:space="preserve">UAL:n </w:t>
      </w:r>
      <w:r>
        <w:rPr>
          <w:color w:val="01190F"/>
        </w:rPr>
        <w:t xml:space="preserve">johdon ja </w:t>
      </w:r>
      <w:r>
        <w:t xml:space="preserve">työntekijöiden suunnitelmasta </w:t>
      </w:r>
      <w:r>
        <w:t xml:space="preserve">ostaa osakkeet takaisin, koska </w:t>
      </w:r>
      <w:r>
        <w:rPr>
          <w:color w:val="01190F"/>
        </w:rPr>
        <w:t xml:space="preserve">konserni ei </w:t>
      </w:r>
      <w:r>
        <w:t xml:space="preserve">saanut pankilta rahoitusta </w:t>
      </w:r>
      <w:r>
        <w:rPr>
          <w:color w:val="FEFB0A"/>
        </w:rPr>
        <w:t xml:space="preserve">6,79 miljardin dollarin yritysostolleen</w:t>
      </w:r>
      <w:r>
        <w:t xml:space="preserve">. </w:t>
      </w:r>
      <w:r>
        <w:rPr>
          <w:color w:val="00587F"/>
        </w:rPr>
        <w:t xml:space="preserve">British Airways </w:t>
      </w:r>
      <w:r>
        <w:t xml:space="preserve">ilmoitti, että </w:t>
      </w:r>
      <w:r>
        <w:rPr>
          <w:color w:val="00587F"/>
        </w:rPr>
        <w:t xml:space="preserve">sen </w:t>
      </w:r>
      <w:r>
        <w:t xml:space="preserve">osakkeenomistajat olivat hyväksyneet vain 6,3 prosenttia vaihtovelkakirjalainoista, mutta </w:t>
      </w:r>
      <w:r>
        <w:t xml:space="preserve">merkitsijät ottaisivat </w:t>
      </w:r>
      <w:r>
        <w:t xml:space="preserve">loput </w:t>
      </w:r>
      <w:r>
        <w:rPr>
          <w:color w:val="310106"/>
        </w:rPr>
        <w:t xml:space="preserve">liikkeeseenlaskusta vastaan.</w:t>
      </w:r>
      <w:r>
        <w:t xml:space="preserve"> Analyytikot sanoivat, että 6,3 prosentin taso on huonoin tulos, jonka yksikään merkittävä brittiläinen merkintäoikeusanti on saavuttanut sitten vuoden 1987 maailmanlaajuisen pörssiromahduksen. "</w:t>
      </w:r>
      <w:r>
        <w:t xml:space="preserve">Tämä on lähellä ennätysmerkintää", sanoi Bob Bucknell, lontoolaisen Smith New Court Securities -välitysyhtiön analyytikko. "Rahastonhoitajat eivät pidä </w:t>
      </w:r>
      <w:r>
        <w:rPr>
          <w:color w:val="B70639"/>
        </w:rPr>
        <w:t xml:space="preserve">merkintäoikeusanneista</w:t>
      </w:r>
      <w:r>
        <w:rPr>
          <w:color w:val="703B01"/>
        </w:rPr>
        <w:t xml:space="preserve">, joilla </w:t>
      </w:r>
      <w:r>
        <w:rPr>
          <w:color w:val="B70639"/>
        </w:rPr>
        <w:t xml:space="preserve">ei ole selkeää perustetta</w:t>
      </w:r>
      <w:r>
        <w:t xml:space="preserve">. </w:t>
      </w:r>
      <w:r>
        <w:t xml:space="preserve">Ilmeinen syy oli (</w:t>
      </w:r>
      <w:r>
        <w:rPr>
          <w:color w:val="00587F"/>
        </w:rPr>
        <w:t xml:space="preserve">British Airin</w:t>
      </w:r>
      <w:r>
        <w:t xml:space="preserve">) </w:t>
      </w:r>
      <w:r>
        <w:rPr>
          <w:color w:val="0BC582"/>
        </w:rPr>
        <w:t xml:space="preserve">ostaa </w:t>
      </w:r>
      <w:r>
        <w:rPr>
          <w:color w:val="FEB8C8"/>
        </w:rPr>
        <w:t xml:space="preserve">osakkuus </w:t>
      </w:r>
      <w:r>
        <w:rPr>
          <w:color w:val="F7F1DF"/>
        </w:rPr>
        <w:t xml:space="preserve">United Airlinesista.</w:t>
      </w:r>
      <w:r>
        <w:t xml:space="preserve">" </w:t>
      </w:r>
      <w:r>
        <w:rPr>
          <w:color w:val="4AFEFA"/>
        </w:rPr>
        <w:t xml:space="preserve">British Airin </w:t>
      </w:r>
      <w:r>
        <w:rPr>
          <w:color w:val="118B8A"/>
        </w:rPr>
        <w:t xml:space="preserve">hallituksen puheenjohtaja </w:t>
      </w:r>
      <w:r>
        <w:rPr>
          <w:color w:val="118B8A"/>
        </w:rPr>
        <w:t xml:space="preserve">Lord King </w:t>
      </w:r>
      <w:r>
        <w:t xml:space="preserve">sanoi lausunnossaan, </w:t>
      </w:r>
      <w:r>
        <w:t xml:space="preserve">että </w:t>
      </w:r>
      <w:r>
        <w:rPr>
          <w:color w:val="00587F"/>
        </w:rPr>
        <w:t xml:space="preserve">yhtiö </w:t>
      </w:r>
      <w:r>
        <w:t xml:space="preserve">oli "selvästi pettynyt siihen, että </w:t>
      </w:r>
      <w:r>
        <w:rPr>
          <w:color w:val="310106"/>
        </w:rPr>
        <w:t xml:space="preserve">liikkeeseenlaskua </w:t>
      </w:r>
      <w:r>
        <w:t xml:space="preserve">ei toteutettu, mutta kun otetaan huomioon osakemarkkinoiden epävakaus </w:t>
      </w:r>
      <w:r>
        <w:rPr>
          <w:color w:val="310106"/>
        </w:rPr>
        <w:t xml:space="preserve">liikkeeseenlaskun</w:t>
      </w:r>
      <w:r>
        <w:t xml:space="preserve"> jälkeen, olisi </w:t>
      </w:r>
      <w:r>
        <w:t xml:space="preserve">ollut kohtuutonta odottaa parempaa lopputulosta". Hämmennystä lukuun ottamatta </w:t>
      </w:r>
      <w:r>
        <w:rPr>
          <w:color w:val="00587F"/>
        </w:rPr>
        <w:t xml:space="preserve">British Air </w:t>
      </w:r>
      <w:r>
        <w:t xml:space="preserve">selvisi kuitenkin </w:t>
      </w:r>
      <w:r>
        <w:t xml:space="preserve">suhteellisen vahingoittumattomana </w:t>
      </w:r>
      <w:r>
        <w:rPr>
          <w:color w:val="310106"/>
        </w:rPr>
        <w:t xml:space="preserve">osakeannin </w:t>
      </w:r>
      <w:r>
        <w:t xml:space="preserve">laskusta. </w:t>
      </w:r>
      <w:r>
        <w:rPr>
          <w:color w:val="FCB164"/>
        </w:rPr>
        <w:t xml:space="preserve">Lazard Brothers &amp; Co:n johtamat</w:t>
      </w:r>
      <w:r>
        <w:t xml:space="preserve"> merkitsijät </w:t>
      </w:r>
      <w:r>
        <w:t xml:space="preserve">hyväksyvät loput </w:t>
      </w:r>
      <w:r>
        <w:rPr>
          <w:color w:val="04640D"/>
        </w:rPr>
        <w:t xml:space="preserve">lentoyhtiön </w:t>
      </w:r>
      <w:r>
        <w:rPr>
          <w:color w:val="310106"/>
        </w:rPr>
        <w:t xml:space="preserve">tarjouksesta, joka koskee </w:t>
      </w:r>
      <w:r>
        <w:rPr>
          <w:color w:val="310106"/>
        </w:rPr>
        <w:t xml:space="preserve">neljää vaihtovelkakirjalainaa </w:t>
      </w:r>
      <w:r>
        <w:t xml:space="preserve">yhdeksää kantaosaketta kohti. </w:t>
      </w:r>
      <w:r>
        <w:rPr>
          <w:color w:val="796EE6"/>
        </w:rPr>
        <w:t xml:space="preserve">Lazard </w:t>
      </w:r>
      <w:r>
        <w:rPr>
          <w:color w:val="000D2C"/>
        </w:rPr>
        <w:t xml:space="preserve">ja muut ensisijaiset merkitsijät </w:t>
      </w:r>
      <w:r>
        <w:t xml:space="preserve">ovat rajoittaneet tai poistaneet </w:t>
      </w:r>
      <w:r>
        <w:t xml:space="preserve">riskinsä merkitä </w:t>
      </w:r>
      <w:r>
        <w:rPr>
          <w:color w:val="310106"/>
        </w:rPr>
        <w:t xml:space="preserve">liikkeeseenlaskua </w:t>
      </w:r>
      <w:r>
        <w:t xml:space="preserve">edelleen </w:t>
      </w:r>
      <w:r>
        <w:t xml:space="preserve">brittiläisten institutionaalisten sijoittajien keskuudessa. "Arvopaperitappiot ovat" näille osittaisille merkitsijöille "hyvin pienet", totesi </w:t>
      </w:r>
      <w:r>
        <w:rPr>
          <w:color w:val="F95475"/>
        </w:rPr>
        <w:t xml:space="preserve">Lazardin </w:t>
      </w:r>
      <w:r>
        <w:rPr>
          <w:color w:val="53495F"/>
        </w:rPr>
        <w:t xml:space="preserve">toimitusjohtaja John Nelson</w:t>
      </w:r>
      <w:r>
        <w:t xml:space="preserve">. </w:t>
      </w:r>
      <w:r>
        <w:t xml:space="preserve">Hän lisäsi, että "useimmat laitokset </w:t>
      </w:r>
      <w:r>
        <w:t xml:space="preserve">eivät todennäköisesti myy </w:t>
      </w:r>
      <w:r>
        <w:rPr>
          <w:color w:val="310106"/>
        </w:rPr>
        <w:t xml:space="preserve">näitä joukkovelkakirjoja". </w:t>
      </w:r>
      <w:r>
        <w:t xml:space="preserve">Sen </w:t>
      </w:r>
      <w:r>
        <w:rPr>
          <w:color w:val="0BC582"/>
        </w:rPr>
        <w:t xml:space="preserve">sijaan, että </w:t>
      </w:r>
      <w:r>
        <w:rPr>
          <w:color w:val="00587F"/>
        </w:rPr>
        <w:t xml:space="preserve">brittiläinen lentoyhtiö </w:t>
      </w:r>
      <w:r>
        <w:rPr>
          <w:color w:val="0BC582"/>
        </w:rPr>
        <w:t xml:space="preserve">ostaisi </w:t>
      </w:r>
      <w:r>
        <w:rPr>
          <w:color w:val="FEB8C8"/>
        </w:rPr>
        <w:t xml:space="preserve">osuuden </w:t>
      </w:r>
      <w:r>
        <w:rPr>
          <w:color w:val="9E8317"/>
        </w:rPr>
        <w:t xml:space="preserve">UAL:stä, se </w:t>
      </w:r>
      <w:r>
        <w:t xml:space="preserve">voi vähentää </w:t>
      </w:r>
      <w:r>
        <w:t xml:space="preserve">korkeaa velkaantuneisuuttaan ja </w:t>
      </w:r>
      <w:r>
        <w:t xml:space="preserve">valmistautua ostotaisteluun. "Kassavirran näkökulmasta </w:t>
      </w:r>
      <w:r>
        <w:rPr>
          <w:color w:val="00587F"/>
        </w:rPr>
        <w:t xml:space="preserve">British Airways </w:t>
      </w:r>
      <w:r>
        <w:t xml:space="preserve">on </w:t>
      </w:r>
      <w:r>
        <w:t xml:space="preserve">paremmassa asemassa, jos se </w:t>
      </w:r>
      <w:r>
        <w:t xml:space="preserve">ei lähiaikoina tule </w:t>
      </w:r>
      <w:r>
        <w:rPr>
          <w:color w:val="61FC03"/>
        </w:rPr>
        <w:t xml:space="preserve">United Airlinesin </w:t>
      </w:r>
      <w:r>
        <w:t xml:space="preserve">jäseneksi", sanoi Andy Chambers, Lontoossa sijaitsevan Nomura Research Instituten analyytikko. Toinen brittiläinen analyytikko lisäsi: "</w:t>
      </w:r>
      <w:r>
        <w:t xml:space="preserve">He saavat vähän rahaa kassaan</w:t>
      </w:r>
      <w:r>
        <w:rPr>
          <w:color w:val="5D9608"/>
        </w:rPr>
        <w:t xml:space="preserve">, kun </w:t>
      </w:r>
      <w:r>
        <w:rPr>
          <w:color w:val="DE98FD"/>
        </w:rPr>
        <w:t xml:space="preserve">he </w:t>
      </w:r>
      <w:r>
        <w:rPr>
          <w:color w:val="5D9608"/>
        </w:rPr>
        <w:t xml:space="preserve">haluavat tehdä jotain.</w:t>
      </w:r>
      <w:r>
        <w:t xml:space="preserve">" </w:t>
      </w:r>
      <w:r>
        <w:rPr>
          <w:color w:val="00587F"/>
        </w:rPr>
        <w:t xml:space="preserve">British Air </w:t>
      </w:r>
      <w:r>
        <w:t xml:space="preserve">esimerkiksi neuvottelee edelleen </w:t>
      </w:r>
      <w:r>
        <w:rPr>
          <w:color w:val="98A088"/>
        </w:rPr>
        <w:t xml:space="preserve">KLM Royal Dutch Airlinesin kanssa </w:t>
      </w:r>
      <w:r>
        <w:t xml:space="preserve">siitä, että </w:t>
      </w:r>
      <w:r>
        <w:rPr>
          <w:color w:val="4F584E"/>
        </w:rPr>
        <w:t xml:space="preserve">molemmat osapuolet </w:t>
      </w:r>
      <w:r>
        <w:t xml:space="preserve">hankkisivat 20 prosentin osuuden Belgian kansallisen lentoyhtiön tytäryhtiöstä Sabena World Airlinesista. Lopullisen sopimuksen odotettiin syntyvän heinäkuun loppuun mennessä. Myös epäonnistuneella merkintäoikeusannilla odotetaan olevan vähäinen vaikutus </w:t>
      </w:r>
      <w:r>
        <w:rPr>
          <w:color w:val="00587F"/>
        </w:rPr>
        <w:t xml:space="preserve">British Airin </w:t>
      </w:r>
      <w:r>
        <w:t xml:space="preserve">osakkeisiin</w:t>
      </w:r>
      <w:r>
        <w:t xml:space="preserve">. </w:t>
      </w:r>
      <w:r>
        <w:rPr>
          <w:color w:val="00587F"/>
        </w:rPr>
        <w:t xml:space="preserve">Lentoyhtiön </w:t>
      </w:r>
      <w:r>
        <w:t xml:space="preserve">osakekurssi </w:t>
      </w:r>
      <w:r>
        <w:t xml:space="preserve">on ollut </w:t>
      </w:r>
      <w:r>
        <w:t xml:space="preserve">selvästi alle 210 pennin (3,33 dollaria) </w:t>
      </w:r>
      <w:r>
        <w:rPr>
          <w:color w:val="248AD0"/>
        </w:rPr>
        <w:t xml:space="preserve">sen jälkeen, kun </w:t>
      </w:r>
      <w:r>
        <w:rPr>
          <w:color w:val="9F6551"/>
        </w:rPr>
        <w:t xml:space="preserve">yhtiö </w:t>
      </w:r>
      <w:r>
        <w:rPr>
          <w:color w:val="248AD0"/>
        </w:rPr>
        <w:t xml:space="preserve">ilmoitti merkintäoikeusannista syyskuun lopussa.</w:t>
      </w:r>
      <w:r>
        <w:t xml:space="preserve"> Myöhäisessä kaupankäynnissä Lontoon pörssissä eilen osakkeet laskivat kolme penniä 194 penceen. Koska </w:t>
      </w:r>
      <w:r>
        <w:rPr>
          <w:color w:val="00587F"/>
        </w:rPr>
        <w:t xml:space="preserve">British Air </w:t>
      </w:r>
      <w:r>
        <w:t xml:space="preserve">laskee liikkeeseen vaihtovelkakirjalainoja eikä tavallisia osakkeita, </w:t>
      </w:r>
      <w:r>
        <w:rPr>
          <w:color w:val="BCFEC6"/>
        </w:rPr>
        <w:t xml:space="preserve">merkitsijöiden </w:t>
      </w:r>
      <w:r>
        <w:t xml:space="preserve">mahdollinen ylimerkintä ei suoraan vaikuta osakkeen hintaan sen jälkeen, kun se </w:t>
      </w:r>
      <w:r>
        <w:t xml:space="preserve">yrittää myydä </w:t>
      </w:r>
      <w:r>
        <w:rPr>
          <w:color w:val="310106"/>
        </w:rPr>
        <w:t xml:space="preserve">liikkeeseenlaskua </w:t>
      </w:r>
      <w:r>
        <w:t xml:space="preserve">avoimilla markkinoilla. </w:t>
      </w:r>
      <w:r>
        <w:rPr>
          <w:color w:val="2B1B04"/>
        </w:rPr>
        <w:t xml:space="preserve">British Airin </w:t>
      </w:r>
      <w:r>
        <w:rPr>
          <w:color w:val="932C70"/>
        </w:rPr>
        <w:t xml:space="preserve">vetäytymisellä </w:t>
      </w:r>
      <w:r>
        <w:rPr>
          <w:color w:val="B5AFC4"/>
        </w:rPr>
        <w:t xml:space="preserve">UAL:n </w:t>
      </w:r>
      <w:r>
        <w:rPr>
          <w:color w:val="932C70"/>
        </w:rPr>
        <w:t xml:space="preserve">ostotarjouksesta </w:t>
      </w:r>
      <w:r>
        <w:t xml:space="preserve">voi kuitenkin olla muita seurauksia. Eräät analyytikot arvelivat eilen, että </w:t>
      </w:r>
      <w:r>
        <w:rPr>
          <w:color w:val="932C70"/>
        </w:rPr>
        <w:t xml:space="preserve">siirto </w:t>
      </w:r>
      <w:r>
        <w:t xml:space="preserve">olisi aiheuttanut hallituksen </w:t>
      </w:r>
      <w:r>
        <w:rPr>
          <w:color w:val="D4C67A"/>
        </w:rPr>
        <w:t xml:space="preserve">erimielisyyden, joka </w:t>
      </w:r>
      <w:r>
        <w:rPr>
          <w:color w:val="AE7AA1"/>
        </w:rPr>
        <w:t xml:space="preserve">voisi johtaa </w:t>
      </w:r>
      <w:r>
        <w:rPr>
          <w:color w:val="0232FD"/>
        </w:rPr>
        <w:t xml:space="preserve">lentoyhtiön toimitusjohtajan </w:t>
      </w:r>
      <w:r>
        <w:rPr>
          <w:color w:val="C2A393"/>
        </w:rPr>
        <w:t xml:space="preserve">Sir Colin Marshallin </w:t>
      </w:r>
      <w:r>
        <w:rPr>
          <w:color w:val="D4C67A"/>
        </w:rPr>
        <w:t xml:space="preserve">eroon</w:t>
      </w:r>
      <w:r>
        <w:t xml:space="preserve">. </w:t>
      </w:r>
      <w:r>
        <w:t xml:space="preserve">"Tällaiset tiedot ovat järjettömiä", sanoi </w:t>
      </w:r>
      <w:r>
        <w:rPr>
          <w:color w:val="00587F"/>
        </w:rPr>
        <w:t xml:space="preserve">British Airin </w:t>
      </w:r>
      <w:r>
        <w:t xml:space="preserve">edustaja</w:t>
      </w:r>
      <w:r>
        <w:t xml:space="preserve">. "</w:t>
      </w:r>
      <w:r>
        <w:t xml:space="preserve">(</w:t>
      </w:r>
      <w:r>
        <w:rPr>
          <w:color w:val="118B8A"/>
        </w:rPr>
        <w:t xml:space="preserve">Puheenjohtaja) Lord King </w:t>
      </w:r>
      <w:r>
        <w:t xml:space="preserve">ja </w:t>
      </w:r>
      <w:r>
        <w:rPr>
          <w:color w:val="6A3A35"/>
        </w:rPr>
        <w:t xml:space="preserve">Sir Colin </w:t>
      </w:r>
      <w:r>
        <w:t xml:space="preserve">eivät ole eri mieltä mistään yhtiön politiikkaan liittyvästä näkökohdasta.</w:t>
      </w:r>
    </w:p>
    <w:p>
      <w:r>
        <w:rPr>
          <w:b/>
        </w:rPr>
        <w:t xml:space="preserve">Asiakirjan numero 951</w:t>
      </w:r>
    </w:p>
    <w:p>
      <w:r>
        <w:rPr>
          <w:b/>
        </w:rPr>
        <w:t xml:space="preserve">Asiakirjan tunniste: wsj1249-001</w:t>
      </w:r>
    </w:p>
    <w:p>
      <w:r>
        <w:t xml:space="preserve">Vähemmistöjen rekrytointi ei ole vielä vastannut </w:t>
      </w:r>
      <w:r>
        <w:rPr>
          <w:color w:val="04640D"/>
        </w:rPr>
        <w:t xml:space="preserve">Bushin </w:t>
      </w:r>
      <w:r>
        <w:rPr>
          <w:color w:val="FEFB0A"/>
        </w:rPr>
        <w:t xml:space="preserve">hallinnon </w:t>
      </w:r>
      <w:r>
        <w:rPr>
          <w:color w:val="310106"/>
        </w:rPr>
        <w:t xml:space="preserve">esittämiä toiveita</w:t>
      </w:r>
      <w:r>
        <w:t xml:space="preserve">. </w:t>
      </w:r>
      <w:r>
        <w:rPr>
          <w:color w:val="E115C0"/>
        </w:rPr>
        <w:t xml:space="preserve">Joidenkin henkilöstöasiantuntijoiden mukaan </w:t>
      </w:r>
      <w:r>
        <w:rPr>
          <w:color w:val="FB5514"/>
        </w:rPr>
        <w:t xml:space="preserve">kuusi kuukautta sitten </w:t>
      </w:r>
      <w:r>
        <w:rPr>
          <w:color w:val="00587F"/>
        </w:rPr>
        <w:t xml:space="preserve">vaikutelma siitä, että </w:t>
      </w:r>
      <w:r>
        <w:rPr>
          <w:color w:val="0BC582"/>
        </w:rPr>
        <w:t xml:space="preserve">presidentti Bush oli </w:t>
      </w:r>
      <w:r>
        <w:rPr>
          <w:color w:val="00587F"/>
        </w:rPr>
        <w:t xml:space="preserve">aidosti kiinnostunut </w:t>
      </w:r>
      <w:r>
        <w:rPr>
          <w:color w:val="FEB8C8"/>
        </w:rPr>
        <w:t xml:space="preserve">oikeudenmukaisesta palkkauksesta, </w:t>
      </w:r>
      <w:r>
        <w:rPr>
          <w:color w:val="FB5514"/>
        </w:rPr>
        <w:t xml:space="preserve">sai </w:t>
      </w:r>
      <w:r>
        <w:rPr>
          <w:color w:val="847D81"/>
        </w:rPr>
        <w:t xml:space="preserve">huippuhallinnon - </w:t>
      </w:r>
      <w:r>
        <w:rPr>
          <w:color w:val="9E8317"/>
        </w:rPr>
        <w:t xml:space="preserve">Reaganin kauden </w:t>
      </w:r>
      <w:r>
        <w:rPr>
          <w:color w:val="847D81"/>
        </w:rPr>
        <w:t xml:space="preserve">jälkeen</w:t>
      </w:r>
      <w:r>
        <w:rPr>
          <w:color w:val="01190F"/>
        </w:rPr>
        <w:t xml:space="preserve">, jota </w:t>
      </w:r>
      <w:r>
        <w:rPr>
          <w:color w:val="9E8317"/>
        </w:rPr>
        <w:t xml:space="preserve">he kuvailivat kahdeksan vuoden </w:t>
      </w:r>
      <w:r>
        <w:rPr>
          <w:color w:val="FB5514"/>
        </w:rPr>
        <w:t xml:space="preserve">laiminlyönniksi - </w:t>
      </w:r>
      <w:r>
        <w:rPr>
          <w:color w:val="FB5514"/>
        </w:rPr>
        <w:t xml:space="preserve">nostamaan naisten, mustien ja muiden vähemmistöjen palkkaustavoitteita</w:t>
      </w:r>
      <w:r>
        <w:t xml:space="preserve">. </w:t>
      </w:r>
      <w:r>
        <w:rPr>
          <w:color w:val="58018B"/>
        </w:rPr>
        <w:t xml:space="preserve">Tämä vaikutelma </w:t>
      </w:r>
      <w:r>
        <w:t xml:space="preserve">on edelleen olemassa, sanoo </w:t>
      </w:r>
      <w:r>
        <w:rPr>
          <w:color w:val="B70639"/>
        </w:rPr>
        <w:t xml:space="preserve">erään suuren teollisuusyrityksen edustaja</w:t>
      </w:r>
      <w:r>
        <w:t xml:space="preserve">. </w:t>
      </w:r>
      <w:r>
        <w:rPr>
          <w:color w:val="703B01"/>
        </w:rPr>
        <w:t xml:space="preserve">Toistaiseksi ei kuitenkaan ole juurikaan näyttöä siitä, että "uusi paine" vaikuttaisi </w:t>
      </w:r>
      <w:r>
        <w:rPr>
          <w:color w:val="F7F1DF"/>
        </w:rPr>
        <w:t xml:space="preserve">palkkaamisesta </w:t>
      </w:r>
      <w:r>
        <w:rPr>
          <w:color w:val="118B8A"/>
        </w:rPr>
        <w:t xml:space="preserve">vastaaviin </w:t>
      </w:r>
      <w:r>
        <w:rPr>
          <w:color w:val="F7F1DF"/>
        </w:rPr>
        <w:t xml:space="preserve">johtajiin</w:t>
      </w:r>
      <w:r>
        <w:t xml:space="preserve">. </w:t>
      </w:r>
      <w:r>
        <w:t xml:space="preserve">"Onko tämä </w:t>
      </w:r>
      <w:r>
        <w:rPr>
          <w:color w:val="4AFEFA"/>
        </w:rPr>
        <w:t xml:space="preserve">todellinen esitys </w:t>
      </w:r>
      <w:r>
        <w:t xml:space="preserve">vai vain toiminnan illuusio?"</w:t>
      </w:r>
      <w:r>
        <w:t xml:space="preserve"> hän kysyy. Rekrytointi "ei ole toteutunut", sanoo </w:t>
      </w:r>
      <w:r>
        <w:rPr>
          <w:color w:val="FCB164"/>
        </w:rPr>
        <w:t xml:space="preserve">Jeffrey Christian, </w:t>
      </w:r>
      <w:r>
        <w:rPr>
          <w:color w:val="796EE6"/>
        </w:rPr>
        <w:t xml:space="preserve">joka </w:t>
      </w:r>
      <w:r>
        <w:rPr>
          <w:color w:val="FCB164"/>
        </w:rPr>
        <w:t xml:space="preserve">johtaa </w:t>
      </w:r>
      <w:r>
        <w:rPr>
          <w:color w:val="000D2C"/>
        </w:rPr>
        <w:t xml:space="preserve">§§-rekrytointitoimistoa</w:t>
      </w:r>
      <w:r>
        <w:t xml:space="preserve">. </w:t>
      </w:r>
      <w:r>
        <w:rPr>
          <w:color w:val="53495F"/>
        </w:rPr>
        <w:t xml:space="preserve">Howardin yliopiston sijoitusjohtaja Samuel </w:t>
      </w:r>
      <w:r>
        <w:t xml:space="preserve">Hall </w:t>
      </w:r>
      <w:r>
        <w:t xml:space="preserve">ei myöskään huomaa </w:t>
      </w:r>
      <w:r>
        <w:rPr>
          <w:color w:val="4AFEFA"/>
        </w:rPr>
        <w:t xml:space="preserve">tätä.</w:t>
      </w:r>
      <w:r>
        <w:t xml:space="preserve"> Ja hän kyseenalaistaa Valkoisen talon innokkuuden. "En usko, että </w:t>
      </w:r>
      <w:r>
        <w:rPr>
          <w:color w:val="F95475"/>
        </w:rPr>
        <w:t xml:space="preserve">Bushin </w:t>
      </w:r>
      <w:r>
        <w:rPr>
          <w:color w:val="61FC03"/>
        </w:rPr>
        <w:t xml:space="preserve">hallinto </w:t>
      </w:r>
      <w:r>
        <w:t xml:space="preserve">on tehnyt mitään", hän sanoo. </w:t>
      </w:r>
      <w:r>
        <w:rPr>
          <w:color w:val="5D9608"/>
        </w:rPr>
        <w:t xml:space="preserve">Rekrytoija Donald Clark onkin </w:t>
      </w:r>
      <w:r>
        <w:t xml:space="preserve">havainnut, että </w:t>
      </w:r>
      <w:r>
        <w:rPr>
          <w:color w:val="DE98FD"/>
        </w:rPr>
        <w:t xml:space="preserve">vähemmistöehdokkaiden hakeminen on lisääntynyt</w:t>
      </w:r>
      <w:r>
        <w:t xml:space="preserve">. </w:t>
      </w:r>
      <w:r>
        <w:rPr>
          <w:color w:val="98A088"/>
        </w:rPr>
        <w:t xml:space="preserve">Hänen mukaansa </w:t>
      </w:r>
      <w:r>
        <w:rPr>
          <w:color w:val="98A088"/>
        </w:rPr>
        <w:t xml:space="preserve">osa </w:t>
      </w:r>
      <w:r>
        <w:rPr>
          <w:color w:val="4F584E"/>
        </w:rPr>
        <w:t xml:space="preserve">tästä aktiivisuudesta </w:t>
      </w:r>
      <w:r>
        <w:rPr>
          <w:color w:val="98A088"/>
        </w:rPr>
        <w:t xml:space="preserve">saattaa kuitenkin heijastaa kiirehtimistä saada "numerot kuntoon" vuosiraportteja varten</w:t>
      </w:r>
      <w:r>
        <w:t xml:space="preserve">. PALKKAUS TYÖSUORITUKSESTA riippuu suurelta osin esimiehen subjektiivisesta näkemyksestä. Du Pont Co. on ottanut käyttöön objektiivisia testejä, jotka perustuvat tulokseen tai pääoman tuottoon useissa yksiköissä. </w:t>
      </w:r>
      <w:r>
        <w:rPr>
          <w:color w:val="248AD0"/>
        </w:rPr>
        <w:t xml:space="preserve">Useat yritykset </w:t>
      </w:r>
      <w:r>
        <w:t xml:space="preserve">ovat perustaneet laitteita, joilla </w:t>
      </w:r>
      <w:r>
        <w:t xml:space="preserve">varmistetaan, että </w:t>
      </w:r>
      <w:r>
        <w:rPr>
          <w:color w:val="5C5300"/>
        </w:rPr>
        <w:t xml:space="preserve">työntekijöitä </w:t>
      </w:r>
      <w:r>
        <w:t xml:space="preserve">kohdellaan oikeudenmukaisesti. Useimmissa </w:t>
      </w:r>
      <w:r>
        <w:rPr>
          <w:color w:val="9F6551"/>
        </w:rPr>
        <w:t xml:space="preserve">yrityksissä </w:t>
      </w:r>
      <w:r>
        <w:t xml:space="preserve">kuitenkin lähin </w:t>
      </w:r>
      <w:r>
        <w:rPr>
          <w:color w:val="932C70"/>
        </w:rPr>
        <w:t xml:space="preserve">esimies </w:t>
      </w:r>
      <w:r>
        <w:rPr>
          <w:color w:val="2B1B04"/>
        </w:rPr>
        <w:t xml:space="preserve">päättää </w:t>
      </w:r>
      <w:r>
        <w:rPr>
          <w:color w:val="B5AFC4"/>
        </w:rPr>
        <w:t xml:space="preserve">palkankorotuksista, joita </w:t>
      </w:r>
      <w:r>
        <w:rPr>
          <w:color w:val="B5AFC4"/>
        </w:rPr>
        <w:t xml:space="preserve">alaisille </w:t>
      </w:r>
      <w:r>
        <w:rPr>
          <w:color w:val="D4C67A"/>
        </w:rPr>
        <w:t xml:space="preserve">maksetaan </w:t>
      </w:r>
      <w:r>
        <w:rPr>
          <w:color w:val="B5AFC4"/>
        </w:rPr>
        <w:t xml:space="preserve">hyvästä työstä</w:t>
      </w:r>
      <w:r>
        <w:t xml:space="preserve">. </w:t>
      </w:r>
      <w:r>
        <w:rPr>
          <w:color w:val="AE7AA1"/>
        </w:rPr>
        <w:t xml:space="preserve">Johtajilla </w:t>
      </w:r>
      <w:r>
        <w:t xml:space="preserve">on "melko laaja harkintavalta", sanoo Walt Disney Co:n edustaja. Unocal Corp:n ylin johto asettaa suuntaviivat, mutta </w:t>
      </w:r>
      <w:r>
        <w:rPr>
          <w:color w:val="C2A393"/>
        </w:rPr>
        <w:t xml:space="preserve">palkankorotusten osuus </w:t>
      </w:r>
      <w:r>
        <w:t xml:space="preserve">jaetaan esimiesten kesken. </w:t>
      </w:r>
      <w:r>
        <w:rPr>
          <w:color w:val="0232FD"/>
        </w:rPr>
        <w:t xml:space="preserve">Lotus Development Corp. </w:t>
      </w:r>
      <w:r>
        <w:t xml:space="preserve">syöttää </w:t>
      </w:r>
      <w:r>
        <w:rPr>
          <w:color w:val="BA6801"/>
        </w:rPr>
        <w:t xml:space="preserve">arvioinnit </w:t>
      </w:r>
      <w:r>
        <w:t xml:space="preserve">tietokoneelle, mutta </w:t>
      </w:r>
      <w:r>
        <w:t xml:space="preserve">kerää </w:t>
      </w:r>
      <w:r>
        <w:rPr>
          <w:color w:val="BA6801"/>
        </w:rPr>
        <w:t xml:space="preserve">ne </w:t>
      </w:r>
      <w:r>
        <w:t xml:space="preserve">vain </w:t>
      </w:r>
      <w:r>
        <w:t xml:space="preserve">yhteen; päätökset tekevät </w:t>
      </w:r>
      <w:r>
        <w:rPr>
          <w:color w:val="168E5C"/>
        </w:rPr>
        <w:t xml:space="preserve">esimiehet</w:t>
      </w:r>
      <w:r>
        <w:t xml:space="preserve">. </w:t>
      </w:r>
      <w:r>
        <w:rPr>
          <w:color w:val="16C0D0"/>
        </w:rPr>
        <w:t xml:space="preserve">Hershey Foods Corp. </w:t>
      </w:r>
      <w:r>
        <w:t xml:space="preserve">pyrkii oikeudenmukaisuuteen perustamalla palkankorotukset neljännesvuosittaisiin arviointeihin, vuosittaisiin arviointeihin ja työntekijöiden kanssa pidettäviin kokouksiin. Chemfix Technology Inc:ssä jokaisen </w:t>
      </w:r>
      <w:r>
        <w:rPr>
          <w:color w:val="C62100"/>
        </w:rPr>
        <w:t xml:space="preserve">controllerin </w:t>
      </w:r>
      <w:r>
        <w:t xml:space="preserve">suosituksen on </w:t>
      </w:r>
      <w:r>
        <w:t xml:space="preserve">oltava </w:t>
      </w:r>
      <w:r>
        <w:rPr>
          <w:color w:val="C62100"/>
        </w:rPr>
        <w:t xml:space="preserve">controllerin </w:t>
      </w:r>
      <w:r>
        <w:t xml:space="preserve">lähimmän esimiehen </w:t>
      </w:r>
      <w:r>
        <w:t xml:space="preserve">hyväksymä</w:t>
      </w:r>
      <w:r>
        <w:t xml:space="preserve">, ja sen jälkeen palkkakomitean on vahvistettava se. </w:t>
      </w:r>
      <w:r>
        <w:rPr>
          <w:color w:val="014347"/>
        </w:rPr>
        <w:t xml:space="preserve">JAPANILAISET YRITYKSET </w:t>
      </w:r>
      <w:r>
        <w:t xml:space="preserve">menestyvät parhaiten </w:t>
      </w:r>
      <w:r>
        <w:rPr>
          <w:color w:val="233809"/>
        </w:rPr>
        <w:t xml:space="preserve">Yhdysvalloissa </w:t>
      </w:r>
      <w:r>
        <w:t xml:space="preserve">antamalla enemmän painoarvoa amerikkalaisten sanalle. </w:t>
      </w:r>
      <w:r>
        <w:rPr>
          <w:color w:val="42083B"/>
        </w:rPr>
        <w:t xml:space="preserve">Michiganin yliopiston tutkijat </w:t>
      </w:r>
      <w:r>
        <w:t xml:space="preserve">päättelevät, että </w:t>
      </w:r>
      <w:r>
        <w:rPr>
          <w:color w:val="82785D"/>
        </w:rPr>
        <w:t xml:space="preserve">nämä yritykset </w:t>
      </w:r>
      <w:r>
        <w:t xml:space="preserve">ansaitsevat enemmän ja saavat enemmän markkinaosuutta, kun </w:t>
      </w:r>
      <w:r>
        <w:rPr>
          <w:color w:val="82785D"/>
        </w:rPr>
        <w:t xml:space="preserve">niiden </w:t>
      </w:r>
      <w:r>
        <w:t xml:space="preserve">amerikkalaiset työntekijät </w:t>
      </w:r>
      <w:r>
        <w:t xml:space="preserve">saavat </w:t>
      </w:r>
      <w:r>
        <w:t xml:space="preserve">osallistua suunnitteluun, tuotekehitykseen ja muotoiluun sekä päätöksentekoon </w:t>
      </w:r>
      <w:r>
        <w:rPr>
          <w:color w:val="023087"/>
        </w:rPr>
        <w:t xml:space="preserve">Japanissa</w:t>
      </w:r>
      <w:r>
        <w:t xml:space="preserve">. </w:t>
      </w:r>
      <w:r>
        <w:t xml:space="preserve">"Et voi palkata </w:t>
      </w:r>
      <w:r>
        <w:rPr>
          <w:color w:val="B7DAD2"/>
        </w:rPr>
        <w:t xml:space="preserve">päteviä amerikkalaisia </w:t>
      </w:r>
      <w:r>
        <w:t xml:space="preserve">ja sanoa: 'Antaa heidän tehdä asiat </w:t>
      </w:r>
      <w:r>
        <w:rPr>
          <w:color w:val="B7DAD2"/>
        </w:rPr>
        <w:t xml:space="preserve">omalla tavallaan</w:t>
      </w:r>
      <w:r>
        <w:t xml:space="preserve">'", sanoo </w:t>
      </w:r>
      <w:r>
        <w:rPr>
          <w:color w:val="196956"/>
        </w:rPr>
        <w:t xml:space="preserve">Vladimir Pucik, </w:t>
      </w:r>
      <w:r>
        <w:rPr>
          <w:color w:val="8C41BB"/>
        </w:rPr>
        <w:t xml:space="preserve">joka </w:t>
      </w:r>
      <w:r>
        <w:rPr>
          <w:color w:val="196956"/>
        </w:rPr>
        <w:t xml:space="preserve">johti tutkimusta, joka tehtiin yhdessä rekrytointiyritys Egon Zehnder Internationalin kanssa</w:t>
      </w:r>
      <w:r>
        <w:t xml:space="preserve">. </w:t>
      </w:r>
      <w:r>
        <w:rPr>
          <w:color w:val="42083B"/>
        </w:rPr>
        <w:t xml:space="preserve">Tutkijoiden </w:t>
      </w:r>
      <w:r>
        <w:t xml:space="preserve">mukaan </w:t>
      </w:r>
      <w:r>
        <w:rPr>
          <w:color w:val="ECEDFE"/>
        </w:rPr>
        <w:t xml:space="preserve">monet japanilaiset yritykset </w:t>
      </w:r>
      <w:r>
        <w:rPr>
          <w:color w:val="233809"/>
        </w:rPr>
        <w:t xml:space="preserve">Yhdysvalloissa </w:t>
      </w:r>
      <w:r>
        <w:t xml:space="preserve">tekevät virheitä omaksumalla amerikkalaisia "avoimien markkinoiden" käytäntöjä johtajien palkkaamisessa. Sen </w:t>
      </w:r>
      <w:r>
        <w:t xml:space="preserve">sijaan </w:t>
      </w:r>
      <w:r>
        <w:rPr>
          <w:color w:val="023087"/>
        </w:rPr>
        <w:t xml:space="preserve">japanilaiset </w:t>
      </w:r>
      <w:r>
        <w:rPr>
          <w:color w:val="2B2D32"/>
        </w:rPr>
        <w:t xml:space="preserve">yritykset </w:t>
      </w:r>
      <w:r>
        <w:t xml:space="preserve">työskentelevät todennäköisemmin omien lahjakkuuksiensa parissa ja antavat ylennyksiä </w:t>
      </w:r>
      <w:r>
        <w:rPr>
          <w:color w:val="94C661"/>
        </w:rPr>
        <w:t xml:space="preserve">sisäisille työntekijöille</w:t>
      </w:r>
      <w:r>
        <w:t xml:space="preserve">. </w:t>
      </w:r>
      <w:r>
        <w:rPr>
          <w:color w:val="F8907D"/>
        </w:rPr>
        <w:t xml:space="preserve">Japanilaisia </w:t>
      </w:r>
      <w:r>
        <w:t xml:space="preserve">syytetään myös siitä, että he pelaavat liikaa omalla alueellaan. "</w:t>
      </w:r>
      <w:r>
        <w:rPr>
          <w:color w:val="895E6B"/>
        </w:rPr>
        <w:t xml:space="preserve">Jotkut japanilaiset johtajat </w:t>
      </w:r>
      <w:r>
        <w:t xml:space="preserve">eivät ole vielä oppineet jakamaan strategista tietoa </w:t>
      </w:r>
      <w:r>
        <w:t xml:space="preserve">amerikkalaisten kollegojensa </w:t>
      </w:r>
      <w:r>
        <w:t xml:space="preserve">kanssa", </w:t>
      </w:r>
      <w:r>
        <w:rPr>
          <w:color w:val="42083B"/>
        </w:rPr>
        <w:t xml:space="preserve">tutkijat </w:t>
      </w:r>
      <w:r>
        <w:t xml:space="preserve">sanovat</w:t>
      </w:r>
      <w:r>
        <w:t xml:space="preserve">. </w:t>
      </w:r>
      <w:r>
        <w:rPr>
          <w:color w:val="788E95"/>
        </w:rPr>
        <w:t xml:space="preserve">Amerikkalaiset viipyvät </w:t>
      </w:r>
      <w:r>
        <w:rPr>
          <w:color w:val="FB6AB8"/>
        </w:rPr>
        <w:t xml:space="preserve">japanilaisissa yrityksissä </w:t>
      </w:r>
      <w:r>
        <w:t xml:space="preserve">pidempään kuin amerikkalaisissa yrityksissä.</w:t>
      </w:r>
      <w:r>
        <w:t xml:space="preserve"> Heidän mielestään myynninedistämistoimet ovat kuitenkin rajallisia. </w:t>
      </w:r>
      <w:r>
        <w:rPr>
          <w:color w:val="576094"/>
        </w:rPr>
        <w:t xml:space="preserve">Parlamentti </w:t>
      </w:r>
      <w:r>
        <w:t xml:space="preserve">hylkäsi äänestyksessä </w:t>
      </w:r>
      <w:r>
        <w:rPr>
          <w:color w:val="DB1474"/>
        </w:rPr>
        <w:t xml:space="preserve">ehdotuksen, jonka </w:t>
      </w:r>
      <w:r>
        <w:rPr>
          <w:color w:val="8489AE"/>
        </w:rPr>
        <w:t xml:space="preserve">mukaan </w:t>
      </w:r>
      <w:r>
        <w:rPr>
          <w:color w:val="860E04"/>
        </w:rPr>
        <w:t xml:space="preserve">eläkejärjestelmiä hallinnoisivat työmarkkinaosapuolten yhteiset komiteat</w:t>
      </w:r>
      <w:r>
        <w:t xml:space="preserve">. </w:t>
      </w:r>
      <w:r>
        <w:t xml:space="preserve">Jotkut konsultit vaativat, </w:t>
      </w:r>
      <w:r>
        <w:rPr>
          <w:color w:val="FBC206"/>
        </w:rPr>
        <w:t xml:space="preserve">että se </w:t>
      </w:r>
      <w:r>
        <w:t xml:space="preserve">ei toimisi. </w:t>
      </w:r>
      <w:r>
        <w:rPr>
          <w:color w:val="6EAB9B"/>
        </w:rPr>
        <w:t xml:space="preserve">Pitkäaikaissairaiden tai vammaisten pitkäaikainen sairausvakuutus </w:t>
      </w:r>
      <w:r>
        <w:t xml:space="preserve">on yleistymässä. </w:t>
      </w:r>
      <w:r>
        <w:rPr>
          <w:color w:val="F2CDFE"/>
        </w:rPr>
        <w:t xml:space="preserve">Yli puolet </w:t>
      </w:r>
      <w:r>
        <w:t xml:space="preserve">Employee Benefit Research Instituten te</w:t>
      </w:r>
      <w:r>
        <w:rPr>
          <w:color w:val="F2CDFE"/>
        </w:rPr>
        <w:t xml:space="preserve">ettämässä kyselyssä vastanneista </w:t>
      </w:r>
      <w:r>
        <w:t xml:space="preserve">ilmoitti, että he olisivat halukkaita ja kykeneviä maksamaan suurimman osan </w:t>
      </w:r>
      <w:r>
        <w:t xml:space="preserve">kattavuuden </w:t>
      </w:r>
      <w:r>
        <w:t xml:space="preserve">kustannuksista.</w:t>
      </w:r>
      <w:r>
        <w:t xml:space="preserve"> Pienten ja keskisuurten työnantajien sosiaalietuuksiin käyttämät varat ovat laskeneet 25 prosenttiin kaikista työntekijöistä, kun ne kolme vuotta sitten olivat 29 prosenttia, National Institute of Business Management -neuvontapalvelun mukaan. </w:t>
      </w:r>
      <w:r>
        <w:rPr>
          <w:color w:val="645341"/>
        </w:rPr>
        <w:t xml:space="preserve">YLLÄTYKSET Yli 50-vuotiailla johtavilla työntekijöillä </w:t>
      </w:r>
      <w:r>
        <w:t xml:space="preserve">kestää hieman vähemmän aikaa </w:t>
      </w:r>
      <w:r>
        <w:t xml:space="preserve">löytää työpaikka kuin </w:t>
      </w:r>
      <w:r>
        <w:t xml:space="preserve">nuoremmilla kollegoillaan - 3,23 kuukautta verrattuna 3,26 kuukauteen nuoremmilla työntekijöillä - totesi työnvälitysyritys Challenger, Gray &amp; Christmas. Tämä oli ensimmäinen kerta 15 vuoden tutkimusten aikana, kun yli 50-vuotiaiden ryhmä oli johtoasemassa. Aidsin pelko vaikeuttaa rekrytointia useissa sairaaloissa. Omistautumista arvostetaan suuresti. </w:t>
      </w:r>
      <w:r>
        <w:rPr>
          <w:color w:val="760035"/>
        </w:rPr>
        <w:t xml:space="preserve">Wafaa El-Sadr, </w:t>
      </w:r>
      <w:r>
        <w:rPr>
          <w:color w:val="647A41"/>
        </w:rPr>
        <w:t xml:space="preserve">joka </w:t>
      </w:r>
      <w:r>
        <w:rPr>
          <w:color w:val="760035"/>
        </w:rPr>
        <w:t xml:space="preserve">johtaa aids-ohjelmaa New Yorkin Harlem Medical Centerissä, </w:t>
      </w:r>
      <w:r>
        <w:t xml:space="preserve">ei löydä apua. "Siitä </w:t>
      </w:r>
      <w:r>
        <w:rPr>
          <w:color w:val="496E76"/>
        </w:rPr>
        <w:t xml:space="preserve">lähtien, </w:t>
      </w:r>
      <w:r>
        <w:rPr>
          <w:color w:val="E3F894"/>
        </w:rPr>
        <w:t xml:space="preserve">kun </w:t>
      </w:r>
      <w:r>
        <w:rPr>
          <w:color w:val="496E76"/>
        </w:rPr>
        <w:t xml:space="preserve">selvisi, että monet aids-potilaat tulevat kaupungin keskustasta</w:t>
      </w:r>
      <w:r>
        <w:t xml:space="preserve">, olen etsinyt henkilökuntaa joka päivä", hän sanoo. Viime kesänä hän oli </w:t>
      </w:r>
      <w:r>
        <w:rPr>
          <w:color w:val="F9D7CD"/>
        </w:rPr>
        <w:t xml:space="preserve">ainoa kokopäiväinen </w:t>
      </w:r>
      <w:r>
        <w:rPr>
          <w:color w:val="876128"/>
        </w:rPr>
        <w:t xml:space="preserve">lääkäri, joka </w:t>
      </w:r>
      <w:r>
        <w:rPr>
          <w:color w:val="A1A711"/>
        </w:rPr>
        <w:t xml:space="preserve">pystyi </w:t>
      </w:r>
      <w:r>
        <w:rPr>
          <w:color w:val="876128"/>
        </w:rPr>
        <w:t xml:space="preserve">hoitamaan aids-potilaita, </w:t>
      </w:r>
      <w:r>
        <w:t xml:space="preserve">ja nyt hänellä on vain kaksi osa-aikaista lääkäriä apunaan. Ongelma saattaa kuitenkin osittain johtua yleisestä haluttomuudesta työskennellä kaupunkien köyhien kanssa. </w:t>
      </w:r>
      <w:r>
        <w:rPr>
          <w:color w:val="01FB92"/>
        </w:rPr>
        <w:t xml:space="preserve">Parkland Memorial Hospital </w:t>
      </w:r>
      <w:r>
        <w:rPr>
          <w:color w:val="FD0F31"/>
        </w:rPr>
        <w:t xml:space="preserve">Dallasissa </w:t>
      </w:r>
      <w:r>
        <w:t xml:space="preserve">kertoo, että sillä ei ole ollut ongelmia rekrytoinnin kanssa, vaikka eräs </w:t>
      </w:r>
      <w:r>
        <w:rPr>
          <w:color w:val="BE8485"/>
        </w:rPr>
        <w:t xml:space="preserve">sairaanhoitaja sai viruksen antaessaan injektion aids-potilaalle</w:t>
      </w:r>
      <w:r>
        <w:t xml:space="preserve">. "</w:t>
      </w:r>
      <w:r>
        <w:t xml:space="preserve">Voin kertoa teille, että kukaan ei </w:t>
      </w:r>
      <w:r>
        <w:t xml:space="preserve">ole lopettanut </w:t>
      </w:r>
      <w:r>
        <w:rPr>
          <w:color w:val="BE8485"/>
        </w:rPr>
        <w:t xml:space="preserve">tämän takia. </w:t>
      </w:r>
      <w:r>
        <w:t xml:space="preserve">Kukaan ei joutunut paniikkiin", </w:t>
      </w:r>
      <w:r>
        <w:rPr>
          <w:color w:val="C660FB"/>
        </w:rPr>
        <w:t xml:space="preserve">tiedottaja</w:t>
      </w:r>
      <w:r>
        <w:t xml:space="preserve"> sanoi</w:t>
      </w:r>
      <w:r>
        <w:t xml:space="preserve">. </w:t>
      </w:r>
      <w:r>
        <w:t xml:space="preserve">St. Paul Medical Center, joka sijaitsee myös </w:t>
      </w:r>
      <w:r>
        <w:rPr>
          <w:color w:val="120104"/>
        </w:rPr>
        <w:t xml:space="preserve">Dallasissa, </w:t>
      </w:r>
      <w:r>
        <w:t xml:space="preserve">on nähnyt vain "minimaalisen vähennyksen" avustavan henkilökunnan määrässä aidsin vuoksi. </w:t>
      </w:r>
      <w:r>
        <w:rPr>
          <w:color w:val="D48958"/>
        </w:rPr>
        <w:t xml:space="preserve">Yale-New Havenin sairaalassa </w:t>
      </w:r>
      <w:r>
        <w:t xml:space="preserve">ei nähdä ongelmaa, sanoo </w:t>
      </w:r>
      <w:r>
        <w:rPr>
          <w:color w:val="05AEE8"/>
        </w:rPr>
        <w:t xml:space="preserve">ylilääkäri John Fenn</w:t>
      </w:r>
      <w:r>
        <w:t xml:space="preserve">. </w:t>
      </w:r>
      <w:r>
        <w:t xml:space="preserve">"Meillä on </w:t>
      </w:r>
      <w:r>
        <w:rPr>
          <w:color w:val="C3C1BE"/>
        </w:rPr>
        <w:t xml:space="preserve">tarpeeksi valistuneita ja rohkeita henkilöitä</w:t>
      </w:r>
      <w:r>
        <w:rPr>
          <w:color w:val="9F98F8"/>
        </w:rPr>
        <w:t xml:space="preserve">, jotka </w:t>
      </w:r>
      <w:r>
        <w:rPr>
          <w:color w:val="C3C1BE"/>
        </w:rPr>
        <w:t xml:space="preserve">tuntevat </w:t>
      </w:r>
      <w:r>
        <w:rPr>
          <w:color w:val="C3C1BE"/>
        </w:rPr>
        <w:t xml:space="preserve">velvollisuutensa"</w:t>
      </w:r>
      <w:r>
        <w:t xml:space="preserve">, hän sanoo. REDACTED: Ainakin joku hyötyy irtisanomisista. Association of Employee Transfer Consulting Firms raportoi, että alan volyymi on kymmenkertaistunut vuodesta 1980, 350 miljoonaan dollariin vuodessa..... Joku on häviämässä, kun </w:t>
      </w:r>
      <w:r>
        <w:rPr>
          <w:color w:val="1167D9"/>
        </w:rPr>
        <w:t xml:space="preserve">89 §:n, eli etuustestin, jota </w:t>
      </w:r>
      <w:r>
        <w:rPr>
          <w:color w:val="1167D9"/>
        </w:rPr>
        <w:t xml:space="preserve">useimmat työnantajat vastustavat, </w:t>
      </w:r>
      <w:r>
        <w:t xml:space="preserve">kumoaminen on vireillä</w:t>
      </w:r>
      <w:r>
        <w:t xml:space="preserve">. </w:t>
      </w:r>
      <w:r>
        <w:t xml:space="preserve">Triad Solutionsin mukaan kukin ohjelmistovalmistaja on käyttänyt satoja tuhansia dollareita </w:t>
      </w:r>
      <w:r>
        <w:rPr>
          <w:color w:val="B7D802"/>
        </w:rPr>
        <w:t xml:space="preserve">ohjelmiin, joille </w:t>
      </w:r>
      <w:r>
        <w:rPr>
          <w:color w:val="B7D802"/>
        </w:rPr>
        <w:t xml:space="preserve">ei ole enää käyttöä</w:t>
      </w:r>
      <w:r>
        <w:t xml:space="preserve">.</w:t>
      </w:r>
    </w:p>
    <w:p>
      <w:r>
        <w:rPr>
          <w:b/>
        </w:rPr>
        <w:t xml:space="preserve">Asiakirjan numero 952</w:t>
      </w:r>
    </w:p>
    <w:p>
      <w:r>
        <w:rPr>
          <w:b/>
        </w:rPr>
        <w:t xml:space="preserve">Asiakirjan tunniste: wsj1250-001</w:t>
      </w:r>
    </w:p>
    <w:p>
      <w:r>
        <w:rPr>
          <w:color w:val="310106"/>
        </w:rPr>
        <w:t xml:space="preserve">Äärioikeistolaisen tasavaltalaispuolueen </w:t>
      </w:r>
      <w:r>
        <w:t xml:space="preserve">suuret voitot </w:t>
      </w:r>
      <w:r>
        <w:rPr>
          <w:color w:val="04640D"/>
        </w:rPr>
        <w:t xml:space="preserve">Baden-Württembergin </w:t>
      </w:r>
      <w:r>
        <w:t xml:space="preserve">paikallisvaaleissa sunnuntaina </w:t>
      </w:r>
      <w:r>
        <w:t xml:space="preserve">korostivat </w:t>
      </w:r>
      <w:r>
        <w:rPr>
          <w:color w:val="FEFB0A"/>
        </w:rPr>
        <w:t xml:space="preserve">liittokansleri Helmut Kohlin </w:t>
      </w:r>
      <w:r>
        <w:t xml:space="preserve">kannatuksen heikkenemistä </w:t>
      </w:r>
      <w:r>
        <w:rPr>
          <w:color w:val="E115C0"/>
        </w:rPr>
        <w:t xml:space="preserve">puolueensa </w:t>
      </w:r>
      <w:r>
        <w:t xml:space="preserve">perinteisessä linnakkeessa</w:t>
      </w:r>
      <w:r>
        <w:rPr>
          <w:color w:val="E115C0"/>
        </w:rPr>
        <w:t xml:space="preserve">, Kristillisdemokraattisessa liitossa</w:t>
      </w:r>
      <w:r>
        <w:t xml:space="preserve">. </w:t>
      </w:r>
      <w:r>
        <w:t xml:space="preserve">Kun useimmissa </w:t>
      </w:r>
      <w:r>
        <w:rPr>
          <w:color w:val="04640D"/>
        </w:rPr>
        <w:t xml:space="preserve">osavaltion </w:t>
      </w:r>
      <w:r>
        <w:t xml:space="preserve">suurimmissa kaupungeissa annetut äänet oli laskettu </w:t>
      </w:r>
      <w:r>
        <w:t xml:space="preserve">eilisaamuun mennessä, </w:t>
      </w:r>
      <w:r>
        <w:rPr>
          <w:color w:val="310106"/>
        </w:rPr>
        <w:t xml:space="preserve">republikaanit </w:t>
      </w:r>
      <w:r>
        <w:t xml:space="preserve">saivat 10 prosenttia </w:t>
      </w:r>
      <w:r>
        <w:t xml:space="preserve">äänistä useissa keskeisissä vaalipiireissä. Useat maaseutualueet eivät ole vielä ilmoittaneet äänimäärää, mutta vaaliviranomaiset arvioivat, että </w:t>
      </w:r>
      <w:r>
        <w:rPr>
          <w:color w:val="E115C0"/>
        </w:rPr>
        <w:t xml:space="preserve">kristillisdemokraattien </w:t>
      </w:r>
      <w:r>
        <w:t xml:space="preserve">kannatus </w:t>
      </w:r>
      <w:r>
        <w:t xml:space="preserve">on laskenut koko maassa keskimäärin viisi prosenttiyksikköä. </w:t>
      </w:r>
      <w:r>
        <w:rPr>
          <w:color w:val="00587F"/>
        </w:rPr>
        <w:t xml:space="preserve">Vasemmistolaisten sosiaalidemokraattien </w:t>
      </w:r>
      <w:r>
        <w:t xml:space="preserve">ja ympäristöystävällisten </w:t>
      </w:r>
      <w:r>
        <w:rPr>
          <w:color w:val="0BC582"/>
        </w:rPr>
        <w:t xml:space="preserve">vihreiden </w:t>
      </w:r>
      <w:r>
        <w:t xml:space="preserve">tulokset olivat vaihtelevia. </w:t>
      </w:r>
      <w:r>
        <w:rPr>
          <w:color w:val="310106"/>
        </w:rPr>
        <w:t xml:space="preserve">Entisen SS-vääpelin johtama ja </w:t>
      </w:r>
      <w:r>
        <w:rPr>
          <w:color w:val="310106"/>
        </w:rPr>
        <w:t xml:space="preserve">kansallismieliseen ohjelmaan ja sionismin vastaiseen retoriikkaan </w:t>
      </w:r>
      <w:r>
        <w:rPr>
          <w:color w:val="FEB8C8"/>
        </w:rPr>
        <w:t xml:space="preserve">perustuva </w:t>
      </w:r>
      <w:r>
        <w:rPr>
          <w:color w:val="310106"/>
        </w:rPr>
        <w:t xml:space="preserve">nuori tasavaltalaispuolue </w:t>
      </w:r>
      <w:r>
        <w:t xml:space="preserve">saavutti yllättäviä voittoja Länsi-Berliinin, Hessenin ja Nordrhein-Westfalenin osavaltioiden jo pidetyissä vaaleissa. Kun </w:t>
      </w:r>
      <w:r>
        <w:t xml:space="preserve">Länsi-Saksan työttömyysaste on korkea, kaksi miljoonaa ihmistä on vailla työtä, ja </w:t>
      </w:r>
      <w:r>
        <w:t xml:space="preserve">kohtuuhintaisten asuntojen puutteesta on tulossa </w:t>
      </w:r>
      <w:r>
        <w:rPr>
          <w:color w:val="9E8317"/>
        </w:rPr>
        <w:t xml:space="preserve">ensi </w:t>
      </w:r>
      <w:r>
        <w:t xml:space="preserve">vuoden vaalikampanjan ratkaiseva aihe, </w:t>
      </w:r>
      <w:r>
        <w:rPr>
          <w:color w:val="310106"/>
        </w:rPr>
        <w:t xml:space="preserve">republikaanit </w:t>
      </w:r>
      <w:r>
        <w:t xml:space="preserve">ovat saamassa </w:t>
      </w:r>
      <w:r>
        <w:t xml:space="preserve">kannatusta </w:t>
      </w:r>
      <w:r>
        <w:t xml:space="preserve">"Saksalaiset ensin" -nimiselle kannalleen sosiaalisissa kysymyksissä. Vaalianalyytikot myöntävät, että </w:t>
      </w:r>
      <w:r>
        <w:rPr>
          <w:color w:val="00587F"/>
        </w:rPr>
        <w:t xml:space="preserve">sosiaalidemokraattien </w:t>
      </w:r>
      <w:r>
        <w:t xml:space="preserve">ja </w:t>
      </w:r>
      <w:r>
        <w:rPr>
          <w:color w:val="0BC582"/>
        </w:rPr>
        <w:t xml:space="preserve">vihreiden </w:t>
      </w:r>
      <w:r>
        <w:t xml:space="preserve">"punavihreä" koalitio voisi </w:t>
      </w:r>
      <w:r>
        <w:t xml:space="preserve">syrjäyttää </w:t>
      </w:r>
      <w:r>
        <w:rPr>
          <w:color w:val="FEFB0A"/>
        </w:rPr>
        <w:t xml:space="preserve">liittokansleri Kohlin ko</w:t>
      </w:r>
      <w:r>
        <w:t xml:space="preserve">alition </w:t>
      </w:r>
      <w:r>
        <w:t xml:space="preserve">joulukuussa </w:t>
      </w:r>
      <w:r>
        <w:rPr>
          <w:color w:val="9E8317"/>
        </w:rPr>
        <w:t xml:space="preserve">1990</w:t>
      </w:r>
      <w:r>
        <w:t xml:space="preserve"> pidettävissä kansallisissa vaaleissa, jos </w:t>
      </w:r>
      <w:r>
        <w:rPr>
          <w:color w:val="310106"/>
        </w:rPr>
        <w:t xml:space="preserve">republikaanien </w:t>
      </w:r>
      <w:r>
        <w:t xml:space="preserve">kannatus jatkaa </w:t>
      </w:r>
      <w:r>
        <w:t xml:space="preserve">leviämistään. Kansainväliset tutkijat vaativat </w:t>
      </w:r>
      <w:r>
        <w:rPr>
          <w:color w:val="01190F"/>
        </w:rPr>
        <w:t xml:space="preserve">Britanniaa </w:t>
      </w:r>
      <w:r>
        <w:t xml:space="preserve">sallimaan </w:t>
      </w:r>
      <w:r>
        <w:rPr>
          <w:color w:val="847D81"/>
        </w:rPr>
        <w:t xml:space="preserve">sotarikoksista epäiltyjen natsien </w:t>
      </w:r>
      <w:r>
        <w:t xml:space="preserve">syytteeseen asettamisen, </w:t>
      </w:r>
      <w:r>
        <w:rPr>
          <w:color w:val="58018B"/>
        </w:rPr>
        <w:t xml:space="preserve">jotka ovat </w:t>
      </w:r>
      <w:r>
        <w:rPr>
          <w:color w:val="847D81"/>
        </w:rPr>
        <w:t xml:space="preserve">paenneet </w:t>
      </w:r>
      <w:r>
        <w:rPr>
          <w:color w:val="B70639"/>
        </w:rPr>
        <w:t xml:space="preserve">tänne </w:t>
      </w:r>
      <w:r>
        <w:rPr>
          <w:color w:val="847D81"/>
        </w:rPr>
        <w:t xml:space="preserve">vuoden 1945 jälkeen</w:t>
      </w:r>
      <w:r>
        <w:t xml:space="preserve">. </w:t>
      </w:r>
      <w:r>
        <w:rPr>
          <w:color w:val="703B01"/>
        </w:rPr>
        <w:t xml:space="preserve">Nykyisen lain mukaan </w:t>
      </w:r>
      <w:r>
        <w:rPr>
          <w:color w:val="F7F1DF"/>
        </w:rPr>
        <w:t xml:space="preserve">tällaiset epäillyt ovat </w:t>
      </w:r>
      <w:r>
        <w:t xml:space="preserve">vapaita syytteestä teoista, jotka on tehty </w:t>
      </w:r>
      <w:r>
        <w:rPr>
          <w:color w:val="118B8A"/>
        </w:rPr>
        <w:t xml:space="preserve">silloin, kun</w:t>
      </w:r>
      <w:r>
        <w:t xml:space="preserve"> he </w:t>
      </w:r>
      <w:r>
        <w:rPr>
          <w:color w:val="118B8A"/>
        </w:rPr>
        <w:t xml:space="preserve">eivät vielä olleet Yhdistyneen kuningaskunnan kansalaisia</w:t>
      </w:r>
      <w:r>
        <w:t xml:space="preserve">. </w:t>
      </w:r>
      <w:r>
        <w:t xml:space="preserve">"Jos emme ole varovaisia, meistä voi tulla sotarikollisten turvapaikka", sanoi Jeff Rooker, alahuoneen jäsen ja yksi niistä harvoista brittiläisistä poliitikoista, jotka osallistuivat Lontoossa pidettyyn konferenssiin </w:t>
      </w:r>
      <w:r>
        <w:rPr>
          <w:color w:val="FCB164"/>
        </w:rPr>
        <w:t xml:space="preserve">Yhdysvaltojen</w:t>
      </w:r>
      <w:r>
        <w:t xml:space="preserve">, Kanadan ja Australian </w:t>
      </w:r>
      <w:r>
        <w:t xml:space="preserve">tutkijoiden kanssa. </w:t>
      </w:r>
      <w:r>
        <w:t xml:space="preserve">Parlamentin heinäkuussa tekemässä tutkimuksessa todettiin, että yli 70 </w:t>
      </w:r>
      <w:r>
        <w:rPr>
          <w:color w:val="01190F"/>
        </w:rPr>
        <w:t xml:space="preserve">Britanniassa </w:t>
      </w:r>
      <w:r>
        <w:t xml:space="preserve">asuvaa ihmistä </w:t>
      </w:r>
      <w:r>
        <w:t xml:space="preserve">on saattanut kuulua </w:t>
      </w:r>
      <w:r>
        <w:rPr>
          <w:color w:val="796EE6"/>
        </w:rPr>
        <w:t xml:space="preserve">natsien miehittämässä Itä-Euroopassa </w:t>
      </w:r>
      <w:r>
        <w:rPr>
          <w:color w:val="000D2C"/>
        </w:rPr>
        <w:t xml:space="preserve">toimineisiin </w:t>
      </w:r>
      <w:r>
        <w:rPr>
          <w:color w:val="796EE6"/>
        </w:rPr>
        <w:t xml:space="preserve">teloitusryhmiin</w:t>
      </w:r>
      <w:r>
        <w:t xml:space="preserve">. </w:t>
      </w:r>
      <w:r>
        <w:rPr>
          <w:color w:val="53495F"/>
        </w:rPr>
        <w:t xml:space="preserve">Parlamentin odotetaan </w:t>
      </w:r>
      <w:r>
        <w:t xml:space="preserve">keskustelevan ensi kuussa </w:t>
      </w:r>
      <w:r>
        <w:rPr>
          <w:color w:val="703B01"/>
        </w:rPr>
        <w:t xml:space="preserve">lain </w:t>
      </w:r>
      <w:r>
        <w:t xml:space="preserve">muuttamisesta. Brittitutkijat ottivat lähtökohdakseen </w:t>
      </w:r>
      <w:r>
        <w:rPr>
          <w:color w:val="F95475"/>
        </w:rPr>
        <w:t xml:space="preserve">luettelon 17:stä </w:t>
      </w:r>
      <w:r>
        <w:rPr>
          <w:color w:val="61FC03"/>
        </w:rPr>
        <w:t xml:space="preserve">Britanniassa </w:t>
      </w:r>
      <w:r>
        <w:rPr>
          <w:color w:val="F95475"/>
        </w:rPr>
        <w:t xml:space="preserve">asuneesta väitetyistä sotarikollisista, </w:t>
      </w:r>
      <w:r>
        <w:rPr>
          <w:color w:val="5D9608"/>
        </w:rPr>
        <w:t xml:space="preserve">jonka </w:t>
      </w:r>
      <w:r>
        <w:rPr>
          <w:color w:val="F95475"/>
        </w:rPr>
        <w:t xml:space="preserve">Los Angelesissa sijaitseva Simon Wiesenthal Center </w:t>
      </w:r>
      <w:r>
        <w:rPr>
          <w:color w:val="F95475"/>
        </w:rPr>
        <w:t xml:space="preserve">lähetti pääministeri Margaret Thatcherille lokakuussa </w:t>
      </w:r>
      <w:r>
        <w:rPr>
          <w:color w:val="DE98FD"/>
        </w:rPr>
        <w:t xml:space="preserve">1986</w:t>
      </w:r>
      <w:r>
        <w:t xml:space="preserve">. </w:t>
      </w:r>
      <w:r>
        <w:t xml:space="preserve">Merkkinä </w:t>
      </w:r>
      <w:r>
        <w:t xml:space="preserve">Pekingin ja </w:t>
      </w:r>
      <w:r>
        <w:rPr>
          <w:color w:val="4F584E"/>
        </w:rPr>
        <w:t xml:space="preserve">Hongkongin </w:t>
      </w:r>
      <w:r>
        <w:rPr>
          <w:color w:val="98A088"/>
        </w:rPr>
        <w:t xml:space="preserve">välisten </w:t>
      </w:r>
      <w:r>
        <w:t xml:space="preserve">jännitteiden lieventymisestä </w:t>
      </w:r>
      <w:r>
        <w:rPr>
          <w:color w:val="248AD0"/>
        </w:rPr>
        <w:t xml:space="preserve">Kiina </w:t>
      </w:r>
      <w:r>
        <w:t xml:space="preserve">on ilmoittanut ottavansa takaisin </w:t>
      </w:r>
      <w:r>
        <w:rPr>
          <w:color w:val="5C5300"/>
        </w:rPr>
        <w:t xml:space="preserve">laittomia maahanmuuttajia</w:t>
      </w:r>
      <w:r>
        <w:rPr>
          <w:color w:val="9F6551"/>
        </w:rPr>
        <w:t xml:space="preserve">, jotka </w:t>
      </w:r>
      <w:r>
        <w:rPr>
          <w:color w:val="5C5300"/>
        </w:rPr>
        <w:t xml:space="preserve">pidätettiin </w:t>
      </w:r>
      <w:r>
        <w:rPr>
          <w:color w:val="BCFEC6"/>
        </w:rPr>
        <w:t xml:space="preserve">Britannian siirtomaan alueelle </w:t>
      </w:r>
      <w:r>
        <w:rPr>
          <w:color w:val="5C5300"/>
        </w:rPr>
        <w:t xml:space="preserve">tultaessa</w:t>
      </w:r>
      <w:r>
        <w:t xml:space="preserve">. </w:t>
      </w:r>
      <w:r>
        <w:rPr>
          <w:color w:val="248AD0"/>
        </w:rPr>
        <w:t xml:space="preserve">Kiina </w:t>
      </w:r>
      <w:r>
        <w:t xml:space="preserve">on kieltäytynyt </w:t>
      </w:r>
      <w:r>
        <w:rPr>
          <w:color w:val="248AD0"/>
        </w:rPr>
        <w:t xml:space="preserve">ottamasta takaisin </w:t>
      </w:r>
      <w:r>
        <w:rPr>
          <w:color w:val="B5AFC4"/>
        </w:rPr>
        <w:t xml:space="preserve">Hongkongiin</w:t>
      </w:r>
      <w:r>
        <w:rPr>
          <w:color w:val="932C70"/>
        </w:rPr>
        <w:t xml:space="preserve"> laittomasti livahtaneita </w:t>
      </w:r>
      <w:r>
        <w:rPr>
          <w:color w:val="932C70"/>
        </w:rPr>
        <w:t xml:space="preserve">kansalaisia </w:t>
      </w:r>
      <w:r>
        <w:rPr>
          <w:color w:val="932C70"/>
        </w:rPr>
        <w:t xml:space="preserve">sen jälkeen, kun </w:t>
      </w:r>
      <w:r>
        <w:rPr>
          <w:color w:val="B5AFC4"/>
        </w:rPr>
        <w:t xml:space="preserve">siirtomaa </w:t>
      </w:r>
      <w:r>
        <w:rPr>
          <w:color w:val="932C70"/>
        </w:rPr>
        <w:t xml:space="preserve">salli </w:t>
      </w:r>
      <w:r>
        <w:rPr>
          <w:color w:val="D4C67A"/>
        </w:rPr>
        <w:t xml:space="preserve">toisinajattelevan kiinalaisen uimarin </w:t>
      </w:r>
      <w:r>
        <w:rPr>
          <w:color w:val="932C70"/>
        </w:rPr>
        <w:t xml:space="preserve">paeta </w:t>
      </w:r>
      <w:r>
        <w:rPr>
          <w:color w:val="AE7AA1"/>
        </w:rPr>
        <w:t xml:space="preserve">Yhdysvaltoihin</w:t>
      </w:r>
      <w:r>
        <w:t xml:space="preserve">. Noin 1100 kiinalaista odotti eilen kotiuttamista. </w:t>
      </w:r>
      <w:r>
        <w:rPr>
          <w:color w:val="C2A393"/>
        </w:rPr>
        <w:t xml:space="preserve">Italian ulkoministeriö </w:t>
      </w:r>
      <w:r>
        <w:t xml:space="preserve">ilmoitti tutkivansa </w:t>
      </w:r>
      <w:r>
        <w:rPr>
          <w:color w:val="0232FD"/>
        </w:rPr>
        <w:t xml:space="preserve">OCN-PPL:n tytäryhtiön </w:t>
      </w:r>
      <w:r>
        <w:rPr>
          <w:color w:val="6A3A35"/>
        </w:rPr>
        <w:t xml:space="preserve">Ing. C. Olivetti &amp; Co., joka valmistaa numeerisesti ohjattuja työstökoneita, </w:t>
      </w:r>
      <w:r>
        <w:t xml:space="preserve">Neuvostoliittoon. Vaikka </w:t>
      </w:r>
      <w:r>
        <w:t xml:space="preserve">Italian tutkimus siitä, onko </w:t>
      </w:r>
      <w:r>
        <w:rPr>
          <w:color w:val="BA6801"/>
        </w:rPr>
        <w:t xml:space="preserve">Olivetti </w:t>
      </w:r>
      <w:r>
        <w:t xml:space="preserve">rikkonut länsimaiden vientisääntöjä, on julkistettu jo aiemmin, yksikön ja tuotteen nimet ilmoitettiin nyt ensimmäistä kertaa. </w:t>
      </w:r>
      <w:r>
        <w:rPr>
          <w:color w:val="FCB164"/>
        </w:rPr>
        <w:t xml:space="preserve">Yhdysvallat </w:t>
      </w:r>
      <w:r>
        <w:t xml:space="preserve">on huolissaan siitä, että </w:t>
      </w:r>
      <w:r>
        <w:rPr>
          <w:color w:val="BA6801"/>
        </w:rPr>
        <w:t xml:space="preserve">Olivettin </w:t>
      </w:r>
      <w:r>
        <w:t xml:space="preserve">työstökoneita saatetaan muuntaa </w:t>
      </w:r>
      <w:r>
        <w:t xml:space="preserve">sotilaskäyttöön. </w:t>
      </w:r>
      <w:r>
        <w:rPr>
          <w:color w:val="BA6801"/>
        </w:rPr>
        <w:t xml:space="preserve">Olivettin </w:t>
      </w:r>
      <w:r>
        <w:t xml:space="preserve">tiedottajan </w:t>
      </w:r>
      <w:r>
        <w:t xml:space="preserve">mukaan </w:t>
      </w:r>
      <w:r>
        <w:rPr>
          <w:color w:val="0232FD"/>
        </w:rPr>
        <w:t xml:space="preserve">OCN-PPL, </w:t>
      </w:r>
      <w:r>
        <w:rPr>
          <w:color w:val="168E5C"/>
        </w:rPr>
        <w:t xml:space="preserve">josta </w:t>
      </w:r>
      <w:r>
        <w:rPr>
          <w:color w:val="6A3A35"/>
        </w:rPr>
        <w:t xml:space="preserve">Olivetti </w:t>
      </w:r>
      <w:r>
        <w:rPr>
          <w:color w:val="0232FD"/>
        </w:rPr>
        <w:t xml:space="preserve">myi </w:t>
      </w:r>
      <w:r>
        <w:rPr>
          <w:color w:val="0232FD"/>
        </w:rPr>
        <w:t xml:space="preserve">enemmistöosuuden </w:t>
      </w:r>
      <w:r>
        <w:rPr>
          <w:color w:val="16C0D0"/>
        </w:rPr>
        <w:t xml:space="preserve">viime </w:t>
      </w:r>
      <w:r>
        <w:rPr>
          <w:color w:val="0232FD"/>
        </w:rPr>
        <w:t xml:space="preserve">vuonna</w:t>
      </w:r>
      <w:r>
        <w:t xml:space="preserve">, "ei tuota </w:t>
      </w:r>
      <w:r>
        <w:rPr>
          <w:color w:val="C62100"/>
        </w:rPr>
        <w:t xml:space="preserve">laitteita</w:t>
      </w:r>
      <w:r>
        <w:rPr>
          <w:color w:val="014347"/>
        </w:rPr>
        <w:t xml:space="preserve">, joilla </w:t>
      </w:r>
      <w:r>
        <w:rPr>
          <w:color w:val="C62100"/>
        </w:rPr>
        <w:t xml:space="preserve">saavutetaan monimutkaisten valmistusprosessien edellyttämä tarkkuus</w:t>
      </w:r>
      <w:r>
        <w:t xml:space="preserve">". Ympäristöaktivistien mukaan verkkokalastus uhkaa suurta osaa maailman tonnikalakannoista muutaman vuoden kuluessa. </w:t>
      </w:r>
      <w:r>
        <w:rPr>
          <w:color w:val="233809"/>
        </w:rPr>
        <w:t xml:space="preserve">Japanin kalastusyhdistys </w:t>
      </w:r>
      <w:r>
        <w:t xml:space="preserve">on kuitenkin arvostellut pyrkimyksiä kieltää tällaiset menetelmät kansainvälisillä vesillä. "</w:t>
      </w:r>
      <w:r>
        <w:t xml:space="preserve">On todella valitettavaa, että </w:t>
      </w:r>
      <w:r>
        <w:rPr>
          <w:color w:val="42083B"/>
        </w:rPr>
        <w:t xml:space="preserve">ihmiset joutuvat </w:t>
      </w:r>
      <w:r>
        <w:t xml:space="preserve">tunnekeskustelujen vietäviksi", </w:t>
      </w:r>
      <w:r>
        <w:rPr>
          <w:color w:val="233809"/>
        </w:rPr>
        <w:t xml:space="preserve">yhdistys </w:t>
      </w:r>
      <w:r>
        <w:t xml:space="preserve">sanoi</w:t>
      </w:r>
      <w:r>
        <w:t xml:space="preserve">. </w:t>
      </w:r>
      <w:r>
        <w:t xml:space="preserve">Verkkokalastus eli "kuoleman muurit" heittää </w:t>
      </w:r>
      <w:r>
        <w:rPr>
          <w:color w:val="82785D"/>
        </w:rPr>
        <w:t xml:space="preserve">veneet </w:t>
      </w:r>
      <w:r>
        <w:rPr>
          <w:color w:val="023087"/>
        </w:rPr>
        <w:t xml:space="preserve">jopa kolmen meripeninkulman pituisiin verkkoihin</w:t>
      </w:r>
      <w:r>
        <w:rPr>
          <w:color w:val="B7DAD2"/>
        </w:rPr>
        <w:t xml:space="preserve">, jotka </w:t>
      </w:r>
      <w:r>
        <w:rPr>
          <w:color w:val="023087"/>
        </w:rPr>
        <w:t xml:space="preserve">kiinnittyvät lähes mihin tahansa, </w:t>
      </w:r>
      <w:r>
        <w:t xml:space="preserve">kun ne </w:t>
      </w:r>
      <w:r>
        <w:rPr>
          <w:color w:val="023087"/>
        </w:rPr>
        <w:t xml:space="preserve">vedetään sisään</w:t>
      </w:r>
      <w:r>
        <w:t xml:space="preserve">. </w:t>
      </w:r>
      <w:r>
        <w:t xml:space="preserve">Tänä vuonna </w:t>
      </w:r>
      <w:r>
        <w:rPr>
          <w:color w:val="196956"/>
        </w:rPr>
        <w:t xml:space="preserve">Japani </w:t>
      </w:r>
      <w:r>
        <w:t xml:space="preserve">ilmoitti vähentävänsä </w:t>
      </w:r>
      <w:r>
        <w:t xml:space="preserve">verkkoalustensa määrää Etelä-Tyynellämerellä kahdella kolmasosalla eli 20 aluksella. Peugeot S.A.:n autotehtaan työntekijät </w:t>
      </w:r>
      <w:r>
        <w:rPr>
          <w:color w:val="8C41BB"/>
        </w:rPr>
        <w:t xml:space="preserve">Sochaux'ssa </w:t>
      </w:r>
      <w:r>
        <w:t xml:space="preserve">Itä-Ranskassa äänestivät päättääkseen </w:t>
      </w:r>
      <w:r>
        <w:rPr>
          <w:color w:val="ECEDFE"/>
        </w:rPr>
        <w:t xml:space="preserve">kuuden viikon lakon, joka </w:t>
      </w:r>
      <w:r>
        <w:rPr>
          <w:color w:val="2B2D32"/>
        </w:rPr>
        <w:t xml:space="preserve">on </w:t>
      </w:r>
      <w:r>
        <w:rPr>
          <w:color w:val="ECEDFE"/>
        </w:rPr>
        <w:t xml:space="preserve">maksanut </w:t>
      </w:r>
      <w:r>
        <w:rPr>
          <w:color w:val="94C661"/>
        </w:rPr>
        <w:t xml:space="preserve">Peugeot-konsernille </w:t>
      </w:r>
      <w:r>
        <w:rPr>
          <w:color w:val="ECEDFE"/>
        </w:rPr>
        <w:t xml:space="preserve">60 000 auton tuotannon</w:t>
      </w:r>
      <w:r>
        <w:t xml:space="preserve">, kertoi </w:t>
      </w:r>
      <w:r>
        <w:rPr>
          <w:color w:val="895E6B"/>
        </w:rPr>
        <w:t xml:space="preserve">yhtiön </w:t>
      </w:r>
      <w:r>
        <w:rPr>
          <w:color w:val="F8907D"/>
        </w:rPr>
        <w:t xml:space="preserve">tiedottaja</w:t>
      </w:r>
      <w:r>
        <w:t xml:space="preserve">. </w:t>
      </w:r>
      <w:r>
        <w:rPr>
          <w:color w:val="788E95"/>
        </w:rPr>
        <w:t xml:space="preserve">Lakkoilijat </w:t>
      </w:r>
      <w:r>
        <w:rPr>
          <w:color w:val="FB6AB8"/>
        </w:rPr>
        <w:t xml:space="preserve">äänestivät </w:t>
      </w:r>
      <w:r>
        <w:rPr>
          <w:color w:val="576094"/>
        </w:rPr>
        <w:t xml:space="preserve">johdon ehdotusten </w:t>
      </w:r>
      <w:r>
        <w:rPr>
          <w:color w:val="FB6AB8"/>
        </w:rPr>
        <w:t xml:space="preserve">hyväksymisen puolesta</w:t>
      </w:r>
      <w:r>
        <w:rPr>
          <w:color w:val="576094"/>
        </w:rPr>
        <w:t xml:space="preserve">, sillä ne </w:t>
      </w:r>
      <w:r>
        <w:rPr>
          <w:color w:val="8489AE"/>
        </w:rPr>
        <w:t xml:space="preserve">mahdollistavat </w:t>
      </w:r>
      <w:r>
        <w:rPr>
          <w:color w:val="576094"/>
        </w:rPr>
        <w:t xml:space="preserve">heille korkeamman peruspalkan, paremmat voitonjakoedut ja korkeammat vuosibonukset</w:t>
      </w:r>
      <w:r>
        <w:t xml:space="preserve">. </w:t>
      </w:r>
      <w:r>
        <w:rPr>
          <w:color w:val="F8907D"/>
        </w:rPr>
        <w:t xml:space="preserve">Tiedottaja </w:t>
      </w:r>
      <w:r>
        <w:t xml:space="preserve">sanoi, että </w:t>
      </w:r>
      <w:r>
        <w:rPr>
          <w:color w:val="FBC206"/>
        </w:rPr>
        <w:t xml:space="preserve">Sochaux'</w:t>
      </w:r>
      <w:r>
        <w:rPr>
          <w:color w:val="FB6AB8"/>
        </w:rPr>
        <w:t xml:space="preserve">n äänestystä </w:t>
      </w:r>
      <w:r>
        <w:t xml:space="preserve">odotettiin vastaavanlaisten toimien jatkuvan </w:t>
      </w:r>
      <w:r>
        <w:rPr>
          <w:color w:val="6EAB9B"/>
        </w:rPr>
        <w:t xml:space="preserve">Mulhousen </w:t>
      </w:r>
      <w:r>
        <w:rPr>
          <w:color w:val="F2CDFE"/>
        </w:rPr>
        <w:t xml:space="preserve">kokoonpanotehtaalla</w:t>
      </w:r>
      <w:r>
        <w:rPr>
          <w:color w:val="645341"/>
        </w:rPr>
        <w:t xml:space="preserve">, jossa </w:t>
      </w:r>
      <w:r>
        <w:rPr>
          <w:color w:val="6EAB9B"/>
        </w:rPr>
        <w:t xml:space="preserve">lakkoilijoiden määrä oli vähennetty 80:een</w:t>
      </w:r>
      <w:r>
        <w:t xml:space="preserve">. </w:t>
      </w:r>
      <w:r>
        <w:rPr>
          <w:color w:val="760035"/>
        </w:rPr>
        <w:t xml:space="preserve">Noin 8 000 </w:t>
      </w:r>
      <w:r>
        <w:rPr>
          <w:color w:val="647A41"/>
        </w:rPr>
        <w:t xml:space="preserve">kaivostyöläisten kansallisen liiton (National Union of Mineworkers) </w:t>
      </w:r>
      <w:r>
        <w:rPr>
          <w:color w:val="760035"/>
        </w:rPr>
        <w:t xml:space="preserve">jäsentä </w:t>
      </w:r>
      <w:r>
        <w:t xml:space="preserve">jatkoi </w:t>
      </w:r>
      <w:r>
        <w:rPr>
          <w:color w:val="E3F894"/>
        </w:rPr>
        <w:t xml:space="preserve">De Beers Consolidated Mines Ltd:n vastaista </w:t>
      </w:r>
      <w:r>
        <w:rPr>
          <w:color w:val="496E76"/>
        </w:rPr>
        <w:t xml:space="preserve">lakkoa sen jälkeen, kun </w:t>
      </w:r>
      <w:r>
        <w:t xml:space="preserve">neuvottelut palkkakiistan ratkaisemiseksi olivat keskeytyneet. </w:t>
      </w:r>
      <w:r>
        <w:rPr>
          <w:color w:val="F9D7CD"/>
        </w:rPr>
        <w:t xml:space="preserve">Lakkoilevat työntekijät, </w:t>
      </w:r>
      <w:r>
        <w:rPr>
          <w:color w:val="876128"/>
        </w:rPr>
        <w:t xml:space="preserve">jotka </w:t>
      </w:r>
      <w:r>
        <w:rPr>
          <w:color w:val="F9D7CD"/>
        </w:rPr>
        <w:t xml:space="preserve">aloittivat </w:t>
      </w:r>
      <w:r>
        <w:rPr>
          <w:color w:val="A1A711"/>
        </w:rPr>
        <w:t xml:space="preserve">lakon viidessä timanttikaivoksessa 13. lokakuuta</w:t>
      </w:r>
      <w:r>
        <w:t xml:space="preserve">, palasivat </w:t>
      </w:r>
      <w:r>
        <w:t xml:space="preserve">töihin </w:t>
      </w:r>
      <w:r>
        <w:rPr>
          <w:color w:val="01FB92"/>
        </w:rPr>
        <w:t xml:space="preserve">viime viikolla, kun </w:t>
      </w:r>
      <w:r>
        <w:rPr>
          <w:color w:val="FD0F31"/>
        </w:rPr>
        <w:t xml:space="preserve">ammattiliitto </w:t>
      </w:r>
      <w:r>
        <w:rPr>
          <w:color w:val="BE8485"/>
        </w:rPr>
        <w:t xml:space="preserve">ja </w:t>
      </w:r>
      <w:r>
        <w:rPr>
          <w:color w:val="C660FB"/>
        </w:rPr>
        <w:t xml:space="preserve">De Beers </w:t>
      </w:r>
      <w:r>
        <w:t xml:space="preserve">suostuivat aloittamaan neuvottelut uudelleen. </w:t>
      </w:r>
      <w:r>
        <w:rPr>
          <w:color w:val="120104"/>
        </w:rPr>
        <w:t xml:space="preserve">De Beersin </w:t>
      </w:r>
      <w:r>
        <w:t xml:space="preserve">edustaja </w:t>
      </w:r>
      <w:r>
        <w:t xml:space="preserve">sanoi eilen, että </w:t>
      </w:r>
      <w:r>
        <w:rPr>
          <w:color w:val="120104"/>
        </w:rPr>
        <w:t xml:space="preserve">yhtiö </w:t>
      </w:r>
      <w:r>
        <w:t xml:space="preserve">oli tarjonnut </w:t>
      </w:r>
      <w:r>
        <w:t xml:space="preserve">18 prosentin </w:t>
      </w:r>
      <w:r>
        <w:t xml:space="preserve">korotusta </w:t>
      </w:r>
      <w:r>
        <w:rPr>
          <w:color w:val="D48958"/>
        </w:rPr>
        <w:t xml:space="preserve">vähimmäispalkkaan, </w:t>
      </w:r>
      <w:r>
        <w:t xml:space="preserve">kun taas </w:t>
      </w:r>
      <w:r>
        <w:rPr>
          <w:color w:val="05AEE8"/>
        </w:rPr>
        <w:t xml:space="preserve">ammattiliitto </w:t>
      </w:r>
      <w:r>
        <w:t xml:space="preserve">oli vaatinut 26,6 prosentin korotusta. Ennen kuin </w:t>
      </w:r>
      <w:r>
        <w:rPr>
          <w:color w:val="BE8485"/>
        </w:rPr>
        <w:t xml:space="preserve">osapuolet </w:t>
      </w:r>
      <w:r>
        <w:t xml:space="preserve">alkoivat </w:t>
      </w:r>
      <w:r>
        <w:t xml:space="preserve">neuvotella uudelleen </w:t>
      </w:r>
      <w:r>
        <w:rPr>
          <w:color w:val="01FB92"/>
        </w:rPr>
        <w:t xml:space="preserve">viime viikolla, </w:t>
      </w:r>
      <w:r>
        <w:rPr>
          <w:color w:val="120104"/>
        </w:rPr>
        <w:t xml:space="preserve">De Beers </w:t>
      </w:r>
      <w:r>
        <w:t xml:space="preserve">tarjosi </w:t>
      </w:r>
      <w:r>
        <w:t xml:space="preserve">17 prosenttia ja </w:t>
      </w:r>
      <w:r>
        <w:rPr>
          <w:color w:val="05AEE8"/>
        </w:rPr>
        <w:t xml:space="preserve">liitto </w:t>
      </w:r>
      <w:r>
        <w:t xml:space="preserve">vaati 37,6 prosenttia. </w:t>
      </w:r>
      <w:r>
        <w:rPr>
          <w:color w:val="C3C1BE"/>
        </w:rPr>
        <w:t xml:space="preserve">Kiinan People's Daily </w:t>
      </w:r>
      <w:r>
        <w:t xml:space="preserve">on kiinnittänyt huomiota tietokonepetosten kasvavaan ongelmaan. Sen jälkeen, kun </w:t>
      </w:r>
      <w:r>
        <w:t xml:space="preserve">ensimmäinen petos havaittiin Kiinan keskuspankin Shenzhenin toimistossa </w:t>
      </w:r>
      <w:r>
        <w:t xml:space="preserve">heinäkuussa </w:t>
      </w:r>
      <w:r>
        <w:rPr>
          <w:color w:val="9F98F8"/>
        </w:rPr>
        <w:t xml:space="preserve">1986, </w:t>
      </w:r>
      <w:r>
        <w:t xml:space="preserve">on paljastunut </w:t>
      </w:r>
      <w:r>
        <w:rPr>
          <w:color w:val="1167D9"/>
        </w:rPr>
        <w:t xml:space="preserve">15 suurta tapausta</w:t>
      </w:r>
      <w:r>
        <w:t xml:space="preserve">, </w:t>
      </w:r>
      <w:r>
        <w:rPr>
          <w:color w:val="C3C1BE"/>
        </w:rPr>
        <w:t xml:space="preserve">sanomalehden</w:t>
      </w:r>
      <w:r>
        <w:t xml:space="preserve"> mukaan</w:t>
      </w:r>
      <w:r>
        <w:t xml:space="preserve">; suurin </w:t>
      </w:r>
      <w:r>
        <w:rPr>
          <w:color w:val="1167D9"/>
        </w:rPr>
        <w:t xml:space="preserve">niistä oli </w:t>
      </w:r>
      <w:r>
        <w:t xml:space="preserve">235 000 dollarin varkaus Chengdussa sijaitsevasta pankista maaliskuussa </w:t>
      </w:r>
      <w:r>
        <w:rPr>
          <w:color w:val="D19012"/>
        </w:rPr>
        <w:t xml:space="preserve">1988</w:t>
      </w:r>
      <w:r>
        <w:t xml:space="preserve">. </w:t>
      </w:r>
      <w:r>
        <w:rPr>
          <w:color w:val="B7D802"/>
        </w:rPr>
        <w:t xml:space="preserve">Tietokoneiden </w:t>
      </w:r>
      <w:r>
        <w:t xml:space="preserve">määrä </w:t>
      </w:r>
      <w:r>
        <w:t xml:space="preserve">on kasvanut viime vuosina kuin sieni, ja </w:t>
      </w:r>
      <w:r>
        <w:rPr>
          <w:color w:val="B7D802"/>
        </w:rPr>
        <w:t xml:space="preserve">käytössä on </w:t>
      </w:r>
      <w:r>
        <w:t xml:space="preserve">10 000 tietokonetta sekä 30 000 pienempää mallia. </w:t>
      </w:r>
      <w:r>
        <w:rPr>
          <w:color w:val="C3C1BE"/>
        </w:rPr>
        <w:t xml:space="preserve">People's Daily -lehti </w:t>
      </w:r>
      <w:r>
        <w:t xml:space="preserve">kertoi, että </w:t>
      </w:r>
      <w:r>
        <w:t xml:space="preserve">turvajärjestelmät, tehokkaat hallintokontrollit ja </w:t>
      </w:r>
      <w:r>
        <w:rPr>
          <w:color w:val="B7D802"/>
        </w:rPr>
        <w:t xml:space="preserve">niiden </w:t>
      </w:r>
      <w:r>
        <w:t xml:space="preserve">käyttöä </w:t>
      </w:r>
      <w:r>
        <w:t xml:space="preserve">ohjaavat ohjeet </w:t>
      </w:r>
      <w:r>
        <w:t xml:space="preserve">eivät kuitenkaan ole pysyneet tämän tahdin mukana</w:t>
      </w:r>
      <w:r>
        <w:t xml:space="preserve">. </w:t>
      </w:r>
      <w:r>
        <w:t xml:space="preserve">Rahan lisäksi rikolliset ovat käyttäneet tietokoneita myös liikesalaisuuksien ja turvaluokiteltujen tietojen varastamiseen, sanottiin </w:t>
      </w:r>
      <w:r>
        <w:rPr>
          <w:color w:val="C3C1BE"/>
        </w:rPr>
        <w:t xml:space="preserve">lehdessä</w:t>
      </w:r>
      <w:r>
        <w:t xml:space="preserve">, mutta ei annettu tarkempia tietoja. </w:t>
      </w:r>
      <w:r>
        <w:rPr>
          <w:color w:val="826392"/>
        </w:rPr>
        <w:t xml:space="preserve">Japanilaisia turisteja </w:t>
      </w:r>
      <w:r>
        <w:rPr>
          <w:color w:val="5E7A6A"/>
        </w:rPr>
        <w:t xml:space="preserve">varoitetaan </w:t>
      </w:r>
      <w:r>
        <w:rPr>
          <w:color w:val="B29869"/>
        </w:rPr>
        <w:t xml:space="preserve">varovaisuudesta, kun he ottavat valokuvia </w:t>
      </w:r>
      <w:r>
        <w:rPr>
          <w:color w:val="1D0051"/>
        </w:rPr>
        <w:t xml:space="preserve">San Franciscon maanjäristyksen </w:t>
      </w:r>
      <w:r>
        <w:rPr>
          <w:color w:val="B29869"/>
        </w:rPr>
        <w:t xml:space="preserve">aiheuttamista tuhoista</w:t>
      </w:r>
      <w:r>
        <w:rPr>
          <w:color w:val="B29869"/>
        </w:rPr>
        <w:t xml:space="preserve">, </w:t>
      </w:r>
      <w:r>
        <w:rPr>
          <w:color w:val="8BE7FC"/>
        </w:rPr>
        <w:t xml:space="preserve">Japanin matkatoimistojen yhdistys </w:t>
      </w:r>
      <w:r>
        <w:rPr>
          <w:color w:val="B29869"/>
        </w:rPr>
        <w:t xml:space="preserve">sanoi</w:t>
      </w:r>
      <w:r>
        <w:t xml:space="preserve">. </w:t>
      </w:r>
      <w:r>
        <w:rPr>
          <w:color w:val="76E0C1"/>
        </w:rPr>
        <w:t xml:space="preserve">Yhdistys </w:t>
      </w:r>
      <w:r>
        <w:t xml:space="preserve">antoi </w:t>
      </w:r>
      <w:r>
        <w:rPr>
          <w:color w:val="BACFA7"/>
        </w:rPr>
        <w:t xml:space="preserve">viestin </w:t>
      </w:r>
      <w:r>
        <w:t xml:space="preserve">kaikille </w:t>
      </w:r>
      <w:r>
        <w:t xml:space="preserve">1685 jäsenjärjestölleen sen jälkeen, kun ulkoministeriö oli ilmoittanut, että japanilaiset turistit, jotka ottivat valokuvia, olivat aiheuttaneet </w:t>
      </w:r>
      <w:r>
        <w:t xml:space="preserve">epämukavuutta </w:t>
      </w:r>
      <w:r>
        <w:t xml:space="preserve">paikallisille </w:t>
      </w:r>
      <w:r>
        <w:rPr>
          <w:color w:val="11BA09"/>
        </w:rPr>
        <w:t xml:space="preserve">järistyksen koettelemilla</w:t>
      </w:r>
      <w:r>
        <w:t xml:space="preserve"> alueilla.... </w:t>
      </w:r>
      <w:r>
        <w:t xml:space="preserve">Uutistoimisto Tassin mukaan </w:t>
      </w:r>
      <w:r>
        <w:rPr>
          <w:color w:val="462C36"/>
        </w:rPr>
        <w:t xml:space="preserve">Leninin mausoleumi Punaisella torilla </w:t>
      </w:r>
      <w:r>
        <w:t xml:space="preserve">suljetaan 10. marraskuuta ja 15. tammikuuta väliseksi ajaksi välttämättömien huoltotöiden vuoksi. </w:t>
      </w:r>
      <w:r>
        <w:rPr>
          <w:color w:val="462C36"/>
        </w:rPr>
        <w:t xml:space="preserve">Tämä punainen graniittinen mausoleumi </w:t>
      </w:r>
      <w:r>
        <w:t xml:space="preserve">houkuttelee tuhansia kävijöitä päivittäin.</w:t>
      </w:r>
    </w:p>
    <w:p>
      <w:r>
        <w:rPr>
          <w:b/>
        </w:rPr>
        <w:t xml:space="preserve">Asiakirjan numero 953</w:t>
      </w:r>
    </w:p>
    <w:p>
      <w:r>
        <w:rPr>
          <w:b/>
        </w:rPr>
        <w:t xml:space="preserve">Asiakirjan tunniste: wsj1251-001</w:t>
      </w:r>
    </w:p>
    <w:p>
      <w:r>
        <w:t xml:space="preserve">Kuolemantapaukset maaseudulla sijaitsevilla valtateillä lisääntyivät 33 prosenttia vuoden </w:t>
      </w:r>
      <w:r>
        <w:rPr>
          <w:color w:val="310106"/>
        </w:rPr>
        <w:t xml:space="preserve">1986 </w:t>
      </w:r>
      <w:r>
        <w:t xml:space="preserve">ja </w:t>
      </w:r>
      <w:r>
        <w:rPr>
          <w:color w:val="04640D"/>
        </w:rPr>
        <w:t xml:space="preserve">viime vuoden </w:t>
      </w:r>
      <w:r>
        <w:t xml:space="preserve">välisenä aikana</w:t>
      </w:r>
      <w:r>
        <w:t xml:space="preserve">, National </w:t>
      </w:r>
      <w:r>
        <w:rPr>
          <w:color w:val="FEFB0A"/>
        </w:rPr>
        <w:t xml:space="preserve">Highway Traffic Safety Administration (NHTSA) totesi </w:t>
      </w:r>
      <w:r>
        <w:rPr>
          <w:color w:val="FB5514"/>
        </w:rPr>
        <w:t xml:space="preserve">raportissaan 65 mailin tuntinopeusrajoituksen vaikutuksista näillä teillä</w:t>
      </w:r>
      <w:r>
        <w:t xml:space="preserve">. </w:t>
      </w:r>
      <w:r>
        <w:rPr>
          <w:color w:val="FB5514"/>
        </w:rPr>
        <w:t xml:space="preserve">Kongressille laaditussa raportissa </w:t>
      </w:r>
      <w:r>
        <w:t xml:space="preserve">todettiin, että kuolemantapaukset maaseututeillä lisääntyivät </w:t>
      </w:r>
      <w:r>
        <w:t xml:space="preserve">18 prosenttia </w:t>
      </w:r>
      <w:r>
        <w:rPr>
          <w:color w:val="00587F"/>
        </w:rPr>
        <w:t xml:space="preserve">vuonna 1987 </w:t>
      </w:r>
      <w:r>
        <w:t xml:space="preserve">ja 13 prosenttia </w:t>
      </w:r>
      <w:r>
        <w:rPr>
          <w:color w:val="04640D"/>
        </w:rPr>
        <w:t xml:space="preserve">vuonna 1988</w:t>
      </w:r>
      <w:r>
        <w:t xml:space="preserve">. </w:t>
      </w:r>
      <w:r>
        <w:rPr>
          <w:color w:val="00587F"/>
        </w:rPr>
        <w:t xml:space="preserve">Vuoden 1987</w:t>
      </w:r>
      <w:r>
        <w:t xml:space="preserve"> tielaki </w:t>
      </w:r>
      <w:r>
        <w:t xml:space="preserve">antoi </w:t>
      </w:r>
      <w:r>
        <w:rPr>
          <w:color w:val="0BC582"/>
        </w:rPr>
        <w:t xml:space="preserve">osavaltioille mahdollisuuden </w:t>
      </w:r>
      <w:r>
        <w:t xml:space="preserve">nostaa </w:t>
      </w:r>
      <w:r>
        <w:rPr>
          <w:color w:val="FEB8C8"/>
        </w:rPr>
        <w:t xml:space="preserve">nopeusrajoituksen </w:t>
      </w:r>
      <w:r>
        <w:rPr>
          <w:color w:val="9E8317"/>
        </w:rPr>
        <w:t xml:space="preserve">alle 50 000 asukkaan alueiden läpi kulkevilla teillä </w:t>
      </w:r>
      <w:r>
        <w:t xml:space="preserve">55:stä 65:een kilometriin tunnissa. </w:t>
      </w:r>
      <w:r>
        <w:rPr>
          <w:color w:val="00587F"/>
        </w:rPr>
        <w:t xml:space="preserve">Vuodesta 1987 lähtien </w:t>
      </w:r>
      <w:r>
        <w:t xml:space="preserve">yhteensä 40 osavaltiota </w:t>
      </w:r>
      <w:r>
        <w:t xml:space="preserve">on nostanut </w:t>
      </w:r>
      <w:r>
        <w:rPr>
          <w:color w:val="FEB8C8"/>
        </w:rPr>
        <w:t xml:space="preserve">nopeusrajoituksia maaseudun valtateillä. </w:t>
      </w:r>
      <w:r>
        <w:rPr>
          <w:color w:val="FEFB0A"/>
        </w:rPr>
        <w:t xml:space="preserve">NHTSA:n mukaan </w:t>
      </w:r>
      <w:r>
        <w:t xml:space="preserve">"noin kolmannes kuolemantapausten lisääntymisestä johtuu lisääntyneestä liikennetiheydestä ja noin kaksi kolmasosaa muista tekijöistä [lähinnä suuremmista nopeuksista]". </w:t>
      </w:r>
      <w:r>
        <w:rPr>
          <w:color w:val="FB5514"/>
        </w:rPr>
        <w:t xml:space="preserve">Raportista </w:t>
      </w:r>
      <w:r>
        <w:t xml:space="preserve">kävi ilmi, että kuolemaan johtaneiden onnettomuuksien määrä kaupunkien valtateillä kasvoi 7 prosenttia vuodesta </w:t>
      </w:r>
      <w:r>
        <w:rPr>
          <w:color w:val="310106"/>
        </w:rPr>
        <w:t xml:space="preserve">1986 </w:t>
      </w:r>
      <w:r>
        <w:rPr>
          <w:color w:val="04640D"/>
        </w:rPr>
        <w:t xml:space="preserve">viime </w:t>
      </w:r>
      <w:r>
        <w:t xml:space="preserve">vuoteen, </w:t>
      </w:r>
      <w:r>
        <w:t xml:space="preserve">kun taas </w:t>
      </w:r>
      <w:r>
        <w:rPr>
          <w:color w:val="847D81"/>
        </w:rPr>
        <w:t xml:space="preserve">muilla kuin valtateillä </w:t>
      </w:r>
      <w:r>
        <w:t xml:space="preserve">kuolleiden määrä </w:t>
      </w:r>
      <w:r>
        <w:t xml:space="preserve">pysyi </w:t>
      </w:r>
      <w:r>
        <w:rPr>
          <w:color w:val="04640D"/>
        </w:rPr>
        <w:t xml:space="preserve">vuonna 1988 </w:t>
      </w:r>
      <w:r>
        <w:t xml:space="preserve">suunnilleen samana </w:t>
      </w:r>
      <w:r>
        <w:t xml:space="preserve">kuin vuonna </w:t>
      </w:r>
      <w:r>
        <w:rPr>
          <w:color w:val="310106"/>
        </w:rPr>
        <w:t xml:space="preserve">1986</w:t>
      </w:r>
      <w:r>
        <w:t xml:space="preserve">. Niissä </w:t>
      </w:r>
      <w:r>
        <w:rPr>
          <w:color w:val="B70639"/>
        </w:rPr>
        <w:t xml:space="preserve">osavaltioissa, </w:t>
      </w:r>
      <w:r>
        <w:rPr>
          <w:color w:val="703B01"/>
        </w:rPr>
        <w:t xml:space="preserve">jotka </w:t>
      </w:r>
      <w:r>
        <w:rPr>
          <w:color w:val="B70639"/>
        </w:rPr>
        <w:t xml:space="preserve">nostivat </w:t>
      </w:r>
      <w:r>
        <w:rPr>
          <w:color w:val="F7F1DF"/>
        </w:rPr>
        <w:t xml:space="preserve">nopeusrajoituksia </w:t>
      </w:r>
      <w:r>
        <w:rPr>
          <w:color w:val="B70639"/>
        </w:rPr>
        <w:t xml:space="preserve">maaseudun valtateillä, </w:t>
      </w:r>
      <w:r>
        <w:t xml:space="preserve">kuolemantapausten määrä kasvoi noin 18 prosenttia eli 1,7 kuolemaan 100 miljoonaa ajettua kilometriä kohti </w:t>
      </w:r>
      <w:r>
        <w:rPr>
          <w:color w:val="118B8A"/>
        </w:rPr>
        <w:t xml:space="preserve">vuosina 1986-1988</w:t>
      </w:r>
      <w:r>
        <w:t xml:space="preserve">. Sitä </w:t>
      </w:r>
      <w:r>
        <w:t xml:space="preserve">vastoin </w:t>
      </w:r>
      <w:r>
        <w:rPr>
          <w:color w:val="4AFEFA"/>
        </w:rPr>
        <w:t xml:space="preserve">osavaltioissa, </w:t>
      </w:r>
      <w:r>
        <w:rPr>
          <w:color w:val="FCB164"/>
        </w:rPr>
        <w:t xml:space="preserve">joissa </w:t>
      </w:r>
      <w:r>
        <w:rPr>
          <w:color w:val="796EE6"/>
        </w:rPr>
        <w:t xml:space="preserve">nopeusrajoitus </w:t>
      </w:r>
      <w:r>
        <w:rPr>
          <w:color w:val="4AFEFA"/>
        </w:rPr>
        <w:t xml:space="preserve">pysyi </w:t>
      </w:r>
      <w:r>
        <w:rPr>
          <w:color w:val="4AFEFA"/>
        </w:rPr>
        <w:t xml:space="preserve">55 mailia tunnissa, </w:t>
      </w:r>
      <w:r>
        <w:t xml:space="preserve">kuolonuhrien määrä </w:t>
      </w:r>
      <w:r>
        <w:t xml:space="preserve">oli </w:t>
      </w:r>
      <w:r>
        <w:rPr>
          <w:color w:val="04640D"/>
        </w:rPr>
        <w:t xml:space="preserve">viime vuonna </w:t>
      </w:r>
      <w:r>
        <w:rPr>
          <w:color w:val="000D2C"/>
        </w:rPr>
        <w:t xml:space="preserve">0,9 </w:t>
      </w:r>
      <w:r>
        <w:t xml:space="preserve">eli </w:t>
      </w:r>
      <w:r>
        <w:rPr>
          <w:color w:val="53495F"/>
        </w:rPr>
        <w:t xml:space="preserve">sama </w:t>
      </w:r>
      <w:r>
        <w:t xml:space="preserve">kuin vuonna </w:t>
      </w:r>
      <w:r>
        <w:rPr>
          <w:color w:val="F95475"/>
        </w:rPr>
        <w:t xml:space="preserve">1986</w:t>
      </w:r>
      <w:r>
        <w:t xml:space="preserve">.</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docId:02929BE8E7E6BF43AE0BC0A306BA5636</keywords>
  <dc:description>generated by python-docx</dc:description>
  <lastModifiedBy/>
  <revision>1</revision>
  <dcterms:created xsi:type="dcterms:W3CDTF">2013-12-23T23:15:00.0000000Z</dcterms:created>
  <dcterms:modified xsi:type="dcterms:W3CDTF">2013-12-23T23:15:00.0000000Z</dcterms:modified>
  <category/>
</coreProperties>
</file>